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289081</w:t>
      </w:r>
    </w:p>
    <w:p>
      <w:r>
        <w:t xml:space="preserve">RT @Lucyvm__: @9bills: En usko jumalaan, joten taidan olla kusessa...</w:t>
      </w:r>
    </w:p>
    <w:p>
      <w:r>
        <w:rPr>
          <w:b/>
          <w:u w:val="single"/>
        </w:rPr>
        <w:t xml:space="preserve">289082</w:t>
      </w:r>
    </w:p>
    <w:p>
      <w:r>
        <w:t xml:space="preserve">RT @_jamyacapri: IM FUCKING HOLLERINNNNN 😂😂😂😂😂😂😂😂 https://t.co/LHuNZE8Y0k https://t.co/LHuNZE8Y0k</w:t>
      </w:r>
    </w:p>
    <w:p>
      <w:r>
        <w:rPr>
          <w:b/>
          <w:u w:val="single"/>
        </w:rPr>
        <w:t xml:space="preserve">289083</w:t>
      </w:r>
    </w:p>
    <w:p>
      <w:r>
        <w:t xml:space="preserve">RT @JustADearie: Rumple:</w:t>
        <w:br/>
        <w:br/>
        <w:t xml:space="preserve"> Belle: .... https://t.co/n0ROQAM1vx https://t.co/n0ROQAM1vx</w:t>
      </w:r>
    </w:p>
    <w:p>
      <w:r>
        <w:rPr>
          <w:b/>
          <w:u w:val="single"/>
        </w:rPr>
        <w:t xml:space="preserve">289084</w:t>
      </w:r>
    </w:p>
    <w:p>
      <w:r>
        <w:t xml:space="preserve">RT @Ludvig_BTB: Koirani joitakin vuosia sitten. En tiedä teistä, mutta minä kuolen joka vitun kerta https://t.co/XGgTNLLnLO https://t.co/XGgTNLLnLO</w:t>
      </w:r>
    </w:p>
    <w:p>
      <w:r>
        <w:rPr>
          <w:b/>
          <w:u w:val="single"/>
        </w:rPr>
        <w:t xml:space="preserve">289085</w:t>
      </w:r>
    </w:p>
    <w:p>
      <w:r>
        <w:t xml:space="preserve">RT @melax33: JOS SINULLA ON LÄSKI APPA IMA VITTU LOOOOOOK IDC</w:t>
      </w:r>
    </w:p>
    <w:p>
      <w:r>
        <w:rPr>
          <w:b/>
          <w:u w:val="single"/>
        </w:rPr>
        <w:t xml:space="preserve">289086</w:t>
      </w:r>
    </w:p>
    <w:p>
      <w:r>
        <w:t xml:space="preserve">@FernandaBoue No olvides a Bring Me The fucking Horizon. Maldita sea.</w:t>
      </w:r>
    </w:p>
    <w:p>
      <w:r>
        <w:rPr>
          <w:b/>
          <w:u w:val="single"/>
        </w:rPr>
        <w:t xml:space="preserve">289087</w:t>
      </w:r>
    </w:p>
    <w:p>
      <w:r>
        <w:t xml:space="preserve">RT @s_schuckman: Sanotaanko, ettei voi purkaa sitä, mitä on jo vittuiltu?  Mitä jos tekisit pornovideon ja soittaisit sen takaperin?  Ajatuksia? Kommentteja?</w:t>
      </w:r>
    </w:p>
    <w:p>
      <w:r>
        <w:rPr>
          <w:b/>
          <w:u w:val="single"/>
        </w:rPr>
        <w:t xml:space="preserve">289088</w:t>
      </w:r>
    </w:p>
    <w:p>
      <w:r>
        <w:t xml:space="preserve">RT @Oye_Sheikh:</w:t>
        <w:t xml:space="preserve">Se kiusallinen hetki, kun professori sanoo:</w:t>
        <w:br/>
        <w:t xml:space="preserve">Beta parhnay wale student lagte ho , parha karo</w:t>
      </w:r>
    </w:p>
    <w:p>
      <w:r>
        <w:rPr>
          <w:b/>
          <w:u w:val="single"/>
        </w:rPr>
        <w:t xml:space="preserve">289089</w:t>
      </w:r>
    </w:p>
    <w:p>
      <w:r>
        <w:t xml:space="preserve">im kuuntelemassa Anamanaguchi ja heidän kappaleensa "Miku" tuli ja minuutin ajan se kuulosti kuin hän sanoi "olen vitun Miku" ja toivon, että se oli</w:t>
      </w:r>
    </w:p>
    <w:p>
      <w:r>
        <w:rPr>
          <w:b/>
          <w:u w:val="single"/>
        </w:rPr>
        <w:t xml:space="preserve">289090</w:t>
      </w:r>
    </w:p>
    <w:p>
      <w:r>
        <w:t xml:space="preserve">RT @SlimGyalDem: 😒.</w:t>
      </w:r>
    </w:p>
    <w:p>
      <w:r>
        <w:rPr>
          <w:b/>
          <w:u w:val="single"/>
        </w:rPr>
        <w:t xml:space="preserve">289091</w:t>
      </w:r>
    </w:p>
    <w:p>
      <w:r>
        <w:t xml:space="preserve">RT @MarcusGotIt__: @darealchoppo 😂😂 crazy as hell nigga</w:t>
      </w:r>
    </w:p>
    <w:p>
      <w:r>
        <w:rPr>
          <w:b/>
          <w:u w:val="single"/>
        </w:rPr>
        <w:t xml:space="preserve">289092</w:t>
      </w:r>
    </w:p>
    <w:p>
      <w:r>
        <w:t xml:space="preserve">Kuten ei romantiikkaa gil ja tulee joku muu ja että vitun etuvartio, että en tajunnut oli pysyvä kaikille etuvartioasemille</w:t>
      </w:r>
    </w:p>
    <w:p>
      <w:r>
        <w:rPr>
          <w:b/>
          <w:u w:val="single"/>
        </w:rPr>
        <w:t xml:space="preserve">289093</w:t>
      </w:r>
    </w:p>
    <w:p>
      <w:r>
        <w:t xml:space="preserve">@annac42 se on tehty, jotta hedelmät ja vihannekset eivät pyöri likaisessa kuljetuslaatikossa.</w:t>
      </w:r>
    </w:p>
    <w:p>
      <w:r>
        <w:rPr>
          <w:b/>
          <w:u w:val="single"/>
        </w:rPr>
        <w:t xml:space="preserve">289094</w:t>
      </w:r>
    </w:p>
    <w:p>
      <w:r>
        <w:t xml:space="preserve">Olen niin kyllästynyt tähän kylmän sään paskanjauhantaan ilman syytä. Joko tuokaa joulu tai kylmät ilmat pois ja kesä takaisin.</w:t>
      </w:r>
    </w:p>
    <w:p>
      <w:r>
        <w:rPr>
          <w:b/>
          <w:u w:val="single"/>
        </w:rPr>
        <w:t xml:space="preserve">289095</w:t>
      </w:r>
    </w:p>
    <w:p>
      <w:r>
        <w:t xml:space="preserve">RT @hates_cole97: Omgggggggg kyllä sinä jo vittu et 😂😂😂😂😂😂😭😭😭😭😭😭😭😭 https://t.co/fKDHBCwEfa</w:t>
      </w:r>
    </w:p>
    <w:p>
      <w:r>
        <w:rPr>
          <w:b/>
          <w:u w:val="single"/>
        </w:rPr>
        <w:t xml:space="preserve">289096</w:t>
      </w:r>
    </w:p>
    <w:p>
      <w:r>
        <w:t xml:space="preserve">@Andrewskiii24 @Cpt_Neckbeard Mutha fucking Gengar😈</w:t>
      </w:r>
    </w:p>
    <w:p>
      <w:r>
        <w:rPr>
          <w:b/>
          <w:u w:val="single"/>
        </w:rPr>
        <w:t xml:space="preserve">289097</w:t>
      </w:r>
    </w:p>
    <w:p>
      <w:r>
        <w:t xml:space="preserve">RT @Uriel12_: Miksi naiset ovat niin pirun hulluja????. 🙄🙄</w:t>
      </w:r>
    </w:p>
    <w:p>
      <w:r>
        <w:rPr>
          <w:b/>
          <w:u w:val="single"/>
        </w:rPr>
        <w:t xml:space="preserve">289098</w:t>
      </w:r>
    </w:p>
    <w:p>
      <w:r>
        <w:t xml:space="preserve">RT @chelsyuuup: My fucking faves ❤❤❤❤❤ @Drake @TreySongz @JColeNC https://t.co/4gUjbnxwBP</w:t>
      </w:r>
    </w:p>
    <w:p>
      <w:r>
        <w:rPr>
          <w:b/>
          <w:u w:val="single"/>
        </w:rPr>
        <w:t xml:space="preserve">289099</w:t>
      </w:r>
    </w:p>
    <w:p>
      <w:r>
        <w:t xml:space="preserve">@rachel_sg Se on myös pakanallinen juhla. Niin paljon typeryyttä, että sattuu</w:t>
      </w:r>
    </w:p>
    <w:p>
      <w:r>
        <w:rPr>
          <w:b/>
          <w:u w:val="single"/>
        </w:rPr>
        <w:t xml:space="preserve">289100</w:t>
      </w:r>
    </w:p>
    <w:p>
      <w:r>
        <w:t xml:space="preserve">RT @PluperfectNemo: As. He. Fucking. AINA. Tekee. Kasvata takaisin selkäranka, @SenJohnMcCain; sinulla oli sellainen Vietnamissa, minne se meni? https://....</w:t>
      </w:r>
    </w:p>
    <w:p>
      <w:r>
        <w:rPr>
          <w:b/>
          <w:u w:val="single"/>
        </w:rPr>
        <w:t xml:space="preserve">289101</w:t>
      </w:r>
    </w:p>
    <w:p>
      <w:r>
        <w:t xml:space="preserve">Mikään ei ole niin kuin York Cityn häviäminen kotonaan vitun Bromleylle, joka maksaa minulle 749/1 yhdentoista kertaisen voiton. Koska sitä minä tarvitsin.</w:t>
      </w:r>
    </w:p>
    <w:p>
      <w:r>
        <w:rPr>
          <w:b/>
          <w:u w:val="single"/>
        </w:rPr>
        <w:t xml:space="preserve">289102</w:t>
      </w:r>
    </w:p>
    <w:p>
      <w:r>
        <w:t xml:space="preserve">RT @OhNoSheTwitnt: https://t.co/x7U9TTCZgG. https://t.co/x7U9TTCZgG</w:t>
      </w:r>
    </w:p>
    <w:p>
      <w:r>
        <w:rPr>
          <w:b/>
          <w:u w:val="single"/>
        </w:rPr>
        <w:t xml:space="preserve">289103</w:t>
      </w:r>
    </w:p>
    <w:p>
      <w:r>
        <w:t xml:space="preserve">RT @Rojasss_dianaaa: vitun persläpi. en voi sietää nekruja, jotka eivät voi ottaa vastuuta.</w:t>
      </w:r>
    </w:p>
    <w:p>
      <w:r>
        <w:rPr>
          <w:b/>
          <w:u w:val="single"/>
        </w:rPr>
        <w:t xml:space="preserve">289104</w:t>
      </w:r>
    </w:p>
    <w:p>
      <w:r>
        <w:t xml:space="preserve">RT @Faiezdeso: Farkkujen repeytymisongelmat joka helvetin kerta https://t.co/efsfflODW4.</w:t>
      </w:r>
    </w:p>
    <w:p>
      <w:r>
        <w:rPr>
          <w:b/>
          <w:u w:val="single"/>
        </w:rPr>
        <w:t xml:space="preserve">289105</w:t>
      </w:r>
    </w:p>
    <w:p>
      <w:r>
        <w:t xml:space="preserve">@theyblades</w:t>
        <w:br/>
        <w:t xml:space="preserve">"Yo mun valmentaja töissä soittaa kitaraa vitun powerviolence-bändissä"</w:t>
        <w:br/>
        <w:t xml:space="preserve">Minä- "mikä on bändin nimi?"</w:t>
        <w:br/>
        <w:t xml:space="preserve">"Cutie"</w:t>
        <w:br/>
        <w:t xml:space="preserve">Me- OMF BDEVRIES</w:t>
      </w:r>
    </w:p>
    <w:p>
      <w:r>
        <w:rPr>
          <w:b/>
          <w:u w:val="single"/>
        </w:rPr>
        <w:t xml:space="preserve">289106</w:t>
      </w:r>
    </w:p>
    <w:p>
      <w:r>
        <w:t xml:space="preserve">tämän setin lazerit saivat minut niin vitun sekaisin 🔥 https://t.co/WqOuGTBygK</w:t>
      </w:r>
    </w:p>
    <w:p>
      <w:r>
        <w:rPr>
          <w:b/>
          <w:u w:val="single"/>
        </w:rPr>
        <w:t xml:space="preserve">289107</w:t>
      </w:r>
    </w:p>
    <w:p>
      <w:r>
        <w:t xml:space="preserve">Russ korotti Adamsin peliä? lmfao missä!!!? 5 heittoa ja 7 levypalloa 😂😂😂😂😂😂😂 eikä osaa vartioida edes baarijakkaraa...</w:t>
      </w:r>
    </w:p>
    <w:p>
      <w:r>
        <w:rPr>
          <w:b/>
          <w:u w:val="single"/>
        </w:rPr>
        <w:t xml:space="preserve">289108</w:t>
      </w:r>
    </w:p>
    <w:p>
      <w:r>
        <w:t xml:space="preserve">@Visit_Wakefield Te likaiset paskiaiset ... https://t.co/oMkKZEAJx7</w:t>
      </w:r>
    </w:p>
    <w:p>
      <w:r>
        <w:rPr>
          <w:b/>
          <w:u w:val="single"/>
        </w:rPr>
        <w:t xml:space="preserve">289109</w:t>
      </w:r>
    </w:p>
    <w:p>
      <w:r>
        <w:t xml:space="preserve">kun sinulla on notifit päällä vitun Troye Stan https://t.co/Bt2EgAbSP2</w:t>
      </w:r>
    </w:p>
    <w:p>
      <w:r>
        <w:rPr>
          <w:b/>
          <w:u w:val="single"/>
        </w:rPr>
        <w:t xml:space="preserve">289110</w:t>
      </w:r>
    </w:p>
    <w:p>
      <w:r>
        <w:t xml:space="preserve">Sääliksi käy Bladesia, jotka eivät ole täällä, koska täällä on helvetin kuuma ⚔️.</w:t>
      </w:r>
    </w:p>
    <w:p>
      <w:r>
        <w:rPr>
          <w:b/>
          <w:u w:val="single"/>
        </w:rPr>
        <w:t xml:space="preserve">289111</w:t>
      </w:r>
    </w:p>
    <w:p>
      <w:r>
        <w:t xml:space="preserve">Mun hiukset ei kasva yhteen vitun kohtaan 😭🤦🏾♀️ brah Wtf</w:t>
      </w:r>
    </w:p>
    <w:p>
      <w:r>
        <w:rPr>
          <w:b/>
          <w:u w:val="single"/>
        </w:rPr>
        <w:t xml:space="preserve">289112</w:t>
      </w:r>
    </w:p>
    <w:p>
      <w:r>
        <w:t xml:space="preserve">@rg06sss_ @lewisc_00 @paul_r1986 Vitun lelukaupungin valokuvakopio</w:t>
      </w:r>
    </w:p>
    <w:p>
      <w:r>
        <w:rPr>
          <w:b/>
          <w:u w:val="single"/>
        </w:rPr>
        <w:t xml:space="preserve">289113</w:t>
      </w:r>
    </w:p>
    <w:p>
      <w:r>
        <w:t xml:space="preserve">@werphamily11 @Cardsnationjnky Ooooooooo all hail the allmighty god ehh? Herran tähden 😂😂😂😂 STEPHEN FUCKING PISCOTTY!</w:t>
      </w:r>
    </w:p>
    <w:p>
      <w:r>
        <w:rPr>
          <w:b/>
          <w:u w:val="single"/>
        </w:rPr>
        <w:t xml:space="preserve">289114</w:t>
      </w:r>
    </w:p>
    <w:p>
      <w:r>
        <w:t xml:space="preserve">RT @thomas_violence: laukaisiko hän 50 risteilyohjusta vitun country clubiltaan https://t.co/dPr7lZlCsV</w:t>
      </w:r>
    </w:p>
    <w:p>
      <w:r>
        <w:rPr>
          <w:b/>
          <w:u w:val="single"/>
        </w:rPr>
        <w:t xml:space="preserve">289115</w:t>
      </w:r>
    </w:p>
    <w:p>
      <w:r>
        <w:t xml:space="preserve">Minun on luettava Raamattua ennen kuin tapan jonkun...</w:t>
      </w:r>
    </w:p>
    <w:p>
      <w:r>
        <w:rPr>
          <w:b/>
          <w:u w:val="single"/>
        </w:rPr>
        <w:t xml:space="preserve">289116</w:t>
      </w:r>
    </w:p>
    <w:p>
      <w:r>
        <w:t xml:space="preserve">RT @Papapishu: Jos meillä olisi puolue, joka vastustaa jatkuvaa sodankäyntiä.</w:t>
      </w:r>
    </w:p>
    <w:p>
      <w:r>
        <w:rPr>
          <w:b/>
          <w:u w:val="single"/>
        </w:rPr>
        <w:t xml:space="preserve">289117</w:t>
      </w:r>
    </w:p>
    <w:p>
      <w:r>
        <w:t xml:space="preserve">Minusta tuntuu, että @truthteller on sellainen ontuva tyyppi, joka hymyilee vasikoinnin aikana! #gcode nigga</w:t>
      </w:r>
    </w:p>
    <w:p>
      <w:r>
        <w:rPr>
          <w:b/>
          <w:u w:val="single"/>
        </w:rPr>
        <w:t xml:space="preserve">289118</w:t>
      </w:r>
    </w:p>
    <w:p>
      <w:r>
        <w:t xml:space="preserve">RT @Black_ICE_06: Robin vittuilee niille kultakutosille https://t.co/Dd3rnfh7Rp</w:t>
      </w:r>
    </w:p>
    <w:p>
      <w:r>
        <w:rPr>
          <w:b/>
          <w:u w:val="single"/>
        </w:rPr>
        <w:t xml:space="preserve">289119</w:t>
      </w:r>
    </w:p>
    <w:p>
      <w:r>
        <w:t xml:space="preserve">Jotkut pojat ovat kusipäitä koko ajan, kaikki pojat ovat kusipäitä joskus... mutta tytöt voivat olla yksinkertaisesti pahoja.</w:t>
      </w:r>
    </w:p>
    <w:p>
      <w:r>
        <w:rPr>
          <w:b/>
          <w:u w:val="single"/>
        </w:rPr>
        <w:t xml:space="preserve">289120</w:t>
      </w:r>
    </w:p>
    <w:p>
      <w:r>
        <w:t xml:space="preserve">RT @DevTwoThousand: Hän ei antanut periksi. "He eivät sanoneet, että hän oli hänen isänsä, hemmo, me emme tiedä sitä, hemmo."</w:t>
        <w:br/>
        <w:br/>
        <w:t xml:space="preserve"> LIKE, BRO.</w:t>
        <w:br/>
        <w:t xml:space="preserve"> OLETKO VITTU TOSISSASI...</w:t>
      </w:r>
    </w:p>
    <w:p>
      <w:r>
        <w:rPr>
          <w:b/>
          <w:u w:val="single"/>
        </w:rPr>
        <w:t xml:space="preserve">289121</w:t>
      </w:r>
    </w:p>
    <w:p>
      <w:r>
        <w:t xml:space="preserve">RT @Bardissimo: Ei voi olla niin, että poliisit rynnivät Tukholman yökerhoihin vuonna 2017 pidättämään ihmisiä kannabiksen polttamisesta. Lopettakaa tämä säälittävä...</w:t>
      </w:r>
    </w:p>
    <w:p>
      <w:r>
        <w:rPr>
          <w:b/>
          <w:u w:val="single"/>
        </w:rPr>
        <w:t xml:space="preserve">289122</w:t>
      </w:r>
    </w:p>
    <w:p>
      <w:r>
        <w:t xml:space="preserve">Homestuckerit tulevat olemaan todella vitun hulluja, joten syön Highlander II:n: The Quickening (1991).</w:t>
      </w:r>
    </w:p>
    <w:p>
      <w:r>
        <w:rPr>
          <w:b/>
          <w:u w:val="single"/>
        </w:rPr>
        <w:t xml:space="preserve">289123</w:t>
      </w:r>
    </w:p>
    <w:p>
      <w:r>
        <w:t xml:space="preserve">@wilw Heidän pitäisi tietää tietämättömistä julkkiksista. He valitsivat yhden vitun sellaisen.</w:t>
      </w:r>
    </w:p>
    <w:p>
      <w:r>
        <w:rPr>
          <w:b/>
          <w:u w:val="single"/>
        </w:rPr>
        <w:t xml:space="preserve">289124</w:t>
      </w:r>
    </w:p>
    <w:p>
      <w:r>
        <w:t xml:space="preserve">RT @Joannechocolat: He ovat jo pilanneet taloutemme. Saudien auttaminen siviilien teurastamisessa on vain bonusta. https://t.co/OTICnv3sAl.</w:t>
      </w:r>
    </w:p>
    <w:p>
      <w:r>
        <w:rPr>
          <w:b/>
          <w:u w:val="single"/>
        </w:rPr>
        <w:t xml:space="preserve">289125</w:t>
      </w:r>
    </w:p>
    <w:p>
      <w:r>
        <w:t xml:space="preserve">Miten helvetissä Frederick uhmasi painovoiman lakeja ja käveli ilmassa? https://t.co/M4wziiaIDX</w:t>
      </w:r>
    </w:p>
    <w:p>
      <w:r>
        <w:rPr>
          <w:b/>
          <w:u w:val="single"/>
        </w:rPr>
        <w:t xml:space="preserve">289126</w:t>
      </w:r>
    </w:p>
    <w:p>
      <w:r>
        <w:t xml:space="preserve">RT @JournaIsDeluxe: cardi B ... is spitting fire ... cardi fucking B. https://t.co/WeOcy9vAM9</w:t>
      </w:r>
    </w:p>
    <w:p>
      <w:r>
        <w:rPr>
          <w:b/>
          <w:u w:val="single"/>
        </w:rPr>
        <w:t xml:space="preserve">289127</w:t>
      </w:r>
    </w:p>
    <w:p>
      <w:r>
        <w:t xml:space="preserve">@arianaslegendz @BieberssHearts dont meet her shes fucking psycho</w:t>
      </w:r>
    </w:p>
    <w:p>
      <w:r>
        <w:rPr>
          <w:b/>
          <w:u w:val="single"/>
        </w:rPr>
        <w:t xml:space="preserve">289128</w:t>
      </w:r>
    </w:p>
    <w:p>
      <w:r>
        <w:t xml:space="preserve">Kodak - Side Nigga ....Hymni Crazy Niggazille 😂</w:t>
      </w:r>
    </w:p>
    <w:p>
      <w:r>
        <w:rPr>
          <w:b/>
          <w:u w:val="single"/>
        </w:rPr>
        <w:t xml:space="preserve">289129</w:t>
      </w:r>
    </w:p>
    <w:p>
      <w:r>
        <w:t xml:space="preserve">RT @PRER0LLS: Tiedät, että olet mokannut, kun sanot "odota, anna kun katson". 😂😂😂😂😂 https://t.co/5cjT51IPmG</w:t>
      </w:r>
    </w:p>
    <w:p>
      <w:r>
        <w:rPr>
          <w:b/>
          <w:u w:val="single"/>
        </w:rPr>
        <w:t xml:space="preserve">289130</w:t>
      </w:r>
    </w:p>
    <w:p>
      <w:r>
        <w:t xml:space="preserve">kun #13ReasonsWhy vittuili sinulle 🤷🏼♀️ https://t.co/xptht1tjHe</w:t>
      </w:r>
    </w:p>
    <w:p>
      <w:r>
        <w:rPr>
          <w:b/>
          <w:u w:val="single"/>
        </w:rPr>
        <w:t xml:space="preserve">289131</w:t>
      </w:r>
    </w:p>
    <w:p>
      <w:r>
        <w:t xml:space="preserve">RT @hannahwensel: Hän kertoi minulle olevansa enkeli, hän nai kahta räppäriä ja kolmea laulajaa.</w:t>
      </w:r>
    </w:p>
    <w:p>
      <w:r>
        <w:rPr>
          <w:b/>
          <w:u w:val="single"/>
        </w:rPr>
        <w:t xml:space="preserve">289132</w:t>
      </w:r>
    </w:p>
    <w:p>
      <w:r>
        <w:t xml:space="preserve">RT @iamlucascoly: Y'all got me fucked up so what we been eating my nigga? https://t.co/ocM1N1B15i</w:t>
      </w:r>
    </w:p>
    <w:p>
      <w:r>
        <w:rPr>
          <w:b/>
          <w:u w:val="single"/>
        </w:rPr>
        <w:t xml:space="preserve">289133</w:t>
      </w:r>
    </w:p>
    <w:p>
      <w:r>
        <w:t xml:space="preserve">He mokasivat, kun he antoivat minulle rahaa muotitietoisuuteni tukemiseen. Nyt olen huonompi lentäjä kuin Forbesin listan jäsen jet lagin takia.</w:t>
      </w:r>
    </w:p>
    <w:p>
      <w:r>
        <w:rPr>
          <w:b/>
          <w:u w:val="single"/>
        </w:rPr>
        <w:t xml:space="preserve">289134</w:t>
      </w:r>
    </w:p>
    <w:p>
      <w:r>
        <w:t xml:space="preserve">RT @humansofny: "Olen istunut täällä neljä tuntia miettimässä, mitä minun pitäisi tehdä. En halua mennä kotiin. Mokasin taas. Olen ollut...</w:t>
      </w:r>
    </w:p>
    <w:p>
      <w:r>
        <w:rPr>
          <w:b/>
          <w:u w:val="single"/>
        </w:rPr>
        <w:t xml:space="preserve">289135</w:t>
      </w:r>
    </w:p>
    <w:p>
      <w:r>
        <w:t xml:space="preserve">RT @AGxowa: darne on vitun peto kaveri🔥 vain muistutus https://t.co/SNN8teneCT</w:t>
      </w:r>
    </w:p>
    <w:p>
      <w:r>
        <w:rPr>
          <w:b/>
          <w:u w:val="single"/>
        </w:rPr>
        <w:t xml:space="preserve">289136</w:t>
      </w:r>
    </w:p>
    <w:p>
      <w:r>
        <w:t xml:space="preserve">RT @themurdermami: https://t.co/dTtmsYUXo4. https://t.co/dTtmsYUXo4</w:t>
      </w:r>
    </w:p>
    <w:p>
      <w:r>
        <w:rPr>
          <w:b/>
          <w:u w:val="single"/>
        </w:rPr>
        <w:t xml:space="preserve">289137</w:t>
      </w:r>
    </w:p>
    <w:p>
      <w:r>
        <w:t xml:space="preserve">RT @b_medinaaa95: Inhoan sitä, kun ihmiset luulevat, että välitän vittuakaan.</w:t>
      </w:r>
    </w:p>
    <w:p>
      <w:r>
        <w:rPr>
          <w:b/>
          <w:u w:val="single"/>
        </w:rPr>
        <w:t xml:space="preserve">289138</w:t>
      </w:r>
    </w:p>
    <w:p>
      <w:r>
        <w:t xml:space="preserve">Gab kertoi juuri suunnitelmastaan yllättää minut ja viedä Coldplayn konserttiin tom mutta mun tuhkarokko piti vittu tapahtua 😭😭😭😭</w:t>
      </w:r>
    </w:p>
    <w:p>
      <w:r>
        <w:rPr>
          <w:b/>
          <w:u w:val="single"/>
        </w:rPr>
        <w:t xml:space="preserve">289139</w:t>
      </w:r>
    </w:p>
    <w:p>
      <w:r>
        <w:t xml:space="preserve">RT @TRAW626: @Tyga Lets fucking goo #Bitchimtheshit2 #Bitchimtheshit2 🔥🔥🔥🔥🔥🔥🔥🔥🔥🔥🔥🔥🔥🔥🔥🔥🔥🔥🔥🔥🔥🔥 🔥🔥🔥🔥🔥🔥🔥🔥🔥🔥🔥🔥🔥🔥🔥🔥🔥🔥🔥🔥🔥🔥</w:t>
      </w:r>
    </w:p>
    <w:p>
      <w:r>
        <w:rPr>
          <w:b/>
          <w:u w:val="single"/>
        </w:rPr>
        <w:t xml:space="preserve">289140</w:t>
      </w:r>
    </w:p>
    <w:p>
      <w:r>
        <w:t xml:space="preserve">RT @Zachpiona: Post vine life is fuckin depressing</w:t>
        <w:br/>
        <w:t xml:space="preserve">👻 @ zachpiona https://t.co/i4xL0a05TI</w:t>
      </w:r>
    </w:p>
    <w:p>
      <w:r>
        <w:rPr>
          <w:b/>
          <w:u w:val="single"/>
        </w:rPr>
        <w:t xml:space="preserve">289141</w:t>
      </w:r>
    </w:p>
    <w:p>
      <w:r>
        <w:t xml:space="preserve">RT @queenforeigner: 😊💯😥....</w:t>
      </w:r>
    </w:p>
    <w:p>
      <w:r>
        <w:rPr>
          <w:b/>
          <w:u w:val="single"/>
        </w:rPr>
        <w:t xml:space="preserve">289142</w:t>
      </w:r>
    </w:p>
    <w:p>
      <w:r>
        <w:t xml:space="preserve">RT @TheRealAlima: Fake Ass tukee näillä kaduilla sen hullu</w:t>
      </w:r>
    </w:p>
    <w:p>
      <w:r>
        <w:rPr>
          <w:b/>
          <w:u w:val="single"/>
        </w:rPr>
        <w:t xml:space="preserve">289143</w:t>
      </w:r>
    </w:p>
    <w:p>
      <w:r>
        <w:t xml:space="preserve">RT @beyonseh: puhutaanpa vitun muoti-ikonista https://t.co/qyOGi4cOoB</w:t>
      </w:r>
    </w:p>
    <w:p>
      <w:r>
        <w:rPr>
          <w:b/>
          <w:u w:val="single"/>
        </w:rPr>
        <w:t xml:space="preserve">289144</w:t>
      </w:r>
    </w:p>
    <w:p>
      <w:r>
        <w:t xml:space="preserve">@NoMoreElites @MickieMo @EliLake @NoahCRothman @BV Vittu olet ruma ja tyhmä!</w:t>
      </w:r>
    </w:p>
    <w:p>
      <w:r>
        <w:rPr>
          <w:b/>
          <w:u w:val="single"/>
        </w:rPr>
        <w:t xml:space="preserve">289145</w:t>
      </w:r>
    </w:p>
    <w:p>
      <w:r>
        <w:t xml:space="preserve">RT @nuest_fan_:</w:t>
        <w:t xml:space="preserve">Vitun MNET 😡</w:t>
        <w:br/>
        <w:t xml:space="preserve">Vitun PLEDIS 😡😡😡</w:t>
        <w:br/>
        <w:t xml:space="preserve">Vitun CJ ONE 😡😡😡😡😡</w:t>
        <w:br/>
        <w:t xml:space="preserve">Tämä päivä ei voi olla huonompi 😡😡😡😡.</w:t>
        <w:br/>
        <w:br/>
        <w:br/>
        <w:t xml:space="preserve">😢😢😢😢😢😢</w:t>
        <w:br/>
        <w:t xml:space="preserve">😭😭😭😭😭😭</w:t>
        <w:br/>
        <w:t xml:space="preserve">😵🔫😵🔫😵🔫😵🔫 https://t....</w:t>
      </w:r>
    </w:p>
    <w:p>
      <w:r>
        <w:rPr>
          <w:b/>
          <w:u w:val="single"/>
        </w:rPr>
        <w:t xml:space="preserve">289146</w:t>
      </w:r>
    </w:p>
    <w:p>
      <w:r>
        <w:t xml:space="preserve">RT @AlphaOmegaSin: https://t.co/GA5wuv1G56</w:t>
        <w:br/>
        <w:br/>
        <w:t xml:space="preserve">Vittu helvetti....se on kuin huono countrybändi olisi halunnut tehdä coverin -_-</w:t>
      </w:r>
    </w:p>
    <w:p>
      <w:r>
        <w:rPr>
          <w:b/>
          <w:u w:val="single"/>
        </w:rPr>
        <w:t xml:space="preserve">289147</w:t>
      </w:r>
    </w:p>
    <w:p>
      <w:r>
        <w:br/>
        <w:t xml:space="preserve">#Ironian puute on kauhistuttavaa #hypocrisy</w:t>
        <w:br/>
        <w:t xml:space="preserve">Älkää äänestäkö tätä</w:t>
        <w:br/>
        <w:t xml:space="preserve">Kaikkea vikaa NZ:ssä https://t.co/AAlaIZOvwO</w:t>
      </w:r>
    </w:p>
    <w:p>
      <w:r>
        <w:rPr>
          <w:b/>
          <w:u w:val="single"/>
        </w:rPr>
        <w:t xml:space="preserve">289148</w:t>
      </w:r>
    </w:p>
    <w:p>
      <w:r>
        <w:t xml:space="preserve">RT @shanedawson: Yritän myydä tv-ohjelmaa, jonka kirjoitin &amp;amp; haluan tehdä siitä niin VITTUMAAN huonon. voimmeko saada #itgetsworseSHOW trenditrendiksi?? haluan näyttää heille....</w:t>
      </w:r>
    </w:p>
    <w:p>
      <w:r>
        <w:rPr>
          <w:b/>
          <w:u w:val="single"/>
        </w:rPr>
        <w:t xml:space="preserve">289149</w:t>
      </w:r>
    </w:p>
    <w:p>
      <w:r>
        <w:t xml:space="preserve">Joosua (25:1) Ja Joosua sanoi opiskelijaurheilijoille: "Lopettakaa emojien laittaminen jokaisen vitun twiitin perään", niin sanoo Herra, sinun Jumalasi. 🕇</w:t>
      </w:r>
    </w:p>
    <w:p>
      <w:r>
        <w:rPr>
          <w:b/>
          <w:u w:val="single"/>
        </w:rPr>
        <w:t xml:space="preserve">289150</w:t>
      </w:r>
    </w:p>
    <w:p>
      <w:r>
        <w:t xml:space="preserve">RT @13ReasonsFans: Tämä vittuili minulle https://t.co/58gm0yEn6Y</w:t>
      </w:r>
    </w:p>
    <w:p>
      <w:r>
        <w:rPr>
          <w:b/>
          <w:u w:val="single"/>
        </w:rPr>
        <w:t xml:space="preserve">289151</w:t>
      </w:r>
    </w:p>
    <w:p>
      <w:r>
        <w:t xml:space="preserve">RT @wangjckson: Kim-kulta, olen pahoillani. Olen niin pahoillani, että Jamesin kaltainen ruma ämmä edes sanoisi noin, voi luoja. https://t.co/vIkzy....</w:t>
      </w:r>
    </w:p>
    <w:p>
      <w:r>
        <w:rPr>
          <w:b/>
          <w:u w:val="single"/>
        </w:rPr>
        <w:t xml:space="preserve">289152</w:t>
      </w:r>
    </w:p>
    <w:p>
      <w:r>
        <w:t xml:space="preserve">Tiedän, että tiedät tämän, mutta Lin on kansallinen aarre.</w:t>
      </w:r>
    </w:p>
    <w:p>
      <w:r>
        <w:rPr>
          <w:b/>
          <w:u w:val="single"/>
        </w:rPr>
        <w:t xml:space="preserve">289153</w:t>
      </w:r>
    </w:p>
    <w:p>
      <w:r>
        <w:t xml:space="preserve">@Aqourfina SO FUCKING TASTY se oli 2 am ja olin vitun menettää sen</w:t>
      </w:r>
    </w:p>
    <w:p>
      <w:r>
        <w:rPr>
          <w:b/>
          <w:u w:val="single"/>
        </w:rPr>
        <w:t xml:space="preserve">289154</w:t>
      </w:r>
    </w:p>
    <w:p>
      <w:r>
        <w:t xml:space="preserve">@poppunkdestiel I FUCKING MISS U IM LISTENING TO ATL N IM SO EMO</w:t>
      </w:r>
    </w:p>
    <w:p>
      <w:r>
        <w:rPr>
          <w:b/>
          <w:u w:val="single"/>
        </w:rPr>
        <w:t xml:space="preserve">289155</w:t>
      </w:r>
    </w:p>
    <w:p>
      <w:r>
        <w:t xml:space="preserve">RT @Forever_Jason: JasonJason: The Devil:</w:t>
        <w:br/>
        <w:t xml:space="preserve"> Me: https://t.co/uVcdynQiNd</w:t>
      </w:r>
    </w:p>
    <w:p>
      <w:r>
        <w:rPr>
          <w:b/>
          <w:u w:val="single"/>
        </w:rPr>
        <w:t xml:space="preserve">289156</w:t>
      </w:r>
    </w:p>
    <w:p>
      <w:r>
        <w:t xml:space="preserve">Tuo #BookOfHenry-traileri on ihan perseestä. Mitä helvettiä?</w:t>
      </w:r>
    </w:p>
    <w:p>
      <w:r>
        <w:rPr>
          <w:b/>
          <w:u w:val="single"/>
        </w:rPr>
        <w:t xml:space="preserve">289157</w:t>
      </w:r>
    </w:p>
    <w:p>
      <w:r>
        <w:t xml:space="preserve">RT @hosienation: MJ:n sytyttämisen jälkeen en ole vittuillut Pepsille sen jälkeen, kun he sytyttivät MJ:n tuleen. Olen ollut jo 30 vuotta boikotissa.</w:t>
      </w:r>
    </w:p>
    <w:p>
      <w:r>
        <w:rPr>
          <w:b/>
          <w:u w:val="single"/>
        </w:rPr>
        <w:t xml:space="preserve">289158</w:t>
      </w:r>
    </w:p>
    <w:p>
      <w:r>
        <w:t xml:space="preserve">@MY2JAE @day6official odottaa päivää, jolloin sunnuntait on heidän virallinen fandominimensä, mutta meillä on jo vittu FANCHANTTI.</w:t>
      </w:r>
    </w:p>
    <w:p>
      <w:r>
        <w:rPr>
          <w:b/>
          <w:u w:val="single"/>
        </w:rPr>
        <w:t xml:space="preserve">289159</w:t>
      </w:r>
    </w:p>
    <w:p>
      <w:r>
        <w:t xml:space="preserve">Tarvitsen "3 neljästä amerikkalaisesta sai minut sekaisin" -paidan, mutta "amerikkalaisten" sijasta "elämänkokemuksia".</w:t>
      </w:r>
    </w:p>
    <w:p>
      <w:r>
        <w:rPr>
          <w:b/>
          <w:u w:val="single"/>
        </w:rPr>
        <w:t xml:space="preserve">289160</w:t>
      </w:r>
    </w:p>
    <w:p>
      <w:r>
        <w:t xml:space="preserve">RT @slpng_giants: 🙄 https://t.co/inPjL7bE8K https://t.co/inPjL7bE8K.</w:t>
      </w:r>
    </w:p>
    <w:p>
      <w:r>
        <w:rPr>
          <w:b/>
          <w:u w:val="single"/>
        </w:rPr>
        <w:t xml:space="preserve">289161</w:t>
      </w:r>
    </w:p>
    <w:p>
      <w:r>
        <w:t xml:space="preserve">Minä vittu tuhoan sinut https://t.co/mOkEyRGffO</w:t>
      </w:r>
    </w:p>
    <w:p>
      <w:r>
        <w:rPr>
          <w:b/>
          <w:u w:val="single"/>
        </w:rPr>
        <w:t xml:space="preserve">289162</w:t>
      </w:r>
    </w:p>
    <w:p>
      <w:r>
        <w:t xml:space="preserve">@Kieraa_Joness Se on niin ärsyttävää, en tiedä miksi se tekee sitä jatkuvasti, se ei vittuile🙄😴</w:t>
      </w:r>
    </w:p>
    <w:p>
      <w:r>
        <w:rPr>
          <w:b/>
          <w:u w:val="single"/>
        </w:rPr>
        <w:t xml:space="preserve">289163</w:t>
      </w:r>
    </w:p>
    <w:p>
      <w:r>
        <w:t xml:space="preserve">@leadingpop Crazy ass lady you was born that way😂😂😂😂😂</w:t>
      </w:r>
    </w:p>
    <w:p>
      <w:r>
        <w:rPr>
          <w:b/>
          <w:u w:val="single"/>
        </w:rPr>
        <w:t xml:space="preserve">289164</w:t>
      </w:r>
    </w:p>
    <w:p>
      <w:r>
        <w:t xml:space="preserve">Olemme menettäneet järkemme. https://t.co/7nYZLonKuI.</w:t>
      </w:r>
    </w:p>
    <w:p>
      <w:r>
        <w:rPr>
          <w:b/>
          <w:u w:val="single"/>
        </w:rPr>
        <w:t xml:space="preserve">289165</w:t>
      </w:r>
    </w:p>
    <w:p>
      <w:r>
        <w:t xml:space="preserve">Tukehdutin juuri kaksi triple colatia tyhjään. Hirtän itseni nyt.</w:t>
      </w:r>
    </w:p>
    <w:p>
      <w:r>
        <w:rPr>
          <w:b/>
          <w:u w:val="single"/>
        </w:rPr>
        <w:t xml:space="preserve">289166</w:t>
      </w:r>
    </w:p>
    <w:p>
      <w:r>
        <w:t xml:space="preserve">Luulen, että ihmiset ovat unohtaneet, että olen vitun pomo. 😈☠ #welcomeback</w:t>
      </w:r>
    </w:p>
    <w:p>
      <w:r>
        <w:rPr>
          <w:b/>
          <w:u w:val="single"/>
        </w:rPr>
        <w:t xml:space="preserve">289167</w:t>
      </w:r>
    </w:p>
    <w:p>
      <w:r>
        <w:t xml:space="preserve">RT @CerromeZONE: Tämä paska sai minut vitun CRYINGGGGGGGG!!! Cuz the lil nigga aint edes halua tätä typerää leikkaus vain katso hänen kasvonsa 😭😭😭😭 https://t....</w:t>
      </w:r>
    </w:p>
    <w:p>
      <w:r>
        <w:rPr>
          <w:b/>
          <w:u w:val="single"/>
        </w:rPr>
        <w:t xml:space="preserve">289168</w:t>
      </w:r>
    </w:p>
    <w:p>
      <w:r>
        <w:t xml:space="preserve">oon pahoillani mut ei voi kukaan ämmä sanoa mua rumaksi 😂🤷♀️</w:t>
      </w:r>
    </w:p>
    <w:p>
      <w:r>
        <w:rPr>
          <w:b/>
          <w:u w:val="single"/>
        </w:rPr>
        <w:t xml:space="preserve">289169</w:t>
      </w:r>
    </w:p>
    <w:p>
      <w:r>
        <w:t xml:space="preserve">Retweeted Ron Perlman (@perlmutations):</w:t>
        <w:br/>
        <w:br/>
        <w:t xml:space="preserve"> https://t.co/oyQstCkpCK...</w:t>
      </w:r>
    </w:p>
    <w:p>
      <w:r>
        <w:rPr>
          <w:b/>
          <w:u w:val="single"/>
        </w:rPr>
        <w:t xml:space="preserve">289170</w:t>
      </w:r>
    </w:p>
    <w:p>
      <w:r>
        <w:t xml:space="preserve">hän huusi apua eikä kukaan auttanut häntä . Ihmiset pilasivat hänen elämänsä hän ei kestänyt sitä enää . https://t.co/KylWgVebhW .</w:t>
      </w:r>
    </w:p>
    <w:p>
      <w:r>
        <w:rPr>
          <w:b/>
          <w:u w:val="single"/>
        </w:rPr>
        <w:t xml:space="preserve">289171</w:t>
      </w:r>
    </w:p>
    <w:p>
      <w:r>
        <w:t xml:space="preserve">RT @yiffpunkart: SISKONI HEILUTTI SITÄ JA SE NAPSAHTI, JA HÄNEN KOIRANSA SYÖ KAIKKI SPAGETTIOSASTOT.</w:t>
      </w:r>
    </w:p>
    <w:p>
      <w:r>
        <w:rPr>
          <w:b/>
          <w:u w:val="single"/>
        </w:rPr>
        <w:t xml:space="preserve">289172</w:t>
      </w:r>
    </w:p>
    <w:p>
      <w:r>
        <w:t xml:space="preserve">RT @QuoteHIMYM: Robin: Meidän on saatava nämä ämmät känniin! #HIMYM</w:t>
      </w:r>
    </w:p>
    <w:p>
      <w:r>
        <w:rPr>
          <w:b/>
          <w:u w:val="single"/>
        </w:rPr>
        <w:t xml:space="preserve">289173</w:t>
      </w:r>
    </w:p>
    <w:p>
      <w:r>
        <w:t xml:space="preserve">@thisisgreene @901Kalita Kaikki nämä hoes hullu ei törmännyt tervejärkinen yksi vielä</w:t>
      </w:r>
    </w:p>
    <w:p>
      <w:r>
        <w:rPr>
          <w:b/>
          <w:u w:val="single"/>
        </w:rPr>
        <w:t xml:space="preserve">289174</w:t>
      </w:r>
    </w:p>
    <w:p>
      <w:r>
        <w:t xml:space="preserve">@realDonaldTrump Turpa kiinni! Olet vain vihainen, koska jäit kiinni ja olit mokannut... etkä kestä sitä. Kerrankin elämässäsi: MIEHENÄ!</w:t>
      </w:r>
    </w:p>
    <w:p>
      <w:r>
        <w:rPr>
          <w:b/>
          <w:u w:val="single"/>
        </w:rPr>
        <w:t xml:space="preserve">289175</w:t>
      </w:r>
    </w:p>
    <w:p>
      <w:r>
        <w:t xml:space="preserve">RT @riahtaughtyou: https://t.co/omEVIhIKWX https://t.co/omEVIhIKWX</w:t>
      </w:r>
    </w:p>
    <w:p>
      <w:r>
        <w:rPr>
          <w:b/>
          <w:u w:val="single"/>
        </w:rPr>
        <w:t xml:space="preserve">289176</w:t>
      </w:r>
    </w:p>
    <w:p>
      <w:r>
        <w:t xml:space="preserve">RT @adampacitti: Tommy vitun Dreamer. https://t.co/8UaXjqNfOg ...</w:t>
      </w:r>
    </w:p>
    <w:p>
      <w:r>
        <w:rPr>
          <w:b/>
          <w:u w:val="single"/>
        </w:rPr>
        <w:t xml:space="preserve">289177</w:t>
      </w:r>
    </w:p>
    <w:p>
      <w:r>
        <w:t xml:space="preserve">You fucking piece of asshole shittery #LindsayExclamationoftheDay #LEOTD #LEOTD</w:t>
      </w:r>
    </w:p>
    <w:p>
      <w:r>
        <w:rPr>
          <w:b/>
          <w:u w:val="single"/>
        </w:rPr>
        <w:t xml:space="preserve">289178</w:t>
      </w:r>
    </w:p>
    <w:p>
      <w:r>
        <w:t xml:space="preserve">VOI LUOJA, SE NÄYTTÄÄ PAHALTA. TÄMÄN TAKIA EN VITTUILE MOOTTORITEILLE JA RISTEYKSIIN.</w:t>
      </w:r>
    </w:p>
    <w:p>
      <w:r>
        <w:rPr>
          <w:b/>
          <w:u w:val="single"/>
        </w:rPr>
        <w:t xml:space="preserve">289179</w:t>
      </w:r>
    </w:p>
    <w:p>
      <w:r>
        <w:t xml:space="preserve">Hitto, se olisi ollut hullua https://t.co/DTyjMYzc4g</w:t>
      </w:r>
    </w:p>
    <w:p>
      <w:r>
        <w:rPr>
          <w:b/>
          <w:u w:val="single"/>
        </w:rPr>
        <w:t xml:space="preserve">289180</w:t>
      </w:r>
    </w:p>
    <w:p>
      <w:r>
        <w:t xml:space="preserve">Imma on jatkettava tätä @LilTunechi joka vitun päivä kunnes sanot jotain, annat näiden outoja tare tämän erilleen</w:t>
      </w:r>
    </w:p>
    <w:p>
      <w:r>
        <w:rPr>
          <w:b/>
          <w:u w:val="single"/>
        </w:rPr>
        <w:t xml:space="preserve">289181</w:t>
      </w:r>
    </w:p>
    <w:p>
      <w:r>
        <w:t xml:space="preserve">@MrSangotoki Brotherly, Draw na fuck up on Chelsean puolelta... Me voitamme man cityn! Word!</w:t>
      </w:r>
    </w:p>
    <w:p>
      <w:r>
        <w:rPr>
          <w:b/>
          <w:u w:val="single"/>
        </w:rPr>
        <w:t xml:space="preserve">289182</w:t>
      </w:r>
    </w:p>
    <w:p>
      <w:r>
        <w:t xml:space="preserve">Jos vitun Lingard saa itselleen 100k viikkosopimuksen niin sitten on toivoa meille kaikille 😂😷.</w:t>
      </w:r>
    </w:p>
    <w:p>
      <w:r>
        <w:rPr>
          <w:b/>
          <w:u w:val="single"/>
        </w:rPr>
        <w:t xml:space="preserve">289183</w:t>
      </w:r>
    </w:p>
    <w:p>
      <w:r>
        <w:t xml:space="preserve">@ellekvt se vain istui siellä. Minä luovutan. https://t.co/FtcDHQYRo3</w:t>
      </w:r>
    </w:p>
    <w:p>
      <w:r>
        <w:rPr>
          <w:b/>
          <w:u w:val="single"/>
        </w:rPr>
        <w:t xml:space="preserve">289184</w:t>
      </w:r>
    </w:p>
    <w:p>
      <w:r>
        <w:t xml:space="preserve">Luchon 4-4-3 on ihan perseestä, miten alba-mathieu-umtiti-mascherano voisi pelata yhdessä?</w:t>
      </w:r>
    </w:p>
    <w:p>
      <w:r>
        <w:rPr>
          <w:b/>
          <w:u w:val="single"/>
        </w:rPr>
        <w:t xml:space="preserve">289185</w:t>
      </w:r>
    </w:p>
    <w:p>
      <w:r>
        <w:t xml:space="preserve">äidin elämä on elämää, senkin turta kusipää https://t.co/U5ftCYYM9c</w:t>
      </w:r>
    </w:p>
    <w:p>
      <w:r>
        <w:rPr>
          <w:b/>
          <w:u w:val="single"/>
        </w:rPr>
        <w:t xml:space="preserve">289186</w:t>
      </w:r>
    </w:p>
    <w:p>
      <w:r>
        <w:t xml:space="preserve">RT @WORLDSHIPHOP: Kun tarkoituksella lyöt Mike Tysonia päähän, tiedät, että mokasit https://t.co/ryJ6ZX4Cvc</w:t>
      </w:r>
    </w:p>
    <w:p>
      <w:r>
        <w:rPr>
          <w:b/>
          <w:u w:val="single"/>
        </w:rPr>
        <w:t xml:space="preserve">289187</w:t>
      </w:r>
    </w:p>
    <w:p>
      <w:r>
        <w:t xml:space="preserve">RT @JakellDaGOAT: 🗣UHHHHHHHHHHHHH ajattelen, että vittu ei, senkin huijari ämmä!!! https://t.co/aECyADCQCz</w:t>
      </w:r>
    </w:p>
    <w:p>
      <w:r>
        <w:rPr>
          <w:b/>
          <w:u w:val="single"/>
        </w:rPr>
        <w:t xml:space="preserve">289188</w:t>
      </w:r>
    </w:p>
    <w:p>
      <w:r>
        <w:t xml:space="preserve">Kasino on kahden mailin päässä kotonani..... Olen kusessa.</w:t>
      </w:r>
    </w:p>
    <w:p>
      <w:r>
        <w:rPr>
          <w:b/>
          <w:u w:val="single"/>
        </w:rPr>
        <w:t xml:space="preserve">289189</w:t>
      </w:r>
    </w:p>
    <w:p>
      <w:r>
        <w:t xml:space="preserve">RT @willmenaker: https://t.co/vwu4CbpMFu</w:t>
      </w:r>
    </w:p>
    <w:p>
      <w:r>
        <w:rPr>
          <w:b/>
          <w:u w:val="single"/>
        </w:rPr>
        <w:t xml:space="preserve">289190</w:t>
      </w:r>
    </w:p>
    <w:p>
      <w:r>
        <w:t xml:space="preserve">@7breadlysins Bro!!! Minullakin on 51. Miksi vitussa buzzfeed?</w:t>
      </w:r>
    </w:p>
    <w:p>
      <w:r>
        <w:rPr>
          <w:b/>
          <w:u w:val="single"/>
        </w:rPr>
        <w:t xml:space="preserve">289191</w:t>
      </w:r>
    </w:p>
    <w:p>
      <w:r>
        <w:t xml:space="preserve">@KrashHash Olenko kompastunut vai onko tuo helvetin Supreme-logo heidän pfp:ssä?</w:t>
      </w:r>
    </w:p>
    <w:p>
      <w:r>
        <w:rPr>
          <w:b/>
          <w:u w:val="single"/>
        </w:rPr>
        <w:t xml:space="preserve">289192</w:t>
      </w:r>
    </w:p>
    <w:p>
      <w:r>
        <w:t xml:space="preserve">"Tunti ja likaiset minuutit"...</w:t>
        <w:br/>
        <w:br/>
        <w:t xml:space="preserve"> Tuo on vitun mixtapen nimi.</w:t>
      </w:r>
    </w:p>
    <w:p>
      <w:r>
        <w:rPr>
          <w:b/>
          <w:u w:val="single"/>
        </w:rPr>
        <w:t xml:space="preserve">289193</w:t>
      </w:r>
    </w:p>
    <w:p>
      <w:r>
        <w:t xml:space="preserve">RT @themurdermami: https://t.co/dTtmsYUXo4. https://t.co/dTtmsYUXo4</w:t>
      </w:r>
    </w:p>
    <w:p>
      <w:r>
        <w:rPr>
          <w:b/>
          <w:u w:val="single"/>
        </w:rPr>
        <w:t xml:space="preserve">289194</w:t>
      </w:r>
    </w:p>
    <w:p>
      <w:r>
        <w:t xml:space="preserve">sydämeni kylmeni narttu kysy minulta, missä tunteeni @</w:t>
      </w:r>
    </w:p>
    <w:p>
      <w:r>
        <w:rPr>
          <w:b/>
          <w:u w:val="single"/>
        </w:rPr>
        <w:t xml:space="preserve">289195</w:t>
      </w:r>
    </w:p>
    <w:p>
      <w:r>
        <w:t xml:space="preserve">Matkalla onneen ja maineeseen, mutta se on silti perseestä💰📸😩😩</w:t>
      </w:r>
    </w:p>
    <w:p>
      <w:r>
        <w:rPr>
          <w:b/>
          <w:u w:val="single"/>
        </w:rPr>
        <w:t xml:space="preserve">289196</w:t>
      </w:r>
    </w:p>
    <w:p>
      <w:r>
        <w:t xml:space="preserve">RT @ScottGShore: Kukaan muu luopui kesäkehostaan McDonaldsin vitun monopolin takia?</w:t>
      </w:r>
    </w:p>
    <w:p>
      <w:r>
        <w:rPr>
          <w:b/>
          <w:u w:val="single"/>
        </w:rPr>
        <w:t xml:space="preserve">289197</w:t>
      </w:r>
    </w:p>
    <w:p>
      <w:r>
        <w:t xml:space="preserve">do re mi fa so fucking done with you girl</w:t>
        <w:br/>
        <w:t xml:space="preserve">https://t.co/qWAqXNMV51</w:t>
      </w:r>
    </w:p>
    <w:p>
      <w:r>
        <w:rPr>
          <w:b/>
          <w:u w:val="single"/>
        </w:rPr>
        <w:t xml:space="preserve">289198</w:t>
      </w:r>
    </w:p>
    <w:p>
      <w:r>
        <w:t xml:space="preserve">Tämä Rebeccan raskaustarina ei ole edes alkanut, olen jo kyllästynyt siihen kuoliaaksi, vittu tappakaa Rebecca pois, typerä, turha hahmo!</w:t>
      </w:r>
    </w:p>
    <w:p>
      <w:r>
        <w:rPr>
          <w:b/>
          <w:u w:val="single"/>
        </w:rPr>
        <w:t xml:space="preserve">289199</w:t>
      </w:r>
    </w:p>
    <w:p>
      <w:r>
        <w:t xml:space="preserve">RT @itsprkles: Tämä mieheltä, joka ajoi synnyttäjien salaliittoa.  🙄 Viiden vitun vuoden ajan. https://t.co/s1G0AGSYSo. https://t.co/s1G0AGSYSo</w:t>
      </w:r>
    </w:p>
    <w:p>
      <w:r>
        <w:rPr>
          <w:b/>
          <w:u w:val="single"/>
        </w:rPr>
        <w:t xml:space="preserve">289200</w:t>
      </w:r>
    </w:p>
    <w:p>
      <w:r>
        <w:t xml:space="preserve">RT @itsprkles: Tämä mieheltä, joka ajoi synnyttäjien salaliittoa.  🙄 Viiden vitun vuoden ajan. https://t.co/s1G0AGSYSo. https://t.co/s1G0AGSYSo</w:t>
      </w:r>
    </w:p>
    <w:p>
      <w:r>
        <w:rPr>
          <w:b/>
          <w:u w:val="single"/>
        </w:rPr>
        <w:t xml:space="preserve">289201</w:t>
      </w:r>
    </w:p>
    <w:p>
      <w:r>
        <w:t xml:space="preserve">@milkandcooki_ en pääse pakoon ja haluan kuolla, jumalauta!</w:t>
      </w:r>
    </w:p>
    <w:p>
      <w:r>
        <w:rPr>
          <w:b/>
          <w:u w:val="single"/>
        </w:rPr>
        <w:t xml:space="preserve">289202</w:t>
      </w:r>
    </w:p>
    <w:p>
      <w:r>
        <w:t xml:space="preserve">RT @shoe0nhead: "Riley Dennis, Herramme vuosi 2017.</w:t>
      </w:r>
    </w:p>
    <w:p>
      <w:r>
        <w:rPr>
          <w:b/>
          <w:u w:val="single"/>
        </w:rPr>
        <w:t xml:space="preserve">289203</w:t>
      </w:r>
    </w:p>
    <w:p>
      <w:r>
        <w:t xml:space="preserve">@_Xtin_ @GiantRatSumatra @H_BF myös bc vitun helvetti. tämä on edelleen paskaa eikä tule koskaan olemaan paskaa. *potkii roskiksia*</w:t>
      </w:r>
    </w:p>
    <w:p>
      <w:r>
        <w:rPr>
          <w:b/>
          <w:u w:val="single"/>
        </w:rPr>
        <w:t xml:space="preserve">289204</w:t>
      </w:r>
    </w:p>
    <w:p>
      <w:r>
        <w:t xml:space="preserve">RT @StadiumStatus49: Yo I am fucking cryinggggggggg https://t.co/UG7z0UFAVO</w:t>
      </w:r>
    </w:p>
    <w:p>
      <w:r>
        <w:rPr>
          <w:b/>
          <w:u w:val="single"/>
        </w:rPr>
        <w:t xml:space="preserve">289205</w:t>
      </w:r>
    </w:p>
    <w:p>
      <w:r>
        <w:t xml:space="preserve">Huhtikuun pilapäivä on ohi, mutta sinä olet yhä vitun vitsi...</w:t>
      </w:r>
    </w:p>
    <w:p>
      <w:r>
        <w:rPr>
          <w:b/>
          <w:u w:val="single"/>
        </w:rPr>
        <w:t xml:space="preserve">289206</w:t>
      </w:r>
    </w:p>
    <w:p>
      <w:r>
        <w:t xml:space="preserve">RT @VancouverArmada: Se oli rangaistus. Vitun @PRO-tuomarit. #VANvLA #VWFC #MLS</w:t>
      </w:r>
    </w:p>
    <w:p>
      <w:r>
        <w:rPr>
          <w:b/>
          <w:u w:val="single"/>
        </w:rPr>
        <w:t xml:space="preserve">289207</w:t>
      </w:r>
    </w:p>
    <w:p>
      <w:r>
        <w:t xml:space="preserve">RT @stringquintet: @susancrabtree @chrislhayes @tracysefl Idioottimainen "rauha voiman kautta" -filosofiasi on pitänyt meidät jatkuvassa...</w:t>
      </w:r>
    </w:p>
    <w:p>
      <w:r>
        <w:rPr>
          <w:b/>
          <w:u w:val="single"/>
        </w:rPr>
        <w:t xml:space="preserve">289208</w:t>
      </w:r>
    </w:p>
    <w:p>
      <w:r>
        <w:t xml:space="preserve">RT @3Billboards: Tämä on vasta vitun alku. #ThreeBillboards https://t.co/875pGoHD5r</w:t>
      </w:r>
    </w:p>
    <w:p>
      <w:r>
        <w:rPr>
          <w:b/>
          <w:u w:val="single"/>
        </w:rPr>
        <w:t xml:space="preserve">289209</w:t>
      </w:r>
    </w:p>
    <w:p>
      <w:r>
        <w:t xml:space="preserve">@MagicalMartial @GaryLineker miksi hän ei voi osoittaa myötätuntoa kuolevia ihmisiä kohtaan etkö tunne mitään, vitun demoni?</w:t>
      </w:r>
    </w:p>
    <w:p>
      <w:r>
        <w:rPr>
          <w:b/>
          <w:u w:val="single"/>
        </w:rPr>
        <w:t xml:space="preserve">289210</w:t>
      </w:r>
    </w:p>
    <w:p>
      <w:r>
        <w:t xml:space="preserve">Kasva aikuiseksi. Ellei hän ole täällä holtiton &amp;amp; nai neekereitä ilman suojaa, kuka välittää?</w:t>
      </w:r>
    </w:p>
    <w:p>
      <w:r>
        <w:rPr>
          <w:b/>
          <w:u w:val="single"/>
        </w:rPr>
        <w:t xml:space="preserve">289211</w:t>
      </w:r>
    </w:p>
    <w:p>
      <w:r>
        <w:t xml:space="preserve">RT @willis_cj: Done argusing tbh, either I'm eating your pussy or you just gonna be mad 🤷🏽♂️😂</w:t>
      </w:r>
    </w:p>
    <w:p>
      <w:r>
        <w:rPr>
          <w:b/>
          <w:u w:val="single"/>
        </w:rPr>
        <w:t xml:space="preserve">289212</w:t>
      </w:r>
    </w:p>
    <w:p>
      <w:r>
        <w:t xml:space="preserve">@jonfavs @JreedJH He epäonnistuvat aivan kuten heidän idioottimainen trumpcare, joka olisi tuhonnut hänen tietämättömien paskiaisten tukikohtansa, jotka muuten edelleen tukevat häntä SAD</w:t>
      </w:r>
    </w:p>
    <w:p>
      <w:r>
        <w:rPr>
          <w:b/>
          <w:u w:val="single"/>
        </w:rPr>
        <w:t xml:space="preserve">289213</w:t>
      </w:r>
    </w:p>
    <w:p>
      <w:r>
        <w:t xml:space="preserve">Katso se: https://t.co/IxrFt8EOIm</w:t>
        <w:br/>
        <w:t xml:space="preserve">Rintava MILF Rachel Starr saa vittu ja ...</w:t>
        <w:br/>
        <w:t xml:space="preserve">👻Add me on snapchat: adley36 👻 https://t.co/B9R43IJ2W6</w:t>
      </w:r>
    </w:p>
    <w:p>
      <w:r>
        <w:rPr>
          <w:b/>
          <w:u w:val="single"/>
        </w:rPr>
        <w:t xml:space="preserve">289214</w:t>
      </w:r>
    </w:p>
    <w:p>
      <w:r>
        <w:t xml:space="preserve">@shx_rmp @SamadHussain_7 Wtf vaikka tiedän, että he sekoilevat, mutta DHEHDOSKDJCIFJSS I WANNA HIT THEM ALL THEIR STUPID ASS FACES .. 🌚🌚🌚😂😂</w:t>
      </w:r>
    </w:p>
    <w:p>
      <w:r>
        <w:rPr>
          <w:b/>
          <w:u w:val="single"/>
        </w:rPr>
        <w:t xml:space="preserve">289215</w:t>
      </w:r>
    </w:p>
    <w:p>
      <w:r>
        <w:t xml:space="preserve">Intialainen SchoolGirl Vaishali Vitun kanssa hänen poikaystävänsä https://t.co/RLn7h8nihy</w:t>
      </w:r>
    </w:p>
    <w:p>
      <w:r>
        <w:rPr>
          <w:b/>
          <w:u w:val="single"/>
        </w:rPr>
        <w:t xml:space="preserve">289216</w:t>
      </w:r>
    </w:p>
    <w:p>
      <w:r>
        <w:t xml:space="preserve">RT @Cinemawesome: Vartaloni on ihmemaa, jossa jos tunkeudut, kerään sinun vitun pääsi.</w:t>
      </w:r>
    </w:p>
    <w:p>
      <w:r>
        <w:rPr>
          <w:b/>
          <w:u w:val="single"/>
        </w:rPr>
        <w:t xml:space="preserve">289217</w:t>
      </w:r>
    </w:p>
    <w:p>
      <w:r>
        <w:t xml:space="preserve">La Liga on mennyttä, olemme ulkona siitä. Tänään oli tilaisuutemme, ja me mokasimme sen.</w:t>
      </w:r>
    </w:p>
    <w:p>
      <w:r>
        <w:rPr>
          <w:b/>
          <w:u w:val="single"/>
        </w:rPr>
        <w:t xml:space="preserve">289218</w:t>
      </w:r>
    </w:p>
    <w:p>
      <w:r>
        <w:t xml:space="preserve">RT @LantermanCindy: This is Why I FUCKING #RESIST https://t.co/UR3ZVGy8F4</w:t>
      </w:r>
    </w:p>
    <w:p>
      <w:r>
        <w:rPr>
          <w:b/>
          <w:u w:val="single"/>
        </w:rPr>
        <w:t xml:space="preserve">289219</w:t>
      </w:r>
    </w:p>
    <w:p>
      <w:r>
        <w:t xml:space="preserve">@politicshome Ei anteeksipyyntöjä työväenpuolueen pilaamisesta sitten.</w:t>
      </w:r>
    </w:p>
    <w:p>
      <w:r>
        <w:rPr>
          <w:b/>
          <w:u w:val="single"/>
        </w:rPr>
        <w:t xml:space="preserve">289220</w:t>
      </w:r>
    </w:p>
    <w:p>
      <w:r>
        <w:t xml:space="preserve">Kuorma-autoni tulee olemaan kuolemani... olen pelleillyt sen kanssa koko päivän &amp;amp; se on edelleen sekaisin...</w:t>
      </w:r>
    </w:p>
    <w:p>
      <w:r>
        <w:rPr>
          <w:b/>
          <w:u w:val="single"/>
        </w:rPr>
        <w:t xml:space="preserve">289221</w:t>
      </w:r>
    </w:p>
    <w:p>
      <w:r>
        <w:t xml:space="preserve">Uh huh olen edelleen vittu 💀💀💀💀 https://t.co/VinqGRQpOX</w:t>
      </w:r>
    </w:p>
    <w:p>
      <w:r>
        <w:rPr>
          <w:b/>
          <w:u w:val="single"/>
        </w:rPr>
        <w:t xml:space="preserve">289222</w:t>
      </w:r>
    </w:p>
    <w:p>
      <w:r>
        <w:t xml:space="preserve">Vihaan sinihomejuustoa, vihaan sen ulkonäköä, vihaan sen tuoksua ja sitä, että se on homeista, helvetin homeista.</w:t>
      </w:r>
    </w:p>
    <w:p>
      <w:r>
        <w:rPr>
          <w:b/>
          <w:u w:val="single"/>
        </w:rPr>
        <w:t xml:space="preserve">289223</w:t>
      </w:r>
    </w:p>
    <w:p>
      <w:r>
        <w:t xml:space="preserve">wtff ottamalla 2FA käyttöön abc-perheessä: Joulukuun 29. joulukuuta ollenkaan olla minun aikajanalla</w:t>
      </w:r>
    </w:p>
    <w:p>
      <w:r>
        <w:rPr>
          <w:b/>
          <w:u w:val="single"/>
        </w:rPr>
        <w:t xml:space="preserve">289224</w:t>
      </w:r>
    </w:p>
    <w:p>
      <w:r>
        <w:t xml:space="preserve">RT @iamlucascoly: Y'all got me fucked up so what we been eating my nigga? https://t.co/ocM1N1B15i</w:t>
      </w:r>
    </w:p>
    <w:p>
      <w:r>
        <w:rPr>
          <w:b/>
          <w:u w:val="single"/>
        </w:rPr>
        <w:t xml:space="preserve">289225</w:t>
      </w:r>
    </w:p>
    <w:p>
      <w:r>
        <w:t xml:space="preserve">Kuvittele, että kirahvi juoksee sinua kohti. Todella yksi maailman pelottavimmista asioista.</w:t>
      </w:r>
    </w:p>
    <w:p>
      <w:r>
        <w:rPr>
          <w:b/>
          <w:u w:val="single"/>
        </w:rPr>
        <w:t xml:space="preserve">289226</w:t>
      </w:r>
    </w:p>
    <w:p>
      <w:r>
        <w:t xml:space="preserve">Kendrick julkaisi juuri kaikkien aikojen kylmimmän videon.</w:t>
      </w:r>
    </w:p>
    <w:p>
      <w:r>
        <w:rPr>
          <w:b/>
          <w:u w:val="single"/>
        </w:rPr>
        <w:t xml:space="preserve">289227</w:t>
      </w:r>
    </w:p>
    <w:p>
      <w:r>
        <w:t xml:space="preserve">RT @bea_davis14: Leahin vatsa päästää todella vittumaisia ääniä -</w:t>
      </w:r>
    </w:p>
    <w:p>
      <w:r>
        <w:rPr>
          <w:b/>
          <w:u w:val="single"/>
        </w:rPr>
        <w:t xml:space="preserve">289228</w:t>
      </w:r>
    </w:p>
    <w:p>
      <w:r>
        <w:t xml:space="preserve">RT @bilrac: jake gyllenhaal sweetie. olen niin pahoillani. olen niin pahoillani, että tällainen ruma ämmä edes sanoo noin, voi luoja</w:t>
        <w:br/>
        <w:t xml:space="preserve">https://t.c.</w:t>
      </w:r>
    </w:p>
    <w:p>
      <w:r>
        <w:rPr>
          <w:b/>
          <w:u w:val="single"/>
        </w:rPr>
        <w:t xml:space="preserve">289229</w:t>
      </w:r>
    </w:p>
    <w:p>
      <w:r>
        <w:t xml:space="preserve">RT @th3j35t3r: ^^^ Täällä on joukko vitun kannibaaleita.</w:t>
      </w:r>
    </w:p>
    <w:p>
      <w:r>
        <w:rPr>
          <w:b/>
          <w:u w:val="single"/>
        </w:rPr>
        <w:t xml:space="preserve">289230</w:t>
      </w:r>
    </w:p>
    <w:p>
      <w:r>
        <w:t xml:space="preserve">@DonaldJTrumpJr kutsu heitä taas Skittlesiksi, senkin vitun pelkurimainen mulkku https://t.co/cQkgLxIEPc</w:t>
      </w:r>
    </w:p>
    <w:p>
      <w:r>
        <w:rPr>
          <w:b/>
          <w:u w:val="single"/>
        </w:rPr>
        <w:t xml:space="preserve">289231</w:t>
      </w:r>
    </w:p>
    <w:p>
      <w:r>
        <w:t xml:space="preserve">@JenKirkman Vitunmoinen aamu, kun nukahdat katsomalla @netflix-sarjaasi ja se toistuu unessasi. Etenkin se hypokondrinen osa. Luv</w:t>
      </w:r>
    </w:p>
    <w:p>
      <w:r>
        <w:rPr>
          <w:b/>
          <w:u w:val="single"/>
        </w:rPr>
        <w:t xml:space="preserve">289232</w:t>
      </w:r>
    </w:p>
    <w:p>
      <w:r>
        <w:t xml:space="preserve">RT @nigelgod: https://t.co/a1rg7B8Zyj. https://t.co/a1rg7B8Zyj</w:t>
      </w:r>
    </w:p>
    <w:p>
      <w:r>
        <w:rPr>
          <w:b/>
          <w:u w:val="single"/>
        </w:rPr>
        <w:t xml:space="preserve">289233</w:t>
      </w:r>
    </w:p>
    <w:p>
      <w:r>
        <w:t xml:space="preserve">RT @marquezmarian14: Väärennetty varapresidentti puhuu mielellään paskaa maasta kohdatessaan median, koska hänen paha kunnianhimonsa #PALITBISE #stopsha...</w:t>
      </w:r>
    </w:p>
    <w:p>
      <w:r>
        <w:rPr>
          <w:b/>
          <w:u w:val="single"/>
        </w:rPr>
        <w:t xml:space="preserve">289234</w:t>
      </w:r>
    </w:p>
    <w:p>
      <w:r>
        <w:t xml:space="preserve">RT @isabelaseraffim: älä anna tuon ämmän suututtaa sinua.</w:t>
      </w:r>
    </w:p>
    <w:p>
      <w:r>
        <w:rPr>
          <w:b/>
          <w:u w:val="single"/>
        </w:rPr>
        <w:t xml:space="preserve">289235</w:t>
      </w:r>
    </w:p>
    <w:p>
      <w:r>
        <w:t xml:space="preserve">RT @SportsQueen_5: Tiedätkö mitä tapahtuu, kun minun typerä idioottikaapelini katkeaa jatkuvasti #RAW:n aikana ?</w:t>
        <w:br/>
        <w:br/>
        <w:t xml:space="preserve"> Tyhmä idiootti kaapeli... YOU JUST MADE T...</w:t>
      </w:r>
    </w:p>
    <w:p>
      <w:r>
        <w:rPr>
          <w:b/>
          <w:u w:val="single"/>
        </w:rPr>
        <w:t xml:space="preserve">289236</w:t>
      </w:r>
    </w:p>
    <w:p>
      <w:r>
        <w:t xml:space="preserve">RT @CerromeZONE: Tämä paska sai minut vitun CRYINGGGGGGGG!!! Cuz the lil nigga aint edes halua tätä typerää leikkaus vain katso hänen kasvonsa 😭😭😭😭 https://t....</w:t>
      </w:r>
    </w:p>
    <w:p>
      <w:r>
        <w:rPr>
          <w:b/>
          <w:u w:val="single"/>
        </w:rPr>
        <w:t xml:space="preserve">289237</w:t>
      </w:r>
    </w:p>
    <w:p>
      <w:r>
        <w:t xml:space="preserve">Kertokaa joku Zackille ja muille Voxin idiooteille, että se, että Obama teeskenteli, ettei amerikkalaisia ole Syyriassa, ei tarkoita, että näin on.</w:t>
      </w:r>
    </w:p>
    <w:p>
      <w:r>
        <w:rPr>
          <w:b/>
          <w:u w:val="single"/>
        </w:rPr>
        <w:t xml:space="preserve">289238</w:t>
      </w:r>
    </w:p>
    <w:p>
      <w:r>
        <w:t xml:space="preserve">RT @bilrac: jake gyllenhaal sweetie. olen niin pahoillani. olen niin pahoillani, että tällainen ruma ämmä edes sanoisi noin, voi luoja</w:t>
        <w:br/>
        <w:t xml:space="preserve">https://t.c.</w:t>
      </w:r>
    </w:p>
    <w:p>
      <w:r>
        <w:rPr>
          <w:b/>
          <w:u w:val="single"/>
        </w:rPr>
        <w:t xml:space="preserve">289239</w:t>
      </w:r>
    </w:p>
    <w:p>
      <w:r>
        <w:t xml:space="preserve">@kygen @Jamey_H Te sanotte, että tämä on valeuutinen! FUCK you, tarkista MINUN lähteeni!</w:t>
      </w:r>
    </w:p>
    <w:p>
      <w:r>
        <w:rPr>
          <w:b/>
          <w:u w:val="single"/>
        </w:rPr>
        <w:t xml:space="preserve">289240</w:t>
      </w:r>
    </w:p>
    <w:p>
      <w:r>
        <w:t xml:space="preserve">On väärinkäsitys jostain, kersantit haluavat käyttäytyä kuin hullut &amp;amp; väittelyä kuin neekeri 😂 .</w:t>
      </w:r>
    </w:p>
    <w:p>
      <w:r>
        <w:rPr>
          <w:b/>
          <w:u w:val="single"/>
        </w:rPr>
        <w:t xml:space="preserve">289241</w:t>
      </w:r>
    </w:p>
    <w:p>
      <w:r>
        <w:t xml:space="preserve">RT @racontreur: Hän vittu teki sen https://t.co/DPm1Vtdwhv</w:t>
      </w:r>
    </w:p>
    <w:p>
      <w:r>
        <w:rPr>
          <w:b/>
          <w:u w:val="single"/>
        </w:rPr>
        <w:t xml:space="preserve">289242</w:t>
      </w:r>
    </w:p>
    <w:p>
      <w:r>
        <w:t xml:space="preserve">@miconm Liian masentavaa. En ehkä enää koskaan katso QT:tä, Newsnightia jne.</w:t>
      </w:r>
    </w:p>
    <w:p>
      <w:r>
        <w:rPr>
          <w:b/>
          <w:u w:val="single"/>
        </w:rPr>
        <w:t xml:space="preserve">289243</w:t>
      </w:r>
    </w:p>
    <w:p>
      <w:r>
        <w:t xml:space="preserve">Vittu !!!.... ei jaksa enää ...kohta pudotetaan tämä pommi !!!!</w:t>
      </w:r>
    </w:p>
    <w:p>
      <w:r>
        <w:rPr>
          <w:b/>
          <w:u w:val="single"/>
        </w:rPr>
        <w:t xml:space="preserve">289244</w:t>
      </w:r>
    </w:p>
    <w:p>
      <w:r>
        <w:t xml:space="preserve">@AngelooNoLackin kun et , senkin vitun lutka...</w:t>
      </w:r>
    </w:p>
    <w:p>
      <w:r>
        <w:rPr>
          <w:b/>
          <w:u w:val="single"/>
        </w:rPr>
        <w:t xml:space="preserve">289245</w:t>
      </w:r>
    </w:p>
    <w:p>
      <w:r>
        <w:t xml:space="preserve">Joku mokasi akatemiassa. Laittakaa 60 dollarin koripallo 3 dollarilla 👀.</w:t>
      </w:r>
    </w:p>
    <w:p>
      <w:r>
        <w:rPr>
          <w:b/>
          <w:u w:val="single"/>
        </w:rPr>
        <w:t xml:space="preserve">289246</w:t>
      </w:r>
    </w:p>
    <w:p>
      <w:r>
        <w:t xml:space="preserve">bangkokilaiset ovat vitun pommi https://t.co/bJIAvL7AqA</w:t>
      </w:r>
    </w:p>
    <w:p>
      <w:r>
        <w:rPr>
          <w:b/>
          <w:u w:val="single"/>
        </w:rPr>
        <w:t xml:space="preserve">289247</w:t>
      </w:r>
    </w:p>
    <w:p>
      <w:r>
        <w:t xml:space="preserve">RT @ThomasEvansGB: Tämä irakilaissotilas on verinen legenda! 😊😊</w:t>
        <w:br/>
        <w:t xml:space="preserve">Ne pelkurimaiset pikku paskiaiset, jotka laittoivat pojan sinne, voivat painua helvettiin! 😕😕 #FuckISIS h...</w:t>
      </w:r>
    </w:p>
    <w:p>
      <w:r>
        <w:rPr>
          <w:b/>
          <w:u w:val="single"/>
        </w:rPr>
        <w:t xml:space="preserve">289248</w:t>
      </w:r>
    </w:p>
    <w:p>
      <w:r>
        <w:t xml:space="preserve">Luulen, että usps hukkasi vitun pakettini ja he löivät luurin korvaani, kun kysyin heiltä siitä 🙃🙃🙃🙃</w:t>
      </w:r>
    </w:p>
    <w:p>
      <w:r>
        <w:rPr>
          <w:b/>
          <w:u w:val="single"/>
        </w:rPr>
        <w:t xml:space="preserve">289249</w:t>
      </w:r>
    </w:p>
    <w:p>
      <w:r>
        <w:t xml:space="preserve">RT @13ReasonsFans: Tämä vittuili minulle https://t.co/58gm0yEn6Y</w:t>
      </w:r>
    </w:p>
    <w:p>
      <w:r>
        <w:rPr>
          <w:b/>
          <w:u w:val="single"/>
        </w:rPr>
        <w:t xml:space="preserve">289250</w:t>
      </w:r>
    </w:p>
    <w:p>
      <w:r>
        <w:t xml:space="preserve">Lisäsin videon @YouTube-soittolistalle https://t.co/YVnxrlYqpn Opi hedelmien ja vihannesten nimiä lelujen tarranauhalla leikkaamalla hedelmiä ja</w:t>
      </w:r>
    </w:p>
    <w:p>
      <w:r>
        <w:rPr>
          <w:b/>
          <w:u w:val="single"/>
        </w:rPr>
        <w:t xml:space="preserve">289251</w:t>
      </w:r>
    </w:p>
    <w:p>
      <w:r>
        <w:t xml:space="preserve">RT @lunagaristo: transfobinen kusipää:</w:t>
        <w:br/>
        <w:t xml:space="preserve">trans-ihmisiä ei ole olemassa</w:t>
        <w:br/>
        <w:br/>
        <w:t xml:space="preserve">*minä katoan ilmaan*:</w:t>
        <w:br/>
        <w:t xml:space="preserve">kiitos vitun jumalan, en edes halua..</w:t>
      </w:r>
    </w:p>
    <w:p>
      <w:r>
        <w:rPr>
          <w:b/>
          <w:u w:val="single"/>
        </w:rPr>
        <w:t xml:space="preserve">289252</w:t>
      </w:r>
    </w:p>
    <w:p>
      <w:r>
        <w:t xml:space="preserve">RT @13ReasonsTV: https://t.co/a4MUKOb2S1</w:t>
      </w:r>
    </w:p>
    <w:p>
      <w:r>
        <w:rPr>
          <w:b/>
          <w:u w:val="single"/>
        </w:rPr>
        <w:t xml:space="preserve">289253</w:t>
      </w:r>
    </w:p>
    <w:p>
      <w:r>
        <w:t xml:space="preserve">RT @aayylmao: yritän tehdä tänä yönä todella hulluja juttuja, kuten juoda vettä ja nukkua.</w:t>
      </w:r>
    </w:p>
    <w:p>
      <w:r>
        <w:rPr>
          <w:b/>
          <w:u w:val="single"/>
        </w:rPr>
        <w:t xml:space="preserve">289254</w:t>
      </w:r>
    </w:p>
    <w:p>
      <w:r>
        <w:t xml:space="preserve">Stressi asioista, joita ei voi muuttaa, on pahinta...</w:t>
      </w:r>
    </w:p>
    <w:p>
      <w:r>
        <w:rPr>
          <w:b/>
          <w:u w:val="single"/>
        </w:rPr>
        <w:t xml:space="preserve">289255</w:t>
      </w:r>
    </w:p>
    <w:p>
      <w:r>
        <w:t xml:space="preserve">RT @13ReasonsFans: Tämä vittuili minulle https://t.co/58gm0yEn6Y</w:t>
      </w:r>
    </w:p>
    <w:p>
      <w:r>
        <w:rPr>
          <w:b/>
          <w:u w:val="single"/>
        </w:rPr>
        <w:t xml:space="preserve">289256</w:t>
      </w:r>
    </w:p>
    <w:p>
      <w:r>
        <w:t xml:space="preserve">RT @halsey: ITS HAPPENING!</w:t>
        <w:br/>
        <w:t xml:space="preserve">kappale. video. ennakkotilaus</w:t>
        <w:br/>
        <w:t xml:space="preserve">LETS FUCKING GO</w:t>
        <w:br/>
        <w:t xml:space="preserve">#NowOrNever</w:t>
      </w:r>
    </w:p>
    <w:p>
      <w:r>
        <w:rPr>
          <w:b/>
          <w:u w:val="single"/>
        </w:rPr>
        <w:t xml:space="preserve">289257</w:t>
      </w:r>
    </w:p>
    <w:p>
      <w:r>
        <w:t xml:space="preserve">RT @hoxeokie: hoseok vain vittu liukua osaksi tinashe dms ja pyytää häntä yhteistyötä u ur mixtape vain tehdä sitä . juokse unelmiesi jälkeen</w:t>
      </w:r>
    </w:p>
    <w:p>
      <w:r>
        <w:rPr>
          <w:b/>
          <w:u w:val="single"/>
        </w:rPr>
        <w:t xml:space="preserve">289258</w:t>
      </w:r>
    </w:p>
    <w:p>
      <w:r>
        <w:t xml:space="preserve">RT @danawhite: Tämä pikku kani on PAHA ASSI!!!! Fighting his ass off https://t.co/a0EAo9dmev</w:t>
      </w:r>
    </w:p>
    <w:p>
      <w:r>
        <w:rPr>
          <w:b/>
          <w:u w:val="single"/>
        </w:rPr>
        <w:t xml:space="preserve">289259</w:t>
      </w:r>
    </w:p>
    <w:p>
      <w:r>
        <w:t xml:space="preserve">Oletko tosissasi? Mikä sinua vaivaa? https://t.co/XqIyEUePZG</w:t>
      </w:r>
    </w:p>
    <w:p>
      <w:r>
        <w:rPr>
          <w:b/>
          <w:u w:val="single"/>
        </w:rPr>
        <w:t xml:space="preserve">289260</w:t>
      </w:r>
    </w:p>
    <w:p>
      <w:r>
        <w:t xml:space="preserve">RT @Edgemonsta: ScoMo: Shortenin on selitettävä "budjettivaje". Dickhead! Sinä olet vitun valtiovarainministeri. ALP ei ole hallitus. #...</w:t>
      </w:r>
    </w:p>
    <w:p>
      <w:r>
        <w:rPr>
          <w:b/>
          <w:u w:val="single"/>
        </w:rPr>
        <w:t xml:space="preserve">289261</w:t>
      </w:r>
    </w:p>
    <w:p>
      <w:r>
        <w:t xml:space="preserve">RT @KiyahAutry: Odotan, että tämä lukuvuosi on ohi.</w:t>
      </w:r>
    </w:p>
    <w:p>
      <w:r>
        <w:rPr>
          <w:b/>
          <w:u w:val="single"/>
        </w:rPr>
        <w:t xml:space="preserve">289262</w:t>
      </w:r>
    </w:p>
    <w:p>
      <w:r>
        <w:t xml:space="preserve">RT @VENUSRlCCI: @baelafuentes @AKingCalledMatt ur a fucking prinsessa</w:t>
      </w:r>
    </w:p>
    <w:p>
      <w:r>
        <w:rPr>
          <w:b/>
          <w:u w:val="single"/>
        </w:rPr>
        <w:t xml:space="preserve">289263</w:t>
      </w:r>
    </w:p>
    <w:p>
      <w:r>
        <w:t xml:space="preserve">RT @Uznare: FFXIV/WWE collab on vitunmoinen https://t.co/i1XpEBKwxm</w:t>
      </w:r>
    </w:p>
    <w:p>
      <w:r>
        <w:rPr>
          <w:b/>
          <w:u w:val="single"/>
        </w:rPr>
        <w:t xml:space="preserve">289264</w:t>
      </w:r>
    </w:p>
    <w:p>
      <w:r>
        <w:t xml:space="preserve">RT @johncusack: Dems how about-- don't do a fucking thing until he released his tax returns - nothing zero - nada https://t.co/w5hQEoJ6zl https://t.co/w5hQEoJ6zl</w:t>
      </w:r>
    </w:p>
    <w:p>
      <w:r>
        <w:rPr>
          <w:b/>
          <w:u w:val="single"/>
        </w:rPr>
        <w:t xml:space="preserve">289265</w:t>
      </w:r>
    </w:p>
    <w:p>
      <w:r>
        <w:t xml:space="preserve">RT @dissonance_pod: https://t.co/zoVzWnNHZR Ei, keskenmenolle ei ole olemassa "termiä".  Se ei toimi niin.  Vitun työkalut</w:t>
      </w:r>
    </w:p>
    <w:p>
      <w:r>
        <w:rPr>
          <w:b/>
          <w:u w:val="single"/>
        </w:rPr>
        <w:t xml:space="preserve">289266</w:t>
      </w:r>
    </w:p>
    <w:p>
      <w:r>
        <w:t xml:space="preserve">Ei. Bmt tanssin sun vitun haudallasi. https://t.co/GDR9zKsxAP.</w:t>
      </w:r>
    </w:p>
    <w:p>
      <w:r>
        <w:rPr>
          <w:b/>
          <w:u w:val="single"/>
        </w:rPr>
        <w:t xml:space="preserve">289267</w:t>
      </w:r>
    </w:p>
    <w:p>
      <w:r>
        <w:t xml:space="preserve">Olet odottanut 45 minuuttia, mene hakemaan vitun pizzasi, nekru. 😂😂😂😂 https://t.co/2yhPSaPISM.</w:t>
      </w:r>
    </w:p>
    <w:p>
      <w:r>
        <w:rPr>
          <w:b/>
          <w:u w:val="single"/>
        </w:rPr>
        <w:t xml:space="preserve">289268</w:t>
      </w:r>
    </w:p>
    <w:p>
      <w:r>
        <w:t xml:space="preserve">MINUN PITÄÄ TEHDÄ TÄMÄ VITUN PROJEKTI, MUTTA OLEN TEKEMISISSÄ TÄMÄN DEXTERIN KANSSA. OOHHHHH MAAANNNNNNN GOOOODDDDDDDD DAAAAAAMMMMMMMMMMMMMMMMMM</w:t>
      </w:r>
    </w:p>
    <w:p>
      <w:r>
        <w:rPr>
          <w:b/>
          <w:u w:val="single"/>
        </w:rPr>
        <w:t xml:space="preserve">289269</w:t>
      </w:r>
    </w:p>
    <w:p>
      <w:r>
        <w:t xml:space="preserve">Haluan lopettaa tämän vitun neitsyt sankari Karamatsun kahdessa päivässä tai uneksin hänestä kaksi viikkoa...</w:t>
      </w:r>
    </w:p>
    <w:p>
      <w:r>
        <w:rPr>
          <w:b/>
          <w:u w:val="single"/>
        </w:rPr>
        <w:t xml:space="preserve">289270</w:t>
      </w:r>
    </w:p>
    <w:p>
      <w:r>
        <w:t xml:space="preserve">RT @NTGoodluck: *nauraa kuka vittu ostaa ne rahalla?* https://t.co/KWzQSju3mm</w:t>
      </w:r>
    </w:p>
    <w:p>
      <w:r>
        <w:rPr>
          <w:b/>
          <w:u w:val="single"/>
        </w:rPr>
        <w:t xml:space="preserve">289271</w:t>
      </w:r>
    </w:p>
    <w:p>
      <w:r>
        <w:t xml:space="preserve">Katso lesboelokuva: https://t.co/JjpiJDL1Lj</w:t>
        <w:br/>
        <w:t xml:space="preserve">Lexi Swallow nussii ystävänsä miestä https://t.co/CM5fvJ6jWe</w:t>
      </w:r>
    </w:p>
    <w:p>
      <w:r>
        <w:rPr>
          <w:b/>
          <w:u w:val="single"/>
        </w:rPr>
        <w:t xml:space="preserve">289272</w:t>
      </w:r>
    </w:p>
    <w:p>
      <w:r>
        <w:t xml:space="preserve">@jenelizabeth99 hän teki. Luulen, että hän saattaa olla kadun toisella puolella nussimassa kirjaimellisia narttuja...</w:t>
      </w:r>
    </w:p>
    <w:p>
      <w:r>
        <w:rPr>
          <w:b/>
          <w:u w:val="single"/>
        </w:rPr>
        <w:t xml:space="preserve">289273</w:t>
      </w:r>
    </w:p>
    <w:p>
      <w:r>
        <w:t xml:space="preserve">@DPD_UK juoni tiivistyy, et edes yrittänyt lähettää niitä minulle, vaan yritit lähettää ne jollekin toiselle ja antaa heidän ottaa ne. Vitun vitsi.</w:t>
      </w:r>
    </w:p>
    <w:p>
      <w:r>
        <w:rPr>
          <w:b/>
          <w:u w:val="single"/>
        </w:rPr>
        <w:t xml:space="preserve">289274</w:t>
      </w:r>
    </w:p>
    <w:p>
      <w:r>
        <w:t xml:space="preserve">@Loyotalol Oliko NB:ssä oleminen niin paha juttu hänelle?</w:t>
      </w:r>
    </w:p>
    <w:p>
      <w:r>
        <w:rPr>
          <w:b/>
          <w:u w:val="single"/>
        </w:rPr>
        <w:t xml:space="preserve">289275</w:t>
      </w:r>
    </w:p>
    <w:p>
      <w:r>
        <w:t xml:space="preserve">RT @Forever_Jason: JasonJason: The Devil:</w:t>
        <w:br/>
        <w:t xml:space="preserve"> Me: https://t.co/uVcdynQiNd</w:t>
      </w:r>
    </w:p>
    <w:p>
      <w:r>
        <w:rPr>
          <w:b/>
          <w:u w:val="single"/>
        </w:rPr>
        <w:t xml:space="preserve">289276</w:t>
      </w:r>
    </w:p>
    <w:p>
      <w:r>
        <w:t xml:space="preserve">Jasmine olet tyhmä, tiedät Karlie sotkuinen af! Se oli sinun typerä perseesi, joka kertoi hänelle asioistasi!  #LHHATL</w:t>
      </w:r>
    </w:p>
    <w:p>
      <w:r>
        <w:rPr>
          <w:b/>
          <w:u w:val="single"/>
        </w:rPr>
        <w:t xml:space="preserve">289277</w:t>
      </w:r>
    </w:p>
    <w:p>
      <w:r>
        <w:t xml:space="preserve">Puhun ASH FUCKING SCIONIN kanssa ja hän vastaa kuvalla https://t.co/S8LDD23tQD ...</w:t>
      </w:r>
    </w:p>
    <w:p>
      <w:r>
        <w:rPr>
          <w:b/>
          <w:u w:val="single"/>
        </w:rPr>
        <w:t xml:space="preserve">289278</w:t>
      </w:r>
    </w:p>
    <w:p>
      <w:r>
        <w:t xml:space="preserve">@VanJones68</w:t>
        <w:br/>
        <w:t xml:space="preserve">Näytit tänään täysin säälittävältä idiootilta. Miten voit olla noin tyhmä herra Ghetto. Voi luoja, olette epätoivoisia. https://t.co/JMrW0kNP2y</w:t>
      </w:r>
    </w:p>
    <w:p>
      <w:r>
        <w:rPr>
          <w:b/>
          <w:u w:val="single"/>
        </w:rPr>
        <w:t xml:space="preserve">289279</w:t>
      </w:r>
    </w:p>
    <w:p>
      <w:r>
        <w:t xml:space="preserve">RT @nadinstagram: Just In: Elaine Crisostomo poisti tilinsä käytöstä sen jälkeen, kun James fucking reid lopetti hänen olemattoman uransa. Klikkaa tästä...</w:t>
      </w:r>
    </w:p>
    <w:p>
      <w:r>
        <w:rPr>
          <w:b/>
          <w:u w:val="single"/>
        </w:rPr>
        <w:t xml:space="preserve">289280</w:t>
      </w:r>
    </w:p>
    <w:p>
      <w:r>
        <w:t xml:space="preserve">RT @ZTentertainment: #ZTlatest Watch Tatuoitu @KleioValentien nai Brunette @GothCharlotte käyttäen lelua. "STRAP-ON ANAL" https://t.co/8yK6...</w:t>
      </w:r>
    </w:p>
    <w:p>
      <w:r>
        <w:rPr>
          <w:b/>
          <w:u w:val="single"/>
        </w:rPr>
        <w:t xml:space="preserve">289281</w:t>
      </w:r>
    </w:p>
    <w:p>
      <w:r>
        <w:t xml:space="preserve">RT @ThurcoRS: holy fucking dicks I got it https://t.co/7oofoPZq8n</w:t>
      </w:r>
    </w:p>
    <w:p>
      <w:r>
        <w:rPr>
          <w:b/>
          <w:u w:val="single"/>
        </w:rPr>
        <w:t xml:space="preserve">289282</w:t>
      </w:r>
    </w:p>
    <w:p>
      <w:r>
        <w:t xml:space="preserve">RT @alani_kaii: Prom dress shopping is actually fucking stressful</w:t>
      </w:r>
    </w:p>
    <w:p>
      <w:r>
        <w:rPr>
          <w:b/>
          <w:u w:val="single"/>
        </w:rPr>
        <w:t xml:space="preserve">289283</w:t>
      </w:r>
    </w:p>
    <w:p>
      <w:r>
        <w:t xml:space="preserve">RT @kinqjeons: I FUCKING MOANED https://t.co/2HtT96ADCB</w:t>
      </w:r>
    </w:p>
    <w:p>
      <w:r>
        <w:rPr>
          <w:b/>
          <w:u w:val="single"/>
        </w:rPr>
        <w:t xml:space="preserve">289284</w:t>
      </w:r>
    </w:p>
    <w:p>
      <w:r>
        <w:t xml:space="preserve">Egil: tää mehu on hullu banging yo</w:t>
        <w:br/>
        <w:t xml:space="preserve">Vanea: se on eetteriä, senkin kusipää</w:t>
      </w:r>
    </w:p>
    <w:p>
      <w:r>
        <w:rPr>
          <w:b/>
          <w:u w:val="single"/>
        </w:rPr>
        <w:t xml:space="preserve">289285</w:t>
      </w:r>
    </w:p>
    <w:p>
      <w:r>
        <w:t xml:space="preserve">@HalvorsonJordan @rana_opsahl Osta se vitun kirja.</w:t>
      </w:r>
    </w:p>
    <w:p>
      <w:r>
        <w:rPr>
          <w:b/>
          <w:u w:val="single"/>
        </w:rPr>
        <w:t xml:space="preserve">289286</w:t>
      </w:r>
    </w:p>
    <w:p>
      <w:r>
        <w:t xml:space="preserve">RT @MeechieFbabyy: Hyvät huhtikuun jäsenet, tuokaa tänne vähän rahaa.</w:t>
      </w:r>
    </w:p>
    <w:p>
      <w:r>
        <w:rPr>
          <w:b/>
          <w:u w:val="single"/>
        </w:rPr>
        <w:t xml:space="preserve">289287</w:t>
      </w:r>
    </w:p>
    <w:p>
      <w:r>
        <w:t xml:space="preserve">.@OgMikerun on #Periscope: Äitini sai minut kiinni nussimisesta https://t.co/9Ooj8FaiA4</w:t>
      </w:r>
    </w:p>
    <w:p>
      <w:r>
        <w:rPr>
          <w:b/>
          <w:u w:val="single"/>
        </w:rPr>
        <w:t xml:space="preserve">289288</w:t>
      </w:r>
    </w:p>
    <w:p>
      <w:r>
        <w:t xml:space="preserve">@NotoriousCeee ämmä mä nukun ilman housuja vaikka on kylmä 😂😂😂</w:t>
      </w:r>
    </w:p>
    <w:p>
      <w:r>
        <w:rPr>
          <w:b/>
          <w:u w:val="single"/>
        </w:rPr>
        <w:t xml:space="preserve">289289</w:t>
      </w:r>
    </w:p>
    <w:p>
      <w:r>
        <w:t xml:space="preserve">"See you after 2 hoes"</w:t>
        <w:br/>
        <w:t xml:space="preserve">"Hours*"</w:t>
        <w:br/>
        <w:br/>
        <w:t xml:space="preserve">I fucking dieeed</w:t>
      </w:r>
    </w:p>
    <w:p>
      <w:r>
        <w:rPr>
          <w:b/>
          <w:u w:val="single"/>
        </w:rPr>
        <w:t xml:space="preserve">289290</w:t>
      </w:r>
    </w:p>
    <w:p>
      <w:r>
        <w:t xml:space="preserve">RT @CerromeZONE: Tämä paska sai minut vitun CRYINGGGGGGGG!!! Cuz the lil nigga aint edes halua tätä typerää leikkaus vain katso hänen kasvonsa 😭😭😭😭 https://t....</w:t>
      </w:r>
    </w:p>
    <w:p>
      <w:r>
        <w:rPr>
          <w:b/>
          <w:u w:val="single"/>
        </w:rPr>
        <w:t xml:space="preserve">289291</w:t>
      </w:r>
    </w:p>
    <w:p>
      <w:r>
        <w:t xml:space="preserve">RT @youngthug: I'm goin to find u... then I'm goin to fuck u.... 🤔 tää neekeri tyhmä af😭😂😭😂😂</w:t>
      </w:r>
    </w:p>
    <w:p>
      <w:r>
        <w:rPr>
          <w:b/>
          <w:u w:val="single"/>
        </w:rPr>
        <w:t xml:space="preserve">289292</w:t>
      </w:r>
    </w:p>
    <w:p>
      <w:r>
        <w:t xml:space="preserve">RT @bankruptspurs: Pochettino on vitun nero.</w:t>
      </w:r>
    </w:p>
    <w:p>
      <w:r>
        <w:rPr>
          <w:b/>
          <w:u w:val="single"/>
        </w:rPr>
        <w:t xml:space="preserve">289293</w:t>
      </w:r>
    </w:p>
    <w:p>
      <w:r>
        <w:t xml:space="preserve">inhoan katsella, kun kaverit pelaavat sitä hemmetin peliä koko helvetin ajan 😐</w:t>
      </w:r>
    </w:p>
    <w:p>
      <w:r>
        <w:rPr>
          <w:b/>
          <w:u w:val="single"/>
        </w:rPr>
        <w:t xml:space="preserve">289294</w:t>
      </w:r>
    </w:p>
    <w:p>
      <w:r>
        <w:t xml:space="preserve">@Nas_Minaj @NICKIMINAJ Helvetti kyllä!!! Vitun elämä!!🙌🏾🙌🏾❤️😍</w:t>
      </w:r>
    </w:p>
    <w:p>
      <w:r>
        <w:rPr>
          <w:b/>
          <w:u w:val="single"/>
        </w:rPr>
        <w:t xml:space="preserve">289295</w:t>
      </w:r>
    </w:p>
    <w:p>
      <w:r>
        <w:t xml:space="preserve">RT @RanszellLorenzo: kaipaatko minua niin kuin minä kaipaan sinua? vittuillut &amp;amp; kiintynyt sinuun</w:t>
      </w:r>
    </w:p>
    <w:p>
      <w:r>
        <w:rPr>
          <w:b/>
          <w:u w:val="single"/>
        </w:rPr>
        <w:t xml:space="preserve">289296</w:t>
      </w:r>
    </w:p>
    <w:p>
      <w:r>
        <w:t xml:space="preserve">Shawty sanoi, että hän pitää ankanpäästä, kananaamaisista nartuista -</w:t>
      </w:r>
    </w:p>
    <w:p>
      <w:r>
        <w:rPr>
          <w:b/>
          <w:u w:val="single"/>
        </w:rPr>
        <w:t xml:space="preserve">289297</w:t>
      </w:r>
    </w:p>
    <w:p>
      <w:r>
        <w:t xml:space="preserve">Vauva tytöt Melon Fabric kengät, käsintehty, Baby Shower Gift, Mad by SewingGallerybyBarb https://t.co/Ynru6UviDP via @Etsy</w:t>
      </w:r>
    </w:p>
    <w:p>
      <w:r>
        <w:rPr>
          <w:b/>
          <w:u w:val="single"/>
        </w:rPr>
        <w:t xml:space="preserve">289298</w:t>
      </w:r>
    </w:p>
    <w:p>
      <w:r>
        <w:t xml:space="preserve">RT @cufrink: minusta tuntuu, että tatuoinnilla pitäisi olla jokin merkitys/relevanssi, mutta en keksi, miten "i wanna fucking kill myself" voisi näyttää ni....</w:t>
      </w:r>
    </w:p>
    <w:p>
      <w:r>
        <w:rPr>
          <w:b/>
          <w:u w:val="single"/>
        </w:rPr>
        <w:t xml:space="preserve">289299</w:t>
      </w:r>
    </w:p>
    <w:p>
      <w:r>
        <w:t xml:space="preserve">RT @peachietaes: 160315 oli vitun siunattu päivä Yoongi-staaneille, tuo hopeatukka oli ART https://t.co/JnAYZBtNXv</w:t>
      </w:r>
    </w:p>
    <w:p>
      <w:r>
        <w:rPr>
          <w:b/>
          <w:u w:val="single"/>
        </w:rPr>
        <w:t xml:space="preserve">289300</w:t>
      </w:r>
    </w:p>
    <w:p>
      <w:r>
        <w:t xml:space="preserve">Hitto, se on hullua ajatella. Mä oon ylioppilas😂😂😂</w:t>
      </w:r>
    </w:p>
    <w:p>
      <w:r>
        <w:rPr>
          <w:b/>
          <w:u w:val="single"/>
        </w:rPr>
        <w:t xml:space="preserve">289301</w:t>
      </w:r>
    </w:p>
    <w:p>
      <w:r>
        <w:t xml:space="preserve">Minulla on 5 ohjelmaa im tryna aloittaa, mutta tenttini ei suostu yhteistyöhön vitun kusipäät...</w:t>
      </w:r>
    </w:p>
    <w:p>
      <w:r>
        <w:rPr>
          <w:b/>
          <w:u w:val="single"/>
        </w:rPr>
        <w:t xml:space="preserve">289302</w:t>
      </w:r>
    </w:p>
    <w:p>
      <w:r>
        <w:t xml:space="preserve">kun haluat saada Lomlin huomion, mutta pelkäät hylkäämistä, joten heittelet hänelle hedelmäpaloja...</w:t>
      </w:r>
    </w:p>
    <w:p>
      <w:r>
        <w:rPr>
          <w:b/>
          <w:u w:val="single"/>
        </w:rPr>
        <w:t xml:space="preserve">289303</w:t>
      </w:r>
    </w:p>
    <w:p>
      <w:r>
        <w:t xml:space="preserve">Asukas astui juuri sormeni päälle kipsillään 😡 ...</w:t>
      </w:r>
    </w:p>
    <w:p>
      <w:r>
        <w:rPr>
          <w:b/>
          <w:u w:val="single"/>
        </w:rPr>
        <w:t xml:space="preserve">289304</w:t>
      </w:r>
    </w:p>
    <w:p>
      <w:r>
        <w:t xml:space="preserve">Tämä tappaa tuottavuuden. Nuoremmalla yksityisellä tutkijalla ei ole varaa olla näin nirso. Olisi idioottimaista kieltäytyä riittävän hyvästä harjoittelijasta.</w:t>
      </w:r>
    </w:p>
    <w:p>
      <w:r>
        <w:rPr>
          <w:b/>
          <w:u w:val="single"/>
        </w:rPr>
        <w:t xml:space="preserve">289305</w:t>
      </w:r>
    </w:p>
    <w:p>
      <w:r>
        <w:t xml:space="preserve">RT @lmartods:</w:t>
        <w:br/>
        <w:t xml:space="preserve">.......... kunnes huomaat, että se pysähtyy jokaisella vitun asemalla</w:t>
        <w:br/>
        <w:t xml:space="preserve">- Voisi yhtä hyvin ottaa</w:t>
      </w:r>
    </w:p>
    <w:p>
      <w:r>
        <w:rPr>
          <w:b/>
          <w:u w:val="single"/>
        </w:rPr>
        <w:t xml:space="preserve">289306</w:t>
      </w:r>
    </w:p>
    <w:p>
      <w:r>
        <w:t xml:space="preserve">Vittu jos mulla olisi rahaa niin menisin tänään Sunsin peliin!!!!</w:t>
      </w:r>
    </w:p>
    <w:p>
      <w:r>
        <w:rPr>
          <w:b/>
          <w:u w:val="single"/>
        </w:rPr>
        <w:t xml:space="preserve">289307</w:t>
      </w:r>
    </w:p>
    <w:p>
      <w:r>
        <w:t xml:space="preserve">RT @NECROMANClNG: planeetta on kuolemaisillaan ja rasistinen mandariini valittiin juuri virkaan, joten voimmeko keskittyä asioihin, jotka todella...</w:t>
      </w:r>
    </w:p>
    <w:p>
      <w:r>
        <w:rPr>
          <w:b/>
          <w:u w:val="single"/>
        </w:rPr>
        <w:t xml:space="preserve">289308</w:t>
      </w:r>
    </w:p>
    <w:p>
      <w:r>
        <w:t xml:space="preserve">RT @nickscats: @MAnnaliese Laita tämä P.O.S. ullakolleni ja anna minun katsoa häntä !!!!  FUCKING SCUM!!!</w:t>
      </w:r>
    </w:p>
    <w:p>
      <w:r>
        <w:rPr>
          <w:b/>
          <w:u w:val="single"/>
        </w:rPr>
        <w:t xml:space="preserve">289309</w:t>
      </w:r>
    </w:p>
    <w:p>
      <w:r>
        <w:t xml:space="preserve">Vittu kyllä... Mulla oli päässäni tämä Power Man 5000 -biisi ja se tuli satunnaisesti soimaan!!!!</w:t>
      </w:r>
    </w:p>
    <w:p>
      <w:r>
        <w:rPr>
          <w:b/>
          <w:u w:val="single"/>
        </w:rPr>
        <w:t xml:space="preserve">289310</w:t>
      </w:r>
    </w:p>
    <w:p>
      <w:r>
        <w:t xml:space="preserve">RT @LouiseMensch: ---- G.I. Joke #Kushner https://t.co/D8c6ge1oPY via @deadspin: Look At This Fucking Asshole &amp;lt;---- G.I. Joke #Kushner https://t.co/D8c6ge1oPY via @deadspin</w:t>
      </w:r>
    </w:p>
    <w:p>
      <w:r>
        <w:rPr>
          <w:b/>
          <w:u w:val="single"/>
        </w:rPr>
        <w:t xml:space="preserve">289311</w:t>
      </w:r>
    </w:p>
    <w:p>
      <w:r>
        <w:t xml:space="preserve">RT @ChrisSanson5:</w:t>
        <w:t xml:space="preserve">#$OINDEPENDENT$ONGWRITER</w:t>
        <w:br/>
        <w:t xml:space="preserve">JUST FINISHED MY 2ND SONG ON MY 6TH ALBUM YES THE 6TH FUCKING ALBUM " ANOTHER NIGGA LIKE ME.</w:t>
      </w:r>
    </w:p>
    <w:p>
      <w:r>
        <w:rPr>
          <w:b/>
          <w:u w:val="single"/>
        </w:rPr>
        <w:t xml:space="preserve">289312</w:t>
      </w:r>
    </w:p>
    <w:p>
      <w:r>
        <w:t xml:space="preserve">En pysty edes katsomaan ruutua tämän paskakasan sisääntulon aikana. Pelkästään Romanin katsominen saa minut voimaan pahoin. HAISTA VITTU REIGNS! #WrestleMania</w:t>
      </w:r>
    </w:p>
    <w:p>
      <w:r>
        <w:rPr>
          <w:b/>
          <w:u w:val="single"/>
        </w:rPr>
        <w:t xml:space="preserve">289313</w:t>
      </w:r>
    </w:p>
    <w:p>
      <w:r>
        <w:t xml:space="preserve">Jos joskus menen vararikkoon, otan sinun rahasi, sinun vitun rahasi, narttu. https://t.co/6fgmKqdEei.</w:t>
      </w:r>
    </w:p>
    <w:p>
      <w:r>
        <w:rPr>
          <w:b/>
          <w:u w:val="single"/>
        </w:rPr>
        <w:t xml:space="preserve">289314</w:t>
      </w:r>
    </w:p>
    <w:p>
      <w:r>
        <w:t xml:space="preserve">@GoogleIndia @mrsfunnybones Minun Google Assistant on pirun liian kylmä 😂</w:t>
      </w:r>
    </w:p>
    <w:p>
      <w:r>
        <w:rPr>
          <w:b/>
          <w:u w:val="single"/>
        </w:rPr>
        <w:t xml:space="preserve">289315</w:t>
      </w:r>
    </w:p>
    <w:p>
      <w:r>
        <w:t xml:space="preserve">Olen todella vihainen ja tiesin, että näin kävisi. Vitut tästä hallituksesta. Eikö Syyriaa juuri pommitettu?!</w:t>
      </w:r>
    </w:p>
    <w:p>
      <w:r>
        <w:rPr>
          <w:b/>
          <w:u w:val="single"/>
        </w:rPr>
        <w:t xml:space="preserve">289316</w:t>
      </w:r>
    </w:p>
    <w:p>
      <w:r>
        <w:t xml:space="preserve">RT @Deadspin: https://t.co/4k7cNKY8YB https://t.co/6wgqgEhkV3 https://t.co/6wgqgEhkV3</w:t>
      </w:r>
    </w:p>
    <w:p>
      <w:r>
        <w:rPr>
          <w:b/>
          <w:u w:val="single"/>
        </w:rPr>
        <w:t xml:space="preserve">289317</w:t>
      </w:r>
    </w:p>
    <w:p>
      <w:r>
        <w:t xml:space="preserve">RT @reapers76: HE KUUNTELEVAT https://t.co/XCEByG1Ke6.</w:t>
      </w:r>
    </w:p>
    <w:p>
      <w:r>
        <w:rPr>
          <w:b/>
          <w:u w:val="single"/>
        </w:rPr>
        <w:t xml:space="preserve">289318</w:t>
      </w:r>
    </w:p>
    <w:p>
      <w:r>
        <w:t xml:space="preserve">RT @JamecaTolliver: "So You Still Mad?" = A Niggas Apology: "So You Still Mad?" = A Niggas Apology</w:t>
      </w:r>
    </w:p>
    <w:p>
      <w:r>
        <w:rPr>
          <w:b/>
          <w:u w:val="single"/>
        </w:rPr>
        <w:t xml:space="preserve">289319</w:t>
      </w:r>
    </w:p>
    <w:p>
      <w:r>
        <w:t xml:space="preserve">@Tom_Mendelsohn @AFHStewart Ei, sinä vittuilit, sen piti olla säikeessä.</w:t>
      </w:r>
    </w:p>
    <w:p>
      <w:r>
        <w:rPr>
          <w:b/>
          <w:u w:val="single"/>
        </w:rPr>
        <w:t xml:space="preserve">289320</w:t>
      </w:r>
    </w:p>
    <w:p>
      <w:r>
        <w:t xml:space="preserve">MadBum, kävelevä legenda, vitun jumalten vasara.</w:t>
      </w:r>
    </w:p>
    <w:p>
      <w:r>
        <w:rPr>
          <w:b/>
          <w:u w:val="single"/>
        </w:rPr>
        <w:t xml:space="preserve">289321</w:t>
      </w:r>
    </w:p>
    <w:p>
      <w:r>
        <w:t xml:space="preserve">RT @MarilynMonroeDC: Jos välität minusta, käyttäydy sen mukaisesti.</w:t>
      </w:r>
    </w:p>
    <w:p>
      <w:r>
        <w:rPr>
          <w:b/>
          <w:u w:val="single"/>
        </w:rPr>
        <w:t xml:space="preserve">289322</w:t>
      </w:r>
    </w:p>
    <w:p>
      <w:r>
        <w:t xml:space="preserve">RT @SlyIsACannon: Ridin Thru the City They tryna fuck my night UP !  My boy I see u ! @LifeOfDesiigner #makeyourownlane #mpgvip #defstar5 h...</w:t>
      </w:r>
    </w:p>
    <w:p>
      <w:r>
        <w:rPr>
          <w:b/>
          <w:u w:val="single"/>
        </w:rPr>
        <w:t xml:space="preserve">289323</w:t>
      </w:r>
    </w:p>
    <w:p>
      <w:r>
        <w:t xml:space="preserve">RT @BourgeoisBrowni: Hetki, jolloin tiesin mokanneeni.....</w:t>
      </w:r>
    </w:p>
    <w:p>
      <w:r>
        <w:rPr>
          <w:b/>
          <w:u w:val="single"/>
        </w:rPr>
        <w:t xml:space="preserve">289324</w:t>
      </w:r>
    </w:p>
    <w:p>
      <w:r>
        <w:t xml:space="preserve">RT @13ReasonsTV: https://t.co/a4MUKOb2S1</w:t>
      </w:r>
    </w:p>
    <w:p>
      <w:r>
        <w:rPr>
          <w:b/>
          <w:u w:val="single"/>
        </w:rPr>
        <w:t xml:space="preserve">289325</w:t>
      </w:r>
    </w:p>
    <w:p>
      <w:r>
        <w:t xml:space="preserve">Yoo älä vittu mene nettiin sanomaan, että aiot "leikata ihmiset pois elämästäsi", tee se vain vittu.</w:t>
      </w:r>
    </w:p>
    <w:p>
      <w:r>
        <w:rPr>
          <w:b/>
          <w:u w:val="single"/>
        </w:rPr>
        <w:t xml:space="preserve">289326</w:t>
      </w:r>
    </w:p>
    <w:p>
      <w:r>
        <w:t xml:space="preserve">im vihainen kappaleet shadow the hedgehog ovat minun paska 2000-luvun esteettinen</w:t>
      </w:r>
    </w:p>
    <w:p>
      <w:r>
        <w:rPr>
          <w:b/>
          <w:u w:val="single"/>
        </w:rPr>
        <w:t xml:space="preserve">289327</w:t>
      </w:r>
    </w:p>
    <w:p>
      <w:r>
        <w:t xml:space="preserve">RT @thedarrengo: #AmericaIsOverParty I TOLD YALL CAUCASIAN, COUSIN FUCKING, INCEST FUCKS TO NOT VOTE FOR TRUMP NOW LOOK WHAT YALL DID #WWWII...</w:t>
      </w:r>
    </w:p>
    <w:p>
      <w:r>
        <w:rPr>
          <w:b/>
          <w:u w:val="single"/>
        </w:rPr>
        <w:t xml:space="preserve">289328</w:t>
      </w:r>
    </w:p>
    <w:p>
      <w:r>
        <w:t xml:space="preserve">RT @brownbipartisan: Medicaidiin lisättävien työvaatimusten vittuilu on sitä, että se tekee työstä terveysvaatimuksen, joka on...</w:t>
      </w:r>
    </w:p>
    <w:p>
      <w:r>
        <w:rPr>
          <w:b/>
          <w:u w:val="single"/>
        </w:rPr>
        <w:t xml:space="preserve">289329</w:t>
      </w:r>
    </w:p>
    <w:p>
      <w:r>
        <w:t xml:space="preserve">RT @yugiohtas: Vittu he leikkasivat naisten titteliottelun? #Wrestlemania</w:t>
      </w:r>
    </w:p>
    <w:p>
      <w:r>
        <w:rPr>
          <w:b/>
          <w:u w:val="single"/>
        </w:rPr>
        <w:t xml:space="preserve">289330</w:t>
      </w:r>
    </w:p>
    <w:p>
      <w:r>
        <w:t xml:space="preserve">Äitini sanoi juuri, että hankin PT cruiserin 😂😂😭😭😭😭😭😭 vittu kehoitan häntä!</w:t>
      </w:r>
    </w:p>
    <w:p>
      <w:r>
        <w:rPr>
          <w:b/>
          <w:u w:val="single"/>
        </w:rPr>
        <w:t xml:space="preserve">289331</w:t>
      </w:r>
    </w:p>
    <w:p>
      <w:r>
        <w:t xml:space="preserve">Hiusten harjaaminen ja peseminen joka sunnuntai on vitun työlästä.</w:t>
      </w:r>
    </w:p>
    <w:p>
      <w:r>
        <w:rPr>
          <w:b/>
          <w:u w:val="single"/>
        </w:rPr>
        <w:t xml:space="preserve">289332</w:t>
      </w:r>
    </w:p>
    <w:p>
      <w:r>
        <w:t xml:space="preserve">RT @uncurve: Gotta flex on everyone who fucked you over</w:t>
      </w:r>
    </w:p>
    <w:p>
      <w:r>
        <w:rPr>
          <w:b/>
          <w:u w:val="single"/>
        </w:rPr>
        <w:t xml:space="preserve">289333</w:t>
      </w:r>
    </w:p>
    <w:p>
      <w:r>
        <w:t xml:space="preserve">RT @Trap_Jesus:</w:t>
        <w:t xml:space="preserve">RT @OfficiallyIce: 🔥 RT @PushaMD: FUCKING</w:t>
        <w:br/>
        <w:br/>
        <w:t xml:space="preserve">GENIUS</w:t>
        <w:br/>
        <w:br/>
        <w:t xml:space="preserve">😳</w:t>
        <w:br/>
        <w:br/>
        <w:t xml:space="preserve"> https://t.co/FNNBlZXgaW</w:t>
      </w:r>
    </w:p>
    <w:p>
      <w:r>
        <w:rPr>
          <w:b/>
          <w:u w:val="single"/>
        </w:rPr>
        <w:t xml:space="preserve">289334</w:t>
      </w:r>
    </w:p>
    <w:p>
      <w:r>
        <w:t xml:space="preserve">@Aaron_QB tekee kaiken, mitä @slick_Wick_ tekee!!!! Se on vitun ärsyttävää nyt! Imma tekee Slickistä nyt hänen vaimonsa. 😒</w:t>
      </w:r>
    </w:p>
    <w:p>
      <w:r>
        <w:rPr>
          <w:b/>
          <w:u w:val="single"/>
        </w:rPr>
        <w:t xml:space="preserve">289335</w:t>
      </w:r>
    </w:p>
    <w:p>
      <w:r>
        <w:t xml:space="preserve">RT @uhdyIan: Vittu lopeta se tapa, jolla hän katsoo häntä tässä kohtauksessa https://t.co/2lRMSJl8Y1</w:t>
      </w:r>
    </w:p>
    <w:p>
      <w:r>
        <w:rPr>
          <w:b/>
          <w:u w:val="single"/>
        </w:rPr>
        <w:t xml:space="preserve">289336</w:t>
      </w:r>
    </w:p>
    <w:p>
      <w:r>
        <w:t xml:space="preserve">RT @Miahlove_mhc: Te ämmät ette ota ketään nekrua. Y'all just gettin fucked 💯☹️</w:t>
      </w:r>
    </w:p>
    <w:p>
      <w:r>
        <w:rPr>
          <w:b/>
          <w:u w:val="single"/>
        </w:rPr>
        <w:t xml:space="preserve">289337</w:t>
      </w:r>
    </w:p>
    <w:p>
      <w:r>
        <w:t xml:space="preserve">RT @mdlbird: 22 vitun vuotta sitten https://t.co/GhTeY9qoOl</w:t>
      </w:r>
    </w:p>
    <w:p>
      <w:r>
        <w:rPr>
          <w:b/>
          <w:u w:val="single"/>
        </w:rPr>
        <w:t xml:space="preserve">289338</w:t>
      </w:r>
    </w:p>
    <w:p>
      <w:r>
        <w:t xml:space="preserve">RT @hugorifkind: Olen niin kyllästynyt kolumnistien valitukseen, että koomikot ovat kaikki vasemmistolaisia. Miksi nämä ihmiset eivät vain yritä kirjoittaa jotain vitun j....</w:t>
      </w:r>
    </w:p>
    <w:p>
      <w:r>
        <w:rPr>
          <w:b/>
          <w:u w:val="single"/>
        </w:rPr>
        <w:t xml:space="preserve">289339</w:t>
      </w:r>
    </w:p>
    <w:p>
      <w:r>
        <w:t xml:space="preserve">Me mennään puhumaan tästä, minulla on aikaa tänään, teidän kaikkien huorien täytyy vain olla vihaisia tänä aamuna.</w:t>
      </w:r>
    </w:p>
    <w:p>
      <w:r>
        <w:rPr>
          <w:b/>
          <w:u w:val="single"/>
        </w:rPr>
        <w:t xml:space="preserve">289340</w:t>
      </w:r>
    </w:p>
    <w:p>
      <w:r>
        <w:t xml:space="preserve">Sairas bensa tulee olemaan vitun tyhmä kalliiksi, koska tämä paskakasa @realDonaldTrump https://t.co/gnb318oA2M</w:t>
      </w:r>
    </w:p>
    <w:p>
      <w:r>
        <w:rPr>
          <w:b/>
          <w:u w:val="single"/>
        </w:rPr>
        <w:t xml:space="preserve">289341</w:t>
      </w:r>
    </w:p>
    <w:p>
      <w:r>
        <w:t xml:space="preserve">RT @TheDailyEdge: Yhdysvaltain vitun presidentti joutui maksamaan 25 vitun miljoonaa dollaria siitä, että hän oli vitun huijari. https:....</w:t>
      </w:r>
    </w:p>
    <w:p>
      <w:r>
        <w:rPr>
          <w:b/>
          <w:u w:val="single"/>
        </w:rPr>
        <w:t xml:space="preserve">289342</w:t>
      </w:r>
    </w:p>
    <w:p>
      <w:r>
        <w:t xml:space="preserve">RT @veejuaneye: se ei ole minun vitun syntymäpäiväni @dannyneyma</w:t>
      </w:r>
    </w:p>
    <w:p>
      <w:r>
        <w:rPr>
          <w:b/>
          <w:u w:val="single"/>
        </w:rPr>
        <w:t xml:space="preserve">289343</w:t>
      </w:r>
    </w:p>
    <w:p>
      <w:r>
        <w:t xml:space="preserve">RT @Chronexia: 😂 https://t.co/9vzll5rhHU https://t.co/9vzll5rhHU ...</w:t>
      </w:r>
    </w:p>
    <w:p>
      <w:r>
        <w:rPr>
          <w:b/>
          <w:u w:val="single"/>
        </w:rPr>
        <w:t xml:space="preserve">289344</w:t>
      </w:r>
    </w:p>
    <w:p>
      <w:r>
        <w:t xml:space="preserve">RT @ReinaScully: SCULLYCULLY: MEIDÄN ON LÖYDETTÄVÄ JOKU VITUN PUUMAJA.</w:t>
      </w:r>
    </w:p>
    <w:p>
      <w:r>
        <w:rPr>
          <w:b/>
          <w:u w:val="single"/>
        </w:rPr>
        <w:t xml:space="preserve">289345</w:t>
      </w:r>
    </w:p>
    <w:p>
      <w:r>
        <w:t xml:space="preserve">Pissa fetissi babe vittu https://t.co/awpxwGVdoJ https://t.co/P8oDX2BMmR https://t.co/P8oDX2BMmR</w:t>
      </w:r>
    </w:p>
    <w:p>
      <w:r>
        <w:rPr>
          <w:b/>
          <w:u w:val="single"/>
        </w:rPr>
        <w:t xml:space="preserve">289346</w:t>
      </w:r>
    </w:p>
    <w:p>
      <w:r>
        <w:t xml:space="preserve">Pinay koulutyttö vittu ja creampied - https://t.co/NIjImYYBy3 https://t.co/7Soy0KdssL</w:t>
      </w:r>
    </w:p>
    <w:p>
      <w:r>
        <w:rPr>
          <w:b/>
          <w:u w:val="single"/>
        </w:rPr>
        <w:t xml:space="preserve">289347</w:t>
      </w:r>
    </w:p>
    <w:p>
      <w:r>
        <w:t xml:space="preserve">Kicking &amp;amp; screaming is still fucking me up cause it the song they opened with suit</w:t>
      </w:r>
    </w:p>
    <w:p>
      <w:r>
        <w:rPr>
          <w:b/>
          <w:u w:val="single"/>
        </w:rPr>
        <w:t xml:space="preserve">289348</w:t>
      </w:r>
    </w:p>
    <w:p>
      <w:r>
        <w:t xml:space="preserve">RT @justinedgeLA: IT JUST FUCKING HIT MINULLE, ETTÄ OLEN DJING COACHELLA TÄNÄ VUONNA.</w:t>
      </w:r>
    </w:p>
    <w:p>
      <w:r>
        <w:rPr>
          <w:b/>
          <w:u w:val="single"/>
        </w:rPr>
        <w:t xml:space="preserve">289349</w:t>
      </w:r>
    </w:p>
    <w:p>
      <w:r>
        <w:t xml:space="preserve">RT @ModelTypeLola: Nussin häntä kunnes aurinko nousi 🙃😋😋</w:t>
      </w:r>
    </w:p>
    <w:p>
      <w:r>
        <w:rPr>
          <w:b/>
          <w:u w:val="single"/>
        </w:rPr>
        <w:t xml:space="preserve">289350</w:t>
      </w:r>
    </w:p>
    <w:p>
      <w:r>
        <w:t xml:space="preserve">@GreenleafOWN Napatkaa se paskiainen vauva........ dat likainen paskiainen täytyy olla maassa...... helvetti ei voi odottaa dat perse......</w:t>
      </w:r>
    </w:p>
    <w:p>
      <w:r>
        <w:rPr>
          <w:b/>
          <w:u w:val="single"/>
        </w:rPr>
        <w:t xml:space="preserve">289351</w:t>
      </w:r>
    </w:p>
    <w:p>
      <w:r>
        <w:t xml:space="preserve">RT @YesTom: Aivan kuin he olisivat tajunneet, että arsenal-fanien tv on vitun kamala.</w:t>
        <w:br/>
        <w:br/>
        <w:t xml:space="preserve">https://t.co/YYQ00PLeKz</w:t>
      </w:r>
    </w:p>
    <w:p>
      <w:r>
        <w:rPr>
          <w:b/>
          <w:u w:val="single"/>
        </w:rPr>
        <w:t xml:space="preserve">289352</w:t>
      </w:r>
    </w:p>
    <w:p>
      <w:r>
        <w:t xml:space="preserve">Minua ällöttää, että joku yritti hyökätä Robbien kimppuun hänen kokemansa viikon jälkeen, vitun mulkut!</w:t>
      </w:r>
    </w:p>
    <w:p>
      <w:r>
        <w:rPr>
          <w:b/>
          <w:u w:val="single"/>
        </w:rPr>
        <w:t xml:space="preserve">289353</w:t>
      </w:r>
    </w:p>
    <w:p>
      <w:r>
        <w:t xml:space="preserve">Hän käveli kuitenkin kuin G. Hän likaantui housuihinsa videon takia. https://t.co/KrZ5JSAiw4 https://t.co/KrZ5JSAiw4</w:t>
      </w:r>
    </w:p>
    <w:p>
      <w:r>
        <w:rPr>
          <w:b/>
          <w:u w:val="single"/>
        </w:rPr>
        <w:t xml:space="preserve">289354</w:t>
      </w:r>
    </w:p>
    <w:p>
      <w:r>
        <w:t xml:space="preserve">RT @tfln_vixx: (hongbin): jaehwan ei vastaa puheluihini.</w:t>
        <w:br/>
        <w:br/>
        <w:t xml:space="preserve"> (leo): No kuulostaa siltä, että sinä todella mokasit.</w:t>
        <w:br/>
        <w:br/>
        <w:t xml:space="preserve"> (hongbin): ...</w:t>
      </w:r>
    </w:p>
    <w:p>
      <w:r>
        <w:rPr>
          <w:b/>
          <w:u w:val="single"/>
        </w:rPr>
        <w:t xml:space="preserve">289355</w:t>
      </w:r>
    </w:p>
    <w:p>
      <w:r>
        <w:t xml:space="preserve">RT @_charlmorgan: Kun teet ostoksia netissä ja siinä lukee "loppu varastosta", ota se pois vitun sivustoltasi ja vie se pois vitun naamaltani....</w:t>
      </w:r>
    </w:p>
    <w:p>
      <w:r>
        <w:rPr>
          <w:b/>
          <w:u w:val="single"/>
        </w:rPr>
        <w:t xml:space="preserve">289356</w:t>
      </w:r>
    </w:p>
    <w:p>
      <w:r>
        <w:t xml:space="preserve">RT @shanedawson: Yritän myydä tv-ohjelmaa, jonka kirjoitin &amp;amp; haluan tehdä siitä niin VITTUMAAN huonon. voimmeko saada #itgetsworseSHOW trenditrendiksi?? haluan näyttää heille....</w:t>
      </w:r>
    </w:p>
    <w:p>
      <w:r>
        <w:rPr>
          <w:b/>
          <w:u w:val="single"/>
        </w:rPr>
        <w:t xml:space="preserve">289357</w:t>
      </w:r>
    </w:p>
    <w:p>
      <w:r>
        <w:t xml:space="preserve">NYC, DC, itärannikko, länsirannikko: menkää ulos ja näyttäkää Syyrialle, että välitätte helvetisti.</w:t>
      </w:r>
    </w:p>
    <w:p>
      <w:r>
        <w:rPr>
          <w:b/>
          <w:u w:val="single"/>
        </w:rPr>
        <w:t xml:space="preserve">289358</w:t>
      </w:r>
    </w:p>
    <w:p>
      <w:r>
        <w:t xml:space="preserve">RT @kuddib: Se on hullua, että neekerit tappavat neekereitä narttujen takia smh wat type of nigga is u</w:t>
      </w:r>
    </w:p>
    <w:p>
      <w:r>
        <w:rPr>
          <w:b/>
          <w:u w:val="single"/>
        </w:rPr>
        <w:t xml:space="preserve">289359</w:t>
      </w:r>
    </w:p>
    <w:p>
      <w:r>
        <w:t xml:space="preserve">@alimkheraj En ole vielä edes päässyt albumiin, koska Basically vittuilee minulle tf ylös.</w:t>
      </w:r>
    </w:p>
    <w:p>
      <w:r>
        <w:rPr>
          <w:b/>
          <w:u w:val="single"/>
        </w:rPr>
        <w:t xml:space="preserve">289360</w:t>
      </w:r>
    </w:p>
    <w:p>
      <w:r>
        <w:t xml:space="preserve">@Oshaijinsu Default bloodborne char on vitun Dracula https://t.co/EIeXi4mpmX</w:t>
      </w:r>
    </w:p>
    <w:p>
      <w:r>
        <w:rPr>
          <w:b/>
          <w:u w:val="single"/>
        </w:rPr>
        <w:t xml:space="preserve">289361</w:t>
      </w:r>
    </w:p>
    <w:p>
      <w:r>
        <w:t xml:space="preserve">@benno_76 Joten olemme nyt kusessa ruck aina kun joku pitkä pelaaja puuttuu viikon.</w:t>
      </w:r>
    </w:p>
    <w:p>
      <w:r>
        <w:rPr>
          <w:b/>
          <w:u w:val="single"/>
        </w:rPr>
        <w:t xml:space="preserve">289362</w:t>
      </w:r>
    </w:p>
    <w:p>
      <w:r>
        <w:t xml:space="preserve">@ValerieComplex oh nah tyttö ei minua he saivat sen vittu ylöspäin</w:t>
      </w:r>
    </w:p>
    <w:p>
      <w:r>
        <w:rPr>
          <w:b/>
          <w:u w:val="single"/>
        </w:rPr>
        <w:t xml:space="preserve">289363</w:t>
      </w:r>
    </w:p>
    <w:p>
      <w:r>
        <w:t xml:space="preserve">@ashllyd Tämä on kamalaa 😦 Toivottavasti olet kunnossa!!! Mikä täysi kusipää ja kamala esimerkki lapsilleen! 🙅🏻</w:t>
      </w:r>
    </w:p>
    <w:p>
      <w:r>
        <w:rPr>
          <w:b/>
          <w:u w:val="single"/>
        </w:rPr>
        <w:t xml:space="preserve">289364</w:t>
      </w:r>
    </w:p>
    <w:p>
      <w:r>
        <w:t xml:space="preserve">Trump on saanut minut niin sekaisin, että olen samaa mieltä ISISin kanssa. https://t.co/Zy8xD9Moal</w:t>
      </w:r>
    </w:p>
    <w:p>
      <w:r>
        <w:rPr>
          <w:b/>
          <w:u w:val="single"/>
        </w:rPr>
        <w:t xml:space="preserve">289365</w:t>
      </w:r>
    </w:p>
    <w:p>
      <w:r>
        <w:t xml:space="preserve">Voi helvetti, kuningattareni on kaikki kaikessa https://t.co/Kx7Hz3wYKl</w:t>
      </w:r>
    </w:p>
    <w:p>
      <w:r>
        <w:rPr>
          <w:b/>
          <w:u w:val="single"/>
        </w:rPr>
        <w:t xml:space="preserve">289366</w:t>
      </w:r>
    </w:p>
    <w:p>
      <w:r>
        <w:t xml:space="preserve">tämä paska näyttää ällöttävältä smh https://t.co/vVuMKBjKQS https://t.co/vVuMKBjKQS</w:t>
      </w:r>
    </w:p>
    <w:p>
      <w:r>
        <w:rPr>
          <w:b/>
          <w:u w:val="single"/>
        </w:rPr>
        <w:t xml:space="preserve">289367</w:t>
      </w:r>
    </w:p>
    <w:p>
      <w:r>
        <w:t xml:space="preserve">derby day!!! get me too anfield 👊❤ up the fucking reds</w:t>
      </w:r>
    </w:p>
    <w:p>
      <w:r>
        <w:rPr>
          <w:b/>
          <w:u w:val="single"/>
        </w:rPr>
        <w:t xml:space="preserve">289368</w:t>
      </w:r>
    </w:p>
    <w:p>
      <w:r>
        <w:t xml:space="preserve">RT @ChiefKeef: Im in miami u fucking Gringo https://t.co/OP8NBncLNP</w:t>
      </w:r>
    </w:p>
    <w:p>
      <w:r>
        <w:rPr>
          <w:b/>
          <w:u w:val="single"/>
        </w:rPr>
        <w:t xml:space="preserve">289369</w:t>
      </w:r>
    </w:p>
    <w:p>
      <w:r>
        <w:t xml:space="preserve">HTGAWM on saanut minut niin vitun valaistuneeksi, että huudan kuollakseni.</w:t>
      </w:r>
    </w:p>
    <w:p>
      <w:r>
        <w:rPr>
          <w:b/>
          <w:u w:val="single"/>
        </w:rPr>
        <w:t xml:space="preserve">289370</w:t>
      </w:r>
    </w:p>
    <w:p>
      <w:r>
        <w:t xml:space="preserve">RT @13ReasonsTV: https://t.co/a4MUKOb2S1</w:t>
      </w:r>
    </w:p>
    <w:p>
      <w:r>
        <w:rPr>
          <w:b/>
          <w:u w:val="single"/>
        </w:rPr>
        <w:t xml:space="preserve">289371</w:t>
      </w:r>
    </w:p>
    <w:p>
      <w:r>
        <w:t xml:space="preserve">RT @_teewrex: Kun neekeri valehtelee sinulle, jää kiinni valheestaan ja sitten suuttuu siitä, että olet vihainen, koska hän mokasi https://t.co/vCdEw3Fj4l</w:t>
      </w:r>
    </w:p>
    <w:p>
      <w:r>
        <w:rPr>
          <w:b/>
          <w:u w:val="single"/>
        </w:rPr>
        <w:t xml:space="preserve">289372</w:t>
      </w:r>
    </w:p>
    <w:p>
      <w:r>
        <w:t xml:space="preserve">RT @youngthug: Sitten aion naida sinua..... 🤔 tää neekeri tyhmä af😭😂😭😂😂</w:t>
      </w:r>
    </w:p>
    <w:p>
      <w:r>
        <w:rPr>
          <w:b/>
          <w:u w:val="single"/>
        </w:rPr>
        <w:t xml:space="preserve">289373</w:t>
      </w:r>
    </w:p>
    <w:p>
      <w:r>
        <w:t xml:space="preserve">RT @9ineWaves: So wassup with the skin care routine? Koska te kaikki vittu kiiltelette https://t.co/jhXPbf6A1s</w:t>
      </w:r>
    </w:p>
    <w:p>
      <w:r>
        <w:rPr>
          <w:b/>
          <w:u w:val="single"/>
        </w:rPr>
        <w:t xml:space="preserve">289374</w:t>
      </w:r>
    </w:p>
    <w:p>
      <w:r>
        <w:t xml:space="preserve">RT @sarcastictroler: https://t.co/ogmnUaMFBH.</w:t>
      </w:r>
    </w:p>
    <w:p>
      <w:r>
        <w:rPr>
          <w:b/>
          <w:u w:val="single"/>
        </w:rPr>
        <w:t xml:space="preserve">289375</w:t>
      </w:r>
    </w:p>
    <w:p>
      <w:r>
        <w:t xml:space="preserve">RT @3rdstreetc: https://t.co/TfL3oFf6zo</w:t>
      </w:r>
    </w:p>
    <w:p>
      <w:r>
        <w:rPr>
          <w:b/>
          <w:u w:val="single"/>
        </w:rPr>
        <w:t xml:space="preserve">289376</w:t>
      </w:r>
    </w:p>
    <w:p>
      <w:r>
        <w:t xml:space="preserve">RT @pinchee_breee: Mitä jos pitäisit huolen omista vitun asioistasi 🙄🙄🙄</w:t>
      </w:r>
    </w:p>
    <w:p>
      <w:r>
        <w:rPr>
          <w:b/>
          <w:u w:val="single"/>
        </w:rPr>
        <w:t xml:space="preserve">289377</w:t>
      </w:r>
    </w:p>
    <w:p>
      <w:r>
        <w:t xml:space="preserve">RT @markiplier: FUCKING HYPERSPEED https://t.co/ggUuDZlAB5 https://t.co/ggUuDZlAB5</w:t>
      </w:r>
    </w:p>
    <w:p>
      <w:r>
        <w:rPr>
          <w:b/>
          <w:u w:val="single"/>
        </w:rPr>
        <w:t xml:space="preserve">289378</w:t>
      </w:r>
    </w:p>
    <w:p>
      <w:r>
        <w:t xml:space="preserve">RT @Shes_Dejaa: prioriteetteja perseestä.</w:t>
      </w:r>
    </w:p>
    <w:p>
      <w:r>
        <w:rPr>
          <w:b/>
          <w:u w:val="single"/>
        </w:rPr>
        <w:t xml:space="preserve">289379</w:t>
      </w:r>
    </w:p>
    <w:p>
      <w:r>
        <w:t xml:space="preserve">RT @i_am_pixelhub: Valtion kuvernööri, joka ei voi olla hullun perseen DJ, onko se valtion kuvernööri? #Fayose https://t.co/OtBWyhVQZY</w:t>
      </w:r>
    </w:p>
    <w:p>
      <w:r>
        <w:rPr>
          <w:b/>
          <w:u w:val="single"/>
        </w:rPr>
        <w:t xml:space="preserve">289380</w:t>
      </w:r>
    </w:p>
    <w:p>
      <w:r>
        <w:t xml:space="preserve">@Salzano14 @JoshBmn @joegrav @savannaarral @JoeMeloni Kukaan ei vittu välitä Harvardista.</w:t>
      </w:r>
    </w:p>
    <w:p>
      <w:r>
        <w:rPr>
          <w:b/>
          <w:u w:val="single"/>
        </w:rPr>
        <w:t xml:space="preserve">289381</w:t>
      </w:r>
    </w:p>
    <w:p>
      <w:r>
        <w:t xml:space="preserve">@zyost11 @_AWrootbeer en malta odottaa, että olet 80-vuotias ja kerrot tarinan siitä, miten tapasit.... meme...... vitun carl wheezer -meemin takia lmfao</w:t>
      </w:r>
    </w:p>
    <w:p>
      <w:r>
        <w:rPr>
          <w:b/>
          <w:u w:val="single"/>
        </w:rPr>
        <w:t xml:space="preserve">289382</w:t>
      </w:r>
    </w:p>
    <w:p>
      <w:r>
        <w:t xml:space="preserve">Joten Sierra pilaa kaikkien kulmakarvat Atlantissa #LHHATL</w:t>
      </w:r>
    </w:p>
    <w:p>
      <w:r>
        <w:rPr>
          <w:b/>
          <w:u w:val="single"/>
        </w:rPr>
        <w:t xml:space="preserve">289383</w:t>
      </w:r>
    </w:p>
    <w:p>
      <w:r>
        <w:t xml:space="preserve">RT @13ReasonsTV: https://t.co/a4MUKOb2S1</w:t>
      </w:r>
    </w:p>
    <w:p>
      <w:r>
        <w:rPr>
          <w:b/>
          <w:u w:val="single"/>
        </w:rPr>
        <w:t xml:space="preserve">289384</w:t>
      </w:r>
    </w:p>
    <w:p>
      <w:r>
        <w:t xml:space="preserve">Olen kyllästynyt siihen, että minua loukataan. Miksi vitussa olet vielä täällä? Miksi vitussa olet vielä täällä?</w:t>
      </w:r>
    </w:p>
    <w:p>
      <w:r>
        <w:rPr>
          <w:b/>
          <w:u w:val="single"/>
        </w:rPr>
        <w:t xml:space="preserve">289385</w:t>
      </w:r>
    </w:p>
    <w:p>
      <w:r>
        <w:t xml:space="preserve">RT @_chasssss_: I could be the biggest/cold hearted bitch ever ! Don't fucking try me</w:t>
      </w:r>
    </w:p>
    <w:p>
      <w:r>
        <w:rPr>
          <w:b/>
          <w:u w:val="single"/>
        </w:rPr>
        <w:t xml:space="preserve">289386</w:t>
      </w:r>
    </w:p>
    <w:p>
      <w:r>
        <w:t xml:space="preserve">RT @BrettHamil: He ovat helvetin järkyttyneitä https://t.co/KaSk1kkKjL</w:t>
      </w:r>
    </w:p>
    <w:p>
      <w:r>
        <w:rPr>
          <w:b/>
          <w:u w:val="single"/>
        </w:rPr>
        <w:t xml:space="preserve">289387</w:t>
      </w:r>
    </w:p>
    <w:p>
      <w:r>
        <w:t xml:space="preserve">Nämä pölyiset ämmät puhuvat jatkuvasti Skyn lapsista ja näyttelevät sitten järkyttyneitä, kun Sky hyökkää heidän kimppuunsa.</w:t>
      </w:r>
    </w:p>
    <w:p>
      <w:r>
        <w:rPr>
          <w:b/>
          <w:u w:val="single"/>
        </w:rPr>
        <w:t xml:space="preserve">289388</w:t>
      </w:r>
    </w:p>
    <w:p>
      <w:r>
        <w:t xml:space="preserve">RT @TheSmokersClub:</w:t>
        <w:t xml:space="preserve">Lmaooooo @Mr_Camron you're a fucking legend </w:t>
        <w:t xml:space="preserve">😂😪😂</w:t>
        <w:br/>
        <w:br/>
        <w:t xml:space="preserve"> https://t.co/dYq4uJHwwS https://t.co/ThY89RtAXI</w:t>
      </w:r>
    </w:p>
    <w:p>
      <w:r>
        <w:rPr>
          <w:b/>
          <w:u w:val="single"/>
        </w:rPr>
        <w:t xml:space="preserve">289389</w:t>
      </w:r>
    </w:p>
    <w:p>
      <w:r>
        <w:t xml:space="preserve">Melinnialaisilla ei ole mitään käsitystä siitä, miten päästä läpi vitun vessajonosta. Liikettä naiset.</w:t>
      </w:r>
    </w:p>
    <w:p>
      <w:r>
        <w:rPr>
          <w:b/>
          <w:u w:val="single"/>
        </w:rPr>
        <w:t xml:space="preserve">289390</w:t>
      </w:r>
    </w:p>
    <w:p>
      <w:r>
        <w:t xml:space="preserve">RT @themurdermami: https://t.co/dTtmsYUXo4. https://t.co/dTtmsYUXo4</w:t>
      </w:r>
    </w:p>
    <w:p>
      <w:r>
        <w:rPr>
          <w:b/>
          <w:u w:val="single"/>
        </w:rPr>
        <w:t xml:space="preserve">289391</w:t>
      </w:r>
    </w:p>
    <w:p>
      <w:r>
        <w:t xml:space="preserve">Jos tuo on ylipainoa, olen vitun lihava https://t.co/n3Cq6CvYml</w:t>
      </w:r>
    </w:p>
    <w:p>
      <w:r>
        <w:rPr>
          <w:b/>
          <w:u w:val="single"/>
        </w:rPr>
        <w:t xml:space="preserve">289392</w:t>
      </w:r>
    </w:p>
    <w:p>
      <w:r>
        <w:t xml:space="preserve">@neiltyson oletko kuullut tästä idioottimaisesta ajatuksesta pilvenpiirtäjästä, joka roikkuu asteroidista avaruudessa aina ilmakehään asti???</w:t>
      </w:r>
    </w:p>
    <w:p>
      <w:r>
        <w:rPr>
          <w:b/>
          <w:u w:val="single"/>
        </w:rPr>
        <w:t xml:space="preserve">289393</w:t>
      </w:r>
    </w:p>
    <w:p>
      <w:r>
        <w:t xml:space="preserve">RT @Luccidaughter10: beef is a broke bitch sport , you just gon be mad by yourself 🤑</w:t>
      </w:r>
    </w:p>
    <w:p>
      <w:r>
        <w:rPr>
          <w:b/>
          <w:u w:val="single"/>
        </w:rPr>
        <w:t xml:space="preserve">289394</w:t>
      </w:r>
    </w:p>
    <w:p>
      <w:r>
        <w:t xml:space="preserve">RT @__pgmg: Opiskelijat, jotka eivät kunnioita opettajiaan ilman syytä, eivät ole minkäänlaisia kunnioitusta. Eivätkä ansaitse mitään kunnioitusta.</w:t>
      </w:r>
    </w:p>
    <w:p>
      <w:r>
        <w:rPr>
          <w:b/>
          <w:u w:val="single"/>
        </w:rPr>
        <w:t xml:space="preserve">289395</w:t>
      </w:r>
    </w:p>
    <w:p>
      <w:r>
        <w:t xml:space="preserve">RT @mshannabrooks: TL;DR: Nostakaa vitun minimipalkkaa, jotta meidän ei tarvitse käydä tätä vitun keskustelua.</w:t>
      </w:r>
    </w:p>
    <w:p>
      <w:r>
        <w:rPr>
          <w:b/>
          <w:u w:val="single"/>
        </w:rPr>
        <w:t xml:space="preserve">289396</w:t>
      </w:r>
    </w:p>
    <w:p>
      <w:r>
        <w:t xml:space="preserve">@CNNSitRoom Vitun Putinin aivopesty natsisympatisoija.</w:t>
      </w:r>
    </w:p>
    <w:p>
      <w:r>
        <w:rPr>
          <w:b/>
          <w:u w:val="single"/>
        </w:rPr>
        <w:t xml:space="preserve">289397</w:t>
      </w:r>
    </w:p>
    <w:p>
      <w:r>
        <w:t xml:space="preserve">RT @BadGirlFee__: Idgaf who stopped fucking with me. Just keep my name out ya mouth, ya feel me 😂.</w:t>
      </w:r>
    </w:p>
    <w:p>
      <w:r>
        <w:rPr>
          <w:b/>
          <w:u w:val="single"/>
        </w:rPr>
        <w:t xml:space="preserve">289398</w:t>
      </w:r>
    </w:p>
    <w:p>
      <w:r>
        <w:t xml:space="preserve">RT @ErikaGazingo: https://t.co/UHLiVz7aer.</w:t>
      </w:r>
    </w:p>
    <w:p>
      <w:r>
        <w:rPr>
          <w:b/>
          <w:u w:val="single"/>
        </w:rPr>
        <w:t xml:space="preserve">289399</w:t>
      </w:r>
    </w:p>
    <w:p>
      <w:r>
        <w:t xml:space="preserve">RT @13ReasonsFans: Tämä vittuili minulle https://t.co/58gm0yEn6Y</w:t>
      </w:r>
    </w:p>
    <w:p>
      <w:r>
        <w:rPr>
          <w:b/>
          <w:u w:val="single"/>
        </w:rPr>
        <w:t xml:space="preserve">289400</w:t>
      </w:r>
    </w:p>
    <w:p>
      <w:r>
        <w:t xml:space="preserve">@HalseyUpdates Persereikäni tärisee Olen vitun järkyttynyt...</w:t>
      </w:r>
    </w:p>
    <w:p>
      <w:r>
        <w:rPr>
          <w:b/>
          <w:u w:val="single"/>
        </w:rPr>
        <w:t xml:space="preserve">289401</w:t>
      </w:r>
    </w:p>
    <w:p>
      <w:r>
        <w:t xml:space="preserve">Olen juuri imenyt kulliasi kaksikymmentä minuuttia, etkä voi edes halata minua. Minä olin se, jota tässä skenaariossa kusetettiin 😭 #unappreciated</w:t>
      </w:r>
    </w:p>
    <w:p>
      <w:r>
        <w:rPr>
          <w:b/>
          <w:u w:val="single"/>
        </w:rPr>
        <w:t xml:space="preserve">289402</w:t>
      </w:r>
    </w:p>
    <w:p>
      <w:r>
        <w:t xml:space="preserve">Hän löytää GF:nsä nussimasta hänen vanhempiaan = https://t.co/mKQyya0Tll</w:t>
      </w:r>
    </w:p>
    <w:p>
      <w:r>
        <w:rPr>
          <w:b/>
          <w:u w:val="single"/>
        </w:rPr>
        <w:t xml:space="preserve">289403</w:t>
      </w:r>
    </w:p>
    <w:p>
      <w:r>
        <w:t xml:space="preserve">RT @kirakeeton: I am soooooo fucking sick of people lie all the mother fucking time: I am soooooo fucking sick of people lie all the mother fucking time</w:t>
      </w:r>
    </w:p>
    <w:p>
      <w:r>
        <w:rPr>
          <w:b/>
          <w:u w:val="single"/>
        </w:rPr>
        <w:t xml:space="preserve">289404</w:t>
      </w:r>
    </w:p>
    <w:p>
      <w:r>
        <w:t xml:space="preserve">RT @13ReasonsFans: Tämä vittuili minulle https://t.co/58gm0yEn6Y</w:t>
      </w:r>
    </w:p>
    <w:p>
      <w:r>
        <w:rPr>
          <w:b/>
          <w:u w:val="single"/>
        </w:rPr>
        <w:t xml:space="preserve">289405</w:t>
      </w:r>
    </w:p>
    <w:p>
      <w:r>
        <w:t xml:space="preserve">@CNN @FoxNews</w:t>
        <w:br/>
        <w:t xml:space="preserve">Voisimmeko saada jotain vitun kattausta tänne?</w:t>
        <w:br/>
        <w:t xml:space="preserve"> WTF... https://t.co/TTMJGRmkpd</w:t>
      </w:r>
    </w:p>
    <w:p>
      <w:r>
        <w:rPr>
          <w:b/>
          <w:u w:val="single"/>
        </w:rPr>
        <w:t xml:space="preserve">289406</w:t>
      </w:r>
    </w:p>
    <w:p>
      <w:r>
        <w:t xml:space="preserve">RT @_breesav: haluan tämän urheilullisen estetiikkani vuoksi https://t.co/JRvYJgGmzG</w:t>
      </w:r>
    </w:p>
    <w:p>
      <w:r>
        <w:rPr>
          <w:b/>
          <w:u w:val="single"/>
        </w:rPr>
        <w:t xml:space="preserve">289407</w:t>
      </w:r>
    </w:p>
    <w:p>
      <w:r>
        <w:t xml:space="preserve">@Enigma_7_ Sinä mokasit, kun et tullut, he pelasivat 3:56. Se oli niin sairasta.</w:t>
      </w:r>
    </w:p>
    <w:p>
      <w:r>
        <w:rPr>
          <w:b/>
          <w:u w:val="single"/>
        </w:rPr>
        <w:t xml:space="preserve">289408</w:t>
      </w:r>
    </w:p>
    <w:p>
      <w:r>
        <w:t xml:space="preserve">RT @Forever_Jason: JasonJason: The Devil:</w:t>
        <w:br/>
        <w:t xml:space="preserve"> Me: https://t.co/uVcdynQiNd</w:t>
      </w:r>
    </w:p>
    <w:p>
      <w:r>
        <w:rPr>
          <w:b/>
          <w:u w:val="single"/>
        </w:rPr>
        <w:t xml:space="preserve">289409</w:t>
      </w:r>
    </w:p>
    <w:p>
      <w:r>
        <w:t xml:space="preserve">Naapurini autohälytin soi joka aamu, vannon sen!</w:t>
      </w:r>
    </w:p>
    <w:p>
      <w:r>
        <w:rPr>
          <w:b/>
          <w:u w:val="single"/>
        </w:rPr>
        <w:t xml:space="preserve">289410</w:t>
      </w:r>
    </w:p>
    <w:p>
      <w:r>
        <w:t xml:space="preserve"># HE VIHAAVAT PIKKU BARRON TRUMPIA ; KUIN HULLUT KOIRAT, JOTKA EIVÄT OLE SYÖNEET VUOSIIN ! NÄMÄ HYÖKKÄYKSET OVAT ITSE HELVETISTÄ ! GEORGE SOROS !</w:t>
      </w:r>
    </w:p>
    <w:p>
      <w:r>
        <w:rPr>
          <w:b/>
          <w:u w:val="single"/>
        </w:rPr>
        <w:t xml:space="preserve">289411</w:t>
      </w:r>
    </w:p>
    <w:p>
      <w:r>
        <w:t xml:space="preserve">RT @13ReasonsFans: Tämä vittuili minulle https://t.co/58gm0yEn6Y</w:t>
      </w:r>
    </w:p>
    <w:p>
      <w:r>
        <w:rPr>
          <w:b/>
          <w:u w:val="single"/>
        </w:rPr>
        <w:t xml:space="preserve">289412</w:t>
      </w:r>
    </w:p>
    <w:p>
      <w:r>
        <w:t xml:space="preserve">RT @KAYPOTS: I can't fuck with you if you have bad hygiene</w:t>
      </w:r>
    </w:p>
    <w:p>
      <w:r>
        <w:rPr>
          <w:b/>
          <w:u w:val="single"/>
        </w:rPr>
        <w:t xml:space="preserve">289413</w:t>
      </w:r>
    </w:p>
    <w:p>
      <w:r>
        <w:t xml:space="preserve">@knifeeffect I'm chill u motherfucker. Im fucking relaxed</w:t>
      </w:r>
    </w:p>
    <w:p>
      <w:r>
        <w:rPr>
          <w:b/>
          <w:u w:val="single"/>
        </w:rPr>
        <w:t xml:space="preserve">289414</w:t>
      </w:r>
    </w:p>
    <w:p>
      <w:r>
        <w:t xml:space="preserve">RT @AndreaRussett: uniaikatauluni on ihan perseestä 🙃.</w:t>
      </w:r>
    </w:p>
    <w:p>
      <w:r>
        <w:rPr>
          <w:b/>
          <w:u w:val="single"/>
        </w:rPr>
        <w:t xml:space="preserve">289415</w:t>
      </w:r>
    </w:p>
    <w:p>
      <w:r>
        <w:t xml:space="preserve">mun vitun läppärini kuoli, kun katselin tgd:tä...</w:t>
      </w:r>
    </w:p>
    <w:p>
      <w:r>
        <w:rPr>
          <w:b/>
          <w:u w:val="single"/>
        </w:rPr>
        <w:t xml:space="preserve">289416</w:t>
      </w:r>
    </w:p>
    <w:p>
      <w:r>
        <w:t xml:space="preserve">RT @Roudy_Hanna: Vittu lähetä Kendall Jenner Pepsi-tölkkien kanssa @realDonaldTrump 🤔</w:t>
      </w:r>
    </w:p>
    <w:p>
      <w:r>
        <w:rPr>
          <w:b/>
          <w:u w:val="single"/>
        </w:rPr>
        <w:t xml:space="preserve">289417</w:t>
      </w:r>
    </w:p>
    <w:p>
      <w:r>
        <w:t xml:space="preserve">Tämä poseeraus on minun vitun elämäni https://t.co/PV4TLksNdQ</w:t>
      </w:r>
    </w:p>
    <w:p>
      <w:r>
        <w:rPr>
          <w:b/>
          <w:u w:val="single"/>
        </w:rPr>
        <w:t xml:space="preserve">289418</w:t>
      </w:r>
    </w:p>
    <w:p>
      <w:r>
        <w:t xml:space="preserve">RT @heartlle: Dude looking at his shorty like "Man I'm bout to say fuck this stupid ass prom" https://t.co/caYtV7dKgM</w:t>
      </w:r>
    </w:p>
    <w:p>
      <w:r>
        <w:rPr>
          <w:b/>
          <w:u w:val="single"/>
        </w:rPr>
        <w:t xml:space="preserve">289419</w:t>
      </w:r>
    </w:p>
    <w:p>
      <w:r>
        <w:t xml:space="preserve">RT @TheDailyEdge: Yhdysvaltain vitun presidentti joutui maksamaan 25 vitun miljoonaa dollaria siitä, että hän oli vitun huijari. https:....</w:t>
      </w:r>
    </w:p>
    <w:p>
      <w:r>
        <w:rPr>
          <w:b/>
          <w:u w:val="single"/>
        </w:rPr>
        <w:t xml:space="preserve">289420</w:t>
      </w:r>
    </w:p>
    <w:p>
      <w:r>
        <w:t xml:space="preserve">@mariaonline Mitä helvettiä missä he ajattelevat, että vain hullu</w:t>
      </w:r>
    </w:p>
    <w:p>
      <w:r>
        <w:rPr>
          <w:b/>
          <w:u w:val="single"/>
        </w:rPr>
        <w:t xml:space="preserve">289421</w:t>
      </w:r>
    </w:p>
    <w:p>
      <w:r>
        <w:t xml:space="preserve">RT @kj_fetishmodel:</w:t>
        <w:br/>
        <w:t xml:space="preserve"> #iseeyou #iseeyou</w:t>
      </w:r>
    </w:p>
    <w:p>
      <w:r>
        <w:rPr>
          <w:b/>
          <w:u w:val="single"/>
        </w:rPr>
        <w:t xml:space="preserve">289422</w:t>
      </w:r>
    </w:p>
    <w:p>
      <w:r>
        <w:t xml:space="preserve">RT @shanedawson: Yritän myydä tv-ohjelmaa, jonka kirjoitin &amp;amp; haluan tehdä siitä niin VITTUMAAN huonon. voimmeko saada #itgetsworseSHOW trenditrendiksi?? haluan näyttää heille....</w:t>
      </w:r>
    </w:p>
    <w:p>
      <w:r>
        <w:rPr>
          <w:b/>
          <w:u w:val="single"/>
        </w:rPr>
        <w:t xml:space="preserve">289423</w:t>
      </w:r>
    </w:p>
    <w:p>
      <w:r>
        <w:t xml:space="preserve">https://t.co/yeLgykzv8F via @youtubewhen is it in your fucking face</w:t>
      </w:r>
    </w:p>
    <w:p>
      <w:r>
        <w:rPr>
          <w:b/>
          <w:u w:val="single"/>
        </w:rPr>
        <w:t xml:space="preserve">289424</w:t>
      </w:r>
    </w:p>
    <w:p>
      <w:r>
        <w:t xml:space="preserve">RT @KEVINGETEM: älä koskaan näytä tyhmältä minkään näistä heikoista neekereistä ma</w:t>
      </w:r>
    </w:p>
    <w:p>
      <w:r>
        <w:rPr>
          <w:b/>
          <w:u w:val="single"/>
        </w:rPr>
        <w:t xml:space="preserve">289425</w:t>
      </w:r>
    </w:p>
    <w:p>
      <w:r>
        <w:t xml:space="preserve">RT @taammiiM: Minä: Olen paha ämmä en välitä vittuakaan</w:t>
        <w:br/>
        <w:br/>
        <w:t xml:space="preserve">Myös minä: * itkee, koska joku viittoo kansallislaulua kuuroille ennen fi...</w:t>
      </w:r>
    </w:p>
    <w:p>
      <w:r>
        <w:rPr>
          <w:b/>
          <w:u w:val="single"/>
        </w:rPr>
        <w:t xml:space="preserve">289426</w:t>
      </w:r>
    </w:p>
    <w:p>
      <w:r>
        <w:t xml:space="preserve">@Nickalaws tajusin juuri vitun viittauksen</w:t>
        <w:br/>
        <w:t xml:space="preserve">fake fan b Y e</w:t>
      </w:r>
    </w:p>
    <w:p>
      <w:r>
        <w:rPr>
          <w:b/>
          <w:u w:val="single"/>
        </w:rPr>
        <w:t xml:space="preserve">289427</w:t>
      </w:r>
    </w:p>
    <w:p>
      <w:r>
        <w:t xml:space="preserve">@l0newlf_ looool tuo paikka on helvetin pelottava fam. Mutta he myyvät KAIKKIÄ. KAIKKI VITUN ASIAT.</w:t>
      </w:r>
    </w:p>
    <w:p>
      <w:r>
        <w:rPr>
          <w:b/>
          <w:u w:val="single"/>
        </w:rPr>
        <w:t xml:space="preserve">289428</w:t>
      </w:r>
    </w:p>
    <w:p>
      <w:r>
        <w:t xml:space="preserve">RT @almurray: https://t.co/SBv2xn6FxN.</w:t>
      </w:r>
    </w:p>
    <w:p>
      <w:r>
        <w:rPr>
          <w:b/>
          <w:u w:val="single"/>
        </w:rPr>
        <w:t xml:space="preserve">289429</w:t>
      </w:r>
    </w:p>
    <w:p>
      <w:r>
        <w:t xml:space="preserve">Ei voi vittuilla näille neekereille he ovat liian tekaistuja kaikki mitä he tekevät on vihaa</w:t>
      </w:r>
    </w:p>
    <w:p>
      <w:r>
        <w:rPr>
          <w:b/>
          <w:u w:val="single"/>
        </w:rPr>
        <w:t xml:space="preserve">289430</w:t>
      </w:r>
    </w:p>
    <w:p>
      <w:r>
        <w:t xml:space="preserve">[EXPERIMENTAL] soveltaa outoja BYOND-meemejä kemian nopeuttamiseksi https://t.co/9CJEDfpHZH</w:t>
      </w:r>
    </w:p>
    <w:p>
      <w:r>
        <w:rPr>
          <w:b/>
          <w:u w:val="single"/>
        </w:rPr>
        <w:t xml:space="preserve">289431</w:t>
      </w:r>
    </w:p>
    <w:p>
      <w:r>
        <w:t xml:space="preserve">Konnat olivat peloissaan ja hädissään. Mikä helvetti tämän typeryyden tarkoitus on, @TheRealMikeEpps ? Dick move. https://t.co/R9hJZjTWKk</w:t>
      </w:r>
    </w:p>
    <w:p>
      <w:r>
        <w:rPr>
          <w:b/>
          <w:u w:val="single"/>
        </w:rPr>
        <w:t xml:space="preserve">289432</w:t>
      </w:r>
    </w:p>
    <w:p>
      <w:r>
        <w:t xml:space="preserve">Katsoin juuri tämän viikon jakson Girls... VITTU HE VITUN PILAILEVAT KANSSANI</w:t>
      </w:r>
    </w:p>
    <w:p>
      <w:r>
        <w:rPr>
          <w:b/>
          <w:u w:val="single"/>
        </w:rPr>
        <w:t xml:space="preserve">289433</w:t>
      </w:r>
    </w:p>
    <w:p>
      <w:r>
        <w:t xml:space="preserve">@footballmood Heidän isänsä on varmaan mokannut jotain.</w:t>
      </w:r>
    </w:p>
    <w:p>
      <w:r>
        <w:rPr>
          <w:b/>
          <w:u w:val="single"/>
        </w:rPr>
        <w:t xml:space="preserve">289434</w:t>
      </w:r>
    </w:p>
    <w:p>
      <w:r>
        <w:t xml:space="preserve">RT @yunjaery: Jaejoong, sinun täytyy VITTU tietää, että kaikista kepposista, joita voit tehdä, älä koskaan vitsaile terveydestäsi.</w:t>
      </w:r>
    </w:p>
    <w:p>
      <w:r>
        <w:rPr>
          <w:b/>
          <w:u w:val="single"/>
        </w:rPr>
        <w:t xml:space="preserve">289435</w:t>
      </w:r>
    </w:p>
    <w:p>
      <w:r>
        <w:t xml:space="preserve">RT @heartlle: Dude looking at his shorty like "Man I'm bout to say fuck this stupid ass prom" https://t.co/caYtV7dKgM</w:t>
      </w:r>
    </w:p>
    <w:p>
      <w:r>
        <w:rPr>
          <w:b/>
          <w:u w:val="single"/>
        </w:rPr>
        <w:t xml:space="preserve">289436</w:t>
      </w:r>
    </w:p>
    <w:p>
      <w:r>
        <w:t xml:space="preserve">Jos se ämmä suuttuu sano sille, että me voidaan laittaa se 🤷🏽♀️😂.</w:t>
      </w:r>
    </w:p>
    <w:p>
      <w:r>
        <w:rPr>
          <w:b/>
          <w:u w:val="single"/>
        </w:rPr>
        <w:t xml:space="preserve">289437</w:t>
      </w:r>
    </w:p>
    <w:p>
      <w:r>
        <w:t xml:space="preserve">@RobbieNashh @CallumHenry3 @JamieNashh @Carl_Daviess Jalka oli vittu siellä.</w:t>
      </w:r>
    </w:p>
    <w:p>
      <w:r>
        <w:rPr>
          <w:b/>
          <w:u w:val="single"/>
        </w:rPr>
        <w:t xml:space="preserve">289438</w:t>
      </w:r>
    </w:p>
    <w:p>
      <w:r>
        <w:t xml:space="preserve">"Arvosanoilla ei ole väliä, kun olet keittiössä."</w:t>
      </w:r>
    </w:p>
    <w:p>
      <w:r>
        <w:rPr>
          <w:b/>
          <w:u w:val="single"/>
        </w:rPr>
        <w:t xml:space="preserve">289439</w:t>
      </w:r>
    </w:p>
    <w:p>
      <w:r>
        <w:t xml:space="preserve">Mokasin paljon, mutta en koskaan lakannut ajattelemasta sinua.</w:t>
      </w:r>
    </w:p>
    <w:p>
      <w:r>
        <w:rPr>
          <w:b/>
          <w:u w:val="single"/>
        </w:rPr>
        <w:t xml:space="preserve">289440</w:t>
      </w:r>
    </w:p>
    <w:p>
      <w:r>
        <w:t xml:space="preserve">Näitkö sen? Voitko uskoa, että kaksoset keksivät olla "vitun isä" pyhä shhh minä vapisen https://t.co/6RNLtn0rP2</w:t>
      </w:r>
    </w:p>
    <w:p>
      <w:r>
        <w:rPr>
          <w:b/>
          <w:u w:val="single"/>
        </w:rPr>
        <w:t xml:space="preserve">289441</w:t>
      </w:r>
    </w:p>
    <w:p>
      <w:r>
        <w:t xml:space="preserve">Minulla on tylsää, joten aion vain käyttäytyä kuin vitun hölmö ja mennä mitä tahansa😂😂😂😂</w:t>
      </w:r>
    </w:p>
    <w:p>
      <w:r>
        <w:rPr>
          <w:b/>
          <w:u w:val="single"/>
        </w:rPr>
        <w:t xml:space="preserve">289442</w:t>
      </w:r>
    </w:p>
    <w:p>
      <w:r>
        <w:t xml:space="preserve">Nussin kaikkia narttuja, joten ne juhlat eivät kutsu minua.</w:t>
      </w:r>
    </w:p>
    <w:p>
      <w:r>
        <w:rPr>
          <w:b/>
          <w:u w:val="single"/>
        </w:rPr>
        <w:t xml:space="preserve">289443</w:t>
      </w:r>
    </w:p>
    <w:p>
      <w:r>
        <w:t xml:space="preserve">RT @sasha_martin20: IHMISET EIVÄT KOSKAAN TIEDÄ, KUINKA KÄVELÄÄN.</w:t>
      </w:r>
    </w:p>
    <w:p>
      <w:r>
        <w:rPr>
          <w:b/>
          <w:u w:val="single"/>
        </w:rPr>
        <w:t xml:space="preserve">289444</w:t>
      </w:r>
    </w:p>
    <w:p>
      <w:r>
        <w:t xml:space="preserve">RT @13ReasonsFans: Tämä vittuili minulle https://t.co/58gm0yEn6Y</w:t>
      </w:r>
    </w:p>
    <w:p>
      <w:r>
        <w:rPr>
          <w:b/>
          <w:u w:val="single"/>
        </w:rPr>
        <w:t xml:space="preserve">289445</w:t>
      </w:r>
    </w:p>
    <w:p>
      <w:r>
        <w:t xml:space="preserve">Billy Mister on vitun hintti! Säälittävä kusipää @Mrbillymister.</w:t>
      </w:r>
    </w:p>
    <w:p>
      <w:r>
        <w:rPr>
          <w:b/>
          <w:u w:val="single"/>
        </w:rPr>
        <w:t xml:space="preserve">289446</w:t>
      </w:r>
    </w:p>
    <w:p>
      <w:r>
        <w:t xml:space="preserve">@OneChilledBeer @Ktens @shadez Maanviljelijöiden ei tarvitse maksaa mitään vitun veroja. Uska kya. 😂</w:t>
      </w:r>
    </w:p>
    <w:p>
      <w:r>
        <w:rPr>
          <w:b/>
          <w:u w:val="single"/>
        </w:rPr>
        <w:t xml:space="preserve">289447</w:t>
      </w:r>
    </w:p>
    <w:p>
      <w:r>
        <w:t xml:space="preserve">RT @KingStyles_1994: I'm honestly fucking speechless you did us well styles🌹 @Harry_Styles #SignOfTheTimes https://t.co/5tlTUAM00l</w:t>
      </w:r>
    </w:p>
    <w:p>
      <w:r>
        <w:rPr>
          <w:b/>
          <w:u w:val="single"/>
        </w:rPr>
        <w:t xml:space="preserve">289448</w:t>
      </w:r>
    </w:p>
    <w:p>
      <w:r>
        <w:t xml:space="preserve">Naiset vihaavat valehtelijoita, mutta eivät voi sietää "anna minun naida" tylppää Perse nigga sinun täytyy valita yo L baby girl 🤦🏽♂️💯</w:t>
      </w:r>
    </w:p>
    <w:p>
      <w:r>
        <w:rPr>
          <w:b/>
          <w:u w:val="single"/>
        </w:rPr>
        <w:t xml:space="preserve">289449</w:t>
      </w:r>
    </w:p>
    <w:p>
      <w:r>
        <w:t xml:space="preserve">RT @KrisZellner: "VITTU HÄN JUURI SANOI RING OF FUCKING HONOR" https://t.co/OuTZK8Dttl https://t.co/OuTZK8Dttl</w:t>
      </w:r>
    </w:p>
    <w:p>
      <w:r>
        <w:rPr>
          <w:b/>
          <w:u w:val="single"/>
        </w:rPr>
        <w:t xml:space="preserve">289450</w:t>
      </w:r>
    </w:p>
    <w:p>
      <w:r>
        <w:t xml:space="preserve">RT @ChiefKeef: Im in miami u fucking Gringo https://t.co/OP8NBncLNP</w:t>
      </w:r>
    </w:p>
    <w:p>
      <w:r>
        <w:rPr>
          <w:b/>
          <w:u w:val="single"/>
        </w:rPr>
        <w:t xml:space="preserve">289451</w:t>
      </w:r>
    </w:p>
    <w:p>
      <w:r>
        <w:t xml:space="preserve">RT @SlNFULGODDESS: Minua ei vittu kiinnosta, minkälainen puhelin hänellä on https://t.co/2HOz6SyoY7</w:t>
      </w:r>
    </w:p>
    <w:p>
      <w:r>
        <w:rPr>
          <w:b/>
          <w:u w:val="single"/>
        </w:rPr>
        <w:t xml:space="preserve">289452</w:t>
      </w:r>
    </w:p>
    <w:p>
      <w:r>
        <w:t xml:space="preserve">AION VIILTÄÄ KURKKUNI AUKI https://t.co/FyVGuuDLIV</w:t>
      </w:r>
    </w:p>
    <w:p>
      <w:r>
        <w:rPr>
          <w:b/>
          <w:u w:val="single"/>
        </w:rPr>
        <w:t xml:space="preserve">289453</w:t>
      </w:r>
    </w:p>
    <w:p>
      <w:r>
        <w:t xml:space="preserve">RT @themurdermami: https://t.co/dTtmsYUXo4. https://t.co/dTtmsYUXo4</w:t>
      </w:r>
    </w:p>
    <w:p>
      <w:r>
        <w:rPr>
          <w:b/>
          <w:u w:val="single"/>
        </w:rPr>
        <w:t xml:space="preserve">289454</w:t>
      </w:r>
    </w:p>
    <w:p>
      <w:r>
        <w:t xml:space="preserve">RT @Mike_P_Williams: Donald Trump antoi sanan laukaista ohjuksia &amp;amp; räjäyttää osia Syyriasta vitun buffetpöydästä golfkeskuksessaan....</w:t>
      </w:r>
    </w:p>
    <w:p>
      <w:r>
        <w:rPr>
          <w:b/>
          <w:u w:val="single"/>
        </w:rPr>
        <w:t xml:space="preserve">289455</w:t>
      </w:r>
    </w:p>
    <w:p>
      <w:r>
        <w:t xml:space="preserve">RT @lGotTheSauce: https://t.co/SyfnWCsWci https://t.co/SyfnWCsWci</w:t>
      </w:r>
    </w:p>
    <w:p>
      <w:r>
        <w:rPr>
          <w:b/>
          <w:u w:val="single"/>
        </w:rPr>
        <w:t xml:space="preserve">289456</w:t>
      </w:r>
    </w:p>
    <w:p>
      <w:r>
        <w:t xml:space="preserve">RT @the_ironsheik: HULK HOGAN EI OLE JABRONI...... HUHTIKUUN HASSUTTELUPÄIVÄ, SENKIN VITUN JABRONI.</w:t>
      </w:r>
    </w:p>
    <w:p>
      <w:r>
        <w:rPr>
          <w:b/>
          <w:u w:val="single"/>
        </w:rPr>
        <w:t xml:space="preserve">289457</w:t>
      </w:r>
    </w:p>
    <w:p>
      <w:r>
        <w:t xml:space="preserve">Saks viides menee sekaisin , tuhlaa kaiken mun daamiin 💰😜</w:t>
      </w:r>
    </w:p>
    <w:p>
      <w:r>
        <w:rPr>
          <w:b/>
          <w:u w:val="single"/>
        </w:rPr>
        <w:t xml:space="preserve">289458</w:t>
      </w:r>
    </w:p>
    <w:p>
      <w:r>
        <w:t xml:space="preserve">RT @lilireinhart: #Riverdale: Täytyy vain sanoa, että @madchenamick vittu tappaa sen 🔥🔥🔥🔥🔥🔥🔥 #Riverdale</w:t>
      </w:r>
    </w:p>
    <w:p>
      <w:r>
        <w:rPr>
          <w:b/>
          <w:u w:val="single"/>
        </w:rPr>
        <w:t xml:space="preserve">289459</w:t>
      </w:r>
    </w:p>
    <w:p>
      <w:r>
        <w:t xml:space="preserve">RT @mdlbird: 22 vitun vuotta sitten https://t.co/GhTeY9qoOl</w:t>
      </w:r>
    </w:p>
    <w:p>
      <w:r>
        <w:rPr>
          <w:b/>
          <w:u w:val="single"/>
        </w:rPr>
        <w:t xml:space="preserve">289460</w:t>
      </w:r>
    </w:p>
    <w:p>
      <w:r>
        <w:t xml:space="preserve">Tara-peli! May slut pa! Este slot https://t.co/tTODwV8WAF</w:t>
      </w:r>
    </w:p>
    <w:p>
      <w:r>
        <w:rPr>
          <w:b/>
          <w:u w:val="single"/>
        </w:rPr>
        <w:t xml:space="preserve">289461</w:t>
      </w:r>
    </w:p>
    <w:p>
      <w:r>
        <w:t xml:space="preserve">RT @BROTlPS: im fucking done https://t.co/1ddg9aKesC</w:t>
      </w:r>
    </w:p>
    <w:p>
      <w:r>
        <w:rPr>
          <w:b/>
          <w:u w:val="single"/>
        </w:rPr>
        <w:t xml:space="preserve">289462</w:t>
      </w:r>
    </w:p>
    <w:p>
      <w:r>
        <w:t xml:space="preserve">RT @OhNoSheTwitnt: https://t.co/x7U9TTCZgG. https://t.co/x7U9TTCZgG</w:t>
      </w:r>
    </w:p>
    <w:p>
      <w:r>
        <w:rPr>
          <w:b/>
          <w:u w:val="single"/>
        </w:rPr>
        <w:t xml:space="preserve">289463</w:t>
      </w:r>
    </w:p>
    <w:p>
      <w:r>
        <w:t xml:space="preserve">Miksi vitussa päästimme idiootin virkaan @POTUS https://t.co/LSyXd7pRQV</w:t>
      </w:r>
    </w:p>
    <w:p>
      <w:r>
        <w:rPr>
          <w:b/>
          <w:u w:val="single"/>
        </w:rPr>
        <w:t xml:space="preserve">289464</w:t>
      </w:r>
    </w:p>
    <w:p>
      <w:r>
        <w:t xml:space="preserve">RT @synergywzpaa: https://t.co/O9LjGnr8Xq.</w:t>
      </w:r>
    </w:p>
    <w:p>
      <w:r>
        <w:rPr>
          <w:b/>
          <w:u w:val="single"/>
        </w:rPr>
        <w:t xml:space="preserve">289465</w:t>
      </w:r>
    </w:p>
    <w:p>
      <w:r>
        <w:t xml:space="preserve">RT @Mrhornet1: En kestä tuntea itseäni kusetetuksi... Kun tunnen, että minua huijataan, se on ohi.</w:t>
      </w:r>
    </w:p>
    <w:p>
      <w:r>
        <w:rPr>
          <w:b/>
          <w:u w:val="single"/>
        </w:rPr>
        <w:t xml:space="preserve">289466</w:t>
      </w:r>
    </w:p>
    <w:p>
      <w:r>
        <w:t xml:space="preserve">@HonkeyKong28 vitun rulladiskossa vitun hipsteri</w:t>
      </w:r>
    </w:p>
    <w:p>
      <w:r>
        <w:rPr>
          <w:b/>
          <w:u w:val="single"/>
        </w:rPr>
        <w:t xml:space="preserve">289467</w:t>
      </w:r>
    </w:p>
    <w:p>
      <w:r>
        <w:t xml:space="preserve">RT @mdlbird: 22 vitun vuotta sitten https://t.co/GhTeY9qoOl</w:t>
      </w:r>
    </w:p>
    <w:p>
      <w:r>
        <w:rPr>
          <w:b/>
          <w:u w:val="single"/>
        </w:rPr>
        <w:t xml:space="preserve">289468</w:t>
      </w:r>
    </w:p>
    <w:p>
      <w:r>
        <w:t xml:space="preserve">Katso lesboelokuva: https://t.co/i5NE5hWynq</w:t>
        <w:br/>
        <w:t xml:space="preserve">Povekas Patty Michova pantiin baarissa kolmikko https://t.co/vLNhJKI4Do</w:t>
      </w:r>
    </w:p>
    <w:p>
      <w:r>
        <w:rPr>
          <w:b/>
          <w:u w:val="single"/>
        </w:rPr>
        <w:t xml:space="preserve">289469</w:t>
      </w:r>
    </w:p>
    <w:p>
      <w:r>
        <w:t xml:space="preserve">RT @adampacitti: Hän tekee sen. TE KAIKKI EPÄILITTE MINUA. HYPE. #Wrestlemania</w:t>
      </w:r>
    </w:p>
    <w:p>
      <w:r>
        <w:rPr>
          <w:b/>
          <w:u w:val="single"/>
        </w:rPr>
        <w:t xml:space="preserve">289470</w:t>
      </w:r>
    </w:p>
    <w:p>
      <w:r>
        <w:t xml:space="preserve">@realDonaldTrump @potus herää vittu, senkin ääliö. Vain yksi tyhmä johtaja. En ole enää kannattaja.</w:t>
        <w:t xml:space="preserve">#swampthing</w:t>
        <w:br/>
        <w:br/>
        <w:t xml:space="preserve">https://t.co/YibVe2Yci7</w:t>
      </w:r>
    </w:p>
    <w:p>
      <w:r>
        <w:rPr>
          <w:b/>
          <w:u w:val="single"/>
        </w:rPr>
        <w:t xml:space="preserve">289471</w:t>
      </w:r>
    </w:p>
    <w:p>
      <w:r>
        <w:t xml:space="preserve">RT @fareehasea: Jack Mother Fucking Morrison https://t.co/TvHq2FgzLe</w:t>
      </w:r>
    </w:p>
    <w:p>
      <w:r>
        <w:rPr>
          <w:b/>
          <w:u w:val="single"/>
        </w:rPr>
        <w:t xml:space="preserve">289472</w:t>
      </w:r>
    </w:p>
    <w:p>
      <w:r>
        <w:t xml:space="preserve">RT @Wilson__Valdez: Me kaikki kuolemme. https://t.co/OHWWsrpBb2</w:t>
      </w:r>
    </w:p>
    <w:p>
      <w:r>
        <w:rPr>
          <w:b/>
          <w:u w:val="single"/>
        </w:rPr>
        <w:t xml:space="preserve">289473</w:t>
      </w:r>
    </w:p>
    <w:p>
      <w:r>
        <w:t xml:space="preserve">@latenighthermes ei tiennyt, että Gucci teki pöytäliinoja, vittu, kannella häntä.</w:t>
      </w:r>
    </w:p>
    <w:p>
      <w:r>
        <w:rPr>
          <w:b/>
          <w:u w:val="single"/>
        </w:rPr>
        <w:t xml:space="preserve">289474</w:t>
      </w:r>
    </w:p>
    <w:p>
      <w:r>
        <w:t xml:space="preserve">RT @synergywzpaa: https://t.co/O9LjGnr8Xq.</w:t>
      </w:r>
    </w:p>
    <w:p>
      <w:r>
        <w:rPr>
          <w:b/>
          <w:u w:val="single"/>
        </w:rPr>
        <w:t xml:space="preserve">289475</w:t>
      </w:r>
    </w:p>
    <w:p>
      <w:r>
        <w:t xml:space="preserve">@MJs_Wiley @ThePoolmanLV @Super_Shaka @DiamondsMJxoxo Lab alkaa antaa tippiä kananpäistä banaanien sijaan.</w:t>
      </w:r>
    </w:p>
    <w:p>
      <w:r>
        <w:rPr>
          <w:b/>
          <w:u w:val="single"/>
        </w:rPr>
        <w:t xml:space="preserve">289476</w:t>
      </w:r>
    </w:p>
    <w:p>
      <w:r>
        <w:t xml:space="preserve">Tiedän, että olen kusipää ja olen tehnyt paljon todella huonoja päätöksiä ja tehnyt tyhmiä asioita, mutta yritän todella kovasti, ja ei</w:t>
      </w:r>
    </w:p>
    <w:p>
      <w:r>
        <w:rPr>
          <w:b/>
          <w:u w:val="single"/>
        </w:rPr>
        <w:t xml:space="preserve">289477</w:t>
      </w:r>
    </w:p>
    <w:p>
      <w:r>
        <w:t xml:space="preserve">Minulla ei ole koskaan ollut näin pahoja kramppeja. 😒</w:t>
      </w:r>
    </w:p>
    <w:p>
      <w:r>
        <w:rPr>
          <w:b/>
          <w:u w:val="single"/>
        </w:rPr>
        <w:t xml:space="preserve">289478</w:t>
      </w:r>
    </w:p>
    <w:p>
      <w:r>
        <w:t xml:space="preserve">RT @BMXKID497: Trump määräsi juuri 50 ohjusta Syyriaan ollessaan lomamökillään. Olen pahoillani, mutta miten tämä vitun kaveri on presidenttimme?</w:t>
      </w:r>
    </w:p>
    <w:p>
      <w:r>
        <w:rPr>
          <w:b/>
          <w:u w:val="single"/>
        </w:rPr>
        <w:t xml:space="preserve">289479</w:t>
      </w:r>
    </w:p>
    <w:p>
      <w:r>
        <w:t xml:space="preserve">hän on vain onneton idiootti https://t.co/15e3mhenxA</w:t>
      </w:r>
    </w:p>
    <w:p>
      <w:r>
        <w:rPr>
          <w:b/>
          <w:u w:val="single"/>
        </w:rPr>
        <w:t xml:space="preserve">289480</w:t>
      </w:r>
    </w:p>
    <w:p>
      <w:r>
        <w:t xml:space="preserve">Mikä vitun mestariteos albumi boy in da corner olikaan.</w:t>
      </w:r>
    </w:p>
    <w:p>
      <w:r>
        <w:rPr>
          <w:b/>
          <w:u w:val="single"/>
        </w:rPr>
        <w:t xml:space="preserve">289481</w:t>
      </w:r>
    </w:p>
    <w:p>
      <w:r>
        <w:t xml:space="preserve">RT @Kleyyyyr: https://t.co/iP7IXkgd7F</w:t>
      </w:r>
    </w:p>
    <w:p>
      <w:r>
        <w:rPr>
          <w:b/>
          <w:u w:val="single"/>
        </w:rPr>
        <w:t xml:space="preserve">289482</w:t>
      </w:r>
    </w:p>
    <w:p>
      <w:r>
        <w:t xml:space="preserve">RT @themurdermami: https://t.co/dTtmsYUXo4. https://t.co/dTtmsYUXo4</w:t>
      </w:r>
    </w:p>
    <w:p>
      <w:r>
        <w:rPr>
          <w:b/>
          <w:u w:val="single"/>
        </w:rPr>
        <w:t xml:space="preserve">289483</w:t>
      </w:r>
    </w:p>
    <w:p>
      <w:r>
        <w:t xml:space="preserve">RT @halsey: ITS HAPPENING!</w:t>
        <w:br/>
        <w:t xml:space="preserve">kappale. video. ennakkotilaus</w:t>
        <w:br/>
        <w:t xml:space="preserve">LETS FUCKING GO</w:t>
        <w:br/>
        <w:t xml:space="preserve">#NowOrNever</w:t>
      </w:r>
    </w:p>
    <w:p>
      <w:r>
        <w:rPr>
          <w:b/>
          <w:u w:val="single"/>
        </w:rPr>
        <w:t xml:space="preserve">289484</w:t>
      </w:r>
    </w:p>
    <w:p>
      <w:r>
        <w:t xml:space="preserve">koska minulla on helvetisti tunteita sinua kohtaan, mutta en vittu välitä, niin kuin niitä ei olisi edes olemassa.</w:t>
      </w:r>
    </w:p>
    <w:p>
      <w:r>
        <w:rPr>
          <w:b/>
          <w:u w:val="single"/>
        </w:rPr>
        <w:t xml:space="preserve">289485</w:t>
      </w:r>
    </w:p>
    <w:p>
      <w:r>
        <w:t xml:space="preserve">RT @mdlbird: 22 vitun vuotta sitten https://t.co/GhTeY9qoOl</w:t>
      </w:r>
    </w:p>
    <w:p>
      <w:r>
        <w:rPr>
          <w:b/>
          <w:u w:val="single"/>
        </w:rPr>
        <w:t xml:space="preserve">289486</w:t>
      </w:r>
    </w:p>
    <w:p>
      <w:r>
        <w:t xml:space="preserve">RT @littlebupdolans: imma menen katsomaan poikien "you're not alone" -videon ja itken loputkin vitun kyyneleeni ojt</w:t>
      </w:r>
    </w:p>
    <w:p>
      <w:r>
        <w:rPr>
          <w:b/>
          <w:u w:val="single"/>
        </w:rPr>
        <w:t xml:space="preserve">289487</w:t>
      </w:r>
    </w:p>
    <w:p>
      <w:r>
        <w:t xml:space="preserve">Alexis Chelsealle helvetti soikoon. Heistä tulee voima . https://t.co/CDp7Bq3Cab</w:t>
      </w:r>
    </w:p>
    <w:p>
      <w:r>
        <w:rPr>
          <w:b/>
          <w:u w:val="single"/>
        </w:rPr>
        <w:t xml:space="preserve">289488</w:t>
      </w:r>
    </w:p>
    <w:p>
      <w:r>
        <w:t xml:space="preserve">En halua soittaa huomenna. Rukoilen sinua. Tarvitsen rahaa.</w:t>
      </w:r>
    </w:p>
    <w:p>
      <w:r>
        <w:rPr>
          <w:b/>
          <w:u w:val="single"/>
        </w:rPr>
        <w:t xml:space="preserve">289489</w:t>
      </w:r>
    </w:p>
    <w:p>
      <w:r>
        <w:t xml:space="preserve">Omg tai Slab!!!! Inhoan sitä kun sanotaan slab! Ja se on yleensä kynämulkku muhfucka https://t.co/G0Byoc93rp https://t.co/G0Byoc93rp</w:t>
      </w:r>
    </w:p>
    <w:p>
      <w:r>
        <w:rPr>
          <w:b/>
          <w:u w:val="single"/>
        </w:rPr>
        <w:t xml:space="preserve">289490</w:t>
      </w:r>
    </w:p>
    <w:p>
      <w:r>
        <w:t xml:space="preserve">RT @riahtaughtyou: https://t.co/omEVIhIKWX https://t.co/omEVIhIKWX</w:t>
      </w:r>
    </w:p>
    <w:p>
      <w:r>
        <w:rPr>
          <w:b/>
          <w:u w:val="single"/>
        </w:rPr>
        <w:t xml:space="preserve">289491</w:t>
      </w:r>
    </w:p>
    <w:p>
      <w:r>
        <w:t xml:space="preserve">minulla on surullinen ilta kuunnellen crywankia, koska minulla on vitun 5:30 aamulla valmentaja enkä voi nukkua.</w:t>
      </w:r>
    </w:p>
    <w:p>
      <w:r>
        <w:rPr>
          <w:b/>
          <w:u w:val="single"/>
        </w:rPr>
        <w:t xml:space="preserve">289492</w:t>
      </w:r>
    </w:p>
    <w:p>
      <w:r>
        <w:t xml:space="preserve">@_shaBEER_</w:t>
        <w:br/>
        <w:t xml:space="preserve">Nyt vitun intialainen media näyttää, että pidätimme aseistetun militantin...</w:t>
        <w:br/>
        <w:t xml:space="preserve"> #Shame</w:t>
      </w:r>
    </w:p>
    <w:p>
      <w:r>
        <w:rPr>
          <w:b/>
          <w:u w:val="single"/>
        </w:rPr>
        <w:t xml:space="preserve">289493</w:t>
      </w:r>
    </w:p>
    <w:p>
      <w:r>
        <w:t xml:space="preserve">En vittuile kummallekaan niistä kusipäistä!!! 👊🏿👊🏿👊🏿👊🏿 https://t.co/PCGmWZOsAD</w:t>
      </w:r>
    </w:p>
    <w:p>
      <w:r>
        <w:rPr>
          <w:b/>
          <w:u w:val="single"/>
        </w:rPr>
        <w:t xml:space="preserve">289494</w:t>
      </w:r>
    </w:p>
    <w:p>
      <w:r>
        <w:t xml:space="preserve">VOI LUOJA, LIZ ESTI MINUT JUURI. MINÄ HUUDAN!</w:t>
      </w:r>
    </w:p>
    <w:p>
      <w:r>
        <w:rPr>
          <w:b/>
          <w:u w:val="single"/>
        </w:rPr>
        <w:t xml:space="preserve">289495</w:t>
      </w:r>
    </w:p>
    <w:p>
      <w:r>
        <w:t xml:space="preserve">Poika lelu nimeltä Troy käytti sitä, että he eivät pelaa jotain vitun ha.</w:t>
      </w:r>
    </w:p>
    <w:p>
      <w:r>
        <w:rPr>
          <w:b/>
          <w:u w:val="single"/>
        </w:rPr>
        <w:t xml:space="preserve">289496</w:t>
      </w:r>
    </w:p>
    <w:p>
      <w:r>
        <w:t xml:space="preserve">RT @halsey: ITS HAPPENING!</w:t>
        <w:br/>
        <w:t xml:space="preserve">kappale. video. ennakkotilaus</w:t>
        <w:br/>
        <w:t xml:space="preserve">LETS FUCKING GO</w:t>
        <w:br/>
        <w:t xml:space="preserve">#NowOrNever</w:t>
      </w:r>
    </w:p>
    <w:p>
      <w:r>
        <w:rPr>
          <w:b/>
          <w:u w:val="single"/>
        </w:rPr>
        <w:t xml:space="preserve">289497</w:t>
      </w:r>
    </w:p>
    <w:p>
      <w:r>
        <w:t xml:space="preserve">@anadownn @DailyMailUK @Yung_fijiwater HAHAHHA youre fucked</w:t>
      </w:r>
    </w:p>
    <w:p>
      <w:r>
        <w:rPr>
          <w:b/>
          <w:u w:val="single"/>
        </w:rPr>
        <w:t xml:space="preserve">289498</w:t>
      </w:r>
    </w:p>
    <w:p>
      <w:r>
        <w:t xml:space="preserve">RT @elijahdaniel: kommenttiosastomme on vitun katastrofi https://t.co/r2c58r55kB</w:t>
      </w:r>
    </w:p>
    <w:p>
      <w:r>
        <w:rPr>
          <w:b/>
          <w:u w:val="single"/>
        </w:rPr>
        <w:t xml:space="preserve">289499</w:t>
      </w:r>
    </w:p>
    <w:p>
      <w:r>
        <w:t xml:space="preserve">RT @existentialcoms: Metafysiikka: Mitä on olemassa?</w:t>
        <w:br/>
        <w:t xml:space="preserve"> Etiikka: mitä meidän pitäisi tehdä?</w:t>
        <w:br/>
        <w:t xml:space="preserve"> Epistemologia: mistä me tiedämme?</w:t>
        <w:br/>
        <w:t xml:space="preserve"> Eksistentialismi: miksi edes vittu ca....</w:t>
      </w:r>
    </w:p>
    <w:p>
      <w:r>
        <w:rPr>
          <w:b/>
          <w:u w:val="single"/>
        </w:rPr>
        <w:t xml:space="preserve">289500</w:t>
      </w:r>
    </w:p>
    <w:p>
      <w:r>
        <w:t xml:space="preserve">RT @isabelaseraffim:</w:t>
        <w:t xml:space="preserve">Olen kyllästynyt</w:t>
        <w:br/>
        <w:t xml:space="preserve">JA VÄLTTÄNYT NIIDEN ÄÄNET</w:t>
      </w:r>
    </w:p>
    <w:p>
      <w:r>
        <w:rPr>
          <w:b/>
          <w:u w:val="single"/>
        </w:rPr>
        <w:t xml:space="preserve">289501</w:t>
      </w:r>
    </w:p>
    <w:p>
      <w:r>
        <w:t xml:space="preserve">@PtSaq1993 @thehill Minun olisi pitänyt tietää.. sinä BS kuin yksi. Kesti ikuisuuden vastata vitun kysymykseen.</w:t>
      </w:r>
    </w:p>
    <w:p>
      <w:r>
        <w:rPr>
          <w:b/>
          <w:u w:val="single"/>
        </w:rPr>
        <w:t xml:space="preserve">289502</w:t>
      </w:r>
    </w:p>
    <w:p>
      <w:r>
        <w:t xml:space="preserve">@MeninistTweet Tämän takia se on vitun kauheaa! Katson mieluummin isääni kylvyssä kuin tätä paskaa!</w:t>
      </w:r>
    </w:p>
    <w:p>
      <w:r>
        <w:rPr>
          <w:b/>
          <w:u w:val="single"/>
        </w:rPr>
        <w:t xml:space="preserve">289503</w:t>
      </w:r>
    </w:p>
    <w:p>
      <w:r>
        <w:t xml:space="preserve">@woosweejh76 ja an' orrible likainen paskiainen kanssa se</w:t>
      </w:r>
    </w:p>
    <w:p>
      <w:r>
        <w:rPr>
          <w:b/>
          <w:u w:val="single"/>
        </w:rPr>
        <w:t xml:space="preserve">289504</w:t>
      </w:r>
    </w:p>
    <w:p>
      <w:r>
        <w:t xml:space="preserve">RT @SilkyRay: Nigga had me fucked up https://t.co/dLl0ZmFCVj</w:t>
      </w:r>
    </w:p>
    <w:p>
      <w:r>
        <w:rPr>
          <w:b/>
          <w:u w:val="single"/>
        </w:rPr>
        <w:t xml:space="preserve">289505</w:t>
      </w:r>
    </w:p>
    <w:p>
      <w:r>
        <w:t xml:space="preserve">RT @allaboutkayla_: Plot twist: he never stopped fucking with her 🌚 https://t.co/meHgjhV4uZ https://t.co/meHgjhV4uZ.</w:t>
      </w:r>
    </w:p>
    <w:p>
      <w:r>
        <w:rPr>
          <w:b/>
          <w:u w:val="single"/>
        </w:rPr>
        <w:t xml:space="preserve">289506</w:t>
      </w:r>
    </w:p>
    <w:p>
      <w:r>
        <w:t xml:space="preserve">Simon R. Greenin faneille - Nopeatempoinen, karmea, väkivaltainen - Kadonneen Angelesin (helvetin) yksityisetsivä Michael Loganin HELL'S DETECTIVE. #ewgc</w:t>
      </w:r>
    </w:p>
    <w:p>
      <w:r>
        <w:rPr>
          <w:b/>
          <w:u w:val="single"/>
        </w:rPr>
        <w:t xml:space="preserve">289507</w:t>
      </w:r>
    </w:p>
    <w:p>
      <w:r>
        <w:t xml:space="preserve">RT @Zyelonkimble14: "Chick-fil-a:n omistaja on Trumpin kannattaja!"</w:t>
        <w:br/>
        <w:t xml:space="preserve"> Me: Damn dats crazy... https://t.co/GbXKIRRzuf... https://t.co/GbXKIRRzuf</w:t>
      </w:r>
    </w:p>
    <w:p>
      <w:r>
        <w:rPr>
          <w:b/>
          <w:u w:val="single"/>
        </w:rPr>
        <w:t xml:space="preserve">289508</w:t>
      </w:r>
    </w:p>
    <w:p>
      <w:r>
        <w:t xml:space="preserve">Vannon Jumalan nimeen, että se on pahinta paskaa ikinä https://t.co/RTiL4sN59c</w:t>
      </w:r>
    </w:p>
    <w:p>
      <w:r>
        <w:rPr>
          <w:b/>
          <w:u w:val="single"/>
        </w:rPr>
        <w:t xml:space="preserve">786166</w:t>
      </w:r>
    </w:p>
    <w:p>
      <w:r>
        <w:t xml:space="preserve">@USER Hänen pitäisi kysyä muutamalta alkuperäisamerikkalaiselta, mitä mieltä he ovat asiasta.</w:t>
      </w:r>
    </w:p>
    <w:p>
      <w:r>
        <w:rPr>
          <w:b/>
          <w:u w:val="single"/>
        </w:rPr>
        <w:t xml:space="preserve">786167</w:t>
      </w:r>
    </w:p>
    <w:p>
      <w:r>
        <w:t xml:space="preserve">@USER @USER @USER Mene kotiin olet humalassa!!!! @USER #MAGA #Trump2020 👊🇺🇸👊 URL-osoite</w:t>
      </w:r>
    </w:p>
    <w:p>
      <w:r>
        <w:rPr>
          <w:b/>
          <w:u w:val="single"/>
        </w:rPr>
        <w:t xml:space="preserve">786168</w:t>
      </w:r>
    </w:p>
    <w:p>
      <w:r>
        <w:t xml:space="preserve">Amazon tutkii kiinalaisia työntekijöitä, jotka myyvät sisäisiä tietoja ulkopuolisille myyjille, jotka etsivät etua kilpailussa. URL #Amazon #MAGA #KAG #CHINA #TCOT</w:t>
      </w:r>
    </w:p>
    <w:p>
      <w:r>
        <w:rPr>
          <w:b/>
          <w:u w:val="single"/>
        </w:rPr>
        <w:t xml:space="preserve">786169</w:t>
      </w:r>
    </w:p>
    <w:p>
      <w:r>
        <w:t xml:space="preserve">@USER Jonkun olisi pitänytViedä" tämä paskakasa tulivuoreen. 😂"</w:t>
      </w:r>
    </w:p>
    <w:p>
      <w:r>
        <w:rPr>
          <w:b/>
          <w:u w:val="single"/>
        </w:rPr>
        <w:t xml:space="preserve">786170</w:t>
      </w:r>
    </w:p>
    <w:p>
      <w:r>
        <w:t xml:space="preserve">@USER @USER Obama halusi liberaalit &amp;amp; laittomat siirtyä punaisiin osavaltioihin.</w:t>
      </w:r>
    </w:p>
    <w:p>
      <w:r>
        <w:rPr>
          <w:b/>
          <w:u w:val="single"/>
        </w:rPr>
        <w:t xml:space="preserve">786171</w:t>
      </w:r>
    </w:p>
    <w:p>
      <w:r>
        <w:t xml:space="preserve">@USER Liberaalit ovat kaikki Kookoo !!!!</w:t>
      </w:r>
    </w:p>
    <w:p>
      <w:r>
        <w:rPr>
          <w:b/>
          <w:u w:val="single"/>
        </w:rPr>
        <w:t xml:space="preserve">786172</w:t>
      </w:r>
    </w:p>
    <w:p>
      <w:r>
        <w:t xml:space="preserve">@USER @USER Voi ei! Kova juttu.</w:t>
      </w:r>
    </w:p>
    <w:p>
      <w:r>
        <w:rPr>
          <w:b/>
          <w:u w:val="single"/>
        </w:rPr>
        <w:t xml:space="preserve">786173</w:t>
      </w:r>
    </w:p>
    <w:p>
      <w:r>
        <w:t xml:space="preserve">@USER puhui kirjaimellisesti juuri tästä lol kaikki joukkoampumiset, kuten että on ollut lavastettu. se on propagandaa käytetään jakamaan meidät tärkeissä kysymyksissä, kuten asevalvonta ja terrorismi.</w:t>
      </w:r>
    </w:p>
    <w:p>
      <w:r>
        <w:rPr>
          <w:b/>
          <w:u w:val="single"/>
        </w:rPr>
        <w:t xml:space="preserve">786174</w:t>
      </w:r>
    </w:p>
    <w:p>
      <w:r>
        <w:t xml:space="preserve">@USER Osta lisää jäätelöä!!!!</w:t>
      </w:r>
    </w:p>
    <w:p>
      <w:r>
        <w:rPr>
          <w:b/>
          <w:u w:val="single"/>
        </w:rPr>
        <w:t xml:space="preserve">786175</w:t>
      </w:r>
    </w:p>
    <w:p>
      <w:r>
        <w:t xml:space="preserve">@USER Kanada ei tarvitse toista CUCKia! Meillä on jo tarpeeksi #LooneyLeft #Liberals f**king up our great country! #Qproofs #TrudeauMustGo</w:t>
      </w:r>
    </w:p>
    <w:p>
      <w:r>
        <w:rPr>
          <w:b/>
          <w:u w:val="single"/>
        </w:rPr>
        <w:t xml:space="preserve">786176</w:t>
      </w:r>
    </w:p>
    <w:p>
      <w:r>
        <w:t xml:space="preserve">@USER @USER @USER @USER Ei ole minun vikani, että kannatat asevalvontaa.</w:t>
      </w:r>
    </w:p>
    <w:p>
      <w:r>
        <w:rPr>
          <w:b/>
          <w:u w:val="single"/>
        </w:rPr>
        <w:t xml:space="preserve">786177</w:t>
      </w:r>
    </w:p>
    <w:p>
      <w:r>
        <w:t xml:space="preserve">@USER Mitä eroa on #Kavanaugh'n ja @USER:n välillä Toinen näistä miehistä myönsi kourineensa 15-vuotiasta tyttöä vuosia sitten.  Toinen on menossa #vahvistettu SCJ:lle #DemsareFrauds #DemsAreDone #WalkAwayDemocrats2018 #redwave #VoteRedSaveAmerica #trumptrain #MAGA URL</w:t>
      </w:r>
    </w:p>
    <w:p>
      <w:r>
        <w:rPr>
          <w:b/>
          <w:u w:val="single"/>
        </w:rPr>
        <w:t xml:space="preserve">786178</w:t>
      </w:r>
    </w:p>
    <w:p>
      <w:r>
        <w:t xml:space="preserve">@USER olet valehteleva korruptoitunut petturi!!!! Kukaan ei halua enää kuulla valheitasi!!!! #DeepStateCorruption URL</w:t>
      </w:r>
    </w:p>
    <w:p>
      <w:r>
        <w:rPr>
          <w:b/>
          <w:u w:val="single"/>
        </w:rPr>
        <w:t xml:space="preserve">786179</w:t>
      </w:r>
    </w:p>
    <w:p>
      <w:r>
        <w:t xml:space="preserve">@USER @USER @USER @USER Sen pitäisi pelottaa jokaista amerikkalaista!  Hän pelaa jääkiekkoa vääntyneellä kiekolla!</w:t>
      </w:r>
    </w:p>
    <w:p>
      <w:r>
        <w:rPr>
          <w:b/>
          <w:u w:val="single"/>
        </w:rPr>
        <w:t xml:space="preserve">786180</w:t>
      </w:r>
    </w:p>
    <w:p>
      <w:r>
        <w:t xml:space="preserve">@USER @USER @USER @USER @USER @USER @USER @USER @USER @USER @USER @USER @USER @USER @USER @USER @USER @USER @USER @USER @USER @USER @USER @USER @USER @USER @USER @USER @USER @USER @USER @USER @USER @USER @USER @USER @USER @USER @USER @USER @USER @USER @USER </w:t>
      </w:r>
    </w:p>
    <w:p>
      <w:r>
        <w:rPr>
          <w:b/>
          <w:u w:val="single"/>
        </w:rPr>
        <w:t xml:space="preserve">786181</w:t>
      </w:r>
    </w:p>
    <w:p>
      <w:r>
        <w:t xml:space="preserve">@USER olet myös maun kuningas.</w:t>
      </w:r>
    </w:p>
    <w:p>
      <w:r>
        <w:rPr>
          <w:b/>
          <w:u w:val="single"/>
        </w:rPr>
        <w:t xml:space="preserve">786182</w:t>
      </w:r>
    </w:p>
    <w:p>
      <w:r>
        <w:t xml:space="preserve">#MAGA @USER 🎶 Laula niin kuin kukaan ei kuuntele ♥️ Rakasta niin kuin sinua ei ole koskaan loukattu ✔️ Äänestä GOP:ia, kun kukaan ei katso 🙉 Äläkä kuuntele liberaalien likaa URL</w:t>
      </w:r>
    </w:p>
    <w:p>
      <w:r>
        <w:rPr>
          <w:b/>
          <w:u w:val="single"/>
        </w:rPr>
        <w:t xml:space="preserve">786183</w:t>
      </w:r>
    </w:p>
    <w:p>
      <w:r>
        <w:t xml:space="preserve">5/5: @USER Parlamentin on aika vastata kaikkien kanadalaisten huolenaiheisiin. Neljä viidestä kanadalaisesta kannattaa tiukempaa asevalvontaa ja hyvästä syystä." #guncontrol #cdnpoli #cdnhist""</w:t>
      </w:r>
    </w:p>
    <w:p>
      <w:r>
        <w:rPr>
          <w:b/>
          <w:u w:val="single"/>
        </w:rPr>
        <w:t xml:space="preserve">786184</w:t>
      </w:r>
    </w:p>
    <w:p>
      <w:r>
        <w:t xml:space="preserve">@USER Jaxin äidin ja ehkä Open lisäksi hän on ehdottomasti suosikkini, hän on kuin ainoa hyvä ihminen sarjassa 😂.</w:t>
      </w:r>
    </w:p>
    <w:p>
      <w:r>
        <w:rPr>
          <w:b/>
          <w:u w:val="single"/>
        </w:rPr>
        <w:t xml:space="preserve">786185</w:t>
      </w:r>
    </w:p>
    <w:p>
      <w:r>
        <w:t xml:space="preserve">@USER @USER @USER @USER asevalvonta! Se on kaikki mitä nämä lapset pyytävät!</w:t>
      </w:r>
    </w:p>
    <w:p>
      <w:r>
        <w:rPr>
          <w:b/>
          <w:u w:val="single"/>
        </w:rPr>
        <w:t xml:space="preserve">786186</w:t>
      </w:r>
    </w:p>
    <w:p>
      <w:r>
        <w:t xml:space="preserve">@USER @USER @USER @USER @USER @USER LOL!!!!   Heittää BULLSHIT lippu tällaiseen hölynpölyyn!!!  #PutUpOrShutUp #Kavanaugh #MAGA #CallTheVoteAlready URL URL</w:t>
      </w:r>
    </w:p>
    <w:p>
      <w:r>
        <w:rPr>
          <w:b/>
          <w:u w:val="single"/>
        </w:rPr>
        <w:t xml:space="preserve">786187</w:t>
      </w:r>
    </w:p>
    <w:p>
      <w:r>
        <w:t xml:space="preserve">@USER @USER Olet oikeassa.</w:t>
      </w:r>
    </w:p>
    <w:p>
      <w:r>
        <w:rPr>
          <w:b/>
          <w:u w:val="single"/>
        </w:rPr>
        <w:t xml:space="preserve">786188</w:t>
      </w:r>
    </w:p>
    <w:p>
      <w:r>
        <w:t xml:space="preserve">@USER @USER Vähän niin kuin silloin, kun konservatiivit haluavat liittää kaikki vasemmistolaiset kommunisti-antifan jäseniksi?</w:t>
      </w:r>
    </w:p>
    <w:p>
      <w:r>
        <w:rPr>
          <w:b/>
          <w:u w:val="single"/>
        </w:rPr>
        <w:t xml:space="preserve">786189</w:t>
      </w:r>
    </w:p>
    <w:p>
      <w:r>
        <w:t xml:space="preserve">@USER @USER Mitä vittua täällä tapahtuu?   On miestenhuone ja naistenhuone Valitkaa toinen ja pitäytykää siinä 🤔.</w:t>
      </w:r>
    </w:p>
    <w:p>
      <w:r>
        <w:rPr>
          <w:b/>
          <w:u w:val="single"/>
        </w:rPr>
        <w:t xml:space="preserve">786190</w:t>
      </w:r>
    </w:p>
    <w:p>
      <w:r>
        <w:t xml:space="preserve">@USER Olen ollut Willie-fani jo ennen kuin suurin osa teistä oli syntynyt....RAKASTAN sitä, että hän pitää rallia Beton kanssa.... Tarkalleen MITkä fanit ovat raivoissaan?  Voisitko kertoa tarkemmin? URL</w:t>
      </w:r>
    </w:p>
    <w:p>
      <w:r>
        <w:rPr>
          <w:b/>
          <w:u w:val="single"/>
        </w:rPr>
        <w:t xml:space="preserve">786191</w:t>
      </w:r>
    </w:p>
    <w:p>
      <w:r>
        <w:t xml:space="preserve">@USER Tbh näinä päivinä en vain pidä ihmisistä yleensä en vain saa yhteyttä ihmisiin näinä päivinä vain ärsyttää...</w:t>
      </w:r>
    </w:p>
    <w:p>
      <w:r>
        <w:rPr>
          <w:b/>
          <w:u w:val="single"/>
        </w:rPr>
        <w:t xml:space="preserve">786192</w:t>
      </w:r>
    </w:p>
    <w:p>
      <w:r>
        <w:t xml:space="preserve">Etelä-Korean virkamies: "Johtajat keskustelevat erityisistä denuke-toimenpiteistä Pjongjangissa""" URL #TCOT #MAGA #RedNationRising""</w:t>
      </w:r>
    </w:p>
    <w:p>
      <w:r>
        <w:rPr>
          <w:b/>
          <w:u w:val="single"/>
        </w:rPr>
        <w:t xml:space="preserve">786193</w:t>
      </w:r>
    </w:p>
    <w:p>
      <w:r>
        <w:t xml:space="preserve">@USER @USER Hänkin on hooper.</w:t>
      </w:r>
    </w:p>
    <w:p>
      <w:r>
        <w:rPr>
          <w:b/>
          <w:u w:val="single"/>
        </w:rPr>
        <w:t xml:space="preserve">786194</w:t>
      </w:r>
    </w:p>
    <w:p>
      <w:r>
        <w:t xml:space="preserve">@USER Minusta tuntuu, että hän on parempi jahdata titteliä...</w:t>
      </w:r>
    </w:p>
    <w:p>
      <w:r>
        <w:rPr>
          <w:b/>
          <w:u w:val="single"/>
        </w:rPr>
        <w:t xml:space="preserve">786195</w:t>
      </w:r>
    </w:p>
    <w:p>
      <w:r>
        <w:t xml:space="preserve">@USER @USER @USER @USER Hän? Ketä tarkoitat?  Hillaryyn?  Tiedätkö mikä on rasittavaa?  Bernien kannattajat haukkuvat Hillary Clintonia.  Hän on todellinen demokraatti, joka kerää rahaa demokraattiselle puolueelle eikä hauku sitä.  Hänellä on myönteinen viesti.  Kuka siis jakaa vasemmistoa?</w:t>
      </w:r>
    </w:p>
    <w:p>
      <w:r>
        <w:rPr>
          <w:b/>
          <w:u w:val="single"/>
        </w:rPr>
        <w:t xml:space="preserve">786196</w:t>
      </w:r>
    </w:p>
    <w:p>
      <w:r>
        <w:t xml:space="preserve">@USER Mukava nähdä, että ystäväsi tukevat metsien oikeuksia yhtä paljon kuin sinä sionisteja. URL</w:t>
      </w:r>
    </w:p>
    <w:p>
      <w:r>
        <w:rPr>
          <w:b/>
          <w:u w:val="single"/>
        </w:rPr>
        <w:t xml:space="preserve">786197</w:t>
      </w:r>
    </w:p>
    <w:p>
      <w:r>
        <w:t xml:space="preserve">@USER Kyllä olet, mutta kysyin, mitä se on elokuvasta ?🤷♂️👀?</w:t>
      </w:r>
    </w:p>
    <w:p>
      <w:r>
        <w:rPr>
          <w:b/>
          <w:u w:val="single"/>
        </w:rPr>
        <w:t xml:space="preserve">786198</w:t>
      </w:r>
    </w:p>
    <w:p>
      <w:r>
        <w:t xml:space="preserve">Ainoa asia, mikä demokraateilla on, on valehtelu ja viivyttely, jotta Trumpista ei tulisi #presidenttiä.  Mitä he ovat tehneet sinun hyväksesi viime aikoina. #Trump #Kavanaugh #MAGA #DEMSUCK</w:t>
      </w:r>
    </w:p>
    <w:p>
      <w:r>
        <w:rPr>
          <w:b/>
          <w:u w:val="single"/>
        </w:rPr>
        <w:t xml:space="preserve">786199</w:t>
      </w:r>
    </w:p>
    <w:p>
      <w:r>
        <w:t xml:space="preserve">@USER Ei ihme, että hän on nykyään anteeksipyytelevä ja sosiaalisempi.....</w:t>
      </w:r>
    </w:p>
    <w:p>
      <w:r>
        <w:rPr>
          <w:b/>
          <w:u w:val="single"/>
        </w:rPr>
        <w:t xml:space="preserve">786200</w:t>
      </w:r>
    </w:p>
    <w:p>
      <w:r>
        <w:t xml:space="preserve">@USER @USER @USER @USER Kaikki päivitykset, jotka koskevat räikeän #rasismin lopettamista, koska #Windrush &amp;amp; #Grenfell todistaa, että olet @USER @USER @USER #alloutpolitics #politicslive #PMQs @USER URL-osoite</w:t>
      </w:r>
    </w:p>
    <w:p>
      <w:r>
        <w:rPr>
          <w:b/>
          <w:u w:val="single"/>
        </w:rPr>
        <w:t xml:space="preserve">786201</w:t>
      </w:r>
    </w:p>
    <w:p>
      <w:r>
        <w:t xml:space="preserve">  Minun täytyy maata sängyssä ja itkeä samalla kun kuuntelen Kelly Clarksonia. Kiitos sananvapauden antifa.</w:t>
      </w:r>
    </w:p>
    <w:p>
      <w:r>
        <w:rPr>
          <w:b/>
          <w:u w:val="single"/>
        </w:rPr>
        <w:t xml:space="preserve">786202</w:t>
      </w:r>
    </w:p>
    <w:p>
      <w:r>
        <w:t xml:space="preserve">@USER @USER @USER @USER @USER @USER @USER @USER @USER @USER @USER @USER @USER @USER @USER @USER @USER @USER @USER @USER @USER @USER @USER @USER @USER @USER @USER @USER @USER @USER @USER @USER @USER @USER @USER @USER @USER @USER @USER  Miksi luulet, että kenraali Flynnin tuomiota siirretään jatkuvasti? URL</w:t>
      </w:r>
    </w:p>
    <w:p>
      <w:r>
        <w:rPr>
          <w:b/>
          <w:u w:val="single"/>
        </w:rPr>
        <w:t xml:space="preserve">786203</w:t>
      </w:r>
    </w:p>
    <w:p>
      <w:r>
        <w:t xml:space="preserve">@USER @USER @USER @USER Sitä odotetaan, jos väkivaltaisia vasemmistolaisia/terroristeja lepytellään. #KavanaughConfirmation #woke</w:t>
      </w:r>
    </w:p>
    <w:p>
      <w:r>
        <w:rPr>
          <w:b/>
          <w:u w:val="single"/>
        </w:rPr>
        <w:t xml:space="preserve">786204</w:t>
      </w:r>
    </w:p>
    <w:p>
      <w:r>
        <w:t xml:space="preserve">@USER Puhalla kovaa</w:t>
      </w:r>
    </w:p>
    <w:p>
      <w:r>
        <w:rPr>
          <w:b/>
          <w:u w:val="single"/>
        </w:rPr>
        <w:t xml:space="preserve">786205</w:t>
      </w:r>
    </w:p>
    <w:p>
      <w:r>
        <w:t xml:space="preserve">@USER @USER @USER @USER Se tarkoittaa, että olet max lvl. Twitter-käyttäjä ja ehkä sinun pitäisi kokeilla uutta peliä</w:t>
      </w:r>
    </w:p>
    <w:p>
      <w:r>
        <w:rPr>
          <w:b/>
          <w:u w:val="single"/>
        </w:rPr>
        <w:t xml:space="preserve">786206</w:t>
      </w:r>
    </w:p>
    <w:p>
      <w:r>
        <w:t xml:space="preserve">@USER @USER Selitä, mitä "hallittu oppositio" tarkoittaa.  Mitä tulee Bernierin pakenemiseen, hän erosi muiden konservatiivien kanssa, koska hän on vielä rasistisempi ja poissulkevampi kuin he haluavat olla."</w:t>
      </w:r>
    </w:p>
    <w:p>
      <w:r>
        <w:rPr>
          <w:b/>
          <w:u w:val="single"/>
        </w:rPr>
        <w:t xml:space="preserve">786207</w:t>
      </w:r>
    </w:p>
    <w:p>
      <w:r>
        <w:t xml:space="preserve">@USER @USER @USER @USER @USER @USER @USER Sosialistien politiikka, joka puolustaa alistettuja. Ja hyvä että sekoitat Israelin kritiikin antisemitismiin. Sinäkin olet osa ongelmaa.</w:t>
      </w:r>
    </w:p>
    <w:p>
      <w:r>
        <w:rPr>
          <w:b/>
          <w:u w:val="single"/>
        </w:rPr>
        <w:t xml:space="preserve">786208</w:t>
      </w:r>
    </w:p>
    <w:p>
      <w:r>
        <w:t xml:space="preserve">3. Nina Yksi syy siihen, miksi en lukenut tätä kirjaa niin pitkään, oli se, että olin NIIN HÄVITTÄVÄ hänen hahmostaan. Minun olisi pitänyt luottaa kaikkiin. Nina on helvetin jumalatar, jonka puolesta kuolisin tuhat kertaa. Hän on iso ja rohkea ja ihana ja TÄYDELLINEN. HÄNEN ARC. ON. TÄYDELLINEN.</w:t>
      </w:r>
    </w:p>
    <w:p>
      <w:r>
        <w:rPr>
          <w:b/>
          <w:u w:val="single"/>
        </w:rPr>
        <w:t xml:space="preserve">786209</w:t>
      </w:r>
    </w:p>
    <w:p>
      <w:r>
        <w:t xml:space="preserve">.@USER @USER @USER @USER @USER @USER @USER PLEASE vote NO on Kavanaugh. Hän ei sovi SCOTUSiin ja väitteet naisista ja hämärästä taloudesta pitäisi hylätä hänet.    #RuleOfLaw matters. #MeToo #CountryOverParty #WithdrawKavanaugh #StopKavanaugh</w:t>
      </w:r>
    </w:p>
    <w:p>
      <w:r>
        <w:rPr>
          <w:b/>
          <w:u w:val="single"/>
        </w:rPr>
        <w:t xml:space="preserve">786210</w:t>
      </w:r>
    </w:p>
    <w:p>
      <w:r>
        <w:t xml:space="preserve">@USER @USER Ihmiset, jotka sanovat, etten ole rasisti", ovat rasisteja. Sinä olet rasisti. Toista perässäni"</w:t>
      </w:r>
    </w:p>
    <w:p>
      <w:r>
        <w:rPr>
          <w:b/>
          <w:u w:val="single"/>
        </w:rPr>
        <w:t xml:space="preserve">786211</w:t>
      </w:r>
    </w:p>
    <w:p>
      <w:r>
        <w:t xml:space="preserve">@USER Kathy the Patriot🗽 YOU HAVE TO LOVE our GREAT PRESIDENT TRUMP!!!!  SELKÄRANKA U.S. TERÄSTÄ!!! MUUTTAA SE! Kauppaa &amp;amp; KAIKKI AMERIKKAILLE!!! #AMERICAFIRST #USA #MAGA #LEADERSHIP &amp;AMP; #RESPECT #ECONOMY #JOBS #PEACEthruSTRENGTH #GOD #BLESS #TRUMP &amp;AMP; #THEUSA 😀 🗽🗽🗽 🗽 😀 😀 .</w:t>
      </w:r>
    </w:p>
    <w:p>
      <w:r>
        <w:rPr>
          <w:b/>
          <w:u w:val="single"/>
        </w:rPr>
        <w:t xml:space="preserve">786212</w:t>
      </w:r>
    </w:p>
    <w:p>
      <w:r>
        <w:t xml:space="preserve">@USER Vau, teillä liberaaleilla ei todellakaan ole huumorintajua.🙄</w:t>
      </w:r>
    </w:p>
    <w:p>
      <w:r>
        <w:rPr>
          <w:b/>
          <w:u w:val="single"/>
        </w:rPr>
        <w:t xml:space="preserve">786213</w:t>
      </w:r>
    </w:p>
    <w:p>
      <w:r>
        <w:t xml:space="preserve">@USER OLEN NIIN VITUN VALMIS</w:t>
      </w:r>
    </w:p>
    <w:p>
      <w:r>
        <w:rPr>
          <w:b/>
          <w:u w:val="single"/>
        </w:rPr>
        <w:t xml:space="preserve">786214</w:t>
      </w:r>
    </w:p>
    <w:p>
      <w:r>
        <w:t xml:space="preserve">@USER Pyhä jysäys!! Jos katolinen kansa ei ole herännyt tästä ..... #FalseProphet #Lunatic</w:t>
      </w:r>
    </w:p>
    <w:p>
      <w:r>
        <w:rPr>
          <w:b/>
          <w:u w:val="single"/>
        </w:rPr>
        <w:t xml:space="preserve">786215</w:t>
      </w:r>
    </w:p>
    <w:p>
      <w:r>
        <w:t xml:space="preserve">@USER Lol joo per dina hän on siellä joka päivä per claudia ei hevonen sai eläinlääkärin hoito ellei se oli lahjoitus esimerkiksi ontuu jne.</w:t>
      </w:r>
    </w:p>
    <w:p>
      <w:r>
        <w:rPr>
          <w:b/>
          <w:u w:val="single"/>
        </w:rPr>
        <w:t xml:space="preserve">786216</w:t>
      </w:r>
    </w:p>
    <w:p>
      <w:r>
        <w:t xml:space="preserve">@USER @USER @USER @USER Mikä yllätys.... sama kuin antifa. BLM ja niin edelleen ja niin edelleen. Soros on Amerikan pahin vihollinen HISTORIASSA. Hän uskoo, että ainoa tapa kaataa USA on sisältäpäin. Ja hän on oikeassa. Mutta se ei tule tapahtumaan.</w:t>
      </w:r>
    </w:p>
    <w:p>
      <w:r>
        <w:rPr>
          <w:b/>
          <w:u w:val="single"/>
        </w:rPr>
        <w:t xml:space="preserve">786217</w:t>
      </w:r>
    </w:p>
    <w:p>
      <w:r>
        <w:t xml:space="preserve">@USER Niin minäkin! Hänen häänsä olivat parhaat! Hän on todella kaunis!</w:t>
      </w:r>
    </w:p>
    <w:p>
      <w:r>
        <w:rPr>
          <w:b/>
          <w:u w:val="single"/>
        </w:rPr>
        <w:t xml:space="preserve">786218</w:t>
      </w:r>
    </w:p>
    <w:p>
      <w:r>
        <w:t xml:space="preserve">@USER @USER Ei ristiriitaa - älä katso tätä.  #Soros mukana Antifan väkivaltaisessa vasemmistoagendassa myös.</w:t>
      </w:r>
    </w:p>
    <w:p>
      <w:r>
        <w:rPr>
          <w:b/>
          <w:u w:val="single"/>
        </w:rPr>
        <w:t xml:space="preserve">786219</w:t>
      </w:r>
    </w:p>
    <w:p>
      <w:r>
        <w:t xml:space="preserve">@USER @USER @USER @USER URL-osoite, jossa kaikki ilmoituksesi ovat toteutuneet, vai varastatko periaatteessa Labourin ideoita saadaksesi muutaman äänen lisää?</w:t>
      </w:r>
    </w:p>
    <w:p>
      <w:r>
        <w:rPr>
          <w:b/>
          <w:u w:val="single"/>
        </w:rPr>
        <w:t xml:space="preserve">786220</w:t>
      </w:r>
    </w:p>
    <w:p>
      <w:r>
        <w:t xml:space="preserve">Neljä kymmenestä britistä on periaatteessa rasisteja. Neljä kymmenestä äänestäjästä äänestää konservatiiveja. Sattumaa!????!????????</w:t>
      </w:r>
    </w:p>
    <w:p>
      <w:r>
        <w:rPr>
          <w:b/>
          <w:u w:val="single"/>
        </w:rPr>
        <w:t xml:space="preserve">786221</w:t>
      </w:r>
    </w:p>
    <w:p>
      <w:r>
        <w:t xml:space="preserve">#GUNCONTROL puolestapuhujien on LOPETTAA putoaminen yli itsensä vakuuttamaan äänestäjille, että hekin rakastavat HORRIFIC 2A URL-osoite</w:t>
      </w:r>
    </w:p>
    <w:p>
      <w:r>
        <w:rPr>
          <w:b/>
          <w:u w:val="single"/>
        </w:rPr>
        <w:t xml:space="preserve">786222</w:t>
      </w:r>
    </w:p>
    <w:p>
      <w:r>
        <w:t xml:space="preserve">@USER @USER Hei! Me rakastamme sitä, kuinka suuri Camila Mendesin fani sinä olet! Sopiiko, että käytämme twiittiäsi hänestä mainosmateriaalissamme?</w:t>
      </w:r>
    </w:p>
    <w:p>
      <w:r>
        <w:rPr>
          <w:b/>
          <w:u w:val="single"/>
        </w:rPr>
        <w:t xml:space="preserve">786223</w:t>
      </w:r>
    </w:p>
    <w:p>
      <w:r>
        <w:t xml:space="preserve">@USER Haista vittu</w:t>
      </w:r>
    </w:p>
    <w:p>
      <w:r>
        <w:rPr>
          <w:b/>
          <w:u w:val="single"/>
        </w:rPr>
        <w:t xml:space="preserve">786224</w:t>
      </w:r>
    </w:p>
    <w:p>
      <w:r>
        <w:t xml:space="preserve">@USER Varmasti outo näkemys Margaret Sangerin geonicidista filosofiaa kohtaan, joka koskee vähemmistöjen abortointia.  Haluaisin tietää, onko eniten kärsivä musta väestö samaa mieltä hänen kanssaan.</w:t>
      </w:r>
    </w:p>
    <w:p>
      <w:r>
        <w:rPr>
          <w:b/>
          <w:u w:val="single"/>
        </w:rPr>
        <w:t xml:space="preserve">786225</w:t>
      </w:r>
    </w:p>
    <w:p>
      <w:r>
        <w:t xml:space="preserve">@USER @USER Vankilajärjestelmä on niin perseestä.  Miksi ne vielä pääsee pälkähästä siitä, mikä on mahdollisesti tahallinen murha, jos vangit kuolevat hurrikaanissa? He tekivät tämän Louisianassa ja noin 500 vankia katosi"""</w:t>
      </w:r>
    </w:p>
    <w:p>
      <w:r>
        <w:rPr>
          <w:b/>
          <w:u w:val="single"/>
        </w:rPr>
        <w:t xml:space="preserve">786226</w:t>
      </w:r>
    </w:p>
    <w:p>
      <w:r>
        <w:t xml:space="preserve">@USER @USER Hän on hyödytön.  Yrittää tehdä oikein, mutta ei koskaan toteuta sitä.</w:t>
      </w:r>
    </w:p>
    <w:p>
      <w:r>
        <w:rPr>
          <w:b/>
          <w:u w:val="single"/>
        </w:rPr>
        <w:t xml:space="preserve">786227</w:t>
      </w:r>
    </w:p>
    <w:p>
      <w:r>
        <w:t xml:space="preserve">#WalkAway liberaalit......Puolueesi on myrkkyä. URL</w:t>
      </w:r>
    </w:p>
    <w:p>
      <w:r>
        <w:rPr>
          <w:b/>
          <w:u w:val="single"/>
        </w:rPr>
        <w:t xml:space="preserve">786228</w:t>
      </w:r>
    </w:p>
    <w:p>
      <w:r>
        <w:t xml:space="preserve">@USER Onneksi Trumpilla ei ole koiraa Valkoisessa talossa. Hän on julma mies.</w:t>
      </w:r>
    </w:p>
    <w:p>
      <w:r>
        <w:rPr>
          <w:b/>
          <w:u w:val="single"/>
        </w:rPr>
        <w:t xml:space="preserve">786229</w:t>
      </w:r>
    </w:p>
    <w:p>
      <w:r>
        <w:t xml:space="preserve">@USER Valehtelet. Pysy tosiasioissa. Me maksamme nyt enemmän.</w:t>
      </w:r>
    </w:p>
    <w:p>
      <w:r>
        <w:rPr>
          <w:b/>
          <w:u w:val="single"/>
        </w:rPr>
        <w:t xml:space="preserve">786230</w:t>
      </w:r>
    </w:p>
    <w:p>
      <w:r>
        <w:t xml:space="preserve">@USER Trump potkii demareita perseelle - se on niin hauskaa.</w:t>
      </w:r>
    </w:p>
    <w:p>
      <w:r>
        <w:rPr>
          <w:b/>
          <w:u w:val="single"/>
        </w:rPr>
        <w:t xml:space="preserve">786231</w:t>
      </w:r>
    </w:p>
    <w:p>
      <w:r>
        <w:t xml:space="preserve">@USER @USER @USER @USER @USER Hän on tyhmä ja tyhmempi kaikki yhdessä presidentissä.  Se on kaksi yhtä vastaan.</w:t>
      </w:r>
    </w:p>
    <w:p>
      <w:r>
        <w:rPr>
          <w:b/>
          <w:u w:val="single"/>
        </w:rPr>
        <w:t xml:space="preserve">786232</w:t>
      </w:r>
    </w:p>
    <w:p>
      <w:r>
        <w:t xml:space="preserve">#Toxictory ministeri @USER yritti kuluttaa 50 punnan hyväntekeväisyyslahjoituksen! Se on mitä @USER tekee!!! @USER #Toriesmustgo #DissolveTheUnion URL-osoite</w:t>
      </w:r>
    </w:p>
    <w:p>
      <w:r>
        <w:rPr>
          <w:b/>
          <w:u w:val="single"/>
        </w:rPr>
        <w:t xml:space="preserve">786233</w:t>
      </w:r>
    </w:p>
    <w:p>
      <w:r>
        <w:t xml:space="preserve">@USER ur niin suora forword mies👌 näin u tanssi dewwane ja ur vain puhua ilmaiseksi ky ap kitnay porrany ho teollisuus mein ja pidän todella ur tämä laatu, että u jopa kerätä ur vanhempi💚 taiteilija rakkaus #Manmarziyaan 🤠👍</w:t>
      </w:r>
    </w:p>
    <w:p>
      <w:r>
        <w:rPr>
          <w:b/>
          <w:u w:val="single"/>
        </w:rPr>
        <w:t xml:space="preserve">786234</w:t>
      </w:r>
    </w:p>
    <w:p>
      <w:r>
        <w:t xml:space="preserve">@USER Ja tämän sanoo pelle, jonka pitäisi olla vankilassa?</w:t>
      </w:r>
    </w:p>
    <w:p>
      <w:r>
        <w:rPr>
          <w:b/>
          <w:u w:val="single"/>
        </w:rPr>
        <w:t xml:space="preserve">786235</w:t>
      </w:r>
    </w:p>
    <w:p>
      <w:r>
        <w:t xml:space="preserve">@USER @USER @USER @USER @USER @USER vaientiko Twitter Alex Jonesin kostoksi siitä, että hän esitti Twitterille kysymyksiä @USER @USER @USER @USER @USER @USER @USER URL-osoite</w:t>
      </w:r>
    </w:p>
    <w:p>
      <w:r>
        <w:rPr>
          <w:b/>
          <w:u w:val="single"/>
        </w:rPr>
        <w:t xml:space="preserve">786236</w:t>
      </w:r>
    </w:p>
    <w:p>
      <w:r>
        <w:t xml:space="preserve">@USER Se johtuu siitä, että olet vanha mies.</w:t>
      </w:r>
    </w:p>
    <w:p>
      <w:r>
        <w:rPr>
          <w:b/>
          <w:u w:val="single"/>
        </w:rPr>
        <w:t xml:space="preserve">786237</w:t>
      </w:r>
    </w:p>
    <w:p>
      <w:r>
        <w:t xml:space="preserve">@USER @USER @USER @USER @USER He ovat esteellisiä. Amerikan vastaisia. Fariseuksia. Kysykää heiltä, millä he ovat ehdolla, niin ette saa mitään. Maga!</w:t>
      </w:r>
    </w:p>
    <w:p>
      <w:r>
        <w:rPr>
          <w:b/>
          <w:u w:val="single"/>
        </w:rPr>
        <w:t xml:space="preserve">786238</w:t>
      </w:r>
    </w:p>
    <w:p>
      <w:r>
        <w:t xml:space="preserve">@USER @USER Et ole..olet täällä edustamassa alinskylaista orwellilaista vasemmistolaista työkalua ja hölmöä näkemystä asioista..kuten 99.9% marxisteista ja antifoista, jotka ovat samanlaisia kuin sinä..psst! Ja ennen kuin käytät sanoja fasisti tai fasismi uudelleen, lue D'Souzan kirja "The Big Lie"..tällä hetkellä tiedät SQUAT kummastakaan.""</w:t>
      </w:r>
    </w:p>
    <w:p>
      <w:r>
        <w:rPr>
          <w:b/>
          <w:u w:val="single"/>
        </w:rPr>
        <w:t xml:space="preserve">786239</w:t>
      </w:r>
    </w:p>
    <w:p>
      <w:r>
        <w:t xml:space="preserve">@USER Muistan kyllä. :( Mutta jotenkin keskustalaiset" antifa-vihaajat eivät koskaan saa itseään tuomitsemaan tällaisia asioita.""</w:t>
      </w:r>
    </w:p>
    <w:p>
      <w:r>
        <w:rPr>
          <w:b/>
          <w:u w:val="single"/>
        </w:rPr>
        <w:t xml:space="preserve">786240</w:t>
      </w:r>
    </w:p>
    <w:p>
      <w:r>
        <w:t xml:space="preserve">@USER Tarkoitan, että se toimi asevalvonnassa, eikö? URL</w:t>
      </w:r>
    </w:p>
    <w:p>
      <w:r>
        <w:rPr>
          <w:b/>
          <w:u w:val="single"/>
        </w:rPr>
        <w:t xml:space="preserve">786241</w:t>
      </w:r>
    </w:p>
    <w:p>
      <w:r>
        <w:t xml:space="preserve">@USER Luulen, että viimeinen asia WH:n tai Trumpin mielessä on April Ryan. Hänen pitää lopettaa itsensä imartelu. Hän ei ole niin tärkeä kuin hän luulee olevansa.</w:t>
      </w:r>
    </w:p>
    <w:p>
      <w:r>
        <w:rPr>
          <w:b/>
          <w:u w:val="single"/>
        </w:rPr>
        <w:t xml:space="preserve">786242</w:t>
      </w:r>
    </w:p>
    <w:p>
      <w:r>
        <w:t xml:space="preserve">@USER Periaatteelliset konservatiivit ovat #Hypocrickets</w:t>
      </w:r>
    </w:p>
    <w:p>
      <w:r>
        <w:rPr>
          <w:b/>
          <w:u w:val="single"/>
        </w:rPr>
        <w:t xml:space="preserve">786243</w:t>
      </w:r>
    </w:p>
    <w:p>
      <w:r>
        <w:t xml:space="preserve">@USER @USER @USER @USER @USER @USER @USER @USER @USER @USER @USER @USER @USER @USER @USER @USER Älä unohda @USER &amp;amp; demokraattien tukema #Antifa</w:t>
      </w:r>
    </w:p>
    <w:p>
      <w:r>
        <w:rPr>
          <w:b/>
          <w:u w:val="single"/>
        </w:rPr>
        <w:t xml:space="preserve">786244</w:t>
      </w:r>
    </w:p>
    <w:p>
      <w:r>
        <w:t xml:space="preserve">@USER Hän on kaunis ihminen, joka opettaa arvoja lapsilleen. Opettaa heille, että he ovat kuninkaallisia, mutta pitää estää sitä nousemasta heidän päähänsä. Pysy aitona ❤️</w:t>
      </w:r>
    </w:p>
    <w:p>
      <w:r>
        <w:rPr>
          <w:b/>
          <w:u w:val="single"/>
        </w:rPr>
        <w:t xml:space="preserve">786245</w:t>
      </w:r>
    </w:p>
    <w:p>
      <w:r>
        <w:t xml:space="preserve">@USER Tuo hänen Antifa rikollinen poikansa kampanjoimaan hänen puolestaan.</w:t>
      </w:r>
    </w:p>
    <w:p>
      <w:r>
        <w:rPr>
          <w:b/>
          <w:u w:val="single"/>
        </w:rPr>
        <w:t xml:space="preserve">786246</w:t>
      </w:r>
    </w:p>
    <w:p>
      <w:r>
        <w:t xml:space="preserve">@USER @USER En katsonut enkä aio katsoa @USER Katsomalla syyskuun 11. päivän tarinoita ja sitä, miten tulimme yhteen ja seisoimme olkapää rinta rinnan, sain minut ylpeäksi kaikista ongelmistamme huolimatta, mutta ihmiset, jotka pelaavat hemmetin peliä, eivät voi seisoa tämän hetken puolesta - protestoivat lauantaina.</w:t>
      </w:r>
    </w:p>
    <w:p>
      <w:r>
        <w:rPr>
          <w:b/>
          <w:u w:val="single"/>
        </w:rPr>
        <w:t xml:space="preserve">786247</w:t>
      </w:r>
    </w:p>
    <w:p>
      <w:r>
        <w:t xml:space="preserve">Kyynel koostuu 1 % vedestä ja 99 % tunteista.</w:t>
      </w:r>
    </w:p>
    <w:p>
      <w:r>
        <w:rPr>
          <w:b/>
          <w:u w:val="single"/>
        </w:rPr>
        <w:t xml:space="preserve">786248</w:t>
      </w:r>
    </w:p>
    <w:p>
      <w:r>
        <w:t xml:space="preserve">@USER @USER Trump puhuu asevalvonnasta NRA:n edustajana.  En petä teitä, hän sanoo. URL</w:t>
      </w:r>
    </w:p>
    <w:p>
      <w:r>
        <w:rPr>
          <w:b/>
          <w:u w:val="single"/>
        </w:rPr>
        <w:t xml:space="preserve">786249</w:t>
      </w:r>
    </w:p>
    <w:p>
      <w:r>
        <w:t xml:space="preserve">@USER Hän juo niin paljon Koolaidia, että hän on pöhöttynyt.</w:t>
      </w:r>
    </w:p>
    <w:p>
      <w:r>
        <w:rPr>
          <w:b/>
          <w:u w:val="single"/>
        </w:rPr>
        <w:t xml:space="preserve">786250</w:t>
      </w:r>
    </w:p>
    <w:p>
      <w:r>
        <w:t xml:space="preserve">@USER Holder on asetettava syytteeseen.</w:t>
      </w:r>
    </w:p>
    <w:p>
      <w:r>
        <w:rPr>
          <w:b/>
          <w:u w:val="single"/>
        </w:rPr>
        <w:t xml:space="preserve">786251</w:t>
      </w:r>
    </w:p>
    <w:p>
      <w:r>
        <w:t xml:space="preserve">@USER Mutta... Mutta... MOLEMMAT PELAAJAT OLIVAT NAISIA. Ja KUMMAT olivat värillisiä naisia!</w:t>
      </w:r>
    </w:p>
    <w:p>
      <w:r>
        <w:rPr>
          <w:b/>
          <w:u w:val="single"/>
        </w:rPr>
        <w:t xml:space="preserve">786252</w:t>
      </w:r>
    </w:p>
    <w:p>
      <w:r>
        <w:t xml:space="preserve">@USER @USER @USER @USER @USER @USER Toimielin antaa hänen twiittailla vain silloin, kun hän käyttäytyy. Hän on ikkunannuolija!!!!</w:t>
      </w:r>
    </w:p>
    <w:p>
      <w:r>
        <w:rPr>
          <w:b/>
          <w:u w:val="single"/>
        </w:rPr>
        <w:t xml:space="preserve">786253</w:t>
      </w:r>
    </w:p>
    <w:p>
      <w:r>
        <w:t xml:space="preserve">*lapsenvahtina 3 lasta* ihmiset: "Kuinka vanha luulet hänen olevan?" "hänellä on kolme lasta" minä:*ei suututa. älä suutu. he eivät tiedä. he eivät tiedä*</w:t>
      </w:r>
    </w:p>
    <w:p>
      <w:r>
        <w:rPr>
          <w:b/>
          <w:u w:val="single"/>
        </w:rPr>
        <w:t xml:space="preserve">786254</w:t>
      </w:r>
    </w:p>
    <w:p>
      <w:r>
        <w:t xml:space="preserve">@USER no...? URL</w:t>
      </w:r>
    </w:p>
    <w:p>
      <w:r>
        <w:rPr>
          <w:b/>
          <w:u w:val="single"/>
        </w:rPr>
        <w:t xml:space="preserve">786255</w:t>
      </w:r>
    </w:p>
    <w:p>
      <w:r>
        <w:t xml:space="preserve">WTC Tämä on uhka!!! ..@USER #Maga #QAnon #WakeUpAmerica URL-osoite</w:t>
      </w:r>
    </w:p>
    <w:p>
      <w:r>
        <w:rPr>
          <w:b/>
          <w:u w:val="single"/>
        </w:rPr>
        <w:t xml:space="preserve">786256</w:t>
      </w:r>
    </w:p>
    <w:p>
      <w:r>
        <w:t xml:space="preserve">@USER Se on helposti sulavaa sisältöä.   Ei tarvita vivahteita tai edes tarinan ymmärtämistä.  He voivat näyttää kuvan ANTIFA:sta" ja saada perustason tunnereaktion, jota heidän sisältönsä vaatii ollakseen kannattavaa."</w:t>
      </w:r>
    </w:p>
    <w:p>
      <w:r>
        <w:rPr>
          <w:b/>
          <w:u w:val="single"/>
        </w:rPr>
        <w:t xml:space="preserve">786257</w:t>
      </w:r>
    </w:p>
    <w:p>
      <w:r>
        <w:t xml:space="preserve">@USER @USER Yritä etsiä tavallisia demokraatteja.  Liberaalit ovat niitä, joiden kanssa ei voi keskustella.</w:t>
      </w:r>
    </w:p>
    <w:p>
      <w:r>
        <w:rPr>
          <w:b/>
          <w:u w:val="single"/>
        </w:rPr>
        <w:t xml:space="preserve">786258</w:t>
      </w:r>
    </w:p>
    <w:p>
      <w:r>
        <w:t xml:space="preserve">@USER Hienoja uutisia! Vanha kuutamo meni juuri koomaan! 😂</w:t>
      </w:r>
    </w:p>
    <w:p>
      <w:r>
        <w:rPr>
          <w:b/>
          <w:u w:val="single"/>
        </w:rPr>
        <w:t xml:space="preserve">786259</w:t>
      </w:r>
    </w:p>
    <w:p>
      <w:r>
        <w:t xml:space="preserve">@USER OMG HÄN ON NIIN EXTRA ILY</w:t>
      </w:r>
    </w:p>
    <w:p>
      <w:r>
        <w:rPr>
          <w:b/>
          <w:u w:val="single"/>
        </w:rPr>
        <w:t xml:space="preserve">786260</w:t>
      </w:r>
    </w:p>
    <w:p>
      <w:r>
        <w:t xml:space="preserve">@USER @USER @USER @USER Kutsukaa Trumpia siksi, mikä hän on... NARCISSISTINEN SOSIOPATI!</w:t>
      </w:r>
    </w:p>
    <w:p>
      <w:r>
        <w:rPr>
          <w:b/>
          <w:u w:val="single"/>
        </w:rPr>
        <w:t xml:space="preserve">786261</w:t>
      </w:r>
    </w:p>
    <w:p>
      <w:r>
        <w:t xml:space="preserve">@USER @USER Valitettavasti Amerikassa tällaista järjestelmää kutsuttaisiin rasistiseksi. Liberaalien mielestä tentit ovat rasistisia vähemmistöryhmiä kohtaan.</w:t>
      </w:r>
    </w:p>
    <w:p>
      <w:r>
        <w:rPr>
          <w:b/>
          <w:u w:val="single"/>
        </w:rPr>
        <w:t xml:space="preserve">786262</w:t>
      </w:r>
    </w:p>
    <w:p>
      <w:r>
        <w:t xml:space="preserve">@USER Tiedän! Hän on yhä elossa....mutta mietin, oliko hänen uransa raiteiltaan? Outoa! Rakastin häntä... erityisesti sinä päivänä!</w:t>
      </w:r>
    </w:p>
    <w:p>
      <w:r>
        <w:rPr>
          <w:b/>
          <w:u w:val="single"/>
        </w:rPr>
        <w:t xml:space="preserve">786263</w:t>
      </w:r>
    </w:p>
    <w:p>
      <w:r>
        <w:t xml:space="preserve">@USER @USER Kaveri olet aina läsnä...veikkaanpa miksi? Lol</w:t>
      </w:r>
    </w:p>
    <w:p>
      <w:r>
        <w:rPr>
          <w:b/>
          <w:u w:val="single"/>
        </w:rPr>
        <w:t xml:space="preserve">786264</w:t>
      </w:r>
    </w:p>
    <w:p>
      <w:r>
        <w:t xml:space="preserve">@USER @USER mikä vauva! URL</w:t>
      </w:r>
    </w:p>
    <w:p>
      <w:r>
        <w:rPr>
          <w:b/>
          <w:u w:val="single"/>
        </w:rPr>
        <w:t xml:space="preserve">786265</w:t>
      </w:r>
    </w:p>
    <w:p>
      <w:r>
        <w:t xml:space="preserve">@USER olet hyvin vakuuttava fam</w:t>
      </w:r>
    </w:p>
    <w:p>
      <w:r>
        <w:rPr>
          <w:b/>
          <w:u w:val="single"/>
        </w:rPr>
        <w:t xml:space="preserve">786266</w:t>
      </w:r>
    </w:p>
    <w:p>
      <w:r>
        <w:t xml:space="preserve">@USER SE EI OLE MITÄÄN UUTTA HÄN AIKOI ÄÄNESTÄÄ EI JOKA TAPAUKSESSA..... ME ÄÄNESTÄMME EI LIBERAALEJA MARRASKUUSSA.... URL</w:t>
      </w:r>
    </w:p>
    <w:p>
      <w:r>
        <w:rPr>
          <w:b/>
          <w:u w:val="single"/>
        </w:rPr>
        <w:t xml:space="preserve">786267</w:t>
      </w:r>
    </w:p>
    <w:p>
      <w:r>
        <w:t xml:space="preserve">@USER Burt. Siisti kaveri.</w:t>
      </w:r>
    </w:p>
    <w:p>
      <w:r>
        <w:rPr>
          <w:b/>
          <w:u w:val="single"/>
        </w:rPr>
        <w:t xml:space="preserve">786268</w:t>
      </w:r>
    </w:p>
    <w:p>
      <w:r>
        <w:t xml:space="preserve">#MAGA! JOS OLET KAIKKI #TRUMPIN KANNALLA SEURAA MINUA JA MINÄ SEURAAN TAKAISIN.</w:t>
      </w:r>
    </w:p>
    <w:p>
      <w:r>
        <w:rPr>
          <w:b/>
          <w:u w:val="single"/>
        </w:rPr>
        <w:t xml:space="preserve">786269</w:t>
      </w:r>
    </w:p>
    <w:p>
      <w:r>
        <w:t xml:space="preserve">@USER kiitos u!!! olen vihdoin siinä vaiheessa, että olen kunnossa käyttää lämpöä sitä taas olen niin onnellinen</w:t>
      </w:r>
    </w:p>
    <w:p>
      <w:r>
        <w:rPr>
          <w:b/>
          <w:u w:val="single"/>
        </w:rPr>
        <w:t xml:space="preserve">786270</w:t>
      </w:r>
    </w:p>
    <w:p>
      <w:r>
        <w:t xml:space="preserve">@USER Vähän niin kuin mitä Trump tekee koko ajan huh?</w:t>
      </w:r>
    </w:p>
    <w:p>
      <w:r>
        <w:rPr>
          <w:b/>
          <w:u w:val="single"/>
        </w:rPr>
        <w:t xml:space="preserve">786271</w:t>
      </w:r>
    </w:p>
    <w:p>
      <w:r>
        <w:t xml:space="preserve">@USER Koska entinen Antifa valkoisessa talossa ja he eivät pidätä häntä ja kansalainen, jos he pidättävät jonkun, selitä minulle.</w:t>
      </w:r>
    </w:p>
    <w:p>
      <w:r>
        <w:rPr>
          <w:b/>
          <w:u w:val="single"/>
        </w:rPr>
        <w:t xml:space="preserve">786272</w:t>
      </w:r>
    </w:p>
    <w:p>
      <w:r>
        <w:t xml:space="preserve">@USER Fuck em</w:t>
      </w:r>
    </w:p>
    <w:p>
      <w:r>
        <w:rPr>
          <w:b/>
          <w:u w:val="single"/>
        </w:rPr>
        <w:t xml:space="preserve">786273</w:t>
      </w:r>
    </w:p>
    <w:p>
      <w:r>
        <w:t xml:space="preserve">@USER Hyvä siirto....he on suuri häviäjä.</w:t>
      </w:r>
    </w:p>
    <w:p>
      <w:r>
        <w:rPr>
          <w:b/>
          <w:u w:val="single"/>
        </w:rPr>
        <w:t xml:space="preserve">786274</w:t>
      </w:r>
    </w:p>
    <w:p>
      <w:r>
        <w:t xml:space="preserve">@KÄYTTÄJÄ Selvitetään tämä asia! Lähetä minulle postinumerosi, niin tarkistan asian.  Olemme tukenasi ja varmistamme, että nautit parhaasta, mitä TV:llä on tarjota, niin pian kuin mahdollista! *NevinBruce</w:t>
      </w:r>
    </w:p>
    <w:p>
      <w:r>
        <w:rPr>
          <w:b/>
          <w:u w:val="single"/>
        </w:rPr>
        <w:t xml:space="preserve">786275</w:t>
      </w:r>
    </w:p>
    <w:p>
      <w:r>
        <w:t xml:space="preserve">@USER @USER @USER @USER @USER Tiedoksi: tunnen Doug Jonesin henkilökohtaisesti, ja hän on senaattori vain, koska meillä ei ollut muuta uskottavaa vaihtoehtoa. Hän ei tule olemaan seuraavissa vaaleissa.</w:t>
      </w:r>
    </w:p>
    <w:p>
      <w:r>
        <w:rPr>
          <w:b/>
          <w:u w:val="single"/>
        </w:rPr>
        <w:t xml:space="preserve">786276</w:t>
      </w:r>
    </w:p>
    <w:p>
      <w:r>
        <w:t xml:space="preserve">@USER Presidentin tunteet ovat täysin päinvastaiset kuin CNN:n tunteet. Mitä se sitten kertoo CNN:stä? He ovat kaikki liberaaleja.</w:t>
      </w:r>
    </w:p>
    <w:p>
      <w:r>
        <w:rPr>
          <w:b/>
          <w:u w:val="single"/>
        </w:rPr>
        <w:t xml:space="preserve">786277</w:t>
      </w:r>
    </w:p>
    <w:p>
      <w:r>
        <w:t xml:space="preserve">@USER se on kirjaimellisesti narratiivi, joka on samalla tasolla kuin natsien lyönti, antifan lyönti, ne ovat saman kolikon kaksi puolta." noooOOOOoOo toinen näistä ryhmistä haluaa tuhota tai karkottaa kaikki PoC ja juutalaiset, toinen haluaa vain estää heitä tekemästä sitä, ja tämä vertailu hyödyttää fash"</w:t>
      </w:r>
    </w:p>
    <w:p>
      <w:r>
        <w:rPr>
          <w:b/>
          <w:u w:val="single"/>
        </w:rPr>
        <w:t xml:space="preserve">786278</w:t>
      </w:r>
    </w:p>
    <w:p>
      <w:r>
        <w:t xml:space="preserve">@USER @USER Asevalvonnan puolesta on monia typeriä argumentteja, mutta tämä on ehkä typerin ja yleisin.</w:t>
      </w:r>
    </w:p>
    <w:p>
      <w:r>
        <w:rPr>
          <w:b/>
          <w:u w:val="single"/>
        </w:rPr>
        <w:t xml:space="preserve">786279</w:t>
      </w:r>
    </w:p>
    <w:p>
      <w:r>
        <w:t xml:space="preserve">@USER hän on idk mitä on tekeillä</w:t>
      </w:r>
    </w:p>
    <w:p>
      <w:r>
        <w:rPr>
          <w:b/>
          <w:u w:val="single"/>
        </w:rPr>
        <w:t xml:space="preserve">786280</w:t>
      </w:r>
    </w:p>
    <w:p>
      <w:r>
        <w:t xml:space="preserve">@USER @USER Yall need to chill he is having a really abysmal 2nd half. Rizzolla oli surkea ensimmäinen puoliaika. Se on baseballia, sitä tapahtuu. Onko hänellä asioita, joita hänen täytyy vielä työstää, kyllä. Onko teholuvut laskeneet kyllä..... mutta hän voi nousta takaisin koska tahansa. URL</w:t>
      </w:r>
    </w:p>
    <w:p>
      <w:r>
        <w:rPr>
          <w:b/>
          <w:u w:val="single"/>
        </w:rPr>
        <w:t xml:space="preserve">786281</w:t>
      </w:r>
    </w:p>
    <w:p>
      <w:r>
        <w:t xml:space="preserve">@USER Dude olet vanha!!!! Lmao. PS: Go Pack Go!!!</w:t>
      </w:r>
    </w:p>
    <w:p>
      <w:r>
        <w:rPr>
          <w:b/>
          <w:u w:val="single"/>
        </w:rPr>
        <w:t xml:space="preserve">786282</w:t>
      </w:r>
    </w:p>
    <w:p>
      <w:r>
        <w:t xml:space="preserve">@USER @USER @USER @USER @USER @USER @USER @USER @USER @USER @USER @USER @USER @USER @USER @USER @USER @USER @USER @USER @USER @USER @USER @USER @USER @USER @USER @USER @USER @USER @USER @USER @USER @USER @USER @USER @USER @USER @USER @USER @USER @USER @USER  Jos he kohtaavat vasemmiston eläimet hyökkäävät heidän kimppuunsa. Antifa on kommunistis-sosialistis-natsistisen demokraattipuolueen haara.</w:t>
      </w:r>
    </w:p>
    <w:p>
      <w:r>
        <w:rPr>
          <w:b/>
          <w:u w:val="single"/>
        </w:rPr>
        <w:t xml:space="preserve">786283</w:t>
      </w:r>
    </w:p>
    <w:p>
      <w:r>
        <w:t xml:space="preserve">@USER Sinulta saamani naurut riittävät. 😌</w:t>
      </w:r>
    </w:p>
    <w:p>
      <w:r>
        <w:rPr>
          <w:b/>
          <w:u w:val="single"/>
        </w:rPr>
        <w:t xml:space="preserve">786284</w:t>
      </w:r>
    </w:p>
    <w:p>
      <w:r>
        <w:t xml:space="preserve">@USER @USER @USER @USER hyvin?</w:t>
      </w:r>
    </w:p>
    <w:p>
      <w:r>
        <w:rPr>
          <w:b/>
          <w:u w:val="single"/>
        </w:rPr>
        <w:t xml:space="preserve">786285</w:t>
      </w:r>
    </w:p>
    <w:p>
      <w:r>
        <w:t xml:space="preserve">@USER @USER @USER @USER @USER Ensinnäkään Panerassa ei ole edes pizzaa...</w:t>
      </w:r>
    </w:p>
    <w:p>
      <w:r>
        <w:rPr>
          <w:b/>
          <w:u w:val="single"/>
        </w:rPr>
        <w:t xml:space="preserve">786286</w:t>
      </w:r>
    </w:p>
    <w:p>
      <w:r>
        <w:t xml:space="preserve">@USER @USER @USER @USER @USER älkää tappako minua. antifa toisaalta....</w:t>
      </w:r>
    </w:p>
    <w:p>
      <w:r>
        <w:rPr>
          <w:b/>
          <w:u w:val="single"/>
        </w:rPr>
        <w:t xml:space="preserve">786287</w:t>
      </w:r>
    </w:p>
    <w:p>
      <w:r>
        <w:t xml:space="preserve">@USER Näitkö Shanahanin sanovan, että Spoon ei ollut 100-prosenttisesti terve tässä pelissä? Ilmeisesti ei mitään tekosyitä jos on ulkona MUTTA ehkä se ei ole se "kaikki on tuhoon tuomittua" sortin juttu miltä se näytti pelin aikana. Ehkä hän on vielä ihan hyvä.</w:t>
      </w:r>
    </w:p>
    <w:p>
      <w:r>
        <w:rPr>
          <w:b/>
          <w:u w:val="single"/>
        </w:rPr>
        <w:t xml:space="preserve">786288</w:t>
      </w:r>
    </w:p>
    <w:p>
      <w:r>
        <w:t xml:space="preserve">@USER Hyvä tyttö @USER</w:t>
      </w:r>
    </w:p>
    <w:p>
      <w:r>
        <w:rPr>
          <w:b/>
          <w:u w:val="single"/>
        </w:rPr>
        <w:t xml:space="preserve">786289</w:t>
      </w:r>
    </w:p>
    <w:p>
      <w:r>
        <w:t xml:space="preserve">@USER @USER Hän on ruma mustasydäminen trolli URL-osoite</w:t>
      </w:r>
    </w:p>
    <w:p>
      <w:r>
        <w:rPr>
          <w:b/>
          <w:u w:val="single"/>
        </w:rPr>
        <w:t xml:space="preserve">786290</w:t>
      </w:r>
    </w:p>
    <w:p>
      <w:r>
        <w:t xml:space="preserve">@USER @USER @USER @USER Et selvästikään ole pokemon-mestari! Mulla on melkein 400 pelkästään harvinaisia karkkeja. Yli 150 legacy moveset pokemonia. Kaikki riippuu vain siitä, mitä haluat pitää keräilykappaleina ja mitä arvostat pelissä.</w:t>
      </w:r>
    </w:p>
    <w:p>
      <w:r>
        <w:rPr>
          <w:b/>
          <w:u w:val="single"/>
        </w:rPr>
        <w:t xml:space="preserve">786291</w:t>
      </w:r>
    </w:p>
    <w:p>
      <w:r>
        <w:t xml:space="preserve">@USER Älä usko hypeä.</w:t>
      </w:r>
    </w:p>
    <w:p>
      <w:r>
        <w:rPr>
          <w:b/>
          <w:u w:val="single"/>
        </w:rPr>
        <w:t xml:space="preserve">786292</w:t>
      </w:r>
    </w:p>
    <w:p>
      <w:r>
        <w:t xml:space="preserve">  Ole hyvä ja seuraa takaisin.</w:t>
      </w:r>
    </w:p>
    <w:p>
      <w:r>
        <w:rPr>
          <w:b/>
          <w:u w:val="single"/>
        </w:rPr>
        <w:t xml:space="preserve">786293</w:t>
      </w:r>
    </w:p>
    <w:p>
      <w:r>
        <w:t xml:space="preserve">#Protests Reported in #Sunderland Except these are #football fan and one #flag says #WestBrom on it?!  Pahenee nyt jopa kirjoittaessani?!  #MAGA #MEGA #MBGA #MCGA #Konservatiivit #Patriootit #Muslimit #Vasemmisto #Vasemmistolaiset (tuomittu häviämään mutta eivät tajua sitä) #Kansalaissota pian? URL</w:t>
      </w:r>
    </w:p>
    <w:p>
      <w:r>
        <w:rPr>
          <w:b/>
          <w:u w:val="single"/>
        </w:rPr>
        <w:t xml:space="preserve">786294</w:t>
      </w:r>
    </w:p>
    <w:p>
      <w:r>
        <w:t xml:space="preserve">@USER Liberaalit äänestäisivät häntä silti. He väittävät, että hänen kommenttinsa oli irrotettu asiayhteydestään ja että hän on edelleen rehellinen mies."""</w:t>
      </w:r>
    </w:p>
    <w:p>
      <w:r>
        <w:rPr>
          <w:b/>
          <w:u w:val="single"/>
        </w:rPr>
        <w:t xml:space="preserve">786295</w:t>
      </w:r>
    </w:p>
    <w:p>
      <w:r>
        <w:t xml:space="preserve">@USER @USER Meidät on pelastettu sinulta! MAGA!</w:t>
      </w:r>
    </w:p>
    <w:p>
      <w:r>
        <w:rPr>
          <w:b/>
          <w:u w:val="single"/>
        </w:rPr>
        <w:t xml:space="preserve">786296</w:t>
      </w:r>
    </w:p>
    <w:p>
      <w:r>
        <w:t xml:space="preserve">@USER Otatko esille kunnian ja säädyllisyyden? Tuon jojon ollessa kuvassa? Tuo on rikkaus.</w:t>
      </w:r>
    </w:p>
    <w:p>
      <w:r>
        <w:rPr>
          <w:b/>
          <w:u w:val="single"/>
        </w:rPr>
        <w:t xml:space="preserve">786297</w:t>
      </w:r>
    </w:p>
    <w:p>
      <w:r>
        <w:t xml:space="preserve">@USER Hyvää matkaa.</w:t>
      </w:r>
    </w:p>
    <w:p>
      <w:r>
        <w:rPr>
          <w:b/>
          <w:u w:val="single"/>
        </w:rPr>
        <w:t xml:space="preserve">786298</w:t>
      </w:r>
    </w:p>
    <w:p>
      <w:r>
        <w:t xml:space="preserve">@USER Hän on jumalatar</w:t>
      </w:r>
    </w:p>
    <w:p>
      <w:r>
        <w:rPr>
          <w:b/>
          <w:u w:val="single"/>
        </w:rPr>
        <w:t xml:space="preserve">786299</w:t>
      </w:r>
    </w:p>
    <w:p>
      <w:r>
        <w:t xml:space="preserve">@USER Omg xD Pahin (tai paras, minun tapauksessani paras, koska se sai minut nauramaan) kohta oli se, kun hän kysyi, onko hän kuollut? sattuuko tuo? raukka..." ja loput seisoivat siinä kuin "....nope hän ei kärsi" "joten hän on kuollut!" "...joo, aika kuollut.""</w:t>
      </w:r>
    </w:p>
    <w:p>
      <w:r>
        <w:rPr>
          <w:b/>
          <w:u w:val="single"/>
        </w:rPr>
        <w:t xml:space="preserve">786300</w:t>
      </w:r>
    </w:p>
    <w:p>
      <w:r>
        <w:t xml:space="preserve">@USER Voit varmaan kuvitella kaikki SJW-lumihiutaleet, jotka eivät tunne oloaan turvalliseksi" työskennellessään siellä, missä saattaa olla varjoissa vaanivia konservatiiveja.  Konservatiivit ovat nyt 2000-luvun ryssät."</w:t>
      </w:r>
    </w:p>
    <w:p>
      <w:r>
        <w:rPr>
          <w:b/>
          <w:u w:val="single"/>
        </w:rPr>
        <w:t xml:space="preserve">786301</w:t>
      </w:r>
    </w:p>
    <w:p>
      <w:r>
        <w:t xml:space="preserve">@USER @USER Näen toukokuun samassa valossa kuin sinä. Viime vaaleissakin oli kyse hänestä eikä konservatiiveista.  Tory-puolueeseen on tulossa hajaannus hyvin pian!</w:t>
      </w:r>
    </w:p>
    <w:p>
      <w:r>
        <w:rPr>
          <w:b/>
          <w:u w:val="single"/>
        </w:rPr>
        <w:t xml:space="preserve">786302</w:t>
      </w:r>
    </w:p>
    <w:p>
      <w:r>
        <w:t xml:space="preserve">@USER Tämä kaikki mitä saan 😢 hemmetti nämä vihaajat poistavat sinut IG:stä ilman syytä.... URL</w:t>
      </w:r>
    </w:p>
    <w:p>
      <w:r>
        <w:rPr>
          <w:b/>
          <w:u w:val="single"/>
        </w:rPr>
        <w:t xml:space="preserve">786303</w:t>
      </w:r>
    </w:p>
    <w:p>
      <w:r>
        <w:t xml:space="preserve">@USER Luuletko, että Kanadan liberaalit todella syyttävät Trudeauta, jos hän maksaa heille tämän? Vai sysäävätkö he sen tavalliseen tapaan meidän niskoillemme?</w:t>
      </w:r>
    </w:p>
    <w:p>
      <w:r>
        <w:rPr>
          <w:b/>
          <w:u w:val="single"/>
        </w:rPr>
        <w:t xml:space="preserve">786304</w:t>
      </w:r>
    </w:p>
    <w:p>
      <w:r>
        <w:t xml:space="preserve">@USER Varoitit kaikkia Josh Gordonista viimeiset 4 kuukautta päivittäin.  Olet varmasti yhtä järkyttynyt kuin minä siitä, mitä tänään tapahtui.</w:t>
      </w:r>
    </w:p>
    <w:p>
      <w:r>
        <w:rPr>
          <w:b/>
          <w:u w:val="single"/>
        </w:rPr>
        <w:t xml:space="preserve">786305</w:t>
      </w:r>
    </w:p>
    <w:p>
      <w:r>
        <w:t xml:space="preserve">@USER @USER @USER @USER Miksi liberaalit eivät osaa lukea??????  LUE se uudelleen URL</w:t>
      </w:r>
    </w:p>
    <w:p>
      <w:r>
        <w:rPr>
          <w:b/>
          <w:u w:val="single"/>
        </w:rPr>
        <w:t xml:space="preserve">786306</w:t>
      </w:r>
    </w:p>
    <w:p>
      <w:r>
        <w:t xml:space="preserve">@USER SJSHSHSJ THATS MY JOB BITCH</w:t>
      </w:r>
    </w:p>
    <w:p>
      <w:r>
        <w:rPr>
          <w:b/>
          <w:u w:val="single"/>
        </w:rPr>
        <w:t xml:space="preserve">786307</w:t>
      </w:r>
    </w:p>
    <w:p>
      <w:r>
        <w:t xml:space="preserve">@USER Keskustelevatko he Haitista?</w:t>
      </w:r>
    </w:p>
    <w:p>
      <w:r>
        <w:rPr>
          <w:b/>
          <w:u w:val="single"/>
        </w:rPr>
        <w:t xml:space="preserve">786308</w:t>
      </w:r>
    </w:p>
    <w:p>
      <w:r>
        <w:t xml:space="preserve">@KÄYTTÄJÄ @KÄYTTÄJÄ @KÄYTTÄJÄ @KÄYTTÄJÄ Mitä osaa sanasta EI YHTEISTYÖTÄ et ymmärrä???? Tämän vuoksi olet dumokraatti.</w:t>
      </w:r>
    </w:p>
    <w:p>
      <w:r>
        <w:rPr>
          <w:b/>
          <w:u w:val="single"/>
        </w:rPr>
        <w:t xml:space="preserve">786309</w:t>
      </w:r>
    </w:p>
    <w:p>
      <w:r>
        <w:t xml:space="preserve">@USER Hän on erittäin taitava😂😂😂</w:t>
      </w:r>
    </w:p>
    <w:p>
      <w:r>
        <w:rPr>
          <w:b/>
          <w:u w:val="single"/>
        </w:rPr>
        <w:t xml:space="preserve">786310</w:t>
      </w:r>
    </w:p>
    <w:p>
      <w:r>
        <w:t xml:space="preserve">@USER Olet uskomaton 💛💛💛💛</w:t>
      </w:r>
    </w:p>
    <w:p>
      <w:r>
        <w:rPr>
          <w:b/>
          <w:u w:val="single"/>
        </w:rPr>
        <w:t xml:space="preserve">786311</w:t>
      </w:r>
    </w:p>
    <w:p>
      <w:r>
        <w:t xml:space="preserve">@USER Nyrkkipumppu oli joukkoja varten.</w:t>
      </w:r>
    </w:p>
    <w:p>
      <w:r>
        <w:rPr>
          <w:b/>
          <w:u w:val="single"/>
        </w:rPr>
        <w:t xml:space="preserve">786312</w:t>
      </w:r>
    </w:p>
    <w:p>
      <w:r>
        <w:t xml:space="preserve">@USER jos Farakansin laittomat arvot johtuvat siitä, että hän on musta tai muslimi, se olisi syy inhota häntä. Uskon, että hänen laittomat arvonsa ovat yksinkertaisesti seurausta huonosta luonteesta, kuten hänen kannattajansa!"</w:t>
      </w:r>
    </w:p>
    <w:p>
      <w:r>
        <w:rPr>
          <w:b/>
          <w:u w:val="single"/>
        </w:rPr>
        <w:t xml:space="preserve">786313</w:t>
      </w:r>
    </w:p>
    <w:p>
      <w:r>
        <w:t xml:space="preserve">@USER Anna vasemmistodemokraattien mellakoida kaduilla antifa-kollegoidensa kanssa.</w:t>
      </w:r>
    </w:p>
    <w:p>
      <w:r>
        <w:rPr>
          <w:b/>
          <w:u w:val="single"/>
        </w:rPr>
        <w:t xml:space="preserve">786314</w:t>
      </w:r>
    </w:p>
    <w:p>
      <w:r>
        <w:t xml:space="preserve">@USER Luulin, että Kanadassa on tiukka asevalvonta.  Auttakaa minua ymmärtämään, mitä tapahtuu.</w:t>
      </w:r>
    </w:p>
    <w:p>
      <w:r>
        <w:rPr>
          <w:b/>
          <w:u w:val="single"/>
        </w:rPr>
        <w:t xml:space="preserve">786315</w:t>
      </w:r>
    </w:p>
    <w:p>
      <w:r>
        <w:t xml:space="preserve">@USER He eivät halua sinun seuraavan ihmisiä, koska he eivät pidä konservatiiveista! Ällöttävää, miten puolueellinen Twitterin johto on. #TwitterLeftBias</w:t>
      </w:r>
    </w:p>
    <w:p>
      <w:r>
        <w:rPr>
          <w:b/>
          <w:u w:val="single"/>
        </w:rPr>
        <w:t xml:space="preserve">786316</w:t>
      </w:r>
    </w:p>
    <w:p>
      <w:r>
        <w:t xml:space="preserve">@USER Hän elää elämää😑😑</w:t>
      </w:r>
    </w:p>
    <w:p>
      <w:r>
        <w:rPr>
          <w:b/>
          <w:u w:val="single"/>
        </w:rPr>
        <w:t xml:space="preserve">786317</w:t>
      </w:r>
    </w:p>
    <w:p>
      <w:r>
        <w:t xml:space="preserve">@USER On ERITTÄIN TÄRKEÄÄ ennen välivaaleja kertoa, että kaikki #demokraatit haluavat värillisten ihmisten uskovan, että he tukevat heitä - mikä, kuten tiedätte, on niin väärin. Miten sana voi levitä vieläkin enemmän niille, jotka tarvitsevat tietoa? #MAGA #NAACP</w:t>
      </w:r>
    </w:p>
    <w:p>
      <w:r>
        <w:rPr>
          <w:b/>
          <w:u w:val="single"/>
        </w:rPr>
        <w:t xml:space="preserve">786318</w:t>
      </w:r>
    </w:p>
    <w:p>
      <w:r>
        <w:t xml:space="preserve">@USER @USER ANTIFA ei uhkaa tappaa professori Fordia tai uhkaa väkivallalla, jos heidän ehdokkaansa häviää tai Spanky asetetaan viralta.</w:t>
      </w:r>
    </w:p>
    <w:p>
      <w:r>
        <w:rPr>
          <w:b/>
          <w:u w:val="single"/>
        </w:rPr>
        <w:t xml:space="preserve">786319</w:t>
      </w:r>
    </w:p>
    <w:p>
      <w:r>
        <w:t xml:space="preserve">@USER @USER @USER @USER Oletko nähnyt tai kuunnellut ANTIFA-kavereitasi?</w:t>
      </w:r>
    </w:p>
    <w:p>
      <w:r>
        <w:rPr>
          <w:b/>
          <w:u w:val="single"/>
        </w:rPr>
        <w:t xml:space="preserve">786320</w:t>
      </w:r>
    </w:p>
    <w:p>
      <w:r>
        <w:t xml:space="preserve">@USER @USER @USER Antifan tapauksessa ota pieni maila tai jotain. Hyvä sinulle- useamman pitäisi tehdä tuollaista.</w:t>
      </w:r>
    </w:p>
    <w:p>
      <w:r>
        <w:rPr>
          <w:b/>
          <w:u w:val="single"/>
        </w:rPr>
        <w:t xml:space="preserve">786321</w:t>
      </w:r>
    </w:p>
    <w:p>
      <w:r>
        <w:t xml:space="preserve">@USER Otsikkosi pelottavat minua hieman. ;-)</w:t>
      </w:r>
    </w:p>
    <w:p>
      <w:r>
        <w:rPr>
          <w:b/>
          <w:u w:val="single"/>
        </w:rPr>
        <w:t xml:space="preserve">786322</w:t>
      </w:r>
    </w:p>
    <w:p>
      <w:r>
        <w:t xml:space="preserve">@USER &amp;gt;HIV:n ja malarian hävittäminen keskellä Afrikkaa Onnea matkaan!</w:t>
      </w:r>
    </w:p>
    <w:p>
      <w:r>
        <w:rPr>
          <w:b/>
          <w:u w:val="single"/>
        </w:rPr>
        <w:t xml:space="preserve">786323</w:t>
      </w:r>
    </w:p>
    <w:p>
      <w:r>
        <w:t xml:space="preserve">@USER @USER Ainoa Tory-vapaaehtoisten ja FCP:n vapaaehtoisten välinen vuorovaikutus, jota näin tänään, oli se, joka vaati, että vaunumme siirrettäisiin paraatin takaosaan. #ableg #cdnpoli</w:t>
      </w:r>
    </w:p>
    <w:p>
      <w:r>
        <w:rPr>
          <w:b/>
          <w:u w:val="single"/>
        </w:rPr>
        <w:t xml:space="preserve">786324</w:t>
      </w:r>
    </w:p>
    <w:p>
      <w:r>
        <w:t xml:space="preserve">@KÄYTTÄJÄ Ja joka näyttää saavan asioita aikaan.</w:t>
      </w:r>
    </w:p>
    <w:p>
      <w:r>
        <w:rPr>
          <w:b/>
          <w:u w:val="single"/>
        </w:rPr>
        <w:t xml:space="preserve">786325</w:t>
      </w:r>
    </w:p>
    <w:p>
      <w:r>
        <w:t xml:space="preserve">Lisäsin videon @USER soittolistalle URL Combat mon frere vs Ismael et Maga assassin vs David le boxer (YFC 2)</w:t>
      </w:r>
    </w:p>
    <w:p>
      <w:r>
        <w:rPr>
          <w:b/>
          <w:u w:val="single"/>
        </w:rPr>
        <w:t xml:space="preserve">786326</w:t>
      </w:r>
    </w:p>
    <w:p>
      <w:r>
        <w:t xml:space="preserve">@USER Onko laki siis muuttunut...nykyään riittää, että esittää väitteen ja on syyllinen kunnes toisin todistetaan. Liberaalit ovat mielisairaita!</w:t>
      </w:r>
    </w:p>
    <w:p>
      <w:r>
        <w:rPr>
          <w:b/>
          <w:u w:val="single"/>
        </w:rPr>
        <w:t xml:space="preserve">786327</w:t>
      </w:r>
    </w:p>
    <w:p>
      <w:r>
        <w:t xml:space="preserve">@USER Suoraan eri.  Kiitos Joe Bidenille siitä.  Mietin myös lopputulosta, jos hänen nimensä olisi ollut Antifa Hill.</w:t>
      </w:r>
    </w:p>
    <w:p>
      <w:r>
        <w:rPr>
          <w:b/>
          <w:u w:val="single"/>
        </w:rPr>
        <w:t xml:space="preserve">786328</w:t>
      </w:r>
    </w:p>
    <w:p>
      <w:r>
        <w:t xml:space="preserve">@KÄYTTÄJÄ Tämä peli on perseestä.</w:t>
      </w:r>
    </w:p>
    <w:p>
      <w:r>
        <w:rPr>
          <w:b/>
          <w:u w:val="single"/>
        </w:rPr>
        <w:t xml:space="preserve">786329</w:t>
      </w:r>
    </w:p>
    <w:p>
      <w:r>
        <w:t xml:space="preserve">@USER Yo Yo oikeasti olet upea!</w:t>
      </w:r>
    </w:p>
    <w:p>
      <w:r>
        <w:rPr>
          <w:b/>
          <w:u w:val="single"/>
        </w:rPr>
        <w:t xml:space="preserve">786330</w:t>
      </w:r>
    </w:p>
    <w:p>
      <w:r>
        <w:t xml:space="preserve">@USER Ehdottomasti pitäisi olla naula arkkuun.... Hilliarylle.</w:t>
      </w:r>
    </w:p>
    <w:p>
      <w:r>
        <w:rPr>
          <w:b/>
          <w:u w:val="single"/>
        </w:rPr>
        <w:t xml:space="preserve">786331</w:t>
      </w:r>
    </w:p>
    <w:p>
      <w:r>
        <w:t xml:space="preserve">@KÄYTTÄJÄ @KÄYTTÄJÄ Toivon, että hän pääsee Twitteriin, jotta voin kertoa hänelle, miten mahtava hän on. ❤😄</w:t>
      </w:r>
    </w:p>
    <w:p>
      <w:r>
        <w:rPr>
          <w:b/>
          <w:u w:val="single"/>
        </w:rPr>
        <w:t xml:space="preserve">786332</w:t>
      </w:r>
    </w:p>
    <w:p>
      <w:r>
        <w:t xml:space="preserve">@USER Keitä "he" ovat Asevalvontaa on kokeiltu ja se on todistetusti epäonnistunut. Tämän takia ihmiset eivät äänestä demokraatteja. He kieltäytyvät myöntämästä todellisuutta. Asevalvonta ei toimi.</w:t>
      </w:r>
    </w:p>
    <w:p>
      <w:r>
        <w:rPr>
          <w:b/>
          <w:u w:val="single"/>
        </w:rPr>
        <w:t xml:space="preserve">786333</w:t>
      </w:r>
    </w:p>
    <w:p>
      <w:r>
        <w:t xml:space="preserve">@USER Niinpä ylivoimaiset liberaalit asuttamissa osavaltioissa voivat tehdä politiikkaa muulle Amerikalle, josta heillä ei ole aavistustakaan.  Se, että Kaliforniassa on eniten asukkaita, ei tarkoita, että koko USA jakaa heidän arvonsa.  Hanki johtolanka Hillary.</w:t>
      </w:r>
    </w:p>
    <w:p>
      <w:r>
        <w:rPr>
          <w:b/>
          <w:u w:val="single"/>
        </w:rPr>
        <w:t xml:space="preserve">786334</w:t>
      </w:r>
    </w:p>
    <w:p>
      <w:r>
        <w:t xml:space="preserve">@USER @USER Eikö hän rahoittaa osittain Antifaa?</w:t>
      </w:r>
    </w:p>
    <w:p>
      <w:r>
        <w:rPr>
          <w:b/>
          <w:u w:val="single"/>
        </w:rPr>
        <w:t xml:space="preserve">786335</w:t>
      </w:r>
    </w:p>
    <w:p>
      <w:r>
        <w:t xml:space="preserve">@KÄYTTÄJÄ Hän on DUMBASS !!!!!</w:t>
      </w:r>
    </w:p>
    <w:p>
      <w:r>
        <w:rPr>
          <w:b/>
          <w:u w:val="single"/>
        </w:rPr>
        <w:t xml:space="preserve">786336</w:t>
      </w:r>
    </w:p>
    <w:p>
      <w:r>
        <w:t xml:space="preserve">@USER @USER @USER @USER @USER @USER @USER @USER @USER @USER @USER @USER @USER @USER @USER ...ja #LeviStrauss haluaa asekontrollia Kuinka moni meistä ihmettelee, miksi hemmetissä he haluavat, että vapauksemme viedään pois ~ vai onko kyse vain valikoivista vapauksista? URL</w:t>
      </w:r>
    </w:p>
    <w:p>
      <w:r>
        <w:rPr>
          <w:b/>
          <w:u w:val="single"/>
        </w:rPr>
        <w:t xml:space="preserve">786337</w:t>
      </w:r>
    </w:p>
    <w:p>
      <w:r>
        <w:t xml:space="preserve">@USER Tällä hetkellä... En usko, että presidentti Trump välittää paskaakaan... enkä minäkään! LOL URL</w:t>
      </w:r>
    </w:p>
    <w:p>
      <w:r>
        <w:rPr>
          <w:b/>
          <w:u w:val="single"/>
        </w:rPr>
        <w:t xml:space="preserve">786338</w:t>
      </w:r>
    </w:p>
    <w:p>
      <w:r>
        <w:t xml:space="preserve">@USER @USER O.K. Konservatiivit käyvät äänestämässä. Äänestäkää punaisia.</w:t>
      </w:r>
    </w:p>
    <w:p>
      <w:r>
        <w:rPr>
          <w:b/>
          <w:u w:val="single"/>
        </w:rPr>
        <w:t xml:space="preserve">786339</w:t>
      </w:r>
    </w:p>
    <w:p>
      <w:r>
        <w:t xml:space="preserve">@USER donnie jr. sinä ja perheesi olette maalle anteeksipyynnön velkaa siitä, että olette vieneet rikollisen toimintanne MEIDÄN Valkoiseen Taloomme Vuoraatte taskujanne, kun isänne on kelvoton ja pilkkaa tasavaltaamme. Häpeä sinä ja perheesi. Oikeus voittaa.</w:t>
      </w:r>
    </w:p>
    <w:p>
      <w:r>
        <w:rPr>
          <w:b/>
          <w:u w:val="single"/>
        </w:rPr>
        <w:t xml:space="preserve">786340</w:t>
      </w:r>
    </w:p>
    <w:p>
      <w:r>
        <w:t xml:space="preserve">Tänä vuonna tehdyssä Harvard/Harris-kyselyssä todettiin, että 48 prosenttia mustaihoisten amerikkalaisten vastaajista sanoi haluavansa, että Yhdysvaltoihin tuodaan vuosittain vain yhdestä 250 000 laillista maahanmuuttajaa." URL #MAGA #tcot"</w:t>
      </w:r>
    </w:p>
    <w:p>
      <w:r>
        <w:rPr>
          <w:b/>
          <w:u w:val="single"/>
        </w:rPr>
        <w:t xml:space="preserve">786341</w:t>
      </w:r>
    </w:p>
    <w:p>
      <w:r>
        <w:t xml:space="preserve">@USER Kaikki epäilykset siitä, että @USERista on virallisesti tullut kansallissosialistinen amerikkalainen työväenpuolue, ovat poissa. Kun @USERin ja @USERin kaltaiset henkilöt toimivat Der Sturmerina ja #Antifa on heidän Einsatzgruppen/Waffen SS-osastonsa.</w:t>
      </w:r>
    </w:p>
    <w:p>
      <w:r>
        <w:rPr>
          <w:b/>
          <w:u w:val="single"/>
        </w:rPr>
        <w:t xml:space="preserve">786342</w:t>
      </w:r>
    </w:p>
    <w:p>
      <w:r>
        <w:t xml:space="preserve">@USER Voi Carmen. Hän on niin helvetin söpö</w:t>
      </w:r>
    </w:p>
    <w:p>
      <w:r>
        <w:rPr>
          <w:b/>
          <w:u w:val="single"/>
        </w:rPr>
        <w:t xml:space="preserve">786343</w:t>
      </w:r>
    </w:p>
    <w:p>
      <w:r>
        <w:t xml:space="preserve">@USER Chelsea on yhtä hullu kuin äitinsä</w:t>
      </w:r>
    </w:p>
    <w:p>
      <w:r>
        <w:rPr>
          <w:b/>
          <w:u w:val="single"/>
        </w:rPr>
        <w:t xml:space="preserve">786344</w:t>
      </w:r>
    </w:p>
    <w:p>
      <w:r>
        <w:t xml:space="preserve">@USER On aika, että #Konservatiivit #karkottavatBorisin ja lähettävät 'lyin Lyntonin takaisin Australiaan.</w:t>
      </w:r>
    </w:p>
    <w:p>
      <w:r>
        <w:rPr>
          <w:b/>
          <w:u w:val="single"/>
        </w:rPr>
        <w:t xml:space="preserve">786345</w:t>
      </w:r>
    </w:p>
    <w:p>
      <w:r>
        <w:t xml:space="preserve">@USER @USER @USER @USER Vuoden 2015 manifesti lupasi minulle ääneni takaisin. Missä se on? Luuletko, että Brexit olisi mennyt läpi, jos kaikki EU27:n britit olisivat saaneet äänestää? Kansanäänestys oli vääristelty.</w:t>
      </w:r>
    </w:p>
    <w:p>
      <w:r>
        <w:rPr>
          <w:b/>
          <w:u w:val="single"/>
        </w:rPr>
        <w:t xml:space="preserve">786346</w:t>
      </w:r>
    </w:p>
    <w:p>
      <w:r>
        <w:t xml:space="preserve">@KÄYTTÄJÄ METOO-LIIKE ON VARMAAN ANTIFAN JATKE JA ON TÄYSI VITSI! JOS TÄMÄ LIIKE EI OLISI VALIKOIVA, JOE BIDEN OLISI OIKEUDESSA TYTTÖJEN HELLYYTTÄMISESTÄ KAMERAN EDESSÄ"! URL</w:t>
      </w:r>
    </w:p>
    <w:p>
      <w:r>
        <w:rPr>
          <w:b/>
          <w:u w:val="single"/>
        </w:rPr>
        <w:t xml:space="preserve">786347</w:t>
      </w:r>
    </w:p>
    <w:p>
      <w:r>
        <w:t xml:space="preserve">@USER @USER olet mahtava! Kiitos. Annat ihmiskunnalle toivoa!</w:t>
      </w:r>
    </w:p>
    <w:p>
      <w:r>
        <w:rPr>
          <w:b/>
          <w:u w:val="single"/>
        </w:rPr>
        <w:t xml:space="preserve">786348</w:t>
      </w:r>
    </w:p>
    <w:p>
      <w:r>
        <w:t xml:space="preserve">@USER GOOBER</w:t>
      </w:r>
    </w:p>
    <w:p>
      <w:r>
        <w:rPr>
          <w:b/>
          <w:u w:val="single"/>
        </w:rPr>
        <w:t xml:space="preserve">786349</w:t>
      </w:r>
    </w:p>
    <w:p>
      <w:r>
        <w:t xml:space="preserve">@USER Toinen tietämätön</w:t>
      </w:r>
    </w:p>
    <w:p>
      <w:r>
        <w:rPr>
          <w:b/>
          <w:u w:val="single"/>
        </w:rPr>
        <w:t xml:space="preserve">786350</w:t>
      </w:r>
    </w:p>
    <w:p>
      <w:r>
        <w:t xml:space="preserve">@USER Unohdin, että hän on heidän kasvattilapsensa!</w:t>
      </w:r>
    </w:p>
    <w:p>
      <w:r>
        <w:rPr>
          <w:b/>
          <w:u w:val="single"/>
        </w:rPr>
        <w:t xml:space="preserve">786351</w:t>
      </w:r>
    </w:p>
    <w:p>
      <w:r>
        <w:t xml:space="preserve">@USER Ja aivoton #DEMS haluaa meidän uskovan, että hänellä ei ole enemmistöä. Liberaalit on aivan kuin heidän johtajansa" korruptoituneet #Obama ja #CrookedHillary molemmat ovat todella pahoja häviäjiä #MAGA #TRUMP""</w:t>
      </w:r>
    </w:p>
    <w:p>
      <w:r>
        <w:rPr>
          <w:b/>
          <w:u w:val="single"/>
        </w:rPr>
        <w:t xml:space="preserve">786352</w:t>
      </w:r>
    </w:p>
    <w:p>
      <w:r>
        <w:t xml:space="preserve">@USER Ei helvetti, että hän sanoi näin!</w:t>
      </w:r>
    </w:p>
    <w:p>
      <w:r>
        <w:rPr>
          <w:b/>
          <w:u w:val="single"/>
        </w:rPr>
        <w:t xml:space="preserve">786353</w:t>
      </w:r>
    </w:p>
    <w:p>
      <w:r>
        <w:t xml:space="preserve">@USER @USER Tällaiset muka fiksut ihmiset eivät ajatelleet hetkeäkään, että yleisössä on ihmisiä, jotka äänestivät Trumpia ja jotka pelkäävät kuollakseen, kun kuulevat ylimmän johdon puhuvan noin.</w:t>
      </w:r>
    </w:p>
    <w:p>
      <w:r>
        <w:rPr>
          <w:b/>
          <w:u w:val="single"/>
        </w:rPr>
        <w:t xml:space="preserve">786354</w:t>
      </w:r>
    </w:p>
    <w:p>
      <w:r>
        <w:t xml:space="preserve">@USER En ole yllättynyt. Vaatii sairaan naisen tehdä tällaisia syytöksiä. Sellaista löytyy vain äärivasemmistosta. Liberaalit rukoilevat, että todella heikot GOP:n jäsenet kuten Collins ja Flake vetävät tukensa takaisin.</w:t>
      </w:r>
    </w:p>
    <w:p>
      <w:r>
        <w:rPr>
          <w:b/>
          <w:u w:val="single"/>
        </w:rPr>
        <w:t xml:space="preserve">786355</w:t>
      </w:r>
    </w:p>
    <w:p>
      <w:r>
        <w:t xml:space="preserve">@USER @USER Kalifornian asevalvonta on suoraa seurausta siitä, että valkoiset ihmiset pelkäävät mustien panttereiden käyttävän oikeuttaan kantaa aseita. NRA:lla ei ollut mitään ongelmaa tuon asevalvonnan kanssa!</w:t>
      </w:r>
    </w:p>
    <w:p>
      <w:r>
        <w:rPr>
          <w:b/>
          <w:u w:val="single"/>
        </w:rPr>
        <w:t xml:space="preserve">786356</w:t>
      </w:r>
    </w:p>
    <w:p>
      <w:r>
        <w:t xml:space="preserve"/>
      </w:r>
    </w:p>
    <w:p>
      <w:r>
        <w:rPr>
          <w:b/>
          <w:u w:val="single"/>
        </w:rPr>
        <w:t xml:space="preserve">786357</w:t>
      </w:r>
    </w:p>
    <w:p>
      <w:r>
        <w:t xml:space="preserve">...Jos väitämme olevamme synnittömiä, petämme itseämme, eikä totuus ole meissä. Jos me tunnustamme syntimme, hän on uskollinen ja vanhurskas ja antaa meille syntimme anteeksi ja puhdistaa meidät kaikesta vääryydestä. (1. Joh. 1:5-9)"</w:t>
      </w:r>
    </w:p>
    <w:p>
      <w:r>
        <w:rPr>
          <w:b/>
          <w:u w:val="single"/>
        </w:rPr>
        <w:t xml:space="preserve">786358</w:t>
      </w:r>
    </w:p>
    <w:p>
      <w:r>
        <w:t xml:space="preserve">@USER @USER @USER Ja silti miljoonat luvanhaltijat kantoivat laillisesti piilotettuja ampuma-aseita samana päivänä eivätkä vahingoittaneet itseään tai ketään muuta.   Mutta silti he haluavat tiukempaa asevalvontaa.   Idiootit!  🤨 Ihanan mediamme on hypetettävä tapahtumia, jotka sopivat heidän agendaansa.</w:t>
      </w:r>
    </w:p>
    <w:p>
      <w:r>
        <w:rPr>
          <w:b/>
          <w:u w:val="single"/>
        </w:rPr>
        <w:t xml:space="preserve">786359</w:t>
      </w:r>
    </w:p>
    <w:p>
      <w:r>
        <w:t xml:space="preserve">@USER Kyllä satuttaa itseään asevalvontafriikkejä.</w:t>
      </w:r>
    </w:p>
    <w:p>
      <w:r>
        <w:rPr>
          <w:b/>
          <w:u w:val="single"/>
        </w:rPr>
        <w:t xml:space="preserve">786360</w:t>
      </w:r>
    </w:p>
    <w:p>
      <w:r>
        <w:t xml:space="preserve">@USER @USER @USER @USER @USER @USER @USER Teistä tulee enemmän tämän kaverin kaltaisia jokaisella hysteerisellä tviitillä URL-osoite</w:t>
      </w:r>
    </w:p>
    <w:p>
      <w:r>
        <w:rPr>
          <w:b/>
          <w:u w:val="single"/>
        </w:rPr>
        <w:t xml:space="preserve">786361</w:t>
      </w:r>
    </w:p>
    <w:p>
      <w:r>
        <w:t xml:space="preserve">@USER Hän osoittaa aina omistautumista siinä, mitä hän tekee, ei ihme, että hän on paras URL-osoite.</w:t>
      </w:r>
    </w:p>
    <w:p>
      <w:r>
        <w:rPr>
          <w:b/>
          <w:u w:val="single"/>
        </w:rPr>
        <w:t xml:space="preserve">786362</w:t>
      </w:r>
    </w:p>
    <w:p>
      <w:r>
        <w:t xml:space="preserve">@USER @USER @USER @USER Paskapuhetta! Säädökset ovat hyviä, koska ne estävät konservatiiveja riisumasta maamme kuiluun...</w:t>
      </w:r>
    </w:p>
    <w:p>
      <w:r>
        <w:rPr>
          <w:b/>
          <w:u w:val="single"/>
        </w:rPr>
        <w:t xml:space="preserve">786363</w:t>
      </w:r>
    </w:p>
    <w:p>
      <w:r>
        <w:t xml:space="preserve">@KÄYTTÄJÄ culoni omistaja</w:t>
      </w:r>
    </w:p>
    <w:p>
      <w:r>
        <w:rPr>
          <w:b/>
          <w:u w:val="single"/>
        </w:rPr>
        <w:t xml:space="preserve">786364</w:t>
      </w:r>
    </w:p>
    <w:p>
      <w:r>
        <w:t xml:space="preserve">Nyt hän arpeutti itsensä loppuelämäksi lol #MAGA URL-osoite</w:t>
      </w:r>
    </w:p>
    <w:p>
      <w:r>
        <w:rPr>
          <w:b/>
          <w:u w:val="single"/>
        </w:rPr>
        <w:t xml:space="preserve">786365</w:t>
      </w:r>
    </w:p>
    <w:p>
      <w:r>
        <w:t xml:space="preserve">@USER sinä vitun -</w:t>
      </w:r>
    </w:p>
    <w:p>
      <w:r>
        <w:rPr>
          <w:b/>
          <w:u w:val="single"/>
        </w:rPr>
        <w:t xml:space="preserve">786366</w:t>
      </w:r>
    </w:p>
    <w:p>
      <w:r>
        <w:t xml:space="preserve">Vahvista MIES! VASEMMISTOAKTIVISTI ON VALEHTELIJA, JONKA TARINA MUUTTUU! EI KOVIA TODISTEITA! #ChristineBlaseyFord Syytön kunnes toisin todistetaan! #ConfirmKavanaugh #MAGA @USER #WeakRinos #Republicans</w:t>
      </w:r>
    </w:p>
    <w:p>
      <w:r>
        <w:rPr>
          <w:b/>
          <w:u w:val="single"/>
        </w:rPr>
        <w:t xml:space="preserve">786367</w:t>
      </w:r>
    </w:p>
    <w:p>
      <w:r>
        <w:t xml:space="preserve">@USER Reagan allekirjoitti myös ensimmäisen asevalvontalain CA:n kuvernöörinä.</w:t>
      </w:r>
    </w:p>
    <w:p>
      <w:r>
        <w:rPr>
          <w:b/>
          <w:u w:val="single"/>
        </w:rPr>
        <w:t xml:space="preserve">786368</w:t>
      </w:r>
    </w:p>
    <w:p>
      <w:r>
        <w:t xml:space="preserve">@USER Awe Hogwash tarvitsemmeko todella sinun liioitella itsestäänselvyyksiä?</w:t>
      </w:r>
    </w:p>
    <w:p>
      <w:r>
        <w:rPr>
          <w:b/>
          <w:u w:val="single"/>
        </w:rPr>
        <w:t xml:space="preserve">786369</w:t>
      </w:r>
    </w:p>
    <w:p>
      <w:r>
        <w:t xml:space="preserve">30+ vuotta tuomarina...6 laajaa taustaa...EI yhtään ääntäkään...linkki TRUMPiin...BOOM.... Raiskaavatko konservatiivit vain liberaaleja???? URL</w:t>
      </w:r>
    </w:p>
    <w:p>
      <w:r>
        <w:rPr>
          <w:b/>
          <w:u w:val="single"/>
        </w:rPr>
        <w:t xml:space="preserve">786370</w:t>
      </w:r>
    </w:p>
    <w:p>
      <w:r>
        <w:t xml:space="preserve">Oletan, etten saa vastausta": @USER on $40T Policy Plan URL #WakeUpAmerica #WakeUpAmerica Tämä ei ole Amerikan tulevaisuus VOTE republikaanien tai luovuttaa Amerikan näille #DEM idiootit @USER #MAGA</w:t>
      </w:r>
    </w:p>
    <w:p>
      <w:r>
        <w:rPr>
          <w:b/>
          <w:u w:val="single"/>
        </w:rPr>
        <w:t xml:space="preserve">786371</w:t>
      </w:r>
    </w:p>
    <w:p>
      <w:r>
        <w:t xml:space="preserve">(1) Tämä mies tarvitsee vakavasti mielenterveyshoitoa, ja hänen ampuma-aseensa pitäisi takavarikoida, kunnes hän ei enää ole vaaraksi itselleen tai muille.  (2) Odotan, että asevalvonnan puolestapuhujat lisäävät tämän kouluampumisten luetteloonsa."  (3) Kuka ostaa .22-kaliiperisia käsiaseita? Miksi? URL</w:t>
      </w:r>
    </w:p>
    <w:p>
      <w:r>
        <w:rPr>
          <w:b/>
          <w:u w:val="single"/>
        </w:rPr>
        <w:t xml:space="preserve">786372</w:t>
      </w:r>
    </w:p>
    <w:p>
      <w:r>
        <w:t xml:space="preserve">@USER @USER Vasemmistolaiset osoittavat jälleen kerran, miten ilkeitä he voivat olla.</w:t>
      </w:r>
    </w:p>
    <w:p>
      <w:r>
        <w:rPr>
          <w:b/>
          <w:u w:val="single"/>
        </w:rPr>
        <w:t xml:space="preserve">786373</w:t>
      </w:r>
    </w:p>
    <w:p>
      <w:r>
        <w:t xml:space="preserve">@USER Hän on humalainen hullu.</w:t>
      </w:r>
    </w:p>
    <w:p>
      <w:r>
        <w:rPr>
          <w:b/>
          <w:u w:val="single"/>
        </w:rPr>
        <w:t xml:space="preserve">786374</w:t>
      </w:r>
    </w:p>
    <w:p>
      <w:r>
        <w:t xml:space="preserve"> KIITOS RENA ! #MAGA 🇺🇸😀💕🇺🇸 DEAN !  @USER URL</w:t>
      </w:r>
    </w:p>
    <w:p>
      <w:r>
        <w:rPr>
          <w:b/>
          <w:u w:val="single"/>
        </w:rPr>
        <w:t xml:space="preserve">786375</w:t>
      </w:r>
    </w:p>
    <w:p>
      <w:r>
        <w:t xml:space="preserve">@USER Ole hiljaa Ontario näkee, mitä konservatiivit edustavat @USER ei auta sinua menettämään tätä maakuntaa, koska et mene minnekään... Eivät he teitä millään tavalla teidän täysin pois sopusoinnussa Kanadan herra Harper oops tarkoitan herra Scheer yhteinen virhe te niin paljon samanlaisia.</w:t>
      </w:r>
    </w:p>
    <w:p>
      <w:r>
        <w:rPr>
          <w:b/>
          <w:u w:val="single"/>
        </w:rPr>
        <w:t xml:space="preserve">786376</w:t>
      </w:r>
    </w:p>
    <w:p>
      <w:r>
        <w:t xml:space="preserve">@USER Et ole yksin. Eräs oikeustieteen opiskelijatoveri kävi minuun seksuaalisesti käsiksi vuonna 1978. En koskaan ilmoittanut siitä, koska en uskonut, että minua uskottaisiin. Tapahtui kuitenkin jotain, joka sai minut tajuamaan, etten ollut hänen ainoa uhrinsa. Silloin tunsin tehneeni valtavan virheen.</w:t>
      </w:r>
    </w:p>
    <w:p>
      <w:r>
        <w:rPr>
          <w:b/>
          <w:u w:val="single"/>
        </w:rPr>
        <w:t xml:space="preserve">786377</w:t>
      </w:r>
    </w:p>
    <w:p>
      <w:r>
        <w:t xml:space="preserve">@USER Mutta liberaalit tekevät niin.</w:t>
      </w:r>
    </w:p>
    <w:p>
      <w:r>
        <w:rPr>
          <w:b/>
          <w:u w:val="single"/>
        </w:rPr>
        <w:t xml:space="preserve">786378</w:t>
      </w:r>
    </w:p>
    <w:p>
      <w:r>
        <w:t xml:space="preserve">@USER Toinen terrori-isku, josta msm ei ole raportoinut.</w:t>
      </w:r>
    </w:p>
    <w:p>
      <w:r>
        <w:rPr>
          <w:b/>
          <w:u w:val="single"/>
        </w:rPr>
        <w:t xml:space="preserve">786379</w:t>
      </w:r>
    </w:p>
    <w:p>
      <w:r>
        <w:t xml:space="preserve">@USER en tiedä kuka olet joten imma vain URL-osoite</w:t>
      </w:r>
    </w:p>
    <w:p>
      <w:r>
        <w:rPr>
          <w:b/>
          <w:u w:val="single"/>
        </w:rPr>
        <w:t xml:space="preserve">786380</w:t>
      </w:r>
    </w:p>
    <w:p>
      <w:r>
        <w:t xml:space="preserve">@USER Kaikki se raha ei ollut tehnyt sinua fiksummaksi.</w:t>
      </w:r>
    </w:p>
    <w:p>
      <w:r>
        <w:rPr>
          <w:b/>
          <w:u w:val="single"/>
        </w:rPr>
        <w:t xml:space="preserve">786381</w:t>
      </w:r>
    </w:p>
    <w:p>
      <w:r>
        <w:t xml:space="preserve">@USER Kyllä!!! Hän on Gilmeristä!! Se saa minut nauramaan niin paljon!</w:t>
      </w:r>
    </w:p>
    <w:p>
      <w:r>
        <w:rPr>
          <w:b/>
          <w:u w:val="single"/>
        </w:rPr>
        <w:t xml:space="preserve">786382</w:t>
      </w:r>
    </w:p>
    <w:p>
      <w:r>
        <w:t xml:space="preserve">@USER U both r my lifeline❤🙏😂 @USER @USER</w:t>
      </w:r>
    </w:p>
    <w:p>
      <w:r>
        <w:rPr>
          <w:b/>
          <w:u w:val="single"/>
        </w:rPr>
        <w:t xml:space="preserve">786383</w:t>
      </w:r>
    </w:p>
    <w:p>
      <w:r>
        <w:t xml:space="preserve">@USER Olen aina luullut, että H Ford oli tasapäinen kaveri! Ei kai! Huomautus Fordille: ilmastonmuutos on kesä-syksy-talvi-kevät!!! Tapahtuu joka vuosi! Get over it!</w:t>
      </w:r>
    </w:p>
    <w:p>
      <w:r>
        <w:rPr>
          <w:b/>
          <w:u w:val="single"/>
        </w:rPr>
        <w:t xml:space="preserve">786384</w:t>
      </w:r>
    </w:p>
    <w:p>
      <w:r>
        <w:t xml:space="preserve">@USER Joo tarvitsemme lisää keksittyjä paskapuheita mielenosoittajia ja antifaa lol aika eeppiselle pahoinpitelylle😉</w:t>
      </w:r>
    </w:p>
    <w:p>
      <w:r>
        <w:rPr>
          <w:b/>
          <w:u w:val="single"/>
        </w:rPr>
        <w:t xml:space="preserve">786385</w:t>
      </w:r>
    </w:p>
    <w:p>
      <w:r>
        <w:t xml:space="preserve">@USER @USER Valitettavasti olet oikeassa. Pidä se todellisena.  HÄN on rynnäkköase!</w:t>
      </w:r>
    </w:p>
    <w:p>
      <w:r>
        <w:rPr>
          <w:b/>
          <w:u w:val="single"/>
        </w:rPr>
        <w:t xml:space="preserve">786386</w:t>
      </w:r>
    </w:p>
    <w:p>
      <w:r>
        <w:t xml:space="preserve">@USER She is Real Rocky 🔥🔥🔥🔥 Voi luoja !!!</w:t>
      </w:r>
    </w:p>
    <w:p>
      <w:r>
        <w:rPr>
          <w:b/>
          <w:u w:val="single"/>
        </w:rPr>
        <w:t xml:space="preserve">786387</w:t>
      </w:r>
    </w:p>
    <w:p>
      <w:r>
        <w:t xml:space="preserve">@KÄYTTÄJÄ Kiitos kaikille, jotka teitte tämän mahdolliseksi, olette uskomattomia, ja niin ovat myös kauniit karhut. Olen Oliversin armeijan jäsen ja arvostan kaikkea mitä teette elämän parantamiseksi.</w:t>
      </w:r>
    </w:p>
    <w:p>
      <w:r>
        <w:rPr>
          <w:b/>
          <w:u w:val="single"/>
        </w:rPr>
        <w:t xml:space="preserve">786388</w:t>
      </w:r>
    </w:p>
    <w:p>
      <w:r>
        <w:t xml:space="preserve">@USER "Joo saimme kaiken lajiteltua, mitä piti lajitella" hän ottaa edelleen vain pieniä kulauksia viinistään, mikä on epätavallista Emilylle, mutta hän arveli, että JJ ei profiloi häntä.</w:t>
      </w:r>
    </w:p>
    <w:p>
      <w:r>
        <w:rPr>
          <w:b/>
          <w:u w:val="single"/>
        </w:rPr>
        <w:t xml:space="preserve">786389</w:t>
      </w:r>
    </w:p>
    <w:p>
      <w:r>
        <w:t xml:space="preserve">@USER Muuten, miksi et muuttaisi Haitille ? Te liberaalit tunnutte tekevän suurkaupungeista paskakuoppia. Menkää siis jonnekin missä on jo valmiiksi paskakuoppa niin ei tarvitse tehdä töitä !</w:t>
      </w:r>
    </w:p>
    <w:p>
      <w:r>
        <w:rPr>
          <w:b/>
          <w:u w:val="single"/>
        </w:rPr>
        <w:t xml:space="preserve">786390</w:t>
      </w:r>
    </w:p>
    <w:p>
      <w:r>
        <w:t xml:space="preserve">@USER Kyllä hän on</w:t>
      </w:r>
    </w:p>
    <w:p>
      <w:r>
        <w:rPr>
          <w:b/>
          <w:u w:val="single"/>
        </w:rPr>
        <w:t xml:space="preserve">786391</w:t>
      </w:r>
    </w:p>
    <w:p>
      <w:r>
        <w:t xml:space="preserve">@USER @USER @USER @USER @USER Hän on yrittänyt tätä jo aiemmin, eikä siitä tullut mitään. Hän on 100-prosenttisesti asevalvonnan kannalla. Hän on täysin aseistakieltäytyjä.</w:t>
      </w:r>
    </w:p>
    <w:p>
      <w:r>
        <w:rPr>
          <w:b/>
          <w:u w:val="single"/>
        </w:rPr>
        <w:t xml:space="preserve">786392</w:t>
      </w:r>
    </w:p>
    <w:p>
      <w:r>
        <w:t xml:space="preserve">@USER @USER @USER @USER @USER @USER @USER @USER Hän olisi voinut tappaa yhtä monta metsästyskiväärillä sillä ajalla ja näköalapaikalla, joka hänellä oli. Hänellä oli lähes tunti aikaa ennen kuin poliisi tuli hänen huoneeseensa. Varsinainen ampuminen kesti yli 10 min. Jos tästä tehdään asevalvonnasta johtuva juttu, tapetaan vain lisää ihmisiä. Meidän on oltava fiksumpia.</w:t>
      </w:r>
    </w:p>
    <w:p>
      <w:r>
        <w:rPr>
          <w:b/>
          <w:u w:val="single"/>
        </w:rPr>
        <w:t xml:space="preserve">786393</w:t>
      </w:r>
    </w:p>
    <w:p>
      <w:r>
        <w:t xml:space="preserve">@USER @USER Aha kyllä, ymmärrän sen. Yksilöllinen tunne tarpeesta kuulua voittajajoukkueeseen", koska jatkuva ehdollistuminen itsearviointiin. Näen vahvan tunteen tästä Q:n puolella, mutta myös vasemmiston/hillaryn/antifan puolella riippumatta siitä, uskovatko he olevansa voittajia vai eivät."</w:t>
      </w:r>
    </w:p>
    <w:p>
      <w:r>
        <w:rPr>
          <w:b/>
          <w:u w:val="single"/>
        </w:rPr>
        <w:t xml:space="preserve">786394</w:t>
      </w:r>
    </w:p>
    <w:p>
      <w:r>
        <w:t xml:space="preserve">@USER @USER Voi ei, tiedän, miksi en vain tiedä, mistä hän puhuu, koska en näe twiittiä, jota hän myös replikoi lol</w:t>
      </w:r>
    </w:p>
    <w:p>
      <w:r>
        <w:rPr>
          <w:b/>
          <w:u w:val="single"/>
        </w:rPr>
        <w:t xml:space="preserve">786395</w:t>
      </w:r>
    </w:p>
    <w:p>
      <w:r>
        <w:t xml:space="preserve">@USER Ja tässä on jälleen yksi osoitus siitä, että aseettomat alueet eivät toimi. Tuonut teille liberaali, joka todennäköisesti kannattaa tiukempaa asevalvontaa.</w:t>
      </w:r>
    </w:p>
    <w:p>
      <w:r>
        <w:rPr>
          <w:b/>
          <w:u w:val="single"/>
        </w:rPr>
        <w:t xml:space="preserve">786396</w:t>
      </w:r>
    </w:p>
    <w:p>
      <w:r>
        <w:t xml:space="preserve">Eikö tussua kourivan @USERin pitäisi olla se, joka käyttää hanskoja ruokaa käsitellessään? #MAGA URL</w:t>
      </w:r>
    </w:p>
    <w:p>
      <w:r>
        <w:rPr>
          <w:b/>
          <w:u w:val="single"/>
        </w:rPr>
        <w:t xml:space="preserve">786397</w:t>
      </w:r>
    </w:p>
    <w:p>
      <w:r>
        <w:t xml:space="preserve">@USER Sinulla ei ole mitään suunnitelmaa ympäristön suojelemiseksi. Jopa konservatiivien pitäisi pystyä ymmärtämään, että planeetalla on pystyttävä elämään, jotta siellä voi tehdä rahaa.</w:t>
      </w:r>
    </w:p>
    <w:p>
      <w:r>
        <w:rPr>
          <w:b/>
          <w:u w:val="single"/>
        </w:rPr>
        <w:t xml:space="preserve">786398</w:t>
      </w:r>
    </w:p>
    <w:p>
      <w:r>
        <w:t xml:space="preserve">@USER @USER Näin käy, kun valkoisille liberaaleille sanotaan, että he eivät saa onnitella itseään siitä, kuinka valveutuneita he ovat, ennen kuin he panevat rahansa likoon. Tämä yksinkertainen tosiasia rikkoo heidän aivonsa.</w:t>
      </w:r>
    </w:p>
    <w:p>
      <w:r>
        <w:rPr>
          <w:b/>
          <w:u w:val="single"/>
        </w:rPr>
        <w:t xml:space="preserve">786399</w:t>
      </w:r>
    </w:p>
    <w:p>
      <w:r>
        <w:t xml:space="preserve"> He tekevät sen pelotellakseen heitä piiloon, demoralisoidakseen heidät ja pysäyttääkseen heidän vihamielisen ideologiansa leviämisen. Näkemyksiä ei voi pakottaa toisille".""</w:t>
      </w:r>
    </w:p>
    <w:p>
      <w:r>
        <w:rPr>
          <w:b/>
          <w:u w:val="single"/>
        </w:rPr>
        <w:t xml:space="preserve">786400</w:t>
      </w:r>
    </w:p>
    <w:p>
      <w:r>
        <w:t xml:space="preserve">@USER @USER SOROS on kaiken amerikkalaisvastaisuuden perusta. Hänellä on rahansa Hollywoodissa aina islamista ja ANTIFA:sta laittomiin . URL</w:t>
      </w:r>
    </w:p>
    <w:p>
      <w:r>
        <w:rPr>
          <w:b/>
          <w:u w:val="single"/>
        </w:rPr>
        <w:t xml:space="preserve">786401</w:t>
      </w:r>
    </w:p>
    <w:p>
      <w:r>
        <w:t xml:space="preserve">#FireMorningJoe hän on samasta kankaasta kuin kaikki muutkin konservatiivit. Hänen naisvihamielisyytensä ja kiihkoilunsa ovat aina esillä. Hän on vastuussa Trumpista. URL</w:t>
      </w:r>
    </w:p>
    <w:p>
      <w:r>
        <w:rPr>
          <w:b/>
          <w:u w:val="single"/>
        </w:rPr>
        <w:t xml:space="preserve">786402</w:t>
      </w:r>
    </w:p>
    <w:p>
      <w:r>
        <w:t xml:space="preserve">@KÄYTTÄJÄ @KÄYTTÄJÄ Todellakin täytyy olla idioottimaisin asia, jonka olen koskaan nähnyt.</w:t>
      </w:r>
    </w:p>
    <w:p>
      <w:r>
        <w:rPr>
          <w:b/>
          <w:u w:val="single"/>
        </w:rPr>
        <w:t xml:space="preserve">786403</w:t>
      </w:r>
    </w:p>
    <w:p>
      <w:r>
        <w:t xml:space="preserve">@USER @USER Brigitte Gabriel on kokenut elämän, josta useimmat näkevät painajaisia. Hän soittaa hälytystä amerikkalaisille. Osta hänen kirjansa ja kiinnitä huomiota siihen, mistä hän varoittaa Amerikkaa.</w:t>
      </w:r>
    </w:p>
    <w:p>
      <w:r>
        <w:rPr>
          <w:b/>
          <w:u w:val="single"/>
        </w:rPr>
        <w:t xml:space="preserve">786404</w:t>
      </w:r>
    </w:p>
    <w:p>
      <w:r>
        <w:t xml:space="preserve"> Jos haluat hallita väestöä.  Australian asevalvonnalla ei ollut vaikutusta henkirikoksiin.</w:t>
      </w:r>
    </w:p>
    <w:p>
      <w:r>
        <w:rPr>
          <w:b/>
          <w:u w:val="single"/>
        </w:rPr>
        <w:t xml:space="preserve">786405</w:t>
      </w:r>
    </w:p>
    <w:p>
      <w:r>
        <w:t xml:space="preserve">@USER @USER Voi raukkaa.</w:t>
      </w:r>
    </w:p>
    <w:p>
      <w:r>
        <w:rPr>
          <w:b/>
          <w:u w:val="single"/>
        </w:rPr>
        <w:t xml:space="preserve">786406</w:t>
      </w:r>
    </w:p>
    <w:p>
      <w:r>
        <w:t xml:space="preserve">@USER @USER @USER @USER @USER @USER Antifa = demokraatit = Dixiecrats = KKK URL-osoite URL-osoite</w:t>
      </w:r>
    </w:p>
    <w:p>
      <w:r>
        <w:rPr>
          <w:b/>
          <w:u w:val="single"/>
        </w:rPr>
        <w:t xml:space="preserve">786407</w:t>
      </w:r>
    </w:p>
    <w:p>
      <w:r>
        <w:t xml:space="preserve">@USER @USER Liberaalit pilaavat kaiken!</w:t>
      </w:r>
    </w:p>
    <w:p>
      <w:r>
        <w:rPr>
          <w:b/>
          <w:u w:val="single"/>
        </w:rPr>
        <w:t xml:space="preserve">786408</w:t>
      </w:r>
    </w:p>
    <w:p>
      <w:r>
        <w:t xml:space="preserve">@USER @USER @USER @USER @USER Äläkä unohda, että hän kertoi pääasiassa mustalle liberaalille yleisölle, että konservatiivit haluavat laittaa heidät takaisin kahleisiin.""</w:t>
      </w:r>
    </w:p>
    <w:p>
      <w:r>
        <w:rPr>
          <w:b/>
          <w:u w:val="single"/>
        </w:rPr>
        <w:t xml:space="preserve">786409</w:t>
      </w:r>
    </w:p>
    <w:p>
      <w:r>
        <w:t xml:space="preserve">@USER Surullista molemmille!!! Hyväksikäytetyksi tuleminen ja myös maineen tuhoaminen! Nyt olen lukenut että hän kuuluu Antifaan! ????!</w:t>
      </w:r>
    </w:p>
    <w:p>
      <w:r>
        <w:rPr>
          <w:b/>
          <w:u w:val="single"/>
        </w:rPr>
        <w:t xml:space="preserve">786410</w:t>
      </w:r>
    </w:p>
    <w:p>
      <w:r>
        <w:t xml:space="preserve">@USER Näin käy, kun annat liberaalin saada aseen haltuunsa.  Siitä olisi hyvä aloittaa asevalvonta.  Kielletään liberaaleja hankkimasta aseita.</w:t>
      </w:r>
    </w:p>
    <w:p>
      <w:r>
        <w:rPr>
          <w:b/>
          <w:u w:val="single"/>
        </w:rPr>
        <w:t xml:space="preserve">786411</w:t>
      </w:r>
    </w:p>
    <w:p>
      <w:r>
        <w:t xml:space="preserve">@USER @USER Näytät onnelliselta .MAGA</w:t>
      </w:r>
    </w:p>
    <w:p>
      <w:r>
        <w:rPr>
          <w:b/>
          <w:u w:val="single"/>
        </w:rPr>
        <w:t xml:space="preserve">786412</w:t>
      </w:r>
    </w:p>
    <w:p>
      <w:r>
        <w:t xml:space="preserve">@USER @USER @USER @USER @USER Trump ehdottaa rotuprofilointia taktiikaksi, jota "on alettava miettiä" URL-osoite</w:t>
      </w:r>
    </w:p>
    <w:p>
      <w:r>
        <w:rPr>
          <w:b/>
          <w:u w:val="single"/>
        </w:rPr>
        <w:t xml:space="preserve">786413</w:t>
      </w:r>
    </w:p>
    <w:p>
      <w:r>
        <w:t xml:space="preserve">@USER Esittelen suloisen suloisen vauvakuninkaani! Hän on aina niinoo kiva! Ja kun yritän istua sohvalle, hän EI KOSKAAN hyökkää kimppuuni! URL</w:t>
      </w:r>
    </w:p>
    <w:p>
      <w:r>
        <w:rPr>
          <w:b/>
          <w:u w:val="single"/>
        </w:rPr>
        <w:t xml:space="preserve">786414</w:t>
      </w:r>
    </w:p>
    <w:p>
      <w:r>
        <w:t xml:space="preserve">@USER @USER @USER @USER Siellä kaikki mennyt tho ja Inputed ne alhaalta ylöspäin ensimmäiset 20sekuntia twiittiäsi ! You good 1 Tmart 👍🏻</w:t>
      </w:r>
    </w:p>
    <w:p>
      <w:r>
        <w:rPr>
          <w:b/>
          <w:u w:val="single"/>
        </w:rPr>
        <w:t xml:space="preserve">786415</w:t>
      </w:r>
    </w:p>
    <w:p>
      <w:r>
        <w:t xml:space="preserve">@USER @USER Aivan. Hän on kirjautunut sanomaan, että presidentti on lain yläpuolella." On syytä huomata, että #gop on tyytyväinen tähän. Rudyllä on omat ongelmansa. URL</w:t>
      </w:r>
    </w:p>
    <w:p>
      <w:r>
        <w:rPr>
          <w:b/>
          <w:u w:val="single"/>
        </w:rPr>
        <w:t xml:space="preserve">786416</w:t>
      </w:r>
    </w:p>
    <w:p>
      <w:r>
        <w:t xml:space="preserve">#KamalaHarris Uusi Dem keisari ilman vaatteita Veronmaksajat rahoittivat "ennennäkemättömän" aseellisen suojelun aseidenvalvonnan senaattorille Kamala Harris URL via @USER</w:t>
      </w:r>
    </w:p>
    <w:p>
      <w:r>
        <w:rPr>
          <w:b/>
          <w:u w:val="single"/>
        </w:rPr>
        <w:t xml:space="preserve">786417</w:t>
      </w:r>
    </w:p>
    <w:p>
      <w:r>
        <w:t xml:space="preserve">@USER Silti hän on itsekin lihava.</w:t>
      </w:r>
    </w:p>
    <w:p>
      <w:r>
        <w:rPr>
          <w:b/>
          <w:u w:val="single"/>
        </w:rPr>
        <w:t xml:space="preserve">786418</w:t>
      </w:r>
    </w:p>
    <w:p>
      <w:r>
        <w:t xml:space="preserve">@USER @USER Oli paljon todisteita siitä, että hän oli syyllinen siihen, mistä Hill syytti häntä, mutta koska rippikuulusteluissa ei ole kyse syyllisyydestä/syyttömyydestä, hän joutui penkille. Ajat ovat nyt erilaiset. Miksi toimittajana et hauku valkoista ylivaltaa/oikeistolaisuutta vaan Antifaa ja kiusaat @USER</w:t>
      </w:r>
    </w:p>
    <w:p>
      <w:r>
        <w:rPr>
          <w:b/>
          <w:u w:val="single"/>
        </w:rPr>
        <w:t xml:space="preserve">786419</w:t>
      </w:r>
    </w:p>
    <w:p>
      <w:r>
        <w:t xml:space="preserve">@USER @USER @USER Et ymmärrä, kuka hän on ja mihin hän pystyy. Huolimatta todisteista taloudessa.  Hypoteesini on, että liberaalit ovat valehdelleet sinulle koko elämäsi ja uskot mitä sinulle sanotaan. Liberaali media sai Bill Clintonin näyttämään hyvältä ja voisi tehdä saman Trumpin kanssa.</w:t>
      </w:r>
    </w:p>
    <w:p>
      <w:r>
        <w:rPr>
          <w:b/>
          <w:u w:val="single"/>
        </w:rPr>
        <w:t xml:space="preserve">786420</w:t>
      </w:r>
    </w:p>
    <w:p>
      <w:r>
        <w:t xml:space="preserve">..valaehtoinen on kutsuttava todistamaan. Kyse on elinikäisestä nimityksestä. Tehkää se oikein tällä kertaa &amp;amp; älkää antako Orrin Hatchin, joka on jo päättänyt, että hän valehtelee, kuulustella häntä. Hänen kysymyksensä voivat johtaa oikeusjuttuun.</w:t>
      </w:r>
    </w:p>
    <w:p>
      <w:r>
        <w:rPr>
          <w:b/>
          <w:u w:val="single"/>
        </w:rPr>
        <w:t xml:space="preserve">786421</w:t>
      </w:r>
    </w:p>
    <w:p>
      <w:r>
        <w:t xml:space="preserve">@USER @USER Olette kaikki parhaita!</w:t>
      </w:r>
    </w:p>
    <w:p>
      <w:r>
        <w:rPr>
          <w:b/>
          <w:u w:val="single"/>
        </w:rPr>
        <w:t xml:space="preserve">786422</w:t>
      </w:r>
    </w:p>
    <w:p>
      <w:r>
        <w:t xml:space="preserve">@USER @USER @USER @USER Mikä vitsi! Hän on jalokivi kunnossa!!! Hän on rasistinen huijari! Aivan kuten tämä rasistinen huijari. Joka luulee seuraavansa minua toiselta tililtään. Ja estää minut. Koska puhun totta. En välitä seuraajista. Ihan kuin se olisi iso juhla. Välitän siitä, että he syrjivät URL-osoitetta.</w:t>
      </w:r>
    </w:p>
    <w:p>
      <w:r>
        <w:rPr>
          <w:b/>
          <w:u w:val="single"/>
        </w:rPr>
        <w:t xml:space="preserve">786423</w:t>
      </w:r>
    </w:p>
    <w:p>
      <w:r>
        <w:t xml:space="preserve">@USER Todellakin.</w:t>
      </w:r>
    </w:p>
    <w:p>
      <w:r>
        <w:rPr>
          <w:b/>
          <w:u w:val="single"/>
        </w:rPr>
        <w:t xml:space="preserve">786424</w:t>
      </w:r>
    </w:p>
    <w:p>
      <w:r>
        <w:t xml:space="preserve">@USER @USER @USER @USER @USER Koska olen hieman huolissani Q:n seuraajista, koska heistä tulee hitaasti yhä enemmän ja enemmän eräänlainen oikeistolainen sjw-antifa-juttu (Suokaa anteeksi kauhea englannin kieleni, se ei ole äidinkieleni eikä minulla ole ollut siinä paljon opetusta, joten anteeksi, jos se on huono.). 😅)</w:t>
      </w:r>
    </w:p>
    <w:p>
      <w:r>
        <w:rPr>
          <w:b/>
          <w:u w:val="single"/>
        </w:rPr>
        <w:t xml:space="preserve">786425</w:t>
      </w:r>
    </w:p>
    <w:p>
      <w:r>
        <w:t xml:space="preserve">@USER Jep Antifa on kirjaimellisesti Hitler.</w:t>
      </w:r>
    </w:p>
    <w:p>
      <w:r>
        <w:rPr>
          <w:b/>
          <w:u w:val="single"/>
        </w:rPr>
        <w:t xml:space="preserve">786426</w:t>
      </w:r>
    </w:p>
    <w:p>
      <w:r>
        <w:t xml:space="preserve">@USER Vau olet niin kuuma 😍😍😍😍😗😗😗😗😗</w:t>
      </w:r>
    </w:p>
    <w:p>
      <w:r>
        <w:rPr>
          <w:b/>
          <w:u w:val="single"/>
        </w:rPr>
        <w:t xml:space="preserve">786427</w:t>
      </w:r>
    </w:p>
    <w:p>
      <w:r>
        <w:t xml:space="preserve">@KÄYTTÄJÄ hän on ansaitsevin nainen, joka ansaitsee olla onnellinen !!!</w:t>
      </w:r>
    </w:p>
    <w:p>
      <w:r>
        <w:rPr>
          <w:b/>
          <w:u w:val="single"/>
        </w:rPr>
        <w:t xml:space="preserve">786428</w:t>
      </w:r>
    </w:p>
    <w:p>
      <w:r>
        <w:t xml:space="preserve">@USER @USER @USER @USER @USER @USER Olen huomannut, että monet konservatiivit ovat täysin vilpillisiä Twitterissä.</w:t>
      </w:r>
    </w:p>
    <w:p>
      <w:r>
        <w:rPr>
          <w:b/>
          <w:u w:val="single"/>
        </w:rPr>
        <w:t xml:space="preserve">786429</w:t>
      </w:r>
    </w:p>
    <w:p>
      <w:r>
        <w:t xml:space="preserve">@USER @USER @USER @USER Ehkä olet unohtanut, että tällä hetkellä olemme EU:n kansalaisia, joten meillä on samat oikeudet kuin muillakin EU:n kansalaisilla. Älä usko kaikkea paskaa mitä päässäsi liikkuu.</w:t>
      </w:r>
    </w:p>
    <w:p>
      <w:r>
        <w:rPr>
          <w:b/>
          <w:u w:val="single"/>
        </w:rPr>
        <w:t xml:space="preserve">786430</w:t>
      </w:r>
    </w:p>
    <w:p>
      <w:r>
        <w:t xml:space="preserve">@USER @USER Se on vain mallintamista. Monet naiset tienaavat helvetin paljon rahaa vain näyttämällä hyvältä.</w:t>
      </w:r>
    </w:p>
    <w:p>
      <w:r>
        <w:rPr>
          <w:b/>
          <w:u w:val="single"/>
        </w:rPr>
        <w:t xml:space="preserve">786431</w:t>
      </w:r>
    </w:p>
    <w:p>
      <w:r>
        <w:t xml:space="preserve">Katsoin juuri Horizon-ohjelmaa tiedemiehistä, jotka löysivät ihmisten ja neandertalilaisten DNA:n sekoituksen.Luulisi, että Trumpin valinta olisi ollut riittävä todiste. #MAGA</w:t>
      </w:r>
    </w:p>
    <w:p>
      <w:r>
        <w:rPr>
          <w:b/>
          <w:u w:val="single"/>
        </w:rPr>
        <w:t xml:space="preserve">786432</w:t>
      </w:r>
    </w:p>
    <w:p>
      <w:r>
        <w:t xml:space="preserve">@USER @USER @USER Toivottavasti sitä voi katsoa televisiosta.  Ted piiskaa liberaaleja on aina nautittavaa.</w:t>
      </w:r>
    </w:p>
    <w:p>
      <w:r>
        <w:rPr>
          <w:b/>
          <w:u w:val="single"/>
        </w:rPr>
        <w:t xml:space="preserve">786433</w:t>
      </w:r>
    </w:p>
    <w:p>
      <w:r>
        <w:t xml:space="preserve">@USER @USER Katsoin juuri hänen työhistoriaansa Hän on listattu Leading Age Services Austin (LASA) johtokuntaan ja hän tulee Medicare Local Alliance -järjestöstä... mikä helvetti se onkaan.</w:t>
      </w:r>
    </w:p>
    <w:p>
      <w:r>
        <w:rPr>
          <w:b/>
          <w:u w:val="single"/>
        </w:rPr>
        <w:t xml:space="preserve">786434</w:t>
      </w:r>
    </w:p>
    <w:p>
      <w:r>
        <w:t xml:space="preserve">@USER Hänen pitäisi katsoa peiliin!</w:t>
      </w:r>
    </w:p>
    <w:p>
      <w:r>
        <w:rPr>
          <w:b/>
          <w:u w:val="single"/>
        </w:rPr>
        <w:t xml:space="preserve">786435</w:t>
      </w:r>
    </w:p>
    <w:p>
      <w:r>
        <w:t xml:space="preserve">@USER Olen varma, että hän on. 💜</w:t>
      </w:r>
    </w:p>
    <w:p>
      <w:r>
        <w:rPr>
          <w:b/>
          <w:u w:val="single"/>
        </w:rPr>
        <w:t xml:space="preserve">786436</w:t>
      </w:r>
    </w:p>
    <w:p>
      <w:r>
        <w:t xml:space="preserve">@USER @USER Lähetä hänelle tämä @USER-puolueen #manifesti, jossa he lupasivat auttaa perheitä, ehkä se muistuttaa häntä velvollisuuksistaan. #HostileEnvironment #PriceOnLove #SkypeFamilies @USER @USER @USER @USER URL-osoite</w:t>
      </w:r>
    </w:p>
    <w:p>
      <w:r>
        <w:rPr>
          <w:b/>
          <w:u w:val="single"/>
        </w:rPr>
        <w:t xml:space="preserve">786437</w:t>
      </w:r>
    </w:p>
    <w:p>
      <w:r>
        <w:t xml:space="preserve">@USER @USER @USER @USER @USER @USER Perheet erotetaan rajalla. Itse asiassa kuva häkissä olevista lapsista, jota liberaalit käyttivät osoittaakseen, kuinka paha" Trump on, otettiin itse asiassa OBAMAn ollessa presidenttinä."</w:t>
      </w:r>
    </w:p>
    <w:p>
      <w:r>
        <w:rPr>
          <w:b/>
          <w:u w:val="single"/>
        </w:rPr>
        <w:t xml:space="preserve">786438</w:t>
      </w:r>
    </w:p>
    <w:p>
      <w:r>
        <w:t xml:space="preserve">@USER @USER @USER Mutta antifa on hänen kansaansa.</w:t>
      </w:r>
    </w:p>
    <w:p>
      <w:r>
        <w:rPr>
          <w:b/>
          <w:u w:val="single"/>
        </w:rPr>
        <w:t xml:space="preserve">786439</w:t>
      </w:r>
    </w:p>
    <w:p>
      <w:r>
        <w:t xml:space="preserve">@USER @USER Meillä oli kansanäänestys 23. kesäkuuta 2016. Kansa hylkäsi yli miljoonan ihmisen enemmistöllä @USERin halpamaisen palvonnan, jota te edustatte. Uhmaat halveksivasti kansan tahtoa &amp;amp; @USER 2017 GE-manifesti &amp;amp; tuet Sorosia demokratian heikentämisessä sen sijaan.</w:t>
      </w:r>
    </w:p>
    <w:p>
      <w:r>
        <w:rPr>
          <w:b/>
          <w:u w:val="single"/>
        </w:rPr>
        <w:t xml:space="preserve">786440</w:t>
      </w:r>
    </w:p>
    <w:p>
      <w:r>
        <w:t xml:space="preserve">@USER Cause who bitches be playing with 😭😭😭😭 god aint give me the gift for nothing</w:t>
      </w:r>
    </w:p>
    <w:p>
      <w:r>
        <w:rPr>
          <w:b/>
          <w:u w:val="single"/>
        </w:rPr>
        <w:t xml:space="preserve">786441</w:t>
      </w:r>
    </w:p>
    <w:p>
      <w:r>
        <w:t xml:space="preserve">@USER hän on vapaa kuin lintu palaamaan muslimien kotimaahansa.</w:t>
      </w:r>
    </w:p>
    <w:p>
      <w:r>
        <w:rPr>
          <w:b/>
          <w:u w:val="single"/>
        </w:rPr>
        <w:t xml:space="preserve">786442</w:t>
      </w:r>
    </w:p>
    <w:p>
      <w:r>
        <w:t xml:space="preserve">*äiti puhuu puhelimeensa kirjoittaakseen tekstiviestiä veljelleni* hän on vihainen joten hän huutaa puhelimelle samalla kun kertoo sille mitä kirjoittaa niin kuin veljeni pystyisi sanomaan että hän edes huutaa 🤦🏻♀️</w:t>
      </w:r>
    </w:p>
    <w:p>
      <w:r>
        <w:rPr>
          <w:b/>
          <w:u w:val="single"/>
        </w:rPr>
        <w:t xml:space="preserve">786443</w:t>
      </w:r>
    </w:p>
    <w:p>
      <w:r>
        <w:t xml:space="preserve">@USER @USER Sulavat lumihiutaleet</w:t>
      </w:r>
    </w:p>
    <w:p>
      <w:r>
        <w:rPr>
          <w:b/>
          <w:u w:val="single"/>
        </w:rPr>
        <w:t xml:space="preserve">786444</w:t>
      </w:r>
    </w:p>
    <w:p>
      <w:r>
        <w:t xml:space="preserve">@USER Kuka on uhri? Se jää nähtäväksi. Liberaalit ovat tehneet Kavanaugh'n kuulemisesta sirkuksen heti sen alkamishetkestä lähtien.</w:t>
      </w:r>
    </w:p>
    <w:p>
      <w:r>
        <w:rPr>
          <w:b/>
          <w:u w:val="single"/>
        </w:rPr>
        <w:t xml:space="preserve">786445</w:t>
      </w:r>
    </w:p>
    <w:p>
      <w:r>
        <w:t xml:space="preserve">@USER Mies, joka uhkasi yrittää potkia Turmps perseeseen nyt ei, että kestää joukko pallon's</w:t>
      </w:r>
    </w:p>
    <w:p>
      <w:r>
        <w:rPr>
          <w:b/>
          <w:u w:val="single"/>
        </w:rPr>
        <w:t xml:space="preserve">786446</w:t>
      </w:r>
    </w:p>
    <w:p>
      <w:r>
        <w:t xml:space="preserve">@USER @USER Oletko järkyttynyt kuullessasi, että liberaalit haluavat keskittää vallan liittovaltion tasolle?</w:t>
      </w:r>
    </w:p>
    <w:p>
      <w:r>
        <w:rPr>
          <w:b/>
          <w:u w:val="single"/>
        </w:rPr>
        <w:t xml:space="preserve">786447</w:t>
      </w:r>
    </w:p>
    <w:p>
      <w:r>
        <w:t xml:space="preserve">@KÄYTTÄJÄ @KÄYTTÄJÄ HÄN ON PARAS PARHAISTA!😍😍😍</w:t>
      </w:r>
    </w:p>
    <w:p>
      <w:r>
        <w:rPr>
          <w:b/>
          <w:u w:val="single"/>
        </w:rPr>
        <w:t xml:space="preserve">786448</w:t>
      </w:r>
    </w:p>
    <w:p>
      <w:r>
        <w:t xml:space="preserve">#WhatILearnedToday liberaalit eivät voi voittaa ilman valehtelua</w:t>
      </w:r>
    </w:p>
    <w:p>
      <w:r>
        <w:rPr>
          <w:b/>
          <w:u w:val="single"/>
        </w:rPr>
        <w:t xml:space="preserve">786449</w:t>
      </w:r>
    </w:p>
    <w:p>
      <w:r>
        <w:t xml:space="preserve">@USER Fast and Furious Holder lol</w:t>
      </w:r>
    </w:p>
    <w:p>
      <w:r>
        <w:rPr>
          <w:b/>
          <w:u w:val="single"/>
        </w:rPr>
        <w:t xml:space="preserve">786450</w:t>
      </w:r>
    </w:p>
    <w:p>
      <w:r>
        <w:t xml:space="preserve">@USER Alatko pelätä ruma mies?</w:t>
      </w:r>
    </w:p>
    <w:p>
      <w:r>
        <w:rPr>
          <w:b/>
          <w:u w:val="single"/>
        </w:rPr>
        <w:t xml:space="preserve">786451</w:t>
      </w:r>
    </w:p>
    <w:p>
      <w:r>
        <w:t xml:space="preserve">@USER on yksi ainoista ohjelmista, jotka ovat Progressive, joita jaksan katsoa. Hän inhoaa oikeistoa ja vasemmistoa tasapuolisesti ja tiedät kuka hän on heti alusta alkaen. Jos et ole koskaan nähnyt hänen ohjelmaansa, katso se YouTubesta. Oivaltava ❤🇺🇸 #MAGA</w:t>
      </w:r>
    </w:p>
    <w:p>
      <w:r>
        <w:rPr>
          <w:b/>
          <w:u w:val="single"/>
        </w:rPr>
        <w:t xml:space="preserve">786452</w:t>
      </w:r>
    </w:p>
    <w:p>
      <w:r>
        <w:t xml:space="preserve">@USER Hän ei ole korkeimman oikeuden arvoinen.</w:t>
      </w:r>
    </w:p>
    <w:p>
      <w:r>
        <w:rPr>
          <w:b/>
          <w:u w:val="single"/>
        </w:rPr>
        <w:t xml:space="preserve">786453</w:t>
      </w:r>
    </w:p>
    <w:p>
      <w:r>
        <w:t xml:space="preserve">@USER Jumala toivon, että ei! URL</w:t>
      </w:r>
    </w:p>
    <w:p>
      <w:r>
        <w:rPr>
          <w:b/>
          <w:u w:val="single"/>
        </w:rPr>
        <w:t xml:space="preserve">786454</w:t>
      </w:r>
    </w:p>
    <w:p>
      <w:r>
        <w:t xml:space="preserve">@USER @USER @USER @USER Kyllä on.</w:t>
      </w:r>
    </w:p>
    <w:p>
      <w:r>
        <w:rPr>
          <w:b/>
          <w:u w:val="single"/>
        </w:rPr>
        <w:t xml:space="preserve">786455</w:t>
      </w:r>
    </w:p>
    <w:p>
      <w:r>
        <w:t xml:space="preserve">@USER @USER @USER @USER @USER @USER @USER Narttu.. URL</w:t>
      </w:r>
    </w:p>
    <w:p>
      <w:r>
        <w:rPr>
          <w:b/>
          <w:u w:val="single"/>
        </w:rPr>
        <w:t xml:space="preserve">786456</w:t>
      </w:r>
    </w:p>
    <w:p>
      <w:r>
        <w:t xml:space="preserve">&amp;amp; terroismi &amp;amp; nälänhätä &amp;amp; Flint &amp;amp; köyhyys &amp;amp; ilmastonmuutos &amp;amp; ilmaston lämpeneminen &amp;amp; seksikauppa &amp;amp; kiusaaminen &amp;amp; kehon häpäiseminen &amp;amp; poliisiväkivalta &amp;amp; feminismi &amp;amp; asevalvonta &amp;amp; marssit &amp;amp; protestit</w:t>
      </w:r>
    </w:p>
    <w:p>
      <w:r>
        <w:rPr>
          <w:b/>
          <w:u w:val="single"/>
        </w:rPr>
        <w:t xml:space="preserve">786457</w:t>
      </w:r>
    </w:p>
    <w:p>
      <w:r>
        <w:t xml:space="preserve">+++ En voi myöskään todistaa syy-yhteyttä, mutta vaikka CDA:n konservatiivit varmasti rakastavat ajatusta 𝙿𝚎𝚝𝚊𝚕𝚜 𝙼𝚌𝙿𝙾𝚄𝚃𝚂𝙵𝚊𝚌𝚎(¬@USER haukkuvat PM @USER ei voi olla ajattelematta, että he myös yllyttävät edellisiä jatkamaan haukkumista kasvattaakseen omaisuuttaan(kin) turhaan. URL</w:t>
      </w:r>
    </w:p>
    <w:p>
      <w:r>
        <w:rPr>
          <w:b/>
          <w:u w:val="single"/>
        </w:rPr>
        <w:t xml:space="preserve">786458</w:t>
      </w:r>
    </w:p>
    <w:p>
      <w:r>
        <w:t xml:space="preserve">@USER 2 republikaanimiestä kuvassa 85 ja 84 mitä tuon ikäiset miehet ovat lainsäätäjiä liian vanhoja ei anteeksi nuoret republikaanit ovat kuin nuoria konservatiiveja he ovat kaikki syntyneet 40-vuotiaina.</w:t>
      </w:r>
    </w:p>
    <w:p>
      <w:r>
        <w:rPr>
          <w:b/>
          <w:u w:val="single"/>
        </w:rPr>
        <w:t xml:space="preserve">786459</w:t>
      </w:r>
    </w:p>
    <w:p>
      <w:r>
        <w:t xml:space="preserve">@USER @USER @USER @USER Liberaalit eivät osaa meemiä. Heillä ei ole huumorintajua eikä tietoa meemifilosofiasta.</w:t>
      </w:r>
    </w:p>
    <w:p>
      <w:r>
        <w:rPr>
          <w:b/>
          <w:u w:val="single"/>
        </w:rPr>
        <w:t xml:space="preserve">786460</w:t>
      </w:r>
    </w:p>
    <w:p>
      <w:r>
        <w:t xml:space="preserve">@KÄYTTÄJÄ @KÄYTTÄJÄ kaikki hän on upea</w:t>
      </w:r>
    </w:p>
    <w:p>
      <w:r>
        <w:rPr>
          <w:b/>
          <w:u w:val="single"/>
        </w:rPr>
        <w:t xml:space="preserve">786461</w:t>
      </w:r>
    </w:p>
    <w:p>
      <w:r>
        <w:t xml:space="preserve">@USER kyllä sinun ämmä oikealla saa läimäyttää URL-osoite</w:t>
      </w:r>
    </w:p>
    <w:p>
      <w:r>
        <w:rPr>
          <w:b/>
          <w:u w:val="single"/>
        </w:rPr>
        <w:t xml:space="preserve">786462</w:t>
      </w:r>
    </w:p>
    <w:p>
      <w:r>
        <w:t xml:space="preserve">@USER Miksi keskitytään Proud Boys -ryhmään? Tiedän, ettet ole oikea toimittaja, Kelly, mutta miksi et keskity niihin, jotka tekevät kaiken väkivallan? #ANTIFA Jos haluat jutun; keskity siihen, miksi toimittajat" (vasemmistoaktivistit) jättävät jatkuvasti huomiotta Antifan hyökkäykset ihmisiä vastaan.""</w:t>
      </w:r>
    </w:p>
    <w:p>
      <w:r>
        <w:rPr>
          <w:b/>
          <w:u w:val="single"/>
        </w:rPr>
        <w:t xml:space="preserve">786463</w:t>
      </w:r>
    </w:p>
    <w:p>
      <w:r>
        <w:t xml:space="preserve">@USER Hahaha BIG reidet ei aio tehdä sitä</w:t>
      </w:r>
    </w:p>
    <w:p>
      <w:r>
        <w:rPr>
          <w:b/>
          <w:u w:val="single"/>
        </w:rPr>
        <w:t xml:space="preserve">786464</w:t>
      </w:r>
    </w:p>
    <w:p>
      <w:r>
        <w:t xml:space="preserve">@USER @USER @USER @USER @USER @USER Sitä kutsutaan liberaalien kouluttamiseksi.</w:t>
      </w:r>
    </w:p>
    <w:p>
      <w:r>
        <w:rPr>
          <w:b/>
          <w:u w:val="single"/>
        </w:rPr>
        <w:t xml:space="preserve">786465</w:t>
      </w:r>
    </w:p>
    <w:p>
      <w:r>
        <w:t xml:space="preserve">#maga #christineford #trump2020 #tcot #ccot #AmericaFirst #Patriots @USER #BrettKavanaugh sanoi tämän Bill Clintonista Whitewaterin aikana:   On välttämätöntä tehdä selväksi hänen kuvottavan käytöksensä malli - pala palalta kivulias pala.""   Todellakin. URL</w:t>
      </w:r>
    </w:p>
    <w:p>
      <w:r>
        <w:rPr>
          <w:b/>
          <w:u w:val="single"/>
        </w:rPr>
        <w:t xml:space="preserve">786466</w:t>
      </w:r>
    </w:p>
    <w:p>
      <w:r>
        <w:t xml:space="preserve">#MAGA-ihmiset ovat hyvin alhaisen älykkyysosamäärän omaavia. BKT:n kasvu" ei merkitse kirjaimellisesti MITÄÄN. Se ei missään tapauksessa tarkoita valkoisten perheiden tai yksilöiden suurempia tuloja. Kaikki nämä miljardit menevät yrityksille tai hallitukselle.   Ja mitä työpaikkoja hän loi? Työtä, josta maksetaan vähemmän kuin elämiseen tarvittava palkka, lmao? URL</w:t>
      </w:r>
    </w:p>
    <w:p>
      <w:r>
        <w:rPr>
          <w:b/>
          <w:u w:val="single"/>
        </w:rPr>
        <w:t xml:space="preserve">786467</w:t>
      </w:r>
    </w:p>
    <w:p>
      <w:r>
        <w:t xml:space="preserve">@KÄYTTÄJÄ @KÄYTTÄJÄ JOS HALUAT PALKKAA...Nosta energiaa ihmiset!!!! Huutakaa ja huutakaa kuin olisitte #Kavanaughin kuulemisessa! URL</w:t>
      </w:r>
    </w:p>
    <w:p>
      <w:r>
        <w:rPr>
          <w:b/>
          <w:u w:val="single"/>
        </w:rPr>
        <w:t xml:space="preserve">786468</w:t>
      </w:r>
    </w:p>
    <w:p>
      <w:r>
        <w:t xml:space="preserve">@USER Bro mennä katsomaan, miten hän pitää hänen backwood haastattelussa kuin että paska oli ärsyttävää lmao nigga on hullu epäilyttävä</w:t>
      </w:r>
    </w:p>
    <w:p>
      <w:r>
        <w:rPr>
          <w:b/>
          <w:u w:val="single"/>
        </w:rPr>
        <w:t xml:space="preserve">786469</w:t>
      </w:r>
    </w:p>
    <w:p>
      <w:r>
        <w:t xml:space="preserve">Tuollainen ämmä voisi hakata minua niin paljon kuin haluaa URL-osoite.</w:t>
      </w:r>
    </w:p>
    <w:p>
      <w:r>
        <w:rPr>
          <w:b/>
          <w:u w:val="single"/>
        </w:rPr>
        <w:t xml:space="preserve">786470</w:t>
      </w:r>
    </w:p>
    <w:p>
      <w:r>
        <w:t xml:space="preserve">@USER @USER @USER @USER @USER @USER @USER @USER @USER @USER @USER Roskakori</w:t>
      </w:r>
    </w:p>
    <w:p>
      <w:r>
        <w:rPr>
          <w:b/>
          <w:u w:val="single"/>
        </w:rPr>
        <w:t xml:space="preserve">786471</w:t>
      </w:r>
    </w:p>
    <w:p>
      <w:r>
        <w:t xml:space="preserve">@USER @USER Erittäin säälittävä mies !</w:t>
      </w:r>
    </w:p>
    <w:p>
      <w:r>
        <w:rPr>
          <w:b/>
          <w:u w:val="single"/>
        </w:rPr>
        <w:t xml:space="preserve">786472</w:t>
      </w:r>
    </w:p>
    <w:p>
      <w:r>
        <w:t xml:space="preserve">@USER @USER @USER @USER @USER Hän on uusi psykologian ajattelija, joka ajattelee uskontoa ja niin aggressiivinen hänen ajatuksensa ennen kuin hän ajattelee syvällisesti hindulaisuutta 😀😀😀😀</w:t>
      </w:r>
    </w:p>
    <w:p>
      <w:r>
        <w:rPr>
          <w:b/>
          <w:u w:val="single"/>
        </w:rPr>
        <w:t xml:space="preserve">786473</w:t>
      </w:r>
    </w:p>
    <w:p>
      <w:r>
        <w:t xml:space="preserve">@USER Olisi pitänyt pelata Saint Mariea eikä London Docksia. Saint oli perseestä minulle 👌</w:t>
      </w:r>
    </w:p>
    <w:p>
      <w:r>
        <w:rPr>
          <w:b/>
          <w:u w:val="single"/>
        </w:rPr>
        <w:t xml:space="preserve">786474</w:t>
      </w:r>
    </w:p>
    <w:p>
      <w:r>
        <w:t xml:space="preserve">@USER Luojan kiitos hän ei ole MN passiivisen aggressiivinen. Rakastan sitä!!!</w:t>
      </w:r>
    </w:p>
    <w:p>
      <w:r>
        <w:rPr>
          <w:b/>
          <w:u w:val="single"/>
        </w:rPr>
        <w:t xml:space="preserve">786475</w:t>
      </w:r>
    </w:p>
    <w:p>
      <w:r>
        <w:t xml:space="preserve">@USER @USER Voimme myös tyhjentää kaikki vankilamme ja sanoa vain, etteivät he rikkoneet lakeja.....Liberaalin logiikan mukaan.</w:t>
      </w:r>
    </w:p>
    <w:p>
      <w:r>
        <w:rPr>
          <w:b/>
          <w:u w:val="single"/>
        </w:rPr>
        <w:t xml:space="preserve">786476</w:t>
      </w:r>
    </w:p>
    <w:p>
      <w:r>
        <w:t xml:space="preserve">@USER @USER Hän on enkeli! Paljon rakkautta hänelle!</w:t>
      </w:r>
    </w:p>
    <w:p>
      <w:r>
        <w:rPr>
          <w:b/>
          <w:u w:val="single"/>
        </w:rPr>
        <w:t xml:space="preserve">786477</w:t>
      </w:r>
    </w:p>
    <w:p>
      <w:r>
        <w:t xml:space="preserve">@USER @USER @USER Mitä varten? Miksi pyydät hänen pidättämistään?  Liberaalien 19 kuukauden ajan kestänyt kiukkuilu ei ole rikos, josta voidaan nostaa syytteet.</w:t>
      </w:r>
    </w:p>
    <w:p>
      <w:r>
        <w:rPr>
          <w:b/>
          <w:u w:val="single"/>
        </w:rPr>
        <w:t xml:space="preserve">786478</w:t>
      </w:r>
    </w:p>
    <w:p>
      <w:r>
        <w:t xml:space="preserve">@USER @USER Suvaitsevainen vasemmisto</w:t>
      </w:r>
    </w:p>
    <w:p>
      <w:r>
        <w:rPr>
          <w:b/>
          <w:u w:val="single"/>
        </w:rPr>
        <w:t xml:space="preserve">786479</w:t>
      </w:r>
    </w:p>
    <w:p>
      <w:r>
        <w:t xml:space="preserve">@USER @USER @USER @USER @USER @USER @USER @USER Puhut varmaan vihamielisistä konservatiiveista.</w:t>
      </w:r>
    </w:p>
    <w:p>
      <w:r>
        <w:rPr>
          <w:b/>
          <w:u w:val="single"/>
        </w:rPr>
        <w:t xml:space="preserve">786480</w:t>
      </w:r>
    </w:p>
    <w:p>
      <w:r>
        <w:t xml:space="preserve">@KÄYTTÄJÄ @KÄYTTÄJÄ Se on oikein!!!! #MAGA</w:t>
      </w:r>
    </w:p>
    <w:p>
      <w:r>
        <w:rPr>
          <w:b/>
          <w:u w:val="single"/>
        </w:rPr>
        <w:t xml:space="preserve">786481</w:t>
      </w:r>
    </w:p>
    <w:p>
      <w:r>
        <w:t xml:space="preserve">@USER @USER @USER @USER @USER @USER Näytä minulle yksittäinen tapaus, jossa antifa on todella murhannut jonkun.  Koska äärioikeisto murhasi jonkun Charlottesvillessä 🤷 Tekopyhyys toimii molempiin suuntiin.</w:t>
      </w:r>
    </w:p>
    <w:p>
      <w:r>
        <w:rPr>
          <w:b/>
          <w:u w:val="single"/>
        </w:rPr>
        <w:t xml:space="preserve">786482</w:t>
      </w:r>
    </w:p>
    <w:p>
      <w:r>
        <w:t xml:space="preserve">@USER Jos Bobby on kunnossa, sanoisin juuri niin, mutta en ole varma, onko hän kunnossa vai ei.</w:t>
      </w:r>
    </w:p>
    <w:p>
      <w:r>
        <w:rPr>
          <w:b/>
          <w:u w:val="single"/>
        </w:rPr>
        <w:t xml:space="preserve">786483</w:t>
      </w:r>
    </w:p>
    <w:p>
      <w:r>
        <w:t xml:space="preserve">@USER Ainoat valkoiset ihmiset, jotka kiittävät Jeesusta, ovat republikaaneja &amp;amp; ex-crackheads" - niin sanovat Amerikkaa vihaavat liberaalit kristityistä. Monet ex-demarit kiittävät Jeesusta myös &amp;amp; monet entiset Emmyjen katselijat. Kiitämme Jeesusta PÄIVITTÄIN maastamme, @USER &amp;amp; kyvystä KYTKÄÄ SINUT POIS! @USER</w:t>
      </w:r>
    </w:p>
    <w:p>
      <w:r>
        <w:rPr>
          <w:b/>
          <w:u w:val="single"/>
        </w:rPr>
        <w:t xml:space="preserve">786484</w:t>
      </w:r>
    </w:p>
    <w:p>
      <w:r>
        <w:t xml:space="preserve">@USER Tajuaako skip, että sanomalla, että sinun pitäisi ryhtyä ammattimaiseksi twiittaajaksi, hän tavallaan paskantaa urheiluvalitsijoita?  Montako TD-vastaanottoa skipillä on tänä vuonna?</w:t>
      </w:r>
    </w:p>
    <w:p>
      <w:r>
        <w:rPr>
          <w:b/>
          <w:u w:val="single"/>
        </w:rPr>
        <w:t xml:space="preserve">786485</w:t>
      </w:r>
    </w:p>
    <w:p>
      <w:r>
        <w:t xml:space="preserve">@USER @USER @USER @USER @USER Tämä vasemmistolainen on se, mikä on vialla liberaalissa korkeakoulussa. Enemmän ihmisiä ja opiskelijoita tulee esiin ja paljastaa tämän korruptoituneen naisen, joka on päättänyt tuhota hyvän tuomarin, koska hän haluaa vain liberaaleja tuomioistuimiin. @USER @USER @USER @USER</w:t>
      </w:r>
    </w:p>
    <w:p>
      <w:r>
        <w:rPr>
          <w:b/>
          <w:u w:val="single"/>
        </w:rPr>
        <w:t xml:space="preserve">786486</w:t>
      </w:r>
    </w:p>
    <w:p>
      <w:r>
        <w:t xml:space="preserve"/>
      </w:r>
    </w:p>
    <w:p>
      <w:r>
        <w:rPr>
          <w:b/>
          <w:u w:val="single"/>
        </w:rPr>
        <w:t xml:space="preserve">786487</w:t>
      </w:r>
    </w:p>
    <w:p>
      <w:r>
        <w:t xml:space="preserve">@USER @USER @USER @USER @USER Tämä on hienoa! Mark The Great One" Levin ja Candace "The Great" Owens yhdessä! Tämä tiimi on lyömätön! He saivat juuri liberaalit taas raivon partaalle! Koko joukko liberaalien äänestäjiä sai juuri päänsä räjähtämään! Ja... valitettavasti Alyssa Milano kasteli taas housunsa! Hieno tiimi!"</w:t>
      </w:r>
    </w:p>
    <w:p>
      <w:r>
        <w:rPr>
          <w:b/>
          <w:u w:val="single"/>
        </w:rPr>
        <w:t xml:space="preserve">786488</w:t>
      </w:r>
    </w:p>
    <w:p>
      <w:r>
        <w:t xml:space="preserve">@USER #StrataData #AI #data #hiuspallo: @USER TDavis kiertää #kognitiivisten ja #koneoppimisen tekniikoiden soveltamista #datan #hallinnan nopeuttamiseksi URL osoitteessa</w:t>
      </w:r>
    </w:p>
    <w:p>
      <w:r>
        <w:rPr>
          <w:b/>
          <w:u w:val="single"/>
        </w:rPr>
        <w:t xml:space="preserve">786489</w:t>
      </w:r>
    </w:p>
    <w:p>
      <w:r>
        <w:t xml:space="preserve">@USER @USER @USER @USER Tulkitset törkeästi väärin, kuka tätä vastustaa. Ihmiset kaikissa puolueissa tuomitsevat tämän toiminnan. Katsokaa vain Bill Davisia ja Brian Mulroneya pidemmälle nähdäksenne, että jopa konservatiivit pitävät tätä hirvittävänä päätöksenä.</w:t>
      </w:r>
    </w:p>
    <w:p>
      <w:r>
        <w:rPr>
          <w:b/>
          <w:u w:val="single"/>
        </w:rPr>
        <w:t xml:space="preserve">786490</w:t>
      </w:r>
    </w:p>
    <w:p>
      <w:r>
        <w:t xml:space="preserve">@USER @USER @USER @USER @USER @USER En ehdottanut pelottelutaktiikkaa. Tarkoitin todella sitä, mitä sanoin. Trump voi helposti vetää hyvät maga republikaanit ja voi helposti varastaa tarpeeksi ääniä GOP Demiltä ja riippumattomilta ja tuo raikkaan tuulahduksen mädäntyneeseen politiikkaamme. Ajattele sitä.</w:t>
      </w:r>
    </w:p>
    <w:p>
      <w:r>
        <w:rPr>
          <w:b/>
          <w:u w:val="single"/>
        </w:rPr>
        <w:t xml:space="preserve">786491</w:t>
      </w:r>
    </w:p>
    <w:p>
      <w:r>
        <w:t xml:space="preserve">@USER @USER @USER @USER @USER @USER Vain liberaali tukisi liberaalia, joka käytti MILJOONAN saadakseen liberaalit valituiksi. #LibFAIL! URL</w:t>
      </w:r>
    </w:p>
    <w:p>
      <w:r>
        <w:rPr>
          <w:b/>
          <w:u w:val="single"/>
        </w:rPr>
        <w:t xml:space="preserve">786492</w:t>
      </w:r>
    </w:p>
    <w:p>
      <w:r>
        <w:t xml:space="preserve">@USER Huomaa, miten kaikki välttelevät tätä twiittiä ☝️☝️ He saattavat luulla, että viittaat heihin. 😂😂 Mutta ei minua toveri. Minä vaanin kaikkia. 🤟🤟</w:t>
      </w:r>
    </w:p>
    <w:p>
      <w:r>
        <w:rPr>
          <w:b/>
          <w:u w:val="single"/>
        </w:rPr>
        <w:t xml:space="preserve">786493</w:t>
      </w:r>
    </w:p>
    <w:p>
      <w:r>
        <w:t xml:space="preserve">@USER On niin oudon ilkeää ja katkeraa ekstrapoloida "kaikkien pitäisi saada kunnollinen terveydenhuolto" "Liberaalien mielestä kaikkien rikollisten pitäisi olla vapaita".  Se paljastaa aika brutalistisen ja läpitunkemattoman mielen.</w:t>
      </w:r>
    </w:p>
    <w:p>
      <w:r>
        <w:rPr>
          <w:b/>
          <w:u w:val="single"/>
        </w:rPr>
        <w:t xml:space="preserve">786494</w:t>
      </w:r>
    </w:p>
    <w:p>
      <w:r>
        <w:t xml:space="preserve">@USER Mitä vittua peliä sinä katsot?</w:t>
      </w:r>
    </w:p>
    <w:p>
      <w:r>
        <w:rPr>
          <w:b/>
          <w:u w:val="single"/>
        </w:rPr>
        <w:t xml:space="preserve">786495</w:t>
      </w:r>
    </w:p>
    <w:p>
      <w:r>
        <w:t xml:space="preserve">@USER Hän on kasvanut aikuiseksi😭😭😭😭😭</w:t>
      </w:r>
    </w:p>
    <w:p>
      <w:r>
        <w:rPr>
          <w:b/>
          <w:u w:val="single"/>
        </w:rPr>
        <w:t xml:space="preserve">786496</w:t>
      </w:r>
    </w:p>
    <w:p>
      <w:r>
        <w:t xml:space="preserve">#Terveys &amp;amp; #Luonto uhattuna #UK #US @USER URL-osoite</w:t>
      </w:r>
    </w:p>
    <w:p>
      <w:r>
        <w:rPr>
          <w:b/>
          <w:u w:val="single"/>
        </w:rPr>
        <w:t xml:space="preserve">786497</w:t>
      </w:r>
    </w:p>
    <w:p>
      <w:r>
        <w:t xml:space="preserve">@USER @USER Miksi Kavanaugh ei tarvinnut ehtoja? Syylliset ihmiset: ne ovat niitä, jotka tarvitsevat ehtoja.  Anna kun vihjaan: he ovat huolissaan siitä, että hän tekee kauhean vaikutuksen eikä ole uskottava. He yrittävät hallita tuota huolta.</w:t>
      </w:r>
    </w:p>
    <w:p>
      <w:r>
        <w:rPr>
          <w:b/>
          <w:u w:val="single"/>
        </w:rPr>
        <w:t xml:space="preserve">786498</w:t>
      </w:r>
    </w:p>
    <w:p>
      <w:r>
        <w:t xml:space="preserve">@USER @USER @USER @USER @USER älä ylläpidä kolonialismia. Jos aiotte puhua #puertoricosta, paneelissa on oltava puertoricolaisia! Jeezuz.fucking.christ! Kuinka vaikeaa se voi olla? #diásporaenresistencia URL-osoite</w:t>
      </w:r>
    </w:p>
    <w:p>
      <w:r>
        <w:rPr>
          <w:b/>
          <w:u w:val="single"/>
        </w:rPr>
        <w:t xml:space="preserve">786499</w:t>
      </w:r>
    </w:p>
    <w:p>
      <w:r>
        <w:t xml:space="preserve">Anonyymi viesti #Antifa #Q #QAnon #TheGreatAwakening #CommieClowns #ResistanceRises #Resistance URL-osoite</w:t>
      </w:r>
    </w:p>
    <w:p>
      <w:r>
        <w:rPr>
          <w:b/>
          <w:u w:val="single"/>
        </w:rPr>
        <w:t xml:space="preserve">786500</w:t>
      </w:r>
    </w:p>
    <w:p>
      <w:r>
        <w:t xml:space="preserve">@USER Antifalla ei ole sijaa yhteiskunnassa!</w:t>
      </w:r>
    </w:p>
    <w:p>
      <w:r>
        <w:rPr>
          <w:b/>
          <w:u w:val="single"/>
        </w:rPr>
        <w:t xml:space="preserve">786501</w:t>
      </w:r>
    </w:p>
    <w:p>
      <w:r>
        <w:t xml:space="preserve">@USER @USER @USERilla on kaksi ääntä kotonamme!  Länsi-Texas on innoissaan hänestä!  Hän on inspiroiva!  Hän pystyy tähän!</w:t>
      </w:r>
    </w:p>
    <w:p>
      <w:r>
        <w:rPr>
          <w:b/>
          <w:u w:val="single"/>
        </w:rPr>
        <w:t xml:space="preserve">786502</w:t>
      </w:r>
    </w:p>
    <w:p>
      <w:r>
        <w:t xml:space="preserve">@USER Miksi? Miksi liberaalit ovat niin roskaisia?</w:t>
      </w:r>
    </w:p>
    <w:p>
      <w:r>
        <w:rPr>
          <w:b/>
          <w:u w:val="single"/>
        </w:rPr>
        <w:t xml:space="preserve">786503</w:t>
      </w:r>
    </w:p>
    <w:p>
      <w:r>
        <w:t xml:space="preserve">@USER Grape!</w:t>
      </w:r>
    </w:p>
    <w:p>
      <w:r>
        <w:rPr>
          <w:b/>
          <w:u w:val="single"/>
        </w:rPr>
        <w:t xml:space="preserve">786504</w:t>
      </w:r>
    </w:p>
    <w:p>
      <w:r>
        <w:t xml:space="preserve">@USER HEI JOKU TARVITSEE HYUKJAE NYT HÄN ON VAARASSA KATSOMALLA FANIKAMERAT</w:t>
      </w:r>
    </w:p>
    <w:p>
      <w:r>
        <w:rPr>
          <w:b/>
          <w:u w:val="single"/>
        </w:rPr>
        <w:t xml:space="preserve">786505</w:t>
      </w:r>
    </w:p>
    <w:p>
      <w:r>
        <w:t xml:space="preserve">@USER Hän ei ole koskaan osoittanut paljon älykkyyttä.</w:t>
      </w:r>
    </w:p>
    <w:p>
      <w:r>
        <w:rPr>
          <w:b/>
          <w:u w:val="single"/>
        </w:rPr>
        <w:t xml:space="preserve">786506</w:t>
      </w:r>
    </w:p>
    <w:p>
      <w:r>
        <w:t xml:space="preserve">@USER Kyllä näin tämän ja sanon Tapper piti kori häntä ja hän jatkoi tulossa takaisin tyhmiä vastauksia Ja hän lopulta antoi periksi En usko, että hän on suuri fani hänen politiikkansa hän ei ole niin tyhmä kiitos</w:t>
      </w:r>
    </w:p>
    <w:p>
      <w:r>
        <w:rPr>
          <w:b/>
          <w:u w:val="single"/>
        </w:rPr>
        <w:t xml:space="preserve">786507</w:t>
      </w:r>
    </w:p>
    <w:p>
      <w:r>
        <w:t xml:space="preserve">@KÄYTTÄJÄ Jos käytät jotain muuta kuin hän tai nainen, olet vittuuntunut päähäsi.</w:t>
      </w:r>
    </w:p>
    <w:p>
      <w:r>
        <w:rPr>
          <w:b/>
          <w:u w:val="single"/>
        </w:rPr>
        <w:t xml:space="preserve">786508</w:t>
      </w:r>
    </w:p>
    <w:p>
      <w:r>
        <w:t xml:space="preserve">@USER Oletko varma, ettei hän ajatellut vain itseään.</w:t>
      </w:r>
    </w:p>
    <w:p>
      <w:r>
        <w:rPr>
          <w:b/>
          <w:u w:val="single"/>
        </w:rPr>
        <w:t xml:space="preserve">786509</w:t>
      </w:r>
    </w:p>
    <w:p>
      <w:r>
        <w:t xml:space="preserve">@USER URL Se on mies. Kaveri näyttää Sheilalta. #QANON #MAGA #GREATAWAKENING -Crocodile Dundee URL</w:t>
      </w:r>
    </w:p>
    <w:p>
      <w:r>
        <w:rPr>
          <w:b/>
          <w:u w:val="single"/>
        </w:rPr>
        <w:t xml:space="preserve">786510</w:t>
      </w:r>
    </w:p>
    <w:p>
      <w:r>
        <w:t xml:space="preserve">@USER @USER @USER @USER @USER Tässä on ongelma... jos palataan Fast and Furiousiin, meillä on todisteita siitä, että ATF pyrki vaikuttamaan aseiden valvontaan Yhdysvalloissa. Saattaa olla järjetöntä, että hallitus lavastaisi Sandy Hookin, eikö huumesodan helpottaminen ole hieman samanlaista?</w:t>
      </w:r>
    </w:p>
    <w:p>
      <w:r>
        <w:rPr>
          <w:b/>
          <w:u w:val="single"/>
        </w:rPr>
        <w:t xml:space="preserve">786511</w:t>
      </w:r>
    </w:p>
    <w:p>
      <w:r>
        <w:t xml:space="preserve">@USER Sinun tarvitsee vain tietää, että hän on tyhjä sisältä.</w:t>
      </w:r>
    </w:p>
    <w:p>
      <w:r>
        <w:rPr>
          <w:b/>
          <w:u w:val="single"/>
        </w:rPr>
        <w:t xml:space="preserve">786512</w:t>
      </w:r>
    </w:p>
    <w:p>
      <w:r>
        <w:t xml:space="preserve">@USER Voi voi. Olen pahoillani, että sinulla on migreeni. Minullakin on niitä. Lähetän rukouksia puolestasi. ❤️😊🌹</w:t>
      </w:r>
    </w:p>
    <w:p>
      <w:r>
        <w:rPr>
          <w:b/>
          <w:u w:val="single"/>
        </w:rPr>
        <w:t xml:space="preserve">786513</w:t>
      </w:r>
    </w:p>
    <w:p>
      <w:r>
        <w:t xml:space="preserve">@USER Siskoni ylivoimaisesti. Hän on ystävällisin ja suloisin ihminen maailmassa. Oli ennen isoäitini, mutta hän kuoli toukokuussa. Se nainen oli pyhimys. Hänestä on jopa kirjoitettu laulu "Äitini on pyhimys". Hänen lastensa kirjoittamana tietenkin. URL</w:t>
      </w:r>
    </w:p>
    <w:p>
      <w:r>
        <w:rPr>
          <w:b/>
          <w:u w:val="single"/>
        </w:rPr>
        <w:t xml:space="preserve">786514</w:t>
      </w:r>
    </w:p>
    <w:p>
      <w:r>
        <w:t xml:space="preserve">@USER Liberaalit ovat henkisesti epävakaita!!!</w:t>
      </w:r>
    </w:p>
    <w:p>
      <w:r>
        <w:rPr>
          <w:b/>
          <w:u w:val="single"/>
        </w:rPr>
        <w:t xml:space="preserve">786515</w:t>
      </w:r>
    </w:p>
    <w:p>
      <w:r>
        <w:t xml:space="preserve">@USER @USER Kuka antoi luvan etsintäluvan herra Jeanin kotiin?  Rasistinen, entä hänen huumetestinsä. Tämä on ennalta valmisteltu murha. Häntä ei herjata. Hän on uhri.</w:t>
      </w:r>
    </w:p>
    <w:p>
      <w:r>
        <w:rPr>
          <w:b/>
          <w:u w:val="single"/>
        </w:rPr>
        <w:t xml:space="preserve">786516</w:t>
      </w:r>
    </w:p>
    <w:p>
      <w:r>
        <w:t xml:space="preserve">@USER Mitä tämä rivipukki tietää siitä, mitä konservatiivit ajattelevat?</w:t>
      </w:r>
    </w:p>
    <w:p>
      <w:r>
        <w:rPr>
          <w:b/>
          <w:u w:val="single"/>
        </w:rPr>
        <w:t xml:space="preserve">786517</w:t>
      </w:r>
    </w:p>
    <w:p>
      <w:r>
        <w:t xml:space="preserve">@USER Dude.. Miksi trollaat Ash rock z:tä? 😁 ... Hän on meidän miehemme.. Hänellä on vain kiire nähdä bjp-hallitus osavaltiossa.</w:t>
      </w:r>
    </w:p>
    <w:p>
      <w:r>
        <w:rPr>
          <w:b/>
          <w:u w:val="single"/>
        </w:rPr>
        <w:t xml:space="preserve">786518</w:t>
      </w:r>
    </w:p>
    <w:p>
      <w:r>
        <w:t xml:space="preserve">@USER @USER @USER Hän on sanonut ennenkin, että hän rukoilee aina hänen puolestaan, vaikka hän ei voi tehdä mitään. Olen varma, että hänkin on sydän murtunut tapahtumien johdosta.</w:t>
      </w:r>
    </w:p>
    <w:p>
      <w:r>
        <w:rPr>
          <w:b/>
          <w:u w:val="single"/>
        </w:rPr>
        <w:t xml:space="preserve">786519</w:t>
      </w:r>
    </w:p>
    <w:p>
      <w:r>
        <w:t xml:space="preserve">@USER @USER @USER @USER Mikä niistä on se? Onko olemassa aktiivinen uhka siitä, että sinua voidaan ampua, joka ajaa aseiden valvonnan tarvetta?  Vai onko ajatus siitä, että uhka on olemassa hypoteettinen, jotta minulla olisi tekosyy kantaa isoa pelottavaa asetta?</w:t>
      </w:r>
    </w:p>
    <w:p>
      <w:r>
        <w:rPr>
          <w:b/>
          <w:u w:val="single"/>
        </w:rPr>
        <w:t xml:space="preserve">786520</w:t>
      </w:r>
    </w:p>
    <w:p>
      <w:r>
        <w:t xml:space="preserve">@USER Hanki elämä!</w:t>
      </w:r>
    </w:p>
    <w:p>
      <w:r>
        <w:rPr>
          <w:b/>
          <w:u w:val="single"/>
        </w:rPr>
        <w:t xml:space="preserve">786521</w:t>
      </w:r>
    </w:p>
    <w:p>
      <w:r>
        <w:t xml:space="preserve">@USER Hurrikaanilahjoitusten kontit löytyivät mätänemässä Puerto Ricon parkkipaikalta URL-osoite</w:t>
      </w:r>
    </w:p>
    <w:p>
      <w:r>
        <w:rPr>
          <w:b/>
          <w:u w:val="single"/>
        </w:rPr>
        <w:t xml:space="preserve">786522</w:t>
      </w:r>
    </w:p>
    <w:p>
      <w:r>
        <w:t xml:space="preserve">@USER @USER @USER @USER @USER @USER @USER @USER @USER @USER @USER @USER @USER @USER @USER @USER Followed All #Fantastic #MAGA #Patriots ❣ Odotan innolla, että seuraat takaisin. Kiitos &amp;amp; hyvää päivänjatkoa 🇺🇸🙏💕</w:t>
      </w:r>
    </w:p>
    <w:p>
      <w:r>
        <w:rPr>
          <w:b/>
          <w:u w:val="single"/>
        </w:rPr>
        <w:t xml:space="preserve">786523</w:t>
      </w:r>
    </w:p>
    <w:p>
      <w:r>
        <w:t xml:space="preserve">@USER Itsemurhien määrä Amerikassa on samanlainen kuin muissa maissa, joissa on tiukka asevalvonta.He käyttävät muita URL Iso-Britanniassa hyppääminen kallioilta ja silloilta on yleinen tapa.</w:t>
      </w:r>
    </w:p>
    <w:p>
      <w:r>
        <w:rPr>
          <w:b/>
          <w:u w:val="single"/>
        </w:rPr>
        <w:t xml:space="preserve">786524</w:t>
      </w:r>
    </w:p>
    <w:p>
      <w:r>
        <w:t xml:space="preserve">@USER Liitytkö sinä ANTIFAan?</w:t>
      </w:r>
    </w:p>
    <w:p>
      <w:r>
        <w:rPr>
          <w:b/>
          <w:u w:val="single"/>
        </w:rPr>
        <w:t xml:space="preserve">786525</w:t>
      </w:r>
    </w:p>
    <w:p>
      <w:r>
        <w:t xml:space="preserve">@USER @USER Ilmeisesti durbinilla on muistinmenetys...</w:t>
      </w:r>
    </w:p>
    <w:p>
      <w:r>
        <w:rPr>
          <w:b/>
          <w:u w:val="single"/>
        </w:rPr>
        <w:t xml:space="preserve">786526</w:t>
      </w:r>
    </w:p>
    <w:p>
      <w:r>
        <w:t xml:space="preserve">5/5 Kanada on säännellyt ampuma-aseita 1800-luvun viimeisestä neljänneksestä lähtien. Nämä lait ovat todennäköisesti vaikuttaneet siihen, että Kanadassa on vain 1 prosentti enemmän käsiaseita liikkeessä kuin Yhdysvalloissa.  URL</w:t>
      </w:r>
    </w:p>
    <w:p>
      <w:r>
        <w:rPr>
          <w:b/>
          <w:u w:val="single"/>
        </w:rPr>
        <w:t xml:space="preserve">786527</w:t>
      </w:r>
    </w:p>
    <w:p>
      <w:r>
        <w:t xml:space="preserve">@USER @USER @USER @USER olen kuullut, että hän tekee aaltoja...</w:t>
      </w:r>
    </w:p>
    <w:p>
      <w:r>
        <w:rPr>
          <w:b/>
          <w:u w:val="single"/>
        </w:rPr>
        <w:t xml:space="preserve">786528</w:t>
      </w:r>
    </w:p>
    <w:p>
      <w:r>
        <w:t xml:space="preserve">@USER Se on Anita Hill vastaan Clarence Thomas uudelleen. Toivottavasti tämä vahvistusprosessi johtaa samaan lopputulokseen.  #MAGA 😊👍🏼👏🏼🙏🏼✌🏼👮🏻👩🏻✈️🇺🇸🇵🇷</w:t>
      </w:r>
    </w:p>
    <w:p>
      <w:r>
        <w:rPr>
          <w:b/>
          <w:u w:val="single"/>
        </w:rPr>
        <w:t xml:space="preserve">786529</w:t>
      </w:r>
    </w:p>
    <w:p>
      <w:r>
        <w:t xml:space="preserve">@USER @USER Boi, jos et tiedä.</w:t>
      </w:r>
    </w:p>
    <w:p>
      <w:r>
        <w:rPr>
          <w:b/>
          <w:u w:val="single"/>
        </w:rPr>
        <w:t xml:space="preserve">786530</w:t>
      </w:r>
    </w:p>
    <w:p>
      <w:r>
        <w:t xml:space="preserve">Kolmas kerta opettajanurallani, kun vanhempi kertoo minulle rukoilevansa puolestani. Pidän sitä aina voittona 👏🏻👏🏻 #teacherlife #prayalloftheprayers URL-osoite</w:t>
      </w:r>
    </w:p>
    <w:p>
      <w:r>
        <w:rPr>
          <w:b/>
          <w:u w:val="single"/>
        </w:rPr>
        <w:t xml:space="preserve">786531</w:t>
      </w:r>
    </w:p>
    <w:p>
      <w:r>
        <w:t xml:space="preserve">@USER olet erittäin tervetullut!!!! #WhysJamesCryin????</w:t>
      </w:r>
    </w:p>
    <w:p>
      <w:r>
        <w:rPr>
          <w:b/>
          <w:u w:val="single"/>
        </w:rPr>
        <w:t xml:space="preserve">786532</w:t>
      </w:r>
    </w:p>
    <w:p>
      <w:r>
        <w:t xml:space="preserve">@USER @USER @USER Hauska seurata, kuinka nämä liberaalit yhtäkkiä kääntyvät 180 astetta avoimuuden suhteen.  Warnerilla ei ollut ongelmia vuotojen kanssa.  Nyt kun totuus tulee julki, hänellä on ongelmia.    Se on ohi.  Jotkut ihmiset ovat suurissa vaikeuksissa.  Warner on todennäköisesti yksi heistä.</w:t>
      </w:r>
    </w:p>
    <w:p>
      <w:r>
        <w:rPr>
          <w:b/>
          <w:u w:val="single"/>
        </w:rPr>
        <w:t xml:space="preserve">786533</w:t>
      </w:r>
    </w:p>
    <w:p>
      <w:r>
        <w:t xml:space="preserve">@USER Brown kuten sinä</w:t>
      </w:r>
    </w:p>
    <w:p>
      <w:r>
        <w:rPr>
          <w:b/>
          <w:u w:val="single"/>
        </w:rPr>
        <w:t xml:space="preserve">786534</w:t>
      </w:r>
    </w:p>
    <w:p>
      <w:r>
        <w:t xml:space="preserve">@USER @USER @USER @USER @USER @USER @USER @USER @USER @USER @USER @USER @USER @USER @USER @USER @USER @USER @USER @USER @USER @USER @USER @USER @USER @USER @USER @USER @USER @USER @USER @USER</w:t>
      </w:r>
    </w:p>
    <w:p>
      <w:r>
        <w:rPr>
          <w:b/>
          <w:u w:val="single"/>
        </w:rPr>
        <w:t xml:space="preserve">786535</w:t>
      </w:r>
    </w:p>
    <w:p>
      <w:r>
        <w:t xml:space="preserve">#ThursdayThoughts- FUCK liberaalit. Forever.</w:t>
      </w:r>
    </w:p>
    <w:p>
      <w:r>
        <w:rPr>
          <w:b/>
          <w:u w:val="single"/>
        </w:rPr>
        <w:t xml:space="preserve">786536</w:t>
      </w:r>
    </w:p>
    <w:p>
      <w:r>
        <w:t xml:space="preserve">@USER Pitikö sinun skalpeerata Custer?</w:t>
      </w:r>
    </w:p>
    <w:p>
      <w:r>
        <w:rPr>
          <w:b/>
          <w:u w:val="single"/>
        </w:rPr>
        <w:t xml:space="preserve">786537</w:t>
      </w:r>
    </w:p>
    <w:p>
      <w:r>
        <w:t xml:space="preserve">@USER Jälleen kerran on todistettu, että kaikkien asevalvontalakien tarkoituksena on riisua aseista lainkuuliaiset kansalaiset ja kumota #2A. Rikolliset *ei* välitä aselakeista.</w:t>
      </w:r>
    </w:p>
    <w:p>
      <w:r>
        <w:rPr>
          <w:b/>
          <w:u w:val="single"/>
        </w:rPr>
        <w:t xml:space="preserve">786538</w:t>
      </w:r>
    </w:p>
    <w:p>
      <w:r>
        <w:t xml:space="preserve">@KÄYTTÄJÄ @KÄYTTÄJÄ @KÄYTTÄJÄ @KÄYTTÄJÄ @KÄYTTÄJÄ @KÄYTTÄJÄ @KÄYTTÄJÄ Mitään loukkaavaa ei pitäisi koskaan tehdä kenellekään!  Mukaan lukien tämän maan naiset ja ihmiset, joille hän aiheuttaa hirveää stressiä murehtimalla, mitä hän aikoo tehdä.  Tämän olisi pitänyt olla helppo EI" häneltä, jos hän on se, joka sanoo olevansa.  Ja olen samaa mieltä kanssasi Gabby!""</w:t>
      </w:r>
    </w:p>
    <w:p>
      <w:r>
        <w:rPr>
          <w:b/>
          <w:u w:val="single"/>
        </w:rPr>
        <w:t xml:space="preserve">786539</w:t>
      </w:r>
    </w:p>
    <w:p>
      <w:r>
        <w:t xml:space="preserve">@USER @USER Mxm neekeri luulee, että välitämme paskaakaan URL-osoite</w:t>
      </w:r>
    </w:p>
    <w:p>
      <w:r>
        <w:rPr>
          <w:b/>
          <w:u w:val="single"/>
        </w:rPr>
        <w:t xml:space="preserve">786540</w:t>
      </w:r>
    </w:p>
    <w:p>
      <w:r>
        <w:t xml:space="preserve">@USER @USER @USER Hän on huijari. Äänestä hänet ulos. Nyt hän haluaa sympatiaa.</w:t>
      </w:r>
    </w:p>
    <w:p>
      <w:r>
        <w:rPr>
          <w:b/>
          <w:u w:val="single"/>
        </w:rPr>
        <w:t xml:space="preserve">786541</w:t>
      </w:r>
    </w:p>
    <w:p>
      <w:r>
        <w:t xml:space="preserve">@USER @USER Kysy Antifa - Kumpi he pitävät &amp;amp; kunnioittaa</w:t>
      </w:r>
    </w:p>
    <w:p>
      <w:r>
        <w:rPr>
          <w:b/>
          <w:u w:val="single"/>
        </w:rPr>
        <w:t xml:space="preserve">786542</w:t>
      </w:r>
    </w:p>
    <w:p>
      <w:r>
        <w:t xml:space="preserve">10lasta eri naisilta tältä amerikkalaiselta työttömältä mieheltä? Nigerian miehet olette pommi!!!!</w:t>
      </w:r>
    </w:p>
    <w:p>
      <w:r>
        <w:rPr>
          <w:b/>
          <w:u w:val="single"/>
        </w:rPr>
        <w:t xml:space="preserve">786543</w:t>
      </w:r>
    </w:p>
    <w:p>
      <w:r>
        <w:t xml:space="preserve">@USER Kieltämällä ampumatarvikkeet aseet ovat edelleen laillisia. Miksei asevalvontaa voida ottaa käyttöön, jotta kaikkia ampuma-aseita voidaan valvoa 24/7.</w:t>
      </w:r>
    </w:p>
    <w:p>
      <w:r>
        <w:rPr>
          <w:b/>
          <w:u w:val="single"/>
        </w:rPr>
        <w:t xml:space="preserve">786544</w:t>
      </w:r>
    </w:p>
    <w:p>
      <w:r>
        <w:t xml:space="preserve">@USER @USER @USER @USER Ei liity mitenkään Trumpiin tai konservatiiveihin. Kieltäydy kaupankäynnistä heidän kanssaan liiketoiminnassa</w:t>
      </w:r>
    </w:p>
    <w:p>
      <w:r>
        <w:rPr>
          <w:b/>
          <w:u w:val="single"/>
        </w:rPr>
        <w:t xml:space="preserve">786545</w:t>
      </w:r>
    </w:p>
    <w:p>
      <w:r>
        <w:t xml:space="preserve">@USER @USER @USER @USER @USER sai hänet allekirjoittamaan kirjani......he on söpö URL-osoite.</w:t>
      </w:r>
    </w:p>
    <w:p>
      <w:r>
        <w:rPr>
          <w:b/>
          <w:u w:val="single"/>
        </w:rPr>
        <w:t xml:space="preserve">786546</w:t>
      </w:r>
    </w:p>
    <w:p>
      <w:r>
        <w:t xml:space="preserve">@USER Tämä venäläinen agentti on häpeäksi. Hei vanha hyypiö @USER sinä kuolet vankilassa. Sinä ja Trump myitte Amerikan venäläisille ja on aika istua vuosia kestäneistä rikoksistanne. Roskasakki.</w:t>
      </w:r>
    </w:p>
    <w:p>
      <w:r>
        <w:rPr>
          <w:b/>
          <w:u w:val="single"/>
        </w:rPr>
        <w:t xml:space="preserve">786547</w:t>
      </w:r>
    </w:p>
    <w:p>
      <w:r>
        <w:t xml:space="preserve">@USER @USER Vau lisää Salinsky-taktiikkaa!</w:t>
      </w:r>
    </w:p>
    <w:p>
      <w:r>
        <w:rPr>
          <w:b/>
          <w:u w:val="single"/>
        </w:rPr>
        <w:t xml:space="preserve">786548</w:t>
      </w:r>
    </w:p>
    <w:p>
      <w:r>
        <w:t xml:space="preserve">@USER Mitä järjettömän naurettavaa paskapuhetta.</w:t>
      </w:r>
    </w:p>
    <w:p>
      <w:r>
        <w:rPr>
          <w:b/>
          <w:u w:val="single"/>
        </w:rPr>
        <w:t xml:space="preserve">786549</w:t>
      </w:r>
    </w:p>
    <w:p>
      <w:r>
        <w:t xml:space="preserve">@USER NHS on vain niin kuin se on, koska meillä on yli asuttu maa Konservatiivit ovat privertised olivat NHS ostaa alkaen</w:t>
      </w:r>
    </w:p>
    <w:p>
      <w:r>
        <w:rPr>
          <w:b/>
          <w:u w:val="single"/>
        </w:rPr>
        <w:t xml:space="preserve">786550</w:t>
      </w:r>
    </w:p>
    <w:p>
      <w:r>
        <w:t xml:space="preserve">@USER Meidän ei pitäisi olla yllättyneitä. Nämä samat siat tekivät yhteistyötä uusnatsien kanssa antifa-mielenosoittajien paljastamiseksi. Ja @USERin kaltaisten paskatoimittajien paikallinen uutisointi ei kattanut sitä ollenkaan. Meidän oli luotettava @USERiin tutkivassa uutisoinnissa URL-osoite</w:t>
      </w:r>
    </w:p>
    <w:p>
      <w:r>
        <w:rPr>
          <w:b/>
          <w:u w:val="single"/>
        </w:rPr>
        <w:t xml:space="preserve">786551</w:t>
      </w:r>
    </w:p>
    <w:p>
      <w:r>
        <w:t xml:space="preserve">@USER @USER Aseidenvalvontaako kukaan? #DisarmHate</w:t>
      </w:r>
    </w:p>
    <w:p>
      <w:r>
        <w:rPr>
          <w:b/>
          <w:u w:val="single"/>
        </w:rPr>
        <w:t xml:space="preserve">786552</w:t>
      </w:r>
    </w:p>
    <w:p>
      <w:r>
        <w:t xml:space="preserve">@USER @USER En kannata asevalvontaa....harjoittele ensin luetun ymmärtämistä.</w:t>
      </w:r>
    </w:p>
    <w:p>
      <w:r>
        <w:rPr>
          <w:b/>
          <w:u w:val="single"/>
        </w:rPr>
        <w:t xml:space="preserve">786553</w:t>
      </w:r>
    </w:p>
    <w:p>
      <w:r>
        <w:t xml:space="preserve">@USER @USER Alan uskoa, että kaikki liberaalit ovat sosiopaatteja. Kukaan täällä ei usko oikeusvaltioperiaatteeseen. Teillä täytyy olla todisteita rikoksesta, jotta voitte mennä pidemmälle #ConfirmBrettKavanaughNow</w:t>
      </w:r>
    </w:p>
    <w:p>
      <w:r>
        <w:rPr>
          <w:b/>
          <w:u w:val="single"/>
        </w:rPr>
        <w:t xml:space="preserve">786554</w:t>
      </w:r>
    </w:p>
    <w:p>
      <w:r>
        <w:t xml:space="preserve">@USER @USER Koska 45 prosenttia amerikkalaisista on liian laiskoja äänestämään.  Ei-äänestäjät ovat vinosti liberaaleja. Ja liian monet liberaalit, jotka äänestävät, heittävät äänensä pois kolmannen puolueen häviäjille. Seuraava kysymys?</w:t>
      </w:r>
    </w:p>
    <w:p>
      <w:r>
        <w:rPr>
          <w:b/>
          <w:u w:val="single"/>
        </w:rPr>
        <w:t xml:space="preserve">786555</w:t>
      </w:r>
    </w:p>
    <w:p>
      <w:r>
        <w:t xml:space="preserve">@USER En malta odottaa, että näen hänen MAGA-tatuointinsa rinnassaan Muellerin kuvan kanssa.</w:t>
      </w:r>
    </w:p>
    <w:p>
      <w:r>
        <w:rPr>
          <w:b/>
          <w:u w:val="single"/>
        </w:rPr>
        <w:t xml:space="preserve">786556</w:t>
      </w:r>
    </w:p>
    <w:p>
      <w:r>
        <w:t xml:space="preserve">@USER @USER Olen varma, ettei hän kuitenkaan kutsu aidatun asuinalueensa yksityistä vartiointiyritystä Bull Connorsiksi." Se on hauskaa: Nyt liberaalit RAKASTAVAT poliisin yksityistämistä!""</w:t>
      </w:r>
    </w:p>
    <w:p>
      <w:r>
        <w:rPr>
          <w:b/>
          <w:u w:val="single"/>
        </w:rPr>
        <w:t xml:space="preserve">786557</w:t>
      </w:r>
    </w:p>
    <w:p>
      <w:r>
        <w:t xml:space="preserve">@USER @USER Ihmettelenpä, kuinka monta lasta hän on ahdistellut.</w:t>
      </w:r>
    </w:p>
    <w:p>
      <w:r>
        <w:rPr>
          <w:b/>
          <w:u w:val="single"/>
        </w:rPr>
        <w:t xml:space="preserve">786558</w:t>
      </w:r>
    </w:p>
    <w:p>
      <w:r>
        <w:t xml:space="preserve">@USER @USER Olet uskomaton. Ihailen sinua niin paljon siitä, että pystyt aina nousemaan rumuuden &amp;amp; vihan yläpuolelle. Näytät meille, mitä armo on.</w:t>
      </w:r>
    </w:p>
    <w:p>
      <w:r>
        <w:rPr>
          <w:b/>
          <w:u w:val="single"/>
        </w:rPr>
        <w:t xml:space="preserve">786559</w:t>
      </w:r>
    </w:p>
    <w:p>
      <w:r>
        <w:t xml:space="preserve">@USER @USER Ai olet Englannissa?  Näkemyksesi aseiden valvonnasta lakkasivat olemasta merkityksellisiä vuonna 1776.</w:t>
      </w:r>
    </w:p>
    <w:p>
      <w:r>
        <w:rPr>
          <w:b/>
          <w:u w:val="single"/>
        </w:rPr>
        <w:t xml:space="preserve">786560</w:t>
      </w:r>
    </w:p>
    <w:p>
      <w:r>
        <w:t xml:space="preserve">@USER @USER @USER @USER @USER @USER @USER @USER Tämä on ANTIFA-puolue &amp;amp; yhtäkkiä he odottavat meidän uskovan, että he välittävät muista kuin itsestään. Ei.</w:t>
      </w:r>
    </w:p>
    <w:p>
      <w:r>
        <w:rPr>
          <w:b/>
          <w:u w:val="single"/>
        </w:rPr>
        <w:t xml:space="preserve">786561</w:t>
      </w:r>
    </w:p>
    <w:p>
      <w:r>
        <w:t xml:space="preserve">Antifa yllätettiin varuillaan, kun viimeinen henkilö, jonka kanssa he... URL via @USER</w:t>
      </w:r>
    </w:p>
    <w:p>
      <w:r>
        <w:rPr>
          <w:b/>
          <w:u w:val="single"/>
        </w:rPr>
        <w:t xml:space="preserve">786562</w:t>
      </w:r>
    </w:p>
    <w:p>
      <w:r>
        <w:t xml:space="preserve">@USER Ouch!</w:t>
      </w:r>
    </w:p>
    <w:p>
      <w:r>
        <w:rPr>
          <w:b/>
          <w:u w:val="single"/>
        </w:rPr>
        <w:t xml:space="preserve">786563</w:t>
      </w:r>
    </w:p>
    <w:p>
      <w:r>
        <w:t xml:space="preserve">@USER @USER Onkohan hän pyytänyt anteeksi Diamondilta ja Silkiltä, että kutsui heitä "minstrel show'ksi"?  Hänet olisi pitänyt erottaa, mutta siinä hän nyt naureskelee.</w:t>
      </w:r>
    </w:p>
    <w:p>
      <w:r>
        <w:rPr>
          <w:b/>
          <w:u w:val="single"/>
        </w:rPr>
        <w:t xml:space="preserve">786564</w:t>
      </w:r>
    </w:p>
    <w:p>
      <w:r>
        <w:t xml:space="preserve">@USER Siksi on mahtavaa, että Kavanaugh ei kättellyt sitä asevalvonnan isää.  Pahoittelut lapselle, joka kuoli aseella, mutta se ei ole tulevan tuomarin vika, vaan se tapahtui...... omg valkoiset ihmiset kaupungeissa ovat typeriä.</w:t>
      </w:r>
    </w:p>
    <w:p>
      <w:r>
        <w:rPr>
          <w:b/>
          <w:u w:val="single"/>
        </w:rPr>
        <w:t xml:space="preserve">786565</w:t>
      </w:r>
    </w:p>
    <w:p>
      <w:r>
        <w:t xml:space="preserve">@USER John Podesta on henkikeittiöpedo. Tässä on kuva hänestä ja Valerie Jarrettista melkoisen vaarallisessa tilanteessa.  #MAGA #qanon #DrainTheDeepState #DrainTheSwamp URL URL</w:t>
      </w:r>
    </w:p>
    <w:p>
      <w:r>
        <w:rPr>
          <w:b/>
          <w:u w:val="single"/>
        </w:rPr>
        <w:t xml:space="preserve">786566</w:t>
      </w:r>
    </w:p>
    <w:p>
      <w:r>
        <w:t xml:space="preserve">@USER @USER Joku on kauhuissaan.  Mitä tapahtuu, kun #Amerikkalainen yleisö saa tietää #totuuden siitä, mitä olet tehnyt? #DrainTheDeepState #MAGA #Trump2020 #KAG URL URL</w:t>
      </w:r>
    </w:p>
    <w:p>
      <w:r>
        <w:rPr>
          <w:b/>
          <w:u w:val="single"/>
        </w:rPr>
        <w:t xml:space="preserve">786567</w:t>
      </w:r>
    </w:p>
    <w:p>
      <w:r>
        <w:t xml:space="preserve">@USER Rakastan tapaa, jolla tämä suututtaa liberaaleja. URL .</w:t>
      </w:r>
    </w:p>
    <w:p>
      <w:r>
        <w:rPr>
          <w:b/>
          <w:u w:val="single"/>
        </w:rPr>
        <w:t xml:space="preserve">786568</w:t>
      </w:r>
    </w:p>
    <w:p>
      <w:r>
        <w:t xml:space="preserve">@USER Oli? Lyön vetoa, että olet edelleen kiinnostunut Sloanesta...hän on aika mahtava!!!</w:t>
      </w:r>
    </w:p>
    <w:p>
      <w:r>
        <w:rPr>
          <w:b/>
          <w:u w:val="single"/>
        </w:rPr>
        <w:t xml:space="preserve">786569</w:t>
      </w:r>
    </w:p>
    <w:p>
      <w:r>
        <w:t xml:space="preserve">@USER @USER @USER @USER @USER Automaattikorjaukseni Gggrrr hän on *hullu noita*</w:t>
      </w:r>
    </w:p>
    <w:p>
      <w:r>
        <w:rPr>
          <w:b/>
          <w:u w:val="single"/>
        </w:rPr>
        <w:t xml:space="preserve">786570</w:t>
      </w:r>
    </w:p>
    <w:p>
      <w:r>
        <w:t xml:space="preserve">@USER @USER Kun laitoin puheen päälle, se kuulosti minusta siltä, että liberaaleista on tulossa jälleen yksi ilkeä puolue" hänen henkilökohtaisine hyökkäyksineen eri henkilöitä vastaan.""</w:t>
      </w:r>
    </w:p>
    <w:p>
      <w:r>
        <w:rPr>
          <w:b/>
          <w:u w:val="single"/>
        </w:rPr>
        <w:t xml:space="preserve">786571</w:t>
      </w:r>
    </w:p>
    <w:p>
      <w:r>
        <w:t xml:space="preserve">#SJW-paska ja/tai #Pedofilia ..  #Hollywood #TV #elokuvat #pelaaminen #politiikka #komiikka #poliisi #julkisetviranomaiset kuten #neuvostot ... #DWP #DWPCrimes #CatholicChurch tai #Church #Vatican #Islam ja #Muslims käytetään aseena .. Missasitko jotain?! #NHS ehkä?  #MBGA #Konservatiivit</w:t>
      </w:r>
    </w:p>
    <w:p>
      <w:r>
        <w:rPr>
          <w:b/>
          <w:u w:val="single"/>
        </w:rPr>
        <w:t xml:space="preserve">786572</w:t>
      </w:r>
    </w:p>
    <w:p>
      <w:r>
        <w:t xml:space="preserve">@USER Kuka hän luulee olevansa, kun puhuu tuomarille noin ja odottaa kaikkien tukevan häntä! Tai kohdella häntä erityisesti?</w:t>
      </w:r>
    </w:p>
    <w:p>
      <w:r>
        <w:rPr>
          <w:b/>
          <w:u w:val="single"/>
        </w:rPr>
        <w:t xml:space="preserve">786573</w:t>
      </w:r>
    </w:p>
    <w:p>
      <w:r>
        <w:t xml:space="preserve">@USER Toinen negatiivinen demokraatti, joka ei suostu katoamaan!</w:t>
      </w:r>
    </w:p>
    <w:p>
      <w:r>
        <w:rPr>
          <w:b/>
          <w:u w:val="single"/>
        </w:rPr>
        <w:t xml:space="preserve">786574</w:t>
      </w:r>
    </w:p>
    <w:p>
      <w:r>
        <w:t xml:space="preserve">.@USER Valituksi tulleena parlamentin jäsenenä voisitteko selittää, miksi @USER edistää edelleen ajatuksia, jotka EU on jo hylännyt? Meillä on 6 kuukautta aikaa, eikä mikään näytä etenevän. @USER on kuin sokea johtaisi sokeaa #brexitshambles #BrexitMeansBrexit URL-osoite</w:t>
      </w:r>
    </w:p>
    <w:p>
      <w:r>
        <w:rPr>
          <w:b/>
          <w:u w:val="single"/>
        </w:rPr>
        <w:t xml:space="preserve">786575</w:t>
      </w:r>
    </w:p>
    <w:p>
      <w:r>
        <w:t xml:space="preserve">@USER Pariisin ilmastosopimuksesta irtautuminen on se, mitä 64 miljoonaa äänestäjää halusi! Obama sitoutui 100 miljardiin dollariin sopimusta varten! Maksamme edelleen kolmannen maailman maille ja olemme menossa vararikkoon! Se ei auta, kun paikoissa kuten Cal. on 3m laittomia myöskään!</w:t>
      </w:r>
    </w:p>
    <w:p>
      <w:r>
        <w:rPr>
          <w:b/>
          <w:u w:val="single"/>
        </w:rPr>
        <w:t xml:space="preserve">786576</w:t>
      </w:r>
    </w:p>
    <w:p>
      <w:r>
        <w:t xml:space="preserve">@KÄYTTÄJÄ Hän antaa hänelle kaksi uutta persereikää -</w:t>
      </w:r>
    </w:p>
    <w:p>
      <w:r>
        <w:rPr>
          <w:b/>
          <w:u w:val="single"/>
        </w:rPr>
        <w:t xml:space="preserve">786577</w:t>
      </w:r>
    </w:p>
    <w:p>
      <w:r>
        <w:t xml:space="preserve">@USER Säteily ei siis voi vaikuttaa häneen, mutta hänet voidaan tappaa. Toivottavasti hän mainitsee Lady Gaga noita. Koska hän on ainoa tunnettu kuolematon noita ja ylin...</w:t>
      </w:r>
    </w:p>
    <w:p>
      <w:r>
        <w:rPr>
          <w:b/>
          <w:u w:val="single"/>
        </w:rPr>
        <w:t xml:space="preserve">786578</w:t>
      </w:r>
    </w:p>
    <w:p>
      <w:r>
        <w:t xml:space="preserve">@USER He Mike @USER missä maassa sinä asut minun maani on perustuslaillinen tasavalta, ei demokratia!</w:t>
      </w:r>
    </w:p>
    <w:p>
      <w:r>
        <w:rPr>
          <w:b/>
          <w:u w:val="single"/>
        </w:rPr>
        <w:t xml:space="preserve">786579</w:t>
      </w:r>
    </w:p>
    <w:p>
      <w:r>
        <w:t xml:space="preserve">(Vaalikaudella 2020) Trump: Munani on upein mulkku. Aivan mahtava.   Vasemmistolaiset: Todista se, senkin venäläinen sätkynukke!  Trump: *viskoo munaa ulos seniiliydenkohtauksessa* Konservatiivit: *äänestä Trumpia voittoon*</w:t>
      </w:r>
    </w:p>
    <w:p>
      <w:r>
        <w:rPr>
          <w:b/>
          <w:u w:val="single"/>
        </w:rPr>
        <w:t xml:space="preserve">786580</w:t>
      </w:r>
    </w:p>
    <w:p>
      <w:r>
        <w:t xml:space="preserve">#tiede #ekologia #terveys #luonto Yhden ja monen ongelma asevalvonnassa URL-osoite URL-osoite</w:t>
      </w:r>
    </w:p>
    <w:p>
      <w:r>
        <w:rPr>
          <w:b/>
          <w:u w:val="single"/>
        </w:rPr>
        <w:t xml:space="preserve">786581</w:t>
      </w:r>
    </w:p>
    <w:p>
      <w:r>
        <w:t xml:space="preserve">@USER @USER @USER @USER @USER @USER Mielenkiintoista, kun Demoncraps ei ole edes tarpeeksi kekseliäs luodakseen omia sarjakuviaan.  Tämän ovat alunperin republikaanit laittaneet - liberaalit ovat Koolaiden juojia ja ovat aina olleet. Liberaalit ovat myös maan pohjasakkaa ja todistavat sen päivittäin valheillaan</w:t>
      </w:r>
    </w:p>
    <w:p>
      <w:r>
        <w:rPr>
          <w:b/>
          <w:u w:val="single"/>
        </w:rPr>
        <w:t xml:space="preserve">786582</w:t>
      </w:r>
    </w:p>
    <w:p>
      <w:r>
        <w:t xml:space="preserve">@USER Voitko uskoa, että meillä oli juuri presidentti, jolla oli väärennetty henkilöllisyystodistus?</w:t>
      </w:r>
    </w:p>
    <w:p>
      <w:r>
        <w:rPr>
          <w:b/>
          <w:u w:val="single"/>
        </w:rPr>
        <w:t xml:space="preserve">786583</w:t>
      </w:r>
    </w:p>
    <w:p>
      <w:r>
        <w:t xml:space="preserve">Vanha artikkeli, mutta se tulee olemaan ajankohtainen hyvin pian....#ClintonFoundation #MAGA #ClintonCrimes URL-osoite</w:t>
      </w:r>
    </w:p>
    <w:p>
      <w:r>
        <w:rPr>
          <w:b/>
          <w:u w:val="single"/>
        </w:rPr>
        <w:t xml:space="preserve">786584</w:t>
      </w:r>
    </w:p>
    <w:p>
      <w:r>
        <w:t xml:space="preserve">@USER Hänen on lähdettävä, kuten Joe P:n tapauksessa.</w:t>
      </w:r>
    </w:p>
    <w:p>
      <w:r>
        <w:rPr>
          <w:b/>
          <w:u w:val="single"/>
        </w:rPr>
        <w:t xml:space="preserve">786585</w:t>
      </w:r>
    </w:p>
    <w:p>
      <w:r>
        <w:t xml:space="preserve">@USER Kaikki ne! 😂😂 URL</w:t>
      </w:r>
    </w:p>
    <w:p>
      <w:r>
        <w:rPr>
          <w:b/>
          <w:u w:val="single"/>
        </w:rPr>
        <w:t xml:space="preserve">786586</w:t>
      </w:r>
    </w:p>
    <w:p>
      <w:r>
        <w:t xml:space="preserve">@USER @USER @USER @USER En usko, että sinulla on aavistustakaan siitä, mitä johtajuus ja liberaalit on temperamentti 2-vuotiaiden lasten sanotaan ei....you on älyllinen nerokkuus vuohi.. lopeta twiittaaminen. TDS saa sinut näyttämään melkoiselta hölmöltä...</w:t>
      </w:r>
    </w:p>
    <w:p>
      <w:r>
        <w:rPr>
          <w:b/>
          <w:u w:val="single"/>
        </w:rPr>
        <w:t xml:space="preserve">786587</w:t>
      </w:r>
    </w:p>
    <w:p>
      <w:r>
        <w:t xml:space="preserve">@USER @USER Asevalvonnan vasemmistolaisena:   Mieluummin lapsella olisi vastuuntuntoinen vanhempi, joka lukitsee ulko-oven ja ei anna hänen sekaantua naapurin DV:hen.   Shir, jos .22 oli siellä, mistä hän pystyi ottamaan" sen, mutta ei voinut lähteä shes onnekas, ettei hän löytänyt sitä ensin."".</w:t>
      </w:r>
    </w:p>
    <w:p>
      <w:r>
        <w:rPr>
          <w:b/>
          <w:u w:val="single"/>
        </w:rPr>
        <w:t xml:space="preserve">786588</w:t>
      </w:r>
    </w:p>
    <w:p>
      <w:r>
        <w:t xml:space="preserve">Joku näyttäkää @USER @USER @USER @USER @USER tämä ja @USER edessä ja keskellä tänä iltana, ellemme saa deklaraatiota ulos tänään #MAGA URL-osoite</w:t>
      </w:r>
    </w:p>
    <w:p>
      <w:r>
        <w:rPr>
          <w:b/>
          <w:u w:val="single"/>
        </w:rPr>
        <w:t xml:space="preserve">786589</w:t>
      </w:r>
    </w:p>
    <w:p>
      <w:r>
        <w:t xml:space="preserve">@USER ajsjjsjjdkkdjdjdk haluan häntä niin paljon, että hän kirjaimellisesti käskisi minua kuolemaan ja minä tottelisin häntä.</w:t>
      </w:r>
    </w:p>
    <w:p>
      <w:r>
        <w:rPr>
          <w:b/>
          <w:u w:val="single"/>
        </w:rPr>
        <w:t xml:space="preserve">786590</w:t>
      </w:r>
    </w:p>
    <w:p>
      <w:r>
        <w:t xml:space="preserve">@USER @USER @USER Ikävä kuulla ystäväsi menetyksestä :(</w:t>
      </w:r>
    </w:p>
    <w:p>
      <w:r>
        <w:rPr>
          <w:b/>
          <w:u w:val="single"/>
        </w:rPr>
        <w:t xml:space="preserve">786591</w:t>
      </w:r>
    </w:p>
    <w:p>
      <w:r>
        <w:t xml:space="preserve">@USER @USER Kuuluisien ihmisten luonnehdinnat ovat hyvin hauskoja. Mutta ei, jos he ovat mustia. Rasismisyytökset alkavat 3...2...1:ssä...</w:t>
      </w:r>
    </w:p>
    <w:p>
      <w:r>
        <w:rPr>
          <w:b/>
          <w:u w:val="single"/>
        </w:rPr>
        <w:t xml:space="preserve">786592</w:t>
      </w:r>
    </w:p>
    <w:p>
      <w:r>
        <w:t xml:space="preserve">@USER @USER @USER @USER @USER @USER Hän on kuollut. Oletko sinäkin siis nekrofiili? Hyvä tietää...olet varmaan surkea shakissa puhumattakaan kolmiulotteisesta shakista...et osaa ajatella edes yhtä siirtoa eteenpäin saati sitten monta...Vaihda twitter-tunnuksesi DumbAF:ksi ei edes ish🙄🙄🙄🙄🙄</w:t>
      </w:r>
    </w:p>
    <w:p>
      <w:r>
        <w:rPr>
          <w:b/>
          <w:u w:val="single"/>
        </w:rPr>
        <w:t xml:space="preserve">786593</w:t>
      </w:r>
    </w:p>
    <w:p>
      <w:r>
        <w:t xml:space="preserve">@USER @USER @USER Hassua, miten konservatiivit eivät pitäneet siitä, kun yksi heistä loikkasi, mutta he eivät todellakaan välittäneet, kun liberaali loikkasi. Missä tässä on rehellisyys?</w:t>
      </w:r>
    </w:p>
    <w:p>
      <w:r>
        <w:rPr>
          <w:b/>
          <w:u w:val="single"/>
        </w:rPr>
        <w:t xml:space="preserve">786594</w:t>
      </w:r>
    </w:p>
    <w:p>
      <w:r>
        <w:t xml:space="preserve">@USER @USER @USER @USER @USER @USER @USER @USER @USER @USER @USER @USER @USER @USER @USER @USER @USER @USER @USER @USER @USER @USER @USER @USER @USER @USER @USER @USER @USER @USER @USER @USER @USER @USER @USER @USER @USER @USER @USER @USER @USER  jos päädyt roikkumaan QAnonin parissa, totut siihen."</w:t>
      </w:r>
    </w:p>
    <w:p>
      <w:r>
        <w:rPr>
          <w:b/>
          <w:u w:val="single"/>
        </w:rPr>
        <w:t xml:space="preserve">786595</w:t>
      </w:r>
    </w:p>
    <w:p>
      <w:r>
        <w:t xml:space="preserve">@USER @USER @USER @USER Miten kukaan voi haluta äänestää demokraattia, joka haluaa avoimia rajoja ja asevalvontaa?</w:t>
      </w:r>
    </w:p>
    <w:p>
      <w:r>
        <w:rPr>
          <w:b/>
          <w:u w:val="single"/>
        </w:rPr>
        <w:t xml:space="preserve">786596</w:t>
      </w:r>
    </w:p>
    <w:p>
      <w:r>
        <w:t xml:space="preserve">@USER Hänellä on täysi raivokohtaus Manafortin takia.</w:t>
      </w:r>
    </w:p>
    <w:p>
      <w:r>
        <w:rPr>
          <w:b/>
          <w:u w:val="single"/>
        </w:rPr>
        <w:t xml:space="preserve">786597</w:t>
      </w:r>
    </w:p>
    <w:p>
      <w:r>
        <w:t xml:space="preserve">@USER @USER @USER @USER Trump on hyvin sairas mies. Hän on myrkyllinen ja ilkeämielinen.</w:t>
      </w:r>
    </w:p>
    <w:p>
      <w:r>
        <w:rPr>
          <w:b/>
          <w:u w:val="single"/>
        </w:rPr>
        <w:t xml:space="preserve">786598</w:t>
      </w:r>
    </w:p>
    <w:p>
      <w:r>
        <w:t xml:space="preserve">#VA10-äänestäjät tietävät, että @USER on asekysymyksessä oikealla puolella. Asekontrolli vai aseoikeudet? Vastaus voi auttaa määrittämään, voittaako NRA:n rahoittama edustaja Comstock uudelleenvalinnan URL-osoite.</w:t>
      </w:r>
    </w:p>
    <w:p>
      <w:r>
        <w:rPr>
          <w:b/>
          <w:u w:val="single"/>
        </w:rPr>
        <w:t xml:space="preserve">786599</w:t>
      </w:r>
    </w:p>
    <w:p>
      <w:r>
        <w:t xml:space="preserve">@USER #oshaeterry #ThugLife #Criminal Käyttäytyi tavallisena kertakäyttörikollisena. #MAGA #MAGA2020 #MAGARallyRules #TexasPolice #TexasPolice</w:t>
      </w:r>
    </w:p>
    <w:p>
      <w:r>
        <w:rPr>
          <w:b/>
          <w:u w:val="single"/>
        </w:rPr>
        <w:t xml:space="preserve">786600</w:t>
      </w:r>
    </w:p>
    <w:p>
      <w:r>
        <w:t xml:space="preserve">@USER En katsonut enkä välitä. #MAGA</w:t>
      </w:r>
    </w:p>
    <w:p>
      <w:r>
        <w:rPr>
          <w:b/>
          <w:u w:val="single"/>
        </w:rPr>
        <w:t xml:space="preserve">786601</w:t>
      </w:r>
    </w:p>
    <w:p>
      <w:r>
        <w:t xml:space="preserve">@USER @USER @USER Hän on täyttä paskaa.</w:t>
      </w:r>
    </w:p>
    <w:p>
      <w:r>
        <w:rPr>
          <w:b/>
          <w:u w:val="single"/>
        </w:rPr>
        <w:t xml:space="preserve">786602</w:t>
      </w:r>
    </w:p>
    <w:p>
      <w:r>
        <w:t xml:space="preserve">@USER Odota siis. Konservatiivit itkevät yhtäkkiä turvallisia tilojaan" tarvitsevia. Kuinka liberaalia eliittiopistoa heiltä."</w:t>
      </w:r>
    </w:p>
    <w:p>
      <w:r>
        <w:rPr>
          <w:b/>
          <w:u w:val="single"/>
        </w:rPr>
        <w:t xml:space="preserve">786603</w:t>
      </w:r>
    </w:p>
    <w:p>
      <w:r>
        <w:t xml:space="preserve">@USER Helvetti he boikotoivat McEnroe.....tämä on liikaa!!!</w:t>
      </w:r>
    </w:p>
    <w:p>
      <w:r>
        <w:rPr>
          <w:b/>
          <w:u w:val="single"/>
        </w:rPr>
        <w:t xml:space="preserve">786604</w:t>
      </w:r>
    </w:p>
    <w:p>
      <w:r>
        <w:t xml:space="preserve">@USER @USER Ne, jotka eivät kunnioita perustuslakia, on ajettava pois virastaan.  #VoteDemsOut #VoteRed2018 #TheRainMakers #QAnon #MAGA #WWG1WGA URL-osoite</w:t>
      </w:r>
    </w:p>
    <w:p>
      <w:r>
        <w:rPr>
          <w:b/>
          <w:u w:val="single"/>
        </w:rPr>
        <w:t xml:space="preserve">786605</w:t>
      </w:r>
    </w:p>
    <w:p>
      <w:r>
        <w:t xml:space="preserve">ANTI-ANTIFA ON PALLIT</w:t>
      </w:r>
    </w:p>
    <w:p>
      <w:r>
        <w:rPr>
          <w:b/>
          <w:u w:val="single"/>
        </w:rPr>
        <w:t xml:space="preserve">786606</w:t>
      </w:r>
    </w:p>
    <w:p>
      <w:r>
        <w:t xml:space="preserve">@USER Uskon, että olet oikeassa Chico, viisas chihuahua!!❤️❤️❤️❤️</w:t>
      </w:r>
    </w:p>
    <w:p>
      <w:r>
        <w:rPr>
          <w:b/>
          <w:u w:val="single"/>
        </w:rPr>
        <w:t xml:space="preserve">786607</w:t>
      </w:r>
    </w:p>
    <w:p>
      <w:r>
        <w:t xml:space="preserve">@USER IM GOING HARDCORE BITCH</w:t>
      </w:r>
    </w:p>
    <w:p>
      <w:r>
        <w:rPr>
          <w:b/>
          <w:u w:val="single"/>
        </w:rPr>
        <w:t xml:space="preserve">786608</w:t>
      </w:r>
    </w:p>
    <w:p>
      <w:r>
        <w:t xml:space="preserve">@USER Toivottavasti olet oikeassa</w:t>
      </w:r>
    </w:p>
    <w:p>
      <w:r>
        <w:rPr>
          <w:b/>
          <w:u w:val="single"/>
        </w:rPr>
        <w:t xml:space="preserve">786609</w:t>
      </w:r>
    </w:p>
    <w:p>
      <w:r>
        <w:t xml:space="preserve">@USER @USER Hän on xx</w:t>
      </w:r>
    </w:p>
    <w:p>
      <w:r>
        <w:rPr>
          <w:b/>
          <w:u w:val="single"/>
        </w:rPr>
        <w:t xml:space="preserve">786610</w:t>
      </w:r>
    </w:p>
    <w:p>
      <w:r>
        <w:t xml:space="preserve">@USER @USER Vain jos itseään palveleva @USER ei nouse ja hylkää rouva Mayn de facto #remain -luovutusta.  Häipykää nyt tuosta kapinallisesta hashtagista.</w:t>
      </w:r>
    </w:p>
    <w:p>
      <w:r>
        <w:rPr>
          <w:b/>
          <w:u w:val="single"/>
        </w:rPr>
        <w:t xml:space="preserve">786611</w:t>
      </w:r>
    </w:p>
    <w:p>
      <w:r>
        <w:t xml:space="preserve">@USER Minulla oli tapana tehdä signifing-apina ulkoa. Soitin sen vaimolle ja hän on kuin mitä helvettiä?</w:t>
      </w:r>
    </w:p>
    <w:p>
      <w:r>
        <w:rPr>
          <w:b/>
          <w:u w:val="single"/>
        </w:rPr>
        <w:t xml:space="preserve">786612</w:t>
      </w:r>
    </w:p>
    <w:p>
      <w:r>
        <w:t xml:space="preserve">@USER Niin, mutta luulen, että hän tarkoittaa, että riippuvuus on elinikäinen taistelu. Riippumatta siitä, onko hän sortunut vai ei, Joshin on pidettävä nuo demonit loitolla joka päivä.</w:t>
      </w:r>
    </w:p>
    <w:p>
      <w:r>
        <w:rPr>
          <w:b/>
          <w:u w:val="single"/>
        </w:rPr>
        <w:t xml:space="preserve">786613</w:t>
      </w:r>
    </w:p>
    <w:p>
      <w:r>
        <w:t xml:space="preserve">@USER @USER toisin sanoen, en puhu sinun puolestasi, en vain voi istua toimettomana, kun ihmiset tekevät itsestään paskiaisia, koska minusta tuntuu, että ihmiset voivat olla parempia.""</w:t>
      </w:r>
    </w:p>
    <w:p>
      <w:r>
        <w:rPr>
          <w:b/>
          <w:u w:val="single"/>
        </w:rPr>
        <w:t xml:space="preserve">786614</w:t>
      </w:r>
    </w:p>
    <w:p>
      <w:r>
        <w:t xml:space="preserve">@USER Luulen, että hän on se, joka on vihainen.  Hän ei pitänyt siitä, että häntä haukuttiin, joten hän yrittää saada heidät kiusaamaan minua 😆.</w:t>
      </w:r>
    </w:p>
    <w:p>
      <w:r>
        <w:rPr>
          <w:b/>
          <w:u w:val="single"/>
        </w:rPr>
        <w:t xml:space="preserve">786615</w:t>
      </w:r>
    </w:p>
    <w:p>
      <w:r>
        <w:t xml:space="preserve">@USER Hän on liian söpö.</w:t>
      </w:r>
    </w:p>
    <w:p>
      <w:r>
        <w:rPr>
          <w:b/>
          <w:u w:val="single"/>
        </w:rPr>
        <w:t xml:space="preserve">786616</w:t>
      </w:r>
    </w:p>
    <w:p>
      <w:r>
        <w:t xml:space="preserve">@KÄYTTÄJÄ @KÄYTTÄJÄ @KÄYTTÄJÄ @KÄYTTÄJÄ @KÄYTTÄJÄ @KÄYTTÄJÄ siis hän on inhottava sinulle, koska hän on Rangers-fani! sinä olet inhottava minulle, koska kannatat liiton hajottamista!  #proudtobeBritish 🇬🇧</w:t>
      </w:r>
    </w:p>
    <w:p>
      <w:r>
        <w:rPr>
          <w:b/>
          <w:u w:val="single"/>
        </w:rPr>
        <w:t xml:space="preserve">786617</w:t>
      </w:r>
    </w:p>
    <w:p>
      <w:r>
        <w:t xml:space="preserve">@USER @USER On melkein kuin 50 vuotta sitten (1968) jokin olisi muuttunut sen suhteen, miten NRA:ssa keskusteltiin aseiden valvonnasta.  Miten NRA:sta tuli asevalvonnan tukemisesta Amerikan vaikutusvaltaisin lobbausryhmä" URL-osoite</w:t>
      </w:r>
    </w:p>
    <w:p>
      <w:r>
        <w:rPr>
          <w:b/>
          <w:u w:val="single"/>
        </w:rPr>
        <w:t xml:space="preserve">786618</w:t>
      </w:r>
    </w:p>
    <w:p>
      <w:r>
        <w:t xml:space="preserve">@USER Heidän pitäisi. Toivottavasti äänestäjät tajuavat, että he olisivat voineet lopettaa tämän paskanjauhannan jo hyvissä ajoin ennen välivaaleja.</w:t>
      </w:r>
    </w:p>
    <w:p>
      <w:r>
        <w:rPr>
          <w:b/>
          <w:u w:val="single"/>
        </w:rPr>
        <w:t xml:space="preserve">786619</w:t>
      </w:r>
    </w:p>
    <w:p>
      <w:r>
        <w:t xml:space="preserve">13/? BOOOM.   MAC kehottaa @USERia maksamaan julkiselle sektorille kunnolla. On se Ei ole mitään maagista rahapuuta".   Mutta tämä on katastrofi. Se tarkoittaa, että #NHS on kriisissä ja kilpailee muiden alojen kanssa. URL</w:t>
      </w:r>
    </w:p>
    <w:p>
      <w:r>
        <w:rPr>
          <w:b/>
          <w:u w:val="single"/>
        </w:rPr>
        <w:t xml:space="preserve">786620</w:t>
      </w:r>
    </w:p>
    <w:p>
      <w:r>
        <w:t xml:space="preserve">@USER Olet täysin oikeassa smdh</w:t>
      </w:r>
    </w:p>
    <w:p>
      <w:r>
        <w:rPr>
          <w:b/>
          <w:u w:val="single"/>
        </w:rPr>
        <w:t xml:space="preserve">786621</w:t>
      </w:r>
    </w:p>
    <w:p>
      <w:r>
        <w:t xml:space="preserve">@USER @USER Luulin, että he sanoivat lukujen nousseen? Joku valehteli.</w:t>
      </w:r>
    </w:p>
    <w:p>
      <w:r>
        <w:rPr>
          <w:b/>
          <w:u w:val="single"/>
        </w:rPr>
        <w:t xml:space="preserve">786622</w:t>
      </w:r>
    </w:p>
    <w:p>
      <w:r>
        <w:t xml:space="preserve">@USER @USER Hän on säälittävä!  Syy talous on nousussa on se, että hän on poissa virastaan ja presidentti Trump on päästä eroon hänen kynästä ja puhelimesta asetuksista!  Hänen perintönsä on tuhoutumassa ja hän tietää sen.  Hänen puheensa koskevat vain häntä itseään.  Demokraateilla ei ole mitään viestiä 😎 äänestäkää republikaaneja marraskuussa!🇺</w:t>
      </w:r>
    </w:p>
    <w:p>
      <w:r>
        <w:rPr>
          <w:b/>
          <w:u w:val="single"/>
        </w:rPr>
        <w:t xml:space="preserve">786623</w:t>
      </w:r>
    </w:p>
    <w:p>
      <w:r>
        <w:t xml:space="preserve">@USER @USER Kyse ei ole koskaan ollut siitä!!Kaikki liittyy väriin 🤨 Jos yleinen turvallisuus olisi huolenaihe, olisi enemmän asevalvontaa, esim. rynnäkkökiväärit 😶.</w:t>
      </w:r>
    </w:p>
    <w:p>
      <w:r>
        <w:rPr>
          <w:b/>
          <w:u w:val="single"/>
        </w:rPr>
        <w:t xml:space="preserve">786624</w:t>
      </w:r>
    </w:p>
    <w:p>
      <w:r>
        <w:t xml:space="preserve"/>
      </w:r>
    </w:p>
    <w:p>
      <w:r>
        <w:rPr>
          <w:b/>
          <w:u w:val="single"/>
        </w:rPr>
        <w:t xml:space="preserve">786625</w:t>
      </w:r>
    </w:p>
    <w:p>
      <w:r>
        <w:t xml:space="preserve">@USER Kaikki nuo varainkeruuillalliset oligarkkien kanssa ja heidän tarinansa vanhan Neuvostoliiton repimisestä palasiksi oman henkilökohtaisen hyötynsä vuoksi olivat monelle @USERille lamppuhetki. #Brexit tulee olemaan erittäin tuottoisa yritys useimmille heistä.</w:t>
      </w:r>
    </w:p>
    <w:p>
      <w:r>
        <w:rPr>
          <w:b/>
          <w:u w:val="single"/>
        </w:rPr>
        <w:t xml:space="preserve">786626</w:t>
      </w:r>
    </w:p>
    <w:p>
      <w:r>
        <w:t xml:space="preserve">@USER Jotkut antifa-tyypit saattavat jopa tulla paikalle: ikään kuin mini-G8 Donybrooke sitten?😎</w:t>
      </w:r>
    </w:p>
    <w:p>
      <w:r>
        <w:rPr>
          <w:b/>
          <w:u w:val="single"/>
        </w:rPr>
        <w:t xml:space="preserve">786627</w:t>
      </w:r>
    </w:p>
    <w:p>
      <w:r>
        <w:t xml:space="preserve">@USER 2018 kaavioita hän on. Kaiken kaikkiaan vittu ei. Cardi got ways to go to catch niki</w:t>
      </w:r>
    </w:p>
    <w:p>
      <w:r>
        <w:rPr>
          <w:b/>
          <w:u w:val="single"/>
        </w:rPr>
        <w:t xml:space="preserve">786628</w:t>
      </w:r>
    </w:p>
    <w:p>
      <w:r>
        <w:t xml:space="preserve">@USER @USER @USER @USER @USER Luulen, että missasin muutaman vastauksen täällä (im konferenssipuhelussa), mutta useimmat tuntemani jihadia vastustavat muslimiveteraanit olisivat eri mieltä asevalvonnasta. joten tämä tuntuu oudolta...?</w:t>
      </w:r>
    </w:p>
    <w:p>
      <w:r>
        <w:rPr>
          <w:b/>
          <w:u w:val="single"/>
        </w:rPr>
        <w:t xml:space="preserve">786629</w:t>
      </w:r>
    </w:p>
    <w:p>
      <w:r>
        <w:t xml:space="preserve">@USER Katsokaa näitä rasistisia valkoisia liberaaleja, jotka sekoavat, koska sanoin, että Tom Arnold on valkoihoinen etuoikeutettu.</w:t>
      </w:r>
    </w:p>
    <w:p>
      <w:r>
        <w:rPr>
          <w:b/>
          <w:u w:val="single"/>
        </w:rPr>
        <w:t xml:space="preserve">786630</w:t>
      </w:r>
    </w:p>
    <w:p>
      <w:r>
        <w:t xml:space="preserve">@USER Hubby hoputti minua *nyrkkiä heilauttaa* räpsäisen kuvan illalla, kun ruokin niitä taas. Muuten hän on edelleen pomo</w:t>
      </w:r>
    </w:p>
    <w:p>
      <w:r>
        <w:rPr>
          <w:b/>
          <w:u w:val="single"/>
        </w:rPr>
        <w:t xml:space="preserve">786631</w:t>
      </w:r>
    </w:p>
    <w:p>
      <w:r>
        <w:t xml:space="preserve">@USER Tämä vain vahvistaa sitä, että @USER on yhtä paljon katuojassa kuin @USER.</w:t>
      </w:r>
    </w:p>
    <w:p>
      <w:r>
        <w:rPr>
          <w:b/>
          <w:u w:val="single"/>
        </w:rPr>
        <w:t xml:space="preserve">786632</w:t>
      </w:r>
    </w:p>
    <w:p>
      <w:r>
        <w:t xml:space="preserve">@USER @USER OMG !!!! Oikeasti !!! #FrankOz ... Liberaalit pilaa kaiken ... #DefundPBS...</w:t>
      </w:r>
    </w:p>
    <w:p>
      <w:r>
        <w:rPr>
          <w:b/>
          <w:u w:val="single"/>
        </w:rPr>
        <w:t xml:space="preserve">786633</w:t>
      </w:r>
    </w:p>
    <w:p>
      <w:r>
        <w:t xml:space="preserve">@USER @USER @USER @USER @USER @USER @USER @USER @USER @USER @USER @USER @USER @USER @USER @USER @USER @USER @USER @USER @USER @USER @USER @USER @USER @USER @USER @USER @USER @USER @USER @USER @USER @USER @USER @USER @USER @USER</w:t>
      </w:r>
    </w:p>
    <w:p>
      <w:r>
        <w:rPr>
          <w:b/>
          <w:u w:val="single"/>
        </w:rPr>
        <w:t xml:space="preserve">786634</w:t>
      </w:r>
    </w:p>
    <w:p>
      <w:r>
        <w:t xml:space="preserve">@USER Et voi niputtaa pieniä liberaalikonservatiiveja äärioikeistolaisten sekopäiden joukkoon........</w:t>
      </w:r>
    </w:p>
    <w:p>
      <w:r>
        <w:rPr>
          <w:b/>
          <w:u w:val="single"/>
        </w:rPr>
        <w:t xml:space="preserve">786635</w:t>
      </w:r>
    </w:p>
    <w:p>
      <w:r>
        <w:t xml:space="preserve">@USER @USER Vau!!!! En olisi ikinä uskonut näkeväni vasemmiston oikeasti myöntävän, että he haluavat sulkea sananvapauden, ellei se ole heidän omaa. Ainakin he myöntävät olevansa fasisteja. Loppujen lopuksi he ovat luoneet 2 fasismin ryhmää... ANTIFA ja KKK.</w:t>
      </w:r>
    </w:p>
    <w:p>
      <w:r>
        <w:rPr>
          <w:b/>
          <w:u w:val="single"/>
        </w:rPr>
        <w:t xml:space="preserve">786636</w:t>
      </w:r>
    </w:p>
    <w:p>
      <w:r>
        <w:t xml:space="preserve">@USER Rip lmao kuka tietää 😂 siksi yritän niin kovasti olla paljastamatta paskaani, koska he eivät voi koskaan liittyä muutoinkaan</w:t>
      </w:r>
    </w:p>
    <w:p>
      <w:r>
        <w:rPr>
          <w:b/>
          <w:u w:val="single"/>
        </w:rPr>
        <w:t xml:space="preserve">786637</w:t>
      </w:r>
    </w:p>
    <w:p>
      <w:r>
        <w:t xml:space="preserve">@USER Paskapuhetta!!!</w:t>
      </w:r>
    </w:p>
    <w:p>
      <w:r>
        <w:rPr>
          <w:b/>
          <w:u w:val="single"/>
        </w:rPr>
        <w:t xml:space="preserve">786638</w:t>
      </w:r>
    </w:p>
    <w:p>
      <w:r>
        <w:t xml:space="preserve">@USER @USER @USER @USER @USER Koska ei-kansalaiset etsivät vapaata kyytiä amerikkalaisten veronmaksajien selkänahasta ja liberaalit etsivät ääniä. Se on kuin pyramidi. Heidän on tuotava uusia ihmisiä alhaalta, jotta he voivat tukea heitä huipulla.</w:t>
      </w:r>
    </w:p>
    <w:p>
      <w:r>
        <w:rPr>
          <w:b/>
          <w:u w:val="single"/>
        </w:rPr>
        <w:t xml:space="preserve">786639</w:t>
      </w:r>
    </w:p>
    <w:p>
      <w:r>
        <w:t xml:space="preserve">@USER Bono on siirtynyt pimeälle puolelle ..Globalismi</w:t>
      </w:r>
    </w:p>
    <w:p>
      <w:r>
        <w:rPr>
          <w:b/>
          <w:u w:val="single"/>
        </w:rPr>
        <w:t xml:space="preserve">786640</w:t>
      </w:r>
    </w:p>
    <w:p>
      <w:r>
        <w:t xml:space="preserve">@USER Tunnen itseni aika kusessa sitten cuz aloitin hienosti</w:t>
      </w:r>
    </w:p>
    <w:p>
      <w:r>
        <w:rPr>
          <w:b/>
          <w:u w:val="single"/>
        </w:rPr>
        <w:t xml:space="preserve">786641</w:t>
      </w:r>
    </w:p>
    <w:p>
      <w:r>
        <w:t xml:space="preserve">@USER @USER @USER Mikä on kymmenen käskyä?"""</w:t>
      </w:r>
    </w:p>
    <w:p>
      <w:r>
        <w:rPr>
          <w:b/>
          <w:u w:val="single"/>
        </w:rPr>
        <w:t xml:space="preserve">786642</w:t>
      </w:r>
    </w:p>
    <w:p>
      <w:r>
        <w:t xml:space="preserve">Olemme nyt ehdottomasti paremmassa asemassa kuin edellisen hallituksen aikana... Uskon silti, että useimmat järkevät ihmiset äänestävät päänsä ja lompakkonsa mukaan. On monia kaappirepublikaaneja, jotka kun tilanne on tukala, äänestävät #VoteRedToSaveAmerica ja jättävät MSM:n huomiotta. #KAG2018 #MAGA 🇺🇸 URL</w:t>
      </w:r>
    </w:p>
    <w:p>
      <w:r>
        <w:rPr>
          <w:b/>
          <w:u w:val="single"/>
        </w:rPr>
        <w:t xml:space="preserve">786643</w:t>
      </w:r>
    </w:p>
    <w:p>
      <w:r>
        <w:t xml:space="preserve">@USER @USER Erinomainen ajatus @USER Hän on niin älykäs ja armoton.</w:t>
      </w:r>
    </w:p>
    <w:p>
      <w:r>
        <w:rPr>
          <w:b/>
          <w:u w:val="single"/>
        </w:rPr>
        <w:t xml:space="preserve">786644</w:t>
      </w:r>
    </w:p>
    <w:p>
      <w:r>
        <w:t xml:space="preserve">@USER Awful</w:t>
      </w:r>
    </w:p>
    <w:p>
      <w:r>
        <w:rPr>
          <w:b/>
          <w:u w:val="single"/>
        </w:rPr>
        <w:t xml:space="preserve">786645</w:t>
      </w:r>
    </w:p>
    <w:p>
      <w:r>
        <w:t xml:space="preserve">@USER En tiedä mitään kkk:sta, vaikka uskonkin, että demokraatit rahoittavat heitä kuten aina ennenkin.  Luulen, että demokraattien tärkein terroristiryhmä on nykyään antifa.</w:t>
      </w:r>
    </w:p>
    <w:p>
      <w:r>
        <w:rPr>
          <w:b/>
          <w:u w:val="single"/>
        </w:rPr>
        <w:t xml:space="preserve">786646</w:t>
      </w:r>
    </w:p>
    <w:p>
      <w:r>
        <w:t xml:space="preserve">@USER Liberaalien kansanedustajan Leona Alleslevin päätös ylittää puheenvuoro &amp;amp; liittyä konservatiiveihin näyttäisi olevan hänen kannattajiensa pettäminen. Kuuliko hän niitä, jotka äänestivät hänet? Näköjään se on laillista? Kuvittele, jos #DougFord päättäisi ylittää puheenvuoro &amp;; tulla liberaalien pääministeriksi. 🤔 😂</w:t>
      </w:r>
    </w:p>
    <w:p>
      <w:r>
        <w:rPr>
          <w:b/>
          <w:u w:val="single"/>
        </w:rPr>
        <w:t xml:space="preserve">786647</w:t>
      </w:r>
    </w:p>
    <w:p>
      <w:r>
        <w:t xml:space="preserve">@USER @USER @USER @USER @USER @USER @USER Useimmat nykyajan konservatiivit eivät ole kovin älykkäitä. Monet perustajaisistämme olivat orjanomistajia, jotka halusivat lopettaa orjuuden Yhdysvalloissa. Heidän periaatteensa olivat paljon vivahteikkaampia ja rakeisempia kuin nykyajan konservatiivien periaatteet: pinnalliset periaatteet eivät kestä aikaa.</w:t>
      </w:r>
    </w:p>
    <w:p>
      <w:r>
        <w:rPr>
          <w:b/>
          <w:u w:val="single"/>
        </w:rPr>
        <w:t xml:space="preserve">786648</w:t>
      </w:r>
    </w:p>
    <w:p>
      <w:r>
        <w:t xml:space="preserve">@USER @USER @USER @USER Hän on täysin hyödytön. Kaikki tietävät sen paitsi hän ja media.</w:t>
      </w:r>
    </w:p>
    <w:p>
      <w:r>
        <w:rPr>
          <w:b/>
          <w:u w:val="single"/>
        </w:rPr>
        <w:t xml:space="preserve">786649</w:t>
      </w:r>
    </w:p>
    <w:p>
      <w:r>
        <w:t xml:space="preserve">OHIO: meidän on varmistettava, että Jim Renacci valitaan senaattiin. Amerikka on täällä teitä varten.  Tehdään kaikki #MAGA yhdessä - URL URL URL</w:t>
      </w:r>
    </w:p>
    <w:p>
      <w:r>
        <w:rPr>
          <w:b/>
          <w:u w:val="single"/>
        </w:rPr>
        <w:t xml:space="preserve">786650</w:t>
      </w:r>
    </w:p>
    <w:p>
      <w:r>
        <w:t xml:space="preserve">@USER Välittääkö kukaan siitä, mitä tuo paskiainen sanoo????</w:t>
      </w:r>
    </w:p>
    <w:p>
      <w:r>
        <w:rPr>
          <w:b/>
          <w:u w:val="single"/>
        </w:rPr>
        <w:t xml:space="preserve">786651</w:t>
      </w:r>
    </w:p>
    <w:p>
      <w:r>
        <w:t xml:space="preserve">@KÄYTTÄJÄ @KÄYTTÄJÄ EI LUMIPALLOJEN MAHDOLLISUUS HELVETISSÄ DIMWIT DEM. Alkaa ottaa tappiota kuin mies.....err...kuin....uhm? Minkälaiseksi tunnetkin itsesi tänään. WE WILL #MAGA NOT TIRED OF #WINNING SEE YOU IN NOVEMBER FOR THE #REDWAVERISING2018 YOU CAN'T STOP #ScotusKavenaugh</w:t>
      </w:r>
    </w:p>
    <w:p>
      <w:r>
        <w:rPr>
          <w:b/>
          <w:u w:val="single"/>
        </w:rPr>
        <w:t xml:space="preserve">786652</w:t>
      </w:r>
    </w:p>
    <w:p>
      <w:r>
        <w:t xml:space="preserve">@USER @USER @USER @USER Pyydät liberaaleja käyttämään järkeä ja logiikkaa. Katsokaa näitä ihmisiä, he ovat kärsineet kollektiivisesta psykoosista jo lähes 2 vuotta ja sekoavat tunti tunnilta. Jos heidän "koulutettu eliittinsä" on Batsht-hullu, niin heidän lampaansa/jalkasotilaansa ovat todennäköisesti todistettavasti sekaisin. Heitä ei enää voi auttaa. URL</w:t>
      </w:r>
    </w:p>
    <w:p>
      <w:r>
        <w:rPr>
          <w:b/>
          <w:u w:val="single"/>
        </w:rPr>
        <w:t xml:space="preserve">786653</w:t>
      </w:r>
    </w:p>
    <w:p>
      <w:r>
        <w:t xml:space="preserve">@USER Kai hän tietää kuka olet liikaa, kun ei katsele sinua 🤷♀️ go figure:) hyvää yötä Brett!</w:t>
      </w:r>
    </w:p>
    <w:p>
      <w:r>
        <w:rPr>
          <w:b/>
          <w:u w:val="single"/>
        </w:rPr>
        <w:t xml:space="preserve">786654</w:t>
      </w:r>
    </w:p>
    <w:p>
      <w:r>
        <w:t xml:space="preserve">@USER @USER @USER @USER @USER @USER @USER Toivottavasti hän toimii majakkana muille liberaaleille, jotka tuntevat samoin....heitä on oltava enemmän...toivon, että heitä on enemmän...heitä on oltava enemmän, joilla on moraali ja omatunto.</w:t>
      </w:r>
    </w:p>
    <w:p>
      <w:r>
        <w:rPr>
          <w:b/>
          <w:u w:val="single"/>
        </w:rPr>
        <w:t xml:space="preserve">786655</w:t>
      </w:r>
    </w:p>
    <w:p>
      <w:r>
        <w:t xml:space="preserve">@USER @USER @USER @USER Toivottavasti Yhdistyneen kuningaskunnan äänestäjät eivät unohda, millaisen sotkun @USER @USER ja @USER ovat tehneet tästä. Johtajuuden puute on jättänyt meidät syöksykierteeseen ja pettänyt sekä ne, jotka äänestivät Leavea, että muun Yhdistyneen kuningaskunnan. #BrexitBritain</w:t>
      </w:r>
    </w:p>
    <w:p>
      <w:r>
        <w:rPr>
          <w:b/>
          <w:u w:val="single"/>
        </w:rPr>
        <w:t xml:space="preserve">786656</w:t>
      </w:r>
    </w:p>
    <w:p>
      <w:r>
        <w:t xml:space="preserve">@USER Toivottavasti lihavuutesi saa sinut kiinni siihen mennessä.</w:t>
      </w:r>
    </w:p>
    <w:p>
      <w:r>
        <w:rPr>
          <w:b/>
          <w:u w:val="single"/>
        </w:rPr>
        <w:t xml:space="preserve">786657</w:t>
      </w:r>
    </w:p>
    <w:p>
      <w:r>
        <w:t xml:space="preserve">@USER Luulen, että hän on yksi suurempi osa jalkakäytävällä💜</w:t>
      </w:r>
    </w:p>
    <w:p>
      <w:r>
        <w:rPr>
          <w:b/>
          <w:u w:val="single"/>
        </w:rPr>
        <w:t xml:space="preserve">786658</w:t>
      </w:r>
    </w:p>
    <w:p>
      <w:r>
        <w:t xml:space="preserve">@USER Siksi konservatiivit pelkäävät niin paljon ruohoa. He luulevat, että se saa heidät rakastamaan mustia ihmisiä.</w:t>
      </w:r>
    </w:p>
    <w:p>
      <w:r>
        <w:rPr>
          <w:b/>
          <w:u w:val="single"/>
        </w:rPr>
        <w:t xml:space="preserve">786659</w:t>
      </w:r>
    </w:p>
    <w:p>
      <w:r>
        <w:t xml:space="preserve">@USER ei shhhh hän on ylpeä u</w:t>
      </w:r>
    </w:p>
    <w:p>
      <w:r>
        <w:rPr>
          <w:b/>
          <w:u w:val="single"/>
        </w:rPr>
        <w:t xml:space="preserve">786660</w:t>
      </w:r>
    </w:p>
    <w:p>
      <w:r>
        <w:t xml:space="preserve">@USER En voisi vähempää välittää kummastakaan heistä.</w:t>
      </w:r>
    </w:p>
    <w:p>
      <w:r>
        <w:rPr>
          <w:b/>
          <w:u w:val="single"/>
        </w:rPr>
        <w:t xml:space="preserve">786661</w:t>
      </w:r>
    </w:p>
    <w:p>
      <w:r>
        <w:t xml:space="preserve">@KÄYTTÄJÄ @KÄYTTÄJÄ My Stoned Wheat Crackers! Mihin helvettiin he laittoivat Stoned Wheat Crackersin?</w:t>
      </w:r>
    </w:p>
    <w:p>
      <w:r>
        <w:rPr>
          <w:b/>
          <w:u w:val="single"/>
        </w:rPr>
        <w:t xml:space="preserve">786662</w:t>
      </w:r>
    </w:p>
    <w:p>
      <w:r>
        <w:t xml:space="preserve">Muistakaa, kun OK oli OK. #Tcot #ccot #MAGA #KAG #Qanon #WalkAway #WWG1WGA #Kavanaugh URL-osoite</w:t>
      </w:r>
    </w:p>
    <w:p>
      <w:r>
        <w:rPr>
          <w:b/>
          <w:u w:val="single"/>
        </w:rPr>
        <w:t xml:space="preserve">786663</w:t>
      </w:r>
    </w:p>
    <w:p>
      <w:r>
        <w:t xml:space="preserve">#fordnation #onpoli #Konservatiivit #Konservatiivinen #onpc Vain koska voit, ei tarkoita, että sinun pitäisi. Suuren vallan mukana tulee suuri vastuu. Taiteeseen vetoamalla. 33 ja ohitatte oikeusprosessimme, ohitatte demokratiamme.  URL</w:t>
      </w:r>
    </w:p>
    <w:p>
      <w:r>
        <w:rPr>
          <w:b/>
          <w:u w:val="single"/>
        </w:rPr>
        <w:t xml:space="preserve">786664</w:t>
      </w:r>
    </w:p>
    <w:p>
      <w:r>
        <w:t xml:space="preserve">@USER @USER "Terveen järjen asevalvonta" tarkoittaisi sitä, että hullujen vasemmistolaisten ei pitäisi pitää hallussaan ampuma-aseita.  Heidän oman turvallisuutensa vuoksi."</w:t>
      </w:r>
    </w:p>
    <w:p>
      <w:r>
        <w:rPr>
          <w:b/>
          <w:u w:val="single"/>
        </w:rPr>
        <w:t xml:space="preserve">786665</w:t>
      </w:r>
    </w:p>
    <w:p>
      <w:r>
        <w:t xml:space="preserve">@USER En ollut oikeastaan ajatellut sitä, koska palvon oikeastaan vain Aesireja. Tosin monet ihmiset haluavat käyttää Vaniria argumenteissa esimerkkinä siitä tai siitä. Nykyaikaiset liberaalit sanovat esimerkiksi, että se on rotujen sekoittumista. Teologisesti emme kuitenkaan tunnista heimojen välillä paljon eroa.</w:t>
      </w:r>
    </w:p>
    <w:p>
      <w:r>
        <w:rPr>
          <w:b/>
          <w:u w:val="single"/>
        </w:rPr>
        <w:t xml:space="preserve">786666</w:t>
      </w:r>
    </w:p>
    <w:p>
      <w:r>
        <w:t xml:space="preserve">@USER Kiitos rohkeudestasi ja sinnikkyydestäsi. Antakaa McConnellille potku takapuoleen meiltä konservatiiveilta.</w:t>
      </w:r>
    </w:p>
    <w:p>
      <w:r>
        <w:rPr>
          <w:b/>
          <w:u w:val="single"/>
        </w:rPr>
        <w:t xml:space="preserve">786667</w:t>
      </w:r>
    </w:p>
    <w:p>
      <w:r>
        <w:t xml:space="preserve">@USER 1. Kuusi vuotta vanha twiitti tililtä, jota en hallitse ja jossa viitataan edelliseen aikaväliin 2. Viittaa Bloombergin vaatimukseen asevalvonnasta. Ei minun. Michael Bloomberg.</w:t>
      </w:r>
    </w:p>
    <w:p>
      <w:r>
        <w:rPr>
          <w:b/>
          <w:u w:val="single"/>
        </w:rPr>
        <w:t xml:space="preserve">786668</w:t>
      </w:r>
    </w:p>
    <w:p>
      <w:r>
        <w:t xml:space="preserve">@USER Juuri tämä Anna! Hän on täynnä sitä.</w:t>
      </w:r>
    </w:p>
    <w:p>
      <w:r>
        <w:rPr>
          <w:b/>
          <w:u w:val="single"/>
        </w:rPr>
        <w:t xml:space="preserve">786669</w:t>
      </w:r>
    </w:p>
    <w:p>
      <w:r>
        <w:t xml:space="preserve">@USER Hei, olen saanut energiaa.  @USER Hän on niin idiootti!  En voi uskoa, että hän "pintaan" taas.</w:t>
      </w:r>
    </w:p>
    <w:p>
      <w:r>
        <w:rPr>
          <w:b/>
          <w:u w:val="single"/>
        </w:rPr>
        <w:t xml:space="preserve">786670</w:t>
      </w:r>
    </w:p>
    <w:p>
      <w:r>
        <w:t xml:space="preserve">@USER Hanki toinen häpeällinen.</w:t>
      </w:r>
    </w:p>
    <w:p>
      <w:r>
        <w:rPr>
          <w:b/>
          <w:u w:val="single"/>
        </w:rPr>
        <w:t xml:space="preserve">786671</w:t>
      </w:r>
    </w:p>
    <w:p>
      <w:r>
        <w:t xml:space="preserve">@USER YESSSSSHHHHHHHHHH kuka muu kutsuu sua paskahousuksi jos en minä tai ryme 😚</w:t>
      </w:r>
    </w:p>
    <w:p>
      <w:r>
        <w:rPr>
          <w:b/>
          <w:u w:val="single"/>
        </w:rPr>
        <w:t xml:space="preserve">786672</w:t>
      </w:r>
    </w:p>
    <w:p>
      <w:r>
        <w:t xml:space="preserve">@USER @USER @USER @USER Haluan tehdä selväksi, etten usko, että "asevalvonta" on vastaus, jota ihmiset etsivät aseväkivaltaan. Mielestäni ihmisten pitäisi keskittyä mielenterveyteen ja koulukiusaamiseen, jos he haluavat puuttua ongelman ytimeen."</w:t>
      </w:r>
    </w:p>
    <w:p>
      <w:r>
        <w:rPr>
          <w:b/>
          <w:u w:val="single"/>
        </w:rPr>
        <w:t xml:space="preserve">786673</w:t>
      </w:r>
    </w:p>
    <w:p>
      <w:r>
        <w:t xml:space="preserve">@USER @USER @USER Hän on ollut viime aikoina aktiivinen Instagramissa. Ja häneltä on tulossa albumi joskus tänä vuonna.</w:t>
      </w:r>
    </w:p>
    <w:p>
      <w:r>
        <w:rPr>
          <w:b/>
          <w:u w:val="single"/>
        </w:rPr>
        <w:t xml:space="preserve">786674</w:t>
      </w:r>
    </w:p>
    <w:p>
      <w:r>
        <w:t xml:space="preserve">@USER Saa sinut huomaamaan, miten hyvin hän osaa käyttää sanoja. Harmi, että PC-yleisö pitää hänet hillittynä.</w:t>
      </w:r>
    </w:p>
    <w:p>
      <w:r>
        <w:rPr>
          <w:b/>
          <w:u w:val="single"/>
        </w:rPr>
        <w:t xml:space="preserve">786675</w:t>
      </w:r>
    </w:p>
    <w:p>
      <w:r>
        <w:t xml:space="preserve">@USER Hän on yksi niistä "hulluista" liberaaleista.</w:t>
      </w:r>
    </w:p>
    <w:p>
      <w:r>
        <w:rPr>
          <w:b/>
          <w:u w:val="single"/>
        </w:rPr>
        <w:t xml:space="preserve">786676</w:t>
      </w:r>
    </w:p>
    <w:p>
      <w:r>
        <w:t xml:space="preserve">@USER Kuin jos et olisi saanut potkuja ESPN:ltä.</w:t>
      </w:r>
    </w:p>
    <w:p>
      <w:r>
        <w:rPr>
          <w:b/>
          <w:u w:val="single"/>
        </w:rPr>
        <w:t xml:space="preserve">786677</w:t>
      </w:r>
    </w:p>
    <w:p>
      <w:r>
        <w:t xml:space="preserve">@USER @USER @USER En ymmärrä, miten se on rasistista...</w:t>
      </w:r>
    </w:p>
    <w:p>
      <w:r>
        <w:rPr>
          <w:b/>
          <w:u w:val="single"/>
        </w:rPr>
        <w:t xml:space="preserve">786678</w:t>
      </w:r>
    </w:p>
    <w:p>
      <w:r>
        <w:t xml:space="preserve">@USER Se on todellinen ongelma.</w:t>
      </w:r>
    </w:p>
    <w:p>
      <w:r>
        <w:rPr>
          <w:b/>
          <w:u w:val="single"/>
        </w:rPr>
        <w:t xml:space="preserve">786679</w:t>
      </w:r>
    </w:p>
    <w:p>
      <w:r>
        <w:t xml:space="preserve">@USER ne oppilaat, jotka eivät ole traumatisoituneet ampumaharjoituksista tai joita ei häiritse pelko siitä, että heidät tapetaan koulussa, tekevät jo parhaansa. Lähetä SINUN lapsesi johonkin noista kouluista, niin saatamme saada jotain aikaan asevalvonnan suhteen. Tekopyhä.</w:t>
      </w:r>
    </w:p>
    <w:p>
      <w:r>
        <w:rPr>
          <w:b/>
          <w:u w:val="single"/>
        </w:rPr>
        <w:t xml:space="preserve">786680</w:t>
      </w:r>
    </w:p>
    <w:p>
      <w:r>
        <w:t xml:space="preserve">@USER @USER Surulliset liberaalit. Heillä ei ole toivoa.</w:t>
      </w:r>
    </w:p>
    <w:p>
      <w:r>
        <w:rPr>
          <w:b/>
          <w:u w:val="single"/>
        </w:rPr>
        <w:t xml:space="preserve">786681</w:t>
      </w:r>
    </w:p>
    <w:p>
      <w:r>
        <w:t xml:space="preserve">Minulla on enemmän maalaisjärkeä kuin kaikilla seuraajillani :)</w:t>
      </w:r>
    </w:p>
    <w:p>
      <w:r>
        <w:rPr>
          <w:b/>
          <w:u w:val="single"/>
        </w:rPr>
        <w:t xml:space="preserve">786682</w:t>
      </w:r>
    </w:p>
    <w:p>
      <w:r>
        <w:t xml:space="preserve">@USER CBS sez toimitusjohtaja Leslie Moonves' ulos hänen perseensä jälkeen useita väitteitä hän oli jahtaa perse... COO Joseph Iannello on väliaikainen toimitusjohtaja, kunnes joku syyttää häntä samasta asiasta... Tämä paska ei lopu koskaan... Hups...</w:t>
      </w:r>
    </w:p>
    <w:p>
      <w:r>
        <w:rPr>
          <w:b/>
          <w:u w:val="single"/>
        </w:rPr>
        <w:t xml:space="preserve">786683</w:t>
      </w:r>
    </w:p>
    <w:p>
      <w:r>
        <w:t xml:space="preserve">@USER anteeksi niin paljon bs päästä tähän, mutta tässä on artikkeli luin URL-osoite</w:t>
      </w:r>
    </w:p>
    <w:p>
      <w:r>
        <w:rPr>
          <w:b/>
          <w:u w:val="single"/>
        </w:rPr>
        <w:t xml:space="preserve">786684</w:t>
      </w:r>
    </w:p>
    <w:p>
      <w:r>
        <w:t xml:space="preserve">@USER @USER @USER @USER @USER @USER @USER @USER @USER Olet täysin hullu, jos luulet, että korkeimman oikeuden tuomarin kuuleminen on sopiva paikka, jossa sureva isä voi puhua asevalvonnasta. Hän ei säädä lakeja....hän pitää niitä yllä. Hänen olisi pitänyt vaatia osavaltion senaattoria kättelemään häntä.</w:t>
      </w:r>
    </w:p>
    <w:p>
      <w:r>
        <w:rPr>
          <w:b/>
          <w:u w:val="single"/>
        </w:rPr>
        <w:t xml:space="preserve">786685</w:t>
      </w:r>
    </w:p>
    <w:p>
      <w:r>
        <w:t xml:space="preserve">@KÄYTTÄJÄN HUOMIO! @USER julkaisee ANTIFA TARGET -listan, joka koostuu Trumpin kannattajien nimistä. Jotkut ovat korkean profiilin nimiä ja monet ovat satunnaisia jokapäiväisiä Trumpin kannattajia. Twitter EI ole keskeyttänyt hänen tiliään. Check out his Lists"."</w:t>
      </w:r>
    </w:p>
    <w:p>
      <w:r>
        <w:rPr>
          <w:b/>
          <w:u w:val="single"/>
        </w:rPr>
        <w:t xml:space="preserve">786686</w:t>
      </w:r>
    </w:p>
    <w:p>
      <w:r>
        <w:t xml:space="preserve">@USER Vaikka paholainen saisikin jokaisen noista papeista raiskaamaan lapsia... Miksi paavi kieltäytyy tuomitsemasta sitä? Miksei hän erottanut johtopaikalta hänelle tuotua raiskaajaa?</w:t>
      </w:r>
    </w:p>
    <w:p>
      <w:r>
        <w:rPr>
          <w:b/>
          <w:u w:val="single"/>
        </w:rPr>
        <w:t xml:space="preserve">786687</w:t>
      </w:r>
    </w:p>
    <w:p>
      <w:r>
        <w:t xml:space="preserve">@USER Pidän tweets!, Mutta ehkä sinun pitäisi olla enemmän keskittynyt vahvistamalla niitä ja lähettämällä vähemmän ulos, Kaipaan monia niistä ja jätät itsesi auki Uusi liberaali fasistinen liike Antifa?" ""</w:t>
      </w:r>
    </w:p>
    <w:p>
      <w:r>
        <w:rPr>
          <w:b/>
          <w:u w:val="single"/>
        </w:rPr>
        <w:t xml:space="preserve">786688</w:t>
      </w:r>
    </w:p>
    <w:p>
      <w:r>
        <w:t xml:space="preserve">@USER En twiittaillut tätä lol Minun täytyy saada Twitterini pois tästä paskasta.</w:t>
      </w:r>
    </w:p>
    <w:p>
      <w:r>
        <w:rPr>
          <w:b/>
          <w:u w:val="single"/>
        </w:rPr>
        <w:t xml:space="preserve">786689</w:t>
      </w:r>
    </w:p>
    <w:p>
      <w:r>
        <w:t xml:space="preserve">@USER Koska hän vihaa</w:t>
      </w:r>
    </w:p>
    <w:p>
      <w:r>
        <w:rPr>
          <w:b/>
          <w:u w:val="single"/>
        </w:rPr>
        <w:t xml:space="preserve">786690</w:t>
      </w:r>
    </w:p>
    <w:p>
      <w:r>
        <w:t xml:space="preserve">@USER #NEverTrump-liikkeen tekopyhyys paljastuu. Me vihaamme Trumpia, mutta nostamme peukut pystyyn hänen iljettävälle politiikalleen ja abortinvastaiselle SCOTUS-valinnalle.  Miksi liberaalit väittävät heitä liittolaisiksemme boggles my mind.</w:t>
      </w:r>
    </w:p>
    <w:p>
      <w:r>
        <w:rPr>
          <w:b/>
          <w:u w:val="single"/>
        </w:rPr>
        <w:t xml:space="preserve">786691</w:t>
      </w:r>
    </w:p>
    <w:p>
      <w:r>
        <w:t xml:space="preserve">@USER "Kyllä olet.. "</w:t>
      </w:r>
    </w:p>
    <w:p>
      <w:r>
        <w:rPr>
          <w:b/>
          <w:u w:val="single"/>
        </w:rPr>
        <w:t xml:space="preserve">786692</w:t>
      </w:r>
    </w:p>
    <w:p>
      <w:r>
        <w:t xml:space="preserve">@USER @USER @USER @USER @USER ok sanoa vähemmän im valmis milloin hän on</w:t>
      </w:r>
    </w:p>
    <w:p>
      <w:r>
        <w:rPr>
          <w:b/>
          <w:u w:val="single"/>
        </w:rPr>
        <w:t xml:space="preserve">786693</w:t>
      </w:r>
    </w:p>
    <w:p>
      <w:r>
        <w:t xml:space="preserve">@USER 21k dong</w:t>
      </w:r>
    </w:p>
    <w:p>
      <w:r>
        <w:rPr>
          <w:b/>
          <w:u w:val="single"/>
        </w:rPr>
        <w:t xml:space="preserve">786694</w:t>
      </w:r>
    </w:p>
    <w:p>
      <w:r>
        <w:t xml:space="preserve">@USER Hän on.  Ur kusessa.  Trump omistaa Skotuksen, ja hän tekee vihaa vihollisilleen välivaalien jälkeen.</w:t>
      </w:r>
    </w:p>
    <w:p>
      <w:r>
        <w:rPr>
          <w:b/>
          <w:u w:val="single"/>
        </w:rPr>
        <w:t xml:space="preserve">786695</w:t>
      </w:r>
    </w:p>
    <w:p>
      <w:r>
        <w:t xml:space="preserve">@USER @USER Kukaan ei välitä hänen kullankaivamisestaan ja mahdollisesti laittomista tallenteistaan.</w:t>
      </w:r>
    </w:p>
    <w:p>
      <w:r>
        <w:rPr>
          <w:b/>
          <w:u w:val="single"/>
        </w:rPr>
        <w:t xml:space="preserve">786696</w:t>
      </w:r>
    </w:p>
    <w:p>
      <w:r>
        <w:t xml:space="preserve">@USER @USER Tarkoitatko, ettet nähnyt siellä AntiFaa?</w:t>
      </w:r>
    </w:p>
    <w:p>
      <w:r>
        <w:rPr>
          <w:b/>
          <w:u w:val="single"/>
        </w:rPr>
        <w:t xml:space="preserve">786697</w:t>
      </w:r>
    </w:p>
    <w:p>
      <w:r>
        <w:t xml:space="preserve">@USER Sitten HAUL YOUR FAT ASS IN HARMS WAY YOU DRUGGIE!!!!</w:t>
      </w:r>
    </w:p>
    <w:p>
      <w:r>
        <w:rPr>
          <w:b/>
          <w:u w:val="single"/>
        </w:rPr>
        <w:t xml:space="preserve">786698</w:t>
      </w:r>
    </w:p>
    <w:p>
      <w:r>
        <w:t xml:space="preserve">@USER Uskot häntä vain siksi, että hän on nainen.</w:t>
      </w:r>
    </w:p>
    <w:p>
      <w:r>
        <w:rPr>
          <w:b/>
          <w:u w:val="single"/>
        </w:rPr>
        <w:t xml:space="preserve">786699</w:t>
      </w:r>
    </w:p>
    <w:p>
      <w:r>
        <w:t xml:space="preserve">@USER @USER Jep hahaha hän on söpö</w:t>
      </w:r>
    </w:p>
    <w:p>
      <w:r>
        <w:rPr>
          <w:b/>
          <w:u w:val="single"/>
        </w:rPr>
        <w:t xml:space="preserve">786700</w:t>
      </w:r>
    </w:p>
    <w:p>
      <w:r>
        <w:t xml:space="preserve">@USER Hän tietää, että kiellät häneltä reilun vaihdon - Perustuu viimeaikaiseen ja aiempaan kanssakäymiseen konservatiivien kanssa - Puhuu huonoista katsojaluvuistasi.</w:t>
      </w:r>
    </w:p>
    <w:p>
      <w:r>
        <w:rPr>
          <w:b/>
          <w:u w:val="single"/>
        </w:rPr>
        <w:t xml:space="preserve">786701</w:t>
      </w:r>
    </w:p>
    <w:p>
      <w:r>
        <w:t xml:space="preserve">@USER Uskon todella, että hänestä tulee GOOOOOOOOOOOOOOOOOOD.</w:t>
      </w:r>
    </w:p>
    <w:p>
      <w:r>
        <w:rPr>
          <w:b/>
          <w:u w:val="single"/>
        </w:rPr>
        <w:t xml:space="preserve">786702</w:t>
      </w:r>
    </w:p>
    <w:p>
      <w:r>
        <w:t xml:space="preserve">tarvitsemme enemmän yhtenäisyyttä äänemme kasvattamiseksi.........libit tuntuvat yhdistyvän paljon paremmin kuin oikeisto........Seuratkaa KAIKKIA #MAGA-patriootteja kiitos!!!!  🇺🇸 URL</w:t>
      </w:r>
    </w:p>
    <w:p>
      <w:r>
        <w:rPr>
          <w:b/>
          <w:u w:val="single"/>
        </w:rPr>
        <w:t xml:space="preserve">786703</w:t>
      </w:r>
    </w:p>
    <w:p>
      <w:r>
        <w:t xml:space="preserve">#Trump #MAGA | @USER : Jack Dorsey on tunnustanut avoimesti, että hänen yrityksessään vallitsee konservatiiveille vihamielinen kulttuuri. Nyt kysymys kuuluu, mitä hän aikoo tehdä asialle." URL URL |"</w:t>
      </w:r>
    </w:p>
    <w:p>
      <w:r>
        <w:rPr>
          <w:b/>
          <w:u w:val="single"/>
        </w:rPr>
        <w:t xml:space="preserve">786704</w:t>
      </w:r>
    </w:p>
    <w:p>
      <w:r>
        <w:t xml:space="preserve">@USER Hän oli uhri.  Nyt kuullaan hänen verikokeestaan, koska hän on tekijä.  Missä kunnossa hän oli?</w:t>
      </w:r>
    </w:p>
    <w:p>
      <w:r>
        <w:rPr>
          <w:b/>
          <w:u w:val="single"/>
        </w:rPr>
        <w:t xml:space="preserve">786705</w:t>
      </w:r>
    </w:p>
    <w:p>
      <w:r>
        <w:t xml:space="preserve">@USER @USER He huijaavat, jos hän saa sen!</w:t>
      </w:r>
    </w:p>
    <w:p>
      <w:r>
        <w:rPr>
          <w:b/>
          <w:u w:val="single"/>
        </w:rPr>
        <w:t xml:space="preserve">786706</w:t>
      </w:r>
    </w:p>
    <w:p>
      <w:r>
        <w:t xml:space="preserve">@USER @USER Näytätte molemmat ihanilta! #FLOTUSrocks #MAGA 🇺🇸🙌🏾</w:t>
      </w:r>
    </w:p>
    <w:p>
      <w:r>
        <w:rPr>
          <w:b/>
          <w:u w:val="single"/>
        </w:rPr>
        <w:t xml:space="preserve">786707</w:t>
      </w:r>
    </w:p>
    <w:p>
      <w:r>
        <w:t xml:space="preserve">Anteeksi oikeistolaiset 😳😉"Look for a Kaepernick sales 'bump' in Nike's earnings next week" #NikeAd #BoycottNFL #BoycottNike #maga URL</w:t>
      </w:r>
    </w:p>
    <w:p>
      <w:r>
        <w:rPr>
          <w:b/>
          <w:u w:val="single"/>
        </w:rPr>
        <w:t xml:space="preserve">786708</w:t>
      </w:r>
    </w:p>
    <w:p>
      <w:r>
        <w:t xml:space="preserve">@USER Ei ole. Mikä uudistus"? Hän saa Trumpin vapauttamaan tietyt kuuluisat ihmiset vastineeksi huomiosta. Politiikka on nyt huonompaa."</w:t>
      </w:r>
    </w:p>
    <w:p>
      <w:r>
        <w:rPr>
          <w:b/>
          <w:u w:val="single"/>
        </w:rPr>
        <w:t xml:space="preserve">786709</w:t>
      </w:r>
    </w:p>
    <w:p>
      <w:r>
        <w:t xml:space="preserve">@USER SE ON VITUN AIKA!!!</w:t>
      </w:r>
    </w:p>
    <w:p>
      <w:r>
        <w:rPr>
          <w:b/>
          <w:u w:val="single"/>
        </w:rPr>
        <w:t xml:space="preserve">786710</w:t>
      </w:r>
    </w:p>
    <w:p>
      <w:r>
        <w:t xml:space="preserve">@USER Olet 100% oikeassa</w:t>
      </w:r>
    </w:p>
    <w:p>
      <w:r>
        <w:rPr>
          <w:b/>
          <w:u w:val="single"/>
        </w:rPr>
        <w:t xml:space="preserve">786711</w:t>
      </w:r>
    </w:p>
    <w:p>
      <w:r>
        <w:t xml:space="preserve">@USER @USER Kuka tahansa voi sanoa tai kirjoittaa itsestään mitä tahansa. Oletetaan, että huomenna hän sanoo olevansa profeetta ja ihmiskunnan on seurattava häntä.  Mitä se kertoo hänestä ?  Kun näen jonkun hyödyttömänä ääliönä, en enää kiinnitä häneen huomiota. Sinä teet samoin, veli. Hän ei ole kukaan.</w:t>
      </w:r>
    </w:p>
    <w:p>
      <w:r>
        <w:rPr>
          <w:b/>
          <w:u w:val="single"/>
        </w:rPr>
        <w:t xml:space="preserve">786712</w:t>
      </w:r>
    </w:p>
    <w:p>
      <w:r>
        <w:t xml:space="preserve">.@USER Mitä sanot nyt?  Taitaa olla ✌️liberaaleille ns. valkoisen vallan" eleen käyttäminen.  URL</w:t>
      </w:r>
    </w:p>
    <w:p>
      <w:r>
        <w:rPr>
          <w:b/>
          <w:u w:val="single"/>
        </w:rPr>
        <w:t xml:space="preserve">786713</w:t>
      </w:r>
    </w:p>
    <w:p>
      <w:r>
        <w:t xml:space="preserve">@USER @USER @USER @USER @USER @USER @USER @USER @USER @USER @USER @USER @USER @USER @USER @USER @USER @USER @USER @USER @USER @USER @USER @USER @USER @USER @USER @USER @USER @USER @USER @USER @USER @USER @USER @USER @USER @USER @USER   Niin loukkaantunut 🤣</w:t>
      </w:r>
    </w:p>
    <w:p>
      <w:r>
        <w:rPr>
          <w:b/>
          <w:u w:val="single"/>
        </w:rPr>
        <w:t xml:space="preserve">786714</w:t>
      </w:r>
    </w:p>
    <w:p>
      <w:r>
        <w:t xml:space="preserve">@USER @USER Loool. Onhan se 🙈 hän on puoliksi jamaikalainen, eikö olekin? Resonoi hän enemmän afrikkalaiseen kulttuuriin? Tiedän, että te muut olette afrikkalaisia. Minusta vain tuntui, että kukaan karibialainen ei ollut vahvasti edustettuna, jotta voisi kertoa ajatuksiaan karibialaisesta karnevaalista, siinä kaikki.</w:t>
      </w:r>
    </w:p>
    <w:p>
      <w:r>
        <w:rPr>
          <w:b/>
          <w:u w:val="single"/>
        </w:rPr>
        <w:t xml:space="preserve">786715</w:t>
      </w:r>
    </w:p>
    <w:p>
      <w:r>
        <w:t xml:space="preserve">@USER Asut varmasti DC:n ulkopuolella. En saa tätä kirjaa Amazonin kautta VA:ssa kahteen viikkoon, koska se on takaisin tilattu. Ensimmäinen painos on 1 M kappaletta!</w:t>
      </w:r>
    </w:p>
    <w:p>
      <w:r>
        <w:rPr>
          <w:b/>
          <w:u w:val="single"/>
        </w:rPr>
        <w:t xml:space="preserve">786716</w:t>
      </w:r>
    </w:p>
    <w:p>
      <w:r>
        <w:t xml:space="preserve">@USER sen on niin siistiä, että sokea idioottijumala" käsite on jo todellinen asia tuhansia vuosia vanhasta uskonnosta, mutta ihmisten täytyy tehdä siitä vitun Cthulhu-viittaus, jotta he saavat retard-uskottavuuden"."</w:t>
      </w:r>
    </w:p>
    <w:p>
      <w:r>
        <w:rPr>
          <w:b/>
          <w:u w:val="single"/>
        </w:rPr>
        <w:t xml:space="preserve">786717</w:t>
      </w:r>
    </w:p>
    <w:p>
      <w:r>
        <w:t xml:space="preserve">@USER @USER @USER @USER @USER @USER @USER @USER @USER @USER @USER @USER @USER @USER @USER @USER @USER @USER @USER @USER @USER '😂.... it's ALL about MAGA for me....as a very dear friend says -1Million followers and $1.95 will buy you ☕️😂 #FACT</w:t>
      </w:r>
    </w:p>
    <w:p>
      <w:r>
        <w:rPr>
          <w:b/>
          <w:u w:val="single"/>
        </w:rPr>
        <w:t xml:space="preserve">786718</w:t>
      </w:r>
    </w:p>
    <w:p>
      <w:r>
        <w:t xml:space="preserve">@USER @USER @USER @USER @USER Lomalla vanhempiensa kanssa oleva turisti kiinnittää tarran tolppaan Turkissa, kun hänen vanhempansa söivät ravintolassa, ja te kutsutte sitä tueksi.</w:t>
      </w:r>
    </w:p>
    <w:p>
      <w:r>
        <w:rPr>
          <w:b/>
          <w:u w:val="single"/>
        </w:rPr>
        <w:t xml:space="preserve">786719</w:t>
      </w:r>
    </w:p>
    <w:p>
      <w:r>
        <w:t xml:space="preserve">@USER @USER Hän on houraileva!</w:t>
      </w:r>
    </w:p>
    <w:p>
      <w:r>
        <w:rPr>
          <w:b/>
          <w:u w:val="single"/>
        </w:rPr>
        <w:t xml:space="preserve">786720</w:t>
      </w:r>
    </w:p>
    <w:p>
      <w:r>
        <w:t xml:space="preserve">@USER Miten tämä on mahdollista?  Brady antoi Kalifornialle A+-luokituksen asevalvonnasta.</w:t>
      </w:r>
    </w:p>
    <w:p>
      <w:r>
        <w:rPr>
          <w:b/>
          <w:u w:val="single"/>
        </w:rPr>
        <w:t xml:space="preserve">786721</w:t>
      </w:r>
    </w:p>
    <w:p>
      <w:r>
        <w:t xml:space="preserve">@USER Rakastan sitä, että hän käyttää alustaansa johonkin myönteiseen ja merkitykselliseen... 🙌🏽💯👏🏽</w:t>
      </w:r>
    </w:p>
    <w:p>
      <w:r>
        <w:rPr>
          <w:b/>
          <w:u w:val="single"/>
        </w:rPr>
        <w:t xml:space="preserve">786722</w:t>
      </w:r>
    </w:p>
    <w:p>
      <w:r>
        <w:t xml:space="preserve">@USER Rezz on tyhmä ämmä, joka saa tylyn herätyksen BNF:ltä Meksikossa lol URL-osoite</w:t>
      </w:r>
    </w:p>
    <w:p>
      <w:r>
        <w:rPr>
          <w:b/>
          <w:u w:val="single"/>
        </w:rPr>
        <w:t xml:space="preserve">786723</w:t>
      </w:r>
    </w:p>
    <w:p>
      <w:r>
        <w:t xml:space="preserve">Hälytys: Antifa hyökkäsi juuri Candace Owensin kimppuun URL-osoite</w:t>
      </w:r>
    </w:p>
    <w:p>
      <w:r>
        <w:rPr>
          <w:b/>
          <w:u w:val="single"/>
        </w:rPr>
        <w:t xml:space="preserve">786724</w:t>
      </w:r>
    </w:p>
    <w:p>
      <w:r>
        <w:t xml:space="preserve">@USER Breibart=Comic section!</w:t>
      </w:r>
    </w:p>
    <w:p>
      <w:r>
        <w:rPr>
          <w:b/>
          <w:u w:val="single"/>
        </w:rPr>
        <w:t xml:space="preserve">786725</w:t>
      </w:r>
    </w:p>
    <w:p>
      <w:r>
        <w:t xml:space="preserve">@USER Got beat by WWE....take toinen polvi.</w:t>
      </w:r>
    </w:p>
    <w:p>
      <w:r>
        <w:rPr>
          <w:b/>
          <w:u w:val="single"/>
        </w:rPr>
        <w:t xml:space="preserve">786726</w:t>
      </w:r>
    </w:p>
    <w:p>
      <w:r>
        <w:t xml:space="preserve">@USER @USER @USER @USER En usko, että hän on</w:t>
      </w:r>
    </w:p>
    <w:p>
      <w:r>
        <w:rPr>
          <w:b/>
          <w:u w:val="single"/>
        </w:rPr>
        <w:t xml:space="preserve">786727</w:t>
      </w:r>
    </w:p>
    <w:p>
      <w:r>
        <w:t xml:space="preserve">@USER Toinen tyhmä demokraatti. Tästä presidentistä on sanottava, että hän ei ole laiska. Taas yksi paskanjauhanta kuten tavallista</w:t>
      </w:r>
    </w:p>
    <w:p>
      <w:r>
        <w:rPr>
          <w:b/>
          <w:u w:val="single"/>
        </w:rPr>
        <w:t xml:space="preserve">786728</w:t>
      </w:r>
    </w:p>
    <w:p>
      <w:r>
        <w:t xml:space="preserve">@USER @USER @USER @USER @USER @USER Amerikkalaisen oikeusjärjestelmämme periaate... liittyy liberaaleihin VAKUUTETTU VAKUUTETTU KUNTOTODISTETTU ON SYYTTÖMÄ!" URL</w:t>
      </w:r>
    </w:p>
    <w:p>
      <w:r>
        <w:rPr>
          <w:b/>
          <w:u w:val="single"/>
        </w:rPr>
        <w:t xml:space="preserve">786729</w:t>
      </w:r>
    </w:p>
    <w:p>
      <w:r>
        <w:t xml:space="preserve">@USER Kiitos ministeri Pompeo kaikesta kovasta työstäsi! Olette todellinen isänmaanystävä! Jumala siunatkoon Amerikkaa! #MAGA</w:t>
      </w:r>
    </w:p>
    <w:p>
      <w:r>
        <w:rPr>
          <w:b/>
          <w:u w:val="single"/>
        </w:rPr>
        <w:t xml:space="preserve">786730</w:t>
      </w:r>
    </w:p>
    <w:p>
      <w:r>
        <w:t xml:space="preserve">@USER FBI on siis liberaalien ja vasemmistolaisten pesäpaikka????. 🤣🤣🤣🤣 Et ole mikään Brian Dennehy.</w:t>
      </w:r>
    </w:p>
    <w:p>
      <w:r>
        <w:rPr>
          <w:b/>
          <w:u w:val="single"/>
        </w:rPr>
        <w:t xml:space="preserve">786731</w:t>
      </w:r>
    </w:p>
    <w:p>
      <w:r>
        <w:t xml:space="preserve">@USER @USER Kun robyn julkaisee selfien, maailma pysähtyy hetkeksi arvostamaan sitä.</w:t>
      </w:r>
    </w:p>
    <w:p>
      <w:r>
        <w:rPr>
          <w:b/>
          <w:u w:val="single"/>
        </w:rPr>
        <w:t xml:space="preserve">786732</w:t>
      </w:r>
    </w:p>
    <w:p>
      <w:r>
        <w:t xml:space="preserve">@USER @USER @USER @USER @USER Demokraatit ovat niin epätoivoisia, että kaikki senaattori Collinsia uhkaavat henkilöt ovat kotoisin Kaliforniasta. He tekevät mitä tahansa viivästyttääkseen tai pysäyttääkseen vahvistuksen ja @USER uudelleenvalinta on vaakalaudalla, hän on epätoivoinen. GOP on täysin tietoinen siitä, mitä on tekeillä.</w:t>
      </w:r>
    </w:p>
    <w:p>
      <w:r>
        <w:rPr>
          <w:b/>
          <w:u w:val="single"/>
        </w:rPr>
        <w:t xml:space="preserve">786733</w:t>
      </w:r>
    </w:p>
    <w:p>
      <w:r>
        <w:t xml:space="preserve">@USER @USER @USER @USER @USER @USER Kuka on Flake? Jos Flake haluaa olla joku &amp;amp; kuullut seisomaan senaatin kisaan!</w:t>
      </w:r>
    </w:p>
    <w:p>
      <w:r>
        <w:rPr>
          <w:b/>
          <w:u w:val="single"/>
        </w:rPr>
        <w:t xml:space="preserve">786734</w:t>
      </w:r>
    </w:p>
    <w:p>
      <w:r>
        <w:t xml:space="preserve">@USER ROMY OMFG OMFG IM SOOO ILOINEN TAPASIN SINUT MYÖS BFF FOR LIFE ! OLET PARAS, RAKASTAN JUTELLA KANSSASI.</w:t>
      </w:r>
    </w:p>
    <w:p>
      <w:r>
        <w:rPr>
          <w:b/>
          <w:u w:val="single"/>
        </w:rPr>
        <w:t xml:space="preserve">786735</w:t>
      </w:r>
    </w:p>
    <w:p>
      <w:r>
        <w:t xml:space="preserve">@USER Joten se etenee eteenpäin. Paskat tosiasioista, kunhan pidät yllä narratiivia! Vaarallinen linja on se liukuva linja, jota te liberaalien idioottien joukko käytätte konservatiivien mustamaalaamiseen tai liberaalien toimien oikeuttamiseen</w:t>
      </w:r>
    </w:p>
    <w:p>
      <w:r>
        <w:rPr>
          <w:b/>
          <w:u w:val="single"/>
        </w:rPr>
        <w:t xml:space="preserve">786736</w:t>
      </w:r>
    </w:p>
    <w:p>
      <w:r>
        <w:t xml:space="preserve">@USER Joten mustat ihmiset tarvitsevat kaltaisiasi valkoisia liberaaleja estämään heitä turvautumasta väkivaltaan heidän loukkaaviksi kokemiensa asioiden vuoksi?</w:t>
      </w:r>
    </w:p>
    <w:p>
      <w:r>
        <w:rPr>
          <w:b/>
          <w:u w:val="single"/>
        </w:rPr>
        <w:t xml:space="preserve">786737</w:t>
      </w:r>
    </w:p>
    <w:p>
      <w:r>
        <w:t xml:space="preserve">ÄÄNESTÄMINEN EI OLE VAPAAEHTOISTA!!! EI AINAKAAN TÄNÄ MARRASKUUSSA... SE ON RATKAISEVAN TÄRKEÄÄ! Tykkää ja jaa, jos olet samaa mieltä! #MustVote2018 #Republikaanit #WakeUpRepublikaanit #Konservatiivit #MAGA URL-osoite</w:t>
      </w:r>
    </w:p>
    <w:p>
      <w:r>
        <w:rPr>
          <w:b/>
          <w:u w:val="single"/>
        </w:rPr>
        <w:t xml:space="preserve">786738</w:t>
      </w:r>
    </w:p>
    <w:p>
      <w:r>
        <w:t xml:space="preserve">@USER Vauva parka.  Tämän vuoksi sinuun ja koko verkostoihisi EI VOI luottaa.    Ainoat ihmiset, jotka vielä katsovat CNN:ää, ovat aivopestyjä liberaaleja ja demareita. URL</w:t>
      </w:r>
    </w:p>
    <w:p>
      <w:r>
        <w:rPr>
          <w:b/>
          <w:u w:val="single"/>
        </w:rPr>
        <w:t xml:space="preserve">786739</w:t>
      </w:r>
    </w:p>
    <w:p>
      <w:r>
        <w:t xml:space="preserve">@USER Painu helvettiin maastani, jota vihaat @USER, jonka olet tuhonnut &amp;amp; aseistanut hallituksemme 8 vuoden ajan tuhoamaan meidät &amp;amp; lopeta kertomasta lapsillemme vihaamaan parasta maakuntaa, joka on häpeäksi!</w:t>
      </w:r>
    </w:p>
    <w:p>
      <w:r>
        <w:rPr>
          <w:b/>
          <w:u w:val="single"/>
        </w:rPr>
        <w:t xml:space="preserve">786740</w:t>
      </w:r>
    </w:p>
    <w:p>
      <w:r>
        <w:t xml:space="preserve">@USER Hän kaatuu muiden mukana #deepstate #ObamaWorstPresidentEver</w:t>
      </w:r>
    </w:p>
    <w:p>
      <w:r>
        <w:rPr>
          <w:b/>
          <w:u w:val="single"/>
        </w:rPr>
        <w:t xml:space="preserve">786741</w:t>
      </w:r>
    </w:p>
    <w:p>
      <w:r>
        <w:t xml:space="preserve">#Parklandin uhrien vanhemmat vaativat tiukempaa asevalvontaa rallissa - Sep 8 @ 11:29 PM ET URL</w:t>
      </w:r>
    </w:p>
    <w:p>
      <w:r>
        <w:rPr>
          <w:b/>
          <w:u w:val="single"/>
        </w:rPr>
        <w:t xml:space="preserve">786742</w:t>
      </w:r>
    </w:p>
    <w:p>
      <w:r>
        <w:t xml:space="preserve">@USER @USER @USER Hän on oikeassa, hän ei ole yksi," hän on "yksi ja ainoa."""</w:t>
      </w:r>
    </w:p>
    <w:p>
      <w:r>
        <w:rPr>
          <w:b/>
          <w:u w:val="single"/>
        </w:rPr>
        <w:t xml:space="preserve">786743</w:t>
      </w:r>
    </w:p>
    <w:p>
      <w:r>
        <w:t xml:space="preserve">@USER Parasta on se, että jos luet hänen viestinsä tuossa viestiketjussa, vuosi myöhemmin tämä kaveri palaa samaan blm- ja Antifa-aiheuttamaansa natsit"-paskaan lmao.   Ja "parhaalla" tarkoitan surullisinta."</w:t>
      </w:r>
    </w:p>
    <w:p>
      <w:r>
        <w:rPr>
          <w:b/>
          <w:u w:val="single"/>
        </w:rPr>
        <w:t xml:space="preserve">786744</w:t>
      </w:r>
    </w:p>
    <w:p>
      <w:r>
        <w:t xml:space="preserve">@USER ja se kaikki tehtiin ennen kuin olin 25 vuotta nuorempi kuin tämä ääliö 18-vuotiaana olin Parris Islandilla ja 25-vuotiaana olin New Jerseyn osavaltion poliisiakatemiassa kunnallisella luokalla 14 viikon ajan hän oli baarin tarjoilija 25-vuotiaana ja kuunteli kaikkia hänen juovia asiakkaitaan, hän on vitsi.</w:t>
      </w:r>
    </w:p>
    <w:p>
      <w:r>
        <w:rPr>
          <w:b/>
          <w:u w:val="single"/>
        </w:rPr>
        <w:t xml:space="preserve">786745</w:t>
      </w:r>
    </w:p>
    <w:p>
      <w:r>
        <w:t xml:space="preserve">@KÄYTTÄJÄ @KÄYTTÄJÄ (Hän on selvästi kiihtyneenä puolustusasennossa) Paska- mitä hän tekee täällä?</w:t>
      </w:r>
    </w:p>
    <w:p>
      <w:r>
        <w:rPr>
          <w:b/>
          <w:u w:val="single"/>
        </w:rPr>
        <w:t xml:space="preserve">786746</w:t>
      </w:r>
    </w:p>
    <w:p>
      <w:r>
        <w:t xml:space="preserve">@USER @USER Luulen, että he tarkoittivat kirjoittaa Michael.</w:t>
      </w:r>
    </w:p>
    <w:p>
      <w:r>
        <w:rPr>
          <w:b/>
          <w:u w:val="single"/>
        </w:rPr>
        <w:t xml:space="preserve">786747</w:t>
      </w:r>
    </w:p>
    <w:p>
      <w:r>
        <w:t xml:space="preserve">@USER @USER @USER @USER @USER @USER Kuka on ok Antifan kanssa? Minä en ole. On olemassa lääkkeitä teidän tilaanne rouva...</w:t>
      </w:r>
    </w:p>
    <w:p>
      <w:r>
        <w:rPr>
          <w:b/>
          <w:u w:val="single"/>
        </w:rPr>
        <w:t xml:space="preserve">786748</w:t>
      </w:r>
    </w:p>
    <w:p>
      <w:r>
        <w:t xml:space="preserve"> Kaavio viittaa siihen, että tämä on totta, sillä vuonna 2017 pakotteiden määrä oli alhaisempi kuin edellisen pakotejärjestelmän aikana. Hyviä havaintoja paineista "++"</w:t>
      </w:r>
    </w:p>
    <w:p>
      <w:r>
        <w:rPr>
          <w:b/>
          <w:u w:val="single"/>
        </w:rPr>
        <w:t xml:space="preserve">786749</w:t>
      </w:r>
    </w:p>
    <w:p>
      <w:r>
        <w:t xml:space="preserve">@USER Sitten sinua purraan</w:t>
      </w:r>
    </w:p>
    <w:p>
      <w:r>
        <w:rPr>
          <w:b/>
          <w:u w:val="single"/>
        </w:rPr>
        <w:t xml:space="preserve">786750</w:t>
      </w:r>
    </w:p>
    <w:p>
      <w:r>
        <w:t xml:space="preserve">@USER @USER @USER @USER @USER @USER @USER @USER @USER @USER En esimerkiksi usko, että tässä on kyse liberaalista tyrkyttämisestä tai epäaitoudesta. Kysymys on rajoista ja kansalaisuudesta - liberaalit olettavat, että rajat ylittäen pätevät samat oikeudet ja tasa-arvoargumentit kuin rajojen sisällä. Mutta se ei ole laajalti jaettu näkemys."</w:t>
      </w:r>
    </w:p>
    <w:p>
      <w:r>
        <w:rPr>
          <w:b/>
          <w:u w:val="single"/>
        </w:rPr>
        <w:t xml:space="preserve">786751</w:t>
      </w:r>
    </w:p>
    <w:p>
      <w:r>
        <w:t xml:space="preserve">@USER Näyttääkö hän ANTIFA:n presidentiltä?</w:t>
      </w:r>
    </w:p>
    <w:p>
      <w:r>
        <w:rPr>
          <w:b/>
          <w:u w:val="single"/>
        </w:rPr>
        <w:t xml:space="preserve">786752</w:t>
      </w:r>
    </w:p>
    <w:p>
      <w:r>
        <w:t xml:space="preserve">@USER @USER @USER @USER Alaska Girl chiming in...if Murkowski votes yes she is done for!!! Tietääkseni useimmat alkuperäisheimot ovat käskeneet häntä äänestämään ei! Kavanaugh on scotus olisi tuhota Alaskan alkuperäisasukkaat!!!</w:t>
      </w:r>
    </w:p>
    <w:p>
      <w:r>
        <w:rPr>
          <w:b/>
          <w:u w:val="single"/>
        </w:rPr>
        <w:t xml:space="preserve">786753</w:t>
      </w:r>
    </w:p>
    <w:p>
      <w:r>
        <w:t xml:space="preserve">@USER @USER @USER lähetä muutama antifa-supersotilaasi selvittämään nämä Tommy Robinson -fanit.</w:t>
      </w:r>
    </w:p>
    <w:p>
      <w:r>
        <w:rPr>
          <w:b/>
          <w:u w:val="single"/>
        </w:rPr>
        <w:t xml:space="preserve">786754</w:t>
      </w:r>
    </w:p>
    <w:p>
      <w:r>
        <w:t xml:space="preserve">@USER on tarkoitettu jokapäiväisille työssäkäyville miehille ja naisille. Äänestäkää republikaaneja ja pitäkää Trump ja hänen politiikkansa.  @USERin äänestäminen maksaa teille rahaa, ihmiset. #MAGA #WINNING URL</w:t>
      </w:r>
    </w:p>
    <w:p>
      <w:r>
        <w:rPr>
          <w:b/>
          <w:u w:val="single"/>
        </w:rPr>
        <w:t xml:space="preserve">786755</w:t>
      </w:r>
    </w:p>
    <w:p>
      <w:r>
        <w:t xml:space="preserve">@USER Woodwordin kirja on herjaus.  Hän on pelkkä pelle Työkalu!</w:t>
      </w:r>
    </w:p>
    <w:p>
      <w:r>
        <w:rPr>
          <w:b/>
          <w:u w:val="single"/>
        </w:rPr>
        <w:t xml:space="preserve">786756</w:t>
      </w:r>
    </w:p>
    <w:p>
      <w:r>
        <w:t xml:space="preserve">@USER Kuinka monta vielä???? Tämän maan on puututtava järkevään asevalvontaan! Tämä on enemmän kuin tarpeeksi!!!!  ÄÄNESTÄ SINISTÄ! SAAMME TÄMÄN ROSKAN POIS KADUILTAMME!</w:t>
      </w:r>
    </w:p>
    <w:p>
      <w:r>
        <w:rPr>
          <w:b/>
          <w:u w:val="single"/>
        </w:rPr>
        <w:t xml:space="preserve">786757</w:t>
      </w:r>
    </w:p>
    <w:p>
      <w:r>
        <w:t xml:space="preserve">@USER Se näyttää olevan yhdistetty WOO-HOO:n kanssa, joten hän luulee olevansa matkalla bordelliin.</w:t>
      </w:r>
    </w:p>
    <w:p>
      <w:r>
        <w:rPr>
          <w:b/>
          <w:u w:val="single"/>
        </w:rPr>
        <w:t xml:space="preserve">786758</w:t>
      </w:r>
    </w:p>
    <w:p>
      <w:r>
        <w:t xml:space="preserve">@USER @USER @USER @USER Hän on henkisesti epävakaa.</w:t>
      </w:r>
    </w:p>
    <w:p>
      <w:r>
        <w:rPr>
          <w:b/>
          <w:u w:val="single"/>
        </w:rPr>
        <w:t xml:space="preserve">786759</w:t>
      </w:r>
    </w:p>
    <w:p>
      <w:r>
        <w:t xml:space="preserve">@USER Luonne ja Clinton. Sarjakuva ehkä</w:t>
      </w:r>
    </w:p>
    <w:p>
      <w:r>
        <w:rPr>
          <w:b/>
          <w:u w:val="single"/>
        </w:rPr>
        <w:t xml:space="preserve">786760</w:t>
      </w:r>
    </w:p>
    <w:p>
      <w:r>
        <w:t xml:space="preserve">@USER Jep, täydellinen asevalvonta toimii hienosti.  No ei Meksikossa.</w:t>
      </w:r>
    </w:p>
    <w:p>
      <w:r>
        <w:rPr>
          <w:b/>
          <w:u w:val="single"/>
        </w:rPr>
        <w:t xml:space="preserve">786761</w:t>
      </w:r>
    </w:p>
    <w:p>
      <w:r>
        <w:t xml:space="preserve">--; @USER Hyvät ystävät ovat kuin tähtiä: Niitä ei aina näe, mutta tietää, että ne ovat siellä. Sinä olet tähti elämässäni. ☆ URL</w:t>
      </w:r>
    </w:p>
    <w:p>
      <w:r>
        <w:rPr>
          <w:b/>
          <w:u w:val="single"/>
        </w:rPr>
        <w:t xml:space="preserve">786762</w:t>
      </w:r>
    </w:p>
    <w:p>
      <w:r>
        <w:t xml:space="preserve">@USER @USER @USER @USER @USER @USER @USER @USER @USER @USER @USER @USER @USER Pidän siitä, etteivät he ole leikkimässä hänen kanssaan. En ymmärrä miksi hän kieltää pornon tekemisen.</w:t>
      </w:r>
    </w:p>
    <w:p>
      <w:r>
        <w:rPr>
          <w:b/>
          <w:u w:val="single"/>
        </w:rPr>
        <w:t xml:space="preserve">786763</w:t>
      </w:r>
    </w:p>
    <w:p>
      <w:r>
        <w:t xml:space="preserve">@USER Kuinka moni on valmis todistamaan valan alla, että he todella tunsivat Kavanaugh'n? Kuinka moni todistaisi sanoneensa Kavanaugh'lle "EI"? Ennen kuin olet sanonut "ei" miehelle, et tiedä millainen hän on."</w:t>
      </w:r>
    </w:p>
    <w:p>
      <w:r>
        <w:rPr>
          <w:b/>
          <w:u w:val="single"/>
        </w:rPr>
        <w:t xml:space="preserve">786764</w:t>
      </w:r>
    </w:p>
    <w:p>
      <w:r>
        <w:t xml:space="preserve">@USER @USER @USER @USER @USER @USER @USER FEMA on ottanut yhteyttä senaattoriin ja hänelle kerrottiin.sen TV-hitti, jonka otat, kun voit" Hän on valehtelija.  Jos hänellä olisi lavasteet... hän laittaisi isot tyttöpöksyt jalkaan ja kertoisi totuuden!"</w:t>
      </w:r>
    </w:p>
    <w:p>
      <w:r>
        <w:rPr>
          <w:b/>
          <w:u w:val="single"/>
        </w:rPr>
        <w:t xml:space="preserve">786765</w:t>
      </w:r>
    </w:p>
    <w:p>
      <w:r>
        <w:t xml:space="preserve">@USER Mutta luulin, että Antifa oli oikeasti fasisteja, mutta tämä osoittaa, että Rethuglicanit ovat todellisia fasisteja huoneessa.</w:t>
      </w:r>
    </w:p>
    <w:p>
      <w:r>
        <w:rPr>
          <w:b/>
          <w:u w:val="single"/>
        </w:rPr>
        <w:t xml:space="preserve">786766</w:t>
      </w:r>
    </w:p>
    <w:p>
      <w:r>
        <w:t xml:space="preserve">@USER Mitä ajattelet?</w:t>
      </w:r>
    </w:p>
    <w:p>
      <w:r>
        <w:rPr>
          <w:b/>
          <w:u w:val="single"/>
        </w:rPr>
        <w:t xml:space="preserve">786767</w:t>
      </w:r>
    </w:p>
    <w:p>
      <w:r>
        <w:t xml:space="preserve">  Vasemmisto on jo yli kahden vuoden ajan lähettänyt väkivaltaisia feministejä ja kommunisteja Antifan muodossa hyökkäämään hyvin rauhanomaista vallanvaihtoa vastaan.    Tuleekohan teille koskaan mieleen, että te olette pahiksia?  Epäilen, ettei teillä ole moraalista kestävyyttä.</w:t>
      </w:r>
    </w:p>
    <w:p>
      <w:r>
        <w:rPr>
          <w:b/>
          <w:u w:val="single"/>
        </w:rPr>
        <w:t xml:space="preserve">786768</w:t>
      </w:r>
    </w:p>
    <w:p>
      <w:r>
        <w:t xml:space="preserve">@KÄYTTÄJÄ Miksi sinä vielä tyrkytät tätä. Hän on palanut. Hänet on paljastettu seksuaaliseksi saalistajaksi ja Feinstein on uusi sankarisi. Mondy tulee olemaan mailin mittainen lista naisista, jotka hän raiskasi tai pahempaa. Se on kaikki Trumpsin vika.</w:t>
      </w:r>
    </w:p>
    <w:p>
      <w:r>
        <w:rPr>
          <w:b/>
          <w:u w:val="single"/>
        </w:rPr>
        <w:t xml:space="preserve">786769</w:t>
      </w:r>
    </w:p>
    <w:p>
      <w:r>
        <w:t xml:space="preserve">Onko kukaan yllättynyt? @USER #CloserNation #MAGA #QAnon URL-osoite</w:t>
      </w:r>
    </w:p>
    <w:p>
      <w:r>
        <w:rPr>
          <w:b/>
          <w:u w:val="single"/>
        </w:rPr>
        <w:t xml:space="preserve">786770</w:t>
      </w:r>
    </w:p>
    <w:p>
      <w:r>
        <w:t xml:space="preserve">@USER Raportit tavoittavat sinut? Mutta twiittasit aiemmin, että olet Kadunan stadionilla...</w:t>
      </w:r>
    </w:p>
    <w:p>
      <w:r>
        <w:rPr>
          <w:b/>
          <w:u w:val="single"/>
        </w:rPr>
        <w:t xml:space="preserve">786771</w:t>
      </w:r>
    </w:p>
    <w:p>
      <w:r>
        <w:t xml:space="preserve">@USER Olet uskomaton äiti❤ URL-osoite</w:t>
      </w:r>
    </w:p>
    <w:p>
      <w:r>
        <w:rPr>
          <w:b/>
          <w:u w:val="single"/>
        </w:rPr>
        <w:t xml:space="preserve">786772</w:t>
      </w:r>
    </w:p>
    <w:p>
      <w:r>
        <w:t xml:space="preserve">@USER Ei, jos olet Wisconsinista. Ja se on bubbler. Ja ankka-ankka-hanhi.</w:t>
      </w:r>
    </w:p>
    <w:p>
      <w:r>
        <w:rPr>
          <w:b/>
          <w:u w:val="single"/>
        </w:rPr>
        <w:t xml:space="preserve">786773</w:t>
      </w:r>
    </w:p>
    <w:p>
      <w:r>
        <w:t xml:space="preserve">@USER @USER @USER @USER @USER @USER @USER @USER @USER @USER @USER @USER @USER @USER @USER @USER @USER @USER @USER @USER @USER @USER @USER @USER @USER @USER @USER @USER @USER @USER @USER @USER @USER @USER @USER @USER @USER @USER @USER @USER @USER</w:t>
      </w:r>
    </w:p>
    <w:p>
      <w:r>
        <w:rPr>
          <w:b/>
          <w:u w:val="single"/>
        </w:rPr>
        <w:t xml:space="preserve">786774</w:t>
      </w:r>
    </w:p>
    <w:p>
      <w:r>
        <w:t xml:space="preserve">@USER Voisimmeko nyt olla rehellisiä itsellemme ja tunnustaa, että tämä trans-juttu on mielenterveyshäiriö? Eikä normaalia inhimillistä käyttäytymistä?</w:t>
      </w:r>
    </w:p>
    <w:p>
      <w:r>
        <w:rPr>
          <w:b/>
          <w:u w:val="single"/>
        </w:rPr>
        <w:t xml:space="preserve">786775</w:t>
      </w:r>
    </w:p>
    <w:p>
      <w:r>
        <w:t xml:space="preserve">@USER Hyvät liberaalit sallivat raiskaajan" jatkaa toimimista liittovaltion käräjäoikeudessa, kun hänen uhrinsa kärsii edelleen?    Mutta...sinä sanoit....sinä sanoit...."</w:t>
      </w:r>
    </w:p>
    <w:p>
      <w:r>
        <w:rPr>
          <w:b/>
          <w:u w:val="single"/>
        </w:rPr>
        <w:t xml:space="preserve">786776</w:t>
      </w:r>
    </w:p>
    <w:p>
      <w:r>
        <w:t xml:space="preserve">@USER Miksi sitten teeskentelet olevasi jotain, mitä et ole???Olet huijari, eivätkä kaikki valheesi muuta sitä!</w:t>
      </w:r>
    </w:p>
    <w:p>
      <w:r>
        <w:rPr>
          <w:b/>
          <w:u w:val="single"/>
        </w:rPr>
        <w:t xml:space="preserve">786777</w:t>
      </w:r>
    </w:p>
    <w:p>
      <w:r>
        <w:t xml:space="preserve">@USER @USER @USER @USER @USER @USER @USER Ei, se on geneettistä.   Rasistinen olemus ei ole rasistista Tämä oli liberaalien yhteisvalinta ja väännetty joksikin, mitä se ei ole.   Rasismin varsinainen määritelmä on ajatella, että yksi rotu on parempi tai huonompi kuin toinen rotu Joten (oman rodun etsiminen) ei täytä määritelmää.</w:t>
      </w:r>
    </w:p>
    <w:p>
      <w:r>
        <w:rPr>
          <w:b/>
          <w:u w:val="single"/>
        </w:rPr>
        <w:t xml:space="preserve">786778</w:t>
      </w:r>
    </w:p>
    <w:p>
      <w:r>
        <w:t xml:space="preserve">@USER Olut tölkki punakaali omistaa myös konservatiivit URL-osoite</w:t>
      </w:r>
    </w:p>
    <w:p>
      <w:r>
        <w:rPr>
          <w:b/>
          <w:u w:val="single"/>
        </w:rPr>
        <w:t xml:space="preserve">786779</w:t>
      </w:r>
    </w:p>
    <w:p>
      <w:r>
        <w:t xml:space="preserve">Älä viitsi!!!  #Unbelievable #liberallosers #Trumpman #MAGA #DrainTheSwamp URL</w:t>
      </w:r>
    </w:p>
    <w:p>
      <w:r>
        <w:rPr>
          <w:b/>
          <w:u w:val="single"/>
        </w:rPr>
        <w:t xml:space="preserve">786780</w:t>
      </w:r>
    </w:p>
    <w:p>
      <w:r>
        <w:t xml:space="preserve">@USER @USER Onko Marr siis todella työväenpuolueen jäsen? Ja Attlee ja Orwell sanoivat olevansa konservatiiveja? Minua kiinnostaa, miksi työväenpuolue on mielestäsi konservatiivinen.  En kuitenkaan näe liberaalia konservatiivin vastakohtana. Liberaali politiikka ja talous ovat molemmat oikeistolaista. Imho :)</w:t>
      </w:r>
    </w:p>
    <w:p>
      <w:r>
        <w:rPr>
          <w:b/>
          <w:u w:val="single"/>
        </w:rPr>
        <w:t xml:space="preserve">786781</w:t>
      </w:r>
    </w:p>
    <w:p>
      <w:r>
        <w:t xml:space="preserve">@USER @USER @USER @USER @USER @USER Vakavasti 😂 ei sanaakaan valheesta, vaikka olen lopettanut suorat lähetykset sen jälkeen, kun hänet on häädetty. En kestä enää sekuntiakaan kaikkia muita talovieraita.</w:t>
      </w:r>
    </w:p>
    <w:p>
      <w:r>
        <w:rPr>
          <w:b/>
          <w:u w:val="single"/>
        </w:rPr>
        <w:t xml:space="preserve">786782</w:t>
      </w:r>
    </w:p>
    <w:p>
      <w:r>
        <w:t xml:space="preserve">@USER Häntä ei ole koskaan kidutettu" Hän oli ja on edelleen rikollinen, terroristi, hänen on oltava vankilassa!"</w:t>
      </w:r>
    </w:p>
    <w:p>
      <w:r>
        <w:rPr>
          <w:b/>
          <w:u w:val="single"/>
        </w:rPr>
        <w:t xml:space="preserve">786783</w:t>
      </w:r>
    </w:p>
    <w:p>
      <w:r>
        <w:t xml:space="preserve">@USER Behar..Etkö ole juutalainen?  Etkö todella "TIEDÄ"...että tuet ja asetut natsien puolelle?  Demarit ovat käyttäneet Hitlerin pelikirjaa jo vuosia!  MIKSI NEW YORKIN JUUTALAISET OVAT NATSIEN PUOLELLA? Puhutte Israelia vastaan... MIKSI?  Oletko Pandering siltä varalta, että he ottavat vallan? MIKSI?</w:t>
      </w:r>
    </w:p>
    <w:p>
      <w:r>
        <w:rPr>
          <w:b/>
          <w:u w:val="single"/>
        </w:rPr>
        <w:t xml:space="preserve">786784</w:t>
      </w:r>
    </w:p>
    <w:p>
      <w:r>
        <w:t xml:space="preserve">@USER Minusta tuntuu, että miehinä me kiirehdimme johonkin sen takia, miten tyttö näyttää. Tuntematta oikeasti millainen hän on. Ja kun hän on kerran. Kun tunnemme hänet sellaisena kuin hän on ja tajuamme, ettemme halua sellaista ajattelematta, mitä seurauksia tai vahinkoa se voi aiheuttaa tytön mielelle.</w:t>
      </w:r>
    </w:p>
    <w:p>
      <w:r>
        <w:rPr>
          <w:b/>
          <w:u w:val="single"/>
        </w:rPr>
        <w:t xml:space="preserve">786785</w:t>
      </w:r>
    </w:p>
    <w:p>
      <w:r>
        <w:t xml:space="preserve">@USER Hän pilkkasi SJW:tä ja KKK:ta erittäin taitavalla satiirilla. Se, että sinulla ei ole huumorintajua tai olet liian tyhmä ymmärtämään sitä, on meidän vikamme. Mikään siitä ei tarkoita, että voitte mustamaalata tai valehdella hänestä tai hänen motiiveistaan. Hän on intiaaninainen, ja sinä olet kiihkoileva naisvihaaja.</w:t>
      </w:r>
    </w:p>
    <w:p>
      <w:r>
        <w:rPr>
          <w:b/>
          <w:u w:val="single"/>
        </w:rPr>
        <w:t xml:space="preserve">786786</w:t>
      </w:r>
    </w:p>
    <w:p>
      <w:r>
        <w:t xml:space="preserve">@USER @USER @USER @USER @USER Lääketieteellisesti tällainen tunnetaan nimellä Histriooninen persoonallisuushäiriö".BTW Jos hän on tarpeeksi rohkea jatkaakseen tätä sankariteatteria muiden pyhien kirjojen kanssa, hyväksyn sen, että Intia on ehdottomasti muuttumassa.""</w:t>
      </w:r>
    </w:p>
    <w:p>
      <w:r>
        <w:rPr>
          <w:b/>
          <w:u w:val="single"/>
        </w:rPr>
        <w:t xml:space="preserve">786787</w:t>
      </w:r>
    </w:p>
    <w:p>
      <w:r>
        <w:t xml:space="preserve">@USER @USER @USER @USER Jos kuitenkin tarkoitat "huipulla" ylimpiä insinöörejä yleensä, sekoitat *jälleen kerran* yksilöllisen pätevyyden - joka ei yllätys yllätys ei ole muuttunut - organisaatiorakenteeseen ja pätevyyteen. Hyvät ihmiset viihtyvät rakenteessa, joka mahdollistaa asioiden tekemisen."</w:t>
      </w:r>
    </w:p>
    <w:p>
      <w:r>
        <w:rPr>
          <w:b/>
          <w:u w:val="single"/>
        </w:rPr>
        <w:t xml:space="preserve">786788</w:t>
      </w:r>
    </w:p>
    <w:p>
      <w:r>
        <w:t xml:space="preserve">@USER @USER @USER @USER Väitätkö, että hän on kalkkunanpoikanen 😶.</w:t>
      </w:r>
    </w:p>
    <w:p>
      <w:r>
        <w:rPr>
          <w:b/>
          <w:u w:val="single"/>
        </w:rPr>
        <w:t xml:space="preserve">786789</w:t>
      </w:r>
    </w:p>
    <w:p>
      <w:r>
        <w:t xml:space="preserve">@KÄYTTÄJÄ @KÄYTTÄJÄ @KÄYTTÄJÄ @KÄYTTÄJÄ @KÄYTTÄJÄ Minä luottaisin Mark Dobsoniin enemmän kuin teihin, jotka johdatte (käytän tuota termiä väljästi) hienoa kaupunkiamme. Lakatkaa käyttäytymästä kuin kiukkuinen 6-vuotias ja alkakaa tehdä sitä, mitä varten teidät on valittu.</w:t>
      </w:r>
    </w:p>
    <w:p>
      <w:r>
        <w:rPr>
          <w:b/>
          <w:u w:val="single"/>
        </w:rPr>
        <w:t xml:space="preserve">786790</w:t>
      </w:r>
    </w:p>
    <w:p>
      <w:r>
        <w:t xml:space="preserve">@USER @USER Tällaisia harhaisia liberaaleja...! Niin täynnä vihaa, että ette pysty edes tunnustamaan USA:n ilmavoimia...!!</w:t>
      </w:r>
    </w:p>
    <w:p>
      <w:r>
        <w:rPr>
          <w:b/>
          <w:u w:val="single"/>
        </w:rPr>
        <w:t xml:space="preserve">786791</w:t>
      </w:r>
    </w:p>
    <w:p>
      <w:r>
        <w:t xml:space="preserve">@USER @USER @USER Hän on parempi kuin kaikki tämä paska. Hän on parempi kuin mikään muu. ❤️</w:t>
      </w:r>
    </w:p>
    <w:p>
      <w:r>
        <w:rPr>
          <w:b/>
          <w:u w:val="single"/>
        </w:rPr>
        <w:t xml:space="preserve">786792</w:t>
      </w:r>
    </w:p>
    <w:p>
      <w:r>
        <w:t xml:space="preserve">@USER Se kuuluu asiaan, mutta aion sanoa, että se on sama vasemmisto, joka hallitsee antifaa... vain tehdäkseen siitä enemmän kuin se todellisuudessa on! Just saying</w:t>
      </w:r>
    </w:p>
    <w:p>
      <w:r>
        <w:rPr>
          <w:b/>
          <w:u w:val="single"/>
        </w:rPr>
        <w:t xml:space="preserve">786793</w:t>
      </w:r>
    </w:p>
    <w:p>
      <w:r>
        <w:t xml:space="preserve">@USER @USER @USER @USER @USER @USER Tämän takia en pidä liberaaleista, he eivät käy sivistynyttä keskustelua tai esitä todisteita, vain tunteita ja asiayhteydestä irrotettuja lainauksia.</w:t>
      </w:r>
    </w:p>
    <w:p>
      <w:r>
        <w:rPr>
          <w:b/>
          <w:u w:val="single"/>
        </w:rPr>
        <w:t xml:space="preserve">786794</w:t>
      </w:r>
    </w:p>
    <w:p>
      <w:r>
        <w:t xml:space="preserve">@USER hitto mitä tekisin voidakseni syödä tuota pillua!</w:t>
      </w:r>
    </w:p>
    <w:p>
      <w:r>
        <w:rPr>
          <w:b/>
          <w:u w:val="single"/>
        </w:rPr>
        <w:t xml:space="preserve">786795</w:t>
      </w:r>
    </w:p>
    <w:p>
      <w:r>
        <w:t xml:space="preserve">@USER Luulen, että liberaalit kutsuvat sitä nyt etureiäksi. On ollut hauskaa tuon kanssa.</w:t>
      </w:r>
    </w:p>
    <w:p>
      <w:r>
        <w:rPr>
          <w:b/>
          <w:u w:val="single"/>
        </w:rPr>
        <w:t xml:space="preserve">786796</w:t>
      </w:r>
    </w:p>
    <w:p>
      <w:r>
        <w:t xml:space="preserve">@USER Mitä tarkalleen ottaen Willyssä on sellaista, jota kukaan, jolla on puolikkaat aivot, pitäisi konservatiivisena?   Kaveri on kirjaimellisesti liberaalien juliste.</w:t>
      </w:r>
    </w:p>
    <w:p>
      <w:r>
        <w:rPr>
          <w:b/>
          <w:u w:val="single"/>
        </w:rPr>
        <w:t xml:space="preserve">786797</w:t>
      </w:r>
    </w:p>
    <w:p>
      <w:r>
        <w:t xml:space="preserve">@USER Ei huolta Lou👍 Jumalan käsi ohjaa TRUMPIN AGENDAA eikä Saatana tule estämään häntä💥 Jumalan ajoitus ei ole meidän ajoituksemme. Hän paljastaa hitaasti syvän valtion SWAMP-olennot‼️#REDtsunami2018 #TRUMP2020🇺🇸</w:t>
      </w:r>
    </w:p>
    <w:p>
      <w:r>
        <w:rPr>
          <w:b/>
          <w:u w:val="single"/>
        </w:rPr>
        <w:t xml:space="preserve">786798</w:t>
      </w:r>
    </w:p>
    <w:p>
      <w:r>
        <w:t xml:space="preserve">@USER Hän on oikeassa</w:t>
      </w:r>
    </w:p>
    <w:p>
      <w:r>
        <w:rPr>
          <w:b/>
          <w:u w:val="single"/>
        </w:rPr>
        <w:t xml:space="preserve">786799</w:t>
      </w:r>
    </w:p>
    <w:p>
      <w:r>
        <w:t xml:space="preserve">@USER @USER Sharyl Attkisson ei ole MSM!  Hän on totuudenpuhuja.</w:t>
      </w:r>
    </w:p>
    <w:p>
      <w:r>
        <w:rPr>
          <w:b/>
          <w:u w:val="single"/>
        </w:rPr>
        <w:t xml:space="preserve">786800</w:t>
      </w:r>
    </w:p>
    <w:p>
      <w:r>
        <w:t xml:space="preserve">@USER @USER Queen Of Rap 😛 Muut nartut voivat solmua liittyvät</w:t>
      </w:r>
    </w:p>
    <w:p>
      <w:r>
        <w:rPr>
          <w:b/>
          <w:u w:val="single"/>
        </w:rPr>
        <w:t xml:space="preserve">786801</w:t>
      </w:r>
    </w:p>
    <w:p>
      <w:r>
        <w:t xml:space="preserve">@USER No olet liberaalien työkalu, joten en ole yllättynyt, ettet näe. Aika paljon työkalu yleensä...</w:t>
      </w:r>
    </w:p>
    <w:p>
      <w:r>
        <w:rPr>
          <w:b/>
          <w:u w:val="single"/>
        </w:rPr>
        <w:t xml:space="preserve">786802</w:t>
      </w:r>
    </w:p>
    <w:p>
      <w:r>
        <w:t xml:space="preserve">@USER @USER Hän on mahtava</w:t>
      </w:r>
    </w:p>
    <w:p>
      <w:r>
        <w:rPr>
          <w:b/>
          <w:u w:val="single"/>
        </w:rPr>
        <w:t xml:space="preserve">786803</w:t>
      </w:r>
    </w:p>
    <w:p>
      <w:r>
        <w:t xml:space="preserve">@USER Rakastan häntä! Hän on suloisin! 💕</w:t>
      </w:r>
    </w:p>
    <w:p>
      <w:r>
        <w:rPr>
          <w:b/>
          <w:u w:val="single"/>
        </w:rPr>
        <w:t xml:space="preserve">786804</w:t>
      </w:r>
    </w:p>
    <w:p>
      <w:r>
        <w:t xml:space="preserve">@USER Ah se on paskaa. En ymmärrä miksi ihmiset menevät jalkapallo-otteluun tekemään parhaan mahdollisen mykän imitaationsa.   Yritän seuraavalla mahdollisella kerralla saada liput Kopiin, koska oletan, että Main Standilla on suurinpiirtein sama tunnelma kuin Kennyllä.</w:t>
      </w:r>
    </w:p>
    <w:p>
      <w:r>
        <w:rPr>
          <w:b/>
          <w:u w:val="single"/>
        </w:rPr>
        <w:t xml:space="preserve">786805</w:t>
      </w:r>
    </w:p>
    <w:p>
      <w:r>
        <w:t xml:space="preserve">@USER Olisin pahempi kuin hän nuolee sitä persettä.</w:t>
      </w:r>
    </w:p>
    <w:p>
      <w:r>
        <w:rPr>
          <w:b/>
          <w:u w:val="single"/>
        </w:rPr>
        <w:t xml:space="preserve">786806</w:t>
      </w:r>
    </w:p>
    <w:p>
      <w:r>
        <w:t xml:space="preserve">@USER Eli patologinen valehtelija aikoo pitää tuomarille luennon uskottavuudesta, koska tuomari ei myönnä jotain, mitä hän ei ole tehnyt... ja me olemme tyhmiä..... 😳 Ja liberaalit eivät häpeä vaaleilla valittujen edustajiensa tietämättömyyttä.</w:t>
      </w:r>
    </w:p>
    <w:p>
      <w:r>
        <w:rPr>
          <w:b/>
          <w:u w:val="single"/>
        </w:rPr>
        <w:t xml:space="preserve">786807</w:t>
      </w:r>
    </w:p>
    <w:p>
      <w:r>
        <w:t xml:space="preserve">@USER @USER @USER @USER Meillä on typerä ongelma. Konservatiivit eivät vain vihaa älykkäiden ihmisten tekemiä tutkimuksia (älykkäät ihmiset ovat surkeita), jotka osoittavat dataa (data schmata) ja faktoja (#fakenews), vaan jo pelkkä tutkimusten lähellä oleminen voi tehdä jostakusta typeryksen. #cdnpoli</w:t>
      </w:r>
    </w:p>
    <w:p>
      <w:r>
        <w:rPr>
          <w:b/>
          <w:u w:val="single"/>
        </w:rPr>
        <w:t xml:space="preserve">786808</w:t>
      </w:r>
    </w:p>
    <w:p>
      <w:r>
        <w:t xml:space="preserve">@USER @USER @USER Hassua, miten liberaalit muuttavat ääntään naisia syyttävistä naisista pelkästään heidän poliittisen vakaumuksensa perusteella!   Eikö sille ole olemassa termiä?   Ai niin!   #HYPOCRITICAL!</w:t>
      </w:r>
    </w:p>
    <w:p>
      <w:r>
        <w:rPr>
          <w:b/>
          <w:u w:val="single"/>
        </w:rPr>
        <w:t xml:space="preserve">786809</w:t>
      </w:r>
    </w:p>
    <w:p>
      <w:r>
        <w:t xml:space="preserve">@USER HÄN ON SÖPÖ RAKASTAN HÄNTÄ</w:t>
      </w:r>
    </w:p>
    <w:p>
      <w:r>
        <w:rPr>
          <w:b/>
          <w:u w:val="single"/>
        </w:rPr>
        <w:t xml:space="preserve">786810</w:t>
      </w:r>
    </w:p>
    <w:p>
      <w:r>
        <w:t xml:space="preserve">@USER BITCH</w:t>
      </w:r>
    </w:p>
    <w:p>
      <w:r>
        <w:rPr>
          <w:b/>
          <w:u w:val="single"/>
        </w:rPr>
        <w:t xml:space="preserve">786811</w:t>
      </w:r>
    </w:p>
    <w:p>
      <w:r>
        <w:t xml:space="preserve">@USER @USER Kisses!😘😘😘</w:t>
      </w:r>
    </w:p>
    <w:p>
      <w:r>
        <w:rPr>
          <w:b/>
          <w:u w:val="single"/>
        </w:rPr>
        <w:t xml:space="preserve">786812</w:t>
      </w:r>
    </w:p>
    <w:p>
      <w:r>
        <w:t xml:space="preserve">@USER @USER @USER @USER @USER @USER Tervetuloa kaverit!!!!</w:t>
      </w:r>
    </w:p>
    <w:p>
      <w:r>
        <w:rPr>
          <w:b/>
          <w:u w:val="single"/>
        </w:rPr>
        <w:t xml:space="preserve">786813</w:t>
      </w:r>
    </w:p>
    <w:p>
      <w:r>
        <w:t xml:space="preserve">@USER Häneen ei voi luottaa.</w:t>
      </w:r>
    </w:p>
    <w:p>
      <w:r>
        <w:rPr>
          <w:b/>
          <w:u w:val="single"/>
        </w:rPr>
        <w:t xml:space="preserve">786814</w:t>
      </w:r>
    </w:p>
    <w:p>
      <w:r>
        <w:t xml:space="preserve">@USER Jos Jamie Oliver vittuilee minun £ 3 ateria tarjoukset Tesco tapan cunt</w:t>
      </w:r>
    </w:p>
    <w:p>
      <w:r>
        <w:rPr>
          <w:b/>
          <w:u w:val="single"/>
        </w:rPr>
        <w:t xml:space="preserve">786815</w:t>
      </w:r>
    </w:p>
    <w:p>
      <w:r>
        <w:t xml:space="preserve">@USER VÄLITÄN SIITÄ, ETTÄ HÄNET MURHATTIIN. En välitä siitä, oliko hänellä kotona ruohoa (kuten monilla amerikkalaisilla on) sen enempää kuin välittäisin, jos sanoisit, että hänellä oli 100 paria sukkia. Hän on uhri. Sinä yrität mustamaalata uhria. Olet halveksittava.</w:t>
      </w:r>
    </w:p>
    <w:p>
      <w:r>
        <w:rPr>
          <w:b/>
          <w:u w:val="single"/>
        </w:rPr>
        <w:t xml:space="preserve">786816</w:t>
      </w:r>
    </w:p>
    <w:p>
      <w:r>
        <w:t xml:space="preserve">@USER Hän on kuin halpa muoviversio oikeasta presidentistä.</w:t>
      </w:r>
    </w:p>
    <w:p>
      <w:r>
        <w:rPr>
          <w:b/>
          <w:u w:val="single"/>
        </w:rPr>
        <w:t xml:space="preserve">786817</w:t>
      </w:r>
    </w:p>
    <w:p>
      <w:r>
        <w:t xml:space="preserve">@USER @USER He eivät oikeastaan tehneet niin, vaan he harjoittivat kiristystä säästötoimien avulla ja lainasivat kuin kukaan muu.</w:t>
      </w:r>
    </w:p>
    <w:p>
      <w:r>
        <w:rPr>
          <w:b/>
          <w:u w:val="single"/>
        </w:rPr>
        <w:t xml:space="preserve">786818</w:t>
      </w:r>
    </w:p>
    <w:p>
      <w:r>
        <w:t xml:space="preserve">@USER Jos se on paperikuppi, missä on kakku 🎂 URL-osoite</w:t>
      </w:r>
    </w:p>
    <w:p>
      <w:r>
        <w:rPr>
          <w:b/>
          <w:u w:val="single"/>
        </w:rPr>
        <w:t xml:space="preserve">786819</w:t>
      </w:r>
    </w:p>
    <w:p>
      <w:r>
        <w:t xml:space="preserve">@USER Olet #Cryptin agentti #agentofChaurch . Joten älä puhu temppeleistä. @USER @USER @USER @USER</w:t>
      </w:r>
    </w:p>
    <w:p>
      <w:r>
        <w:rPr>
          <w:b/>
          <w:u w:val="single"/>
        </w:rPr>
        <w:t xml:space="preserve">786820</w:t>
      </w:r>
    </w:p>
    <w:p>
      <w:r>
        <w:t xml:space="preserve">@USER Älä aseta hänelle mitään odotuksia... hän on asettanut omat tavoitteensa ja jahtaa omia unelmiaan.. hän on kysynyt lääkäriltä näitä kysymyksiä ja tehnyt päätöksiä minun vanhempiensa neuvojen avulla... hän kasvaa omaksi miehekseen...</w:t>
      </w:r>
    </w:p>
    <w:p>
      <w:r>
        <w:rPr>
          <w:b/>
          <w:u w:val="single"/>
        </w:rPr>
        <w:t xml:space="preserve">786821</w:t>
      </w:r>
    </w:p>
    <w:p>
      <w:r>
        <w:t xml:space="preserve">.@USER #Medicare ei ole #Medicaid ...  Liberaalit VARASTAVAT vanhuksilta ja vammaisilta maksaakseen #WelfareFoAllin</w:t>
      </w:r>
    </w:p>
    <w:p>
      <w:r>
        <w:rPr>
          <w:b/>
          <w:u w:val="single"/>
        </w:rPr>
        <w:t xml:space="preserve">786822</w:t>
      </w:r>
    </w:p>
    <w:p>
      <w:r>
        <w:t xml:space="preserve">@USER @USER @USER Hän tuntee tienne kuin olisi syntynyt niihin.</w:t>
      </w:r>
    </w:p>
    <w:p>
      <w:r>
        <w:rPr>
          <w:b/>
          <w:u w:val="single"/>
        </w:rPr>
        <w:t xml:space="preserve">786823</w:t>
      </w:r>
    </w:p>
    <w:p>
      <w:r>
        <w:t xml:space="preserve">@KÄYTTÄJÄ @KÄYTTÄJÄ @KÄYTTÄJÄ @KÄYTTÄJÄ Minun pitäisi pestä suusi saippualla, kun sanot noin! Kunnioitan ja ihailen poliisejamme suuresti. En sitä tee roskapusseille, jotka murtautuisivat kotiini.  Asevalvonta tarkoittaa vakaata kättä, ei tyhjää kättä. Mene puhumaan Antifa-kavereillesi siitä, että he ovat tyhjiä.</w:t>
      </w:r>
    </w:p>
    <w:p>
      <w:r>
        <w:rPr>
          <w:b/>
          <w:u w:val="single"/>
        </w:rPr>
        <w:t xml:space="preserve">786824</w:t>
      </w:r>
    </w:p>
    <w:p>
      <w:r>
        <w:t xml:space="preserve">@USER Sexy</w:t>
      </w:r>
    </w:p>
    <w:p>
      <w:r>
        <w:rPr>
          <w:b/>
          <w:u w:val="single"/>
        </w:rPr>
        <w:t xml:space="preserve">786825</w:t>
      </w:r>
    </w:p>
    <w:p>
      <w:r>
        <w:t xml:space="preserve">@USER @USER @USER @USER @USER @USER @USER @USER @USER @USER @USER @USER @USER @USER @USER @USER @USER @USER @USER @USER @USER @USER @USER @USER @USER @USER @USER @USER @USER @USER @USER @USER @USER @USER @USER @USER @USER @USER @USER  Se on looginen (ja humanitaarinen) selitys.</w:t>
      </w:r>
    </w:p>
    <w:p>
      <w:r>
        <w:rPr>
          <w:b/>
          <w:u w:val="single"/>
        </w:rPr>
        <w:t xml:space="preserve">786826</w:t>
      </w:r>
    </w:p>
    <w:p>
      <w:r>
        <w:t xml:space="preserve">@USER HÄN ON VENÄLÄINEN VAKOOJA / ON SAANUT PALJON RAHAA PUTINILTA.</w:t>
      </w:r>
    </w:p>
    <w:p>
      <w:r>
        <w:rPr>
          <w:b/>
          <w:u w:val="single"/>
        </w:rPr>
        <w:t xml:space="preserve">786827</w:t>
      </w:r>
    </w:p>
    <w:p>
      <w:r>
        <w:t xml:space="preserve">@USER @USER No hän on liberaali, joten se selittää sen. Kuka tietää ampuja voi olla liberaali niin pitkälle kuin hän tietää. Liberaalit ovat hyvin vihamielisiä väkivaltaisia ihmisiä ja heidät on voitettava!</w:t>
      </w:r>
    </w:p>
    <w:p>
      <w:r>
        <w:rPr>
          <w:b/>
          <w:u w:val="single"/>
        </w:rPr>
        <w:t xml:space="preserve">786828</w:t>
      </w:r>
    </w:p>
    <w:p>
      <w:r>
        <w:t xml:space="preserve">@USER Tuo tiukka asevalvonta auttaa varmasti Kaliforniassa🙄.</w:t>
      </w:r>
    </w:p>
    <w:p>
      <w:r>
        <w:rPr>
          <w:b/>
          <w:u w:val="single"/>
        </w:rPr>
        <w:t xml:space="preserve">786829</w:t>
      </w:r>
    </w:p>
    <w:p>
      <w:r>
        <w:t xml:space="preserve">@USER Et ole yksin.   Olen täällä kanssasi.   Razzinfrazzinmaggle</w:t>
      </w:r>
    </w:p>
    <w:p>
      <w:r>
        <w:rPr>
          <w:b/>
          <w:u w:val="single"/>
        </w:rPr>
        <w:t xml:space="preserve">786830</w:t>
      </w:r>
    </w:p>
    <w:p>
      <w:r>
        <w:t xml:space="preserve">@USER @USER Yksikään uutisjärjestö ei anna Faith Goldylle aikaa. Se on yksinkertaisesti väärin. Hänellä ei ehkä ole kahden muun hyödyttömän hölmön kokemusta, mutta hän välittää, eikä hän ole kenenkään hölmö.</w:t>
      </w:r>
    </w:p>
    <w:p>
      <w:r>
        <w:rPr>
          <w:b/>
          <w:u w:val="single"/>
        </w:rPr>
        <w:t xml:space="preserve">786831</w:t>
      </w:r>
    </w:p>
    <w:p>
      <w:r>
        <w:t xml:space="preserve">10th duet with my cutiee angel @USER 😘😍💕 she is damn awesomee in this 💕💕 her expressions 😘just killing 😍love to do this 😍😉🙌 nly for u #mybubblygirl #anupama #dreamgirl #BCO love u my cutiee doll💕😘 URL</w:t>
      </w:r>
    </w:p>
    <w:p>
      <w:r>
        <w:rPr>
          <w:b/>
          <w:u w:val="single"/>
        </w:rPr>
        <w:t xml:space="preserve">786832</w:t>
      </w:r>
    </w:p>
    <w:p>
      <w:r>
        <w:t xml:space="preserve">@USER @USER Voitko näyttää minulle asevalvontajärjestöt, jotka yrittävät yksinomaan ottaa aseet pois mustilta ihmisiltä???</w:t>
      </w:r>
    </w:p>
    <w:p>
      <w:r>
        <w:rPr>
          <w:b/>
          <w:u w:val="single"/>
        </w:rPr>
        <w:t xml:space="preserve">786833</w:t>
      </w:r>
    </w:p>
    <w:p>
      <w:r>
        <w:t xml:space="preserve">@USER annoin juuri Betolle 100 dollaria, ja teidän kaikkien pitäisi myös antaa.  Trump kutsui Tedin vaimoa rumaksi ja hän nuolee edelleen hänen saappaitaan saadakseen apua uudelleenvalintaan.</w:t>
      </w:r>
    </w:p>
    <w:p>
      <w:r>
        <w:rPr>
          <w:b/>
          <w:u w:val="single"/>
        </w:rPr>
        <w:t xml:space="preserve">786834</w:t>
      </w:r>
    </w:p>
    <w:p>
      <w:r>
        <w:t xml:space="preserve">GOP on iskuetäisyydellä Frankenin paikan takaisin saamiseksi #MAGA URL-osoite</w:t>
      </w:r>
    </w:p>
    <w:p>
      <w:r>
        <w:rPr>
          <w:b/>
          <w:u w:val="single"/>
        </w:rPr>
        <w:t xml:space="preserve">786835</w:t>
      </w:r>
    </w:p>
    <w:p>
      <w:r>
        <w:t xml:space="preserve">@USER Rukoukset vaimosi puolesta. Minullakin oli paksusuolisyöpä...minulla on suolisto-ongelmia, joten otin w/GI:n onkologin jälkeen. Joten tiedän, mitä hän käy läpi. Rukoukset teidän molempien puolesta. Muistakaa, että Jumala hallitsee.</w:t>
      </w:r>
    </w:p>
    <w:p>
      <w:r>
        <w:rPr>
          <w:b/>
          <w:u w:val="single"/>
        </w:rPr>
        <w:t xml:space="preserve">786836</w:t>
      </w:r>
    </w:p>
    <w:p>
      <w:r>
        <w:t xml:space="preserve">@USER MISTÄ LÖYDÄT ANTIFA CHICAGOSSA</w:t>
      </w:r>
    </w:p>
    <w:p>
      <w:r>
        <w:rPr>
          <w:b/>
          <w:u w:val="single"/>
        </w:rPr>
        <w:t xml:space="preserve">786837</w:t>
      </w:r>
    </w:p>
    <w:p>
      <w:r>
        <w:t xml:space="preserve">Oliko tämä uhkaus @USER #vaarallisetdemokraatit #maga URL-osoite</w:t>
      </w:r>
    </w:p>
    <w:p>
      <w:r>
        <w:rPr>
          <w:b/>
          <w:u w:val="single"/>
        </w:rPr>
        <w:t xml:space="preserve">786838</w:t>
      </w:r>
    </w:p>
    <w:p>
      <w:r>
        <w:t xml:space="preserve">@KÄYTTÄJÄ Kerro, minkä tyyppistä mokkanahkaa käytät näiden housujen hinnaksi $474,00. Täytyy olla lähetetty suoraan Ruusasta #GAPBeLike URL-osoite.</w:t>
      </w:r>
    </w:p>
    <w:p>
      <w:r>
        <w:rPr>
          <w:b/>
          <w:u w:val="single"/>
        </w:rPr>
        <w:t xml:space="preserve">786839</w:t>
      </w:r>
    </w:p>
    <w:p>
      <w:r>
        <w:t xml:space="preserve">@USER @USER Liberaalit eivät osaa kuvitella tilannetta, jossa he joutuvat puolustamaan itseään tai perhettään väkivallalta.  He kuvittelevat tällaisen tapahtuman olevan mahdottomuusalueen ulkopuolella ja uskovat typerästi, että poliisi saapuu paikalle riittävän nopeasti pelastaakseen heidät.</w:t>
      </w:r>
    </w:p>
    <w:p>
      <w:r>
        <w:rPr>
          <w:b/>
          <w:u w:val="single"/>
        </w:rPr>
        <w:t xml:space="preserve">786840</w:t>
      </w:r>
    </w:p>
    <w:p>
      <w:r>
        <w:t xml:space="preserve">.@USER puhuu kirjoista + hän lahjoittaa uuden kirjansa @USER #writerwednesday URL-osoite</w:t>
      </w:r>
    </w:p>
    <w:p>
      <w:r>
        <w:rPr>
          <w:b/>
          <w:u w:val="single"/>
        </w:rPr>
        <w:t xml:space="preserve">786841</w:t>
      </w:r>
    </w:p>
    <w:p>
      <w:r>
        <w:t xml:space="preserve">@USER 😂 liberaalit tietävät, miten avg äänestäjä tuntuu kuin kanssa bs govts sanoo n dnt do jälkeen</w:t>
      </w:r>
    </w:p>
    <w:p>
      <w:r>
        <w:rPr>
          <w:b/>
          <w:u w:val="single"/>
        </w:rPr>
        <w:t xml:space="preserve">786842</w:t>
      </w:r>
    </w:p>
    <w:p>
      <w:r>
        <w:t xml:space="preserve">@USER @USER Liberaalit omistavat koulutuksen tässä maassa.  Koulutuksen viat ovat koulujemme liittovaltion sosialisoinnissa ja ammattiliittojen vallassa koululautakunnissa.  Katsokaa missä ovat huonoimmat koulut...</w:t>
      </w:r>
    </w:p>
    <w:p>
      <w:r>
        <w:rPr>
          <w:b/>
          <w:u w:val="single"/>
        </w:rPr>
        <w:t xml:space="preserve">786843</w:t>
      </w:r>
    </w:p>
    <w:p>
      <w:r>
        <w:t xml:space="preserve">@USER @USER @USER @USER @USER @USER @USER En tiennyt, että lausuntoni oli tarkoitettu viihdykkeeksenne, mutta ongelman ydin on se, että konservatiivit eivät kannusta Serenaa, vaikka hän on suurin amerikkalainen naispuolinen tennispelaaja. Joten tietysti he asettuvat tuomarin puolelle ja kaikki juontaa juurensa rotuvihasta.</w:t>
      </w:r>
    </w:p>
    <w:p>
      <w:r>
        <w:rPr>
          <w:b/>
          <w:u w:val="single"/>
        </w:rPr>
        <w:t xml:space="preserve">786844</w:t>
      </w:r>
    </w:p>
    <w:p>
      <w:r>
        <w:t xml:space="preserve">@USER loistavaa työtä tämän illan keskustelun voittamiseksi !!!! Olet selvästi paras ehdokkaamme. En malta odottaa, että pääsen äänestämään sinua tiistaina.</w:t>
      </w:r>
    </w:p>
    <w:p>
      <w:r>
        <w:rPr>
          <w:b/>
          <w:u w:val="single"/>
        </w:rPr>
        <w:t xml:space="preserve">786845</w:t>
      </w:r>
    </w:p>
    <w:p>
      <w:r>
        <w:t xml:space="preserve">@USER Hän on kaunis</w:t>
      </w:r>
    </w:p>
    <w:p>
      <w:r>
        <w:rPr>
          <w:b/>
          <w:u w:val="single"/>
        </w:rPr>
        <w:t xml:space="preserve">786846</w:t>
      </w:r>
    </w:p>
    <w:p>
      <w:r>
        <w:t xml:space="preserve">@KÄYTTÄJÄ Anna minun lainata sinun paskaasi ensin 🤣</w:t>
      </w:r>
    </w:p>
    <w:p>
      <w:r>
        <w:rPr>
          <w:b/>
          <w:u w:val="single"/>
        </w:rPr>
        <w:t xml:space="preserve">786847</w:t>
      </w:r>
    </w:p>
    <w:p>
      <w:r>
        <w:t xml:space="preserve">@USER Vaikuttaa siltä, että @USER pitää ruoska-kättä hallussaan, kun on kyse @USERin ja Brexitin hallinnosta.</w:t>
      </w:r>
    </w:p>
    <w:p>
      <w:r>
        <w:rPr>
          <w:b/>
          <w:u w:val="single"/>
        </w:rPr>
        <w:t xml:space="preserve">786848</w:t>
      </w:r>
    </w:p>
    <w:p>
      <w:r>
        <w:t xml:space="preserve">@USER WOW!  Tuo valehteleva ämmä on taas asialla. URL</w:t>
      </w:r>
    </w:p>
    <w:p>
      <w:r>
        <w:rPr>
          <w:b/>
          <w:u w:val="single"/>
        </w:rPr>
        <w:t xml:space="preserve">786849</w:t>
      </w:r>
    </w:p>
    <w:p>
      <w:r>
        <w:t xml:space="preserve">55-vuotias UP-nainen myy osan omasta talostaan rakentaakseen tien uudelleen kylässä! - Parempi Intia URL</w:t>
      </w:r>
    </w:p>
    <w:p>
      <w:r>
        <w:rPr>
          <w:b/>
          <w:u w:val="single"/>
        </w:rPr>
        <w:t xml:space="preserve">786850</w:t>
      </w:r>
    </w:p>
    <w:p>
      <w:r>
        <w:t xml:space="preserve">Järkyttävä peitevideo paljastaa kommunisteja hallituksen sisällä: "Sara A. Carter URL #MAGA #WWG1WGA - Sara A. Carter URL #MAGA #WWG1WGA</w:t>
      </w:r>
    </w:p>
    <w:p>
      <w:r>
        <w:rPr>
          <w:b/>
          <w:u w:val="single"/>
        </w:rPr>
        <w:t xml:space="preserve">786851</w:t>
      </w:r>
    </w:p>
    <w:p>
      <w:r>
        <w:t xml:space="preserve">14. kuinka ystävällinen hän on</w:t>
      </w:r>
    </w:p>
    <w:p>
      <w:r>
        <w:rPr>
          <w:b/>
          <w:u w:val="single"/>
        </w:rPr>
        <w:t xml:space="preserve">786852</w:t>
      </w:r>
    </w:p>
    <w:p>
      <w:r>
        <w:t xml:space="preserve">@KÄYTTÄJÄ Oooohohohohohohohoh olet villiä kyytiä varten!</w:t>
      </w:r>
    </w:p>
    <w:p>
      <w:r>
        <w:rPr>
          <w:b/>
          <w:u w:val="single"/>
        </w:rPr>
        <w:t xml:space="preserve">786853</w:t>
      </w:r>
    </w:p>
    <w:p>
      <w:r>
        <w:t xml:space="preserve">@KÄYTTÄJÄ @KÄYTTÄJÄ Menin sisään ja näin vain 5 arvosanaa. Missä on se, jonka lähetit? Onko sinulla ongelmia internet-yhteyden kanssa? Onko #DeepState sinullakin päällä?</w:t>
      </w:r>
    </w:p>
    <w:p>
      <w:r>
        <w:rPr>
          <w:b/>
          <w:u w:val="single"/>
        </w:rPr>
        <w:t xml:space="preserve">786854</w:t>
      </w:r>
    </w:p>
    <w:p>
      <w:r>
        <w:t xml:space="preserve">@USER @USER Kaikki uutistoimistot voivat jatkaa juttujen kirjoittamista Michael Mooresta ja hänen sanomisistaan, mutta minä olen yksi niistä miljoonista, jotka eivät välitä Michael Mooresta ja hänen sanomisistaan.</w:t>
      </w:r>
    </w:p>
    <w:p>
      <w:r>
        <w:rPr>
          <w:b/>
          <w:u w:val="single"/>
        </w:rPr>
        <w:t xml:space="preserve">786855</w:t>
      </w:r>
    </w:p>
    <w:p>
      <w:r>
        <w:t xml:space="preserve">@USER Stfu bitch lol miksi u Salty I'm tryna saada twitter kuuluisa ya tietää</w:t>
      </w:r>
    </w:p>
    <w:p>
      <w:r>
        <w:rPr>
          <w:b/>
          <w:u w:val="single"/>
        </w:rPr>
        <w:t xml:space="preserve">786856</w:t>
      </w:r>
    </w:p>
    <w:p>
      <w:r>
        <w:t xml:space="preserve">@USER @USER Sen, että hän vannoi väärän valan vahvistuskuulemisissa, olisi pitänyt jo saada hänet ulos. Valitettavasti GOP näyttää ajattelevan, että on OK valehdella, jos olet heidän tiimissään.</w:t>
      </w:r>
    </w:p>
    <w:p>
      <w:r>
        <w:rPr>
          <w:b/>
          <w:u w:val="single"/>
        </w:rPr>
        <w:t xml:space="preserve">786857</w:t>
      </w:r>
    </w:p>
    <w:p>
      <w:r>
        <w:t xml:space="preserve">@USER Hitto vieköön!!!!    JOS meillä olisi vain järkevä replika-asevalvonta tätä hulluutta ei tapahtuisi!!! 😉 😉</w:t>
      </w:r>
    </w:p>
    <w:p>
      <w:r>
        <w:rPr>
          <w:b/>
          <w:u w:val="single"/>
        </w:rPr>
        <w:t xml:space="preserve">786858</w:t>
      </w:r>
    </w:p>
    <w:p>
      <w:r>
        <w:t xml:space="preserve">@USER ...@USER on 100-prosenttisesti oikeassa, ja häntä pitäisi ylistää siitä, että hän kritisoi epäpätevää ja korruptoitunutta presidenttiämme - ei tuomita siitä.....@USER @USER @USER @USER @USER @USER @USER @USER @USER @USER @USER @USER @USER @USER @USER @USER</w:t>
      </w:r>
    </w:p>
    <w:p>
      <w:r>
        <w:rPr>
          <w:b/>
          <w:u w:val="single"/>
        </w:rPr>
        <w:t xml:space="preserve">786859</w:t>
      </w:r>
    </w:p>
    <w:p>
      <w:r>
        <w:t xml:space="preserve">@USER Teet tylsästä tiistai-illasta superseksikkään! Niin kuuma! 🔥🔥🔥</w:t>
      </w:r>
    </w:p>
    <w:p>
      <w:r>
        <w:rPr>
          <w:b/>
          <w:u w:val="single"/>
        </w:rPr>
        <w:t xml:space="preserve">786860</w:t>
      </w:r>
    </w:p>
    <w:p>
      <w:r>
        <w:t xml:space="preserve">@USER Mutta ei niin halveksittavaa kuin hänen oma.</w:t>
      </w:r>
    </w:p>
    <w:p>
      <w:r>
        <w:rPr>
          <w:b/>
          <w:u w:val="single"/>
        </w:rPr>
        <w:t xml:space="preserve">786861</w:t>
      </w:r>
    </w:p>
    <w:p>
      <w:r>
        <w:t xml:space="preserve">@USER @USER @USER @USER on sääli, ettei Kaliforniassa ole mitään järkeviä asevalvontalakeja, jotka estävät rikollisia tekemästä laittomuuksia.</w:t>
      </w:r>
    </w:p>
    <w:p>
      <w:r>
        <w:rPr>
          <w:b/>
          <w:u w:val="single"/>
        </w:rPr>
        <w:t xml:space="preserve">786862</w:t>
      </w:r>
    </w:p>
    <w:p>
      <w:r>
        <w:t xml:space="preserve">@USER @USER Ilman muuta professori Ford on huolissaan, että on kohteliasta. Puolet maailman naisista (luultavasti enemmän) on tullut joskus kähmityksi, eivätkä he pidä siitä kiinni 40 vuotta. Tämä on ilmeisesti poliittinen temppu scotus vahvistuksen estämiseksi. @USER #MAGA</w:t>
      </w:r>
    </w:p>
    <w:p>
      <w:r>
        <w:rPr>
          <w:b/>
          <w:u w:val="single"/>
        </w:rPr>
        <w:t xml:space="preserve">786863</w:t>
      </w:r>
    </w:p>
    <w:p>
      <w:r>
        <w:t xml:space="preserve">@USER @USER Hän on sekä paha että harhainen. Hän syö niitä laadukkaita maalipaloja.</w:t>
      </w:r>
    </w:p>
    <w:p>
      <w:r>
        <w:rPr>
          <w:b/>
          <w:u w:val="single"/>
        </w:rPr>
        <w:t xml:space="preserve">786864</w:t>
      </w:r>
    </w:p>
    <w:p>
      <w:r>
        <w:t xml:space="preserve">@KÄYTTÄJÄ @KÄYTTÄJÄ Tuki tuon runkkarin suu...</w:t>
      </w:r>
    </w:p>
    <w:p>
      <w:r>
        <w:rPr>
          <w:b/>
          <w:u w:val="single"/>
        </w:rPr>
        <w:t xml:space="preserve">786865</w:t>
      </w:r>
    </w:p>
    <w:p>
      <w:r>
        <w:t xml:space="preserve">@USER @USER @USER @USER Valtaosa Chicagon kaduilla olevista aseista on peräisin naapurimaasta Indianasta. Osavaltioissa, joissa on tiukimmat lait &amp;amp; tapa pitää aseet poissa, on alhaisimmat aseisiin liittyvät murhaluvut. (Ala Havaiji) Älykäs asevalvonta toimii!</w:t>
      </w:r>
    </w:p>
    <w:p>
      <w:r>
        <w:rPr>
          <w:b/>
          <w:u w:val="single"/>
        </w:rPr>
        <w:t xml:space="preserve">786866</w:t>
      </w:r>
    </w:p>
    <w:p>
      <w:r>
        <w:t xml:space="preserve">@USER olet niin kaunis</w:t>
      </w:r>
    </w:p>
    <w:p>
      <w:r>
        <w:rPr>
          <w:b/>
          <w:u w:val="single"/>
        </w:rPr>
        <w:t xml:space="preserve">786867</w:t>
      </w:r>
    </w:p>
    <w:p>
      <w:r>
        <w:t xml:space="preserve">@USER:llä on nyt tämä tropiikkipäivitys meille... mutta hänellä on viimeisimmät yksityiskohdat #Florencesta uuden klo 23.00-tiedotuksen myötä.   Muistakaa liittyä seuraamme TÄNÄÄN klo 11 @USER Newsiin. #NBCCT URL</w:t>
      </w:r>
    </w:p>
    <w:p>
      <w:r>
        <w:rPr>
          <w:b/>
          <w:u w:val="single"/>
        </w:rPr>
        <w:t xml:space="preserve">786868</w:t>
      </w:r>
    </w:p>
    <w:p>
      <w:r>
        <w:t xml:space="preserve">@USER FUCK OFF</w:t>
      </w:r>
    </w:p>
    <w:p>
      <w:r>
        <w:rPr>
          <w:b/>
          <w:u w:val="single"/>
        </w:rPr>
        <w:t xml:space="preserve">786869</w:t>
      </w:r>
    </w:p>
    <w:p>
      <w:r>
        <w:t xml:space="preserve">@USER olen hetero kanssasi.</w:t>
      </w:r>
    </w:p>
    <w:p>
      <w:r>
        <w:rPr>
          <w:b/>
          <w:u w:val="single"/>
        </w:rPr>
        <w:t xml:space="preserve">786870</w:t>
      </w:r>
    </w:p>
    <w:p>
      <w:r>
        <w:t xml:space="preserve">@USER @USER @USER @USER Tietenkin Swalwell ja lyijykynäniska luultavasti menevät piiloon, kuten kaikki liberaalit tekevät, kun heidät pidätetään.....  Sulattaa liberaalivasemmistoa...rakastan katsella sitä.</w:t>
      </w:r>
    </w:p>
    <w:p>
      <w:r>
        <w:rPr>
          <w:b/>
          <w:u w:val="single"/>
        </w:rPr>
        <w:t xml:space="preserve">786871</w:t>
      </w:r>
    </w:p>
    <w:p>
      <w:r>
        <w:t xml:space="preserve">@USER Tässä hän tekee demon URL-osoitteessa</w:t>
      </w:r>
    </w:p>
    <w:p>
      <w:r>
        <w:rPr>
          <w:b/>
          <w:u w:val="single"/>
        </w:rPr>
        <w:t xml:space="preserve">786872</w:t>
      </w:r>
    </w:p>
    <w:p>
      <w:r>
        <w:t xml:space="preserve">@USER Liberaalit eivät vieläkään ymmärrä, mitä todisteet ovat. Color minut järkyttynyt</w:t>
      </w:r>
    </w:p>
    <w:p>
      <w:r>
        <w:rPr>
          <w:b/>
          <w:u w:val="single"/>
        </w:rPr>
        <w:t xml:space="preserve">786873</w:t>
      </w:r>
    </w:p>
    <w:p>
      <w:r>
        <w:t xml:space="preserve">@USER @USER Hän saa täydellisen mielenhäiriön, kun hänet valitaan uudelleen!!!!.</w:t>
      </w:r>
    </w:p>
    <w:p>
      <w:r>
        <w:rPr>
          <w:b/>
          <w:u w:val="single"/>
        </w:rPr>
        <w:t xml:space="preserve">786874</w:t>
      </w:r>
    </w:p>
    <w:p>
      <w:r>
        <w:t xml:space="preserve">22 lasta päivässä ammutaan Yhdysvalloissa ? patsaat lapsista, jotka piiloutuvat pulpettien alle ja pyytävät äänestäjiä suojelemaan heitä URL-osoite URL</w:t>
      </w:r>
    </w:p>
    <w:p>
      <w:r>
        <w:rPr>
          <w:b/>
          <w:u w:val="single"/>
        </w:rPr>
        <w:t xml:space="preserve">786875</w:t>
      </w:r>
    </w:p>
    <w:p>
      <w:r>
        <w:t xml:space="preserve">@USER @USER Entä jos hän valehtelee? Olitko sinä paikalla?</w:t>
      </w:r>
    </w:p>
    <w:p>
      <w:r>
        <w:rPr>
          <w:b/>
          <w:u w:val="single"/>
        </w:rPr>
        <w:t xml:space="preserve">786876</w:t>
      </w:r>
    </w:p>
    <w:p>
      <w:r>
        <w:t xml:space="preserve">@KÄYTTÄJÄ @KÄYTTÄJÄ on jätevesilähetys! URL</w:t>
      </w:r>
    </w:p>
    <w:p>
      <w:r>
        <w:rPr>
          <w:b/>
          <w:u w:val="single"/>
        </w:rPr>
        <w:t xml:space="preserve">786877</w:t>
      </w:r>
    </w:p>
    <w:p>
      <w:r>
        <w:t xml:space="preserve">@USER Jonah Hill vasikoi sinun surkean perseesi ulos wdym</w:t>
      </w:r>
    </w:p>
    <w:p>
      <w:r>
        <w:rPr>
          <w:b/>
          <w:u w:val="single"/>
        </w:rPr>
        <w:t xml:space="preserve">786878</w:t>
      </w:r>
    </w:p>
    <w:p>
      <w:r>
        <w:t xml:space="preserve">@USER Olet tervetullut! URL</w:t>
      </w:r>
    </w:p>
    <w:p>
      <w:r>
        <w:rPr>
          <w:b/>
          <w:u w:val="single"/>
        </w:rPr>
        <w:t xml:space="preserve">786879</w:t>
      </w:r>
    </w:p>
    <w:p>
      <w:r>
        <w:t xml:space="preserve">@USER Al Frankenilla oli kuva, jossa hän pahoinpiteli naista, ja liberaalit kutsuivat sitä pilkalliseksi kähmimiseksi". Kavanaugh'ta syyttävä nainen on jo muuttanut tarinaansa neljästä miehestä kahteen väitetyssä välikohtauksessa, eikä suostu edes todistamaan."</w:t>
      </w:r>
    </w:p>
    <w:p>
      <w:r>
        <w:rPr>
          <w:b/>
          <w:u w:val="single"/>
        </w:rPr>
        <w:t xml:space="preserve">786880</w:t>
      </w:r>
    </w:p>
    <w:p>
      <w:r>
        <w:t xml:space="preserve">@USER Sinä olet kuppiteline.</w:t>
      </w:r>
    </w:p>
    <w:p>
      <w:r>
        <w:rPr>
          <w:b/>
          <w:u w:val="single"/>
        </w:rPr>
        <w:t xml:space="preserve">786881</w:t>
      </w:r>
    </w:p>
    <w:p>
      <w:r>
        <w:t xml:space="preserve"> On kurjaa olla sinä.</w:t>
      </w:r>
    </w:p>
    <w:p>
      <w:r>
        <w:rPr>
          <w:b/>
          <w:u w:val="single"/>
        </w:rPr>
        <w:t xml:space="preserve">786882</w:t>
      </w:r>
    </w:p>
    <w:p>
      <w:r>
        <w:t xml:space="preserve">@USER @USER @USER @USER @USER @USER @USER @USER @USER @USER @USER @USER @USER @USER Hän on yksi @USER vahvimmista tukijoista Washingtonissa. Ensisijainen on ohi Presidentti &amp;amp; Senaattori ovat laittaneet menneisyyden lepäämään. Kysykää itseltänne, tuetteko presidenttiämme puhumalla konservatiivitoveristamme...</w:t>
      </w:r>
    </w:p>
    <w:p>
      <w:r>
        <w:rPr>
          <w:b/>
          <w:u w:val="single"/>
        </w:rPr>
        <w:t xml:space="preserve">786883</w:t>
      </w:r>
    </w:p>
    <w:p>
      <w:r>
        <w:t xml:space="preserve">@USER @USER Miljoonat ihmiset ovat marssineet rauhanomaisesti kaduilla ilman välikohtauksia. Pieni joukko äärivasemmistolaisia tuli pariin otteeseen väkivaltaiseksi kohdatessaan alt-right-viharyhmiä. Antifa ei kuulu vastarintaliikkeeseen sen enempää kuin KKK kuuluu GOP:hen. Hyvää yötä.</w:t>
      </w:r>
    </w:p>
    <w:p>
      <w:r>
        <w:rPr>
          <w:b/>
          <w:u w:val="single"/>
        </w:rPr>
        <w:t xml:space="preserve">786884</w:t>
      </w:r>
    </w:p>
    <w:p>
      <w:r>
        <w:t xml:space="preserve">@USER Amerikkalaiset ovat saaneet tarpeekseen ESPN:n ja NFL:n liberaaleista.</w:t>
      </w:r>
    </w:p>
    <w:p>
      <w:r>
        <w:rPr>
          <w:b/>
          <w:u w:val="single"/>
        </w:rPr>
        <w:t xml:space="preserve">786885</w:t>
      </w:r>
    </w:p>
    <w:p>
      <w:r>
        <w:t xml:space="preserve">@KÄYTTÄJÄ @KÄYTTÄJÄ Haluan vain, että katsot hänen kasvojaan, sillä hän on valoisa, innostunut ja iloinen ihminen!</w:t>
      </w:r>
    </w:p>
    <w:p>
      <w:r>
        <w:rPr>
          <w:b/>
          <w:u w:val="single"/>
        </w:rPr>
        <w:t xml:space="preserve">786886</w:t>
      </w:r>
    </w:p>
    <w:p>
      <w:r>
        <w:t xml:space="preserve">@USER Luulen, että Antifa saa saman kohtelun, kun he päättävät ryöstää.</w:t>
      </w:r>
    </w:p>
    <w:p>
      <w:r>
        <w:rPr>
          <w:b/>
          <w:u w:val="single"/>
        </w:rPr>
        <w:t xml:space="preserve">786887</w:t>
      </w:r>
    </w:p>
    <w:p>
      <w:r>
        <w:t xml:space="preserve">@USER Niin... Onko Angela mennyt nuoremman miehen kanssa naimisiin, jotta hänellä olisi joku, joka pyyhkii hänen takapuolensa, kun hän on 75-vuotias?</w:t>
      </w:r>
    </w:p>
    <w:p>
      <w:r>
        <w:rPr>
          <w:b/>
          <w:u w:val="single"/>
        </w:rPr>
        <w:t xml:space="preserve">786888</w:t>
      </w:r>
    </w:p>
    <w:p>
      <w:r>
        <w:t xml:space="preserve">@USER Hyvä!!! Tämä varmasti näyttää meille, kuinka croocked hän on. 😂😂😂</w:t>
      </w:r>
    </w:p>
    <w:p>
      <w:r>
        <w:rPr>
          <w:b/>
          <w:u w:val="single"/>
        </w:rPr>
        <w:t xml:space="preserve">786889</w:t>
      </w:r>
    </w:p>
    <w:p>
      <w:r>
        <w:t xml:space="preserve">Rakastan tätä meemiä, se on kaikki lil keveyttä kognitiivisen dissonanssin raskaalle päivälle #QAnon #MAGA #Trump #WWG1WGA #GreatAwakening #rukoilla URL-osoite</w:t>
      </w:r>
    </w:p>
    <w:p>
      <w:r>
        <w:rPr>
          <w:b/>
          <w:u w:val="single"/>
        </w:rPr>
        <w:t xml:space="preserve">786890</w:t>
      </w:r>
    </w:p>
    <w:p>
      <w:r>
        <w:t xml:space="preserve">@USER Animal Mother!  Sinä olet mies! URL</w:t>
      </w:r>
    </w:p>
    <w:p>
      <w:r>
        <w:rPr>
          <w:b/>
          <w:u w:val="single"/>
        </w:rPr>
        <w:t xml:space="preserve">786891</w:t>
      </w:r>
    </w:p>
    <w:p>
      <w:r>
        <w:t xml:space="preserve">@USER @USER @USER @USER @USER @USER @USER @USER @USER Täsmälleen Hat @USER ovat todellisia Feckers ! Inhoan heitä.</w:t>
      </w:r>
    </w:p>
    <w:p>
      <w:r>
        <w:rPr>
          <w:b/>
          <w:u w:val="single"/>
        </w:rPr>
        <w:t xml:space="preserve">786892</w:t>
      </w:r>
    </w:p>
    <w:p>
      <w:r>
        <w:t xml:space="preserve">@USER vielä odottaa minun rasvaa</w:t>
      </w:r>
    </w:p>
    <w:p>
      <w:r>
        <w:rPr>
          <w:b/>
          <w:u w:val="single"/>
        </w:rPr>
        <w:t xml:space="preserve">786893</w:t>
      </w:r>
    </w:p>
    <w:p>
      <w:r>
        <w:t xml:space="preserve">@USER Sam lauloi ja he eivät käskeneet häntä lopettamaan laulamista ja hän kiitti heitä!!! Uskomatonta!!! Kenelle helvetille hän puhuu?! Se on tarpeeksi paha, kun hän puhuu yhdelle talon asukkaista !!! Mutta jatkaa puhumista itselleen! Mitähän hänen perheensä ajattelee hänen sekoamisestaan!</w:t>
      </w:r>
    </w:p>
    <w:p>
      <w:r>
        <w:rPr>
          <w:b/>
          <w:u w:val="single"/>
        </w:rPr>
        <w:t xml:space="preserve">786894</w:t>
      </w:r>
    </w:p>
    <w:p>
      <w:r>
        <w:t xml:space="preserve">@USER Korvasitko juuri n-sanan sanalla Dude?</w:t>
      </w:r>
    </w:p>
    <w:p>
      <w:r>
        <w:rPr>
          <w:b/>
          <w:u w:val="single"/>
        </w:rPr>
        <w:t xml:space="preserve">786895</w:t>
      </w:r>
    </w:p>
    <w:p>
      <w:r>
        <w:t xml:space="preserve">@USER Luulen, että häntä voitaisiin kutsua käännynnäiseksi, joka puhuu molemmilta puolilta vitun suutaan Lindsey Grahamiin ei voi enää luottaa URL-osoite</w:t>
      </w:r>
    </w:p>
    <w:p>
      <w:r>
        <w:rPr>
          <w:b/>
          <w:u w:val="single"/>
        </w:rPr>
        <w:t xml:space="preserve">786896</w:t>
      </w:r>
    </w:p>
    <w:p>
      <w:r>
        <w:t xml:space="preserve">@USER @USER @USER @USER Vasemmisto käyttää kaikki rahamme. Ei oikeisto aiheuttanut meille 325 miljardin velkaa, vaan vasemmisto. Muistatteko, kun liberaalit huusivat taivaaseen, kun Harris otti puheeksi Hydro 1:n yksityistämisen? Liberaalit tekivät sen.</w:t>
      </w:r>
    </w:p>
    <w:p>
      <w:r>
        <w:rPr>
          <w:b/>
          <w:u w:val="single"/>
        </w:rPr>
        <w:t xml:space="preserve">786897</w:t>
      </w:r>
    </w:p>
    <w:p>
      <w:r>
        <w:t xml:space="preserve">#Hauska ja #hauska #Meme #Brexit-ihmisille käsitellä #Remainers .. koska he eivät yksinkertaisesti ole pystyneet esittämään yhtään argumenttia ja olen varma, että he ovat kaikki #Leftists #HardBrexit #MBGA #MAGA #MCGA #MEGA #Conservatives #Patriots URL</w:t>
      </w:r>
    </w:p>
    <w:p>
      <w:r>
        <w:rPr>
          <w:b/>
          <w:u w:val="single"/>
        </w:rPr>
        <w:t xml:space="preserve">786898</w:t>
      </w:r>
    </w:p>
    <w:p>
      <w:r>
        <w:t xml:space="preserve">@USER @USER @USER @USER @USER @USER Voi boo kuulostat niin tietämättömältä sanoissasi. Me olemme huipulla. Koko Amerikka on nyt huipulla. Mitä jos lopettaisitte vastustamisen ja yrittäisitte auttaa tekemään kansakunnastamme parhaan kaikille, ei vain liberaaleille. Herää ja kävele pois.</w:t>
      </w:r>
    </w:p>
    <w:p>
      <w:r>
        <w:rPr>
          <w:b/>
          <w:u w:val="single"/>
        </w:rPr>
        <w:t xml:space="preserve">786899</w:t>
      </w:r>
    </w:p>
    <w:p>
      <w:r>
        <w:t xml:space="preserve">@USER @USER @USER @USER @USER @USER @USER @USER @USER @USER @USER @USER @USER @USER @USER @USER Super President kuten Multiversity? Hyvä idea</w:t>
      </w:r>
    </w:p>
    <w:p>
      <w:r>
        <w:rPr>
          <w:b/>
          <w:u w:val="single"/>
        </w:rPr>
        <w:t xml:space="preserve">786900</w:t>
      </w:r>
    </w:p>
    <w:p>
      <w:r>
        <w:t xml:space="preserve">@USER Tämä noitavaino Kavanaughia vastaan on säälittävää.  En voi uskoa, että joku voi pitää tätä tarinaa uskottavana.  Miksi hän ei tullut esiin 36 vuoden aikana?   Se on hullua... Liberaalien lavastama.</w:t>
      </w:r>
    </w:p>
    <w:p>
      <w:r>
        <w:rPr>
          <w:b/>
          <w:u w:val="single"/>
        </w:rPr>
        <w:t xml:space="preserve">786901</w:t>
      </w:r>
    </w:p>
    <w:p>
      <w:r>
        <w:t xml:space="preserve">@USER Miksi tiedotusvälineet eivät raportoi Soros-yhteydestä. Näin vain sinun twiittaavan eilen väitetyn uhrin asianajajan suhteen? Konservatiivien on seurattava rahaa!</w:t>
      </w:r>
    </w:p>
    <w:p>
      <w:r>
        <w:rPr>
          <w:b/>
          <w:u w:val="single"/>
        </w:rPr>
        <w:t xml:space="preserve">786902</w:t>
      </w:r>
    </w:p>
    <w:p>
      <w:r>
        <w:t xml:space="preserve">@USER ole tietoinen siitä, että seuraava henkilö, joka on vahvistanut osallistumisen fordfestND on vieraslista , on Kanadan top antifa anarkisti ja aikoo häiritä tapahtumaa . Hänen nimensä on Alex hundert URL</w:t>
      </w:r>
    </w:p>
    <w:p>
      <w:r>
        <w:rPr>
          <w:b/>
          <w:u w:val="single"/>
        </w:rPr>
        <w:t xml:space="preserve">786903</w:t>
      </w:r>
    </w:p>
    <w:p>
      <w:r>
        <w:t xml:space="preserve">@USER Hawd minut takaisin. Hawd me back ". 😂"</w:t>
      </w:r>
    </w:p>
    <w:p>
      <w:r>
        <w:rPr>
          <w:b/>
          <w:u w:val="single"/>
        </w:rPr>
        <w:t xml:space="preserve">786904</w:t>
      </w:r>
    </w:p>
    <w:p>
      <w:r>
        <w:t xml:space="preserve">@USER Sucks</w:t>
      </w:r>
    </w:p>
    <w:p>
      <w:r>
        <w:rPr>
          <w:b/>
          <w:u w:val="single"/>
        </w:rPr>
        <w:t xml:space="preserve">786905</w:t>
      </w:r>
    </w:p>
    <w:p>
      <w:r>
        <w:t xml:space="preserve">@USER Fuckkk 😂😂 Tiedän, että olen nähnyt nartun, joka on lyöjä lmao</w:t>
      </w:r>
    </w:p>
    <w:p>
      <w:r>
        <w:rPr>
          <w:b/>
          <w:u w:val="single"/>
        </w:rPr>
        <w:t xml:space="preserve">786906</w:t>
      </w:r>
    </w:p>
    <w:p>
      <w:r>
        <w:t xml:space="preserve">#Sosialistiset #liberaalit selventävät: "Haluamme vain #sosialismia kaikille muille". #Emmys #TuesdayThoughts #GlobalCitizen #Elections2018 URL-osoite.</w:t>
      </w:r>
    </w:p>
    <w:p>
      <w:r>
        <w:rPr>
          <w:b/>
          <w:u w:val="single"/>
        </w:rPr>
        <w:t xml:space="preserve">786907</w:t>
      </w:r>
    </w:p>
    <w:p>
      <w:r>
        <w:t xml:space="preserve">@USER Kaikkien pitäisi äänestää riippumatta siitä, mitä ehdokkaita ja puolueita he kannattavat.</w:t>
      </w:r>
    </w:p>
    <w:p>
      <w:r>
        <w:rPr>
          <w:b/>
          <w:u w:val="single"/>
        </w:rPr>
        <w:t xml:space="preserve">786908</w:t>
      </w:r>
    </w:p>
    <w:p>
      <w:r>
        <w:t xml:space="preserve">@USER Poika oli tuo photoshopattu</w:t>
      </w:r>
    </w:p>
    <w:p>
      <w:r>
        <w:rPr>
          <w:b/>
          <w:u w:val="single"/>
        </w:rPr>
        <w:t xml:space="preserve">786909</w:t>
      </w:r>
    </w:p>
    <w:p>
      <w:r>
        <w:t xml:space="preserve">@USER @USER Lefty Pope pitäisi myös! Hän ei ole arvokas edustaja oikeille kristityille roomalaisille katolilaisille!!! Hän petti laumansa!</w:t>
      </w:r>
    </w:p>
    <w:p>
      <w:r>
        <w:rPr>
          <w:b/>
          <w:u w:val="single"/>
        </w:rPr>
        <w:t xml:space="preserve">786910</w:t>
      </w:r>
    </w:p>
    <w:p>
      <w:r>
        <w:t xml:space="preserve">Bill Clintonin ja Ted Kennedyn puolue syyttää Brett Kavanaugh'ta seksuaalisesta väärinkäytöksestä hänen ollessaan lukiossa.  Miettikää tätä ironiaa hetki. #MAGA</w:t>
      </w:r>
    </w:p>
    <w:p>
      <w:r>
        <w:rPr>
          <w:b/>
          <w:u w:val="single"/>
        </w:rPr>
        <w:t xml:space="preserve">786911</w:t>
      </w:r>
    </w:p>
    <w:p>
      <w:r>
        <w:t xml:space="preserve"> Demareista lähteneet konservatiivit. Hän itse on aina tiedetty olevan konservatiivinen. Hän kampanjoi Obamaa vastaan kansallisesti vuosina '08 ja '12. URL</w:t>
      </w:r>
    </w:p>
    <w:p>
      <w:r>
        <w:rPr>
          <w:b/>
          <w:u w:val="single"/>
        </w:rPr>
        <w:t xml:space="preserve">786912</w:t>
      </w:r>
    </w:p>
    <w:p>
      <w:r>
        <w:t xml:space="preserve">@USER Lol edustat tapaustasi hyvin 😛 Aion soittaa asianajajalleni Matt Murdockille.  Odota älä sano ettei hän tule takaisin .😪</w:t>
      </w:r>
    </w:p>
    <w:p>
      <w:r>
        <w:rPr>
          <w:b/>
          <w:u w:val="single"/>
        </w:rPr>
        <w:t xml:space="preserve">786913</w:t>
      </w:r>
    </w:p>
    <w:p>
      <w:r>
        <w:t xml:space="preserve">@USER @USER @USER @USER Tietenkin. Itsepuolustus. Tunnettu jonkun toisen seisomisen sääntö. Hän oli ainoa aseistettu, hän oli se, joka meni hänen omaisuuteensa, hän aloitti vuorovaikutuksen, miten vitussa se on itsepuolustusta? Oikeasti jätkä, eikö sinulla ole ristiä poltettavaksi tai jotain?""</w:t>
      </w:r>
    </w:p>
    <w:p>
      <w:r>
        <w:rPr>
          <w:b/>
          <w:u w:val="single"/>
        </w:rPr>
        <w:t xml:space="preserve">786914</w:t>
      </w:r>
    </w:p>
    <w:p>
      <w:r>
        <w:t xml:space="preserve">@USER Ja rehellisesti sanottuna se on naurettavaa... olet ruokaostoksilla, ei ole mitään tarvetta olla tuollainen.</w:t>
      </w:r>
    </w:p>
    <w:p>
      <w:r>
        <w:rPr>
          <w:b/>
          <w:u w:val="single"/>
        </w:rPr>
        <w:t xml:space="preserve">786915</w:t>
      </w:r>
    </w:p>
    <w:p>
      <w:r>
        <w:t xml:space="preserve"> Eräänä päivänä hänen nopein aasinsa oli voittamassa Jerusalemin lottovoittoa. Juuri ennen maalia aasi menetti hallinnan ja ajoi samarialaisen ja kahden afrikkalaisen yli. Paikallinen antifa näki koko jutun ja syytti nopeinta aasia!</w:t>
      </w:r>
    </w:p>
    <w:p>
      <w:r>
        <w:rPr>
          <w:b/>
          <w:u w:val="single"/>
        </w:rPr>
        <w:t xml:space="preserve">786916</w:t>
      </w:r>
    </w:p>
    <w:p>
      <w:r>
        <w:t xml:space="preserve">@USER @USER @USER @USER katso se uudelleen. Hitto vieköön hän puhuu Joesta jo ensimmäisten minuuttien aikana.</w:t>
      </w:r>
    </w:p>
    <w:p>
      <w:r>
        <w:rPr>
          <w:b/>
          <w:u w:val="single"/>
        </w:rPr>
        <w:t xml:space="preserve">786917</w:t>
      </w:r>
    </w:p>
    <w:p>
      <w:r>
        <w:t xml:space="preserve">@USER @USER @USER @USER @USER @USER Jos hän olisi todellinen Krishn bhakt, hän ei edes välittäisi tällaisten lakien olemassaolosta tai puuttumisesta... hän olisi tällaisten asioiden yläpuolella... tyypillinen Chandigarh-mentaliteetti, jossa hän on häkissä... kutsukaa häntä miksi tahansa muuksi kuin Krishn bhaktiksi... kuka välittää siitä, mitä hän tekee...</w:t>
      </w:r>
    </w:p>
    <w:p>
      <w:r>
        <w:rPr>
          <w:b/>
          <w:u w:val="single"/>
        </w:rPr>
        <w:t xml:space="preserve">786918</w:t>
      </w:r>
    </w:p>
    <w:p>
      <w:r>
        <w:t xml:space="preserve">@USER Se on ollut pystyssä sunnuntai-illasta lähtien. Hän on laiskiainen.</w:t>
      </w:r>
    </w:p>
    <w:p>
      <w:r>
        <w:rPr>
          <w:b/>
          <w:u w:val="single"/>
        </w:rPr>
        <w:t xml:space="preserve">786919</w:t>
      </w:r>
    </w:p>
    <w:p>
      <w:r>
        <w:t xml:space="preserve">@USER @USER JOTKUT ASIAT EIVÄT KOSKAAN MUUTU! Vuonna 1991 #SCOTUS Clarence Thomasin #HighTechLynkkaus @USER @USER &amp;amp; @USER #MAGA FIGHT BACK näitä valheita vastaan! #ConfirmKavanaugh @USER @USER @USER @USER @USER @USER #DJT #Kavanaugh #MeToo URL-osoite</w:t>
      </w:r>
    </w:p>
    <w:p>
      <w:r>
        <w:rPr>
          <w:b/>
          <w:u w:val="single"/>
        </w:rPr>
        <w:t xml:space="preserve">786920</w:t>
      </w:r>
    </w:p>
    <w:p>
      <w:r>
        <w:t xml:space="preserve">@USER Olet mahtava! Olen niin kiitollinen, että tunnen sinut!</w:t>
      </w:r>
    </w:p>
    <w:p>
      <w:r>
        <w:rPr>
          <w:b/>
          <w:u w:val="single"/>
        </w:rPr>
        <w:t xml:space="preserve">786921</w:t>
      </w:r>
    </w:p>
    <w:p>
      <w:r>
        <w:t xml:space="preserve">@KÄYTTÄJÄ @KÄYTTÄJÄ Ämmä turpa kiinni hän rakentaa itsetuntoaan</w:t>
      </w:r>
    </w:p>
    <w:p>
      <w:r>
        <w:rPr>
          <w:b/>
          <w:u w:val="single"/>
        </w:rPr>
        <w:t xml:space="preserve">786922</w:t>
      </w:r>
    </w:p>
    <w:p>
      <w:r>
        <w:t xml:space="preserve">@USER @USER @USER @USER @USER @USER @USER @USER Tätä käsimerkkiä käyttävät tietämättömät ihmiset valkoisen ylivallan merkkinä ja pahat ihmiset, jotka saavat paljon tyydytystä ajatuksesta ärsyttää liberaaleja.  Meidän pitäisi sivuuttaa molemmat, koska tietämättömyyden ja vihamielisyyden osoitukset eivät ansaitse aikaamme ja huomiotamme.</w:t>
      </w:r>
    </w:p>
    <w:p>
      <w:r>
        <w:rPr>
          <w:b/>
          <w:u w:val="single"/>
        </w:rPr>
        <w:t xml:space="preserve">786923</w:t>
      </w:r>
    </w:p>
    <w:p>
      <w:r>
        <w:t xml:space="preserve">@USER Eikö kukaan muista John McEnroeta?  Mikä ihmisiä nykyään vaivaa?</w:t>
      </w:r>
    </w:p>
    <w:p>
      <w:r>
        <w:rPr>
          <w:b/>
          <w:u w:val="single"/>
        </w:rPr>
        <w:t xml:space="preserve">786924</w:t>
      </w:r>
    </w:p>
    <w:p>
      <w:r>
        <w:t xml:space="preserve">#USA #UK ja luultavasti #Eurooppa ja #Australia älykkyystasollaan?  Weez all stoopid y'all!  #MAGA #MEGA #MBGA #MCGA #Conservatives #Patriots #Celebrities URL</w:t>
      </w:r>
    </w:p>
    <w:p>
      <w:r>
        <w:rPr>
          <w:b/>
          <w:u w:val="single"/>
        </w:rPr>
        <w:t xml:space="preserve">786925</w:t>
      </w:r>
    </w:p>
    <w:p>
      <w:r>
        <w:t xml:space="preserve">@USER Milloin republikaanit oppivat, että demokraatit vihaavat konservatiiveja .Äänestys torstaina</w:t>
      </w:r>
    </w:p>
    <w:p>
      <w:r>
        <w:rPr>
          <w:b/>
          <w:u w:val="single"/>
        </w:rPr>
        <w:t xml:space="preserve">786926</w:t>
      </w:r>
    </w:p>
    <w:p>
      <w:r>
        <w:t xml:space="preserve">@USER Luulin aluksi, että tämä oli enemmän Antifa-koulutusta...😉 ...</w:t>
      </w:r>
    </w:p>
    <w:p>
      <w:r>
        <w:rPr>
          <w:b/>
          <w:u w:val="single"/>
        </w:rPr>
        <w:t xml:space="preserve">786927</w:t>
      </w:r>
    </w:p>
    <w:p>
      <w:r>
        <w:t xml:space="preserve">@USER Hyvä ajatus</w:t>
      </w:r>
    </w:p>
    <w:p>
      <w:r>
        <w:rPr>
          <w:b/>
          <w:u w:val="single"/>
        </w:rPr>
        <w:t xml:space="preserve">786928</w:t>
      </w:r>
    </w:p>
    <w:p>
      <w:r>
        <w:t xml:space="preserve">@USER Se on poliittinen hit job iloisesti työntää #FakeNews @USER ja heidän nukke pikku Jimmy @USER Liberaalit aina löytää uusia alamäkiä!!!!</w:t>
      </w:r>
    </w:p>
    <w:p>
      <w:r>
        <w:rPr>
          <w:b/>
          <w:u w:val="single"/>
        </w:rPr>
        <w:t xml:space="preserve">786929</w:t>
      </w:r>
    </w:p>
    <w:p>
      <w:r>
        <w:t xml:space="preserve">@USER @USER Eikö tuo ole se Antifan Amazon-ämmä?</w:t>
      </w:r>
    </w:p>
    <w:p>
      <w:r>
        <w:rPr>
          <w:b/>
          <w:u w:val="single"/>
        </w:rPr>
        <w:t xml:space="preserve">786930</w:t>
      </w:r>
    </w:p>
    <w:p>
      <w:r>
        <w:t xml:space="preserve">@USER Hän on erittäin kaunis myös hiuksensa.</w:t>
      </w:r>
    </w:p>
    <w:p>
      <w:r>
        <w:rPr>
          <w:b/>
          <w:u w:val="single"/>
        </w:rPr>
        <w:t xml:space="preserve">786931</w:t>
      </w:r>
    </w:p>
    <w:p>
      <w:r>
        <w:t xml:space="preserve"> Ei ainakaan siitä, että heität asevalvonnan &amp;amp; vastuuvelvollisuuden ikkunasta ulos, kun laiton on mukana.  Ja "a" huutaa? Näetkö paskaa JA kuuletko ääniä?</w:t>
      </w:r>
    </w:p>
    <w:p>
      <w:r>
        <w:rPr>
          <w:b/>
          <w:u w:val="single"/>
        </w:rPr>
        <w:t xml:space="preserve">786932</w:t>
      </w:r>
    </w:p>
    <w:p>
      <w:r>
        <w:t xml:space="preserve">@USER @USER Eivätkä konservatiivitkaan, kun May on ruorissa</w:t>
      </w:r>
    </w:p>
    <w:p>
      <w:r>
        <w:rPr>
          <w:b/>
          <w:u w:val="single"/>
        </w:rPr>
        <w:t xml:space="preserve">786933</w:t>
      </w:r>
    </w:p>
    <w:p>
      <w:r>
        <w:t xml:space="preserve">@USER Kirje voidaan nähdä ANTIFA:lle annettuna vihellyksenä, jolla heille ilmoitetaan tapahtumasta ja vaarannetaan mahdollisten osallistujien turvallisuus."  Paitsi että se oli sisäinen sähköposti. Miten se on koiranvihellys?""</w:t>
      </w:r>
    </w:p>
    <w:p>
      <w:r>
        <w:rPr>
          <w:b/>
          <w:u w:val="single"/>
        </w:rPr>
        <w:t xml:space="preserve">786934</w:t>
      </w:r>
    </w:p>
    <w:p>
      <w:r>
        <w:t xml:space="preserve">#Demokratialla ei ole päätepistettä @USER &amp;amp; @USER !  Se on jatkuva prosessi! URL</w:t>
      </w:r>
    </w:p>
    <w:p>
      <w:r>
        <w:rPr>
          <w:b/>
          <w:u w:val="single"/>
        </w:rPr>
        <w:t xml:space="preserve">786935</w:t>
      </w:r>
    </w:p>
    <w:p>
      <w:r>
        <w:t xml:space="preserve">@USER Vain yksi lisätodiste siitä, että dnc vihaa perustuslakia. tämä on juuri sitä, mitä pres. Washington varoitti meitä jäähyväispuheessaan. dnc vihaa perustuslakia, koska se on heidän totalitaristisen agendansa tiellä. ehkä siksi he ajavat sekä sosialismia että asevalvontaa.</w:t>
      </w:r>
    </w:p>
    <w:p>
      <w:r>
        <w:rPr>
          <w:b/>
          <w:u w:val="single"/>
        </w:rPr>
        <w:t xml:space="preserve">786936</w:t>
      </w:r>
    </w:p>
    <w:p>
      <w:r>
        <w:t xml:space="preserve">@USER Hillary on hyvä syy säilyttää valitsijakunta.</w:t>
      </w:r>
    </w:p>
    <w:p>
      <w:r>
        <w:rPr>
          <w:b/>
          <w:u w:val="single"/>
        </w:rPr>
        <w:t xml:space="preserve">786937</w:t>
      </w:r>
    </w:p>
    <w:p>
      <w:r>
        <w:t xml:space="preserve">@USER Hullu mies😂</w:t>
      </w:r>
    </w:p>
    <w:p>
      <w:r>
        <w:rPr>
          <w:b/>
          <w:u w:val="single"/>
        </w:rPr>
        <w:t xml:space="preserve">786938</w:t>
      </w:r>
    </w:p>
    <w:p>
      <w:r>
        <w:t xml:space="preserve">...marginalisoimalla konservatiivit poliittisesti (ei siviilissä) sukupolven ajaksi. Heidät alennetaan vähemmistön asemaan. Ajatukset on perusteellisesti kumottu ja jätetty huomiotta.</w:t>
      </w:r>
    </w:p>
    <w:p>
      <w:r>
        <w:rPr>
          <w:b/>
          <w:u w:val="single"/>
        </w:rPr>
        <w:t xml:space="preserve">786939</w:t>
      </w:r>
    </w:p>
    <w:p>
      <w:r>
        <w:t xml:space="preserve">@USER @USER Noin 1/3 tuntemistani konservatiiveista on LGBTQ-myönteisiä.</w:t>
      </w:r>
    </w:p>
    <w:p>
      <w:r>
        <w:rPr>
          <w:b/>
          <w:u w:val="single"/>
        </w:rPr>
        <w:t xml:space="preserve">786940</w:t>
      </w:r>
    </w:p>
    <w:p>
      <w:r>
        <w:t xml:space="preserve">@USER @USER Kyllä herra!</w:t>
      </w:r>
    </w:p>
    <w:p>
      <w:r>
        <w:rPr>
          <w:b/>
          <w:u w:val="single"/>
        </w:rPr>
        <w:t xml:space="preserve">786941</w:t>
      </w:r>
    </w:p>
    <w:p>
      <w:r>
        <w:t xml:space="preserve">@USER Hän on peto</w:t>
      </w:r>
    </w:p>
    <w:p>
      <w:r>
        <w:rPr>
          <w:b/>
          <w:u w:val="single"/>
        </w:rPr>
        <w:t xml:space="preserve">786942</w:t>
      </w:r>
    </w:p>
    <w:p>
      <w:r>
        <w:t xml:space="preserve">Kanada karkaa käsistä URL #trudeau #qanon #cbc #maga #ctv #bbc #tcot</w:t>
      </w:r>
    </w:p>
    <w:p>
      <w:r>
        <w:rPr>
          <w:b/>
          <w:u w:val="single"/>
        </w:rPr>
        <w:t xml:space="preserve">786943</w:t>
      </w:r>
    </w:p>
    <w:p>
      <w:r>
        <w:t xml:space="preserve">@USER @USER @USER Tviittaan kaiken, mikä liittyy antifaksi itseään kutsuviin terroristeihin.</w:t>
      </w:r>
    </w:p>
    <w:p>
      <w:r>
        <w:rPr>
          <w:b/>
          <w:u w:val="single"/>
        </w:rPr>
        <w:t xml:space="preserve">786944</w:t>
      </w:r>
    </w:p>
    <w:p>
      <w:r>
        <w:t xml:space="preserve">@USER Olette kaikki veljiä</w:t>
      </w:r>
    </w:p>
    <w:p>
      <w:r>
        <w:rPr>
          <w:b/>
          <w:u w:val="single"/>
        </w:rPr>
        <w:t xml:space="preserve">786945</w:t>
      </w:r>
    </w:p>
    <w:p>
      <w:r>
        <w:t xml:space="preserve">@USER @USER @USER @USER Luitko edes linkin artikkelin?</w:t>
      </w:r>
    </w:p>
    <w:p>
      <w:r>
        <w:rPr>
          <w:b/>
          <w:u w:val="single"/>
        </w:rPr>
        <w:t xml:space="preserve">786946</w:t>
      </w:r>
    </w:p>
    <w:p>
      <w:r>
        <w:t xml:space="preserve">@USER @USER Onko NFL yhä olemassa?</w:t>
      </w:r>
    </w:p>
    <w:p>
      <w:r>
        <w:rPr>
          <w:b/>
          <w:u w:val="single"/>
        </w:rPr>
        <w:t xml:space="preserve">786947</w:t>
      </w:r>
    </w:p>
    <w:p>
      <w:r>
        <w:t xml:space="preserve">Sinä olet tehnyt niin monia rikoksia. Ei kiinnosta, mitä valehtelijalla on sanottavaa. Sinä kuulut vankilaan. #MAGA URL</w:t>
      </w:r>
    </w:p>
    <w:p>
      <w:r>
        <w:rPr>
          <w:b/>
          <w:u w:val="single"/>
        </w:rPr>
        <w:t xml:space="preserve">786948</w:t>
      </w:r>
    </w:p>
    <w:p>
      <w:r>
        <w:t xml:space="preserve">@USER Olet liian ystävällinen kulta x</w:t>
      </w:r>
    </w:p>
    <w:p>
      <w:r>
        <w:rPr>
          <w:b/>
          <w:u w:val="single"/>
        </w:rPr>
        <w:t xml:space="preserve">786949</w:t>
      </w:r>
    </w:p>
    <w:p>
      <w:r>
        <w:t xml:space="preserve">@USER Asevalvontakeskustelu alkaa jälleen.</w:t>
      </w:r>
    </w:p>
    <w:p>
      <w:r>
        <w:rPr>
          <w:b/>
          <w:u w:val="single"/>
        </w:rPr>
        <w:t xml:space="preserve">786950</w:t>
      </w:r>
    </w:p>
    <w:p>
      <w:r>
        <w:t xml:space="preserve">@USER HAHAHAHAHA omg nämä ihmiset. He luulivat saavansa tahtonsa läpi IKINÄ.  Idiootit</w:t>
      </w:r>
    </w:p>
    <w:p>
      <w:r>
        <w:rPr>
          <w:b/>
          <w:u w:val="single"/>
        </w:rPr>
        <w:t xml:space="preserve">786951</w:t>
      </w:r>
    </w:p>
    <w:p>
      <w:r>
        <w:t xml:space="preserve">@USER inb4 antifa ei ole ääriryhmä!" Lähde: Mark Bray URL: "Antifa: Antifasistinen käsikirja".</w:t>
      </w:r>
    </w:p>
    <w:p>
      <w:r>
        <w:rPr>
          <w:b/>
          <w:u w:val="single"/>
        </w:rPr>
        <w:t xml:space="preserve">786952</w:t>
      </w:r>
    </w:p>
    <w:p>
      <w:r>
        <w:t xml:space="preserve">@USER Hullu kukkulalla !</w:t>
      </w:r>
    </w:p>
    <w:p>
      <w:r>
        <w:rPr>
          <w:b/>
          <w:u w:val="single"/>
        </w:rPr>
        <w:t xml:space="preserve">786953</w:t>
      </w:r>
    </w:p>
    <w:p>
      <w:r>
        <w:t xml:space="preserve">@USER Miksi tietenkin. Liberaalit hylkäävät totuuden ja hyväksyvät valheet. Siksi he eivät usko Kanaugh'ta vaan uskovat Ellisonia.</w:t>
      </w:r>
    </w:p>
    <w:p>
      <w:r>
        <w:rPr>
          <w:b/>
          <w:u w:val="single"/>
        </w:rPr>
        <w:t xml:space="preserve">786954</w:t>
      </w:r>
    </w:p>
    <w:p>
      <w:r>
        <w:t xml:space="preserve">@USER Olen erittäin innoissani ostaessani lisää lol. Nainen conissa kaikki hänen mangansa oli 6 dollaria ja hän kertoi minulle muutamista muista consseista, joissa hän aikoo olla, joten haluan mennä tähän yhteen Chicagossa ensi vuonna 😂</w:t>
      </w:r>
    </w:p>
    <w:p>
      <w:r>
        <w:rPr>
          <w:b/>
          <w:u w:val="single"/>
        </w:rPr>
        <w:t xml:space="preserve">786955</w:t>
      </w:r>
    </w:p>
    <w:p>
      <w:r>
        <w:t xml:space="preserve">@USER @USER nenä häiritsee uutisia</w:t>
      </w:r>
    </w:p>
    <w:p>
      <w:r>
        <w:rPr>
          <w:b/>
          <w:u w:val="single"/>
        </w:rPr>
        <w:t xml:space="preserve">786956</w:t>
      </w:r>
    </w:p>
    <w:p>
      <w:r>
        <w:t xml:space="preserve">@USER Kiitos, rouva Desanctis! Minua lohduttaa, että kaikki konservatiivit eivät anna kunnianhimonsa sokaista omaatuntoaan. Seksuaalinen pahoinpitely/häirintä on ollut yhteiskunnan vitsaus vuosisatojen ajan - sen EI pitäisi tehdä siitä konservatiivista tai traditionalistista asiaa!</w:t>
      </w:r>
    </w:p>
    <w:p>
      <w:r>
        <w:rPr>
          <w:b/>
          <w:u w:val="single"/>
        </w:rPr>
        <w:t xml:space="preserve">786957</w:t>
      </w:r>
    </w:p>
    <w:p>
      <w:r>
        <w:t xml:space="preserve">@USER Buh Buh Buh snowFlake</w:t>
      </w:r>
    </w:p>
    <w:p>
      <w:r>
        <w:rPr>
          <w:b/>
          <w:u w:val="single"/>
        </w:rPr>
        <w:t xml:space="preserve">786958</w:t>
      </w:r>
    </w:p>
    <w:p>
      <w:r>
        <w:t xml:space="preserve">@USER Olet TRIPPIN. Lopeta johtopäätösten tekeminen.</w:t>
      </w:r>
    </w:p>
    <w:p>
      <w:r>
        <w:rPr>
          <w:b/>
          <w:u w:val="single"/>
        </w:rPr>
        <w:t xml:space="preserve">786959</w:t>
      </w:r>
    </w:p>
    <w:p>
      <w:r>
        <w:t xml:space="preserve">@USER @USER @USER @USER @USER @USER @USER @USER Itse asiassa olen melko varma, että jos kaikki aseet kiellettäisiin, se estäisi rikollisia hankkimasta niitä.  Mutta kukaan ei halua tehdä sitä. mutta eikö sinun logiikallasi asevalvontalait ole parempia kuin se, ettei asevalvontalakeja ole?</w:t>
      </w:r>
    </w:p>
    <w:p>
      <w:r>
        <w:rPr>
          <w:b/>
          <w:u w:val="single"/>
        </w:rPr>
        <w:t xml:space="preserve">786960</w:t>
      </w:r>
    </w:p>
    <w:p>
      <w:r>
        <w:t xml:space="preserve">@USER Tämä sairas luulee, että muut juonittelevat ja valehtelevat kuten hän ja monet liberaalit. Muistakaa Rham Emanuelin kuuluisa sitaatti "vakavaa kriisiä ei koskaan anneta mennä hukkaan"</w:t>
      </w:r>
    </w:p>
    <w:p>
      <w:r>
        <w:rPr>
          <w:b/>
          <w:u w:val="single"/>
        </w:rPr>
        <w:t xml:space="preserve">786961</w:t>
      </w:r>
    </w:p>
    <w:p>
      <w:r>
        <w:t xml:space="preserve">@USER 2 liberaalien käyttämää lyömäjyrää; seksi &amp;amp; rasismi. Se on pahaenteistä ja epätoivoista #BeneathHumanity.</w:t>
      </w:r>
    </w:p>
    <w:p>
      <w:r>
        <w:rPr>
          <w:b/>
          <w:u w:val="single"/>
        </w:rPr>
        <w:t xml:space="preserve">786962</w:t>
      </w:r>
    </w:p>
    <w:p>
      <w:r>
        <w:t xml:space="preserve">@USER Ilmeisesti tämä tyyppi ei tiedä, että Viacom osti BETin. Se siirtyi mustien omistuksesta valkoisten omistukseen🤣🤣🤣🤣🤣🤣.</w:t>
      </w:r>
    </w:p>
    <w:p>
      <w:r>
        <w:rPr>
          <w:b/>
          <w:u w:val="single"/>
        </w:rPr>
        <w:t xml:space="preserve">786963</w:t>
      </w:r>
    </w:p>
    <w:p>
      <w:r>
        <w:t xml:space="preserve">@USER @USER @USER @USER SPLC on listannut myös Antifan ja BLM:n, joten....</w:t>
      </w:r>
    </w:p>
    <w:p>
      <w:r>
        <w:rPr>
          <w:b/>
          <w:u w:val="single"/>
        </w:rPr>
        <w:t xml:space="preserve">786964</w:t>
      </w:r>
    </w:p>
    <w:p>
      <w:r>
        <w:t xml:space="preserve">@USER Onko verkostosi/järjestösi julkaissut raportin näyttelijä Li BingBingistä????  Joidenkin raporttien mukaan hän on kadonnut", toisten raporttien mukaan Kiinan hallitus on siepannut hänet????.   Mitä hittoa on tekeillä????"</w:t>
      </w:r>
    </w:p>
    <w:p>
      <w:r>
        <w:rPr>
          <w:b/>
          <w:u w:val="single"/>
        </w:rPr>
        <w:t xml:space="preserve">786965</w:t>
      </w:r>
    </w:p>
    <w:p>
      <w:r>
        <w:t xml:space="preserve">@USER @USER 2 of 2 Äänestä hänet heti pois virasta.  #DianeFeinstein on osa Amerikan ongelmaa, ei osa ratkaisua.  Hänen vanhat ideansa ja #ClarenceThomasin temput eivät toimi tällä kertaa.  #VoteRed2018 #KAG #ConfirmKavanaugh #ConfirmCoachK #MAGA URL URL</w:t>
      </w:r>
    </w:p>
    <w:p>
      <w:r>
        <w:rPr>
          <w:b/>
          <w:u w:val="single"/>
        </w:rPr>
        <w:t xml:space="preserve">786966</w:t>
      </w:r>
    </w:p>
    <w:p>
      <w:r>
        <w:t xml:space="preserve">@USER @USER @USER @USER @USER @USER @USER Onnittelut!</w:t>
      </w:r>
    </w:p>
    <w:p>
      <w:r>
        <w:rPr>
          <w:b/>
          <w:u w:val="single"/>
        </w:rPr>
        <w:t xml:space="preserve">786967</w:t>
      </w:r>
    </w:p>
    <w:p>
      <w:r>
        <w:t xml:space="preserve">@USER Sota sananvapautta vastaan = ANTIFA URL-osoite</w:t>
      </w:r>
    </w:p>
    <w:p>
      <w:r>
        <w:rPr>
          <w:b/>
          <w:u w:val="single"/>
        </w:rPr>
        <w:t xml:space="preserve">786968</w:t>
      </w:r>
    </w:p>
    <w:p>
      <w:r>
        <w:t xml:space="preserve">50 prosentilla Kanadaan tulevista pakolaisista on jo laillinen asema Yhdysvalloissa (ei siis pakolaisia), mutta he silti tulevat ja ovat iloisia, kun liberaalit toivottavat heidät tervetulleiksi kanadalaisilla.... URL</w:t>
      </w:r>
    </w:p>
    <w:p>
      <w:r>
        <w:rPr>
          <w:b/>
          <w:u w:val="single"/>
        </w:rPr>
        <w:t xml:space="preserve">786969</w:t>
      </w:r>
    </w:p>
    <w:p>
      <w:r>
        <w:t xml:space="preserve">@USER Epätoivo! Vallan väärinkäyttö, koska hän on menettämässä järkensä.</w:t>
      </w:r>
    </w:p>
    <w:p>
      <w:r>
        <w:rPr>
          <w:b/>
          <w:u w:val="single"/>
        </w:rPr>
        <w:t xml:space="preserve">786970</w:t>
      </w:r>
    </w:p>
    <w:p>
      <w:r>
        <w:t xml:space="preserve">@USER #beaboutit näkeekö kukaan Kaliforniassa, kuinka täysin puolustuskyvyttömiksi heidän asevalvontaohjelmansa tekee ihmisistä? Rohkeus tehokkaiden välineiden tukemana estää ihmishenkien menetyksen. Hyvä tämä kaveri! Ole valmis voittamaan hinnalla millä hyvänsä!</w:t>
      </w:r>
    </w:p>
    <w:p>
      <w:r>
        <w:rPr>
          <w:b/>
          <w:u w:val="single"/>
        </w:rPr>
        <w:t xml:space="preserve">786971</w:t>
      </w:r>
    </w:p>
    <w:p>
      <w:r>
        <w:t xml:space="preserve">@USER Tämän kirjoittaminen uudelleen on hankalaa.</w:t>
      </w:r>
    </w:p>
    <w:p>
      <w:r>
        <w:rPr>
          <w:b/>
          <w:u w:val="single"/>
        </w:rPr>
        <w:t xml:space="preserve">786972</w:t>
      </w:r>
    </w:p>
    <w:p>
      <w:r>
        <w:t xml:space="preserve">@USER @USER @USER @USER So ist es! #TheDeepState #Jesuiten #Cabal #satanistit #NWO #KalergiPlan ~ #KalergiPreis #WhiteGenocide #COMMUNISM #Antifa #AlbertPike1871 ‼️ #DrainTheSwamp #LockThemAllUp #Guantanamo #EXPROPRIATE #QAnon 🐇🕳️ @USER @USER @USER #POTUS45 #Trump2020</w:t>
      </w:r>
    </w:p>
    <w:p>
      <w:r>
        <w:rPr>
          <w:b/>
          <w:u w:val="single"/>
        </w:rPr>
        <w:t xml:space="preserve">786973</w:t>
      </w:r>
    </w:p>
    <w:p>
      <w:r>
        <w:t xml:space="preserve">@USER Lyön vetoa, että hänellä on ollut enemmän mulkkuja kuin käytetyllä neulatyynyllä! #MAGA 🇬🇧🇺🇸</w:t>
      </w:r>
    </w:p>
    <w:p>
      <w:r>
        <w:rPr>
          <w:b/>
          <w:u w:val="single"/>
        </w:rPr>
        <w:t xml:space="preserve">786974</w:t>
      </w:r>
    </w:p>
    <w:p>
      <w:r>
        <w:t xml:space="preserve">@USER @USER Hänen pitäisi, mutta hän ei luultavasti pysy hereillä niin kauan, että voisi lähteä maasta. Sanoi muuttavansa Uuteen-Seelantiin, mutta näköjään hän on yhä täällä. Harmi.</w:t>
      </w:r>
    </w:p>
    <w:p>
      <w:r>
        <w:rPr>
          <w:b/>
          <w:u w:val="single"/>
        </w:rPr>
        <w:t xml:space="preserve">786975</w:t>
      </w:r>
    </w:p>
    <w:p>
      <w:r>
        <w:t xml:space="preserve">@USER Olet kolmen parhaan joukossa. Syndikaattipomon joukossa ovat @USER ja @USER Olen varma, että te 3 olette valmiita jäämään eläkkeelle tyytyväisinä tietäen tämän. Lol. Olen ollut fani siitä asti kun lgn&amp;amp;f! Olemme kaikki kasvaneet.</w:t>
      </w:r>
    </w:p>
    <w:p>
      <w:r>
        <w:rPr>
          <w:b/>
          <w:u w:val="single"/>
        </w:rPr>
        <w:t xml:space="preserve">786976</w:t>
      </w:r>
    </w:p>
    <w:p>
      <w:r>
        <w:t xml:space="preserve">@USER @USER @USER @USER @USER @USER @USER Memeä levitettiin antifan mellakoiden aikana, ja vasemmisto joko jätti ne huomiotta tai juhli niitä eikä tietenkään hölmöillyt.</w:t>
      </w:r>
    </w:p>
    <w:p>
      <w:r>
        <w:rPr>
          <w:b/>
          <w:u w:val="single"/>
        </w:rPr>
        <w:t xml:space="preserve">786977</w:t>
      </w:r>
    </w:p>
    <w:p>
      <w:r>
        <w:t xml:space="preserve">@USER @USER @USER @USER @USER @USER @USER Antifa- haha se ei ole mikään suuri liike, mutta ok.</w:t>
      </w:r>
    </w:p>
    <w:p>
      <w:r>
        <w:rPr>
          <w:b/>
          <w:u w:val="single"/>
        </w:rPr>
        <w:t xml:space="preserve">786978</w:t>
      </w:r>
    </w:p>
    <w:p>
      <w:r>
        <w:t xml:space="preserve">@USER 2018-09-14 23:56 Congratulations! Et ole millään estolistalla, jonka voimme löytää kaapimalla julkisesti saatavilla olevia estolistoja Tarkista, että seuraajani ovat virheellisesti estettyjä henkilöitä - URL-osoite</w:t>
      </w:r>
    </w:p>
    <w:p>
      <w:r>
        <w:rPr>
          <w:b/>
          <w:u w:val="single"/>
        </w:rPr>
        <w:t xml:space="preserve">786979</w:t>
      </w:r>
    </w:p>
    <w:p>
      <w:r>
        <w:t xml:space="preserve">@USER @USER @USER @USER @USER Luulen, että kyseessä on poliittinen umpikuja - konservatiivit eivät aio äänestää GE:n pakottamiseksi ja TM ei aio sallia pysymistä äänestyslipulla ?</w:t>
      </w:r>
    </w:p>
    <w:p>
      <w:r>
        <w:rPr>
          <w:b/>
          <w:u w:val="single"/>
        </w:rPr>
        <w:t xml:space="preserve">786980</w:t>
      </w:r>
    </w:p>
    <w:p>
      <w:r>
        <w:t xml:space="preserve">.@USER Kansanäänestyksessä ei ollut kyse siitä, nouseeko BKT yhdellä prosentilla vai laskeeko se yhdellä prosentilla, vaan poliittisen liiton jättämisestä ja itsenäiseksi valtioksi tulemisesta! Tämä on asia, jota konservatiivit tai työväenpuolue eivät halua käsitellä." URL</w:t>
      </w:r>
    </w:p>
    <w:p>
      <w:r>
        <w:rPr>
          <w:b/>
          <w:u w:val="single"/>
        </w:rPr>
        <w:t xml:space="preserve">786981</w:t>
      </w:r>
    </w:p>
    <w:p>
      <w:r>
        <w:t xml:space="preserve">@USER Aivan kuten asevalvonta...Obozo on konservatiivien suurin voimavara vaalien voittamisessa...kun hän puhuu, me voitamme!  #RedWave</w:t>
      </w:r>
    </w:p>
    <w:p>
      <w:r>
        <w:rPr>
          <w:b/>
          <w:u w:val="single"/>
        </w:rPr>
        <w:t xml:space="preserve">786982</w:t>
      </w:r>
    </w:p>
    <w:p>
      <w:r>
        <w:t xml:space="preserve">@USER @USER Ehkä hän tekee hyvitystä ennen #OpenSelectionin läpimenoa konferenssissa.</w:t>
      </w:r>
    </w:p>
    <w:p>
      <w:r>
        <w:rPr>
          <w:b/>
          <w:u w:val="single"/>
        </w:rPr>
        <w:t xml:space="preserve">786983</w:t>
      </w:r>
    </w:p>
    <w:p>
      <w:r>
        <w:t xml:space="preserve">@USER Jos he myöntäisivät, että heitä johtavat yksinomaan seksuaalirikolliset ja että he palvelevat heitä, olisi vaikeampi tuomita liberaaleja ja vasemmistolaisia degeneroituneiksi poikkeaviksi kulttuurimarxisteiksi.</w:t>
      </w:r>
    </w:p>
    <w:p>
      <w:r>
        <w:rPr>
          <w:b/>
          <w:u w:val="single"/>
        </w:rPr>
        <w:t xml:space="preserve">786984</w:t>
      </w:r>
    </w:p>
    <w:p>
      <w:r>
        <w:t xml:space="preserve">@USER Olen niin iloinen, että lähdit! Et ansainnut tuota epäkunnioitusta, ja se olisi mitä todennäköisimmin vain pahentunut. Ansaitset jonkun, joka on YLPEÄ siitä, kuinka älykäs ja hämmästyttävä olet. Jonkun, joka ei halua himmentää hohtoasi saadakseen itselleen paremman olon.</w:t>
      </w:r>
    </w:p>
    <w:p>
      <w:r>
        <w:rPr>
          <w:b/>
          <w:u w:val="single"/>
        </w:rPr>
        <w:t xml:space="preserve">786985</w:t>
      </w:r>
    </w:p>
    <w:p>
      <w:r>
        <w:t xml:space="preserve">@USER MUINAISET HOMIES EI VOINUT OLLA KUKKO KYRVIÄ TAISTELEVAT KOSKA SE OLI KIRJAIMELLISESTI LAITONTA ATEENASSA FJSHDHJS</w:t>
      </w:r>
    </w:p>
    <w:p>
      <w:r>
        <w:rPr>
          <w:b/>
          <w:u w:val="single"/>
        </w:rPr>
        <w:t xml:space="preserve">786986</w:t>
      </w:r>
    </w:p>
    <w:p>
      <w:r>
        <w:t xml:space="preserve">@USER Doomentio</w:t>
      </w:r>
    </w:p>
    <w:p>
      <w:r>
        <w:rPr>
          <w:b/>
          <w:u w:val="single"/>
        </w:rPr>
        <w:t xml:space="preserve">786987</w:t>
      </w:r>
    </w:p>
    <w:p>
      <w:r>
        <w:t xml:space="preserve">@USER Hän on helvetin harhainen.</w:t>
      </w:r>
    </w:p>
    <w:p>
      <w:r>
        <w:rPr>
          <w:b/>
          <w:u w:val="single"/>
        </w:rPr>
        <w:t xml:space="preserve">786988</w:t>
      </w:r>
    </w:p>
    <w:p>
      <w:r>
        <w:t xml:space="preserve">@USER @USER @USER @USER @USER Eikö olekin hienoa, kuinka liberaalit jättävät huomiotta uhriensa tuskan, koska he ovat demokraatteja.  Se on todella sairasta.</w:t>
      </w:r>
    </w:p>
    <w:p>
      <w:r>
        <w:rPr>
          <w:b/>
          <w:u w:val="single"/>
        </w:rPr>
        <w:t xml:space="preserve">786989</w:t>
      </w:r>
    </w:p>
    <w:p>
      <w:r>
        <w:t xml:space="preserve">@USER Hän on niin hyvä mainos konservatiiveille.</w:t>
      </w:r>
    </w:p>
    <w:p>
      <w:r>
        <w:rPr>
          <w:b/>
          <w:u w:val="single"/>
        </w:rPr>
        <w:t xml:space="preserve">786990</w:t>
      </w:r>
    </w:p>
    <w:p>
      <w:r>
        <w:t xml:space="preserve">@USER Ei me emme voi menettää AB hän on kirjaimellisesti meidän koko hyökkäys</w:t>
      </w:r>
    </w:p>
    <w:p>
      <w:r>
        <w:rPr>
          <w:b/>
          <w:u w:val="single"/>
        </w:rPr>
        <w:t xml:space="preserve">786991</w:t>
      </w:r>
    </w:p>
    <w:p>
      <w:r>
        <w:t xml:space="preserve">@USER huomasi, että irtaannuit heti, kun senaatti alkoi puhua 4,2 prosentin kasvusta ja työntekijöiden palkankorotuksista.  Asemanne on niin kiero!!!!   Myös negatiivinen konservatiiveille ja ylistys liberaaleille!  #DrainTheDeepState #crookedmedia</w:t>
      </w:r>
    </w:p>
    <w:p>
      <w:r>
        <w:rPr>
          <w:b/>
          <w:u w:val="single"/>
        </w:rPr>
        <w:t xml:space="preserve">786992</w:t>
      </w:r>
    </w:p>
    <w:p>
      <w:r>
        <w:t xml:space="preserve">@USER En ole animefani missään nimessä, mutta pidän hänestä. Hän on söpöliini</w:t>
      </w:r>
    </w:p>
    <w:p>
      <w:r>
        <w:rPr>
          <w:b/>
          <w:u w:val="single"/>
        </w:rPr>
        <w:t xml:space="preserve">786993</w:t>
      </w:r>
    </w:p>
    <w:p>
      <w:r>
        <w:t xml:space="preserve">@USER Tunkeilijahälytys laukesi talossani tänä aamuna, mutta minulla on voimakas ase, jonka tämä kaveri haluaa ottaa minulta pois jättäen minut puolustuskyvyttömäksi. Sitä kutsutaan asevalvonnaksi eli aseiden kieltämiseksi.</w:t>
      </w:r>
    </w:p>
    <w:p>
      <w:r>
        <w:rPr>
          <w:b/>
          <w:u w:val="single"/>
        </w:rPr>
        <w:t xml:space="preserve">786994</w:t>
      </w:r>
    </w:p>
    <w:p>
      <w:r>
        <w:t xml:space="preserve">@USER Olet täysi mulkku 😡</w:t>
      </w:r>
    </w:p>
    <w:p>
      <w:r>
        <w:rPr>
          <w:b/>
          <w:u w:val="single"/>
        </w:rPr>
        <w:t xml:space="preserve">786995</w:t>
      </w:r>
    </w:p>
    <w:p>
      <w:r>
        <w:t xml:space="preserve">@USER No duh. Hän on sellainen. Hän puolustaa muita hyväksikäyttäjiä, jotta nämä puolustaisivat häntä.</w:t>
      </w:r>
    </w:p>
    <w:p>
      <w:r>
        <w:rPr>
          <w:b/>
          <w:u w:val="single"/>
        </w:rPr>
        <w:t xml:space="preserve">786996</w:t>
      </w:r>
    </w:p>
    <w:p>
      <w:r>
        <w:t xml:space="preserve">@USER @USER @USER @USER No sitten on kai täysin ok hyökätä hänen luonnettaan vastaan. Minun virheeni. Tarkoitan, että millä oikeudella amerikkalaisella, joka on joutunut aseväkivallan uhriksi, on ylipäätään oikeus vaatia tiukempia asevalvontalakeja?</w:t>
      </w:r>
    </w:p>
    <w:p>
      <w:r>
        <w:rPr>
          <w:b/>
          <w:u w:val="single"/>
        </w:rPr>
        <w:t xml:space="preserve">786997</w:t>
      </w:r>
    </w:p>
    <w:p>
      <w:r>
        <w:t xml:space="preserve">@USER Hän pilkkaa muita kuin uhreja, jotka väittävät olevansa uhreja.</w:t>
      </w:r>
    </w:p>
    <w:p>
      <w:r>
        <w:rPr>
          <w:b/>
          <w:u w:val="single"/>
        </w:rPr>
        <w:t xml:space="preserve">786998</w:t>
      </w:r>
    </w:p>
    <w:p>
      <w:r>
        <w:t xml:space="preserve">@USER Joka tapauksessa #NY on kusessa!!!!!</w:t>
      </w:r>
    </w:p>
    <w:p>
      <w:r>
        <w:rPr>
          <w:b/>
          <w:u w:val="single"/>
        </w:rPr>
        <w:t xml:space="preserve">786999</w:t>
      </w:r>
    </w:p>
    <w:p>
      <w:r>
        <w:t xml:space="preserve">@USER Pidän näistä twiiteistä, joista pidät.</w:t>
      </w:r>
    </w:p>
    <w:p>
      <w:r>
        <w:rPr>
          <w:b/>
          <w:u w:val="single"/>
        </w:rPr>
        <w:t xml:space="preserve">787000</w:t>
      </w:r>
    </w:p>
    <w:p>
      <w:r>
        <w:t xml:space="preserve">@USER Hän on pätevä. 😂😂😂😂</w:t>
      </w:r>
    </w:p>
    <w:p>
      <w:r>
        <w:rPr>
          <w:b/>
          <w:u w:val="single"/>
        </w:rPr>
        <w:t xml:space="preserve">787001</w:t>
      </w:r>
    </w:p>
    <w:p>
      <w:r>
        <w:t xml:space="preserve">@USER @USER @USER @USER @USER @USER @USER @USER Et ymmärtänyt asiaa. Et pidä siitä, että sinua kutsutaan valkoisen ylivallan kannattajaksi, koska kannatat Trumpia. Älä siis yleistä, että kaikki demarit tukevat antifaa ja väkivaltaa.</w:t>
      </w:r>
    </w:p>
    <w:p>
      <w:r>
        <w:rPr>
          <w:b/>
          <w:u w:val="single"/>
        </w:rPr>
        <w:t xml:space="preserve">787002</w:t>
      </w:r>
    </w:p>
    <w:p>
      <w:r>
        <w:t xml:space="preserve">@USER @USER Voit kääntyä, mutta se on hyvin vaikeaa ja lannistavaa. Jos vain isäsi on juutalainen, et ole juutalainen.</w:t>
      </w:r>
    </w:p>
    <w:p>
      <w:r>
        <w:rPr>
          <w:b/>
          <w:u w:val="single"/>
        </w:rPr>
        <w:t xml:space="preserve">787003</w:t>
      </w:r>
    </w:p>
    <w:p>
      <w:r>
        <w:t xml:space="preserve">@USER @USER Liberaalit toimivat tunteella. Eivät ymmärrä lakia. Sitten he menevät ympäriinsä tuomitsemaan every1 joka ei ole samaa mieltä heidän täysin perseestä järkensä kanssa. "Kukaan ei uskonut naisia 250 vuoteen. Uskotaan siis kaikkia naisia! Ai niin ja paskat oikeusjärjestelmästä! Miehet ovat sikoja. Hän on syyllinen!" Smh</w:t>
      </w:r>
    </w:p>
    <w:p>
      <w:r>
        <w:rPr>
          <w:b/>
          <w:u w:val="single"/>
        </w:rPr>
        <w:t xml:space="preserve">787004</w:t>
      </w:r>
    </w:p>
    <w:p>
      <w:r>
        <w:t xml:space="preserve">@USER kyse on vain sinusta ... yrität myydä tavaroitasi, älä huolehdi siitä, että kaikki menee poliittisesti päin helvettiä, sinun täytyy olla liberaali.</w:t>
      </w:r>
    </w:p>
    <w:p>
      <w:r>
        <w:rPr>
          <w:b/>
          <w:u w:val="single"/>
        </w:rPr>
        <w:t xml:space="preserve">787005</w:t>
      </w:r>
    </w:p>
    <w:p>
      <w:r>
        <w:t xml:space="preserve">@USER @USER @USER @USER @USER @USER @USER Sis hän on. Ja minä vastasin sinulle, mutta olet liian keskittynyt haukkumaan minua. Sis se on vain sinun mielipiteesi. Minun mielipiteeni on, että hän on monipuolinen artisti ja hänellä on monta hyvää albumia. Sano totuus sellaisena kuin se on. Sano vain, että vihaat Selenaa ja mene URL-osoitteeseen</w:t>
      </w:r>
    </w:p>
    <w:p>
      <w:r>
        <w:rPr>
          <w:b/>
          <w:u w:val="single"/>
        </w:rPr>
        <w:t xml:space="preserve">787006</w:t>
      </w:r>
    </w:p>
    <w:p>
      <w:r>
        <w:t xml:space="preserve">@USER Hänen ja Obaman täytyy kopioida toisiaan onko kenelläkään demokraatilla omaa ajatusta PLEASE !!!!</w:t>
      </w:r>
    </w:p>
    <w:p>
      <w:r>
        <w:rPr>
          <w:b/>
          <w:u w:val="single"/>
        </w:rPr>
        <w:t xml:space="preserve">787007</w:t>
      </w:r>
    </w:p>
    <w:p>
      <w:r>
        <w:t xml:space="preserve">@USER @USER @USER @USER Se ei yllättäisi minua yhtään. Aivan kuten he kutsuvat virheellisesti konservatiiveja fasisteiksi" ja oikeuttavat fyysisen hyökkäyksen heidän kimppuunsa. "Trump on natsi, tappakaa hänet!". On vain ajan kysymys, milloin he ehdottavat sitä."</w:t>
      </w:r>
    </w:p>
    <w:p>
      <w:r>
        <w:rPr>
          <w:b/>
          <w:u w:val="single"/>
        </w:rPr>
        <w:t xml:space="preserve">787008</w:t>
      </w:r>
    </w:p>
    <w:p>
      <w:r>
        <w:t xml:space="preserve">@USER Hei En oikeastaan välitä julkkiksista. Olen 9/10 ulkona julkkisuutisista, koska länsimaiset julkkikset eivät kiinnosta minua.  Jos jotain sinun pitäisi arvioida uudelleen sitä, miten suhtaudut julkkiksiin, koska sinä olet se, joka asettaa henkilökohtaisen koston jotakuta vastaan jostain syystä...</w:t>
      </w:r>
    </w:p>
    <w:p>
      <w:r>
        <w:rPr>
          <w:b/>
          <w:u w:val="single"/>
        </w:rPr>
        <w:t xml:space="preserve">787009</w:t>
      </w:r>
    </w:p>
    <w:p>
      <w:r>
        <w:t xml:space="preserve">@USER Olet uskomaton! Toivottavasti sinulla on uskomaton tulevaisuus. Kiitos panoksestasi tälle yhteisölle</w:t>
      </w:r>
    </w:p>
    <w:p>
      <w:r>
        <w:rPr>
          <w:b/>
          <w:u w:val="single"/>
        </w:rPr>
        <w:t xml:space="preserve">787010</w:t>
      </w:r>
    </w:p>
    <w:p>
      <w:r>
        <w:t xml:space="preserve">@USER @USER @USER @USER @USER @USER Vastauksessasi ei ole mitään järkeä.</w:t>
      </w:r>
    </w:p>
    <w:p>
      <w:r>
        <w:rPr>
          <w:b/>
          <w:u w:val="single"/>
        </w:rPr>
        <w:t xml:space="preserve">787011</w:t>
      </w:r>
    </w:p>
    <w:p>
      <w:r>
        <w:t xml:space="preserve">@USER Kyllä!!! Rakastan sitä! Olet kultaa! 🙏🏻❤️🙏🏻</w:t>
      </w:r>
    </w:p>
    <w:p>
      <w:r>
        <w:rPr>
          <w:b/>
          <w:u w:val="single"/>
        </w:rPr>
        <w:t xml:space="preserve">787012</w:t>
      </w:r>
    </w:p>
    <w:p>
      <w:r>
        <w:t xml:space="preserve">@USER @USER @USER @USER @USER @USER @USER @USER @USER @USER @USER @USER @USER @USER @USER @USER @USER @USER @USER @USER @USER @USER @USER @USER @USER @USER @USER @USER @USER</w:t>
      </w:r>
    </w:p>
    <w:p>
      <w:r>
        <w:rPr>
          <w:b/>
          <w:u w:val="single"/>
        </w:rPr>
        <w:t xml:space="preserve">787013</w:t>
      </w:r>
    </w:p>
    <w:p>
      <w:r>
        <w:t xml:space="preserve">@USER hän on</w:t>
      </w:r>
    </w:p>
    <w:p>
      <w:r>
        <w:rPr>
          <w:b/>
          <w:u w:val="single"/>
        </w:rPr>
        <w:t xml:space="preserve">787014</w:t>
      </w:r>
    </w:p>
    <w:p>
      <w:r>
        <w:t xml:space="preserve">@USER Itse asiassa hänellä oli raivokohtaus.</w:t>
      </w:r>
    </w:p>
    <w:p>
      <w:r>
        <w:rPr>
          <w:b/>
          <w:u w:val="single"/>
        </w:rPr>
        <w:t xml:space="preserve">787015</w:t>
      </w:r>
    </w:p>
    <w:p>
      <w:r>
        <w:t xml:space="preserve">@USER Hän on! 🙏🏻❤️</w:t>
      </w:r>
    </w:p>
    <w:p>
      <w:r>
        <w:rPr>
          <w:b/>
          <w:u w:val="single"/>
        </w:rPr>
        <w:t xml:space="preserve">787016</w:t>
      </w:r>
    </w:p>
    <w:p>
      <w:r>
        <w:t xml:space="preserve">@USER Tietenkin olet!!</w:t>
      </w:r>
    </w:p>
    <w:p>
      <w:r>
        <w:rPr>
          <w:b/>
          <w:u w:val="single"/>
        </w:rPr>
        <w:t xml:space="preserve">787017</w:t>
      </w:r>
    </w:p>
    <w:p>
      <w:r>
        <w:t xml:space="preserve">@USER Milloin LVMPD ja MGM joutuvat vastuuseen #VegasShootingista ja sen myöhemmästä peittelystä &amp;amp; polven jerk Gun Control? Onko kenenkään muun mielestä outoa, että ensimmäinen valvontakameravideo, jonka MGM julkaisi, oli yksinoikeudella New York Timesille?</w:t>
      </w:r>
    </w:p>
    <w:p>
      <w:r>
        <w:rPr>
          <w:b/>
          <w:u w:val="single"/>
        </w:rPr>
        <w:t xml:space="preserve">787018</w:t>
      </w:r>
    </w:p>
    <w:p>
      <w:r>
        <w:t xml:space="preserve">#DueProcess ei ole sallittua #Konservatiiveille, mutta #dokumentoituja todisteita #Demokraattia vastaan ei voi uskoa #DoubleStandards #ConfirmKavanaughNow URL-osoite</w:t>
      </w:r>
    </w:p>
    <w:p>
      <w:r>
        <w:rPr>
          <w:b/>
          <w:u w:val="single"/>
        </w:rPr>
        <w:t xml:space="preserve">787019</w:t>
      </w:r>
    </w:p>
    <w:p>
      <w:r>
        <w:t xml:space="preserve">@USER Ilmoittautuminen väärennettyyn ampumiseen. URL</w:t>
      </w:r>
    </w:p>
    <w:p>
      <w:r>
        <w:rPr>
          <w:b/>
          <w:u w:val="single"/>
        </w:rPr>
        <w:t xml:space="preserve">787020</w:t>
      </w:r>
    </w:p>
    <w:p>
      <w:r>
        <w:t xml:space="preserve">@USER @USER @USER @USER Sääli, ettet ole televisiossa.</w:t>
      </w:r>
    </w:p>
    <w:p>
      <w:r>
        <w:rPr>
          <w:b/>
          <w:u w:val="single"/>
        </w:rPr>
        <w:t xml:space="preserve">787021</w:t>
      </w:r>
    </w:p>
    <w:p>
      <w:r>
        <w:t xml:space="preserve">@USER Miksi tekisit tämän viikonloppuna, jolloin Stanley Parkissa on suuri festivaali ja Nelson Street suljetaan Burrardin kohdalta?</w:t>
      </w:r>
    </w:p>
    <w:p>
      <w:r>
        <w:rPr>
          <w:b/>
          <w:u w:val="single"/>
        </w:rPr>
        <w:t xml:space="preserve">787022</w:t>
      </w:r>
    </w:p>
    <w:p>
      <w:r>
        <w:t xml:space="preserve">#RSSReachesOut niin sanotut liberaalit paljastuvat ..Haluavat puhua terrorivaltion kanssa .. Mutta boikotoida RSS-tapahtumaa.</w:t>
      </w:r>
    </w:p>
    <w:p>
      <w:r>
        <w:rPr>
          <w:b/>
          <w:u w:val="single"/>
        </w:rPr>
        <w:t xml:space="preserve">787023</w:t>
      </w:r>
    </w:p>
    <w:p>
      <w:r>
        <w:t xml:space="preserve">@USER Lol heillä ei ole aavistustakaan siitä, että natsit olivat sosialisteja. Heidän täydellinen kyvyttömyytensä ymmärtää todellisuutta on niin tajunnanräjäyttävää. Antifa ei ole mitään paskaa, joka vaatii sisällissotaa orjuuden puolustamiseksi. Konfederaatio piti Lincolnia myös fasistina... hmmmm.</w:t>
      </w:r>
    </w:p>
    <w:p>
      <w:r>
        <w:rPr>
          <w:b/>
          <w:u w:val="single"/>
        </w:rPr>
        <w:t xml:space="preserve">787024</w:t>
      </w:r>
    </w:p>
    <w:p>
      <w:r>
        <w:t xml:space="preserve">@KÄYTTÄJÄ @KÄYTTÄJÄ Lol nämä ovat jännittäviä aikoja..." Luoja, hän on pahin"</w:t>
      </w:r>
    </w:p>
    <w:p>
      <w:r>
        <w:rPr>
          <w:b/>
          <w:u w:val="single"/>
        </w:rPr>
        <w:t xml:space="preserve">787025</w:t>
      </w:r>
    </w:p>
    <w:p>
      <w:r>
        <w:t xml:space="preserve">(Hienoa, Gov.) Gov. Cuomo saa maan suurimman asevalvontaryhmän tuen: URL @USER @USER @USER @USER @USER @USER @USER @USER @USER @USER @USER @USER @USER @USER @USER @USER @USER @USER @USER @USER @USER @USER @USER</w:t>
      </w:r>
    </w:p>
    <w:p>
      <w:r>
        <w:rPr>
          <w:b/>
          <w:u w:val="single"/>
        </w:rPr>
        <w:t xml:space="preserve">787026</w:t>
      </w:r>
    </w:p>
    <w:p>
      <w:r>
        <w:t xml:space="preserve">@USER Samin esitys toimii. Vannon, että hän näyttelee!</w:t>
      </w:r>
    </w:p>
    <w:p>
      <w:r>
        <w:rPr>
          <w:b/>
          <w:u w:val="single"/>
        </w:rPr>
        <w:t xml:space="preserve">787027</w:t>
      </w:r>
    </w:p>
    <w:p>
      <w:r>
        <w:t xml:space="preserve">@USER @USER Tuo on Rachel Madcow'n äiti. Ei epäilystäkään siitä !</w:t>
      </w:r>
    </w:p>
    <w:p>
      <w:r>
        <w:rPr>
          <w:b/>
          <w:u w:val="single"/>
        </w:rPr>
        <w:t xml:space="preserve">787028</w:t>
      </w:r>
    </w:p>
    <w:p>
      <w:r>
        <w:t xml:space="preserve">@USER En usko, että hän teki paljon tämän tavoitteen saavuttamiseksi!</w:t>
      </w:r>
    </w:p>
    <w:p>
      <w:r>
        <w:rPr>
          <w:b/>
          <w:u w:val="single"/>
        </w:rPr>
        <w:t xml:space="preserve">787029</w:t>
      </w:r>
    </w:p>
    <w:p>
      <w:r>
        <w:t xml:space="preserve">@USER Joten tämä kaikki piilotetaan, kuten liberaalit piilottivat kaiken epäonnistuneesta Nipigonin sillasta?!?!?! Huh? Meidän rahamme ja meidät estetään saamasta totuutta, se kuvottaa minua. He ovat kommunisteja.</w:t>
      </w:r>
    </w:p>
    <w:p>
      <w:r>
        <w:rPr>
          <w:b/>
          <w:u w:val="single"/>
        </w:rPr>
        <w:t xml:space="preserve">787030</w:t>
      </w:r>
    </w:p>
    <w:p>
      <w:r>
        <w:t xml:space="preserve">@USER Onnittelut #POTUS #MAGA</w:t>
      </w:r>
    </w:p>
    <w:p>
      <w:r>
        <w:rPr>
          <w:b/>
          <w:u w:val="single"/>
        </w:rPr>
        <w:t xml:space="preserve">787031</w:t>
      </w:r>
    </w:p>
    <w:p>
      <w:r>
        <w:t xml:space="preserve">Harmi, että elämä on surkeaa 4 u #schiff4brains 😂 ur going down along wi ur other CRIMINAL friends. Ainoa punainen viiva, joka on ylitetty, on LIES U TELL. U will never be anything more than the belly of a SNAKE #MAGA #TRUMP2020 #schiff4brains URL URL</w:t>
      </w:r>
    </w:p>
    <w:p>
      <w:r>
        <w:rPr>
          <w:b/>
          <w:u w:val="single"/>
        </w:rPr>
        <w:t xml:space="preserve">787032</w:t>
      </w:r>
    </w:p>
    <w:p>
      <w:r>
        <w:t xml:space="preserve">@USER @USER Keskitytään Kavanaugh'hon. Muiden tapausten esiin tuominen tekopyhyyttä koskevan väitteen esittämiseksi on epäolennaista. Se on kuin sanoisi: "Ei tutkita tätä pankkiryöstöä, koska liberaalit ovat ryöstäneet muitakin pankkeja.". Yrittäkää keskittyä."</w:t>
      </w:r>
    </w:p>
    <w:p>
      <w:r>
        <w:rPr>
          <w:b/>
          <w:u w:val="single"/>
        </w:rPr>
        <w:t xml:space="preserve">787033</w:t>
      </w:r>
    </w:p>
    <w:p>
      <w:r>
        <w:t xml:space="preserve"> Bot bot bot bot.</w:t>
      </w:r>
    </w:p>
    <w:p>
      <w:r>
        <w:rPr>
          <w:b/>
          <w:u w:val="single"/>
        </w:rPr>
        <w:t xml:space="preserve">787034</w:t>
      </w:r>
    </w:p>
    <w:p>
      <w:r>
        <w:t xml:space="preserve">#prouduncle 😍 hän on kaikista hienoin cheerleader💙 te amo stinky butt💝 URL</w:t>
      </w:r>
    </w:p>
    <w:p>
      <w:r>
        <w:rPr>
          <w:b/>
          <w:u w:val="single"/>
        </w:rPr>
        <w:t xml:space="preserve">787035</w:t>
      </w:r>
    </w:p>
    <w:p>
      <w:r>
        <w:t xml:space="preserve">@KÄYTTÄJÄ @KÄYTTÄJÄ Hän on valmis täällä.</w:t>
      </w:r>
    </w:p>
    <w:p>
      <w:r>
        <w:rPr>
          <w:b/>
          <w:u w:val="single"/>
        </w:rPr>
        <w:t xml:space="preserve">787036</w:t>
      </w:r>
    </w:p>
    <w:p>
      <w:r>
        <w:t xml:space="preserve">@USER @USER @USER @USER @USER @USER @USER @USER @USER @USER @USER @USER @USER @USER @USER @USER @USER @USER Kiitos tuestasi.</w:t>
      </w:r>
    </w:p>
    <w:p>
      <w:r>
        <w:rPr>
          <w:b/>
          <w:u w:val="single"/>
        </w:rPr>
        <w:t xml:space="preserve">787037</w:t>
      </w:r>
    </w:p>
    <w:p>
      <w:r>
        <w:t xml:space="preserve">@KÄYTTÄJÄ @KÄYTTÄJÄ mitä tämä paska on täällä? Näytin myös puolalaisille ystävilleni ja he ovat melko lauenneet.</w:t>
      </w:r>
    </w:p>
    <w:p>
      <w:r>
        <w:rPr>
          <w:b/>
          <w:u w:val="single"/>
        </w:rPr>
        <w:t xml:space="preserve">787038</w:t>
      </w:r>
    </w:p>
    <w:p>
      <w:r>
        <w:t xml:space="preserve">@USER Muista Tina. Voit aina nukkua, kun olet kuollut! URL:</w:t>
      </w:r>
    </w:p>
    <w:p>
      <w:r>
        <w:rPr>
          <w:b/>
          <w:u w:val="single"/>
        </w:rPr>
        <w:t xml:space="preserve">787039</w:t>
      </w:r>
    </w:p>
    <w:p>
      <w:r>
        <w:t xml:space="preserve">@KÄYTTÄJÄ @KÄYTTÄJÄ PURP HÄN ON CHRIS.... OLEN OIKEA CJ TOISTAISEKSI 😂 #PSA</w:t>
      </w:r>
    </w:p>
    <w:p>
      <w:r>
        <w:rPr>
          <w:b/>
          <w:u w:val="single"/>
        </w:rPr>
        <w:t xml:space="preserve">787040</w:t>
      </w:r>
    </w:p>
    <w:p>
      <w:r>
        <w:t xml:space="preserve">@USER PLELLEEAAAASEEEEEEE KIRJAIMELLISESTI NYYHKYTIN NIIN KOVASTI TÄMÄN RUUDUN ÄÄRELLÄ, KUKA HÄN LUULEE NÄYTTÄVÄNSÄ NIIN KAUNIILTA, KUN HÄN SLEEEEEEEEEPSÄÄ</w:t>
      </w:r>
    </w:p>
    <w:p>
      <w:r>
        <w:rPr>
          <w:b/>
          <w:u w:val="single"/>
        </w:rPr>
        <w:t xml:space="preserve">787041</w:t>
      </w:r>
    </w:p>
    <w:p>
      <w:r>
        <w:t xml:space="preserve">@KÄYTTÄJÄ @KÄYTTÄJÄ voisitko kertoa jiminille vaikka hän tietäisikin kuinka mahtava hän on ja että hän todella pelasti henkeni ei vitsi olemme todella kiitollisia ja ole turvassa ja terveenä rukoilen puolestasi joka ikinen päivä ja minuutti, että olet suojattu ja turvallinen 💜Kiitos @KÄYTTÄJÄ</w:t>
      </w:r>
    </w:p>
    <w:p>
      <w:r>
        <w:rPr>
          <w:b/>
          <w:u w:val="single"/>
        </w:rPr>
        <w:t xml:space="preserve">787042</w:t>
      </w:r>
    </w:p>
    <w:p>
      <w:r>
        <w:t xml:space="preserve">@KÄYTTÄJÄ Sen @KÄYTTÄJÄN vika..hän on huijari</w:t>
      </w:r>
    </w:p>
    <w:p>
      <w:r>
        <w:rPr>
          <w:b/>
          <w:u w:val="single"/>
        </w:rPr>
        <w:t xml:space="preserve">787043</w:t>
      </w:r>
    </w:p>
    <w:p>
      <w:r>
        <w:t xml:space="preserve">@USER Pidä tämä oikeasti? Luenko minä tuon oikein? Kaikki on ilmaista?</w:t>
      </w:r>
    </w:p>
    <w:p>
      <w:r>
        <w:rPr>
          <w:b/>
          <w:u w:val="single"/>
        </w:rPr>
        <w:t xml:space="preserve">787044</w:t>
      </w:r>
    </w:p>
    <w:p>
      <w:r>
        <w:t xml:space="preserve">@USER @USER @USER @USER Voi, ja korkeampi työttömyys ja noitavainot ja lynkkausjoukot ja antifa-kommunistien paraatit ... saatte kaiken tuon paskan ja voitte antaa Hollywoodin päättää, miltä teistä tuntuu.</w:t>
      </w:r>
    </w:p>
    <w:p>
      <w:r>
        <w:rPr>
          <w:b/>
          <w:u w:val="single"/>
        </w:rPr>
        <w:t xml:space="preserve">787045</w:t>
      </w:r>
    </w:p>
    <w:p>
      <w:r>
        <w:t xml:space="preserve">@USER @USER @USER @USER @USER wow @USER haluammeko juuri tällaisia ihmisiä opettamaan jo valmiiksi hämmentyneitä vuosituhatlapsia?</w:t>
      </w:r>
    </w:p>
    <w:p>
      <w:r>
        <w:rPr>
          <w:b/>
          <w:u w:val="single"/>
        </w:rPr>
        <w:t xml:space="preserve">787046</w:t>
      </w:r>
    </w:p>
    <w:p>
      <w:r>
        <w:t xml:space="preserve">@USER Luulen, että hän on loukkaantunut</w:t>
      </w:r>
    </w:p>
    <w:p>
      <w:r>
        <w:rPr>
          <w:b/>
          <w:u w:val="single"/>
        </w:rPr>
        <w:t xml:space="preserve">787047</w:t>
      </w:r>
    </w:p>
    <w:p>
      <w:r>
        <w:t xml:space="preserve">@USER Mahtavaa työtä herra presidentti Trump!!!  MAGA</w:t>
      </w:r>
    </w:p>
    <w:p>
      <w:r>
        <w:rPr>
          <w:b/>
          <w:u w:val="single"/>
        </w:rPr>
        <w:t xml:space="preserve">787048</w:t>
      </w:r>
    </w:p>
    <w:p>
      <w:r>
        <w:t xml:space="preserve">@USER KAIKKI on ongelma muslimien kanssa..Mene asumaan toiseen maahan kuten Iraniin...</w:t>
      </w:r>
    </w:p>
    <w:p>
      <w:r>
        <w:rPr>
          <w:b/>
          <w:u w:val="single"/>
        </w:rPr>
        <w:t xml:space="preserve">787049</w:t>
      </w:r>
    </w:p>
    <w:p>
      <w:r>
        <w:t xml:space="preserve">@USER @USER @USER @USER @USER @USER @USER En myöntänyt mitään! Lue twiittini uudestaan kiitos! Englanti on kolmas kieleni, mutta olen melko hyvä siinä! Antifat ovat natseja! He voivat nimetä itsensä Messiaaksi, he olisivat silti roistoja, jotka taistelevat vapautta ja sananvapautta vastaan! Muuten, vapaa puhe ei ole vihapuhetta. Miehet pystyyn!</w:t>
      </w:r>
    </w:p>
    <w:p>
      <w:r>
        <w:rPr>
          <w:b/>
          <w:u w:val="single"/>
        </w:rPr>
        <w:t xml:space="preserve">787050</w:t>
      </w:r>
    </w:p>
    <w:p>
      <w:r>
        <w:t xml:space="preserve">@USER @USER Niin, tarvitsemme Euroopan kaltaisia aselakeja, jotta pahojen ihmisten on todella vaikea saada aseita.  URL Te ihmiset olette tietämättömiä aseista.</w:t>
      </w:r>
    </w:p>
    <w:p>
      <w:r>
        <w:rPr>
          <w:b/>
          <w:u w:val="single"/>
        </w:rPr>
        <w:t xml:space="preserve">787051</w:t>
      </w:r>
    </w:p>
    <w:p>
      <w:r>
        <w:t xml:space="preserve">@USER Holder pidätettiin kongressin halventamisesta. Miksi ei ole vankilassa Fast and Furiousista? Entä murhasta?</w:t>
      </w:r>
    </w:p>
    <w:p>
      <w:r>
        <w:rPr>
          <w:b/>
          <w:u w:val="single"/>
        </w:rPr>
        <w:t xml:space="preserve">787052</w:t>
      </w:r>
    </w:p>
    <w:p>
      <w:r>
        <w:t xml:space="preserve">@USER paljastaa nämä demonit, jotka rikkovat perustuslakiamme väkivallalla &amp;amp; uhkaukset johtaa hallitusta sen sijaan, että voittaisivat äänestyksissä! Nimeä heidät kotimaisiksi terroristeiksi ja vangitse heidät kaikki.</w:t>
      </w:r>
    </w:p>
    <w:p>
      <w:r>
        <w:rPr>
          <w:b/>
          <w:u w:val="single"/>
        </w:rPr>
        <w:t xml:space="preserve">787053</w:t>
      </w:r>
    </w:p>
    <w:p>
      <w:r>
        <w:t xml:space="preserve">@USER @USER @USER @USER @USER @USER @USER @USER @USER @USER @USER @USER @USER @USER @USER @USER @USER @USER @USER @USER @USER @USER @USER @USER @USER @USER @USER @USER @USER @USER @USER @USER @USER @USER @USER @USER @USER @USER @USER  Ja Antifa.</w:t>
      </w:r>
    </w:p>
    <w:p>
      <w:r>
        <w:rPr>
          <w:b/>
          <w:u w:val="single"/>
        </w:rPr>
        <w:t xml:space="preserve">787054</w:t>
      </w:r>
    </w:p>
    <w:p>
      <w:r>
        <w:t xml:space="preserve">@USER @USER Kavanaugh oli ehdolla jo yli vuosi sitten. Jos liberaalit ajattelevat, että tämä on hyvä ajatus, kuvitelkaa, kuinka monta ihmistä tulevaisuudessa nollatodisteita 30+ vuotta myöhemmin, mukaan lukien missä ja vuosi voi syyttää ihmisiä sitten pilata heidän elämänsä, mukaan lukien nämä liberaalit ja poliitikot.</w:t>
      </w:r>
    </w:p>
    <w:p>
      <w:r>
        <w:rPr>
          <w:b/>
          <w:u w:val="single"/>
        </w:rPr>
        <w:t xml:space="preserve">787055</w:t>
      </w:r>
    </w:p>
    <w:p>
      <w:r>
        <w:t xml:space="preserve">@USER Tässä @USER auttaa parantamaan sitä, miten naisia seurataan urheilussa. 🙄 URL</w:t>
      </w:r>
    </w:p>
    <w:p>
      <w:r>
        <w:rPr>
          <w:b/>
          <w:u w:val="single"/>
        </w:rPr>
        <w:t xml:space="preserve">787056</w:t>
      </w:r>
    </w:p>
    <w:p>
      <w:r>
        <w:t xml:space="preserve">@USER 😅😅😅😅😅😅😅😅😅 asevalvonta hauskaa patsas tyhmä lapsi pöydän alla aikovat muuttaa ihmisiä, jos näin on, he ovat tyhmiä, koska en aio luopua ampuma-aseideni tai sananvapauden tai oikeuksiani kenellekään tai hallitukselle! Haistakaa vittu!</w:t>
      </w:r>
    </w:p>
    <w:p>
      <w:r>
        <w:rPr>
          <w:b/>
          <w:u w:val="single"/>
        </w:rPr>
        <w:t xml:space="preserve">787057</w:t>
      </w:r>
    </w:p>
    <w:p>
      <w:r>
        <w:t xml:space="preserve">@USER @USER @USER @USER Republikaanien ohjelma -vie pois terveydenhuolto -haittaa ympäristöä -vie pois lapset -vie pois naisten oikeudet -ei usko oikeusvaltioon -äänestäjien tukahduttaminen -gerrymandering -vie pois sosiaaliturva -ei rajoja aseiden valvonnalle -räjäyttää talousarvion #VoteBlue2018</w:t>
      </w:r>
    </w:p>
    <w:p>
      <w:r>
        <w:rPr>
          <w:b/>
          <w:u w:val="single"/>
        </w:rPr>
        <w:t xml:space="preserve">787058</w:t>
      </w:r>
    </w:p>
    <w:p>
      <w:r>
        <w:t xml:space="preserve">@USER @USER Sitten voimme ehkä puhua liberaalien ja konservatiivien välisestä kaksinaismoraalista @USER Joku on aina uhri.</w:t>
      </w:r>
    </w:p>
    <w:p>
      <w:r>
        <w:rPr>
          <w:b/>
          <w:u w:val="single"/>
        </w:rPr>
        <w:t xml:space="preserve">787059</w:t>
      </w:r>
    </w:p>
    <w:p>
      <w:r>
        <w:t xml:space="preserve">@USER Hän on niin kaunis, mutta näyttää isältä.</w:t>
      </w:r>
    </w:p>
    <w:p>
      <w:r>
        <w:rPr>
          <w:b/>
          <w:u w:val="single"/>
        </w:rPr>
        <w:t xml:space="preserve">787060</w:t>
      </w:r>
    </w:p>
    <w:p>
      <w:r>
        <w:t xml:space="preserve">#QAnon @USER #MAGA Niille, jotka luulevat, ettei mitään tapahdu! URL</w:t>
      </w:r>
    </w:p>
    <w:p>
      <w:r>
        <w:rPr>
          <w:b/>
          <w:u w:val="single"/>
        </w:rPr>
        <w:t xml:space="preserve">787061</w:t>
      </w:r>
    </w:p>
    <w:p>
      <w:r>
        <w:t xml:space="preserve">Rosensteinin 300 asianajajaa "auttoi" Kavanaugh'n tarkastuksessa - nyt seksuaalisen hyväksikäytön syytteet URL, jotka ulottuvat hänen lukioaikaansa ja joita ei voida todistaa &amp; leima; Nimetty todistaja KIELTÄÄ #Pateettinen #VahvistaKavanaugh #PJNET #CCOT #maga #KAG2018 #Trump2020 #NoMoreProgressiveLiberals</w:t>
      </w:r>
    </w:p>
    <w:p>
      <w:r>
        <w:rPr>
          <w:b/>
          <w:u w:val="single"/>
        </w:rPr>
        <w:t xml:space="preserve">787062</w:t>
      </w:r>
    </w:p>
    <w:p>
      <w:r>
        <w:t xml:space="preserve">#sorrynotsorry Jos imetät lastasi, jolla on lopulta maitoallergia, ja vaihdat vain äidinmaidonkorvikkeeseen, oletko todella panostanut 100% vanhemmuuteen?! Ei, olet laiska! Muuta ruokavaliotasi laktoosittomaksi ja soijattomaksi, jotta lapsesi voi saada parasta parhaista.</w:t>
      </w:r>
    </w:p>
    <w:p>
      <w:r>
        <w:rPr>
          <w:b/>
          <w:u w:val="single"/>
        </w:rPr>
        <w:t xml:space="preserve">787063</w:t>
      </w:r>
    </w:p>
    <w:p>
      <w:r>
        <w:t xml:space="preserve">@USER Ikävä lukea tätä. Teet oikein ilmoittaessasi asiasta ja varoittaessasi meitä kaikkia niistä. Sanomattakin on selvää, ettet ole mikään niistä asioista, joita he sanovat. Pysy vahvana.</w:t>
      </w:r>
    </w:p>
    <w:p>
      <w:r>
        <w:rPr>
          <w:b/>
          <w:u w:val="single"/>
        </w:rPr>
        <w:t xml:space="preserve">787064</w:t>
      </w:r>
    </w:p>
    <w:p>
      <w:r>
        <w:t xml:space="preserve">@USER @USER Se ei ole kriisi" . Konservatiivien mielestä kaikki on kriisiä - turvapaikanhakijat, talous, TMX nyt NAFTA. Rauhoittukaa kaverit, aikuiset ovat huoneessa."</w:t>
      </w:r>
    </w:p>
    <w:p>
      <w:r>
        <w:rPr>
          <w:b/>
          <w:u w:val="single"/>
        </w:rPr>
        <w:t xml:space="preserve">787065</w:t>
      </w:r>
    </w:p>
    <w:p>
      <w:r>
        <w:t xml:space="preserve">@USER Onko kukaan entinen Obaman hallinnon henkilö ei vielä?  Näkyykö tässä kaava, ihmiset!  He todella tekevät tämän julkisesti. Msm on heidän kumppaninsa tässä maanpetoksessa.  Se on vallankaappausyritys!!!!</w:t>
      </w:r>
    </w:p>
    <w:p>
      <w:r>
        <w:rPr>
          <w:b/>
          <w:u w:val="single"/>
        </w:rPr>
        <w:t xml:space="preserve">787066</w:t>
      </w:r>
    </w:p>
    <w:p>
      <w:r>
        <w:t xml:space="preserve">@USER Kiitos, että pidät meidät ajatuksissasi ja olet niin ystävällinen faneille🌸❤️. Tiedäthän, että tämä siisti kissa tulee vetämään monta hienoa asiaa faniemme elämään!</w:t>
      </w:r>
    </w:p>
    <w:p>
      <w:r>
        <w:rPr>
          <w:b/>
          <w:u w:val="single"/>
        </w:rPr>
        <w:t xml:space="preserve">787067</w:t>
      </w:r>
    </w:p>
    <w:p>
      <w:r>
        <w:t xml:space="preserve">@USER Fuck u</w:t>
      </w:r>
    </w:p>
    <w:p>
      <w:r>
        <w:rPr>
          <w:b/>
          <w:u w:val="single"/>
        </w:rPr>
        <w:t xml:space="preserve">787068</w:t>
      </w:r>
    </w:p>
    <w:p>
      <w:r>
        <w:t xml:space="preserve">... Hän on meidän pohjoistähtemme, niiden monien tähtien joukossa, jotka katoavat täyttääkseen yötaivaan kirkkaudella." En voi alkaa 2 kuvitella tätä vanhempana, mutta olen niin kiitollinen &amp;amp; nöyrä siitä ajasta, vaikka se olisi kuinka lyhyt w/ niin monta loistavaa tähteä, jotka edelleen ohjaavat meitä kaikkia.... URL</w:t>
      </w:r>
    </w:p>
    <w:p>
      <w:r>
        <w:rPr>
          <w:b/>
          <w:u w:val="single"/>
        </w:rPr>
        <w:t xml:space="preserve">787069</w:t>
      </w:r>
    </w:p>
    <w:p>
      <w:r>
        <w:t xml:space="preserve">@USER Muista: Puhut samasta mediasta, joka ei koskaan kyseenalaista väitteitä, joiden mukaan kaikki oikeistolaiset ovat natseja ja Antifa on vain joukko mielenosoittajia.</w:t>
      </w:r>
    </w:p>
    <w:p>
      <w:r>
        <w:rPr>
          <w:b/>
          <w:u w:val="single"/>
        </w:rPr>
        <w:t xml:space="preserve">787070</w:t>
      </w:r>
    </w:p>
    <w:p>
      <w:r>
        <w:t xml:space="preserve">@USER Jep, tämä on maailma, jossa liberaalit haluavat elää.</w:t>
      </w:r>
    </w:p>
    <w:p>
      <w:r>
        <w:rPr>
          <w:b/>
          <w:u w:val="single"/>
        </w:rPr>
        <w:t xml:space="preserve">787071</w:t>
      </w:r>
    </w:p>
    <w:p>
      <w:r>
        <w:t xml:space="preserve">AAA DIBALES DONG😘😘😘😘 URL</w:t>
      </w:r>
    </w:p>
    <w:p>
      <w:r>
        <w:rPr>
          <w:b/>
          <w:u w:val="single"/>
        </w:rPr>
        <w:t xml:space="preserve">787072</w:t>
      </w:r>
    </w:p>
    <w:p>
      <w:r>
        <w:t xml:space="preserve">@USER Niggaz ostaa pillua nartut yrittää ostaa rakkautta...</w:t>
      </w:r>
    </w:p>
    <w:p>
      <w:r>
        <w:rPr>
          <w:b/>
          <w:u w:val="single"/>
        </w:rPr>
        <w:t xml:space="preserve">787073</w:t>
      </w:r>
    </w:p>
    <w:p>
      <w:r>
        <w:t xml:space="preserve">@USER @USER En usko, että hän on syyllinen....Tätähän te vasemmistolaiset teette... keksitte seksuaalisia väitteitä konservatiiveista.</w:t>
      </w:r>
    </w:p>
    <w:p>
      <w:r>
        <w:rPr>
          <w:b/>
          <w:u w:val="single"/>
        </w:rPr>
        <w:t xml:space="preserve">787074</w:t>
      </w:r>
    </w:p>
    <w:p>
      <w:r>
        <w:t xml:space="preserve">@USER Joo vaarallista kyseenalaistaa hajallaan oleva 35-vuotias tili, jota työnnetään nimityksen aattona, kun liberaalit sanovat, että he eivät pysähdy mihinkään suistamaan tuomari Kavanaghia tai mitä tahansa Trumpsin poimintoja? Poista tilisi...</w:t>
      </w:r>
    </w:p>
    <w:p>
      <w:r>
        <w:rPr>
          <w:b/>
          <w:u w:val="single"/>
        </w:rPr>
        <w:t xml:space="preserve">787075</w:t>
      </w:r>
    </w:p>
    <w:p>
      <w:r>
        <w:t xml:space="preserve">#TBT Se kerta, kun @USER julkaisi meidät blogissaan &amp;amp; tunsimme olevamme kaupungin siisteimmät lapset. 😎 #NCDD.org-blogista: The Village Square - #ReviveCivility #ToTheVillageSquare URL: Creating a Welcoming Environment with #Conservatives with The Village Square - #ReviveCivility #ToTheVillageSquare</w:t>
      </w:r>
    </w:p>
    <w:p>
      <w:r>
        <w:rPr>
          <w:b/>
          <w:u w:val="single"/>
        </w:rPr>
        <w:t xml:space="preserve">787076</w:t>
      </w:r>
    </w:p>
    <w:p>
      <w:r>
        <w:t xml:space="preserve">@USER #Rimmy4Antifa @USER Voiko tämä nuori työväenluokan proletaari liittyä aatteeseenne URL-osoite</w:t>
      </w:r>
    </w:p>
    <w:p>
      <w:r>
        <w:rPr>
          <w:b/>
          <w:u w:val="single"/>
        </w:rPr>
        <w:t xml:space="preserve">787077</w:t>
      </w:r>
    </w:p>
    <w:p>
      <w:r>
        <w:t xml:space="preserve">@USER @USER Olen myös kielletty hallussapitäjä kiitos Obaman ja hänen jokainen sotilas on PTSD hullu administration.Can't saada henkivakuutus joko.Still tukea NRA ja työtä he tekevät aseen rights.Hoping Trump korjaa vääryyksiä leimaamalla veteraanit keinona takaoven asevalvontaan</w:t>
      </w:r>
    </w:p>
    <w:p>
      <w:r>
        <w:rPr>
          <w:b/>
          <w:u w:val="single"/>
        </w:rPr>
        <w:t xml:space="preserve">787078</w:t>
      </w:r>
    </w:p>
    <w:p>
      <w:r>
        <w:t xml:space="preserve">@KÄYTTÄJÄ Ei siedä hölmöjä ja on nähnyt tarpeeksi paskaa yhdeksään elämään.</w:t>
      </w:r>
    </w:p>
    <w:p>
      <w:r>
        <w:rPr>
          <w:b/>
          <w:u w:val="single"/>
        </w:rPr>
        <w:t xml:space="preserve">787079</w:t>
      </w:r>
    </w:p>
    <w:p>
      <w:r>
        <w:t xml:space="preserve">@USER Hän on munamies.</w:t>
      </w:r>
    </w:p>
    <w:p>
      <w:r>
        <w:rPr>
          <w:b/>
          <w:u w:val="single"/>
        </w:rPr>
        <w:t xml:space="preserve">787080</w:t>
      </w:r>
    </w:p>
    <w:p>
      <w:r>
        <w:t xml:space="preserve">@USER @USER @USER @USER @USER @USER @USER @USER @USER @USER @USER @USER @USER @USER Anteeksi rakkaani tiedän, että olet pettynyt ehkä seison seuraavassa elämässäni ❤</w:t>
      </w:r>
    </w:p>
    <w:p>
      <w:r>
        <w:rPr>
          <w:b/>
          <w:u w:val="single"/>
        </w:rPr>
        <w:t xml:space="preserve">787081</w:t>
      </w:r>
    </w:p>
    <w:p>
      <w:r>
        <w:t xml:space="preserve">@USER Awww hänen taskuparkaansa. Kokeile jotain muuta</w:t>
      </w:r>
    </w:p>
    <w:p>
      <w:r>
        <w:rPr>
          <w:b/>
          <w:u w:val="single"/>
        </w:rPr>
        <w:t xml:space="preserve">787082</w:t>
      </w:r>
    </w:p>
    <w:p>
      <w:r>
        <w:t xml:space="preserve">@USER GOP, Konservatiivit, Evankeliset, Traditionalistit" Katolilaiset ovat kaikki tekopyhiä.""</w:t>
      </w:r>
    </w:p>
    <w:p>
      <w:r>
        <w:rPr>
          <w:b/>
          <w:u w:val="single"/>
        </w:rPr>
        <w:t xml:space="preserve">787083</w:t>
      </w:r>
    </w:p>
    <w:p>
      <w:r>
        <w:t xml:space="preserve">@USER @USER LMAO....YOU SUCK NFL</w:t>
      </w:r>
    </w:p>
    <w:p>
      <w:r>
        <w:rPr>
          <w:b/>
          <w:u w:val="single"/>
        </w:rPr>
        <w:t xml:space="preserve">787084</w:t>
      </w:r>
    </w:p>
    <w:p>
      <w:r>
        <w:t xml:space="preserve">@USER @USER @USER @USER @USER No, he leikkaavat 299 sivua pois ja korvaavat sen yhdellä, jossa sanotaan, että kaikki tarvitsevat enemmän klooria" Oletko pelkuri?"</w:t>
      </w:r>
    </w:p>
    <w:p>
      <w:r>
        <w:rPr>
          <w:b/>
          <w:u w:val="single"/>
        </w:rPr>
        <w:t xml:space="preserve">787085</w:t>
      </w:r>
    </w:p>
    <w:p>
      <w:r>
        <w:t xml:space="preserve">@USER Usko naista.  Kuka ihminen ilmoittautuisi vapaaehtoisesti siihen paskanjauhantaan, jonka hän kohta kokee, jos se ei olisi totta.  Olen solidaarinen Christine Blasey Fordille.</w:t>
      </w:r>
    </w:p>
    <w:p>
      <w:r>
        <w:rPr>
          <w:b/>
          <w:u w:val="single"/>
        </w:rPr>
        <w:t xml:space="preserve">787086</w:t>
      </w:r>
    </w:p>
    <w:p>
      <w:r>
        <w:t xml:space="preserve">@USER Kaikki kommunistidemokraattiset sosialistit ovat huonoja ihmisiä.</w:t>
      </w:r>
    </w:p>
    <w:p>
      <w:r>
        <w:rPr>
          <w:b/>
          <w:u w:val="single"/>
        </w:rPr>
        <w:t xml:space="preserve">787087</w:t>
      </w:r>
    </w:p>
    <w:p>
      <w:r>
        <w:t xml:space="preserve">@USER Hmmm...he suututtavat sitä väestönosaa, joka todella kannatti jalkapalloa, ja ovat järkyttyneitä siitä, että heidän lukumääränsä romahti?  Järkyttävää!</w:t>
      </w:r>
    </w:p>
    <w:p>
      <w:r>
        <w:rPr>
          <w:b/>
          <w:u w:val="single"/>
        </w:rPr>
        <w:t xml:space="preserve">787088</w:t>
      </w:r>
    </w:p>
    <w:p>
      <w:r>
        <w:t xml:space="preserve">*Saat kuukautiset* Sinä olet syy minun 𝓭𝔂𝓼𝓹𝓱𝓸𝓻𝓪</w:t>
      </w:r>
    </w:p>
    <w:p>
      <w:r>
        <w:rPr>
          <w:b/>
          <w:u w:val="single"/>
        </w:rPr>
        <w:t xml:space="preserve">787089</w:t>
      </w:r>
    </w:p>
    <w:p>
      <w:r>
        <w:t xml:space="preserve">@USER @USER Hyvänen aika. Näinkö me siis rauhoitamme antifa-väkeä?  Heitetään kananugetteja heidän päälleen?  Kuinka naurettavia he ovat?  Minusta se olisi hauskaa, jos sillä ei palkittaisi huonoa käytöstä.</w:t>
      </w:r>
    </w:p>
    <w:p>
      <w:r>
        <w:rPr>
          <w:b/>
          <w:u w:val="single"/>
        </w:rPr>
        <w:t xml:space="preserve">787090</w:t>
      </w:r>
    </w:p>
    <w:p>
      <w:r>
        <w:t xml:space="preserve">@USER @USER @USER @USER Se, että diagnoosi ei ole seksikäs, ei tarkoita, että se saa huonolaatuista hoitoa. Teet virheellisen oletuksen.</w:t>
      </w:r>
    </w:p>
    <w:p>
      <w:r>
        <w:rPr>
          <w:b/>
          <w:u w:val="single"/>
        </w:rPr>
        <w:t xml:space="preserve">787091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 ÄÄNESTÄ PUNAISTA!!! Tehdään #MAGA meidän 🇺🇸🇺🇸 puolesta. 📣Yaay!!! #MAGA!!! 🇺🇸🇺🇸🇺🇸🗽🗽🗽💥💥💥🔥🔥🔥🌪🌪🌪🌪🌪🌪🌪🌪</w:t>
      </w:r>
    </w:p>
    <w:p>
      <w:r>
        <w:rPr>
          <w:b/>
          <w:u w:val="single"/>
        </w:rPr>
        <w:t xml:space="preserve">787092</w:t>
      </w:r>
    </w:p>
    <w:p>
      <w:r>
        <w:t xml:space="preserve">@USER Antifa otti heidän paikkansa.</w:t>
      </w:r>
    </w:p>
    <w:p>
      <w:r>
        <w:rPr>
          <w:b/>
          <w:u w:val="single"/>
        </w:rPr>
        <w:t xml:space="preserve">787093</w:t>
      </w:r>
    </w:p>
    <w:p>
      <w:r>
        <w:t xml:space="preserve">@USER @USER Tämän vuoksi asevalvonta on niin kauhea ajatus riippumatta siitä, millä perusteluilla se johtaa tällaiseen.</w:t>
      </w:r>
    </w:p>
    <w:p>
      <w:r>
        <w:rPr>
          <w:b/>
          <w:u w:val="single"/>
        </w:rPr>
        <w:t xml:space="preserve">787094</w:t>
      </w:r>
    </w:p>
    <w:p>
      <w:r>
        <w:t xml:space="preserve">@USER Toistaiseksi ainoat ihmiset, joita ammutaan ja potkitaan ulos paikoista, ovat konservatiiveja. #MAGA #WalkAway #ConfirmKavanaugh</w:t>
      </w:r>
    </w:p>
    <w:p>
      <w:r>
        <w:rPr>
          <w:b/>
          <w:u w:val="single"/>
        </w:rPr>
        <w:t xml:space="preserve">787095</w:t>
      </w:r>
    </w:p>
    <w:p>
      <w:r>
        <w:t xml:space="preserve">@USER lol.. miksi he eivät koskaan tee sitä päähän protestoidakseen trumpia vastaan.. eikö nämä ihmiset kannata asevalvontaa? tweet tweet.  URL:</w:t>
      </w:r>
    </w:p>
    <w:p>
      <w:r>
        <w:rPr>
          <w:b/>
          <w:u w:val="single"/>
        </w:rPr>
        <w:t xml:space="preserve">787096</w:t>
      </w:r>
    </w:p>
    <w:p>
      <w:r>
        <w:t xml:space="preserve">@USER Joo en ota asevalvontapoliittisia neuvoja Jeanin yritykseltä. Sen lisäksi trumps die hard ovat melkein sen verran, että lumihiutaleista joita he väittävät inhoavansa ja itsestään on vaikea erottaa osaa ja arpaa</w:t>
      </w:r>
    </w:p>
    <w:p>
      <w:r>
        <w:rPr>
          <w:b/>
          <w:u w:val="single"/>
        </w:rPr>
        <w:t xml:space="preserve">787097</w:t>
      </w:r>
    </w:p>
    <w:p>
      <w:r>
        <w:t xml:space="preserve">@USER @USER @USER ⛏️ hmm... lähin emoji lapiolle... go figure...</w:t>
      </w:r>
    </w:p>
    <w:p>
      <w:r>
        <w:rPr>
          <w:b/>
          <w:u w:val="single"/>
        </w:rPr>
        <w:t xml:space="preserve">787098</w:t>
      </w:r>
    </w:p>
    <w:p>
      <w:r>
        <w:t xml:space="preserve">@USER @USER @USER Ei puhuta vioista rn. Jos tämä tapahtui, hän on 10000% syyllinen. Hankitaan ensin kohtuullinen määrä todisteita ennen kuin oletetaan hänen olevan syyllinen.</w:t>
      </w:r>
    </w:p>
    <w:p>
      <w:r>
        <w:rPr>
          <w:b/>
          <w:u w:val="single"/>
        </w:rPr>
        <w:t xml:space="preserve">787099</w:t>
      </w:r>
    </w:p>
    <w:p>
      <w:r>
        <w:t xml:space="preserve">@USER Donald Trump presidentiksi</w:t>
      </w:r>
    </w:p>
    <w:p>
      <w:r>
        <w:rPr>
          <w:b/>
          <w:u w:val="single"/>
        </w:rPr>
        <w:t xml:space="preserve">787100</w:t>
      </w:r>
    </w:p>
    <w:p>
      <w:r>
        <w:t xml:space="preserve"/>
      </w:r>
    </w:p>
    <w:p>
      <w:r>
        <w:rPr>
          <w:b/>
          <w:u w:val="single"/>
        </w:rPr>
        <w:t xml:space="preserve">787101</w:t>
      </w:r>
    </w:p>
    <w:p>
      <w:r>
        <w:t xml:space="preserve">#YESonKavanaugh Kyllä, koska se on oikein Kyllä, koska konservatiivit ovat vallassa Kyllä, koska demokraatit ovat surkeita ihmisiä Kyllä, koska olemme kyllästyneitä demokraattien kiukutteluun Kyllä, koska he HÄVITTÄVÄT HÄVITTÄVÄT VAALIT! Lisää lisää syitä!!!!</w:t>
      </w:r>
    </w:p>
    <w:p>
      <w:r>
        <w:rPr>
          <w:b/>
          <w:u w:val="single"/>
        </w:rPr>
        <w:t xml:space="preserve">787102</w:t>
      </w:r>
    </w:p>
    <w:p>
      <w:r>
        <w:t xml:space="preserve">@USER @USER Miksi, koska Ford syytti häntä jostain 36 vuotta sitten eikä suostu todistamaan. Liberaalit kuuntelivat tätä kuukausia ja tulivat esiin nyt. Minusta liberaalit ovat niitä, jotka ottivat riskin...</w:t>
      </w:r>
    </w:p>
    <w:p>
      <w:r>
        <w:rPr>
          <w:b/>
          <w:u w:val="single"/>
        </w:rPr>
        <w:t xml:space="preserve">787103</w:t>
      </w:r>
    </w:p>
    <w:p>
      <w:r>
        <w:t xml:space="preserve">#Manitoba - #NDP:n johtaja Wab Kinew #carbontaxista URL Oletteko ylpeitä itsestänne @USER ja @USER Annatteko NDP:n hyökätä oikealta? Olette kaikki yhtä hulluja kuin #Trudeau #Liberals #Winnipeg #Kanada #MBpoli</w:t>
      </w:r>
    </w:p>
    <w:p>
      <w:r>
        <w:rPr>
          <w:b/>
          <w:u w:val="single"/>
        </w:rPr>
        <w:t xml:space="preserve">787104</w:t>
      </w:r>
    </w:p>
    <w:p>
      <w:r>
        <w:t xml:space="preserve">@USER Hei !! Tapailit Anthony Weineriä !!!! Mitä se kertoo meistä sinusta ?</w:t>
      </w:r>
    </w:p>
    <w:p>
      <w:r>
        <w:rPr>
          <w:b/>
          <w:u w:val="single"/>
        </w:rPr>
        <w:t xml:space="preserve">787105</w:t>
      </w:r>
    </w:p>
    <w:p>
      <w:r>
        <w:t xml:space="preserve">@USER &amp;amp; sairastavat hyökkäyskoiransa ( #antiFa / #resist ) ja syyttävät oikeistoa.</w:t>
      </w:r>
    </w:p>
    <w:p>
      <w:r>
        <w:rPr>
          <w:b/>
          <w:u w:val="single"/>
        </w:rPr>
        <w:t xml:space="preserve">787106</w:t>
      </w:r>
    </w:p>
    <w:p>
      <w:r>
        <w:t xml:space="preserve">@USER HAHAHAHAHAHAHAHAHAHAHA!!!! Hänen on ehkä muutettava strategiaansa. Käyttäytyminen kuin hemmoteltu lapsi... kiukuttelemalla ja näyttämällä maailmalle, millainen kipeä luuseri hän on... kansallisessa televisiossa... ei ole hyvä tapa parantaa sitä, miten ketään" katsotaan."</w:t>
      </w:r>
    </w:p>
    <w:p>
      <w:r>
        <w:rPr>
          <w:b/>
          <w:u w:val="single"/>
        </w:rPr>
        <w:t xml:space="preserve">787107</w:t>
      </w:r>
    </w:p>
    <w:p>
      <w:r>
        <w:t xml:space="preserve">@USER @USER @USER @USER @USER @USER @USER @USER Voi se on ok, koska 45 käänsi tärkeimmän mielenterveyttä koskevan kysymyksen, hän pääsi eroon mielenterveysehdoista aseiden valvonnassa. Hienoa työtä! Mikä kaveri! Hän on valehtelija todistettu yli &amp;amp; yli uudelleen. Mutta te palvotte pois, se on teidän oikeutenne.</w:t>
      </w:r>
    </w:p>
    <w:p>
      <w:r>
        <w:rPr>
          <w:b/>
          <w:u w:val="single"/>
        </w:rPr>
        <w:t xml:space="preserve">787108</w:t>
      </w:r>
    </w:p>
    <w:p>
      <w:r>
        <w:t xml:space="preserve">@USER Ihmiset saavat sen seinästä riippumatta.   Vähän kuin aseiden valvontaa koskeva argumentti.</w:t>
      </w:r>
    </w:p>
    <w:p>
      <w:r>
        <w:rPr>
          <w:b/>
          <w:u w:val="single"/>
        </w:rPr>
        <w:t xml:space="preserve">787109</w:t>
      </w:r>
    </w:p>
    <w:p>
      <w:r>
        <w:t xml:space="preserve">@USER Olet hulvaton ja aivan liian hyvä minulle.</w:t>
      </w:r>
    </w:p>
    <w:p>
      <w:r>
        <w:rPr>
          <w:b/>
          <w:u w:val="single"/>
        </w:rPr>
        <w:t xml:space="preserve">787110</w:t>
      </w:r>
    </w:p>
    <w:p>
      <w:r>
        <w:t xml:space="preserve">@USER Nopea tapa saada itsesi hengiltä.  Kiitos Antifa!</w:t>
      </w:r>
    </w:p>
    <w:p>
      <w:r>
        <w:rPr>
          <w:b/>
          <w:u w:val="single"/>
        </w:rPr>
        <w:t xml:space="preserve">787111</w:t>
      </w:r>
    </w:p>
    <w:p>
      <w:r>
        <w:t xml:space="preserve">@USER Republikaanit aliarvioivat liberaalien kuumeen päästä eroon Trumpista.</w:t>
      </w:r>
    </w:p>
    <w:p>
      <w:r>
        <w:rPr>
          <w:b/>
          <w:u w:val="single"/>
        </w:rPr>
        <w:t xml:space="preserve">787112</w:t>
      </w:r>
    </w:p>
    <w:p>
      <w:r>
        <w:t xml:space="preserve">tämä ei voi olla laillista ... Vai mitä? #KAG #MAGA URL</w:t>
      </w:r>
    </w:p>
    <w:p>
      <w:r>
        <w:rPr>
          <w:b/>
          <w:u w:val="single"/>
        </w:rPr>
        <w:t xml:space="preserve">787113</w:t>
      </w:r>
    </w:p>
    <w:p>
      <w:r>
        <w:t xml:space="preserve">@USER WAPO mikä idiootti kommentti olet häpeäksi journalismia erittäin surullinen</w:t>
      </w:r>
    </w:p>
    <w:p>
      <w:r>
        <w:rPr>
          <w:b/>
          <w:u w:val="single"/>
        </w:rPr>
        <w:t xml:space="preserve">787114</w:t>
      </w:r>
    </w:p>
    <w:p>
      <w:r>
        <w:t xml:space="preserve">@USER @USER Hän on. Olemme sanoneet sitä jo vuosia. Christopher-setä on Tristan ja Carla-täti on Bickle.</w:t>
      </w:r>
    </w:p>
    <w:p>
      <w:r>
        <w:rPr>
          <w:b/>
          <w:u w:val="single"/>
        </w:rPr>
        <w:t xml:space="preserve">787115</w:t>
      </w:r>
    </w:p>
    <w:p>
      <w:r>
        <w:t xml:space="preserve">@USER Tuo on perseestä 👎</w:t>
      </w:r>
    </w:p>
    <w:p>
      <w:r>
        <w:rPr>
          <w:b/>
          <w:u w:val="single"/>
        </w:rPr>
        <w:t xml:space="preserve">787116</w:t>
      </w:r>
    </w:p>
    <w:p>
      <w:r>
        <w:t xml:space="preserve">@USER @USER Ik mitä muut räppärit ajattelevat hänestä. Mutta vain koska hän on huumeidenvastainen ja rehellisesti sanottuna pidän hänen musiikkiaan hyvänä.</w:t>
      </w:r>
    </w:p>
    <w:p>
      <w:r>
        <w:rPr>
          <w:b/>
          <w:u w:val="single"/>
        </w:rPr>
        <w:t xml:space="preserve">787117</w:t>
      </w:r>
    </w:p>
    <w:p>
      <w:r>
        <w:t xml:space="preserve">@USER Hyvää syntymäpäivää!</w:t>
      </w:r>
    </w:p>
    <w:p>
      <w:r>
        <w:rPr>
          <w:b/>
          <w:u w:val="single"/>
        </w:rPr>
        <w:t xml:space="preserve">787118</w:t>
      </w:r>
    </w:p>
    <w:p>
      <w:r>
        <w:t xml:space="preserve">@USER Hassua, kuinka liberaalit ja liberaalit tähdet vihaavat ihmisiä, jotka tekevät heidät ja antavat heille juuri sen maineen ja vallan, jota ilman he eivät voi elää.</w:t>
      </w:r>
    </w:p>
    <w:p>
      <w:r>
        <w:rPr>
          <w:b/>
          <w:u w:val="single"/>
        </w:rPr>
        <w:t xml:space="preserve">787119</w:t>
      </w:r>
    </w:p>
    <w:p>
      <w:r>
        <w:t xml:space="preserve">@USER Molemmat osapuolet ovat luvanneet muuria AIKUISESTI y pitäisikö kenenkään uskoa mitään, mitä he sanovat????? ?luvattu vuodesta 1986 lähtien?</w:t>
      </w:r>
    </w:p>
    <w:p>
      <w:r>
        <w:rPr>
          <w:b/>
          <w:u w:val="single"/>
        </w:rPr>
        <w:t xml:space="preserve">787120</w:t>
      </w:r>
    </w:p>
    <w:p>
      <w:r>
        <w:t xml:space="preserve">@USER @USER @USER @USER @USER Ollakseni reilu. Olen varma, että suurin osa liberaaleista on pelkkiä solumöhkäleitä...</w:t>
      </w:r>
    </w:p>
    <w:p>
      <w:r>
        <w:rPr>
          <w:b/>
          <w:u w:val="single"/>
        </w:rPr>
        <w:t xml:space="preserve">787121</w:t>
      </w:r>
    </w:p>
    <w:p>
      <w:r>
        <w:t xml:space="preserve">@USER Et ole jäsen. Häivy</w:t>
      </w:r>
    </w:p>
    <w:p>
      <w:r>
        <w:rPr>
          <w:b/>
          <w:u w:val="single"/>
        </w:rPr>
        <w:t xml:space="preserve">787122</w:t>
      </w:r>
    </w:p>
    <w:p>
      <w:r>
        <w:t xml:space="preserve">@USER En usko, että Jack tuntee kovinkaan monia konservatiiveja. En ole koskaan tavannut sellaista, joka ei olisi halunnut luennoida minulle siitä, miten kaikkea pitäisi "hoitaa kuin yritystä" ja meidän kaikkien pitäisi vain tehdä enemmän töitä ja noudattaa sääntöjä.</w:t>
      </w:r>
    </w:p>
    <w:p>
      <w:r>
        <w:rPr>
          <w:b/>
          <w:u w:val="single"/>
        </w:rPr>
        <w:t xml:space="preserve">787123</w:t>
      </w:r>
    </w:p>
    <w:p>
      <w:r>
        <w:t xml:space="preserve">@USER Sitten on aika nostaa syytteet Trumpia vastaan, jos olet lain kannattaja.</w:t>
      </w:r>
    </w:p>
    <w:p>
      <w:r>
        <w:rPr>
          <w:b/>
          <w:u w:val="single"/>
        </w:rPr>
        <w:t xml:space="preserve">787124</w:t>
      </w:r>
    </w:p>
    <w:p>
      <w:r>
        <w:t xml:space="preserve">@USER @USER Kohdeympäristö rikastuu jatkuvasti.</w:t>
      </w:r>
    </w:p>
    <w:p>
      <w:r>
        <w:rPr>
          <w:b/>
          <w:u w:val="single"/>
        </w:rPr>
        <w:t xml:space="preserve">787125</w:t>
      </w:r>
    </w:p>
    <w:p>
      <w:r>
        <w:t xml:space="preserve">@USER @USER Hän on niin inhottava tekopyhä!</w:t>
      </w:r>
    </w:p>
    <w:p>
      <w:r>
        <w:rPr>
          <w:b/>
          <w:u w:val="single"/>
        </w:rPr>
        <w:t xml:space="preserve">787126</w:t>
      </w:r>
    </w:p>
    <w:p>
      <w:r>
        <w:t xml:space="preserve">@KÄYTTÄJÄ @KÄYTTÄJÄ Myös tämä antaisi sinulle mahdollisuuden protestoida edelleen. Mutta ei pysäyttää puhujaa tai ryhmää. Hitler todella teki näin natsipuolueen alkuaikoina SS-ryhmä hakkasi poliitikkoja ja ihmisiä, jotka eivät olleet samaa mieltä heidän kanssaan. (Kuulostaa tutulta, haisee Antifalta.)</w:t>
      </w:r>
    </w:p>
    <w:p>
      <w:r>
        <w:rPr>
          <w:b/>
          <w:u w:val="single"/>
        </w:rPr>
        <w:t xml:space="preserve">787127</w:t>
      </w:r>
    </w:p>
    <w:p>
      <w:r>
        <w:t xml:space="preserve">@USER Älä odota tervettä järkeä liberaaleilta.</w:t>
      </w:r>
    </w:p>
    <w:p>
      <w:r>
        <w:rPr>
          <w:b/>
          <w:u w:val="single"/>
        </w:rPr>
        <w:t xml:space="preserve">787128</w:t>
      </w:r>
    </w:p>
    <w:p>
      <w:r>
        <w:t xml:space="preserve">@USER Kukaan ei välitä siitä, mitä @USER ajattelee tai haluaa. Häntä ei valittu haha. Eikä hän auta myöskään puoluettaan, joten pysy siellä, autat vain konservatiiveja. Edistysmieliset eivät pidä sinusta.</w:t>
      </w:r>
    </w:p>
    <w:p>
      <w:r>
        <w:rPr>
          <w:b/>
          <w:u w:val="single"/>
        </w:rPr>
        <w:t xml:space="preserve">787129</w:t>
      </w:r>
    </w:p>
    <w:p>
      <w:r>
        <w:t xml:space="preserve">@USER I FUCKING love this!!!! niin totta. ja itse asiassa juuri tällaisissa töissä oppii eniten.</w:t>
      </w:r>
    </w:p>
    <w:p>
      <w:r>
        <w:rPr>
          <w:b/>
          <w:u w:val="single"/>
        </w:rPr>
        <w:t xml:space="preserve">787130</w:t>
      </w:r>
    </w:p>
    <w:p>
      <w:r>
        <w:t xml:space="preserve">@USER Parasta, että et poikkea viestistä. Meidän on käytettävä jokainen kuolemantapaus aseiden syyttämiseen ja asevalvonnan edistämiseen. Todellisista syistä puhuminen vie huomion pois siitä. 🙉 #gunsense</w:t>
      </w:r>
    </w:p>
    <w:p>
      <w:r>
        <w:rPr>
          <w:b/>
          <w:u w:val="single"/>
        </w:rPr>
        <w:t xml:space="preserve">787131</w:t>
      </w:r>
    </w:p>
    <w:p>
      <w:r>
        <w:t xml:space="preserve">@USER @USER @USER @USER @USER Huh! Potti kasvaa kun valtuusto kasvaa...tässä tapauksessa se on vähennys...ja tuo 25m$ menee suoraan takaisin kaupungille poliisin asevalvontaan...jo ilmoitettu!</w:t>
      </w:r>
    </w:p>
    <w:p>
      <w:r>
        <w:rPr>
          <w:b/>
          <w:u w:val="single"/>
        </w:rPr>
        <w:t xml:space="preserve">787132</w:t>
      </w:r>
    </w:p>
    <w:p>
      <w:r>
        <w:t xml:space="preserve">@USER @USER #nope... Mm no way...ehkä on aika kysyä Skyltä mikä on mennyt pieleen? Koska #Foster CNN:llä on kirja ensin kuin KP twiittasi kirjasta....  Liberaalit... Trumpista amerikkalaisille ja Mm:stä briteille... En tiedä kumpi on pahin.</w:t>
      </w:r>
    </w:p>
    <w:p>
      <w:r>
        <w:rPr>
          <w:b/>
          <w:u w:val="single"/>
        </w:rPr>
        <w:t xml:space="preserve">787133</w:t>
      </w:r>
    </w:p>
    <w:p>
      <w:r>
        <w:t xml:space="preserve">@USER Voi sydämeni! Hän on kaunis. PALJON kauniimpi kuin upotussekoitin.</w:t>
      </w:r>
    </w:p>
    <w:p>
      <w:r>
        <w:rPr>
          <w:b/>
          <w:u w:val="single"/>
        </w:rPr>
        <w:t xml:space="preserve">787134</w:t>
      </w:r>
    </w:p>
    <w:p>
      <w:r>
        <w:t xml:space="preserve">Uuden lakiesityksen tavoitteena on lähettää naamioituneet Antifa-aktivistit vankilaan 15 vuodeksi @USER URL-osoite</w:t>
      </w:r>
    </w:p>
    <w:p>
      <w:r>
        <w:rPr>
          <w:b/>
          <w:u w:val="single"/>
        </w:rPr>
        <w:t xml:space="preserve">787135</w:t>
      </w:r>
    </w:p>
    <w:p>
      <w:r>
        <w:t xml:space="preserve">@USER On niin surullista, missä olemme Amerikassa nyt Liberaalien pitäisi olla tällaista mccarthyismia vastaan Kaikki u tarvitsee tehdä meitä syyttää vielä oli kiinalainen vakooja dem toimistossa 20 vuotta n media vain kohauttaa olkapäitään.</w:t>
      </w:r>
    </w:p>
    <w:p>
      <w:r>
        <w:rPr>
          <w:b/>
          <w:u w:val="single"/>
        </w:rPr>
        <w:t xml:space="preserve">787136</w:t>
      </w:r>
    </w:p>
    <w:p>
      <w:r>
        <w:t xml:space="preserve">Presidentti Trump taistelee amerikkalaisen työntekijän ja amerikkalaisten työpaikkojen puolesta! #MAGA URL</w:t>
      </w:r>
    </w:p>
    <w:p>
      <w:r>
        <w:rPr>
          <w:b/>
          <w:u w:val="single"/>
        </w:rPr>
        <w:t xml:space="preserve">787137</w:t>
      </w:r>
    </w:p>
    <w:p>
      <w:r>
        <w:t xml:space="preserve">@USER @USER On naurettavaa, että esittelet Kiinaa ja sen järkyttävää ihmisoikeustilannetta. Kiinassa äärimmäinen asevalvonta merkitsi vain kuolemaa miljoonille Kiinan kansalaisille valtion käsissä ... Historia on hyvin tunnettu.</w:t>
      </w:r>
    </w:p>
    <w:p>
      <w:r>
        <w:rPr>
          <w:b/>
          <w:u w:val="single"/>
        </w:rPr>
        <w:t xml:space="preserve">787138</w:t>
      </w:r>
    </w:p>
    <w:p>
      <w:r>
        <w:t xml:space="preserve">@USER miten sanomani liittyy aseiden valvontaan. jos poliisilaitokset eivät aseta syytteeseen omaa perhettään", on aika rajoittaa heidän pääsyään kaikkiin aseisiin. Poliisilaitos, joka on haluton tunnustamaan omat väärät tekonsa ja korjaamaan ne, ei ansaitse pääsyä aseisiin."</w:t>
      </w:r>
    </w:p>
    <w:p>
      <w:r>
        <w:rPr>
          <w:b/>
          <w:u w:val="single"/>
        </w:rPr>
        <w:t xml:space="preserve">787139</w:t>
      </w:r>
    </w:p>
    <w:p>
      <w:r>
        <w:t xml:space="preserve">@KÄYTTÄJÄ @KÄYTTÄJÄ Älä koskaan pysäytä lil ma *COUGH* "eddandflow" *COUGH* Voi paska, onko tuo minun Snapchatini, miten se lipsahti ulos?!  ...lisää mut 🙏🏼😩</w:t>
      </w:r>
    </w:p>
    <w:p>
      <w:r>
        <w:rPr>
          <w:b/>
          <w:u w:val="single"/>
        </w:rPr>
        <w:t xml:space="preserve">787140</w:t>
      </w:r>
    </w:p>
    <w:p>
      <w:r>
        <w:t xml:space="preserve">@USER @USER Pitikö Chuck Juanita Broderick uskottavana-Keith Ellisonin tyttöystävän kotiväkivallan uskottavana? Totuus on, että Chuck on paskan sekoittaja asian puolesta. Tässä tapauksessa - pilata miehen moitteeton ura - nolata hänen vaimonsa &amp;amp; tyttärensä - kaikki likainen päivän työ. Liberaalit tuhoavat sen, mistä eivät pidä.</w:t>
      </w:r>
    </w:p>
    <w:p>
      <w:r>
        <w:rPr>
          <w:b/>
          <w:u w:val="single"/>
        </w:rPr>
        <w:t xml:space="preserve">787141</w:t>
      </w:r>
    </w:p>
    <w:p>
      <w:r>
        <w:t xml:space="preserve">@USER kaikki mitä haluat on asevalvonta kun annat yritysten repiä meitä amerikkalaisia pois et nouse vastaan poliisit murhaavat aseettomia mustia amerikkalaisia poliisit ovat amerikkalaisten vihollisia siksi heidän vastaan @USER koska he haluavat tappaa mustia Amerikassa kiitos @USER</w:t>
      </w:r>
    </w:p>
    <w:p>
      <w:r>
        <w:rPr>
          <w:b/>
          <w:u w:val="single"/>
        </w:rPr>
        <w:t xml:space="preserve">787142</w:t>
      </w:r>
    </w:p>
    <w:p>
      <w:r>
        <w:t xml:space="preserve">1. Killshot 2. Asevalvonta 3. Rapin paholainen</w:t>
      </w:r>
    </w:p>
    <w:p>
      <w:r>
        <w:rPr>
          <w:b/>
          <w:u w:val="single"/>
        </w:rPr>
        <w:t xml:space="preserve">787143</w:t>
      </w:r>
    </w:p>
    <w:p>
      <w:r>
        <w:t xml:space="preserve">@USER Hollywoodin parhaat.</w:t>
      </w:r>
    </w:p>
    <w:p>
      <w:r>
        <w:rPr>
          <w:b/>
          <w:u w:val="single"/>
        </w:rPr>
        <w:t xml:space="preserve">787144</w:t>
      </w:r>
    </w:p>
    <w:p>
      <w:r>
        <w:t xml:space="preserve">#MondayMotivation Liberals backing Kavanaugh Accuser" high school episode to attack #SCOTUSpick - but praised #Adultery superstar #McCain - logic much? #MAGA #LiberalismIsAMentalDisorder URL URL</w:t>
      </w:r>
    </w:p>
    <w:p>
      <w:r>
        <w:rPr>
          <w:b/>
          <w:u w:val="single"/>
        </w:rPr>
        <w:t xml:space="preserve">787145</w:t>
      </w:r>
    </w:p>
    <w:p>
      <w:r>
        <w:t xml:space="preserve">@USER Epic fail</w:t>
      </w:r>
    </w:p>
    <w:p>
      <w:r>
        <w:rPr>
          <w:b/>
          <w:u w:val="single"/>
        </w:rPr>
        <w:t xml:space="preserve">787146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w:t>
      </w:r>
    </w:p>
    <w:p>
      <w:r>
        <w:rPr>
          <w:b/>
          <w:u w:val="single"/>
        </w:rPr>
        <w:t xml:space="preserve">787147</w:t>
      </w:r>
    </w:p>
    <w:p>
      <w:r>
        <w:t xml:space="preserve">@USER Toivon, että hän pysyy turvassa, ja hän on rohkea sielu. Olen NC:n rannikolla ja pysyn toistaiseksi paikoillani. Minua pelottaa, mutta en voi lähteä ilman mieheni. Hänen on jäätävä ja hoidettava vankilaa, jossa hän työskentelee.</w:t>
      </w:r>
    </w:p>
    <w:p>
      <w:r>
        <w:rPr>
          <w:b/>
          <w:u w:val="single"/>
        </w:rPr>
        <w:t xml:space="preserve">787148</w:t>
      </w:r>
    </w:p>
    <w:p>
      <w:r>
        <w:t xml:space="preserve">Ämmä valittaa yhtiölle minusta aulassamme lmaooo</w:t>
      </w:r>
    </w:p>
    <w:p>
      <w:r>
        <w:rPr>
          <w:b/>
          <w:u w:val="single"/>
        </w:rPr>
        <w:t xml:space="preserve">787149</w:t>
      </w:r>
    </w:p>
    <w:p>
      <w:r>
        <w:t xml:space="preserve">@KÄYTTÄJÄ Näin tänään jotain paskaa, joka sai minut haluamaan @ häntä ja kohteliaasti kysyä häneltä, voisinko olla hänen stylisti.... koska en ole täällä näiden 2000-luvun alun rannekorujen ja tarpeettomien asusteiden takia, kuten kuka on vastuussa? Minulla on muutama sana. URL</w:t>
      </w:r>
    </w:p>
    <w:p>
      <w:r>
        <w:rPr>
          <w:b/>
          <w:u w:val="single"/>
        </w:rPr>
        <w:t xml:space="preserve">787150</w:t>
      </w:r>
    </w:p>
    <w:p>
      <w:r>
        <w:t xml:space="preserve">@USER yyyy vittu ei ämmä päätimme molemmat olimme menneet steepppppp</w:t>
      </w:r>
    </w:p>
    <w:p>
      <w:r>
        <w:rPr>
          <w:b/>
          <w:u w:val="single"/>
        </w:rPr>
        <w:t xml:space="preserve">787151</w:t>
      </w:r>
    </w:p>
    <w:p>
      <w:r>
        <w:t xml:space="preserve">#Liberaalit tarttuvat todistamattomiin oljenkorsiin ... #NotPlastic URL</w:t>
      </w:r>
    </w:p>
    <w:p>
      <w:r>
        <w:rPr>
          <w:b/>
          <w:u w:val="single"/>
        </w:rPr>
        <w:t xml:space="preserve">787152</w:t>
      </w:r>
    </w:p>
    <w:p>
      <w:r>
        <w:t xml:space="preserve">@USER @USER @USER Niinpä @USER on BJP:hen taipuvainen intellektuelli" mutta niin sanotut liberaalit eivät ole kongressiin taipuvaisia "intellektuelleja" ja sinä et todellakaan ole kongressin karyakarta...."</w:t>
      </w:r>
    </w:p>
    <w:p>
      <w:r>
        <w:rPr>
          <w:b/>
          <w:u w:val="single"/>
        </w:rPr>
        <w:t xml:space="preserve">787153</w:t>
      </w:r>
    </w:p>
    <w:p>
      <w:r>
        <w:t xml:space="preserve">@USER Sanoit, että valituksesi Fox Newsille ei ole mitään Trumpin uutismediaa vastaan käymän sodan kaltaista. Olet oikeassa. Trump ei käyttänyt "vuoden 1917 vakoilulakia" vakoillakseen toimittajia, joista hän ei pidä. Sinun on paljon pahempi ja pelottava!!!</w:t>
      </w:r>
    </w:p>
    <w:p>
      <w:r>
        <w:rPr>
          <w:b/>
          <w:u w:val="single"/>
        </w:rPr>
        <w:t xml:space="preserve">787154</w:t>
      </w:r>
    </w:p>
    <w:p>
      <w:r>
        <w:t xml:space="preserve">@USER @USER Eli vain ampuma-aseiden omistajat saavat kommentoida asevalvontakeskustelua??!!!! 😁</w:t>
      </w:r>
    </w:p>
    <w:p>
      <w:r>
        <w:rPr>
          <w:b/>
          <w:u w:val="single"/>
        </w:rPr>
        <w:t xml:space="preserve">787155</w:t>
      </w:r>
    </w:p>
    <w:p>
      <w:r>
        <w:t xml:space="preserve">@USER Funny Human Rights Hän on abortin kannattaja Se ratkaisee asian Hän valehtelee rauhoitettu pettää Playboy</w:t>
      </w:r>
    </w:p>
    <w:p>
      <w:r>
        <w:rPr>
          <w:b/>
          <w:u w:val="single"/>
        </w:rPr>
        <w:t xml:space="preserve">787156</w:t>
      </w:r>
    </w:p>
    <w:p>
      <w:r>
        <w:t xml:space="preserve">#DEMOCRACY Civil Disobedience is Paramount" #DumpFord #Dictatorship #CONservatives #Liars #Fascists #ONpoli #TOpoli Ontarion muiden kuntien on aika puolustaa paikallista demokratiaa URL via @USER</w:t>
      </w:r>
    </w:p>
    <w:p>
      <w:r>
        <w:rPr>
          <w:b/>
          <w:u w:val="single"/>
        </w:rPr>
        <w:t xml:space="preserve">787157</w:t>
      </w:r>
    </w:p>
    <w:p>
      <w:r>
        <w:t xml:space="preserve">@USER Christina olisi ollut parempi valinta kuin Courtney . Hadwin on tehnyt tämän eikä ole niin amatööri kuin hän saa Amerikan uskomaan.</w:t>
      </w:r>
    </w:p>
    <w:p>
      <w:r>
        <w:rPr>
          <w:b/>
          <w:u w:val="single"/>
        </w:rPr>
        <w:t xml:space="preserve">787158</w:t>
      </w:r>
    </w:p>
    <w:p>
      <w:r>
        <w:t xml:space="preserve">@USER @USER @USER @USER @USER @USER @USER @USER @USER @USER on selvästi rasistinen ja vanhustenvastainen. Miten sallitte tämän? Konservatiivit eivät koskaan ota sinua vakavasti, jos et ala olla reilu.</w:t>
      </w:r>
    </w:p>
    <w:p>
      <w:r>
        <w:rPr>
          <w:b/>
          <w:u w:val="single"/>
        </w:rPr>
        <w:t xml:space="preserve">787159</w:t>
      </w:r>
    </w:p>
    <w:p>
      <w:r>
        <w:t xml:space="preserve">@USER @USER Tarkoitan, että hän on sen arvoinen.</w:t>
      </w:r>
    </w:p>
    <w:p>
      <w:r>
        <w:rPr>
          <w:b/>
          <w:u w:val="single"/>
        </w:rPr>
        <w:t xml:space="preserve">787160</w:t>
      </w:r>
    </w:p>
    <w:p>
      <w:r>
        <w:t xml:space="preserve">*ammuskelu tapahtuu maassa, jossa on asevalvontalaki ensimmäistä kertaa kirjaimellisesti vuosikymmeniin* Y'all: Tämä on syy, miksi asevalvonta on perseestä.</w:t>
      </w:r>
    </w:p>
    <w:p>
      <w:r>
        <w:rPr>
          <w:b/>
          <w:u w:val="single"/>
        </w:rPr>
        <w:t xml:space="preserve">787161</w:t>
      </w:r>
    </w:p>
    <w:p>
      <w:r>
        <w:t xml:space="preserve">@USER @USER Hän on.</w:t>
      </w:r>
    </w:p>
    <w:p>
      <w:r>
        <w:rPr>
          <w:b/>
          <w:u w:val="single"/>
        </w:rPr>
        <w:t xml:space="preserve">787162</w:t>
      </w:r>
    </w:p>
    <w:p>
      <w:r>
        <w:t xml:space="preserve">@USER @USER @USER Seuraa mukana...  Konservatiivit maksoivat Fusionille Fusion maksoi Orbisille (Steelen yritykselle).  Se ei ole niin vaikeaa...</w:t>
      </w:r>
    </w:p>
    <w:p>
      <w:r>
        <w:rPr>
          <w:b/>
          <w:u w:val="single"/>
        </w:rPr>
        <w:t xml:space="preserve">787163</w:t>
      </w:r>
    </w:p>
    <w:p>
      <w:r>
        <w:t xml:space="preserve">@USER Antifa ei ole hänen perässään.</w:t>
      </w:r>
    </w:p>
    <w:p>
      <w:r>
        <w:rPr>
          <w:b/>
          <w:u w:val="single"/>
        </w:rPr>
        <w:t xml:space="preserve">787164</w:t>
      </w:r>
    </w:p>
    <w:p>
      <w:r>
        <w:t xml:space="preserve">@USER @USER Sillä on vähemmän väliä kuin sillä, että molemmat puolueet horjuttavat SCOTUS:n poliittista kallistusta. Se on tosiasia. Tämä on tärkeää vain libeille ja konservatiiveille tuomioistuimen kokoonpanon kannalta.</w:t>
      </w:r>
    </w:p>
    <w:p>
      <w:r>
        <w:rPr>
          <w:b/>
          <w:u w:val="single"/>
        </w:rPr>
        <w:t xml:space="preserve">787165</w:t>
      </w:r>
    </w:p>
    <w:p>
      <w:r>
        <w:t xml:space="preserve">@USER Se on siellä puskuritarra-liberaalien kanssa, vain kalliimpaa."</w:t>
      </w:r>
    </w:p>
    <w:p>
      <w:r>
        <w:rPr>
          <w:b/>
          <w:u w:val="single"/>
        </w:rPr>
        <w:t xml:space="preserve">787166</w:t>
      </w:r>
    </w:p>
    <w:p>
      <w:r>
        <w:t xml:space="preserve">@USER Hitto hän joutui uhriksi pieni asia nimeltä TOS paljon kuin ne hänen omalla sivustollaan URL URL URL</w:t>
      </w:r>
    </w:p>
    <w:p>
      <w:r>
        <w:rPr>
          <w:b/>
          <w:u w:val="single"/>
        </w:rPr>
        <w:t xml:space="preserve">787167</w:t>
      </w:r>
    </w:p>
    <w:p>
      <w:r>
        <w:t xml:space="preserve">@USER @USER Jos Kavanaugh vahvistetaan, korkeimmassa oikeudessa istuu kaksi seksuaalisesti poikkeavaa henkilöä. Molemmat konservatiiveja ja republikaanien nimittämiä. Demokraatit laittavat naisia SCOTUSiin ja republikaanit perverssejä miehiä. HEIDÄN ELINAIKANSA AJAKSI! #StopKavanaugh #StopTrump #SaveSCOTUS</w:t>
      </w:r>
    </w:p>
    <w:p>
      <w:r>
        <w:rPr>
          <w:b/>
          <w:u w:val="single"/>
        </w:rPr>
        <w:t xml:space="preserve">787168</w:t>
      </w:r>
    </w:p>
    <w:p>
      <w:r>
        <w:t xml:space="preserve">@USER @USER Liberaaleilla ei ole häpeää. Heille lopputulos pyhittää keinot.</w:t>
      </w:r>
    </w:p>
    <w:p>
      <w:r>
        <w:rPr>
          <w:b/>
          <w:u w:val="single"/>
        </w:rPr>
        <w:t xml:space="preserve">787169</w:t>
      </w:r>
    </w:p>
    <w:p>
      <w:r>
        <w:t xml:space="preserve">@USER @USER @USER @USER Tippi Hedren oli Julie ja Jack -elokuvassa (jonka myös rifftrax teki). Birdemicin kohtaus, josta hänet on mainittu, oli kyseisestä elokuvasta, joka pyöri hotellin tv:ssä.</w:t>
      </w:r>
    </w:p>
    <w:p>
      <w:r>
        <w:rPr>
          <w:b/>
          <w:u w:val="single"/>
        </w:rPr>
        <w:t xml:space="preserve">787170</w:t>
      </w:r>
    </w:p>
    <w:p>
      <w:r>
        <w:t xml:space="preserve">@USER Näin sanoo mies, joka on huolissaan enemmän oljista kuin epäonnistuneen "paskan" politiikan puhdistamisesta..nyt hän tietää parhaiten..lol</w:t>
      </w:r>
    </w:p>
    <w:p>
      <w:r>
        <w:rPr>
          <w:b/>
          <w:u w:val="single"/>
        </w:rPr>
        <w:t xml:space="preserve">787171</w:t>
      </w:r>
    </w:p>
    <w:p>
      <w:r>
        <w:t xml:space="preserve">@USER Toivottavasti he raportoivat aseiden valvonnasta.</w:t>
      </w:r>
    </w:p>
    <w:p>
      <w:r>
        <w:rPr>
          <w:b/>
          <w:u w:val="single"/>
        </w:rPr>
        <w:t xml:space="preserve">787172</w:t>
      </w:r>
    </w:p>
    <w:p>
      <w:r>
        <w:t xml:space="preserve">@USER @USER Suosittu puoli ei ole yhtä kuin voittava puoli. Tosiasia on, että yksityiskoulut tekevät paljon parempaa työtä oppilaiden kouluttamisessa kuin julkiset koulut. Julkisten koulujen opettajat saavat epäreiluja etuja, joita he eivät ansaitse. Se on epäreilua yksityisten koulujen opettajia kohtaan.</w:t>
      </w:r>
    </w:p>
    <w:p>
      <w:r>
        <w:rPr>
          <w:b/>
          <w:u w:val="single"/>
        </w:rPr>
        <w:t xml:space="preserve">787173</w:t>
      </w:r>
    </w:p>
    <w:p>
      <w:r>
        <w:t xml:space="preserve">@USER Jeff Flake näyttää siltä, että hän jättää vahvistuksen väliin.</w:t>
      </w:r>
    </w:p>
    <w:p>
      <w:r>
        <w:rPr>
          <w:b/>
          <w:u w:val="single"/>
        </w:rPr>
        <w:t xml:space="preserve">787174</w:t>
      </w:r>
    </w:p>
    <w:p>
      <w:r>
        <w:t xml:space="preserve">@USER Kuinka vitun surullista 😣</w:t>
      </w:r>
    </w:p>
    <w:p>
      <w:r>
        <w:rPr>
          <w:b/>
          <w:u w:val="single"/>
        </w:rPr>
        <w:t xml:space="preserve">787175</w:t>
      </w:r>
    </w:p>
    <w:p>
      <w:r>
        <w:t xml:space="preserve">@USER Bull...hän on luultavasti velkaa ja Soros maksaa hänelle...et koskaan pelkää, jos tämä on tapahtunut...anna meille aikaa....</w:t>
      </w:r>
    </w:p>
    <w:p>
      <w:r>
        <w:rPr>
          <w:b/>
          <w:u w:val="single"/>
        </w:rPr>
        <w:t xml:space="preserve">787176</w:t>
      </w:r>
    </w:p>
    <w:p>
      <w:r>
        <w:t xml:space="preserve">@USER Oletan, että sinustakin liberaalien tapa hyökätä Sarah Palinia vastaan oli rohkea. Olet vain yksi tekopyhä lisää.</w:t>
      </w:r>
    </w:p>
    <w:p>
      <w:r>
        <w:rPr>
          <w:b/>
          <w:u w:val="single"/>
        </w:rPr>
        <w:t xml:space="preserve">787177</w:t>
      </w:r>
    </w:p>
    <w:p>
      <w:r>
        <w:t xml:space="preserve">@USER @USER Laiton tunkeutuja tappaa 13-vuotiaan kanadalaisen tytön</w:t>
      </w:r>
    </w:p>
    <w:p>
      <w:r>
        <w:rPr>
          <w:b/>
          <w:u w:val="single"/>
        </w:rPr>
        <w:t xml:space="preserve">787178</w:t>
      </w:r>
    </w:p>
    <w:p>
      <w:r>
        <w:t xml:space="preserve">@USER 20 miljoonalla dollarilla cbs:ltä #metoo:lle voi ostaa paljon valheita monilta ammattitodistajilta, joilla on paljon kirveitä jauhettavana.  Antifa rahoitetaan täysin BLM:n miljoonilla, jotka he keräsivät Obaman oikeusministeriöltä, ja katsokaa, millaista antiamerikkalaista tuhoa he luovat. #metoo on lämpenemässä.</w:t>
      </w:r>
    </w:p>
    <w:p>
      <w:r>
        <w:rPr>
          <w:b/>
          <w:u w:val="single"/>
        </w:rPr>
        <w:t xml:space="preserve">787179</w:t>
      </w:r>
    </w:p>
    <w:p>
      <w:r>
        <w:t xml:space="preserve">@KÄYTTÄJÄ @KÄYTTÄJÄ Mitä muuta se oli kuin minuutin ja muutaman minuutin tuhlausta elämästäni?</w:t>
      </w:r>
    </w:p>
    <w:p>
      <w:r>
        <w:rPr>
          <w:b/>
          <w:u w:val="single"/>
        </w:rPr>
        <w:t xml:space="preserve">787180</w:t>
      </w:r>
    </w:p>
    <w:p>
      <w:r>
        <w:t xml:space="preserve">@USER CATFIGHT!!!   MEOW</w:t>
      </w:r>
    </w:p>
    <w:p>
      <w:r>
        <w:rPr>
          <w:b/>
          <w:u w:val="single"/>
        </w:rPr>
        <w:t xml:space="preserve">787181</w:t>
      </w:r>
    </w:p>
    <w:p>
      <w:r>
        <w:t xml:space="preserve">@USER @USER Pidän paljon enemmän jälkimmäisestä vaihtoehdosta.</w:t>
      </w:r>
    </w:p>
    <w:p>
      <w:r>
        <w:rPr>
          <w:b/>
          <w:u w:val="single"/>
        </w:rPr>
        <w:t xml:space="preserve">787182</w:t>
      </w:r>
    </w:p>
    <w:p>
      <w:r>
        <w:t xml:space="preserve">@USER et ole yksin/ olen täällä kanssasi🎶 😅</w:t>
      </w:r>
    </w:p>
    <w:p>
      <w:r>
        <w:rPr>
          <w:b/>
          <w:u w:val="single"/>
        </w:rPr>
        <w:t xml:space="preserve">787183</w:t>
      </w:r>
    </w:p>
    <w:p>
      <w:r>
        <w:t xml:space="preserve">@USER Bill En pidä demokraatteja amerikkalaisina. Perustuslakimme ei merkitse heille mitään. Suurin osa heistä on sivistymättömiä kouluttamattomia ja väkivaltaisia kuten Antifa. Jotkut ovat jo julistaneet tuomari Kavanaughin syylliseksi raiskaukseen.</w:t>
      </w:r>
    </w:p>
    <w:p>
      <w:r>
        <w:rPr>
          <w:b/>
          <w:u w:val="single"/>
        </w:rPr>
        <w:t xml:space="preserve">787184</w:t>
      </w:r>
    </w:p>
    <w:p>
      <w:r>
        <w:t xml:space="preserve">@USER Heittäkää hänet ulos senaatista. Mitä sääntöä hän rikkoo seuraavalla kerralla. Jos et osaa noudattaa sääntöjä, sinun ei pitäisi olla senaattori.</w:t>
      </w:r>
    </w:p>
    <w:p>
      <w:r>
        <w:rPr>
          <w:b/>
          <w:u w:val="single"/>
        </w:rPr>
        <w:t xml:space="preserve">787185</w:t>
      </w:r>
    </w:p>
    <w:p>
      <w:r>
        <w:t xml:space="preserve">@USER @USER @USER Haluan adoptoida tämän koiran.  Hän on niin kallisarvoinen😘.</w:t>
      </w:r>
    </w:p>
    <w:p>
      <w:r>
        <w:rPr>
          <w:b/>
          <w:u w:val="single"/>
        </w:rPr>
        <w:t xml:space="preserve">787186</w:t>
      </w:r>
    </w:p>
    <w:p>
      <w:r>
        <w:t xml:space="preserve">@USER @USER Kaikki suuret amerikkalaiset patriootit ovat yhteiskunnan pohjasakkaa Joe Blow Bidenin vääristyneessä ja harhaisessa näkökulmassa. Hän on häpeäksi Amerikalle.</w:t>
      </w:r>
    </w:p>
    <w:p>
      <w:r>
        <w:rPr>
          <w:b/>
          <w:u w:val="single"/>
        </w:rPr>
        <w:t xml:space="preserve">787187</w:t>
      </w:r>
    </w:p>
    <w:p>
      <w:r>
        <w:t xml:space="preserve">@USER Mikä vitsi.  Toinen likaisia temppuja tekevä demokraatti George Sorosin palkkalistoilla.  Demokraattinen puolue ei tunne häpeää.  #MAGA</w:t>
      </w:r>
    </w:p>
    <w:p>
      <w:r>
        <w:rPr>
          <w:b/>
          <w:u w:val="single"/>
        </w:rPr>
        <w:t xml:space="preserve">787188</w:t>
      </w:r>
    </w:p>
    <w:p>
      <w:r>
        <w:t xml:space="preserve">@USER hän on 😩</w:t>
      </w:r>
    </w:p>
    <w:p>
      <w:r>
        <w:rPr>
          <w:b/>
          <w:u w:val="single"/>
        </w:rPr>
        <w:t xml:space="preserve">787189</w:t>
      </w:r>
    </w:p>
    <w:p>
      <w:r>
        <w:t xml:space="preserve">@USER Olette erittäin tervetulleita Gordon ja Shirley 🥀🐍🌹🐍🥀🐍🌹xxx</w:t>
      </w:r>
    </w:p>
    <w:p>
      <w:r>
        <w:rPr>
          <w:b/>
          <w:u w:val="single"/>
        </w:rPr>
        <w:t xml:space="preserve">787190</w:t>
      </w:r>
    </w:p>
    <w:p>
      <w:r>
        <w:t xml:space="preserve">@USER Selvästi niin kauan kuin hän on turvassa kukaan muu ei välitä lol 😂😂😂😂</w:t>
      </w:r>
    </w:p>
    <w:p>
      <w:r>
        <w:rPr>
          <w:b/>
          <w:u w:val="single"/>
        </w:rPr>
        <w:t xml:space="preserve">787191</w:t>
      </w:r>
    </w:p>
    <w:p>
      <w:r>
        <w:t xml:space="preserve">@USER Etsit aina vikoja ja unohdat katsoa kokonaiskuvaa.  Journalismi (objektiivinen raportointi) on kuollut, koska nyt kaikki ovat asiantuntijoita (subjektiivisia asiantuntijoita).</w:t>
      </w:r>
    </w:p>
    <w:p>
      <w:r>
        <w:rPr>
          <w:b/>
          <w:u w:val="single"/>
        </w:rPr>
        <w:t xml:space="preserve">787192</w:t>
      </w:r>
    </w:p>
    <w:p>
      <w:r>
        <w:t xml:space="preserve">@USER mitä varsinaista vittua..ill ilmoittaa heille tämä on niin perseestä.</w:t>
      </w:r>
    </w:p>
    <w:p>
      <w:r>
        <w:rPr>
          <w:b/>
          <w:u w:val="single"/>
        </w:rPr>
        <w:t xml:space="preserve">787193</w:t>
      </w:r>
    </w:p>
    <w:p>
      <w:r>
        <w:t xml:space="preserve">@USER Hänen pitäisi vuotaa se paska joka tapauksessa lol</w:t>
      </w:r>
    </w:p>
    <w:p>
      <w:r>
        <w:rPr>
          <w:b/>
          <w:u w:val="single"/>
        </w:rPr>
        <w:t xml:space="preserve">787194</w:t>
      </w:r>
    </w:p>
    <w:p>
      <w:r>
        <w:t xml:space="preserve">-____- Missään muussa 1. maailman maassa ei ole tällaista paskaa, koska niillä ei ole tällaisia ongelmia. Vitut aseteollisuudesta ja vitut niiden mahdollistajista, jotka estävät järkevän asevalvonnan URL-osoite</w:t>
      </w:r>
    </w:p>
    <w:p>
      <w:r>
        <w:rPr>
          <w:b/>
          <w:u w:val="single"/>
        </w:rPr>
        <w:t xml:space="preserve">787195</w:t>
      </w:r>
    </w:p>
    <w:p>
      <w:r>
        <w:t xml:space="preserve">@USER Olet oikeassa Joe. Voin tehdä haastattelun Foxille, kun palaan Iowasta.</w:t>
      </w:r>
    </w:p>
    <w:p>
      <w:r>
        <w:rPr>
          <w:b/>
          <w:u w:val="single"/>
        </w:rPr>
        <w:t xml:space="preserve">787196</w:t>
      </w:r>
    </w:p>
    <w:p>
      <w:r>
        <w:t xml:space="preserve">@USER @USER Itne me too liberals ko BURNOL khana padega....</w:t>
      </w:r>
    </w:p>
    <w:p>
      <w:r>
        <w:rPr>
          <w:b/>
          <w:u w:val="single"/>
        </w:rPr>
        <w:t xml:space="preserve">787197</w:t>
      </w:r>
    </w:p>
    <w:p>
      <w:r>
        <w:t xml:space="preserve">@USER @USER Tarvitsemme asevalvontaa! Lol</w:t>
      </w:r>
    </w:p>
    <w:p>
      <w:r>
        <w:rPr>
          <w:b/>
          <w:u w:val="single"/>
        </w:rPr>
        <w:t xml:space="preserve">787198</w:t>
      </w:r>
    </w:p>
    <w:p>
      <w:r>
        <w:t xml:space="preserve">@USER @USER @USER @USER @USER @USER @USER @USER @USER @USER @USER @USER @USER @USER @USER @USER @USER @USER @USER @USER @USER @USER @USER @USER @USER @USER @USER @USER @USER @USER @USER @USER @USER @USER @USER @USER</w:t>
      </w:r>
    </w:p>
    <w:p>
      <w:r>
        <w:rPr>
          <w:b/>
          <w:u w:val="single"/>
        </w:rPr>
        <w:t xml:space="preserve">787199</w:t>
      </w:r>
    </w:p>
    <w:p>
      <w:r>
        <w:t xml:space="preserve">@KÄYTTÄJÄ Hän on aivan ihana, miten hyvä äiti pidät hänestä hyvää huolta.💞</w:t>
      </w:r>
    </w:p>
    <w:p>
      <w:r>
        <w:rPr>
          <w:b/>
          <w:u w:val="single"/>
        </w:rPr>
        <w:t xml:space="preserve">787200</w:t>
      </w:r>
    </w:p>
    <w:p>
      <w:r>
        <w:t xml:space="preserve">@USER @USER @USER @USER @USER @USER Kyllä, olet oikeassa: ei vain vasemmistolaisilla, vaan myös (uus)liberaaleilla on ongelmia. Näillä lehdillä on kunnon journalistinen etiikka" - se on hauska 😆😆😆; ja Magyar Nemzetillä tai Népszabadságilla oli "korkein levikki" - se on myös hauska /vain kommunistisessa menneisyydessä (ennen vuotta 1989)/ 😆😆😆😆! URL</w:t>
      </w:r>
    </w:p>
    <w:p>
      <w:r>
        <w:rPr>
          <w:b/>
          <w:u w:val="single"/>
        </w:rPr>
        <w:t xml:space="preserve">787201</w:t>
      </w:r>
    </w:p>
    <w:p>
      <w:r>
        <w:t xml:space="preserve">@USER @USER Vinkki. Hän ei ole mikään franchise QB.</w:t>
      </w:r>
    </w:p>
    <w:p>
      <w:r>
        <w:rPr>
          <w:b/>
          <w:u w:val="single"/>
        </w:rPr>
        <w:t xml:space="preserve">787202</w:t>
      </w:r>
    </w:p>
    <w:p>
      <w:r>
        <w:t xml:space="preserve">@USER Suuri asevalvonta! Vaatii keskittymistä ja vakaata kättä! Way to Go Girl! URL</w:t>
      </w:r>
    </w:p>
    <w:p>
      <w:r>
        <w:rPr>
          <w:b/>
          <w:u w:val="single"/>
        </w:rPr>
        <w:t xml:space="preserve">787203</w:t>
      </w:r>
    </w:p>
    <w:p>
      <w:r>
        <w:t xml:space="preserve">@USER Inhottavaa!  Se kertoo enemmän kuin mikään muu, että tarvitsemme lakia ja järjestystä ja se on konservatiivit ja Kavanaugh!</w:t>
      </w:r>
    </w:p>
    <w:p>
      <w:r>
        <w:rPr>
          <w:b/>
          <w:u w:val="single"/>
        </w:rPr>
        <w:t xml:space="preserve">787204</w:t>
      </w:r>
    </w:p>
    <w:p>
      <w:r>
        <w:t xml:space="preserve">@USER @USER Joten... mitä Big O sai aikaan aseiden valvonnassa 8 vuoden katastrofinsa aikana??</w:t>
      </w:r>
    </w:p>
    <w:p>
      <w:r>
        <w:rPr>
          <w:b/>
          <w:u w:val="single"/>
        </w:rPr>
        <w:t xml:space="preserve">787205</w:t>
      </w:r>
    </w:p>
    <w:p>
      <w:r>
        <w:t xml:space="preserve">@USER @USER Joku muu kuin minä luulen, että hän on kalastelee Sessionsin työpaikkaa varten, kun hän näki tänään lausunnon, jonka mukaan vain istuva senaattori hyväksytään korvaajaksi, koska muuten senaattorit eivät puukottaisi Sessionia selkään, enkä ole varma, miten se vaikuttaa asiaan, mutta LG voi kalastella ja lähettää Muellerin pakkaamaan.</w:t>
      </w:r>
    </w:p>
    <w:p>
      <w:r>
        <w:rPr>
          <w:b/>
          <w:u w:val="single"/>
        </w:rPr>
        <w:t xml:space="preserve">787206</w:t>
      </w:r>
    </w:p>
    <w:p>
      <w:r>
        <w:t xml:space="preserve">@USER Aurora kasvaa ja oppii asioita nopeasti! Hän on todella hyvä piirtämään ja laskemaan! Niin älykäs vauva ~ " Hän nauraa leikkisästi suudelman rikkomiselle. Nipistelee nenäänsä."</w:t>
      </w:r>
    </w:p>
    <w:p>
      <w:r>
        <w:rPr>
          <w:b/>
          <w:u w:val="single"/>
        </w:rPr>
        <w:t xml:space="preserve">787207</w:t>
      </w:r>
    </w:p>
    <w:p>
      <w:r>
        <w:t xml:space="preserve">@USER Hän on niin aliarvostettu ja rakastan sitä, miten puhdas hän on ihmisenä.</w:t>
      </w:r>
    </w:p>
    <w:p>
      <w:r>
        <w:rPr>
          <w:b/>
          <w:u w:val="single"/>
        </w:rPr>
        <w:t xml:space="preserve">787208</w:t>
      </w:r>
    </w:p>
    <w:p>
      <w:r>
        <w:t xml:space="preserve">@USER @USER @USER Tai hän nosti käden. SMH</w:t>
      </w:r>
    </w:p>
    <w:p>
      <w:r>
        <w:rPr>
          <w:b/>
          <w:u w:val="single"/>
        </w:rPr>
        <w:t xml:space="preserve">787209</w:t>
      </w:r>
    </w:p>
    <w:p>
      <w:r>
        <w:t xml:space="preserve">-Et ikinä arvaisi, että tämä työntekijä pelaa vapaa-ajallaan Covetia (muotipeliä) iPadillaan. 📱 -Hänellä on outo koirafobia. 🐕 -Hän on hämmästyttävän outo! Hän voi hypätä jalkansa yli, kun se on.... URL</w:t>
      </w:r>
    </w:p>
    <w:p>
      <w:r>
        <w:rPr>
          <w:b/>
          <w:u w:val="single"/>
        </w:rPr>
        <w:t xml:space="preserve">787210</w:t>
      </w:r>
    </w:p>
    <w:p>
      <w:r>
        <w:t xml:space="preserve">@USER Mene takaisin Kanadaan, senkin friikki.</w:t>
      </w:r>
    </w:p>
    <w:p>
      <w:r>
        <w:rPr>
          <w:b/>
          <w:u w:val="single"/>
        </w:rPr>
        <w:t xml:space="preserve">787211</w:t>
      </w:r>
    </w:p>
    <w:p>
      <w:r>
        <w:t xml:space="preserve"/>
      </w:r>
    </w:p>
    <w:p>
      <w:r>
        <w:rPr>
          <w:b/>
          <w:u w:val="single"/>
        </w:rPr>
        <w:t xml:space="preserve">787212</w:t>
      </w:r>
    </w:p>
    <w:p>
      <w:r>
        <w:t xml:space="preserve">Amerikkalaiset ovat fiksumpia kuin luuletkaan.  #MAGA #VoteRed2018 #RedWaveRising2018 #SaveOurCountry #VoteDemsOut URL</w:t>
      </w:r>
    </w:p>
    <w:p>
      <w:r>
        <w:rPr>
          <w:b/>
          <w:u w:val="single"/>
        </w:rPr>
        <w:t xml:space="preserve">787213</w:t>
      </w:r>
    </w:p>
    <w:p>
      <w:r>
        <w:t xml:space="preserve">@USER Hän ei vain sovi joukkueeseen nyt. Agholorin pitäisi pysyä slotissa, koska siellä hän menestyy. JMatt ei ole mikään ulkopuolinen uhka.</w:t>
      </w:r>
    </w:p>
    <w:p>
      <w:r>
        <w:rPr>
          <w:b/>
          <w:u w:val="single"/>
        </w:rPr>
        <w:t xml:space="preserve">787214</w:t>
      </w:r>
    </w:p>
    <w:p>
      <w:r>
        <w:t xml:space="preserve">@USER Nike menetti 3,75 miljardia dollaria sen jälkeen, kun Kaepernick nimitettiin "just do it" -paskailun kasvoiksi.</w:t>
      </w:r>
    </w:p>
    <w:p>
      <w:r>
        <w:rPr>
          <w:b/>
          <w:u w:val="single"/>
        </w:rPr>
        <w:t xml:space="preserve">787215</w:t>
      </w:r>
    </w:p>
    <w:p>
      <w:r>
        <w:t xml:space="preserve">.@USER on todistanut meille toisen kerran, että hän on kiistatta voima, jonka kanssa on laskettava teollisuudessa #LOTWV-videon julkaisun myötä. Katso se täältä; URL</w:t>
      </w:r>
    </w:p>
    <w:p>
      <w:r>
        <w:rPr>
          <w:b/>
          <w:u w:val="single"/>
        </w:rPr>
        <w:t xml:space="preserve">787216</w:t>
      </w:r>
    </w:p>
    <w:p>
      <w:r>
        <w:t xml:space="preserve">@USER @USER Olen korjattu! Ainoa mieleenpainuva asia hänestä minulle taitaa olla se, miten vihamielinen hän on lmfao.</w:t>
      </w:r>
    </w:p>
    <w:p>
      <w:r>
        <w:rPr>
          <w:b/>
          <w:u w:val="single"/>
        </w:rPr>
        <w:t xml:space="preserve">787217</w:t>
      </w:r>
    </w:p>
    <w:p>
      <w:r>
        <w:t xml:space="preserve">@USER Google painu helvettiin!</w:t>
      </w:r>
    </w:p>
    <w:p>
      <w:r>
        <w:rPr>
          <w:b/>
          <w:u w:val="single"/>
        </w:rPr>
        <w:t xml:space="preserve">787218</w:t>
      </w:r>
    </w:p>
    <w:p>
      <w:r>
        <w:t xml:space="preserve">@USER @USER @USER @USER @USER Se on hänen tehtävänsä, että hän ei ole hänen pr-miehensä.</w:t>
      </w:r>
    </w:p>
    <w:p>
      <w:r>
        <w:rPr>
          <w:b/>
          <w:u w:val="single"/>
        </w:rPr>
        <w:t xml:space="preserve">787219</w:t>
      </w:r>
    </w:p>
    <w:p>
      <w:r>
        <w:t xml:space="preserve">@USER Hän on parempi kuin kaikki muut kaikessa, koska hän on kirjaimellisesti enkeli, joka ei voi tehdä mitään väärää.</w:t>
      </w:r>
    </w:p>
    <w:p>
      <w:r>
        <w:rPr>
          <w:b/>
          <w:u w:val="single"/>
        </w:rPr>
        <w:t xml:space="preserve">787220</w:t>
      </w:r>
    </w:p>
    <w:p>
      <w:r>
        <w:t xml:space="preserve">@USER Ellet asu Ruotsissa, maailman joukkoraiskauspääkaupungissa. Jossa 1 miljoona maahanmuuttajaa otettiin avosylin vastaan. Ei tutkittu kiitos vallassa olevien liberaalien .</w:t>
      </w:r>
    </w:p>
    <w:p>
      <w:r>
        <w:rPr>
          <w:b/>
          <w:u w:val="single"/>
        </w:rPr>
        <w:t xml:space="preserve">787221</w:t>
      </w:r>
    </w:p>
    <w:p>
      <w:r>
        <w:t xml:space="preserve">@KÄYTTÄJÄ @KÄYTTÄJÄ silloin sinulla ei ole valmiuksia adoptoida. piste.</w:t>
      </w:r>
    </w:p>
    <w:p>
      <w:r>
        <w:rPr>
          <w:b/>
          <w:u w:val="single"/>
        </w:rPr>
        <w:t xml:space="preserve">787222</w:t>
      </w:r>
    </w:p>
    <w:p>
      <w:r>
        <w:t xml:space="preserve">@USER naista, joka syyttää korkeimman oikeuden ehdokasta #Kavanaugh'ta fyysisestä ja seksuaalisesta pahoinpitelystä, ei pidä jättää huomiotta tai loukata,WhiteHousen vanhempi neuvonantaja @USER sanoo:BECAUSE A RAPIST &amp;;ATEMPTED MURDERER Can't GO FREE Because He Was 17yrs ,DRUNK &amp;; WANTED IT❗️#tcot #pjnet #maga URL URL</w:t>
      </w:r>
    </w:p>
    <w:p>
      <w:r>
        <w:rPr>
          <w:b/>
          <w:u w:val="single"/>
        </w:rPr>
        <w:t xml:space="preserve">787223</w:t>
      </w:r>
    </w:p>
    <w:p>
      <w:r>
        <w:t xml:space="preserve">@USER @USER @USER @USER Chicagoa ovat johtaneet demokraatit vuosikymmeniä.  Miksi on GOP:n tehtävä ratkaista ongelmat, jotka he ovat alunperin luoneet?  Laki on ehdottomasti koodi aseiden valvonnalle ja sitä ei tapahdu eikä se auttaisi muutenkaan.  Tarvitaan 1000 etsivää.  Aloittakaa palkkaaminen.</w:t>
      </w:r>
    </w:p>
    <w:p>
      <w:r>
        <w:rPr>
          <w:b/>
          <w:u w:val="single"/>
        </w:rPr>
        <w:t xml:space="preserve">787224</w:t>
      </w:r>
    </w:p>
    <w:p>
      <w:r>
        <w:t xml:space="preserve">Luulen, että tuomari Kavanaugh äänestetään läpi ensi viikolla maanantain kuulemisen jälkeen valitettavasti hänen maineensa on tahriintunut näillä ilkeillä valheilla MAGA WWGIWGA URL-osoite</w:t>
      </w:r>
    </w:p>
    <w:p>
      <w:r>
        <w:rPr>
          <w:b/>
          <w:u w:val="single"/>
        </w:rPr>
        <w:t xml:space="preserve">787225</w:t>
      </w:r>
    </w:p>
    <w:p>
      <w:r>
        <w:t xml:space="preserve">@USER @USER Olet tervetullut Casey.</w:t>
      </w:r>
    </w:p>
    <w:p>
      <w:r>
        <w:rPr>
          <w:b/>
          <w:u w:val="single"/>
        </w:rPr>
        <w:t xml:space="preserve">787226</w:t>
      </w:r>
    </w:p>
    <w:p>
      <w:r>
        <w:t xml:space="preserve">@USER Jos hän vain olisi hulluin MF siellä. Valitettavasti hän EI ole. On olemassa paljon pahempia esimerkkejä hyvistä kristityistä."""</w:t>
      </w:r>
    </w:p>
    <w:p>
      <w:r>
        <w:rPr>
          <w:b/>
          <w:u w:val="single"/>
        </w:rPr>
        <w:t xml:space="preserve">787227</w:t>
      </w:r>
    </w:p>
    <w:p>
      <w:r>
        <w:t xml:space="preserve">@USER Eli syyttömänä kunnes todistettu syylliseksi koskee vain liberaaleja?????</w:t>
      </w:r>
    </w:p>
    <w:p>
      <w:r>
        <w:rPr>
          <w:b/>
          <w:u w:val="single"/>
        </w:rPr>
        <w:t xml:space="preserve">787228</w:t>
      </w:r>
    </w:p>
    <w:p>
      <w:r>
        <w:t xml:space="preserve">@USER @USER @USER @USER @USER Olen rotujen välisessä avioliitossa, te liberaalit heitätte tuota sanaa niin helposti, että teidän kannattaisi ehkä etsiä se ja katsoa, mitä se tarkoittaa URL osoite</w:t>
      </w:r>
    </w:p>
    <w:p>
      <w:r>
        <w:rPr>
          <w:b/>
          <w:u w:val="single"/>
        </w:rPr>
        <w:t xml:space="preserve">787229</w:t>
      </w:r>
    </w:p>
    <w:p>
      <w:r>
        <w:t xml:space="preserve">@USER @USER @USER @USER Mikä oli keskipalkan ja asuntojen keskihinnan suhde, kun Thatcher oli vallassa? Tuo suhde on perussyy. Rakentakaa niin paljon kuin haluatte, mutta jos ne eivät ole aidosti kohtuuhintaisia, tuhlaatte vain resursseja.</w:t>
      </w:r>
    </w:p>
    <w:p>
      <w:r>
        <w:rPr>
          <w:b/>
          <w:u w:val="single"/>
        </w:rPr>
        <w:t xml:space="preserve">787230</w:t>
      </w:r>
    </w:p>
    <w:p>
      <w:r>
        <w:t xml:space="preserve">@USER Bruh ita gonna be ok Sinun täytyy tehdä se ilman vanhempiesi läsnä 24/7, mikä voi olla helvetin pelottavaa. Mutta olet valmiimpi kuin luuletkaan.  Siitä tulee hauskempaa kuin uskotkaan.</w:t>
      </w:r>
    </w:p>
    <w:p>
      <w:r>
        <w:rPr>
          <w:b/>
          <w:u w:val="single"/>
        </w:rPr>
        <w:t xml:space="preserve">787231</w:t>
      </w:r>
    </w:p>
    <w:p>
      <w:r>
        <w:t xml:space="preserve">@USER LMFAOOO baby olet yhtä nuori kuin hän on😭😭😭😭😭</w:t>
      </w:r>
    </w:p>
    <w:p>
      <w:r>
        <w:rPr>
          <w:b/>
          <w:u w:val="single"/>
        </w:rPr>
        <w:t xml:space="preserve">787232</w:t>
      </w:r>
    </w:p>
    <w:p>
      <w:r>
        <w:t xml:space="preserve">@USER Kaikki on hyvin. Liberaalit varmistivat, että käytämme mahdollisimman paljon hiiltä sähkön tuottamiseen.</w:t>
      </w:r>
    </w:p>
    <w:p>
      <w:r>
        <w:rPr>
          <w:b/>
          <w:u w:val="single"/>
        </w:rPr>
        <w:t xml:space="preserve">787233</w:t>
      </w:r>
    </w:p>
    <w:p>
      <w:r>
        <w:t xml:space="preserve">@KÄYTTÄJÄ Hän on hän estänyt minut URL-osoite</w:t>
      </w:r>
    </w:p>
    <w:p>
      <w:r>
        <w:rPr>
          <w:b/>
          <w:u w:val="single"/>
        </w:rPr>
        <w:t xml:space="preserve">787234</w:t>
      </w:r>
    </w:p>
    <w:p>
      <w:r>
        <w:t xml:space="preserve">@USER Hän ei työskentele Teksasille, vaan Sorosin kartelli maksaa hänelle. En pidä Cruzista mutta Beto on vaarallinen henkilö! Vain yksi DNC lammas!</w:t>
      </w:r>
    </w:p>
    <w:p>
      <w:r>
        <w:rPr>
          <w:b/>
          <w:u w:val="single"/>
        </w:rPr>
        <w:t xml:space="preserve">787235</w:t>
      </w:r>
    </w:p>
    <w:p>
      <w:r>
        <w:t xml:space="preserve">@USER Haluan suudella persettäsi.</w:t>
      </w:r>
    </w:p>
    <w:p>
      <w:r>
        <w:rPr>
          <w:b/>
          <w:u w:val="single"/>
        </w:rPr>
        <w:t xml:space="preserve">787236</w:t>
      </w:r>
    </w:p>
    <w:p>
      <w:r>
        <w:t xml:space="preserve">@USER Henkilön asevalvontaa koskeva kanta kertoo siitä, uskooko hän yksilön oikeuksiin.  Yhtä hyvin voisi leimata otsaansa "Statist".  Äänestäkää sen mukaisesti.</w:t>
      </w:r>
    </w:p>
    <w:p>
      <w:r>
        <w:rPr>
          <w:b/>
          <w:u w:val="single"/>
        </w:rPr>
        <w:t xml:space="preserve">787237</w:t>
      </w:r>
    </w:p>
    <w:p>
      <w:r>
        <w:t xml:space="preserve">@USER Beto haluaa myös avoimet rajat, jotta laittomat voivat tulla ja mennä miten haluavat, ja myös enemmän asevalvontaa erityisesti puoliautomaattiaseiden osalta...#BetoNotForTexas</w:t>
      </w:r>
    </w:p>
    <w:p>
      <w:r>
        <w:rPr>
          <w:b/>
          <w:u w:val="single"/>
        </w:rPr>
        <w:t xml:space="preserve">787238</w:t>
      </w:r>
    </w:p>
    <w:p>
      <w:r>
        <w:t xml:space="preserve">@USER Eikö Kanada tarvitse koomikot takaisin.</w:t>
      </w:r>
    </w:p>
    <w:p>
      <w:r>
        <w:rPr>
          <w:b/>
          <w:u w:val="single"/>
        </w:rPr>
        <w:t xml:space="preserve">787239</w:t>
      </w:r>
    </w:p>
    <w:p>
      <w:r>
        <w:t xml:space="preserve">@USER @USER @USER @USER @USER @USER @USER Ei ole mitään järkeä keskustella liberaalin kanssa. Puolueenne on heilahtanut niin pitkälle vasemmalle ja heillä ei ole muuta kuin vihaa... Kaikki järki on karannut teidän puoleltanne. Trump voisi luoda maailmanrauhan ja utopistisen yhteiskunnan ja liberaalit vastustaisivat silti ilman muuta kuin vihanne vuoksi.</w:t>
      </w:r>
    </w:p>
    <w:p>
      <w:r>
        <w:rPr>
          <w:b/>
          <w:u w:val="single"/>
        </w:rPr>
        <w:t xml:space="preserve">787240</w:t>
      </w:r>
    </w:p>
    <w:p>
      <w:r>
        <w:t xml:space="preserve">@USER @USER Tiedättehän, että antifa on äärivasemmistolainen republikaanit ovat rauhanomaisia me vain käytämme väkivaltaa suojellaksemme itseämme antifalta.</w:t>
      </w:r>
    </w:p>
    <w:p>
      <w:r>
        <w:rPr>
          <w:b/>
          <w:u w:val="single"/>
        </w:rPr>
        <w:t xml:space="preserve">787241</w:t>
      </w:r>
    </w:p>
    <w:p>
      <w:r>
        <w:t xml:space="preserve">@USER @USER F Hope! Koska hän 'EI ole viidesluokkalaista fiksumpi' ehkä hän on!</w:t>
      </w:r>
    </w:p>
    <w:p>
      <w:r>
        <w:rPr>
          <w:b/>
          <w:u w:val="single"/>
        </w:rPr>
        <w:t xml:space="preserve">787242</w:t>
      </w:r>
    </w:p>
    <w:p>
      <w:r>
        <w:t xml:space="preserve">@USER @USER @USER @USER @USER Se on metalliväri. Huomenna menen hakemaan sen😇 Se oli synttärilahjani😂</w:t>
      </w:r>
    </w:p>
    <w:p>
      <w:r>
        <w:rPr>
          <w:b/>
          <w:u w:val="single"/>
        </w:rPr>
        <w:t xml:space="preserve">787243</w:t>
      </w:r>
    </w:p>
    <w:p>
      <w:r>
        <w:t xml:space="preserve">100-prosenttisesti samaa mieltä Trumpin kanssa.  Yllätyin nähdessäni niin monien liberaalien puhuvan siitä, kuinka söpö hän oli salaa karkkia sotarikollisen hautajaisissa. URL</w:t>
      </w:r>
    </w:p>
    <w:p>
      <w:r>
        <w:rPr>
          <w:b/>
          <w:u w:val="single"/>
        </w:rPr>
        <w:t xml:space="preserve">787244</w:t>
      </w:r>
    </w:p>
    <w:p>
      <w:r>
        <w:t xml:space="preserve">@USER Hyvä, että Kaliforniassa on kaikki nuo asevalvontalait ?!?!! 😂😂😂👌</w:t>
      </w:r>
    </w:p>
    <w:p>
      <w:r>
        <w:rPr>
          <w:b/>
          <w:u w:val="single"/>
        </w:rPr>
        <w:t xml:space="preserve">787245</w:t>
      </w:r>
    </w:p>
    <w:p>
      <w:r>
        <w:t xml:space="preserve">#joebiden kutsuu Trumpin kannattajia yhteiskunnan roskasakiksi. #biden järjesti vallankaappauksen #Ukrainassa. Hänen poikansa varastaa ukrainalaisilta miljardeja dollareita, kun he lähtevät maastaan työn perässä. @USER #maga #potus @USER @USER #zog"</w:t>
      </w:r>
    </w:p>
    <w:p>
      <w:r>
        <w:rPr>
          <w:b/>
          <w:u w:val="single"/>
        </w:rPr>
        <w:t xml:space="preserve">787246</w:t>
      </w:r>
    </w:p>
    <w:p>
      <w:r>
        <w:t xml:space="preserve">@USER Hänen on laihdutettava</w:t>
      </w:r>
    </w:p>
    <w:p>
      <w:r>
        <w:rPr>
          <w:b/>
          <w:u w:val="single"/>
        </w:rPr>
        <w:t xml:space="preserve">787247</w:t>
      </w:r>
    </w:p>
    <w:p>
      <w:r>
        <w:t xml:space="preserve">@USER Destroying me???? Anteeksi mä hakkaan sut koko ajan miks sä paskanjauhanta?? Lisäksi rakastan sinua enemmän 😤</w:t>
      </w:r>
    </w:p>
    <w:p>
      <w:r>
        <w:rPr>
          <w:b/>
          <w:u w:val="single"/>
        </w:rPr>
        <w:t xml:space="preserve">787248</w:t>
      </w:r>
    </w:p>
    <w:p>
      <w:r>
        <w:t xml:space="preserve">@USER olet ainoa kusipää, jolla on järkeä tällä sivustolla.</w:t>
      </w:r>
    </w:p>
    <w:p>
      <w:r>
        <w:rPr>
          <w:b/>
          <w:u w:val="single"/>
        </w:rPr>
        <w:t xml:space="preserve">787249</w:t>
      </w:r>
    </w:p>
    <w:p>
      <w:r>
        <w:t xml:space="preserve">@USER Mitä varten???? Valheita ja huhuja, joita liberaalit levittävät tunnetulla kaavalla? Ei helvetissä.</w:t>
      </w:r>
    </w:p>
    <w:p>
      <w:r>
        <w:rPr>
          <w:b/>
          <w:u w:val="single"/>
        </w:rPr>
        <w:t xml:space="preserve">787250</w:t>
      </w:r>
    </w:p>
    <w:p>
      <w:r>
        <w:t xml:space="preserve">@USER Hän on niin vanha, että hän on ajanut asevalvontaa Lincolnin salamurhasta lähtien.</w:t>
      </w:r>
    </w:p>
    <w:p>
      <w:r>
        <w:rPr>
          <w:b/>
          <w:u w:val="single"/>
        </w:rPr>
        <w:t xml:space="preserve">787251</w:t>
      </w:r>
    </w:p>
    <w:p>
      <w:r>
        <w:t xml:space="preserve">@USER Blue Jamie Lee!! Emme tule kaipaamaan sinua....</w:t>
      </w:r>
    </w:p>
    <w:p>
      <w:r>
        <w:rPr>
          <w:b/>
          <w:u w:val="single"/>
        </w:rPr>
        <w:t xml:space="preserve">787252</w:t>
      </w:r>
    </w:p>
    <w:p>
      <w:r>
        <w:t xml:space="preserve">@USER Corrupt period...😆😆😆😆👊🏽👊🏽 viime viikolla u liberaalit sanoivat, että hän ei julkaise koska hänellä on jotain salattavaa 😆😆😆😆😆 o boy u pple ne pple jotka ovat riippuvaisia näyttelijän tiedoista Wow! U pple pelottaa minua onko tänään vihreää vai keltaista 😂⁉️</w:t>
      </w:r>
    </w:p>
    <w:p>
      <w:r>
        <w:rPr>
          <w:b/>
          <w:u w:val="single"/>
        </w:rPr>
        <w:t xml:space="preserve">787253</w:t>
      </w:r>
    </w:p>
    <w:p>
      <w:r>
        <w:t xml:space="preserve">@USER Kasvoin kuunnellen K.I.D.S. paska särkee sydämeni RIP</w:t>
      </w:r>
    </w:p>
    <w:p>
      <w:r>
        <w:rPr>
          <w:b/>
          <w:u w:val="single"/>
        </w:rPr>
        <w:t xml:space="preserve">787254</w:t>
      </w:r>
    </w:p>
    <w:p>
      <w:r>
        <w:t xml:space="preserve">@USER Harhainen idiootti ja petturi!</w:t>
      </w:r>
    </w:p>
    <w:p>
      <w:r>
        <w:rPr>
          <w:b/>
          <w:u w:val="single"/>
        </w:rPr>
        <w:t xml:space="preserve">787255</w:t>
      </w:r>
    </w:p>
    <w:p>
      <w:r>
        <w:t xml:space="preserve">@USER hyvää syntymäpäivää isä ily kiitos kun olet paras mies mitä voit olla ja kun huolehdit meistä kaikista. me rakastamme sinua ja arvostamme kaikkea mitä olet ja teet 🐨🐻</w:t>
      </w:r>
    </w:p>
    <w:p>
      <w:r>
        <w:rPr>
          <w:b/>
          <w:u w:val="single"/>
        </w:rPr>
        <w:t xml:space="preserve">787256</w:t>
      </w:r>
    </w:p>
    <w:p>
      <w:r>
        <w:t xml:space="preserve">@USER Muistutus: Se on Trumpin etujen mukaista, että SCOTUS:n paikka on tyhjä vaalien puolivälin ja jopa seuraavien vaalien aikana. Se on hänen ainoa valttikorttinsa _oman puolueen/konservatiivien_ haasteita vastaan näinä päivinä.</w:t>
      </w:r>
    </w:p>
    <w:p>
      <w:r>
        <w:rPr>
          <w:b/>
          <w:u w:val="single"/>
        </w:rPr>
        <w:t xml:space="preserve">787257</w:t>
      </w:r>
    </w:p>
    <w:p>
      <w:r>
        <w:t xml:space="preserve">@USER @USER @USER Voi, hän tekee sen ihan itse.</w:t>
      </w:r>
    </w:p>
    <w:p>
      <w:r>
        <w:rPr>
          <w:b/>
          <w:u w:val="single"/>
        </w:rPr>
        <w:t xml:space="preserve">787258</w:t>
      </w:r>
    </w:p>
    <w:p>
      <w:r>
        <w:t xml:space="preserve">@USER @USER @USER @USER Tarkoitatko kuten demokraatit tekevät työntääkseen asevalvontaohjelmaansa?</w:t>
      </w:r>
    </w:p>
    <w:p>
      <w:r>
        <w:rPr>
          <w:b/>
          <w:u w:val="single"/>
        </w:rPr>
        <w:t xml:space="preserve">787259</w:t>
      </w:r>
    </w:p>
    <w:p>
      <w:r>
        <w:t xml:space="preserve">@USER @USER @USER @USER Ei, jos äiti ei halua sitä. Sitten vasemmisto vetää sen vessanpöntöstä alas ja menee ANTIFA:n ralliin juhlimaan.</w:t>
      </w:r>
    </w:p>
    <w:p>
      <w:r>
        <w:rPr>
          <w:b/>
          <w:u w:val="single"/>
        </w:rPr>
        <w:t xml:space="preserve">787260</w:t>
      </w:r>
    </w:p>
    <w:p>
      <w:r>
        <w:t xml:space="preserve">@USER jimin-ssi Toivottavasti tiedät, että olet enkeli. rakastan sinua niin paljon. olet aina hämmästyttävä.</w:t>
      </w:r>
    </w:p>
    <w:p>
      <w:r>
        <w:rPr>
          <w:b/>
          <w:u w:val="single"/>
        </w:rPr>
        <w:t xml:space="preserve">787261</w:t>
      </w:r>
    </w:p>
    <w:p>
      <w:r>
        <w:t xml:space="preserve">@USER Ur pää bout iso kuin paska</w:t>
      </w:r>
    </w:p>
    <w:p>
      <w:r>
        <w:rPr>
          <w:b/>
          <w:u w:val="single"/>
        </w:rPr>
        <w:t xml:space="preserve">787262</w:t>
      </w:r>
    </w:p>
    <w:p>
      <w:r>
        <w:t xml:space="preserve">@USER @USER Tuota "solidaarisuus Israelille" -bannerin kuvaa "Antideutsch"-vakoilijoista käytettiin alun perin Bunker-verkkolehdessä, jolla on yhteyksiä 8chanin /leftypol/ -foorumilta löytyviin fashy pro-Žižek-tyyppeihin. Se on "anti-antifa"-joukon suosikkikuva. Arkistoitu: URL</w:t>
      </w:r>
    </w:p>
    <w:p>
      <w:r>
        <w:rPr>
          <w:b/>
          <w:u w:val="single"/>
        </w:rPr>
        <w:t xml:space="preserve">787263</w:t>
      </w:r>
    </w:p>
    <w:p>
      <w:r>
        <w:t xml:space="preserve">@USER He ovat muuttuneet Antifaksi. Antifa saa parempaa uutisointia ja sitä tärkeää Soros-rahaa! eli: Olen niin järkyttynyt rasistisista jutuista ja Trumpista ja lapsista häkeissä ja kaikesta sellaisesta, tiedäthän?"""</w:t>
      </w:r>
    </w:p>
    <w:p>
      <w:r>
        <w:rPr>
          <w:b/>
          <w:u w:val="single"/>
        </w:rPr>
        <w:t xml:space="preserve">787264</w:t>
      </w:r>
    </w:p>
    <w:p>
      <w:r>
        <w:t xml:space="preserve">@USER @USER @USER @USER Täydellinen ajanhukka. Liberaalit</w:t>
      </w:r>
    </w:p>
    <w:p>
      <w:r>
        <w:rPr>
          <w:b/>
          <w:u w:val="single"/>
        </w:rPr>
        <w:t xml:space="preserve">787265</w:t>
      </w:r>
    </w:p>
    <w:p>
      <w:r>
        <w:t xml:space="preserve">...ja mikä suunnitelma se voisi olla?  Kunnioitettu Chequers-suunnitelma vai romahdus ilman suunnitelmaa? URL</w:t>
      </w:r>
    </w:p>
    <w:p>
      <w:r>
        <w:rPr>
          <w:b/>
          <w:u w:val="single"/>
        </w:rPr>
        <w:t xml:space="preserve">787266</w:t>
      </w:r>
    </w:p>
    <w:p>
      <w:r>
        <w:t xml:space="preserve">@USER Syyttäkää Trumpia säästä ja korruptiosta, joka oli olemassa vuosikymmeniä PR:ssä. Mikä perse tyypillinen demokraattinen</w:t>
      </w:r>
    </w:p>
    <w:p>
      <w:r>
        <w:rPr>
          <w:b/>
          <w:u w:val="single"/>
        </w:rPr>
        <w:t xml:space="preserve">787267</w:t>
      </w:r>
    </w:p>
    <w:p>
      <w:r>
        <w:t xml:space="preserve">@USER @USER @USER @USER @USER @USER eikä kukaan hyökkää Trumpin kannattajien kimppuun" Oletko koskaan kuullut Antifasta?  Luulin, että olit kuitenkin lähdössä jo aikoja sitten?  Miksi tuhlaat yhä aikaani?""</w:t>
      </w:r>
    </w:p>
    <w:p>
      <w:r>
        <w:rPr>
          <w:b/>
          <w:u w:val="single"/>
        </w:rPr>
        <w:t xml:space="preserve">787268</w:t>
      </w:r>
    </w:p>
    <w:p>
      <w:r>
        <w:t xml:space="preserve">@USER @USER @USER Kissat ovat eläinmaailman Antifa.</w:t>
      </w:r>
    </w:p>
    <w:p>
      <w:r>
        <w:rPr>
          <w:b/>
          <w:u w:val="single"/>
        </w:rPr>
        <w:t xml:space="preserve">787269</w:t>
      </w:r>
    </w:p>
    <w:p>
      <w:r>
        <w:t xml:space="preserve">@USER @USER @USER @USER Tee itsellesi palvelus ja katso tämä @USER Sinulla on vielä aikaa sylkeä se Kool Aid pois ja kiinnittää huomiota siihen, mitä tapahtuu. Te oikeistokonservatiivit olette niin aivopestyjä, että se on sairasta.</w:t>
      </w:r>
    </w:p>
    <w:p>
      <w:r>
        <w:rPr>
          <w:b/>
          <w:u w:val="single"/>
        </w:rPr>
        <w:t xml:space="preserve">787270</w:t>
      </w:r>
    </w:p>
    <w:p>
      <w:r>
        <w:t xml:space="preserve">@USER Hän on varsin kaunis siihen nähden, mitä hän on.</w:t>
      </w:r>
    </w:p>
    <w:p>
      <w:r>
        <w:rPr>
          <w:b/>
          <w:u w:val="single"/>
        </w:rPr>
        <w:t xml:space="preserve">787271</w:t>
      </w:r>
    </w:p>
    <w:p>
      <w:r>
        <w:t xml:space="preserve">@USER @USER Tuo nekru vasikoi ja lisäsi maustetta vasikoinnin päälle...</w:t>
      </w:r>
    </w:p>
    <w:p>
      <w:r>
        <w:rPr>
          <w:b/>
          <w:u w:val="single"/>
        </w:rPr>
        <w:t xml:space="preserve">787272</w:t>
      </w:r>
    </w:p>
    <w:p>
      <w:r>
        <w:t xml:space="preserve">@USER @USER HUOMIO. @USER julkaisee Trumpin kannattajien nimiä Twitter-tilillään listoilla". Jotkut nimet ovat korkean profiilin nimiä ja jotkut ovat vain satunnaisia Trumpin kannattajia.  Lista on ANTIFA TARGET LIST. Auttakaa ilmoittamaan hänestä. Twitterin on SUSPENDATTAVA HÄNEN ACCOUNTINSA.","</w:t>
      </w:r>
    </w:p>
    <w:p>
      <w:r>
        <w:rPr>
          <w:b/>
          <w:u w:val="single"/>
        </w:rPr>
        <w:t xml:space="preserve">787273</w:t>
      </w:r>
    </w:p>
    <w:p>
      <w:r>
        <w:t xml:space="preserve">@USER @USER Valitettavasti raportti on täynnä virheitä.  Siinä keksitään yhteyksiä vaikuttajien välille, joita ei yksinkertaisesti ole olemassa, ja luokitellaan liberaalit äärioikeistolaisiksi, jos he edes keskustelevat avoimesti konservatiiveista: URL</w:t>
      </w:r>
    </w:p>
    <w:p>
      <w:r>
        <w:rPr>
          <w:b/>
          <w:u w:val="single"/>
        </w:rPr>
        <w:t xml:space="preserve">787274</w:t>
      </w:r>
    </w:p>
    <w:p>
      <w:r>
        <w:t xml:space="preserve">@USER @USER Äärioikeistolaiset paskiaiset. Niitä on kirjaimellisesti kaikkialla. Onneksi meillä on äärivasemmistolaisia, kuten Antifa ja Jeremy Corbynin kannattajat, jotka toimivat vastapainona. URL</w:t>
      </w:r>
    </w:p>
    <w:p>
      <w:r>
        <w:rPr>
          <w:b/>
          <w:u w:val="single"/>
        </w:rPr>
        <w:t xml:space="preserve">787275</w:t>
      </w:r>
    </w:p>
    <w:p>
      <w:r>
        <w:t xml:space="preserve">@USER @USER Liberaalit uskovat perustuslakiin.   Vain äärivasemmistolaiset eivät usko.</w:t>
      </w:r>
    </w:p>
    <w:p>
      <w:r>
        <w:rPr>
          <w:b/>
          <w:u w:val="single"/>
        </w:rPr>
        <w:t xml:space="preserve">787276</w:t>
      </w:r>
    </w:p>
    <w:p>
      <w:r>
        <w:t xml:space="preserve">@USER @USER Jos hän todella luuli, että mies oli tunkeilija hänen kotonaan, oletan, että hän turvautui poliisikoulutukseensa.  Minua ällöttää kaikki median hype siitä, että hän pääsee pälkähästä vain siksi, että hän on valkoinen ja mies musta.  Kauheaa kauttaaltaan.</w:t>
      </w:r>
    </w:p>
    <w:p>
      <w:r>
        <w:rPr>
          <w:b/>
          <w:u w:val="single"/>
        </w:rPr>
        <w:t xml:space="preserve">787277</w:t>
      </w:r>
    </w:p>
    <w:p>
      <w:r>
        <w:t xml:space="preserve">@USER @USER @USER @USER @USER Ben on kauhea ihminen, joka luultavasti raiskasi joitakin ihmisiä.  Hän on minun kirjassani maljaihminen.    Ei liity mitenkään hänen peliinsä kentällä.  En pidä hänestä henkilökohtaisesti.</w:t>
      </w:r>
    </w:p>
    <w:p>
      <w:r>
        <w:rPr>
          <w:b/>
          <w:u w:val="single"/>
        </w:rPr>
        <w:t xml:space="preserve">787278</w:t>
      </w:r>
    </w:p>
    <w:p>
      <w:r>
        <w:t xml:space="preserve">@USER Idiootti.  Mistä vittusta he saavat näitä ihmisiä?</w:t>
      </w:r>
    </w:p>
    <w:p>
      <w:r>
        <w:rPr>
          <w:b/>
          <w:u w:val="single"/>
        </w:rPr>
        <w:t xml:space="preserve">787279</w:t>
      </w:r>
    </w:p>
    <w:p>
      <w:r>
        <w:t xml:space="preserve">@USER rehellisesti ya kun puhun mielipiteistäni asevalvonnasta ppl ovat hämmästyneitä. 😂</w:t>
      </w:r>
    </w:p>
    <w:p>
      <w:r>
        <w:rPr>
          <w:b/>
          <w:u w:val="single"/>
        </w:rPr>
        <w:t xml:space="preserve">787280</w:t>
      </w:r>
    </w:p>
    <w:p>
      <w:r>
        <w:t xml:space="preserve">@USER Indie: (substantiivi) paikka, jossa yhtä lahjakkaat ihmiset työskentelevät yhtä kovasti kuin sinä päästäkseen sinne, missä olet.   Mahdollisuus ei kolkuta kaikille.</w:t>
      </w:r>
    </w:p>
    <w:p>
      <w:r>
        <w:rPr>
          <w:b/>
          <w:u w:val="single"/>
        </w:rPr>
        <w:t xml:space="preserve">787281</w:t>
      </w:r>
    </w:p>
    <w:p>
      <w:r>
        <w:t xml:space="preserve">@USER Breitbart on kuollut</w:t>
      </w:r>
    </w:p>
    <w:p>
      <w:r>
        <w:rPr>
          <w:b/>
          <w:u w:val="single"/>
        </w:rPr>
        <w:t xml:space="preserve">787282</w:t>
      </w:r>
    </w:p>
    <w:p>
      <w:r>
        <w:t xml:space="preserve">@USER Ei laillisteta liittovaltion tasolla, koska sitä voidaan käyttää takaoven asevalvontana.</w:t>
      </w:r>
    </w:p>
    <w:p>
      <w:r>
        <w:rPr>
          <w:b/>
          <w:u w:val="single"/>
        </w:rPr>
        <w:t xml:space="preserve">787283</w:t>
      </w:r>
    </w:p>
    <w:p>
      <w:r>
        <w:t xml:space="preserve">@KÄYTTÄJÄ Aloita jättämällä twiittaamatta pillua perse paskaa</w:t>
      </w:r>
    </w:p>
    <w:p>
      <w:r>
        <w:rPr>
          <w:b/>
          <w:u w:val="single"/>
        </w:rPr>
        <w:t xml:space="preserve">787284</w:t>
      </w:r>
    </w:p>
    <w:p>
      <w:r>
        <w:t xml:space="preserve">ASMR KELA SUSHI SALMON SUSHI (SYÖMINEN ÄÄNET) * SUURET PALAT Ei puhetta | YAYA ASMR URL-osoite</w:t>
      </w:r>
    </w:p>
    <w:p>
      <w:r>
        <w:rPr>
          <w:b/>
          <w:u w:val="single"/>
        </w:rPr>
        <w:t xml:space="preserve">787285</w:t>
      </w:r>
    </w:p>
    <w:p>
      <w:r>
        <w:t xml:space="preserve">@USER @USER Ya ja näyttää siltä, että hän on lit samoja MMA tilejä kuin meillä. Outoa.</w:t>
      </w:r>
    </w:p>
    <w:p>
      <w:r>
        <w:rPr>
          <w:b/>
          <w:u w:val="single"/>
        </w:rPr>
        <w:t xml:space="preserve">787286</w:t>
      </w:r>
    </w:p>
    <w:p>
      <w:r>
        <w:t xml:space="preserve">@USER OLEN NIIN HEIKKO, ETTÄ HÄN TODELLA LÖI HÄNTÄ.</w:t>
      </w:r>
    </w:p>
    <w:p>
      <w:r>
        <w:rPr>
          <w:b/>
          <w:u w:val="single"/>
        </w:rPr>
        <w:t xml:space="preserve">787287</w:t>
      </w:r>
    </w:p>
    <w:p>
      <w:r>
        <w:t xml:space="preserve">@USER @USER @USER @USER @USER @USER @USER Kiitos DBC! Rakastan lukea kirjojasi! Olen kuullut, että #51 on myös aika eeppinen - odotan innolla, että pääsen *vihdoin* lukemaan sen pian!!!!</w:t>
      </w:r>
    </w:p>
    <w:p>
      <w:r>
        <w:rPr>
          <w:b/>
          <w:u w:val="single"/>
        </w:rPr>
        <w:t xml:space="preserve">787288</w:t>
      </w:r>
    </w:p>
    <w:p>
      <w:r>
        <w:t xml:space="preserve">@USER Hänen takiaan lakkasin katsomasta jalkapalloa.</w:t>
      </w:r>
    </w:p>
    <w:p>
      <w:r>
        <w:rPr>
          <w:b/>
          <w:u w:val="single"/>
        </w:rPr>
        <w:t xml:space="preserve">787289</w:t>
      </w:r>
    </w:p>
    <w:p>
      <w:r>
        <w:t xml:space="preserve">🛑 Ntknetwork News 🛑 👉 'RNC Has Raised Over $250 Million for the 2018 Midterms' #MAGA￼🇺🇸#2A #Prolife URL</w:t>
      </w:r>
    </w:p>
    <w:p>
      <w:r>
        <w:rPr>
          <w:b/>
          <w:u w:val="single"/>
        </w:rPr>
        <w:t xml:space="preserve">787290</w:t>
      </w:r>
    </w:p>
    <w:p>
      <w:r>
        <w:t xml:space="preserve">@USER @USER @USER @USER @USER @USER @USER @USER @USER @USER @USER @USER @USER Et voi sille mitään, koska olet UPEA!</w:t>
      </w:r>
    </w:p>
    <w:p>
      <w:r>
        <w:rPr>
          <w:b/>
          <w:u w:val="single"/>
        </w:rPr>
        <w:t xml:space="preserve">787291</w:t>
      </w:r>
    </w:p>
    <w:p>
      <w:r>
        <w:t xml:space="preserve">@USER ...hänen taustansa pidetään salassa...on mahdollista, että hän on raivoisa MAGA...kuten useimmat poliisit ovat! Lainvalvontayksiköt yrittävät pitää melko ne, jotka ovat vaikeuksissa ja jotka ovat MAGA:ta....</w:t>
      </w:r>
    </w:p>
    <w:p>
      <w:r>
        <w:rPr>
          <w:b/>
          <w:u w:val="single"/>
        </w:rPr>
        <w:t xml:space="preserve">787292</w:t>
      </w:r>
    </w:p>
    <w:p>
      <w:r>
        <w:t xml:space="preserve">@USER Bird ass URL-osoite</w:t>
      </w:r>
    </w:p>
    <w:p>
      <w:r>
        <w:rPr>
          <w:b/>
          <w:u w:val="single"/>
        </w:rPr>
        <w:t xml:space="preserve">787293</w:t>
      </w:r>
    </w:p>
    <w:p>
      <w:r>
        <w:t xml:space="preserve">En tiennyt tätä.  Hienoa työtä #kalifornia !  #MAGA URL</w:t>
      </w:r>
    </w:p>
    <w:p>
      <w:r>
        <w:rPr>
          <w:b/>
          <w:u w:val="single"/>
        </w:rPr>
        <w:t xml:space="preserve">787294</w:t>
      </w:r>
    </w:p>
    <w:p>
      <w:r>
        <w:t xml:space="preserve">@USER @USER @USER Nimeäisin koirani roduksi, mutta minulla ei ole mitään hajua siitä, mikä se on.</w:t>
      </w:r>
    </w:p>
    <w:p>
      <w:r>
        <w:rPr>
          <w:b/>
          <w:u w:val="single"/>
        </w:rPr>
        <w:t xml:space="preserve">787295</w:t>
      </w:r>
    </w:p>
    <w:p>
      <w:r>
        <w:t xml:space="preserve">@USER Liberaalit eivät enää välitä demokratiasta". He polttavat maan ennen kuin antavat Trumpin hallita vielä kaksi vuotta. Muistakaa, että tavoitteena oli heittää trump pois vallasta ensimmäisen puolen vuoden aikana."</w:t>
      </w:r>
    </w:p>
    <w:p>
      <w:r>
        <w:rPr>
          <w:b/>
          <w:u w:val="single"/>
        </w:rPr>
        <w:t xml:space="preserve">787296</w:t>
      </w:r>
    </w:p>
    <w:p>
      <w:r>
        <w:t xml:space="preserve">Mikä alku viikolle meidän aikuisten Krav Maga -luokille!!! Jatkakaa mahtavaa työtä, pojat. On ilo nähdä vanhoja kasvoja palaamassa treeneihin ja monet teistä hyödyntävät uutta aikataulua 👊🏻👊🏻 Nähdään tunneilla The Elite Team</w:t>
      </w:r>
    </w:p>
    <w:p>
      <w:r>
        <w:rPr>
          <w:b/>
          <w:u w:val="single"/>
        </w:rPr>
        <w:t xml:space="preserve">787297</w:t>
      </w:r>
    </w:p>
    <w:p>
      <w:r>
        <w:t xml:space="preserve">@USER et ole isänmaallinen, jos yrität aktiivisesti häiritä kansan tahtoa vain siksi, että hävisit vaalit.   Milloin on koskaan ollut isänmaallista horjuttaa presidenttikautta?    Hän työskentelee tuodakseen vaurautta jokaiselle amerikkalaiselle.</w:t>
      </w:r>
    </w:p>
    <w:p>
      <w:r>
        <w:rPr>
          <w:b/>
          <w:u w:val="single"/>
        </w:rPr>
        <w:t xml:space="preserve">787298</w:t>
      </w:r>
    </w:p>
    <w:p>
      <w:r>
        <w:t xml:space="preserve">@USER Luulin, että liberaalit pääsivät eroon lukion kauppatunneista.</w:t>
      </w:r>
    </w:p>
    <w:p>
      <w:r>
        <w:rPr>
          <w:b/>
          <w:u w:val="single"/>
        </w:rPr>
        <w:t xml:space="preserve">787299</w:t>
      </w:r>
    </w:p>
    <w:p>
      <w:r>
        <w:t xml:space="preserve">@KÄYTTÄJÄ Voitteko sanoa DESPERATE?!?!?!?!</w:t>
      </w:r>
    </w:p>
    <w:p>
      <w:r>
        <w:rPr>
          <w:b/>
          <w:u w:val="single"/>
        </w:rPr>
        <w:t xml:space="preserve">787300</w:t>
      </w:r>
    </w:p>
    <w:p>
      <w:r>
        <w:t xml:space="preserve">@USER @USER Useita pidätyksiä on tehty. Sosialistinen media ei tietenkään uutisoi. Tulevat pidätykset saavat sosialistien päät räjähtämään. WWG1WGA! MAGA! TYHJENTÄKÄÄ SUO! RAKENTAKAA MUURI!</w:t>
      </w:r>
    </w:p>
    <w:p>
      <w:r>
        <w:rPr>
          <w:b/>
          <w:u w:val="single"/>
        </w:rPr>
        <w:t xml:space="preserve">787301</w:t>
      </w:r>
    </w:p>
    <w:p>
      <w:r>
        <w:t xml:space="preserve">@USER Ainakin brennan on tarpeeksi fiksu tunnistamaan, että Trump on leijona. Hän ei ole tarpeeksi fiksu ymmärtääkseen, ettei hän voi satuttaa Trumpia. Trumpin satuttaminen on se mistä tuo idiootti fantasioi.</w:t>
      </w:r>
    </w:p>
    <w:p>
      <w:r>
        <w:rPr>
          <w:b/>
          <w:u w:val="single"/>
        </w:rPr>
        <w:t xml:space="preserve">787302</w:t>
      </w:r>
    </w:p>
    <w:p>
      <w:r>
        <w:t xml:space="preserve">@USER Pyhä paska kaikista ihmisistä sanoa, että Nebraska fani. Vie kuollut ohjelmasi jonnekin muualle ja pidä videonauhurisi mukana katsomassa 90-luvun kohokohtia.</w:t>
      </w:r>
    </w:p>
    <w:p>
      <w:r>
        <w:rPr>
          <w:b/>
          <w:u w:val="single"/>
        </w:rPr>
        <w:t xml:space="preserve">787303</w:t>
      </w:r>
    </w:p>
    <w:p>
      <w:r>
        <w:t xml:space="preserve">@KÄYTTÄJÄ @KÄYTTÄJÄ Se selittääkin sen: hän on avaruusolento! LOL</w:t>
      </w:r>
    </w:p>
    <w:p>
      <w:r>
        <w:rPr>
          <w:b/>
          <w:u w:val="single"/>
        </w:rPr>
        <w:t xml:space="preserve">787304</w:t>
      </w:r>
    </w:p>
    <w:p>
      <w:r>
        <w:t xml:space="preserve">@USER @USER @USER @USER @USER @USER @USER Hänen on puhuttava jonkun kanssa kaikesta siitä vihasta, jota hän kantaa!!!  Koska sen ei olisi pitänyt saada häntä räjähtämään tuolla tavalla. Hänellä on joitakin taustalla olevia ongelmia. Lordt 😂😂😂😂</w:t>
      </w:r>
    </w:p>
    <w:p>
      <w:r>
        <w:rPr>
          <w:b/>
          <w:u w:val="single"/>
        </w:rPr>
        <w:t xml:space="preserve">787305</w:t>
      </w:r>
    </w:p>
    <w:p>
      <w:r>
        <w:t xml:space="preserve">@USER @USER Tarkoitan aseiden valvontaa, jotta et voi puolustaa itseäsi.</w:t>
      </w:r>
    </w:p>
    <w:p>
      <w:r>
        <w:rPr>
          <w:b/>
          <w:u w:val="single"/>
        </w:rPr>
        <w:t xml:space="preserve">787306</w:t>
      </w:r>
    </w:p>
    <w:p>
      <w:r>
        <w:t xml:space="preserve">@USER köyhät jumalattomat liberaalit</w:t>
      </w:r>
    </w:p>
    <w:p>
      <w:r>
        <w:rPr>
          <w:b/>
          <w:u w:val="single"/>
        </w:rPr>
        <w:t xml:space="preserve">787307</w:t>
      </w:r>
    </w:p>
    <w:p>
      <w:r>
        <w:t xml:space="preserve">@USER @USER @USER @USER @USER @USER @USER @USER @USER @USER @USER @USER @USER @USER @USER @USER @USER @USER @USER @USER @USER @USER @USER @USER @USER @USER @USER @USER @USER @USER @USER @USER</w:t>
      </w:r>
    </w:p>
    <w:p>
      <w:r>
        <w:rPr>
          <w:b/>
          <w:u w:val="single"/>
        </w:rPr>
        <w:t xml:space="preserve">787308</w:t>
      </w:r>
    </w:p>
    <w:p>
      <w:r>
        <w:t xml:space="preserve">@USER Hän on niin hyvä kaveri! Missä työskentelet?</w:t>
      </w:r>
    </w:p>
    <w:p>
      <w:r>
        <w:rPr>
          <w:b/>
          <w:u w:val="single"/>
        </w:rPr>
        <w:t xml:space="preserve">787309</w:t>
      </w:r>
    </w:p>
    <w:p>
      <w:r>
        <w:t xml:space="preserve">@USER ihmiset ovat hereillä. Projisointi ei ole enää taktiikka, jota liberaalit voivat menestyksekkäästi käyttää.</w:t>
      </w:r>
    </w:p>
    <w:p>
      <w:r>
        <w:rPr>
          <w:b/>
          <w:u w:val="single"/>
        </w:rPr>
        <w:t xml:space="preserve">787310</w:t>
      </w:r>
    </w:p>
    <w:p>
      <w:r>
        <w:t xml:space="preserve">(Mutta katsokaa, miten kiukkuinen hän on! URL )</w:t>
      </w:r>
    </w:p>
    <w:p>
      <w:r>
        <w:rPr>
          <w:b/>
          <w:u w:val="single"/>
        </w:rPr>
        <w:t xml:space="preserve">787311</w:t>
      </w:r>
    </w:p>
    <w:p>
      <w:r>
        <w:t xml:space="preserve">@USER @USER @USER @USER Meillä on ollut hyvä keskustelu. Moni tuomitsee minut osaltani molemmin puolin. Sillä ei ole väliä. Tästä on kyse asevalvonnassa. Keskustelua.</w:t>
      </w:r>
    </w:p>
    <w:p>
      <w:r>
        <w:rPr>
          <w:b/>
          <w:u w:val="single"/>
        </w:rPr>
        <w:t xml:space="preserve">787312</w:t>
      </w:r>
    </w:p>
    <w:p>
      <w:r>
        <w:t xml:space="preserve">@USER OIKAISU: Liberaalit saivat väärän enemmistön monien läheisten vaalien ansiosta - korostus "väärällä". #ElectoralReform</w:t>
      </w:r>
    </w:p>
    <w:p>
      <w:r>
        <w:rPr>
          <w:b/>
          <w:u w:val="single"/>
        </w:rPr>
        <w:t xml:space="preserve">787313</w:t>
      </w:r>
    </w:p>
    <w:p>
      <w:r>
        <w:t xml:space="preserve">@USER Kiitos seuraamisesta. Olemme iloisia, että olemme yhteydessä.</w:t>
      </w:r>
    </w:p>
    <w:p>
      <w:r>
        <w:rPr>
          <w:b/>
          <w:u w:val="single"/>
        </w:rPr>
        <w:t xml:space="preserve">787314</w:t>
      </w:r>
    </w:p>
    <w:p>
      <w:r>
        <w:t xml:space="preserve">@USER GGG tietää, että hän aikoo tyrmätä hänet ei mitenkään tämä menee tuomareille.</w:t>
      </w:r>
    </w:p>
    <w:p>
      <w:r>
        <w:rPr>
          <w:b/>
          <w:u w:val="single"/>
        </w:rPr>
        <w:t xml:space="preserve">787315</w:t>
      </w:r>
    </w:p>
    <w:p>
      <w:r>
        <w:t xml:space="preserve">@USER Sitä kutsutaan vakoiluksi. Hän tekee sen suunnitelmallisesti auttaakseen pomojaan Moskovassa.</w:t>
      </w:r>
    </w:p>
    <w:p>
      <w:r>
        <w:rPr>
          <w:b/>
          <w:u w:val="single"/>
        </w:rPr>
        <w:t xml:space="preserve">787316</w:t>
      </w:r>
    </w:p>
    <w:p>
      <w:r>
        <w:t xml:space="preserve"> Seuratkaa takaisin. Kiitos. #MAGA #KAG #WalkAway #Witchhunt #RedWaveRising #VoteRed #VoteDemsOut #VoteRedToSaveAmerica</w:t>
      </w:r>
    </w:p>
    <w:p>
      <w:r>
        <w:rPr>
          <w:b/>
          <w:u w:val="single"/>
        </w:rPr>
        <w:t xml:space="preserve">787317</w:t>
      </w:r>
    </w:p>
    <w:p>
      <w:r>
        <w:t xml:space="preserve">@USER Hän on niin hämmentynyt. Yksi liberaaleista juoksentelee vapaana Beaware URL-osoite.</w:t>
      </w:r>
    </w:p>
    <w:p>
      <w:r>
        <w:rPr>
          <w:b/>
          <w:u w:val="single"/>
        </w:rPr>
        <w:t xml:space="preserve">787318</w:t>
      </w:r>
    </w:p>
    <w:p>
      <w:r>
        <w:t xml:space="preserve">@USER Tyler! Torstaina! Go tytöt! Luulen, että Tyler luulee olevansa mestari ja hänen täytyy istua alas. Angela tai Kaycee voittaa!</w:t>
      </w:r>
    </w:p>
    <w:p>
      <w:r>
        <w:rPr>
          <w:b/>
          <w:u w:val="single"/>
        </w:rPr>
        <w:t xml:space="preserve">787319</w:t>
      </w:r>
    </w:p>
    <w:p>
      <w:r>
        <w:t xml:space="preserve">@USER Bono ..häipykää kaupungista.</w:t>
      </w:r>
    </w:p>
    <w:p>
      <w:r>
        <w:rPr>
          <w:b/>
          <w:u w:val="single"/>
        </w:rPr>
        <w:t xml:space="preserve">787320</w:t>
      </w:r>
    </w:p>
    <w:p>
      <w:r>
        <w:t xml:space="preserve"> Olet todella Yhdysvaltain järjestelmän tuote. Yhdysvaltain antifa-lite. Onko maailmasi todella niin pieni?</w:t>
      </w:r>
    </w:p>
    <w:p>
      <w:r>
        <w:rPr>
          <w:b/>
          <w:u w:val="single"/>
        </w:rPr>
        <w:t xml:space="preserve">787321</w:t>
      </w:r>
    </w:p>
    <w:p>
      <w:r>
        <w:t xml:space="preserve">@USER Hän aikoo vetää sen ulos A-kirjaimensa A-kirjaimensa A-kirjaimensa A-kirjaimen A-kirjaimen A-kirjaimen A-kirjaimen A-kirjaimen A-kirjaimen A-kirjaimen A-kirjaimen.</w:t>
      </w:r>
    </w:p>
    <w:p>
      <w:r>
        <w:rPr>
          <w:b/>
          <w:u w:val="single"/>
        </w:rPr>
        <w:t xml:space="preserve">787322</w:t>
      </w:r>
    </w:p>
    <w:p>
      <w:r>
        <w:t xml:space="preserve">@USER eräs mies kertoi minulle, että hänen ruumiinsa oli yli 40, mutta kieltäytyi olemasta naisen kanssa, jolla oli yli 5. Mitä vittua.</w:t>
      </w:r>
    </w:p>
    <w:p>
      <w:r>
        <w:rPr>
          <w:b/>
          <w:u w:val="single"/>
        </w:rPr>
        <w:t xml:space="preserve">787323</w:t>
      </w:r>
    </w:p>
    <w:p>
      <w:r>
        <w:t xml:space="preserve">@USER @USER Tyhmäkorvani todella ajatteli, miten helvetissä hän on ollut raskaana viimeiset 6 vuotta😭😭😭</w:t>
      </w:r>
    </w:p>
    <w:p>
      <w:r>
        <w:rPr>
          <w:b/>
          <w:u w:val="single"/>
        </w:rPr>
        <w:t xml:space="preserve">787324</w:t>
      </w:r>
    </w:p>
    <w:p>
      <w:r>
        <w:t xml:space="preserve">@USER @USER @USER @USER Oletteko te kaikki nähneet tämän Antifalta ihmisten aseistariisumisesta avoimen kantamisen osavaltioissa? URL</w:t>
      </w:r>
    </w:p>
    <w:p>
      <w:r>
        <w:rPr>
          <w:b/>
          <w:u w:val="single"/>
        </w:rPr>
        <w:t xml:space="preserve">787325</w:t>
      </w:r>
    </w:p>
    <w:p>
      <w:r>
        <w:t xml:space="preserve">@USER Ymmärrät siis, millaisen hölmön teet itsestäsi outo pakkomielteelläsi #SusanSarandonista Ehkä voisit tehdä vähän tutkimusta b4 puhumalla hölynpölyä.</w:t>
      </w:r>
    </w:p>
    <w:p>
      <w:r>
        <w:rPr>
          <w:b/>
          <w:u w:val="single"/>
        </w:rPr>
        <w:t xml:space="preserve">787326</w:t>
      </w:r>
    </w:p>
    <w:p>
      <w:r>
        <w:t xml:space="preserve">@USER @USER @USER @USER @USER @USER @USER Ja vaikka kyllä, viharyhmät" on huonosti määritelty, me tiedämme viharyhmistä oikealla, ja on olemassa antifa, mutta ne eivät ole lähelläkään nykyaikaisten konservatiivisten "viharyhmien" tasoa, mutta sitten taas, se on subjektiivista, joten luulen, että kumpikaan meistä ei voi oikeastaan tehdä pätevää lausuntoa"."</w:t>
      </w:r>
    </w:p>
    <w:p>
      <w:r>
        <w:rPr>
          <w:b/>
          <w:u w:val="single"/>
        </w:rPr>
        <w:t xml:space="preserve">787327</w:t>
      </w:r>
    </w:p>
    <w:p>
      <w:r>
        <w:t xml:space="preserve">@USER @USER Tarjoaisiko joku kolmesta #Kansanäänestys Brexitistä?</w:t>
      </w:r>
    </w:p>
    <w:p>
      <w:r>
        <w:rPr>
          <w:b/>
          <w:u w:val="single"/>
        </w:rPr>
        <w:t xml:space="preserve">787328</w:t>
      </w:r>
    </w:p>
    <w:p>
      <w:r>
        <w:t xml:space="preserve">@USER Täsmälleen! Ford on vain hemmetin pelkkä pelinappula Amerikan vauva-aikuisille / aka demokraateille. #SheIsALiar 🤥- Minä ❤️ että konservatiivit hallitsevat korkeinta oikeutta 20+ vuotta.</w:t>
      </w:r>
    </w:p>
    <w:p>
      <w:r>
        <w:rPr>
          <w:b/>
          <w:u w:val="single"/>
        </w:rPr>
        <w:t xml:space="preserve">787329</w:t>
      </w:r>
    </w:p>
    <w:p>
      <w:r>
        <w:t xml:space="preserve">@USER @USER @USER @USER Nykypäivän liberaalit ovat hyvin erilaisia kuin klassiset liberaalit. Tämän päivän liberaalit ovat menneet niin pitkälle vasemmalle, että he ovat marxilaisia. Hautaat pääsi hiekkaan, jos luulet, että neo&amp;amp; klassiset Libit ovat sama asia. Trump on niin autoritaarinen" ihmiset voivat sanoa mitä haluavat hänestä &amp;amp; ei tapeta.".</w:t>
      </w:r>
    </w:p>
    <w:p>
      <w:r>
        <w:rPr>
          <w:b/>
          <w:u w:val="single"/>
        </w:rPr>
        <w:t xml:space="preserve">787330</w:t>
      </w:r>
    </w:p>
    <w:p>
      <w:r>
        <w:t xml:space="preserve">@USER ANTIFA WANNABE ☝☝☝☝</w:t>
      </w:r>
    </w:p>
    <w:p>
      <w:r>
        <w:rPr>
          <w:b/>
          <w:u w:val="single"/>
        </w:rPr>
        <w:t xml:space="preserve">787331</w:t>
      </w:r>
    </w:p>
    <w:p>
      <w:r>
        <w:t xml:space="preserve">@USER ja @USER @USER @USER @USER @USER yllyttää VÄKIVALTAAN Trumpin kannattajia kohtaan, jotka ovat ANTIFA:n kohteena olevilla listoilla.</w:t>
      </w:r>
    </w:p>
    <w:p>
      <w:r>
        <w:rPr>
          <w:b/>
          <w:u w:val="single"/>
        </w:rPr>
        <w:t xml:space="preserve">787332</w:t>
      </w:r>
    </w:p>
    <w:p>
      <w:r>
        <w:t xml:space="preserve">@USER @USER Täällä ei ole kukaan katkera. Naiset, jotka tietävät, että heidän kannattaa viettää elämänsä "jonkun pojan päivittämiseen", mutta todella ELÄVÄT sitä ja tulevat parhaaksi versioksi ITSELLEEN. Mene sinä näyttämään söpöltä sisäkköasussa, kuten aina teet"</w:t>
      </w:r>
    </w:p>
    <w:p>
      <w:r>
        <w:rPr>
          <w:b/>
          <w:u w:val="single"/>
        </w:rPr>
        <w:t xml:space="preserve">787333</w:t>
      </w:r>
    </w:p>
    <w:p>
      <w:r>
        <w:t xml:space="preserve">@USER Huonosti muotoiltu, mutta hän ei puhu varsinaisesta ampumisesta. Hän tarkoittaa jälkiseuraamuksia asevalvonnan näkökulmasta.</w:t>
      </w:r>
    </w:p>
    <w:p>
      <w:r>
        <w:rPr>
          <w:b/>
          <w:u w:val="single"/>
        </w:rPr>
        <w:t xml:space="preserve">787334</w:t>
      </w:r>
    </w:p>
    <w:p>
      <w:r>
        <w:t xml:space="preserve">@USER @USER @USER Hän on todistajansuojelussa. Kunpa tällä lehmällä olisi kännykkä, jotta hän voisi soittaa muille lehmille ja jakaa pakonsa. #GoVegan</w:t>
      </w:r>
    </w:p>
    <w:p>
      <w:r>
        <w:rPr>
          <w:b/>
          <w:u w:val="single"/>
        </w:rPr>
        <w:t xml:space="preserve">787335</w:t>
      </w:r>
    </w:p>
    <w:p>
      <w:r>
        <w:t xml:space="preserve">@USER Liberaalit ovat vaarallisia. He sanovat ja tekevät mitä tahansa ajaakseen agendaansa. Uhrit ovat tuomari Kavanaughin vaimo ja tyttäret.</w:t>
      </w:r>
    </w:p>
    <w:p>
      <w:r>
        <w:rPr>
          <w:b/>
          <w:u w:val="single"/>
        </w:rPr>
        <w:t xml:space="preserve">787336</w:t>
      </w:r>
    </w:p>
    <w:p>
      <w:r>
        <w:t xml:space="preserve">@USER tarvitsevat enemmän naisia levittämään pillunsa nokkiin 😍</w:t>
      </w:r>
    </w:p>
    <w:p>
      <w:r>
        <w:rPr>
          <w:b/>
          <w:u w:val="single"/>
        </w:rPr>
        <w:t xml:space="preserve">787337</w:t>
      </w:r>
    </w:p>
    <w:p>
      <w:r>
        <w:t xml:space="preserve">@USER Paskapuhetta on rikkaita liberaaleja myös, joten mitä sinä sanot????</w:t>
      </w:r>
    </w:p>
    <w:p>
      <w:r>
        <w:rPr>
          <w:b/>
          <w:u w:val="single"/>
        </w:rPr>
        <w:t xml:space="preserve">787338</w:t>
      </w:r>
    </w:p>
    <w:p>
      <w:r>
        <w:t xml:space="preserve">@USER Vau, luuletko todella, että tämä toimii, aion kertoa vaimolleni, että hän on menossa helvettiin lol.</w:t>
      </w:r>
    </w:p>
    <w:p>
      <w:r>
        <w:rPr>
          <w:b/>
          <w:u w:val="single"/>
        </w:rPr>
        <w:t xml:space="preserve">787339</w:t>
      </w:r>
    </w:p>
    <w:p>
      <w:r>
        <w:t xml:space="preserve">@USER Miten hän vielä lyö</w:t>
      </w:r>
    </w:p>
    <w:p>
      <w:r>
        <w:rPr>
          <w:b/>
          <w:u w:val="single"/>
        </w:rPr>
        <w:t xml:space="preserve">787340</w:t>
      </w:r>
    </w:p>
    <w:p>
      <w:r>
        <w:t xml:space="preserve">@USER Rakastan sinua tyttö!! Älä koskaan muutu!! Olet täydellinen sellaisena kuin olet!🙋🌹💋💋</w:t>
      </w:r>
    </w:p>
    <w:p>
      <w:r>
        <w:rPr>
          <w:b/>
          <w:u w:val="single"/>
        </w:rPr>
        <w:t xml:space="preserve">787341</w:t>
      </w:r>
    </w:p>
    <w:p>
      <w:r>
        <w:t xml:space="preserve">@USER Liberaalit alimmillaan</w:t>
      </w:r>
    </w:p>
    <w:p>
      <w:r>
        <w:rPr>
          <w:b/>
          <w:u w:val="single"/>
        </w:rPr>
        <w:t xml:space="preserve">787342</w:t>
      </w:r>
    </w:p>
    <w:p>
      <w:r>
        <w:t xml:space="preserve">@USER Brennan kirjoitti luultavasti tuon NYT:n mielipidekirjoituksen.</w:t>
      </w:r>
    </w:p>
    <w:p>
      <w:r>
        <w:rPr>
          <w:b/>
          <w:u w:val="single"/>
        </w:rPr>
        <w:t xml:space="preserve">787343</w:t>
      </w:r>
    </w:p>
    <w:p>
      <w:r>
        <w:t xml:space="preserve">@USER ANTIFA DEMOKRATIT maksavat marraskuussa niin paljon, että se on viimeinen naula arkkuun.  Olette FruitCake Trustin rahoittamaa FakeNews-journalismia.</w:t>
      </w:r>
    </w:p>
    <w:p>
      <w:r>
        <w:rPr>
          <w:b/>
          <w:u w:val="single"/>
        </w:rPr>
        <w:t xml:space="preserve">787344</w:t>
      </w:r>
    </w:p>
    <w:p>
      <w:r>
        <w:t xml:space="preserve">@USER @USER @USER @USER @USER @USER Ymmärränkö oikein.  Moggia vastaan hyökätään ja sinä syytät häntä siitä hyötymisestä?</w:t>
      </w:r>
    </w:p>
    <w:p>
      <w:r>
        <w:rPr>
          <w:b/>
          <w:u w:val="single"/>
        </w:rPr>
        <w:t xml:space="preserve">787345</w:t>
      </w:r>
    </w:p>
    <w:p>
      <w:r>
        <w:t xml:space="preserve">@USER Boi hän on bts ja niin on kaikki muutkin jäsenet</w:t>
      </w:r>
    </w:p>
    <w:p>
      <w:r>
        <w:rPr>
          <w:b/>
          <w:u w:val="single"/>
        </w:rPr>
        <w:t xml:space="preserve">787346</w:t>
      </w:r>
    </w:p>
    <w:p>
      <w:r>
        <w:t xml:space="preserve">@USER @USER Paul Manafort on laillinen kauppias, mutta koska hän työskentelee Trumpille. Ei taida olla enää iso juttu vehkeillä maata vastaan. #MAGA</w:t>
      </w:r>
    </w:p>
    <w:p>
      <w:r>
        <w:rPr>
          <w:b/>
          <w:u w:val="single"/>
        </w:rPr>
        <w:t xml:space="preserve">787347</w:t>
      </w:r>
    </w:p>
    <w:p>
      <w:r>
        <w:t xml:space="preserve">@USER Juuri niin minäkin ajattelen.</w:t>
      </w:r>
    </w:p>
    <w:p>
      <w:r>
        <w:rPr>
          <w:b/>
          <w:u w:val="single"/>
        </w:rPr>
        <w:t xml:space="preserve">787348</w:t>
      </w:r>
    </w:p>
    <w:p>
      <w:r>
        <w:t xml:space="preserve">@USER Seksi on työtä</w:t>
      </w:r>
    </w:p>
    <w:p>
      <w:r>
        <w:rPr>
          <w:b/>
          <w:u w:val="single"/>
        </w:rPr>
        <w:t xml:space="preserve">787349</w:t>
      </w:r>
    </w:p>
    <w:p>
      <w:r>
        <w:t xml:space="preserve">@USER HYVÄ NARTTU!!! Huppu kaipasi sinua 😂 hullu asia on, että olin juuri sanomassa, kuinka em savu ulos talosi tapasi syttyä joka päivä...</w:t>
      </w:r>
    </w:p>
    <w:p>
      <w:r>
        <w:rPr>
          <w:b/>
          <w:u w:val="single"/>
        </w:rPr>
        <w:t xml:space="preserve">787350</w:t>
      </w:r>
    </w:p>
    <w:p>
      <w:r>
        <w:t xml:space="preserve">@USER Chelsea hän on niin pirun kaunis, en voi uskoa hänen ihonväriään niin kaunis! I live Aubree hän on niin hieno pieni nainen!</w:t>
      </w:r>
    </w:p>
    <w:p>
      <w:r>
        <w:rPr>
          <w:b/>
          <w:u w:val="single"/>
        </w:rPr>
        <w:t xml:space="preserve">787351</w:t>
      </w:r>
    </w:p>
    <w:p>
      <w:r>
        <w:t xml:space="preserve">@USER Olet niin hyvä ystävä.</w:t>
      </w:r>
    </w:p>
    <w:p>
      <w:r>
        <w:rPr>
          <w:b/>
          <w:u w:val="single"/>
        </w:rPr>
        <w:t xml:space="preserve">787352</w:t>
      </w:r>
    </w:p>
    <w:p>
      <w:r>
        <w:t xml:space="preserve">@USER @USER @USER @USER 50 vuoden pakollinen liittovaltion tuomio mistä tahansa aseella tehdystä rikoksesta. Lopettakaa asevalvonnan hölynpöly ja rankaiskaa syyllisiä ! Yksikään tämän päivän poliitikko ei tue tätä !!! Asevalvonta ja turvavyöhykkeet EIVÄT toimi. Poliitikot eivät halua vähemmän rikollisuutta, vaan vain kuumaa ilmaa !!! @USER @USER URL</w:t>
      </w:r>
    </w:p>
    <w:p>
      <w:r>
        <w:rPr>
          <w:b/>
          <w:u w:val="single"/>
        </w:rPr>
        <w:t xml:space="preserve">787353</w:t>
      </w:r>
    </w:p>
    <w:p>
      <w:r>
        <w:t xml:space="preserve">@USER Hölynpölyä ihmiset haluavat tiukempia asevalvontalakeja.. Sinun vastauksesi on ostaa lisää aseita. Miten se on järkevää keskustelua?</w:t>
      </w:r>
    </w:p>
    <w:p>
      <w:r>
        <w:rPr>
          <w:b/>
          <w:u w:val="single"/>
        </w:rPr>
        <w:t xml:space="preserve">787354</w:t>
      </w:r>
    </w:p>
    <w:p>
      <w:r>
        <w:t xml:space="preserve">@USER Alkaa olla niin ennalta arvattavaa.</w:t>
      </w:r>
    </w:p>
    <w:p>
      <w:r>
        <w:rPr>
          <w:b/>
          <w:u w:val="single"/>
        </w:rPr>
        <w:t xml:space="preserve">787355</w:t>
      </w:r>
    </w:p>
    <w:p>
      <w:r>
        <w:t xml:space="preserve">@USER Toivon, että olet oikeassa kaikkien vuoksi. Haluan, että ääntäsi kuullaan useammin.</w:t>
      </w:r>
    </w:p>
    <w:p>
      <w:r>
        <w:rPr>
          <w:b/>
          <w:u w:val="single"/>
        </w:rPr>
        <w:t xml:space="preserve">787356</w:t>
      </w:r>
    </w:p>
    <w:p>
      <w:r>
        <w:t xml:space="preserve">@USER @USER Mitä tekemistä tällä on NRA:n kanssa? Kaliforniassa on jo nyt paljon ja paljon arvottomia asevalvontalakeja. Asevalvonta EI toimi, koska hullut ihmiset eivät noudata lakia.</w:t>
      </w:r>
    </w:p>
    <w:p>
      <w:r>
        <w:rPr>
          <w:b/>
          <w:u w:val="single"/>
        </w:rPr>
        <w:t xml:space="preserve">787357</w:t>
      </w:r>
    </w:p>
    <w:p>
      <w:r>
        <w:t xml:space="preserve">@USER ÄMMÄ MINÄ JUURI POSTASIN SIITÄ KDKSKSKSKS TOIVOTTAVASTI PARANET PIAN PARANEE</w:t>
      </w:r>
    </w:p>
    <w:p>
      <w:r>
        <w:rPr>
          <w:b/>
          <w:u w:val="single"/>
        </w:rPr>
        <w:t xml:space="preserve">787358</w:t>
      </w:r>
    </w:p>
    <w:p>
      <w:r>
        <w:t xml:space="preserve">@USER @USER Olemme kiireisiä MAGA rakastamme presidenttiämme 💜👍🇺🇸</w:t>
      </w:r>
    </w:p>
    <w:p>
      <w:r>
        <w:rPr>
          <w:b/>
          <w:u w:val="single"/>
        </w:rPr>
        <w:t xml:space="preserve">787359</w:t>
      </w:r>
    </w:p>
    <w:p>
      <w:r>
        <w:t xml:space="preserve">@KÄYTTÄJÄ @KÄYTTÄJÄ Mukava seurata Donia. Hienoa, että hän on Trumpin kannattaja.</w:t>
      </w:r>
    </w:p>
    <w:p>
      <w:r>
        <w:rPr>
          <w:b/>
          <w:u w:val="single"/>
        </w:rPr>
        <w:t xml:space="preserve">787360</w:t>
      </w:r>
    </w:p>
    <w:p>
      <w:r>
        <w:t xml:space="preserve">@USER @USER @USER @USER tappouhkaukset". Missä ovat poliisin valituslomakkeet, missä ovat poliisin kenttämuistiot, missä ovat tallenteet? Kuulostaa minusta siltä, että #Antifa lavastaa sen työntääkseen #sosialistidemokraattien narratiivia URL-osoite</w:t>
      </w:r>
    </w:p>
    <w:p>
      <w:r>
        <w:rPr>
          <w:b/>
          <w:u w:val="single"/>
        </w:rPr>
        <w:t xml:space="preserve">787361</w:t>
      </w:r>
    </w:p>
    <w:p>
      <w:r>
        <w:t xml:space="preserve">@USER @USER Mitä tahansa hän tekeekin juuri nyt, Firenze jää varjoonsa.  Luulen, että hän odottaa myrskyn jälkeen.</w:t>
      </w:r>
    </w:p>
    <w:p>
      <w:r>
        <w:rPr>
          <w:b/>
          <w:u w:val="single"/>
        </w:rPr>
        <w:t xml:space="preserve">787362</w:t>
      </w:r>
    </w:p>
    <w:p>
      <w:r>
        <w:t xml:space="preserve">@USER Amen..............</w:t>
      </w:r>
    </w:p>
    <w:p>
      <w:r>
        <w:rPr>
          <w:b/>
          <w:u w:val="single"/>
        </w:rPr>
        <w:t xml:space="preserve">787363</w:t>
      </w:r>
    </w:p>
    <w:p>
      <w:r>
        <w:t xml:space="preserve">@USER LOL olet paennut jotain paskaa sitten... vaikka en kadu hetkeäkään sen katsomista. #LoyalWolf</w:t>
      </w:r>
    </w:p>
    <w:p>
      <w:r>
        <w:rPr>
          <w:b/>
          <w:u w:val="single"/>
        </w:rPr>
        <w:t xml:space="preserve">787364</w:t>
      </w:r>
    </w:p>
    <w:p>
      <w:r>
        <w:t xml:space="preserve">@USER @USER @USER @USER @USER Tiedän kuka hän on, mutta en ole koskaan nähnyt hänen katsovan Benfican pelejä tämä vie paskan uudelle tasolle.</w:t>
      </w:r>
    </w:p>
    <w:p>
      <w:r>
        <w:rPr>
          <w:b/>
          <w:u w:val="single"/>
        </w:rPr>
        <w:t xml:space="preserve">787365</w:t>
      </w:r>
    </w:p>
    <w:p>
      <w:r>
        <w:t xml:space="preserve">@USER Eikä sillä ole mitään tekemistä matematiikan kanssa!</w:t>
      </w:r>
    </w:p>
    <w:p>
      <w:r>
        <w:rPr>
          <w:b/>
          <w:u w:val="single"/>
        </w:rPr>
        <w:t xml:space="preserve">787366</w:t>
      </w:r>
    </w:p>
    <w:p>
      <w:r>
        <w:t xml:space="preserve">@USER @USER @USER @USER @USER Kiitos vastarinnasta boikotti kaikki keinot nessasary luuserit he Hollywood MSM Rinos Google Facebook ja Twitter Kiina Jack Black vihaaja ANTIFA ovat pilaa maamme tarpeeksi tarvitsemme muuri</w:t>
      </w:r>
    </w:p>
    <w:p>
      <w:r>
        <w:rPr>
          <w:b/>
          <w:u w:val="single"/>
        </w:rPr>
        <w:t xml:space="preserve">787367</w:t>
      </w:r>
    </w:p>
    <w:p>
      <w:r>
        <w:t xml:space="preserve">@USER @USER @USER @USER @USER Tervejärkisten konservatiivien on aika pitää vapaapäivä ja marssia Washingtoniin.</w:t>
      </w:r>
    </w:p>
    <w:p>
      <w:r>
        <w:rPr>
          <w:b/>
          <w:u w:val="single"/>
        </w:rPr>
        <w:t xml:space="preserve">787368</w:t>
      </w:r>
    </w:p>
    <w:p>
      <w:r>
        <w:t xml:space="preserve">@USER Vaikka hänet olisi hyllytetty ...hän on ehdoton pelinvaihtaja. #makeithappen</w:t>
      </w:r>
    </w:p>
    <w:p>
      <w:r>
        <w:rPr>
          <w:b/>
          <w:u w:val="single"/>
        </w:rPr>
        <w:t xml:space="preserve">787369</w:t>
      </w:r>
    </w:p>
    <w:p>
      <w:r>
        <w:t xml:space="preserve">@USER Hyvä tyttö! Jumala siunatkoon sinua ja kaikkia selviytyjiä sekä sitä, että saat nuoret äänestämään järkevän asevalvonnan puolesta.</w:t>
      </w:r>
    </w:p>
    <w:p>
      <w:r>
        <w:rPr>
          <w:b/>
          <w:u w:val="single"/>
        </w:rPr>
        <w:t xml:space="preserve">787370</w:t>
      </w:r>
    </w:p>
    <w:p>
      <w:r>
        <w:t xml:space="preserve">@USER @USER Populismi - poliittiset aatteet ja toimet, joilla pyritään saamaan tavallisten ihmisten tuki antamalla heille sitä, mitä he haluavat" - Cambridge Dictionary Kyllä minunkin mielestäni liberaalien ja konservatiivien on yhdistyttävä estääkseen tavallisia ihmisiä saamasta sitä, mitä he haluavat #Collusion 😂"</w:t>
      </w:r>
    </w:p>
    <w:p>
      <w:r>
        <w:rPr>
          <w:b/>
          <w:u w:val="single"/>
        </w:rPr>
        <w:t xml:space="preserve">787371</w:t>
      </w:r>
    </w:p>
    <w:p>
      <w:r>
        <w:t xml:space="preserve">Todennäköisesti hän unohti sen, koska hänen henkinen kapasiteettinsa laskee päivä päivältä. Tämä nainen ei ole enää sopiva palvelemaan, aivan kuten hän sanoi, että Trump ei ole. Muistakaa, että hän on osa ongelmia eikä lainkaan ratkaisu. MAGA URL</w:t>
      </w:r>
    </w:p>
    <w:p>
      <w:r>
        <w:rPr>
          <w:b/>
          <w:u w:val="single"/>
        </w:rPr>
        <w:t xml:space="preserve">787372</w:t>
      </w:r>
    </w:p>
    <w:p>
      <w:r>
        <w:t xml:space="preserve">@USER Koska hän on syy siihen.</w:t>
      </w:r>
    </w:p>
    <w:p>
      <w:r>
        <w:rPr>
          <w:b/>
          <w:u w:val="single"/>
        </w:rPr>
        <w:t xml:space="preserve">787373</w:t>
      </w:r>
    </w:p>
    <w:p>
      <w:r>
        <w:t xml:space="preserve">@USER LIBERALS; Se on Trumpsin vika. 🤔</w:t>
      </w:r>
    </w:p>
    <w:p>
      <w:r>
        <w:rPr>
          <w:b/>
          <w:u w:val="single"/>
        </w:rPr>
        <w:t xml:space="preserve">787374</w:t>
      </w:r>
    </w:p>
    <w:p>
      <w:r>
        <w:t xml:space="preserve">@USER @USER @USER @USER @USER Ulos seuraavalla vuoroveden nousulla olisi sopivampaa.</w:t>
      </w:r>
    </w:p>
    <w:p>
      <w:r>
        <w:rPr>
          <w:b/>
          <w:u w:val="single"/>
        </w:rPr>
        <w:t xml:space="preserve">787375</w:t>
      </w:r>
    </w:p>
    <w:p>
      <w:r>
        <w:t xml:space="preserve">@USER @USER @USER @USER @USER Seuraus, koska hän ei ole vain tacozt vähän sosiopaatti ja ääliö kaikki tappava yhdistelmä</w:t>
      </w:r>
    </w:p>
    <w:p>
      <w:r>
        <w:rPr>
          <w:b/>
          <w:u w:val="single"/>
        </w:rPr>
        <w:t xml:space="preserve">787376</w:t>
      </w:r>
    </w:p>
    <w:p>
      <w:r>
        <w:t xml:space="preserve">@USER Jos olet demokraatti ja rakastat tätä hienoa maata, miten voit katsoa sivusta, kun demokraattisen puolueesi liberaali haara yrittää tuhota kaiken, mitä rakastamme maassamme. #Walkaway ei oikeastaan #Runaway. #LibsHateAmerica #CommiesSuck #MAGA ja #KAG kaikille 🇺🇸.</w:t>
      </w:r>
    </w:p>
    <w:p>
      <w:r>
        <w:rPr>
          <w:b/>
          <w:u w:val="single"/>
        </w:rPr>
        <w:t xml:space="preserve">787377</w:t>
      </w:r>
    </w:p>
    <w:p>
      <w:r>
        <w:t xml:space="preserve">@USER Häpeällistä.  #NRA käyttää yli miljoona dollaria saadakseen Kavanaugh'n virkaan.  Asevalvonta ei ole hänen teepottinsa. URL</w:t>
      </w:r>
    </w:p>
    <w:p>
      <w:r>
        <w:rPr>
          <w:b/>
          <w:u w:val="single"/>
        </w:rPr>
        <w:t xml:space="preserve">787378</w:t>
      </w:r>
    </w:p>
    <w:p>
      <w:r>
        <w:t xml:space="preserve">@USER @USER @USER @USER Hyvä. Emme halua ääniänne. Miksi et halua nähdä korruptiota? Ei pitäisi olla väliä kummalla puolella olet! Hävetkää!</w:t>
      </w:r>
    </w:p>
    <w:p>
      <w:r>
        <w:rPr>
          <w:b/>
          <w:u w:val="single"/>
        </w:rPr>
        <w:t xml:space="preserve">787379</w:t>
      </w:r>
    </w:p>
    <w:p>
      <w:r>
        <w:t xml:space="preserve">@USER Hyvä demokratia on yliarvostettua.  Lue Hans Hermann Hoppe- Demokratia: Hoppe: The God that Failed</w:t>
      </w:r>
    </w:p>
    <w:p>
      <w:r>
        <w:rPr>
          <w:b/>
          <w:u w:val="single"/>
        </w:rPr>
        <w:t xml:space="preserve">787380</w:t>
      </w:r>
    </w:p>
    <w:p>
      <w:r>
        <w:t xml:space="preserve">@USER Luulen, että etsit väärin tai etsit väärää asiaa... tyttöni käveli, kun aloitin seurustelun... noin 2 vuoden kuluttua hän on fyysisesti vammainen... Olen yhä hänen kanssaan... ei seksiä... vain rakkautta häntä ja hänen henkeään kohtaan...</w:t>
      </w:r>
    </w:p>
    <w:p>
      <w:r>
        <w:rPr>
          <w:b/>
          <w:u w:val="single"/>
        </w:rPr>
        <w:t xml:space="preserve">787381</w:t>
      </w:r>
    </w:p>
    <w:p>
      <w:r>
        <w:t xml:space="preserve">@USER Katso... emme tarvitse asevalvontaa. Vasemmistoliberaalia valvontaa. Aseet eivät tapa ihmisiä. Idioottimaiset moraalittomat vasemmistolaiset tappavat. #LiberalismIsaMentalDisorder #DemsAreDangerous #WalkAway</w:t>
      </w:r>
    </w:p>
    <w:p>
      <w:r>
        <w:rPr>
          <w:b/>
          <w:u w:val="single"/>
        </w:rPr>
        <w:t xml:space="preserve">787382</w:t>
      </w:r>
    </w:p>
    <w:p>
      <w:r>
        <w:t xml:space="preserve">@USER Voi kyllä 😎</w:t>
      </w:r>
    </w:p>
    <w:p>
      <w:r>
        <w:rPr>
          <w:b/>
          <w:u w:val="single"/>
        </w:rPr>
        <w:t xml:space="preserve">787383</w:t>
      </w:r>
    </w:p>
    <w:p>
      <w:r>
        <w:t xml:space="preserve">@USER Konservatiivit ovat 1000 kertaa hauskempia kuin liberaalit.</w:t>
      </w:r>
    </w:p>
    <w:p>
      <w:r>
        <w:rPr>
          <w:b/>
          <w:u w:val="single"/>
        </w:rPr>
        <w:t xml:space="preserve">787384</w:t>
      </w:r>
    </w:p>
    <w:p>
      <w:r>
        <w:t xml:space="preserve">@USER Mitä hän luulee tehneensä Kavanaughin perheelle? Et voi heittää paskaa ulos ja olla tukematta sitä. Pelkkää viivytystaktiikkaa. Liberaalit taistelevat ketä tahansa vastaan.</w:t>
      </w:r>
    </w:p>
    <w:p>
      <w:r>
        <w:rPr>
          <w:b/>
          <w:u w:val="single"/>
        </w:rPr>
        <w:t xml:space="preserve">787385</w:t>
      </w:r>
    </w:p>
    <w:p>
      <w:r>
        <w:t xml:space="preserve">@USER @USER @USER @USER @USER @USER @USER @USER @USER 😂😂😂😂😂😂 yeah. Rauhallinen koska oikeat ..No..tietävät olevansa oikeassa. Ei vastamielenosoituksia. Toisin kuin fasistinen Antifa. Mitä tulee 7k .. kuka laski? Dianne Abbott????</w:t>
      </w:r>
    </w:p>
    <w:p>
      <w:r>
        <w:rPr>
          <w:b/>
          <w:u w:val="single"/>
        </w:rPr>
        <w:t xml:space="preserve">787386</w:t>
      </w:r>
    </w:p>
    <w:p>
      <w:r>
        <w:t xml:space="preserve">@USER @USER #MAGA Make Alcatraz Great Again (Tee Alcatraz jälleen suureksi)</w:t>
      </w:r>
    </w:p>
    <w:p>
      <w:r>
        <w:rPr>
          <w:b/>
          <w:u w:val="single"/>
        </w:rPr>
        <w:t xml:space="preserve">787387</w:t>
      </w:r>
    </w:p>
    <w:p>
      <w:r>
        <w:t xml:space="preserve">@USER Pitbull-keskustelu on aivan kuten asevalvonta. Pitbull tappaa jonkun ja sieltä tulee kuvia tässä on minun rakastava pitini." Ase tappaa jonkun ja sen "Minulla on 4 asetta ja ne eivät ole koskaan tappaneet ketään."""</w:t>
      </w:r>
    </w:p>
    <w:p>
      <w:r>
        <w:rPr>
          <w:b/>
          <w:u w:val="single"/>
        </w:rPr>
        <w:t xml:space="preserve">787388</w:t>
      </w:r>
    </w:p>
    <w:p>
      <w:r>
        <w:t xml:space="preserve">@USER Se on itse asiassa ensi kesän suunnitelma. Tarvitsemme sitä varjoa varten ja ajattelin, että se voisi olla hauska sivuprojekti.</w:t>
      </w:r>
    </w:p>
    <w:p>
      <w:r>
        <w:rPr>
          <w:b/>
          <w:u w:val="single"/>
        </w:rPr>
        <w:t xml:space="preserve">787389</w:t>
      </w:r>
    </w:p>
    <w:p>
      <w:r>
        <w:t xml:space="preserve">@USER sis Mandys no nose havin ass from the grim adventures of billy and Mandy can smell that shit wheeew URL-osoite</w:t>
      </w:r>
    </w:p>
    <w:p>
      <w:r>
        <w:rPr>
          <w:b/>
          <w:u w:val="single"/>
        </w:rPr>
        <w:t xml:space="preserve">787390</w:t>
      </w:r>
    </w:p>
    <w:p>
      <w:r>
        <w:t xml:space="preserve">@USER @USER Sinun pitäisi tutkia Antifan yhteyksiä natseihin.</w:t>
      </w:r>
    </w:p>
    <w:p>
      <w:r>
        <w:rPr>
          <w:b/>
          <w:u w:val="single"/>
        </w:rPr>
        <w:t xml:space="preserve">787391</w:t>
      </w:r>
    </w:p>
    <w:p>
      <w:r>
        <w:t xml:space="preserve">@USER @USER Jos "konservatiivit" eivät nouse vastustamaan Dumpsterin perustuslain vastaista ja laitonta toimintaa, he ovat yhtä osallisia kuin hänkin ja tukevat tästä lähtien mandariininpentujen politiikkaa ja toimia. FFS, olkaa amerikkalaisia ennen puolueuskollisia. Tai muuten me kaikki häviämme."</w:t>
      </w:r>
    </w:p>
    <w:p>
      <w:r>
        <w:rPr>
          <w:b/>
          <w:u w:val="single"/>
        </w:rPr>
        <w:t xml:space="preserve">787392</w:t>
      </w:r>
    </w:p>
    <w:p>
      <w:r>
        <w:t xml:space="preserve">@USER ......Oh Entä Kylen, koska hän on yksi monista adoptioisistäsi""</w:t>
      </w:r>
    </w:p>
    <w:p>
      <w:r>
        <w:rPr>
          <w:b/>
          <w:u w:val="single"/>
        </w:rPr>
        <w:t xml:space="preserve">787393</w:t>
      </w:r>
    </w:p>
    <w:p>
      <w:r>
        <w:t xml:space="preserve">@USER Liberaalit eivät elä todellisessa maailmassa.</w:t>
      </w:r>
    </w:p>
    <w:p>
      <w:r>
        <w:rPr>
          <w:b/>
          <w:u w:val="single"/>
        </w:rPr>
        <w:t xml:space="preserve">787394</w:t>
      </w:r>
    </w:p>
    <w:p>
      <w:r>
        <w:t xml:space="preserve">@USER elää lempinimensä mukaisesti tänä iltana! Vitun painajainen. #UFC228</w:t>
      </w:r>
    </w:p>
    <w:p>
      <w:r>
        <w:rPr>
          <w:b/>
          <w:u w:val="single"/>
        </w:rPr>
        <w:t xml:space="preserve">787395</w:t>
      </w:r>
    </w:p>
    <w:p>
      <w:r>
        <w:t xml:space="preserve">@USER Onnellinen nyt liberaalit!</w:t>
      </w:r>
    </w:p>
    <w:p>
      <w:r>
        <w:rPr>
          <w:b/>
          <w:u w:val="single"/>
        </w:rPr>
        <w:t xml:space="preserve">787396</w:t>
      </w:r>
    </w:p>
    <w:p>
      <w:r>
        <w:t xml:space="preserve">@USER Ei ihme, että liberaalit ovat niin sekaisin! Katsovat ja tukevat roska tv:tä!</w:t>
      </w:r>
    </w:p>
    <w:p>
      <w:r>
        <w:rPr>
          <w:b/>
          <w:u w:val="single"/>
        </w:rPr>
        <w:t xml:space="preserve">787397</w:t>
      </w:r>
    </w:p>
    <w:p>
      <w:r>
        <w:t xml:space="preserve">@KÄYTTÄJÄ @KÄYTTÄJÄ Hän on lahja 🎁 joka jatkaa antamista!  Me konservatiivit vain rakastamme häntä !</w:t>
      </w:r>
    </w:p>
    <w:p>
      <w:r>
        <w:rPr>
          <w:b/>
          <w:u w:val="single"/>
        </w:rPr>
        <w:t xml:space="preserve">787398</w:t>
      </w:r>
    </w:p>
    <w:p>
      <w:r>
        <w:t xml:space="preserve">@USER @USER Yh hän on</w:t>
      </w:r>
    </w:p>
    <w:p>
      <w:r>
        <w:rPr>
          <w:b/>
          <w:u w:val="single"/>
        </w:rPr>
        <w:t xml:space="preserve">787399</w:t>
      </w:r>
    </w:p>
    <w:p>
      <w:r>
        <w:t xml:space="preserve">Ainoa mahdollisuutemme pelastaa maamme...            ♥️🇺🇸⭐️🇺🇸⭐️🇺🇸♥️ on, ettemme koskaan lopeta TAISTELUA sen puolesta...           ♥️ Äänestäkää MAGA Rediä ♥️ URL-osoite</w:t>
      </w:r>
    </w:p>
    <w:p>
      <w:r>
        <w:rPr>
          <w:b/>
          <w:u w:val="single"/>
        </w:rPr>
        <w:t xml:space="preserve">787400</w:t>
      </w:r>
    </w:p>
    <w:p>
      <w:r>
        <w:t xml:space="preserve">@USER Jakaminen meitä ei enää toimi hollyweird Demoncraps tai liberaalit #rotukortti ei enää auta🤐❄️🤥🤢😈</w:t>
      </w:r>
    </w:p>
    <w:p>
      <w:r>
        <w:rPr>
          <w:b/>
          <w:u w:val="single"/>
        </w:rPr>
        <w:t xml:space="preserve">787401</w:t>
      </w:r>
    </w:p>
    <w:p>
      <w:r>
        <w:t xml:space="preserve">. @USER kertoo meille olevansa epärehellinen huomionhakuinen URL #iphone @USER @USER @USER @USER @USER</w:t>
      </w:r>
    </w:p>
    <w:p>
      <w:r>
        <w:rPr>
          <w:b/>
          <w:u w:val="single"/>
        </w:rPr>
        <w:t xml:space="preserve">787402</w:t>
      </w:r>
    </w:p>
    <w:p>
      <w:r>
        <w:t xml:space="preserve">@USER @USER @USER @USER @USER Äiti käskee viimeistellä ne Antifa-julisteet ja mennä yläkertaan. Ruoka on valmista.</w:t>
      </w:r>
    </w:p>
    <w:p>
      <w:r>
        <w:rPr>
          <w:b/>
          <w:u w:val="single"/>
        </w:rPr>
        <w:t xml:space="preserve">787403</w:t>
      </w:r>
    </w:p>
    <w:p>
      <w:r>
        <w:t xml:space="preserve">@USER Luulen, että muut maat seuraavat MAGAa 😀 Ihmiset ovat kyllästyneitä siihen, että heidät ylitetään &amp;amp; sitten heidän on maksettava kaikki!</w:t>
      </w:r>
    </w:p>
    <w:p>
      <w:r>
        <w:rPr>
          <w:b/>
          <w:u w:val="single"/>
        </w:rPr>
        <w:t xml:space="preserve">787404</w:t>
      </w:r>
    </w:p>
    <w:p>
      <w:r>
        <w:t xml:space="preserve">@USER @USER @USER @USER Otit esille hyvän asian. Nämä ääliöt katsovat elämää todella kuin elokuvissa. He tekevät sitä asevalvontakeskustelussa koko ajan. He tosissaan luulevat, että pahiksen ampuminen ei koskaan vahingoita sivullisia. Siksi he haluavat aseistaa opettajat. Idiootit!</w:t>
      </w:r>
    </w:p>
    <w:p>
      <w:r>
        <w:rPr>
          <w:b/>
          <w:u w:val="single"/>
        </w:rPr>
        <w:t xml:space="preserve">787405</w:t>
      </w:r>
    </w:p>
    <w:p>
      <w:r>
        <w:t xml:space="preserve">@USER Joo tässä sarjassa on vain 3 kirjaa. Minulla on myös sword art online -romaaneja ja joitain muita mangoja.</w:t>
      </w:r>
    </w:p>
    <w:p>
      <w:r>
        <w:rPr>
          <w:b/>
          <w:u w:val="single"/>
        </w:rPr>
        <w:t xml:space="preserve">787406</w:t>
      </w:r>
    </w:p>
    <w:p>
      <w:r>
        <w:t xml:space="preserve">@USER Hyvä hänelle!</w:t>
      </w:r>
    </w:p>
    <w:p>
      <w:r>
        <w:rPr>
          <w:b/>
          <w:u w:val="single"/>
        </w:rPr>
        <w:t xml:space="preserve">787407</w:t>
      </w:r>
    </w:p>
    <w:p>
      <w:r>
        <w:t xml:space="preserve">@USER @USER @USER @USER @USER @USER @USER Kuvasit juuri Antifan ja mustan blokin sekä demokraattien ja suurten teknologiayritysten toimintaa.   Miksi puolustat fasisteja?</w:t>
      </w:r>
    </w:p>
    <w:p>
      <w:r>
        <w:rPr>
          <w:b/>
          <w:u w:val="single"/>
        </w:rPr>
        <w:t xml:space="preserve">787408</w:t>
      </w:r>
    </w:p>
    <w:p>
      <w:r>
        <w:t xml:space="preserve">@USER Hahahahahahaha......Sanoi idiootti @USER, joka luovutti miljardeja iranilaisille todennäköisesti Yhdysvaltain ulkopolitiikan historian huonoimmassa sopimuksessa..... Olet malliesimerkki henkilöstä, joka ei ole pätevä tekemään työtä"...."</w:t>
      </w:r>
    </w:p>
    <w:p>
      <w:r>
        <w:rPr>
          <w:b/>
          <w:u w:val="single"/>
        </w:rPr>
        <w:t xml:space="preserve">787409</w:t>
      </w:r>
    </w:p>
    <w:p>
      <w:r>
        <w:t xml:space="preserve">@USER Nämä ihmiset ovat pahimmanlaatuisia rikollisia, jotka pelaavat pohjan tunteilla ja lietsovat vihaa tässä maassa mielettömällä retoriikalla. Jatkuva mielikuvitusleikkien pelaaminen vihaa aiheuttaakseen ei auta heidän asiaansa, jotkut liberaalit ovat saamassa siitä kiinni.</w:t>
      </w:r>
    </w:p>
    <w:p>
      <w:r>
        <w:rPr>
          <w:b/>
          <w:u w:val="single"/>
        </w:rPr>
        <w:t xml:space="preserve">787410</w:t>
      </w:r>
    </w:p>
    <w:p>
      <w:r>
        <w:t xml:space="preserve">@USER @USER Antifa allekirjoittaa mitä tahansa, jos heille maksetaan tarpeeksi.</w:t>
      </w:r>
    </w:p>
    <w:p>
      <w:r>
        <w:rPr>
          <w:b/>
          <w:u w:val="single"/>
        </w:rPr>
        <w:t xml:space="preserve">787411</w:t>
      </w:r>
    </w:p>
    <w:p>
      <w:r>
        <w:t xml:space="preserve">#MAGA Hieno asia hurrikaani Firenzessä: ei tarvinnut kuulla bionisen naisen, jolla on hämmästyttävä muisti, puhuvan 3 miljoonan vuoden takaisista juhlista URL-osoite</w:t>
      </w:r>
    </w:p>
    <w:p>
      <w:r>
        <w:rPr>
          <w:b/>
          <w:u w:val="single"/>
        </w:rPr>
        <w:t xml:space="preserve">787412</w:t>
      </w:r>
    </w:p>
    <w:p>
      <w:r>
        <w:t xml:space="preserve">@USER Anna hänen tulla DC:hen ja todistaa DNC:n katuarmeijan #Antifan turvallisesti ympäröimänä ja anna heidän jopa käyttää noita söpöjä mustia naamioita. Näin amerikkalaiset voivat nähdä demokraattipuolueen monimuotoisuuden ja sen, miten he suojelevat omiaan. Onko se hyvä?</w:t>
      </w:r>
    </w:p>
    <w:p>
      <w:r>
        <w:rPr>
          <w:b/>
          <w:u w:val="single"/>
        </w:rPr>
        <w:t xml:space="preserve">787413</w:t>
      </w:r>
    </w:p>
    <w:p>
      <w:r>
        <w:t xml:space="preserve">@KÄYTTÄJÄ @KÄYTTÄJÄ @KÄYTTÄJÄ @KÄYTTÄJÄ @KÄYTTÄJÄ 1. Häviön jälkeen hän keskittyi vastustajiinsa.  Joten sinä olet, kun he häviävät...".  Serena ei ollut häviämässä. Hän ei ole koskaan häviämässä ennen sitä viimeistä pistettä. 2.  Voit sanoa, että hän huusi (se oli kovaäänistä siellä), minä käytän sanaa PUOLUSTI hänen koskemattomuuttaan."</w:t>
      </w:r>
    </w:p>
    <w:p>
      <w:r>
        <w:rPr>
          <w:b/>
          <w:u w:val="single"/>
        </w:rPr>
        <w:t xml:space="preserve">787414</w:t>
      </w:r>
    </w:p>
    <w:p>
      <w:r>
        <w:t xml:space="preserve">@USER mutta mukava</w:t>
      </w:r>
    </w:p>
    <w:p>
      <w:r>
        <w:rPr>
          <w:b/>
          <w:u w:val="single"/>
        </w:rPr>
        <w:t xml:space="preserve">787415</w:t>
      </w:r>
    </w:p>
    <w:p>
      <w:r>
        <w:t xml:space="preserve">@USER @USER @USER @USER Okei, väkivaltainen liberaali ANTIFA KKK-huppuineen hakkaa tuntemattomia, joista ette tiedä mitään!</w:t>
      </w:r>
    </w:p>
    <w:p>
      <w:r>
        <w:rPr>
          <w:b/>
          <w:u w:val="single"/>
        </w:rPr>
        <w:t xml:space="preserve">787416</w:t>
      </w:r>
    </w:p>
    <w:p>
      <w:r>
        <w:t xml:space="preserve">@USER Laitoin vaimoni osallistumaan Egghead Bible Challenge -haasteeseen. Kaksi lastamme ovat ilmeisesti vastenmielisempiä kuin tuo silmukka, koska tämä paska ei haittaa häntä lainkaan.</w:t>
      </w:r>
    </w:p>
    <w:p>
      <w:r>
        <w:rPr>
          <w:b/>
          <w:u w:val="single"/>
        </w:rPr>
        <w:t xml:space="preserve">787417</w:t>
      </w:r>
    </w:p>
    <w:p>
      <w:r>
        <w:t xml:space="preserve">@USER @USER Liberaalit ja demokraatit ovat psykopaatteja! Jep! Kaikissa on jotain vikaa 🧐🇳🇬.</w:t>
      </w:r>
    </w:p>
    <w:p>
      <w:r>
        <w:rPr>
          <w:b/>
          <w:u w:val="single"/>
        </w:rPr>
        <w:t xml:space="preserve">787418</w:t>
      </w:r>
    </w:p>
    <w:p>
      <w:r>
        <w:t xml:space="preserve">.@USER Onnittelut! Kiitos, että olet roolimalli niin monille nuorille konservatiiveille. Konservatiivinen liike ei voi kiittää teitä tarpeeksi.   Kiitos kaikesta siitä, mitä olet opettanut minulle. URL</w:t>
      </w:r>
    </w:p>
    <w:p>
      <w:r>
        <w:rPr>
          <w:b/>
          <w:u w:val="single"/>
        </w:rPr>
        <w:t xml:space="preserve">787419</w:t>
      </w:r>
    </w:p>
    <w:p>
      <w:r>
        <w:t xml:space="preserve"/>
      </w:r>
    </w:p>
    <w:p>
      <w:r>
        <w:rPr>
          <w:b/>
          <w:u w:val="single"/>
        </w:rPr>
        <w:t xml:space="preserve">787420</w:t>
      </w:r>
    </w:p>
    <w:p>
      <w:r>
        <w:t xml:space="preserve">@USER Kysy liberaaleilta, jotka ovat näköjään unohtaneet, että olet sotarikollinen.</w:t>
      </w:r>
    </w:p>
    <w:p>
      <w:r>
        <w:rPr>
          <w:b/>
          <w:u w:val="single"/>
        </w:rPr>
        <w:t xml:space="preserve">787421</w:t>
      </w:r>
    </w:p>
    <w:p>
      <w:r>
        <w:t xml:space="preserve">@USER @USER @USER @USER Hmm kissoja ja koiria ei kasvateta ruoaksi. Mutta ymmärrän kyllä mitä tarkoitat 😊.</w:t>
      </w:r>
    </w:p>
    <w:p>
      <w:r>
        <w:rPr>
          <w:b/>
          <w:u w:val="single"/>
        </w:rPr>
        <w:t xml:space="preserve">787422</w:t>
      </w:r>
    </w:p>
    <w:p>
      <w:r>
        <w:t xml:space="preserve">@USER En voi uskoa, että vaihdoit Amerikan lipun Antifan lippuun!!!</w:t>
      </w:r>
    </w:p>
    <w:p>
      <w:r>
        <w:rPr>
          <w:b/>
          <w:u w:val="single"/>
        </w:rPr>
        <w:t xml:space="preserve">787423</w:t>
      </w:r>
    </w:p>
    <w:p>
      <w:r>
        <w:t xml:space="preserve">@USER @USER Hän on pommi!!!</w:t>
      </w:r>
    </w:p>
    <w:p>
      <w:r>
        <w:rPr>
          <w:b/>
          <w:u w:val="single"/>
        </w:rPr>
        <w:t xml:space="preserve">787424</w:t>
      </w:r>
    </w:p>
    <w:p>
      <w:r>
        <w:t xml:space="preserve">@USER Toivon, että Starfleet Antifa olisi täällä todistamassa.  RIP</w:t>
      </w:r>
    </w:p>
    <w:p>
      <w:r>
        <w:rPr>
          <w:b/>
          <w:u w:val="single"/>
        </w:rPr>
        <w:t xml:space="preserve">787425</w:t>
      </w:r>
    </w:p>
    <w:p>
      <w:r>
        <w:t xml:space="preserve">@KÄYTTÄJÄ Valheita, joita kuulen joka päivä huokaus *HENGITYS* Olen kyllästynyt siihen, että alentelet itseäsi, ja jos joku ei näe, kuinka kaunis ystäväni on, se on hänen ongelmansa Olet kaunis, olen nähnyt sen, joten minun tehtäväni on kertoa sinulle, että olet kaunis, enkä hyväksy vähempää. Jos ei enempää 😤</w:t>
      </w:r>
    </w:p>
    <w:p>
      <w:r>
        <w:rPr>
          <w:b/>
          <w:u w:val="single"/>
        </w:rPr>
        <w:t xml:space="preserve">787426</w:t>
      </w:r>
    </w:p>
    <w:p>
      <w:r>
        <w:t xml:space="preserve">@USER En usko, että Erick Ericksonia on olemassa. Uskon, että hän on demokraattien PR-yritys, joka luo "republikaanisen" persoonan, jotta se voisi sanoa idioottimaisia asioita konservatiivien mustamaalaamiseksi.</w:t>
      </w:r>
    </w:p>
    <w:p>
      <w:r>
        <w:rPr>
          <w:b/>
          <w:u w:val="single"/>
        </w:rPr>
        <w:t xml:space="preserve">787427</w:t>
      </w:r>
    </w:p>
    <w:p>
      <w:r>
        <w:t xml:space="preserve">@USER @USER @USER @USER En tiedä, kuka hän on, enkä oikeastaan välitäkään..... Joku rikas kaveri, joka luultavasti vihaa presidenttiämme ja maatamme...</w:t>
      </w:r>
    </w:p>
    <w:p>
      <w:r>
        <w:rPr>
          <w:b/>
          <w:u w:val="single"/>
        </w:rPr>
        <w:t xml:space="preserve">787428</w:t>
      </w:r>
    </w:p>
    <w:p>
      <w:r>
        <w:t xml:space="preserve">@USER Olet phinnaly siellä!</w:t>
      </w:r>
    </w:p>
    <w:p>
      <w:r>
        <w:rPr>
          <w:b/>
          <w:u w:val="single"/>
        </w:rPr>
        <w:t xml:space="preserve">787429</w:t>
      </w:r>
    </w:p>
    <w:p>
      <w:r>
        <w:t xml:space="preserve">@USER @USER @USER @USER @USER Opetan aikuisille pojilleni, että on voittajia ja häviäjiä...katso Serenan raivokohtauksia, hän on demokraatti...lol</w:t>
      </w:r>
    </w:p>
    <w:p>
      <w:r>
        <w:rPr>
          <w:b/>
          <w:u w:val="single"/>
        </w:rPr>
        <w:t xml:space="preserve">787430</w:t>
      </w:r>
    </w:p>
    <w:p>
      <w:r>
        <w:t xml:space="preserve">@USER Vaihe 1: Lähesty fasistia takaapäin."  Näen tässä kaksi ongelmaa, joista ensimmäinen on se, että se vaatisi antifan jäsentä tunnistamaan oman projektionsa."</w:t>
      </w:r>
    </w:p>
    <w:p>
      <w:r>
        <w:rPr>
          <w:b/>
          <w:u w:val="single"/>
        </w:rPr>
        <w:t xml:space="preserve">787431</w:t>
      </w:r>
    </w:p>
    <w:p>
      <w:r>
        <w:t xml:space="preserve">@USER Kaikki käy järkeen nyt siksi hän ihmettelee omg ajattelin miksi hänestä on tulossa niin paikallinen hänen täytyy suunnata takaisin ja tehdä se albumi olen stressaantunut</w:t>
      </w:r>
    </w:p>
    <w:p>
      <w:r>
        <w:rPr>
          <w:b/>
          <w:u w:val="single"/>
        </w:rPr>
        <w:t xml:space="preserve">787432</w:t>
      </w:r>
    </w:p>
    <w:p>
      <w:r>
        <w:t xml:space="preserve">@USER Ammuskelu Yhdysvalloissa on niin yleistä, että kukaan ei enää puhu asevalvonnasta.</w:t>
      </w:r>
    </w:p>
    <w:p>
      <w:r>
        <w:rPr>
          <w:b/>
          <w:u w:val="single"/>
        </w:rPr>
        <w:t xml:space="preserve">787433</w:t>
      </w:r>
    </w:p>
    <w:p>
      <w:r>
        <w:t xml:space="preserve">@USER @USER Liberaalit ovat kuin URL-osoite</w:t>
      </w:r>
    </w:p>
    <w:p>
      <w:r>
        <w:rPr>
          <w:b/>
          <w:u w:val="single"/>
        </w:rPr>
        <w:t xml:space="preserve">787434</w:t>
      </w:r>
    </w:p>
    <w:p>
      <w:r>
        <w:t xml:space="preserve">@USER @USER @USER @USER Lopeta! Teet oikeistokonservatiivien liian helpoksi pilkata meitä vasemmistolaisia! #NotHelping</w:t>
      </w:r>
    </w:p>
    <w:p>
      <w:r>
        <w:rPr>
          <w:b/>
          <w:u w:val="single"/>
        </w:rPr>
        <w:t xml:space="preserve">787435</w:t>
      </w:r>
    </w:p>
    <w:p>
      <w:r>
        <w:t xml:space="preserve">@USER Näyttää siltä, että liberaalien vitsit ovat jälleen.  #FortTrump #Poland #BoomingEconomy URL-osoite</w:t>
      </w:r>
    </w:p>
    <w:p>
      <w:r>
        <w:rPr>
          <w:b/>
          <w:u w:val="single"/>
        </w:rPr>
        <w:t xml:space="preserve">787436</w:t>
      </w:r>
    </w:p>
    <w:p>
      <w:r>
        <w:t xml:space="preserve">@USER Mielestäni olet pahasti väärässä Et voi syyttää nousu fasismin kollektiivinen taistelu mustien ihmisten. Kaikki politiikka on identiteettipolitiikkaa ja kenenkään "vapaus" ei ole etusijalla muihin nähden. Kapitalismilla on useita hyväksikäytön akseleita, ja jos jätät yhden huomiotta, epäonnistut!""</w:t>
      </w:r>
    </w:p>
    <w:p>
      <w:r>
        <w:rPr>
          <w:b/>
          <w:u w:val="single"/>
        </w:rPr>
        <w:t xml:space="preserve">787437</w:t>
      </w:r>
    </w:p>
    <w:p>
      <w:r>
        <w:t xml:space="preserve">@USER Joukkue jopa tietää, että hän on perseestä.</w:t>
      </w:r>
    </w:p>
    <w:p>
      <w:r>
        <w:rPr>
          <w:b/>
          <w:u w:val="single"/>
        </w:rPr>
        <w:t xml:space="preserve">787438</w:t>
      </w:r>
    </w:p>
    <w:p>
      <w:r>
        <w:t xml:space="preserve">@KÄYTTÄJÄ @KÄYTTÄJÄ Ehdotan käsirautojen käyttämistä sinun poistamiseksi!</w:t>
      </w:r>
    </w:p>
    <w:p>
      <w:r>
        <w:rPr>
          <w:b/>
          <w:u w:val="single"/>
        </w:rPr>
        <w:t xml:space="preserve">787439</w:t>
      </w:r>
    </w:p>
    <w:p>
      <w:r>
        <w:t xml:space="preserve">#obama: muuri ei pidä terroristeja loitolla. Sama Obama: asevalvonta estää rikollisten (ja terroristien?) tekemät murhat #WalkAway</w:t>
      </w:r>
    </w:p>
    <w:p>
      <w:r>
        <w:rPr>
          <w:b/>
          <w:u w:val="single"/>
        </w:rPr>
        <w:t xml:space="preserve">787440</w:t>
      </w:r>
    </w:p>
    <w:p>
      <w:r>
        <w:t xml:space="preserve">@USER republikaanit / konservatiivit ovat kaikkein inhottavimpia ihmisiä.</w:t>
      </w:r>
    </w:p>
    <w:p>
      <w:r>
        <w:rPr>
          <w:b/>
          <w:u w:val="single"/>
        </w:rPr>
        <w:t xml:space="preserve">787441</w:t>
      </w:r>
    </w:p>
    <w:p>
      <w:r>
        <w:t xml:space="preserve">@USER @USER Mitä enemmän Antifa-paskapuhetta keskivertoamerikkalaiset näkevät uutisissa, sitä enemmän heidän tempauksensa vastenmielisempiä he ovat.</w:t>
      </w:r>
    </w:p>
    <w:p>
      <w:r>
        <w:rPr>
          <w:b/>
          <w:u w:val="single"/>
        </w:rPr>
        <w:t xml:space="preserve">787442</w:t>
      </w:r>
    </w:p>
    <w:p>
      <w:r>
        <w:t xml:space="preserve">@USER @USER @USER @USER @USER @USER @USER @USER @USER @USER @USER Ei.  Elin keskellä erään maan sisällissotaa.  Tulipalot ja kaikki.  Sen sijaan näin Antifan lyövän vanhuksia ja lapsia, jotka kulkivat yhden heidän mielenosoituksensa ohi.</w:t>
      </w:r>
    </w:p>
    <w:p>
      <w:r>
        <w:rPr>
          <w:b/>
          <w:u w:val="single"/>
        </w:rPr>
        <w:t xml:space="preserve">787443</w:t>
      </w:r>
    </w:p>
    <w:p>
      <w:r>
        <w:t xml:space="preserve">@USER @USER @USER @USER Eikö olekin hassua, miten he haluavat asevalvontaa, mutta he tekevät yhteistyötä Snoop Dogin kanssa 🤔.</w:t>
      </w:r>
    </w:p>
    <w:p>
      <w:r>
        <w:rPr>
          <w:b/>
          <w:u w:val="single"/>
        </w:rPr>
        <w:t xml:space="preserve">787444</w:t>
      </w:r>
    </w:p>
    <w:p>
      <w:r>
        <w:t xml:space="preserve">@USER Joten etsimme vastauksia maamme johdolta @USER @USER @USER @USER @USER @USER @USER @USER @USER että onko tämä meidän uusi Etelä-Afrikkamme. Herra presidentti, jos olette S.A:n johtaja, teette heistä varmasti esimerkin. Olemme väsyneitä.</w:t>
      </w:r>
    </w:p>
    <w:p>
      <w:r>
        <w:rPr>
          <w:b/>
          <w:u w:val="single"/>
        </w:rPr>
        <w:t xml:space="preserve">787445</w:t>
      </w:r>
    </w:p>
    <w:p>
      <w:r>
        <w:t xml:space="preserve">@USER Rakastan sinua niin paljon yoongi olet syy, että voisin olla onnellinen koko päivän .youre hymy on kaunein ajatus, että olen koskaan nähnyt minun pito elämässä 😍😘💜 URL:.</w:t>
      </w:r>
    </w:p>
    <w:p>
      <w:r>
        <w:rPr>
          <w:b/>
          <w:u w:val="single"/>
        </w:rPr>
        <w:t xml:space="preserve">787446</w:t>
      </w:r>
    </w:p>
    <w:p>
      <w:r>
        <w:t xml:space="preserve">@USER Schumer halusi myös, että IRS jahtaa konservatiiveja ja Tea Party -järjestöjä Obaman hallinnon aikana. Chucky-pelle haluaa presidentti Trumpin viraltapanon, joten lopettakaa demokraattien äänestäminen. Käske Chuckia vahvistamaan 400 ehdokasta, jotka odottavat yhä työnsä tekemistä.</w:t>
      </w:r>
    </w:p>
    <w:p>
      <w:r>
        <w:rPr>
          <w:b/>
          <w:u w:val="single"/>
        </w:rPr>
        <w:t xml:space="preserve">787447</w:t>
      </w:r>
    </w:p>
    <w:p>
      <w:r>
        <w:t xml:space="preserve">@USER Hyvää syntymäpäivää vielä kerran Namjoon! kiitos, että jaat aina ajatuksesi ja tunteesi kanssamme! olet kaunis ihminen, jolla on kaunis mieli ja sydän 💜✨ ♈️ URL</w:t>
      </w:r>
    </w:p>
    <w:p>
      <w:r>
        <w:rPr>
          <w:b/>
          <w:u w:val="single"/>
        </w:rPr>
        <w:t xml:space="preserve">787448</w:t>
      </w:r>
    </w:p>
    <w:p>
      <w:r>
        <w:t xml:space="preserve">@USER @USER @USER @USER @USER @USER Minkä lain aiot säätää, jolla saat ihmiset, jotka eivät välitä kaikista muista laeista, tottelemaan?  Murhaaja sivuuttaa ton lain mutta jotenkin hän tottelee aselakeja?</w:t>
      </w:r>
    </w:p>
    <w:p>
      <w:r>
        <w:rPr>
          <w:b/>
          <w:u w:val="single"/>
        </w:rPr>
        <w:t xml:space="preserve">787449</w:t>
      </w:r>
    </w:p>
    <w:p>
      <w:r>
        <w:t xml:space="preserve">@USER @USER @USER @USER @USER hänen mielipiteensä. hän ei ole feministi.</w:t>
      </w:r>
    </w:p>
    <w:p>
      <w:r>
        <w:rPr>
          <w:b/>
          <w:u w:val="single"/>
        </w:rPr>
        <w:t xml:space="preserve">787450</w:t>
      </w:r>
    </w:p>
    <w:p>
      <w:r>
        <w:t xml:space="preserve">@USER @USER @USER @USER Monte McNaughton, joka kerran syytti hallitusta siitä, että se ei ole noudattanut "oikeusvaltion periaatteita", kun hän asettui leiriläisten puolelle alkuperäiskansojen ryhmän sijasta, joten hän on varmasti yhtä huolissaan hallituksesta, joka yrittää manipuloida vaaleja, et voi valita, keitä oikeusvaltion periaatteet koskevat."</w:t>
      </w:r>
    </w:p>
    <w:p>
      <w:r>
        <w:rPr>
          <w:b/>
          <w:u w:val="single"/>
        </w:rPr>
        <w:t xml:space="preserve">787451</w:t>
      </w:r>
    </w:p>
    <w:p>
      <w:r>
        <w:t xml:space="preserve">@USER toivottavasti sinulla on hyvä päivä, kulta. En malta odottaa että pääsemme juttelemaan 😃 rakastan sinua 💕😘</w:t>
      </w:r>
    </w:p>
    <w:p>
      <w:r>
        <w:rPr>
          <w:b/>
          <w:u w:val="single"/>
        </w:rPr>
        <w:t xml:space="preserve">787452</w:t>
      </w:r>
    </w:p>
    <w:p>
      <w:r>
        <w:t xml:space="preserve">@KÄYTTÄJÄ @KÄYTTÄJÄ Ja nyt lähdemme hakemaan maitoa ja keksejä -</w:t>
      </w:r>
    </w:p>
    <w:p>
      <w:r>
        <w:rPr>
          <w:b/>
          <w:u w:val="single"/>
        </w:rPr>
        <w:t xml:space="preserve">787453</w:t>
      </w:r>
    </w:p>
    <w:p>
      <w:r>
        <w:t xml:space="preserve">@USER @USER @USER @USER @USER @USER @USER Koska hän puhuu idiootille. Liberaaleilla on mielenterveyshäiriö. Kirjassaan The Liberal Mind: The Psychological Causes of Political Madness"." Tohtori Rossiter paljastaa, että liberaaleja motivoiva ideologia on itse asiassa mielenterveyshäiriö.  Lue lisää: URL</w:t>
      </w:r>
    </w:p>
    <w:p>
      <w:r>
        <w:rPr>
          <w:b/>
          <w:u w:val="single"/>
        </w:rPr>
        <w:t xml:space="preserve">787454</w:t>
      </w:r>
    </w:p>
    <w:p>
      <w:r>
        <w:t xml:space="preserve"/>
      </w:r>
    </w:p>
    <w:p>
      <w:r>
        <w:rPr>
          <w:b/>
          <w:u w:val="single"/>
        </w:rPr>
        <w:t xml:space="preserve">787455</w:t>
      </w:r>
    </w:p>
    <w:p>
      <w:r>
        <w:t xml:space="preserve">@USER Jumala + MAGA = estää.  Buhbye.</w:t>
      </w:r>
    </w:p>
    <w:p>
      <w:r>
        <w:rPr>
          <w:b/>
          <w:u w:val="single"/>
        </w:rPr>
        <w:t xml:space="preserve">787456</w:t>
      </w:r>
    </w:p>
    <w:p>
      <w:r>
        <w:t xml:space="preserve">@USER @USER @USER @USER Lukuun ottamatta sitä, että jos liberaalidemokraatit olisivat olleet jälleen koalitiossa, Brexitiä ei olisi koskaan tapahtunut. @USER oli konservatiivien maltillinen voima. Enemmän Lib Demareita vuonna 2015 olisi tarkoittanut, ettei Brexitiä olisi tullut.</w:t>
      </w:r>
    </w:p>
    <w:p>
      <w:r>
        <w:rPr>
          <w:b/>
          <w:u w:val="single"/>
        </w:rPr>
        <w:t xml:space="preserve">787457</w:t>
      </w:r>
    </w:p>
    <w:p>
      <w:r>
        <w:t xml:space="preserve">@USER @USER Demokraatit haluaisivat nähdä joukkovallan." Siksi he pitävät Antifasta."</w:t>
      </w:r>
    </w:p>
    <w:p>
      <w:r>
        <w:rPr>
          <w:b/>
          <w:u w:val="single"/>
        </w:rPr>
        <w:t xml:space="preserve">787458</w:t>
      </w:r>
    </w:p>
    <w:p>
      <w:r>
        <w:t xml:space="preserve">@USER 🤦🏾♀️ hänkin on ihan tosissaan. Smdh</w:t>
      </w:r>
    </w:p>
    <w:p>
      <w:r>
        <w:rPr>
          <w:b/>
          <w:u w:val="single"/>
        </w:rPr>
        <w:t xml:space="preserve">787459</w:t>
      </w:r>
    </w:p>
    <w:p>
      <w:r>
        <w:t xml:space="preserve">&amp;gt;500 kommenttia, ja kaikki negatiivisia, Chris Hayesin haukkuminen äänten tukahduttamisen edistämisestä Michael I love raiskaaja &amp;; Putinin nukke Assange" Moore &amp;amp; hänen uusin "tappaa demokraatit" -elokuvansa kautta. Mitä jos sen sijaan järjestettäisiin kaupungintalo naisten reprooikeuksista ja aseiden valvonnasta Kavanaugh'n äänestyksen aattona? URL</w:t>
      </w:r>
    </w:p>
    <w:p>
      <w:r>
        <w:rPr>
          <w:b/>
          <w:u w:val="single"/>
        </w:rPr>
        <w:t xml:space="preserve">787460</w:t>
      </w:r>
    </w:p>
    <w:p>
      <w:r>
        <w:t xml:space="preserve">@USER Boner ei ole elänyt todellisessa maailmassa 40 vuoteen.</w:t>
      </w:r>
    </w:p>
    <w:p>
      <w:r>
        <w:rPr>
          <w:b/>
          <w:u w:val="single"/>
        </w:rPr>
        <w:t xml:space="preserve">787461</w:t>
      </w:r>
    </w:p>
    <w:p>
      <w:r>
        <w:t xml:space="preserve">@USER Kuvernööriehdokas, joka on ANTIFA:ta tukevan henkilön ystävä? #trump #MAGA #Syyria #Israel #AlternativeFacts #WalkAway #WalkAwayFromDemocrats #LiberalismIsAMentalDisease #NEWS #Kavanaugh #sugardaddyneeded demokraattisille sosialisteille=veronmaksajille Working Families URL</w:t>
      </w:r>
    </w:p>
    <w:p>
      <w:r>
        <w:rPr>
          <w:b/>
          <w:u w:val="single"/>
        </w:rPr>
        <w:t xml:space="preserve">787462</w:t>
      </w:r>
    </w:p>
    <w:p>
      <w:r>
        <w:t xml:space="preserve">@USER @USER @USER @USER Sanot, että hän on sinunlaisesi nainen. Mikset tee sitä Koraanin kanssa? Sanoisin silloin, että olet minunlaiseni nainen.</w:t>
      </w:r>
    </w:p>
    <w:p>
      <w:r>
        <w:rPr>
          <w:b/>
          <w:u w:val="single"/>
        </w:rPr>
        <w:t xml:space="preserve">787463</w:t>
      </w:r>
    </w:p>
    <w:p>
      <w:r>
        <w:t xml:space="preserve">@USER Hänen tuotteensa aiheuttavat hilseilyä? KC sinä olet se yksi😂😂😂😂😂😂😂😂😂</w:t>
      </w:r>
    </w:p>
    <w:p>
      <w:r>
        <w:rPr>
          <w:b/>
          <w:u w:val="single"/>
        </w:rPr>
        <w:t xml:space="preserve">787464</w:t>
      </w:r>
    </w:p>
    <w:p>
      <w:r>
        <w:t xml:space="preserve">@USER @USER Miesten senaattoreiden pitäisi antaa kansalaisten kuulustella SYYTTÄJÄÄ.  Kansalaisten tulisi olla naisia ja konservatiiveja, jotka rakastavat Amerikkaa ja oikeudenmukaisuutta.</w:t>
      </w:r>
    </w:p>
    <w:p>
      <w:r>
        <w:rPr>
          <w:b/>
          <w:u w:val="single"/>
        </w:rPr>
        <w:t xml:space="preserve">787465</w:t>
      </w:r>
    </w:p>
    <w:p>
      <w:r>
        <w:t xml:space="preserve">@USER Konservatiivit puolustavat jokaista republikaanista täysin riippumatta syytteen vakavuudesta tai todisteista.  Vaaditaan jokaista demokraattia eroamaan kaikesta huolimatta.</w:t>
      </w:r>
    </w:p>
    <w:p>
      <w:r>
        <w:rPr>
          <w:b/>
          <w:u w:val="single"/>
        </w:rPr>
        <w:t xml:space="preserve">787466</w:t>
      </w:r>
    </w:p>
    <w:p>
      <w:r>
        <w:t xml:space="preserve">@USER @USER @USER @USER Itse asiassa, koska uskot sokeasti, kun se on sitä, mitä haluat uskoa, olisit oppinut" se on sananvapauden symboli, koska sosiaalisen median alustat sensuroivat konservatiiveja. Se osoittaa, ketä sensuroidaan. Sinä et tietäisi sitä tai välittäisi siitä. Lyön vetoa, että jos sinua sensuroitaisiin, sinä tietäisit."</w:t>
      </w:r>
    </w:p>
    <w:p>
      <w:r>
        <w:rPr>
          <w:b/>
          <w:u w:val="single"/>
        </w:rPr>
        <w:t xml:space="preserve">787467</w:t>
      </w:r>
    </w:p>
    <w:p>
      <w:r>
        <w:t xml:space="preserve">@USER Serena ei ole järkyttynyt tappiosta. Hän on järkyttynyt, koska rangaistus annetaan hänelle, että miesten tennis tekee samaa toimintaa, mutta ei rangaista.</w:t>
      </w:r>
    </w:p>
    <w:p>
      <w:r>
        <w:rPr>
          <w:b/>
          <w:u w:val="single"/>
        </w:rPr>
        <w:t xml:space="preserve">787468</w:t>
      </w:r>
    </w:p>
    <w:p>
      <w:r>
        <w:t xml:space="preserve">@USER @USER @USER @USER Juoksee jälleen kerran totuutta pakoon ja käyttää lapsellista kieltä. Esitä pätevä argumentti, jolla perustellaan #Brexit, vaikka se on vain todistaa, että et ole venäläinen algoritmi, joka on suunniteltu häiritsemään Britannian yhteiskuntaa ja taloutta.</w:t>
      </w:r>
    </w:p>
    <w:p>
      <w:r>
        <w:rPr>
          <w:b/>
          <w:u w:val="single"/>
        </w:rPr>
        <w:t xml:space="preserve">787469</w:t>
      </w:r>
    </w:p>
    <w:p>
      <w:r>
        <w:t xml:space="preserve">#VA10-äänestäjät eivät hyväksy kongressiedustajaa, joka seisoo NRA:n rinnalla, kun ammuskelu toisensa jälkeen tuhoaa yhteisöjä eri puolilla maata. Tarvitsemme järkeviä aseturvallisuuslakeja, ja tarvitsemme niitä nyt. URL</w:t>
      </w:r>
    </w:p>
    <w:p>
      <w:r>
        <w:rPr>
          <w:b/>
          <w:u w:val="single"/>
        </w:rPr>
        <w:t xml:space="preserve">787470</w:t>
      </w:r>
    </w:p>
    <w:p>
      <w:r>
        <w:t xml:space="preserve">@USER Koska jos hän sai laukauksen, hän on selvästi MVP, jota olen tarvinnut, eikä häntä vastaan ole mitään järkeä taistella.</w:t>
      </w:r>
    </w:p>
    <w:p>
      <w:r>
        <w:rPr>
          <w:b/>
          <w:u w:val="single"/>
        </w:rPr>
        <w:t xml:space="preserve">787471</w:t>
      </w:r>
    </w:p>
    <w:p>
      <w:r>
        <w:t xml:space="preserve">@USER Tämä ei ole ensimmäinen kerta, kun hän on ilmaissut tämän torjuvan asenteensa hänen äänestystuloksiaan vastaan esitettyjä julkisia vastalauseita kohtaan. Nuo ihmiset tulevat olemaan tekijä, kun he äänestävät hänen perseensä pois virasta 2 vuoden kuluttua. Mielestäni hän on mennyttä.</w:t>
      </w:r>
    </w:p>
    <w:p>
      <w:r>
        <w:rPr>
          <w:b/>
          <w:u w:val="single"/>
        </w:rPr>
        <w:t xml:space="preserve">787472</w:t>
      </w:r>
    </w:p>
    <w:p>
      <w:r>
        <w:t xml:space="preserve">@USER Ja he sanovat, että iso teknologia ei ole puolueellista! Älä viitsi! Herätkää ihmiset!</w:t>
      </w:r>
    </w:p>
    <w:p>
      <w:r>
        <w:rPr>
          <w:b/>
          <w:u w:val="single"/>
        </w:rPr>
        <w:t xml:space="preserve">787473</w:t>
      </w:r>
    </w:p>
    <w:p>
      <w:r>
        <w:t xml:space="preserve">@USER En tiedä kuka hän on, mutta hän ei kuulosta liian kuumalta videolla lol</w:t>
      </w:r>
    </w:p>
    <w:p>
      <w:r>
        <w:rPr>
          <w:b/>
          <w:u w:val="single"/>
        </w:rPr>
        <w:t xml:space="preserve">787474</w:t>
      </w:r>
    </w:p>
    <w:p>
      <w:r>
        <w:t xml:space="preserve">@USER @USER Voi luoja, vitsailetko? 15 tuntia? Useimmat poliisit ja palomiehet tekevät 24 tuntia ja joskus jopa vuorokauden ympäri. 15 tuntia? Älä viitsi.</w:t>
      </w:r>
    </w:p>
    <w:p>
      <w:r>
        <w:rPr>
          <w:b/>
          <w:u w:val="single"/>
        </w:rPr>
        <w:t xml:space="preserve">787475</w:t>
      </w:r>
    </w:p>
    <w:p>
      <w:r>
        <w:t xml:space="preserve">@USER muistatko mitä sanottiin moss kun patriots sai hänet? muistatko edes mitä hän teki muutama vuosi ennen sitä? gordon ei ole hall of famer, mutta nimeä 5. kierroksen niin hyvä kuin hän on tänään.</w:t>
      </w:r>
    </w:p>
    <w:p>
      <w:r>
        <w:rPr>
          <w:b/>
          <w:u w:val="single"/>
        </w:rPr>
        <w:t xml:space="preserve">787476</w:t>
      </w:r>
    </w:p>
    <w:p>
      <w:r>
        <w:t xml:space="preserve">@USER @USER @USER @USER @USER Nämä ihmiset MSM:ssä ovat vastenmielisiä 🇺🇸🇸🇺#MAGA</w:t>
      </w:r>
    </w:p>
    <w:p>
      <w:r>
        <w:rPr>
          <w:b/>
          <w:u w:val="single"/>
        </w:rPr>
        <w:t xml:space="preserve">787477</w:t>
      </w:r>
    </w:p>
    <w:p>
      <w:r>
        <w:t xml:space="preserve">.🇺🇸🇸🤔 Olen seurannut tuomari Kavanaugh'n valiokuntakuulemisia. @USER käyttää tätä tiettyä istuntoa syntyvyydenvalvonnasta &amp;amp; Roe vs Wade ikkunana asevalvontalainsäädäntöön. Hänen kommenttinsa olivat hyvin selkeitä. @USER @USER @USER En anna poliitikon riistää minulta 2A:ta.</w:t>
      </w:r>
    </w:p>
    <w:p>
      <w:r>
        <w:rPr>
          <w:b/>
          <w:u w:val="single"/>
        </w:rPr>
        <w:t xml:space="preserve">787478</w:t>
      </w:r>
    </w:p>
    <w:p>
      <w:r>
        <w:t xml:space="preserve">@USER Voi vittu, tämä olen minä. Olen tmi-kuningatar joissakin asioissa, koska se ohjaa keskustelua hienovaraisesti, mutta Jumala auttakoon sinua, jos kommentoit tapojani tai päätöksiäni, vannon Jumalan nimeen.</w:t>
      </w:r>
    </w:p>
    <w:p>
      <w:r>
        <w:rPr>
          <w:b/>
          <w:u w:val="single"/>
        </w:rPr>
        <w:t xml:space="preserve">787479</w:t>
      </w:r>
    </w:p>
    <w:p>
      <w:r>
        <w:t xml:space="preserve">@USER liberaalien täytyy paskoa kaiken päälle.</w:t>
      </w:r>
    </w:p>
    <w:p>
      <w:r>
        <w:rPr>
          <w:b/>
          <w:u w:val="single"/>
        </w:rPr>
        <w:t xml:space="preserve">787480</w:t>
      </w:r>
    </w:p>
    <w:p>
      <w:r>
        <w:t xml:space="preserve">@USER @USER @USER @USER @USER @USER @USER @USER @USER @USER @USER @USER @USER @USER @USER @USER @USER @USER @USER @USER @USER @USER @USER @USER @USER @USER @USER @USER @USER @USER @USER @USER @USER @USER @USER @USER @USER @USER @USER ...hän ei ole vielä sanonut mitään kiinnostavaa... meemitunkki.</w:t>
      </w:r>
    </w:p>
    <w:p>
      <w:r>
        <w:rPr>
          <w:b/>
          <w:u w:val="single"/>
        </w:rPr>
        <w:t xml:space="preserve">787481</w:t>
      </w:r>
    </w:p>
    <w:p>
      <w:r>
        <w:t xml:space="preserve">@USER Siellä sinä olet! 👋🐾</w:t>
      </w:r>
    </w:p>
    <w:p>
      <w:r>
        <w:rPr>
          <w:b/>
          <w:u w:val="single"/>
        </w:rPr>
        <w:t xml:space="preserve">787482</w:t>
      </w:r>
    </w:p>
    <w:p>
      <w:r>
        <w:t xml:space="preserve">@USER @USER @USER @USER @USER @USER @USER Liberaalien sama vanha pelikirja. Se on niin vanha... haukottelu</w:t>
      </w:r>
    </w:p>
    <w:p>
      <w:r>
        <w:rPr>
          <w:b/>
          <w:u w:val="single"/>
        </w:rPr>
        <w:t xml:space="preserve">787483</w:t>
      </w:r>
    </w:p>
    <w:p>
      <w:r>
        <w:t xml:space="preserve">@USER @USER Anteeksi Howie, hän on kamala. Olen ollut Vegasissa useita kertoja ja tiedän, että ihmiset, jotka käyttävät kovalla työllä ansaitsemansa rahat lomalle, eivät tuhlaa kyseisiä rahojaan laihaan lapseen, joka huutaa heidät migreeniin!!! He tulevat Vegasiin katsomaan TODELLISTA lahjakkuutta!#AGTResults #AGT</w:t>
      </w:r>
    </w:p>
    <w:p>
      <w:r>
        <w:rPr>
          <w:b/>
          <w:u w:val="single"/>
        </w:rPr>
        <w:t xml:space="preserve">787484</w:t>
      </w:r>
    </w:p>
    <w:p>
      <w:r>
        <w:t xml:space="preserve">@USER Sinä vain valehtelet. Kongressi valehtelee vain.  MAGA.</w:t>
      </w:r>
    </w:p>
    <w:p>
      <w:r>
        <w:rPr>
          <w:b/>
          <w:u w:val="single"/>
        </w:rPr>
        <w:t xml:space="preserve">787485</w:t>
      </w:r>
    </w:p>
    <w:p>
      <w:r>
        <w:t xml:space="preserve">@USER Hän on niin kaunis!!!!!!</w:t>
      </w:r>
    </w:p>
    <w:p>
      <w:r>
        <w:rPr>
          <w:b/>
          <w:u w:val="single"/>
        </w:rPr>
        <w:t xml:space="preserve">787486</w:t>
      </w:r>
    </w:p>
    <w:p>
      <w:r>
        <w:t xml:space="preserve">@USER Never nigga 💀💀💀</w:t>
      </w:r>
    </w:p>
    <w:p>
      <w:r>
        <w:rPr>
          <w:b/>
          <w:u w:val="single"/>
        </w:rPr>
        <w:t xml:space="preserve">787487</w:t>
      </w:r>
    </w:p>
    <w:p>
      <w:r>
        <w:t xml:space="preserve">@USER Olemme niin iloisia, ettemme tunne ketään tuollaista pahantekijää. Säälittävää porukkaa.</w:t>
      </w:r>
    </w:p>
    <w:p>
      <w:r>
        <w:rPr>
          <w:b/>
          <w:u w:val="single"/>
        </w:rPr>
        <w:t xml:space="preserve">787488</w:t>
      </w:r>
    </w:p>
    <w:p>
      <w:r>
        <w:t xml:space="preserve">@USER No...hän on nyt kiinteä osa laitosta.... Katsotaan, miten se sujuu häneltä.</w:t>
      </w:r>
    </w:p>
    <w:p>
      <w:r>
        <w:rPr>
          <w:b/>
          <w:u w:val="single"/>
        </w:rPr>
        <w:t xml:space="preserve">787489</w:t>
      </w:r>
    </w:p>
    <w:p>
      <w:r>
        <w:t xml:space="preserve">@USER @USER Elon on polttanut liikaa kamaa ja ilmeisesti saanut huonoa erää. Jopa minä tiesin, että hänen lähettämänsä alus ei toimisi #ThailandChildrenin pelastamiseksi. @USER lopettaa.</w:t>
      </w:r>
    </w:p>
    <w:p>
      <w:r>
        <w:rPr>
          <w:b/>
          <w:u w:val="single"/>
        </w:rPr>
        <w:t xml:space="preserve">787490</w:t>
      </w:r>
    </w:p>
    <w:p>
      <w:r>
        <w:t xml:space="preserve">@USER @USER Toivottavasti Maxi marssii Antifan kanssa. Hän peittää päänsä</w:t>
      </w:r>
    </w:p>
    <w:p>
      <w:r>
        <w:rPr>
          <w:b/>
          <w:u w:val="single"/>
        </w:rPr>
        <w:t xml:space="preserve">787491</w:t>
      </w:r>
    </w:p>
    <w:p>
      <w:r>
        <w:t xml:space="preserve">@USER @USER Mazzone on vakuuttanut hänet siitä, että hän voi pelata NFL:ssä, jos hän tekee niin kuin hänelle käsketään ja käyttäytyy kuin hyvä pikku taskupassari.</w:t>
      </w:r>
    </w:p>
    <w:p>
      <w:r>
        <w:rPr>
          <w:b/>
          <w:u w:val="single"/>
        </w:rPr>
        <w:t xml:space="preserve">787492</w:t>
      </w:r>
    </w:p>
    <w:p>
      <w:r>
        <w:t xml:space="preserve">@USER Tietenkin hänellä on!!  #MAGA kaikille 🇺🇸🇺🇸🇺🇺🇸🇸</w:t>
      </w:r>
    </w:p>
    <w:p>
      <w:r>
        <w:rPr>
          <w:b/>
          <w:u w:val="single"/>
        </w:rPr>
        <w:t xml:space="preserve">787493</w:t>
      </w:r>
    </w:p>
    <w:p>
      <w:r>
        <w:t xml:space="preserve">@USER @USER @USER @USER URL Vasemmistopuolue suhteellistaa ja vähättelee kommunistien rikoksia</w:t>
      </w:r>
    </w:p>
    <w:p>
      <w:r>
        <w:rPr>
          <w:b/>
          <w:u w:val="single"/>
        </w:rPr>
        <w:t xml:space="preserve">787494</w:t>
      </w:r>
    </w:p>
    <w:p>
      <w:r>
        <w:t xml:space="preserve">@USER Se ei ole outoa. Se on fiksua liiketoimintaa. Hän saa palkkaa joltain ensi vuonna ja säästää samalla kroppaansa. Kyllä Connor pärjäsi hyvin. Mutta se johtuu siitä, että Browns ei tehnyt hänelle gameplania kuten Bellille.</w:t>
      </w:r>
    </w:p>
    <w:p>
      <w:r>
        <w:rPr>
          <w:b/>
          <w:u w:val="single"/>
        </w:rPr>
        <w:t xml:space="preserve">787495</w:t>
      </w:r>
    </w:p>
    <w:p>
      <w:r>
        <w:t xml:space="preserve">@USER @USER @USER @USER @USER @USER @USER @USER @USER @USER @USER @USER @USER @USER @USER @USER @USER @USER @USER @USER @USER @USER @USER @USER @USER @USER @USER @USER @USER @USER @USER @USER @USER @USER @USER @USER @USER @USER @USER @USER @USER @USER @USER @USER @USER @USER @USER too🇺🇸🇺🇸🇺🇸🇺🇸🇺🇸❤️🇺🇸🇺🇸❤️ps tweeeeeetrrrr I don't like u hiding these n making it hard to see these trains to followw 😡😡😡😡👊🏻👊🏻👊🏻🏻 URL</w:t>
      </w:r>
    </w:p>
    <w:p>
      <w:r>
        <w:rPr>
          <w:b/>
          <w:u w:val="single"/>
        </w:rPr>
        <w:t xml:space="preserve">787496</w:t>
      </w:r>
    </w:p>
    <w:p>
      <w:r>
        <w:t xml:space="preserve">@USER Toivon todella, että he ovat poistaneet hänet sieltä, missä hän on, ja piilottelevat ja suojelevat häntä. Hän on tällä hetkellä vedessä oleva perämies.</w:t>
      </w:r>
    </w:p>
    <w:p>
      <w:r>
        <w:rPr>
          <w:b/>
          <w:u w:val="single"/>
        </w:rPr>
        <w:t xml:space="preserve">787497</w:t>
      </w:r>
    </w:p>
    <w:p>
      <w:r>
        <w:t xml:space="preserve">@USER @USER Et ole Jumala, eikä sinulla ole aavistustakaan siitä, kuka hän on. Jumala ei sano, ettemme voi pitää ihmisistä itse asiassa minusta tuntuu, että hän lähetti meille Trumpin vastauksena rukouksiimme</w:t>
      </w:r>
    </w:p>
    <w:p>
      <w:r>
        <w:rPr>
          <w:b/>
          <w:u w:val="single"/>
        </w:rPr>
        <w:t xml:space="preserve">787498</w:t>
      </w:r>
    </w:p>
    <w:p>
      <w:r>
        <w:t xml:space="preserve">@USER Lol teitkö juuri trump hyvin hienoja ihmisiä molemmin puolin? Antifa lyö natseja. Etkö halua tulla lyödyksi? Älkää olko natseja oh whaooaaaaa niin hulluja. OTOH natsit kirjaimellisesti murhaavat ihmisiä ja yrittävät pommittaa paskaa jotenooo joo. Sinä olet vain oikeistolainen hölmö. Olen pahoillani, että näin on.</w:t>
      </w:r>
    </w:p>
    <w:p>
      <w:r>
        <w:rPr>
          <w:b/>
          <w:u w:val="single"/>
        </w:rPr>
        <w:t xml:space="preserve">787499</w:t>
      </w:r>
    </w:p>
    <w:p>
      <w:r>
        <w:t xml:space="preserve">@USER HEI ILYSM SE ON OLLUT NIIN HIENO PÄIVÄ</w:t>
      </w:r>
    </w:p>
    <w:p>
      <w:r>
        <w:rPr>
          <w:b/>
          <w:u w:val="single"/>
        </w:rPr>
        <w:t xml:space="preserve">787500</w:t>
      </w:r>
    </w:p>
    <w:p>
      <w:r>
        <w:t xml:space="preserve">RAPORTTI: Christine Blasey Ford 'valmis todistamaan' - mutta siinä on joitakin juonenkäänteitä" URL #TCOT #MAGA #RedNationRising""</w:t>
      </w:r>
    </w:p>
    <w:p>
      <w:r>
        <w:rPr>
          <w:b/>
          <w:u w:val="single"/>
        </w:rPr>
        <w:t xml:space="preserve">787501</w:t>
      </w:r>
    </w:p>
    <w:p>
      <w:r>
        <w:t xml:space="preserve">@USER @USER Hän on venäläinen trolli. Katso hänen sivunsa loput.</w:t>
      </w:r>
    </w:p>
    <w:p>
      <w:r>
        <w:rPr>
          <w:b/>
          <w:u w:val="single"/>
        </w:rPr>
        <w:t xml:space="preserve">787502</w:t>
      </w:r>
    </w:p>
    <w:p>
      <w:r>
        <w:t xml:space="preserve">@USER @USER @USER @USER @USER @USER Luulen, että hän yrittää korjata imagoaan, jotta hän olisi ystävällinen kaikille. Toivottavasti he kaikki voivat olla ystäviä. Hänen täytyy kuitenkin kunnioittaa Fessyn ja Tylerin rajoja nyt, kun nämä seurustelevat muiden ihmisten kanssa.</w:t>
      </w:r>
    </w:p>
    <w:p>
      <w:r>
        <w:rPr>
          <w:b/>
          <w:u w:val="single"/>
        </w:rPr>
        <w:t xml:space="preserve">787503</w:t>
      </w:r>
    </w:p>
    <w:p>
      <w:r>
        <w:t xml:space="preserve">@USER @USER Hän yrittää manipuloida kanadalaisia emotionaalisesti Standardikäyttäytyminen Trudeaun "liberaalien" puolesta.</w:t>
      </w:r>
    </w:p>
    <w:p>
      <w:r>
        <w:rPr>
          <w:b/>
          <w:u w:val="single"/>
        </w:rPr>
        <w:t xml:space="preserve">787504</w:t>
      </w:r>
    </w:p>
    <w:p>
      <w:r>
        <w:t xml:space="preserve">@USER He syleilivät Antifaa. Uran tappaja.</w:t>
      </w:r>
    </w:p>
    <w:p>
      <w:r>
        <w:rPr>
          <w:b/>
          <w:u w:val="single"/>
        </w:rPr>
        <w:t xml:space="preserve">787505</w:t>
      </w:r>
    </w:p>
    <w:p>
      <w:r>
        <w:t xml:space="preserve">@USER @USER Ota hetki aikaa tajuta, että Jimin on 22-vuotias ja hän 39-vuotias. 17 vuoden ikäero. Hengitä sitä sisään.</w:t>
      </w:r>
    </w:p>
    <w:p>
      <w:r>
        <w:rPr>
          <w:b/>
          <w:u w:val="single"/>
        </w:rPr>
        <w:t xml:space="preserve">787506</w:t>
      </w:r>
    </w:p>
    <w:p>
      <w:r>
        <w:t xml:space="preserve">@USER En tarkoittanut sitä.. lue toinen twiittini sinulle.  En ole koskaan sanonut niin... sinä laitat sanoja suuhuni! liberaalit ovat todella pelkkiä kusipäitä... eivät pysty käymään sivistynyttä keskustelua!</w:t>
      </w:r>
    </w:p>
    <w:p>
      <w:r>
        <w:rPr>
          <w:b/>
          <w:u w:val="single"/>
        </w:rPr>
        <w:t xml:space="preserve">787507</w:t>
      </w:r>
    </w:p>
    <w:p>
      <w:r>
        <w:t xml:space="preserve">@USER Minulla on tämä sama ongelma. Haluaisin ajatella, että kärsin anti-pernikkityn paskiaisen häiriöstä.</w:t>
      </w:r>
    </w:p>
    <w:p>
      <w:r>
        <w:rPr>
          <w:b/>
          <w:u w:val="single"/>
        </w:rPr>
        <w:t xml:space="preserve">787508</w:t>
      </w:r>
    </w:p>
    <w:p>
      <w:r>
        <w:t xml:space="preserve">@USER Tarvitaan asevalvontaa monille</w:t>
      </w:r>
    </w:p>
    <w:p>
      <w:r>
        <w:rPr>
          <w:b/>
          <w:u w:val="single"/>
        </w:rPr>
        <w:t xml:space="preserve">787509</w:t>
      </w:r>
    </w:p>
    <w:p>
      <w:r>
        <w:t xml:space="preserve">@USER Olemme erittäin innoissamme saadessamme hänet! Hän on nyt mukana #HadexIncursionissa.</w:t>
      </w:r>
    </w:p>
    <w:p>
      <w:r>
        <w:rPr>
          <w:b/>
          <w:u w:val="single"/>
        </w:rPr>
        <w:t xml:space="preserve">787510</w:t>
      </w:r>
    </w:p>
    <w:p>
      <w:r>
        <w:t xml:space="preserve">@USER Tämän Jerry Lewisin ryöstön on vain lähdettävä jo pois.  Kaveri on niin hyvä näyttelemään hölmöä, koska hän on hölmö.</w:t>
      </w:r>
    </w:p>
    <w:p>
      <w:r>
        <w:rPr>
          <w:b/>
          <w:u w:val="single"/>
        </w:rPr>
        <w:t xml:space="preserve">787511</w:t>
      </w:r>
    </w:p>
    <w:p>
      <w:r>
        <w:t xml:space="preserve">@USER @USER @USER Hän on niin upea @USER 😘😘 URL-osoite</w:t>
      </w:r>
    </w:p>
    <w:p>
      <w:r>
        <w:rPr>
          <w:b/>
          <w:u w:val="single"/>
        </w:rPr>
        <w:t xml:space="preserve">787512</w:t>
      </w:r>
    </w:p>
    <w:p>
      <w:r>
        <w:t xml:space="preserve">@USER FUCKOFF YOU BEEN KNEW IM PELKÄÄN HÄNTÄ @USER FUCKOFF YOU BEEN KNEW IM SCARED OF HIM@</w:t>
      </w:r>
    </w:p>
    <w:p>
      <w:r>
        <w:rPr>
          <w:b/>
          <w:u w:val="single"/>
        </w:rPr>
        <w:t xml:space="preserve">787513</w:t>
      </w:r>
    </w:p>
    <w:p>
      <w:r>
        <w:t xml:space="preserve">@USER #MAGA 👍 Let that set in ...... URL</w:t>
      </w:r>
    </w:p>
    <w:p>
      <w:r>
        <w:rPr>
          <w:b/>
          <w:u w:val="single"/>
        </w:rPr>
        <w:t xml:space="preserve">787514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787515</w:t>
      </w:r>
    </w:p>
    <w:p>
      <w:r>
        <w:t xml:space="preserve">@USER Hän ON Mark Twain minun silmissäni. Rakastan häntä.</w:t>
      </w:r>
    </w:p>
    <w:p>
      <w:r>
        <w:rPr>
          <w:b/>
          <w:u w:val="single"/>
        </w:rPr>
        <w:t xml:space="preserve">787516</w:t>
      </w:r>
    </w:p>
    <w:p>
      <w:r>
        <w:t xml:space="preserve">@USER @USER Hänet on erotettava tehtävästään. Lapsia on pahoinpidelty ja pahoinpidellään ja hän peittelee sitä!!!</w:t>
      </w:r>
    </w:p>
    <w:p>
      <w:r>
        <w:rPr>
          <w:b/>
          <w:u w:val="single"/>
        </w:rPr>
        <w:t xml:space="preserve">787517</w:t>
      </w:r>
    </w:p>
    <w:p>
      <w:r>
        <w:t xml:space="preserve">@USER @USER Sitten ei pitäisi olla mitään ongelmaa, että Kavanaugh joutuu valheenpaljastuskokeeseen aivan kuten tohtori Ford. Jos hän haluaa niin kovasti puhdistaa nimensä, hänen pitäisi pyytää valheenpaljastuskokeeseen. Se, että @USER ei ole räjäyttänyt twiittejä tästä asiasta, puhuu myös paljon!</w:t>
      </w:r>
    </w:p>
    <w:p>
      <w:r>
        <w:rPr>
          <w:b/>
          <w:u w:val="single"/>
        </w:rPr>
        <w:t xml:space="preserve">787518</w:t>
      </w:r>
    </w:p>
    <w:p>
      <w:r>
        <w:t xml:space="preserve">@USER @USER @USER @USER Ei. Opetetaan heitä olemaan välittämättä paskaakaan siitä, mitä CA:n liberaalit ajattelevat.</w:t>
      </w:r>
    </w:p>
    <w:p>
      <w:r>
        <w:rPr>
          <w:b/>
          <w:u w:val="single"/>
        </w:rPr>
        <w:t xml:space="preserve">787519</w:t>
      </w:r>
    </w:p>
    <w:p>
      <w:r>
        <w:t xml:space="preserve">@USER Jos hän tarkoittaa, että hän on paholaisen tahdon edustaja, olen täysin samaa mieltä!</w:t>
      </w:r>
    </w:p>
    <w:p>
      <w:r>
        <w:rPr>
          <w:b/>
          <w:u w:val="single"/>
        </w:rPr>
        <w:t xml:space="preserve">787520</w:t>
      </w:r>
    </w:p>
    <w:p>
      <w:r>
        <w:t xml:space="preserve">@USER @USER Eikö tämä ole Saul Alinskyn kirjasta #RulesforRadicals tai @USERin suosikkikirjasta Antifa Handbook?</w:t>
      </w:r>
    </w:p>
    <w:p>
      <w:r>
        <w:rPr>
          <w:b/>
          <w:u w:val="single"/>
        </w:rPr>
        <w:t xml:space="preserve">787521</w:t>
      </w:r>
    </w:p>
    <w:p>
      <w:r>
        <w:t xml:space="preserve">@USER Jos vain verhottu syytös voi suistaa sen raiteiltaan, se ei koskaan pysähdy #resist #antifa ja @USER sormenjälkiä kaikkialla tässä kohtaa</w:t>
      </w:r>
    </w:p>
    <w:p>
      <w:r>
        <w:rPr>
          <w:b/>
          <w:u w:val="single"/>
        </w:rPr>
        <w:t xml:space="preserve">787522</w:t>
      </w:r>
    </w:p>
    <w:p>
      <w:r>
        <w:t xml:space="preserve">@USER @USER @USER @USER @USER olet seksikäs perverssi nainen😍😍😍😍😍😋😋😉😉😉😈</w:t>
      </w:r>
    </w:p>
    <w:p>
      <w:r>
        <w:rPr>
          <w:b/>
          <w:u w:val="single"/>
        </w:rPr>
        <w:t xml:space="preserve">787523</w:t>
      </w:r>
    </w:p>
    <w:p>
      <w:r>
        <w:t xml:space="preserve">@USER @USER Asevalvonta parhaimmillaan. Jos sillä poliisilla olisi ollut ase, hän ei olisi ollut haavoittuvainen tämän roiston hyökkäykselle.</w:t>
      </w:r>
    </w:p>
    <w:p>
      <w:r>
        <w:rPr>
          <w:b/>
          <w:u w:val="single"/>
        </w:rPr>
        <w:t xml:space="preserve">787524</w:t>
      </w:r>
    </w:p>
    <w:p>
      <w:r>
        <w:t xml:space="preserve">@USER luulen, että hän ja hänen tiiminsä kuvittelivat kaiken, ja nyt hän on uhri, joka piileskelee hyväksikäyttäjältään". Kavanaugh ja hänen perheensä, ystävänsä kuvittelivat sitä koskaan, ei koskaan."</w:t>
      </w:r>
    </w:p>
    <w:p>
      <w:r>
        <w:rPr>
          <w:b/>
          <w:u w:val="single"/>
        </w:rPr>
        <w:t xml:space="preserve">787525</w:t>
      </w:r>
    </w:p>
    <w:p>
      <w:r>
        <w:t xml:space="preserve">@USER En ole ollut monessakaan tilanteessa, jossa voi vain ihailla naisen vartaloa. Jos katson liian kauan naisen vartaloita, kaikki tulee kyseenalaiseksi. Porno mahdollistaa läheltä henkilökohtaisen kokemuksen niin kauan kuin haluan ilman haasteita. paitsi tietysti kiinni jääminen.</w:t>
      </w:r>
    </w:p>
    <w:p>
      <w:r>
        <w:rPr>
          <w:b/>
          <w:u w:val="single"/>
        </w:rPr>
        <w:t xml:space="preserve">787526</w:t>
      </w:r>
    </w:p>
    <w:p>
      <w:r>
        <w:t xml:space="preserve">@USER @USER @USER @USER @USER @USER @USER Hän pilkkaa itseään populisteiksi tunnustavia henkilöitä, jotka väittävät puhuvansa kansan puolesta", kun ne, jotka puolustavat "normeja" ja "oikeuksia", leimataan lattea juoviksi elitisteiksi."</w:t>
      </w:r>
    </w:p>
    <w:p>
      <w:r>
        <w:rPr>
          <w:b/>
          <w:u w:val="single"/>
        </w:rPr>
        <w:t xml:space="preserve">787527</w:t>
      </w:r>
    </w:p>
    <w:p>
      <w:r>
        <w:t xml:space="preserve">Olen järkyttynyt siitä, että tämä aseriippuvainen on myös väitetty perverssi! URL #NRA #2A #MolonLabe #gunsense #momsdemand #MAGA #WednesdayWisdom</w:t>
      </w:r>
    </w:p>
    <w:p>
      <w:r>
        <w:rPr>
          <w:b/>
          <w:u w:val="single"/>
        </w:rPr>
        <w:t xml:space="preserve">787528</w:t>
      </w:r>
    </w:p>
    <w:p>
      <w:r>
        <w:t xml:space="preserve">@USER @USER @USER @USER Se, mikä on herättänyt niin monet naiset tässä maassa, on liberaalien älytön, yltiöpäinen tyhmyys tänään!!!</w:t>
      </w:r>
    </w:p>
    <w:p>
      <w:r>
        <w:rPr>
          <w:b/>
          <w:u w:val="single"/>
        </w:rPr>
        <w:t xml:space="preserve">787529</w:t>
      </w:r>
    </w:p>
    <w:p>
      <w:r>
        <w:t xml:space="preserve">@USER Taisin pitää enemmän siitä, kun konservatiivit teeskentelivät, että raiskaus on paha asia. Nyt he väittävät, että raiskaus paranee ajan myötä?</w:t>
      </w:r>
    </w:p>
    <w:p>
      <w:r>
        <w:rPr>
          <w:b/>
          <w:u w:val="single"/>
        </w:rPr>
        <w:t xml:space="preserve">787530</w:t>
      </w:r>
    </w:p>
    <w:p>
      <w:r>
        <w:t xml:space="preserve">@USER @USER Ajattele... tämä kaveri opetti....</w:t>
      </w:r>
    </w:p>
    <w:p>
      <w:r>
        <w:rPr>
          <w:b/>
          <w:u w:val="single"/>
        </w:rPr>
        <w:t xml:space="preserve">787531</w:t>
      </w:r>
    </w:p>
    <w:p>
      <w:r>
        <w:t xml:space="preserve">@USER Räjäyttämällä likaa ja miljoonien ihmisten kurjuutta?</w:t>
      </w:r>
    </w:p>
    <w:p>
      <w:r>
        <w:rPr>
          <w:b/>
          <w:u w:val="single"/>
        </w:rPr>
        <w:t xml:space="preserve">787532</w:t>
      </w:r>
    </w:p>
    <w:p>
      <w:r>
        <w:t xml:space="preserve">@USER @USER Ehkä Antifa voi löytää ansiotyötä ja liittyä amerikkalaiseen unelmaan. URL</w:t>
      </w:r>
    </w:p>
    <w:p>
      <w:r>
        <w:rPr>
          <w:b/>
          <w:u w:val="single"/>
        </w:rPr>
        <w:t xml:space="preserve">787533</w:t>
      </w:r>
    </w:p>
    <w:p>
      <w:r>
        <w:t xml:space="preserve">@USER Beto Olisi hienoa, jos sinusta tulisi Texasin senaattori. Sinun on tuettava 2. lisäystä tullaksesi valituksi. Kun olet mukana, voit vaikuttaa muutokseen. Sinulla on minun ääneni, mutta en ole lainkaan huolissani siitä, että menettäisin aseeni omistuksen. Aseiden valvonta on Tedin paras taistelu.</w:t>
      </w:r>
    </w:p>
    <w:p>
      <w:r>
        <w:rPr>
          <w:b/>
          <w:u w:val="single"/>
        </w:rPr>
        <w:t xml:space="preserve">787534</w:t>
      </w:r>
    </w:p>
    <w:p>
      <w:r>
        <w:t xml:space="preserve">@USER @USER Mitä sitten? Meillä kaikilla on huolenaiheita asevalvonnasta, mutta yksi mies ei muuta ongelmaamme. Se on paljon syvemmällä.</w:t>
      </w:r>
    </w:p>
    <w:p>
      <w:r>
        <w:rPr>
          <w:b/>
          <w:u w:val="single"/>
        </w:rPr>
        <w:t xml:space="preserve">787535</w:t>
      </w:r>
    </w:p>
    <w:p>
      <w:r>
        <w:t xml:space="preserve">@USER Asevalvonta - ei aseita, jos olet liberaali!!🤣 Mikä idiootti...</w:t>
      </w:r>
    </w:p>
    <w:p>
      <w:r>
        <w:rPr>
          <w:b/>
          <w:u w:val="single"/>
        </w:rPr>
        <w:t xml:space="preserve">787536</w:t>
      </w:r>
    </w:p>
    <w:p>
      <w:r>
        <w:t xml:space="preserve">@USER "Rauhan uskonto" Olenko oikeassa, hyvät klassiset liberaalit? Izlam tarvitsee uskonpuhdistuksen"</w:t>
      </w:r>
    </w:p>
    <w:p>
      <w:r>
        <w:rPr>
          <w:b/>
          <w:u w:val="single"/>
        </w:rPr>
        <w:t xml:space="preserve">787537</w:t>
      </w:r>
    </w:p>
    <w:p>
      <w:r>
        <w:t xml:space="preserve">#RedWaveRising2018. Teksasin asevalvontaohjelma? Joku joi Koolaidea keskittymässä.?! URL</w:t>
      </w:r>
    </w:p>
    <w:p>
      <w:r>
        <w:rPr>
          <w:b/>
          <w:u w:val="single"/>
        </w:rPr>
        <w:t xml:space="preserve">787538</w:t>
      </w:r>
    </w:p>
    <w:p>
      <w:r>
        <w:t xml:space="preserve">@USER valheellisessa kansallisessa hätätilassa, jonka konservatiivit loivat nwo-paskapuheitaan varten.</w:t>
      </w:r>
    </w:p>
    <w:p>
      <w:r>
        <w:rPr>
          <w:b/>
          <w:u w:val="single"/>
        </w:rPr>
        <w:t xml:space="preserve">787539</w:t>
      </w:r>
    </w:p>
    <w:p>
      <w:r>
        <w:t xml:space="preserve">@USER @USER Tarvitsemme marihuana-lobbauksen, joka voi lahjoa GOP:n, kuten iso lääkeyhtiö tekee. Muuten olet kusessa. Se, että se on hyväksi Amerikalle, ei tarkoita mitään... vrt. asevalvonta" ""</w:t>
      </w:r>
    </w:p>
    <w:p>
      <w:r>
        <w:rPr>
          <w:b/>
          <w:u w:val="single"/>
        </w:rPr>
        <w:t xml:space="preserve">787540</w:t>
      </w:r>
    </w:p>
    <w:p>
      <w:r>
        <w:t xml:space="preserve">@USER @USER Luulen, että hänen luonteensa tarttui Knightiini. Hän on jonkin verran nokkela kuten hän, esimerkiksi kun hän sanoo "Minun ei tarvitse nähdä sinua, kun voin haistaa sinut" Sithille Alderaanilla. Hän oli hyvä mestari."</w:t>
      </w:r>
    </w:p>
    <w:p>
      <w:r>
        <w:rPr>
          <w:b/>
          <w:u w:val="single"/>
        </w:rPr>
        <w:t xml:space="preserve">787541</w:t>
      </w:r>
    </w:p>
    <w:p>
      <w:r>
        <w:t xml:space="preserve">@USER @USER Suosikkini tässä on seurata, kuinka kaikki konservatiivit menettävät järkensä, kuten tavallista. Jälleen kerran demokraatit ovat ilkeitä meille, boo-hoo. LOL.</w:t>
      </w:r>
    </w:p>
    <w:p>
      <w:r>
        <w:rPr>
          <w:b/>
          <w:u w:val="single"/>
        </w:rPr>
        <w:t xml:space="preserve">787542</w:t>
      </w:r>
    </w:p>
    <w:p>
      <w:r>
        <w:t xml:space="preserve">@USER @USER "konservatiivien" englannin oppiminen</w:t>
      </w:r>
    </w:p>
    <w:p>
      <w:r>
        <w:rPr>
          <w:b/>
          <w:u w:val="single"/>
        </w:rPr>
        <w:t xml:space="preserve">787543</w:t>
      </w:r>
    </w:p>
    <w:p>
      <w:r>
        <w:t xml:space="preserve">@USER Kysy ystäviltäsi osoitteessa @USER</w:t>
      </w:r>
    </w:p>
    <w:p>
      <w:r>
        <w:rPr>
          <w:b/>
          <w:u w:val="single"/>
        </w:rPr>
        <w:t xml:space="preserve">787544</w:t>
      </w:r>
    </w:p>
    <w:p>
      <w:r>
        <w:t xml:space="preserve">@USER @USER Minulla oli onni saada hänet hyppäämään erääseen tarranaisen postaukseen jokin aika sitten. Hän on nainen 😢 Hän yritti kertoa minulle, että stickerwoman oli viharikos muslimeja kohtaan ...🤔 ...🤔</w:t>
      </w:r>
    </w:p>
    <w:p>
      <w:r>
        <w:rPr>
          <w:b/>
          <w:u w:val="single"/>
        </w:rPr>
        <w:t xml:space="preserve">787545</w:t>
      </w:r>
    </w:p>
    <w:p>
      <w:r>
        <w:t xml:space="preserve">@USER @USER @USER @USER @USER Becca. Hän on liian työläs.</w:t>
      </w:r>
    </w:p>
    <w:p>
      <w:r>
        <w:rPr>
          <w:b/>
          <w:u w:val="single"/>
        </w:rPr>
        <w:t xml:space="preserve">787546</w:t>
      </w:r>
    </w:p>
    <w:p>
      <w:r>
        <w:t xml:space="preserve">@USER Chris Sinä vain lietsot potin ja se on poliittinen pilkka. Entä Texas, miten asiat hoidettiin siellä. PR oli täysin erilainen tilanne.  Miten te autoitte?</w:t>
      </w:r>
    </w:p>
    <w:p>
      <w:r>
        <w:rPr>
          <w:b/>
          <w:u w:val="single"/>
        </w:rPr>
        <w:t xml:space="preserve">787547</w:t>
      </w:r>
    </w:p>
    <w:p>
      <w:r>
        <w:t xml:space="preserve">@USER .@USER Luulen, että sinä pelkäät, että amerikkalaiset näkevät salassa pidettävät asiakirjat! Me konservatiivit pidämme avoimuudesta, joka näyttää olevan likainen sana teille demokraateille. PS MEILLÄ EI OLE MITÄÄN HUOLTA MAHTAVASTA PRESIDENTISTÄMME!  #DeclassifyItAll</w:t>
      </w:r>
    </w:p>
    <w:p>
      <w:r>
        <w:rPr>
          <w:b/>
          <w:u w:val="single"/>
        </w:rPr>
        <w:t xml:space="preserve">787548</w:t>
      </w:r>
    </w:p>
    <w:p>
      <w:r>
        <w:t xml:space="preserve">- Oli mukava vierailu rakkaimman äidin luona. Jouduin todella lahjomaan hänet Diet Pepsillä, jotta hän söisi loput illallisestaan...... 😂😭🤦🏾♀️ Hän on jotain muuta!!! Rakastan tuota naista....</w:t>
      </w:r>
    </w:p>
    <w:p>
      <w:r>
        <w:rPr>
          <w:b/>
          <w:u w:val="single"/>
        </w:rPr>
        <w:t xml:space="preserve">787549</w:t>
      </w:r>
    </w:p>
    <w:p>
      <w:r>
        <w:t xml:space="preserve">@USER Jos harkitset republikaanisesta puolueesta eroamista, tee se. Emme tarvitse enää lisää teeskenteleviä republikaaneja, jotka häiritsevät Trumpin mahtavaa agendaa. Kuulostaa siltä, että sinun pitäisi vain erota.</w:t>
      </w:r>
    </w:p>
    <w:p>
      <w:r>
        <w:rPr>
          <w:b/>
          <w:u w:val="single"/>
        </w:rPr>
        <w:t xml:space="preserve">787550</w:t>
      </w:r>
    </w:p>
    <w:p>
      <w:r>
        <w:t xml:space="preserve">Presidentti Trump pitää MAGA-ralli Missourissa tällä viikolla URL #donaldtrump #donaldtrumprallies #featured #springfield URL</w:t>
      </w:r>
    </w:p>
    <w:p>
      <w:r>
        <w:rPr>
          <w:b/>
          <w:u w:val="single"/>
        </w:rPr>
        <w:t xml:space="preserve">787551</w:t>
      </w:r>
    </w:p>
    <w:p>
      <w:r>
        <w:t xml:space="preserve">@USER @USER @USER @USER @USER @USER Mutta tässä on helppo tilaisuus todistaa, että olen väärässä. Näytä minulle yksi tapaus, jossa lisääntynyt asevalvonta tässä maassa on aiheuttanut aseilla tehtyjen rikosten vähenemisen.</w:t>
      </w:r>
    </w:p>
    <w:p>
      <w:r>
        <w:rPr>
          <w:b/>
          <w:u w:val="single"/>
        </w:rPr>
        <w:t xml:space="preserve">787552</w:t>
      </w:r>
    </w:p>
    <w:p>
      <w:r>
        <w:t xml:space="preserve">@USER @USER Hän luulee nyt olevansa poliittinen aktivisti samalla tavalla kuin hän luulee voivansa toimia.</w:t>
      </w:r>
    </w:p>
    <w:p>
      <w:r>
        <w:rPr>
          <w:b/>
          <w:u w:val="single"/>
        </w:rPr>
        <w:t xml:space="preserve">787553</w:t>
      </w:r>
    </w:p>
    <w:p>
      <w:r>
        <w:t xml:space="preserve">@USER Hän on nopea!!!</w:t>
      </w:r>
    </w:p>
    <w:p>
      <w:r>
        <w:rPr>
          <w:b/>
          <w:u w:val="single"/>
        </w:rPr>
        <w:t xml:space="preserve">787554</w:t>
      </w:r>
    </w:p>
    <w:p>
      <w:r>
        <w:t xml:space="preserve">@USER Kukaan ei ole auki! Luuletko, että hän istuu siellä odottamassa, että häneen osuu lol. Pick, joka kutsuttiin takaisin Kyle sanoi yksi vastaanottaja juoksi väärää reittiä uudelleen! Reitti, joka oli tarpeen poimia Matt auki! 🤦🏽♂️ 49ersin täytyy saada päänsä ulos perseestään.</w:t>
      </w:r>
    </w:p>
    <w:p>
      <w:r>
        <w:rPr>
          <w:b/>
          <w:u w:val="single"/>
        </w:rPr>
        <w:t xml:space="preserve">787555</w:t>
      </w:r>
    </w:p>
    <w:p>
      <w:r>
        <w:t xml:space="preserve">@USER @USER Meidän pitäisi siis tuomita demokraatit &amp;amp; heidän ANTIFA-roistot? Tehty &amp;; Tehty!!!</w:t>
      </w:r>
    </w:p>
    <w:p>
      <w:r>
        <w:rPr>
          <w:b/>
          <w:u w:val="single"/>
        </w:rPr>
        <w:t xml:space="preserve">787556</w:t>
      </w:r>
    </w:p>
    <w:p>
      <w:r>
        <w:t xml:space="preserve">@USER @USER Tämä on jo hylätty, kuten hyvin tiedät. Tämä on taas yksi ajanhukka @USER.</w:t>
      </w:r>
    </w:p>
    <w:p>
      <w:r>
        <w:rPr>
          <w:b/>
          <w:u w:val="single"/>
        </w:rPr>
        <w:t xml:space="preserve">787557</w:t>
      </w:r>
    </w:p>
    <w:p>
      <w:r>
        <w:t xml:space="preserve">@USER @USER Aseiden valvonta on sitä, että osuu kohteeseen, johon on tarkoitus osua.   Koska demokraatit haluavat loukata kaikkien muiden aseoikeuksia. Minulle riittää, että kiellän ne vain demareilta. URL</w:t>
      </w:r>
    </w:p>
    <w:p>
      <w:r>
        <w:rPr>
          <w:b/>
          <w:u w:val="single"/>
        </w:rPr>
        <w:t xml:space="preserve">787558</w:t>
      </w:r>
    </w:p>
    <w:p>
      <w:r>
        <w:t xml:space="preserve">@USER @USER Näin sen, mutta en usko, että se on tatuointi. Se näyttää siltä vitun muotikangasnarulta tai joltain paskalta. Idk. Saattaa olla, etten minä, mutta tuo perse näyttää täsmälleen samalta kuin hänen ha</w:t>
      </w:r>
    </w:p>
    <w:p>
      <w:r>
        <w:rPr>
          <w:b/>
          <w:u w:val="single"/>
        </w:rPr>
        <w:t xml:space="preserve">787559</w:t>
      </w:r>
    </w:p>
    <w:p>
      <w:r>
        <w:t xml:space="preserve">@USER @USER Vain Chicago, jotta he voivat lopettaa aseväkivallan. Näyttää siltä, että se on se, mitä demokraatit väittävät pysäyttävänsä sen. Näyttäkää meille yksi pahimmista aseväkivaltaisista kaupungeista, jota demokraatit hallitsevat, niin kansat näkevät, miten se toimii. Tehkää siitä malliesimerkki onnistuneesta asevalvontapolitiikasta.</w:t>
      </w:r>
    </w:p>
    <w:p>
      <w:r>
        <w:rPr>
          <w:b/>
          <w:u w:val="single"/>
        </w:rPr>
        <w:t xml:space="preserve">787560</w:t>
      </w:r>
    </w:p>
    <w:p>
      <w:r>
        <w:t xml:space="preserve">HYSTERINEN! #MAGA #KAG #VoteRed #WalkAway URL-osoite</w:t>
      </w:r>
    </w:p>
    <w:p>
      <w:r>
        <w:rPr>
          <w:b/>
          <w:u w:val="single"/>
        </w:rPr>
        <w:t xml:space="preserve">787561</w:t>
      </w:r>
    </w:p>
    <w:p>
      <w:r>
        <w:t xml:space="preserve">@USER Olet ihana voimavara ja suuri vaikuttaja!</w:t>
      </w:r>
    </w:p>
    <w:p>
      <w:r>
        <w:rPr>
          <w:b/>
          <w:u w:val="single"/>
        </w:rPr>
        <w:t xml:space="preserve">787562</w:t>
      </w:r>
    </w:p>
    <w:p>
      <w:r>
        <w:t xml:space="preserve">@USER Tämä muistuttaa minua siitä, kun konservatiivit halusivat tietää, oliko Monica selällään vai polvillaan. Tarvitaanko sitä oikeasti päättämään, että nämä tyypit ovat hihhuleita?</w:t>
      </w:r>
    </w:p>
    <w:p>
      <w:r>
        <w:rPr>
          <w:b/>
          <w:u w:val="single"/>
        </w:rPr>
        <w:t xml:space="preserve">787563</w:t>
      </w:r>
    </w:p>
    <w:p>
      <w:r>
        <w:t xml:space="preserve">@USER Amerikkalaiset liberaalit syövät omat lapsensa säilyttääkseen vallan. Kaikki ovat rasisteja raiskaajia fasisteja pitää kaikki riippuvaisina sosiaalisista ohjelmista ei opeta heitä selviytymään pitää heidät riippuvaisina hallituksesta ei anneta heidän ajatella itse demarit pitävät mustat ja latinot kahlehdittuina.</w:t>
      </w:r>
    </w:p>
    <w:p>
      <w:r>
        <w:rPr>
          <w:b/>
          <w:u w:val="single"/>
        </w:rPr>
        <w:t xml:space="preserve">787564</w:t>
      </w:r>
    </w:p>
    <w:p>
      <w:r>
        <w:t xml:space="preserve">@USER Tuomari Roy Moore vastaa tähän tarinaan.  #MAGA</w:t>
      </w:r>
    </w:p>
    <w:p>
      <w:r>
        <w:rPr>
          <w:b/>
          <w:u w:val="single"/>
        </w:rPr>
        <w:t xml:space="preserve">787565</w:t>
      </w:r>
    </w:p>
    <w:p>
      <w:r>
        <w:t xml:space="preserve">4A: Teksasin lääkelautakunta tekee ilman lupaa etsintöjä lääkärin vastaanotoilla "takaportin asevalvontapyrkimyksenä" URL-osoite</w:t>
      </w:r>
    </w:p>
    <w:p>
      <w:r>
        <w:rPr>
          <w:b/>
          <w:u w:val="single"/>
        </w:rPr>
        <w:t xml:space="preserve">787566</w:t>
      </w:r>
    </w:p>
    <w:p>
      <w:r>
        <w:t xml:space="preserve">@USER @USER Lisää juutalaista teatteria (((Googlelta))))</w:t>
      </w:r>
    </w:p>
    <w:p>
      <w:r>
        <w:rPr>
          <w:b/>
          <w:u w:val="single"/>
        </w:rPr>
        <w:t xml:space="preserve">787567</w:t>
      </w:r>
    </w:p>
    <w:p>
      <w:r>
        <w:t xml:space="preserve">@USER Kutsuminen b s</w:t>
      </w:r>
    </w:p>
    <w:p>
      <w:r>
        <w:rPr>
          <w:b/>
          <w:u w:val="single"/>
        </w:rPr>
        <w:t xml:space="preserve">787568</w:t>
      </w:r>
    </w:p>
    <w:p>
      <w:r>
        <w:t xml:space="preserve">@USER Okei kaverit Minustakin hänen väitteensä ovat paskapuhetta, mutta jos alatte uhkailla häntä, ette ole yhtään sen parempia kuin Antifa.</w:t>
      </w:r>
    </w:p>
    <w:p>
      <w:r>
        <w:rPr>
          <w:b/>
          <w:u w:val="single"/>
        </w:rPr>
        <w:t xml:space="preserve">787569</w:t>
      </w:r>
    </w:p>
    <w:p>
      <w:r>
        <w:t xml:space="preserve">@USER @USER En asu Yhdysvalloissa, joten ehkä se on yksi syy, miksi en tiedä, kuka hän on 💀.</w:t>
      </w:r>
    </w:p>
    <w:p>
      <w:r>
        <w:rPr>
          <w:b/>
          <w:u w:val="single"/>
        </w:rPr>
        <w:t xml:space="preserve">787570</w:t>
      </w:r>
    </w:p>
    <w:p>
      <w:r>
        <w:t xml:space="preserve">@USER Ensinnäkin kuka luottaa FBI:n valheenpaljastuskokeeseen?Minä en! Hän voi läpäistä sen, jos hän on tavallinen valehtelija. he eivät pelkää tai välitä siitä, mitä tai kenestä he valehtelevat. Hän on luultavasti ANTIFA:n kaappijäsen. hullua odottaa 30 vuotta. jos se on totta, muita olisi voinut vahingoittaa hänen myötävaikutuksensa takia. 🤬</w:t>
      </w:r>
    </w:p>
    <w:p>
      <w:r>
        <w:rPr>
          <w:b/>
          <w:u w:val="single"/>
        </w:rPr>
        <w:t xml:space="preserve">787571</w:t>
      </w:r>
    </w:p>
    <w:p>
      <w:r>
        <w:t xml:space="preserve">@USER 100% hän on maalivahtipelin Messi GOAT</w:t>
      </w:r>
    </w:p>
    <w:p>
      <w:r>
        <w:rPr>
          <w:b/>
          <w:u w:val="single"/>
        </w:rPr>
        <w:t xml:space="preserve">787572</w:t>
      </w:r>
    </w:p>
    <w:p>
      <w:r>
        <w:t xml:space="preserve">@USER Hei... ongelma asevalvonnan lisäämisessä on se, että ainoat ihmiset, joilta aseet otetaan pois tai joita "valvotaan", kuten sanot, ovat minun kaltaisiani ihmisiä, joilla on laillinen oikeus kantaa asetta. Joten ennen kuin jatkatte asevalvonnan huutamista... katsokaa keneen se vaikuttaisi.</w:t>
      </w:r>
    </w:p>
    <w:p>
      <w:r>
        <w:rPr>
          <w:b/>
          <w:u w:val="single"/>
        </w:rPr>
        <w:t xml:space="preserve">787573</w:t>
      </w:r>
    </w:p>
    <w:p>
      <w:r>
        <w:t xml:space="preserve">@USER Hän on lyhyt ja tunsi, että minun pitäisi kumartaa insinöörin mainitsemisesta... 😑😒😒</w:t>
      </w:r>
    </w:p>
    <w:p>
      <w:r>
        <w:rPr>
          <w:b/>
          <w:u w:val="single"/>
        </w:rPr>
        <w:t xml:space="preserve">787574</w:t>
      </w:r>
    </w:p>
    <w:p>
      <w:r>
        <w:t xml:space="preserve">@USER Ja Twitter näyttää olevan CNN:lle velkaa.</w:t>
      </w:r>
    </w:p>
    <w:p>
      <w:r>
        <w:rPr>
          <w:b/>
          <w:u w:val="single"/>
        </w:rPr>
        <w:t xml:space="preserve">787575</w:t>
      </w:r>
    </w:p>
    <w:p>
      <w:r>
        <w:t xml:space="preserve">@USER @USER @USER @USER On itse asiassa republikaanien kaupunkeja, joissa rikollisuus on korkeampi kuin Chicagossa URL-osoite</w:t>
      </w:r>
    </w:p>
    <w:p>
      <w:r>
        <w:rPr>
          <w:b/>
          <w:u w:val="single"/>
        </w:rPr>
        <w:t xml:space="preserve">787576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Sinä et vastusta haluamaani järjestelmää, enkä minä puolusta kuvaamaasi järjestelmää.  Tuo on sama kuin sinä väittäisit anarkian periaatteiden puolesta, ja minä sanoisin jatkuvasti, että joo, no, Hillary oli korruptoitunut poliitikko" Irrelevantti.  Tosiasioita, mutta epäolennaista"</w:t>
      </w:r>
    </w:p>
    <w:p>
      <w:r>
        <w:rPr>
          <w:b/>
          <w:u w:val="single"/>
        </w:rPr>
        <w:t xml:space="preserve">787577</w:t>
      </w:r>
    </w:p>
    <w:p>
      <w:r>
        <w:t xml:space="preserve">@USER Kuten hänen pitäisikin! Nämä ihmiset ovat YHTEISKUNNAN HÄIRIÖITÄ - EIVÄT PRESIDENTIN KANNATTAJIA! Ainakaan me emme yrittäneet järjestää vallankaappausta!  #QAnons #GreatAwakeningWorldwide #JoeBiden #MAGA</w:t>
      </w:r>
    </w:p>
    <w:p>
      <w:r>
        <w:rPr>
          <w:b/>
          <w:u w:val="single"/>
        </w:rPr>
        <w:t xml:space="preserve">787578</w:t>
      </w:r>
    </w:p>
    <w:p>
      <w:r>
        <w:t xml:space="preserve">@USER #JustSayin' what the majority is thinking. Lisää #FakeOutrage &amp;amp; #Lies from the #LunaticLeft. En ole koskaan nähnyt näin monta kipeää häviäjää heittämässä raivokohtauksia lähes 2 vuoteen. Noloa! #MAGA🇺🇸 URL</w:t>
      </w:r>
    </w:p>
    <w:p>
      <w:r>
        <w:rPr>
          <w:b/>
          <w:u w:val="single"/>
        </w:rPr>
        <w:t xml:space="preserve">787579</w:t>
      </w:r>
    </w:p>
    <w:p>
      <w:r>
        <w:t xml:space="preserve">@USER Beto-male</w:t>
      </w:r>
    </w:p>
    <w:p>
      <w:r>
        <w:rPr>
          <w:b/>
          <w:u w:val="single"/>
        </w:rPr>
        <w:t xml:space="preserve">787580</w:t>
      </w:r>
    </w:p>
    <w:p>
      <w:r>
        <w:t xml:space="preserve">@USER Antifan jäsenenä? ;)</w:t>
      </w:r>
    </w:p>
    <w:p>
      <w:r>
        <w:rPr>
          <w:b/>
          <w:u w:val="single"/>
        </w:rPr>
        <w:t xml:space="preserve">787581</w:t>
      </w:r>
    </w:p>
    <w:p>
      <w:r>
        <w:t xml:space="preserve">@USER @USER Jep! Hän tuhoaa ahkerasti työskentelevät ppl ja pienyritykset. Hän on paha, jolla on kauniit kasvot, ja ihmiset lankeavat siihen.</w:t>
      </w:r>
    </w:p>
    <w:p>
      <w:r>
        <w:rPr>
          <w:b/>
          <w:u w:val="single"/>
        </w:rPr>
        <w:t xml:space="preserve">787582</w:t>
      </w:r>
    </w:p>
    <w:p>
      <w:r>
        <w:t xml:space="preserve"> Tarkistakaa joku hänen tilansa.</w:t>
      </w:r>
    </w:p>
    <w:p>
      <w:r>
        <w:rPr>
          <w:b/>
          <w:u w:val="single"/>
        </w:rPr>
        <w:t xml:space="preserve">787583</w:t>
      </w:r>
    </w:p>
    <w:p>
      <w:r>
        <w:t xml:space="preserve">@USER @USER Sama rotta, joka sanoi, että antifa on musta järjestö.</w:t>
      </w:r>
    </w:p>
    <w:p>
      <w:r>
        <w:rPr>
          <w:b/>
          <w:u w:val="single"/>
        </w:rPr>
        <w:t xml:space="preserve">787584</w:t>
      </w:r>
    </w:p>
    <w:p>
      <w:r>
        <w:t xml:space="preserve">.@USER on oma itsensä. Hän ei ole @USER-kopioija. #NVSen URL</w:t>
      </w:r>
    </w:p>
    <w:p>
      <w:r>
        <w:rPr>
          <w:b/>
          <w:u w:val="single"/>
        </w:rPr>
        <w:t xml:space="preserve">787585</w:t>
      </w:r>
    </w:p>
    <w:p>
      <w:r>
        <w:t xml:space="preserve">@USER @USER @USER @USER @USER @USER @USER Kerro siis minulle, miksi olet yksinkertaisesti töykeä ja rasistinen. Oliko se sinun äitisi...?</w:t>
      </w:r>
    </w:p>
    <w:p>
      <w:r>
        <w:rPr>
          <w:b/>
          <w:u w:val="single"/>
        </w:rPr>
        <w:t xml:space="preserve">787586</w:t>
      </w:r>
    </w:p>
    <w:p>
      <w:r>
        <w:t xml:space="preserve">:((( Haluan hänen lepäävän ikuisesti :(((( Hän on niin unelias vauva :(((( URL-osoite</w:t>
      </w:r>
    </w:p>
    <w:p>
      <w:r>
        <w:rPr>
          <w:b/>
          <w:u w:val="single"/>
        </w:rPr>
        <w:t xml:space="preserve">787587</w:t>
      </w:r>
    </w:p>
    <w:p>
      <w:r>
        <w:t xml:space="preserve">@USER @USER @USER @USER Ihmiset eivät tunnu tietävän näistä järjestöistä tai ymmärtävän niiden järjestelmää. Kyse on vapaudenvastaisista lukukausimaksuista ja Antifan säästöpossuista. Tarvitaan enemmän ihmisiä tuomitsemaan se ja tekemään opiskelijat tietoisiksi siitä, jotta he voivat äänestää lopettamaan niiden rahoituksen.</w:t>
      </w:r>
    </w:p>
    <w:p>
      <w:r>
        <w:rPr>
          <w:b/>
          <w:u w:val="single"/>
        </w:rPr>
        <w:t xml:space="preserve">787588</w:t>
      </w:r>
    </w:p>
    <w:p>
      <w:r>
        <w:t xml:space="preserve">@USER Saammeko valita, ketkä naiset menevät ensin?</w:t>
      </w:r>
    </w:p>
    <w:p>
      <w:r>
        <w:rPr>
          <w:b/>
          <w:u w:val="single"/>
        </w:rPr>
        <w:t xml:space="preserve">787589</w:t>
      </w:r>
    </w:p>
    <w:p>
      <w:r>
        <w:t xml:space="preserve">@USER Harhaanjohdettu, kunnes hänet kävellään pois.</w:t>
      </w:r>
    </w:p>
    <w:p>
      <w:r>
        <w:rPr>
          <w:b/>
          <w:u w:val="single"/>
        </w:rPr>
        <w:t xml:space="preserve">787590</w:t>
      </w:r>
    </w:p>
    <w:p>
      <w:r>
        <w:t xml:space="preserve">@USER kyselyt pls</w:t>
      </w:r>
    </w:p>
    <w:p>
      <w:r>
        <w:rPr>
          <w:b/>
          <w:u w:val="single"/>
        </w:rPr>
        <w:t xml:space="preserve">787591</w:t>
      </w:r>
    </w:p>
    <w:p>
      <w:r>
        <w:t xml:space="preserve">@USER Hän on NBA:n laitos!</w:t>
      </w:r>
    </w:p>
    <w:p>
      <w:r>
        <w:rPr>
          <w:b/>
          <w:u w:val="single"/>
        </w:rPr>
        <w:t xml:space="preserve">787592</w:t>
      </w:r>
    </w:p>
    <w:p>
      <w:r>
        <w:t xml:space="preserve">99,9 prosenttia "alumneista", jotka puolustavat #ChristineBlaseyKavanaugh'ta, ei edes tuntenut häntä.... eikä kukaan ole hänen "tarinoidensa" todistaja. DemocRATS &amp;amp; Liberaalit ovat vain tuhoamassa Amerikkaa.  #ConfirmKavanaughNow""</w:t>
      </w:r>
    </w:p>
    <w:p>
      <w:r>
        <w:rPr>
          <w:b/>
          <w:u w:val="single"/>
        </w:rPr>
        <w:t xml:space="preserve">787593</w:t>
      </w:r>
    </w:p>
    <w:p>
      <w:r>
        <w:t xml:space="preserve">#Loomer Rachel Rollins on demokraattinen ehdokas Bostonin syyttäjäksi. Hän aikoo dekriminalisoida mitä hän kutsuu pikkurikoksiksi (esim. murtautuminen ja tunkeutuminen) hän on ehdolla tungoksessa &amp;amp; tiedotusvälineet kehuvat häntä parhaaksi ehdokkaaksi. Kiitos siitä, että teette sen, mitä "konservatiivit" kieltäytyvät tekemästä! URL</w:t>
      </w:r>
    </w:p>
    <w:p>
      <w:r>
        <w:rPr>
          <w:b/>
          <w:u w:val="single"/>
        </w:rPr>
        <w:t xml:space="preserve">787594</w:t>
      </w:r>
    </w:p>
    <w:p>
      <w:r>
        <w:t xml:space="preserve">@USER Kyllä, se ja ANTIFA.</w:t>
      </w:r>
    </w:p>
    <w:p>
      <w:r>
        <w:rPr>
          <w:b/>
          <w:u w:val="single"/>
        </w:rPr>
        <w:t xml:space="preserve">787595</w:t>
      </w:r>
    </w:p>
    <w:p>
      <w:r>
        <w:t xml:space="preserve">@USER NRA:ta pelottaa nyt brittiläinen pilapiirros. Heidän pitäisi pysyä erossa eurooppalaisesta animaatioetiikasta, elleivät he halua koko Euroopan punnitsevan asevalvontaa.</w:t>
      </w:r>
    </w:p>
    <w:p>
      <w:r>
        <w:rPr>
          <w:b/>
          <w:u w:val="single"/>
        </w:rPr>
        <w:t xml:space="preserve">787596</w:t>
      </w:r>
    </w:p>
    <w:p>
      <w:r>
        <w:t xml:space="preserve">@KÄYTTÄJÄ @KÄYTTÄJÄ @KÄYTTÄJÄ @KÄYTTÄJÄ @KÄYTTÄJÄ Olen varma, että hän tekee niin organisaatiossaan.   Myös kunnioitus on kaksisuuntainen katu. Lainvalvontaviranomaisten tehtävä on suojella ja PALVELTAA kansalaisiaan.  Heiltä tuntuu puuttuvan tämä osa .</w:t>
      </w:r>
    </w:p>
    <w:p>
      <w:r>
        <w:rPr>
          <w:b/>
          <w:u w:val="single"/>
        </w:rPr>
        <w:t xml:space="preserve">787597</w:t>
      </w:r>
    </w:p>
    <w:p>
      <w:r>
        <w:t xml:space="preserve">@USER Calissa on jo nyt joitakin läänin tiukimmista asevalvontalaeista. Eikä tästä voi syyttää Indianaa.</w:t>
      </w:r>
    </w:p>
    <w:p>
      <w:r>
        <w:rPr>
          <w:b/>
          <w:u w:val="single"/>
        </w:rPr>
        <w:t xml:space="preserve">787598</w:t>
      </w:r>
    </w:p>
    <w:p>
      <w:r>
        <w:t xml:space="preserve">@USER @USER @USER @USER Kukaan ei tapa tai hakkaa häntä!  Halpaa tektikkiä tulla suosituksi LGBT Tikoo.  Hän voi seurata SUNNY LEONE myös: hän on suosittu ei vain Intiassa vaan koko maailmassa😴 Parasta onnea ja toivottavasti näemme molemmat ur videot yhdessä:   Sri Krisna tekee varmasti seuraavasta videostasi suositun. Pidä hauskaa🙏</w:t>
      </w:r>
    </w:p>
    <w:p>
      <w:r>
        <w:rPr>
          <w:b/>
          <w:u w:val="single"/>
        </w:rPr>
        <w:t xml:space="preserve">787599</w:t>
      </w:r>
    </w:p>
    <w:p>
      <w:r>
        <w:t xml:space="preserve">@USER @USER @USER @USER Me kaikki tiedämme, että tappouhkaukset ovat Resist/Antifan taktiikka.</w:t>
      </w:r>
    </w:p>
    <w:p>
      <w:r>
        <w:rPr>
          <w:b/>
          <w:u w:val="single"/>
        </w:rPr>
        <w:t xml:space="preserve">787600</w:t>
      </w:r>
    </w:p>
    <w:p>
      <w:r>
        <w:t xml:space="preserve">@USER Tuplaa luokitus. NCAA rakastaa tätä.</w:t>
      </w:r>
    </w:p>
    <w:p>
      <w:r>
        <w:rPr>
          <w:b/>
          <w:u w:val="single"/>
        </w:rPr>
        <w:t xml:space="preserve">787601</w:t>
      </w:r>
    </w:p>
    <w:p>
      <w:r>
        <w:t xml:space="preserve">@USER @USER Hän on harhainen.</w:t>
      </w:r>
    </w:p>
    <w:p>
      <w:r>
        <w:rPr>
          <w:b/>
          <w:u w:val="single"/>
        </w:rPr>
        <w:t xml:space="preserve">787602</w:t>
      </w:r>
    </w:p>
    <w:p>
      <w:r>
        <w:t xml:space="preserve">@USER Wayne sanoa hän yrittää ulos tehdä Drake joten tämä paska on oltava kunnollinen ainakin!</w:t>
      </w:r>
    </w:p>
    <w:p>
      <w:r>
        <w:rPr>
          <w:b/>
          <w:u w:val="single"/>
        </w:rPr>
        <w:t xml:space="preserve">787603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787604</w:t>
      </w:r>
    </w:p>
    <w:p>
      <w:r>
        <w:t xml:space="preserve">@USER Toinen lumihiutale sulaa alas.. URL ...</w:t>
      </w:r>
    </w:p>
    <w:p>
      <w:r>
        <w:rPr>
          <w:b/>
          <w:u w:val="single"/>
        </w:rPr>
        <w:t xml:space="preserve">787605</w:t>
      </w:r>
    </w:p>
    <w:p>
      <w:r>
        <w:t xml:space="preserve">@USER Mr. Woods....Auttaisitko, jos voit.  @USER on julkaissut Twitter-tilillään ANTIFA:n kohdelistan, jossa on korkean profiilin ja muiden Trumpin kannattajien nimiä. Olen raportoinut tästä Twitteriin. He EIVÄT ole keskeyttäneet hänen tiliään.</w:t>
      </w:r>
    </w:p>
    <w:p>
      <w:r>
        <w:rPr>
          <w:b/>
          <w:u w:val="single"/>
        </w:rPr>
        <w:t xml:space="preserve">787606</w:t>
      </w:r>
    </w:p>
    <w:p>
      <w:r>
        <w:t xml:space="preserve">@USER Mitä hän on todistettu???? Valheita????</w:t>
      </w:r>
    </w:p>
    <w:p>
      <w:r>
        <w:rPr>
          <w:b/>
          <w:u w:val="single"/>
        </w:rPr>
        <w:t xml:space="preserve">787607</w:t>
      </w:r>
    </w:p>
    <w:p>
      <w:r>
        <w:t xml:space="preserve">Mark Judge ei halua valehdella KAVANAUGHin puolesta. #MAGA @USER URL</w:t>
      </w:r>
    </w:p>
    <w:p>
      <w:r>
        <w:rPr>
          <w:b/>
          <w:u w:val="single"/>
        </w:rPr>
        <w:t xml:space="preserve">787608</w:t>
      </w:r>
    </w:p>
    <w:p>
      <w:r>
        <w:t xml:space="preserve">@USER Todellinen #Antifa</w:t>
      </w:r>
    </w:p>
    <w:p>
      <w:r>
        <w:rPr>
          <w:b/>
          <w:u w:val="single"/>
        </w:rPr>
        <w:t xml:space="preserve">787609</w:t>
      </w:r>
    </w:p>
    <w:p>
      <w:r>
        <w:t xml:space="preserve">Toista perässäni:  äänestän republikaaneja tiistaina 6. marraskuuta 2018 #iPledgeToVote #MAGA #RedtoBlue"."</w:t>
      </w:r>
    </w:p>
    <w:p>
      <w:r>
        <w:rPr>
          <w:b/>
          <w:u w:val="single"/>
        </w:rPr>
        <w:t xml:space="preserve">787610</w:t>
      </w:r>
    </w:p>
    <w:p>
      <w:r>
        <w:t xml:space="preserve">  Kiitoksia seurannasta!</w:t>
      </w:r>
    </w:p>
    <w:p>
      <w:r>
        <w:rPr>
          <w:b/>
          <w:u w:val="single"/>
        </w:rPr>
        <w:t xml:space="preserve">787611</w:t>
      </w:r>
    </w:p>
    <w:p>
      <w:r>
        <w:t xml:space="preserve"> Demokraattisessa puolueessa. Hän on todellinen palkinto</w:t>
      </w:r>
    </w:p>
    <w:p>
      <w:r>
        <w:rPr>
          <w:b/>
          <w:u w:val="single"/>
        </w:rPr>
        <w:t xml:space="preserve">787612</w:t>
      </w:r>
    </w:p>
    <w:p>
      <w:r>
        <w:t xml:space="preserve">@USER voisi rahoittaa kokonaisen koulun, opettajien palkat mukaan lukien, ja antaa heidän opettaa omaa opetussuunnitelmaansa. Hän indoktrinoi nuorten sukupolvia miten hän parhaaksi näkee... minun bensatankkini on nyt päällä.</w:t>
      </w:r>
    </w:p>
    <w:p>
      <w:r>
        <w:rPr>
          <w:b/>
          <w:u w:val="single"/>
        </w:rPr>
        <w:t xml:space="preserve">787613</w:t>
      </w:r>
    </w:p>
    <w:p>
      <w:r>
        <w:t xml:space="preserve">@USER @USER @USER @USER @USER @USER Antifa....se on kuka. Se toimii molempiin suuntiin...ole varovainen.</w:t>
      </w:r>
    </w:p>
    <w:p>
      <w:r>
        <w:rPr>
          <w:b/>
          <w:u w:val="single"/>
        </w:rPr>
        <w:t xml:space="preserve">787614</w:t>
      </w:r>
    </w:p>
    <w:p>
      <w:r>
        <w:t xml:space="preserve">@USER @USER @USER En tiedä kuka hän on 💀💀💀💀</w:t>
      </w:r>
    </w:p>
    <w:p>
      <w:r>
        <w:rPr>
          <w:b/>
          <w:u w:val="single"/>
        </w:rPr>
        <w:t xml:space="preserve">787615</w:t>
      </w:r>
    </w:p>
    <w:p>
      <w:r>
        <w:t xml:space="preserve">@USER Sosialismi ja lisää asevalvontaa EI KIITOS!</w:t>
      </w:r>
    </w:p>
    <w:p>
      <w:r>
        <w:rPr>
          <w:b/>
          <w:u w:val="single"/>
        </w:rPr>
        <w:t xml:space="preserve">787616</w:t>
      </w:r>
    </w:p>
    <w:p>
      <w:r>
        <w:t xml:space="preserve">@USER Fluctuat Nec Mergitur - latinaksi: aallot heittelevät häntä, mutta hän ei uppoa - myös Pariisin kaupungin tunnuslause.</w:t>
      </w:r>
    </w:p>
    <w:p>
      <w:r>
        <w:rPr>
          <w:b/>
          <w:u w:val="single"/>
        </w:rPr>
        <w:t xml:space="preserve">787617</w:t>
      </w:r>
    </w:p>
    <w:p>
      <w:r>
        <w:t xml:space="preserve">@USER Ja miten poikasi, antifa-terroristin, tutkinta etenee?</w:t>
      </w:r>
    </w:p>
    <w:p>
      <w:r>
        <w:rPr>
          <w:b/>
          <w:u w:val="single"/>
        </w:rPr>
        <w:t xml:space="preserve">787618</w:t>
      </w:r>
    </w:p>
    <w:p>
      <w:r>
        <w:t xml:space="preserve">@USER Vastaan faktalla. Et tunne lainkaan Harperin hallituksen kannustimia, ja on naurettavaa, että sanot noin. Tiedätkö mitä voit saada shekkisi kaveri. Minä annan sen sinulle.</w:t>
      </w:r>
    </w:p>
    <w:p>
      <w:r>
        <w:rPr>
          <w:b/>
          <w:u w:val="single"/>
        </w:rPr>
        <w:t xml:space="preserve">787619</w:t>
      </w:r>
    </w:p>
    <w:p>
      <w:r>
        <w:t xml:space="preserve">@USER Tiedättekö, kenellä muulla on parempi olla @USER @USER veropolitiikassa? Katso kaavio Morneau Shepellin osake vs. tsx viimeisten kolmen vuoden aikana Billin valtaantulon jälkeen. AINOASTAAN 80 prosentin nousu kolmen vuoden aikana.  #liberaalit #friendsandfamily #etiikka #cdnpoli URL URL</w:t>
      </w:r>
    </w:p>
    <w:p>
      <w:r>
        <w:rPr>
          <w:b/>
          <w:u w:val="single"/>
        </w:rPr>
        <w:t xml:space="preserve">787620</w:t>
      </w:r>
    </w:p>
    <w:p>
      <w:r>
        <w:t xml:space="preserve">@USER Voimmeko kaikki sopia rukoilevamme, että iso tyhmä Mike kaatuu sydänkohtaukseen. hän näyttää kypsältä.</w:t>
      </w:r>
    </w:p>
    <w:p>
      <w:r>
        <w:rPr>
          <w:b/>
          <w:u w:val="single"/>
        </w:rPr>
        <w:t xml:space="preserve">787621</w:t>
      </w:r>
    </w:p>
    <w:p>
      <w:r>
        <w:t xml:space="preserve">@USER @USER @USER @USER Ei ole mahdollista, että tätä naista uhkailtiin ja hänen piti muuttaa pois talostaan konservatiivien tai republikaanien takia.</w:t>
      </w:r>
    </w:p>
    <w:p>
      <w:r>
        <w:rPr>
          <w:b/>
          <w:u w:val="single"/>
        </w:rPr>
        <w:t xml:space="preserve">787622</w:t>
      </w:r>
    </w:p>
    <w:p>
      <w:r>
        <w:t xml:space="preserve">@USER @USER Hillary? Miksi hän on yhteiskuntaopin opetussuunnitelmassa? Miksi? Kuka hän on missään opetussuunnitelmassa?  Hän ei ole mitään!  Olen järkyttynyt, että hän oli missään opetussuunnitelmassa, mutta olen hyvin iloinen nähdessäni, että hän on POIS!" (Olen niin iloinen, ettei hän ole lähelläkään @USER</w:t>
      </w:r>
    </w:p>
    <w:p>
      <w:r>
        <w:rPr>
          <w:b/>
          <w:u w:val="single"/>
        </w:rPr>
        <w:t xml:space="preserve">787623</w:t>
      </w:r>
    </w:p>
    <w:p>
      <w:r>
        <w:t xml:space="preserve">@USER @USER Sinä olet koulutettu ääliö! Että nopeus paskaa ja ei osaa lukea ilmeisesti🤒!</w:t>
      </w:r>
    </w:p>
    <w:p>
      <w:r>
        <w:rPr>
          <w:b/>
          <w:u w:val="single"/>
        </w:rPr>
        <w:t xml:space="preserve">787624</w:t>
      </w:r>
    </w:p>
    <w:p>
      <w:r>
        <w:t xml:space="preserve">@USER Turpa kiinni mies Olet hyödytön.</w:t>
      </w:r>
    </w:p>
    <w:p>
      <w:r>
        <w:rPr>
          <w:b/>
          <w:u w:val="single"/>
        </w:rPr>
        <w:t xml:space="preserve">787625</w:t>
      </w:r>
    </w:p>
    <w:p>
      <w:r>
        <w:t xml:space="preserve">@USER @USER #Trudeaulla ja #liberaaleilla on mahdollisuus pysäyttää se, mutta he päättävät olla pysäyttämättä sitä, koska se palvelee heidän agendaansa tehdä Kanadasta kolmannen maailman kassa-allas. Sosialistien unelma. #cdnpoli</w:t>
      </w:r>
    </w:p>
    <w:p>
      <w:r>
        <w:rPr>
          <w:b/>
          <w:u w:val="single"/>
        </w:rPr>
        <w:t xml:space="preserve">787626</w:t>
      </w:r>
    </w:p>
    <w:p>
      <w:r>
        <w:t xml:space="preserve">.@USER 15 minuuttia sitten vs. liberaalit vain minuuttia myöhemmin. #cdnpoli URL</w:t>
      </w:r>
    </w:p>
    <w:p>
      <w:r>
        <w:rPr>
          <w:b/>
          <w:u w:val="single"/>
        </w:rPr>
        <w:t xml:space="preserve">787627</w:t>
      </w:r>
    </w:p>
    <w:p>
      <w:r>
        <w:t xml:space="preserve">-löysin, että on enemmän asevalvontaa et voi tehdä joukkomurhaa kouluissa tai teattereissa 21. lokakuuta onko kukaan tehnyt tätä vitsiä vielä?</w:t>
      </w:r>
    </w:p>
    <w:p>
      <w:r>
        <w:rPr>
          <w:b/>
          <w:u w:val="single"/>
        </w:rPr>
        <w:t xml:space="preserve">787628</w:t>
      </w:r>
    </w:p>
    <w:p>
      <w:r>
        <w:t xml:space="preserve">#Labour #Councillor huutaa natsiroskasakkia ..  #GroomingGangsien uhreille ja tämä tulee pahenemaan #JeremyCorbynin sosialistisen #Britannian aikana #Muslimit #Islam #Vasemmistolaiset #MAGA #MEGA #MCGA #MEGA #Patriootit #Konservatiivit URL osoitteessa</w:t>
      </w:r>
    </w:p>
    <w:p>
      <w:r>
        <w:rPr>
          <w:b/>
          <w:u w:val="single"/>
        </w:rPr>
        <w:t xml:space="preserve">787629</w:t>
      </w:r>
    </w:p>
    <w:p>
      <w:r>
        <w:t xml:space="preserve">@KÄYTTÄJÄ @KÄYTTÄJÄ Sinun on todella päästettävä irti siitä. Hänet tullaan vahvistamaan.  Voit jatkaa vauvojen tappamista ja aseväkivalta jatkuu asevalvonnasta huolimatta.</w:t>
      </w:r>
    </w:p>
    <w:p>
      <w:r>
        <w:rPr>
          <w:b/>
          <w:u w:val="single"/>
        </w:rPr>
        <w:t xml:space="preserve">787630</w:t>
      </w:r>
    </w:p>
    <w:p>
      <w:r>
        <w:t xml:space="preserve">@USER @USER Liberaalit eivät usko tosiasioihin vaan tunteisiin.</w:t>
      </w:r>
    </w:p>
    <w:p>
      <w:r>
        <w:rPr>
          <w:b/>
          <w:u w:val="single"/>
        </w:rPr>
        <w:t xml:space="preserve">787631</w:t>
      </w:r>
    </w:p>
    <w:p>
      <w:r>
        <w:t xml:space="preserve">Veikkaan, että 44 sai sen niistä sadoista miljardeista dollareista, jotka hän varasti #fanniemaelta ja jotka istuivat @USER:in huuhtelurahastona, katso #fannieGate. URL #ThursdayThoughts #Releasethetexts #NoRedactions #Obamagate #ObamaKnew #DrainTheDeepState @USER #MAGA URL</w:t>
      </w:r>
    </w:p>
    <w:p>
      <w:r>
        <w:rPr>
          <w:b/>
          <w:u w:val="single"/>
        </w:rPr>
        <w:t xml:space="preserve">787632</w:t>
      </w:r>
    </w:p>
    <w:p>
      <w:r>
        <w:t xml:space="preserve">--------&amp;gt;Amerikan vallankumousta ei olisi koskaan tapahtunut asevalvonnan avulla. #USConstitution</w:t>
      </w:r>
    </w:p>
    <w:p>
      <w:r>
        <w:rPr>
          <w:b/>
          <w:u w:val="single"/>
        </w:rPr>
        <w:t xml:space="preserve">787633</w:t>
      </w:r>
    </w:p>
    <w:p>
      <w:r>
        <w:t xml:space="preserve">@USER @USER @USER @USER @USER @USER Ja sinä olet vain yksi Twitterin kusipää. #Muted</w:t>
      </w:r>
    </w:p>
    <w:p>
      <w:r>
        <w:rPr>
          <w:b/>
          <w:u w:val="single"/>
        </w:rPr>
        <w:t xml:space="preserve">787634</w:t>
      </w:r>
    </w:p>
    <w:p>
      <w:r>
        <w:t xml:space="preserve">@USER @USER @USER Hän ei kannata puolustautumisoikeutta tai opettajien aseistamista. Asevalvontaa. Idaho uskoo aseoikeuksiin.   Ei mitään mahdollisuuksia.</w:t>
      </w:r>
    </w:p>
    <w:p>
      <w:r>
        <w:rPr>
          <w:b/>
          <w:u w:val="single"/>
        </w:rPr>
        <w:t xml:space="preserve">787635</w:t>
      </w:r>
    </w:p>
    <w:p>
      <w:r>
        <w:t xml:space="preserve">@USER Olet rakkaus😍</w:t>
      </w:r>
    </w:p>
    <w:p>
      <w:r>
        <w:rPr>
          <w:b/>
          <w:u w:val="single"/>
        </w:rPr>
        <w:t xml:space="preserve">787636</w:t>
      </w:r>
    </w:p>
    <w:p>
      <w:r>
        <w:t xml:space="preserve">@USER @USER Ihmisistä tulee rasisteja kaiken tämän rasismipaskan takia !</w:t>
      </w:r>
    </w:p>
    <w:p>
      <w:r>
        <w:rPr>
          <w:b/>
          <w:u w:val="single"/>
        </w:rPr>
        <w:t xml:space="preserve">787637</w:t>
      </w:r>
    </w:p>
    <w:p>
      <w:r>
        <w:t xml:space="preserve">@USER Loistava journalistinen kommentti täällä</w:t>
      </w:r>
    </w:p>
    <w:p>
      <w:r>
        <w:rPr>
          <w:b/>
          <w:u w:val="single"/>
        </w:rPr>
        <w:t xml:space="preserve">787638</w:t>
      </w:r>
    </w:p>
    <w:p>
      <w:r>
        <w:t xml:space="preserve">@USER @USER Näillä liberaaleilla ei ole ongelmia valehdella.</w:t>
      </w:r>
    </w:p>
    <w:p>
      <w:r>
        <w:rPr>
          <w:b/>
          <w:u w:val="single"/>
        </w:rPr>
        <w:t xml:space="preserve">787639</w:t>
      </w:r>
    </w:p>
    <w:p>
      <w:r>
        <w:t xml:space="preserve">@USER Miksi häiritset minua?</w:t>
      </w:r>
    </w:p>
    <w:p>
      <w:r>
        <w:rPr>
          <w:b/>
          <w:u w:val="single"/>
        </w:rPr>
        <w:t xml:space="preserve">787640</w:t>
      </w:r>
    </w:p>
    <w:p>
      <w:r>
        <w:t xml:space="preserve">@USER @USER @USER @USER Yrittikö hän huijata sinua?</w:t>
      </w:r>
    </w:p>
    <w:p>
      <w:r>
        <w:rPr>
          <w:b/>
          <w:u w:val="single"/>
        </w:rPr>
        <w:t xml:space="preserve">787641</w:t>
      </w:r>
    </w:p>
    <w:p>
      <w:r>
        <w:t xml:space="preserve">@USER Oletko sinä ja perheesi kunnossa? En ole varma, kuinka lähellä olet kaikkea.</w:t>
      </w:r>
    </w:p>
    <w:p>
      <w:r>
        <w:rPr>
          <w:b/>
          <w:u w:val="single"/>
        </w:rPr>
        <w:t xml:space="preserve">787642</w:t>
      </w:r>
    </w:p>
    <w:p>
      <w:r>
        <w:t xml:space="preserve">@USER Voi, olet oikein tervetullut.</w:t>
      </w:r>
    </w:p>
    <w:p>
      <w:r>
        <w:rPr>
          <w:b/>
          <w:u w:val="single"/>
        </w:rPr>
        <w:t xml:space="preserve">787643</w:t>
      </w:r>
    </w:p>
    <w:p>
      <w:r>
        <w:t xml:space="preserve">Taas yksi vitun Pittsburgh-natsi. Philly Antifa nimeää nimiä ja se on loistavaa. URL</w:t>
      </w:r>
    </w:p>
    <w:p>
      <w:r>
        <w:rPr>
          <w:b/>
          <w:u w:val="single"/>
        </w:rPr>
        <w:t xml:space="preserve">787644</w:t>
      </w:r>
    </w:p>
    <w:p>
      <w:r>
        <w:t xml:space="preserve">@USER Hoggilla ei ole hajuakaan elämästä .</w:t>
      </w:r>
    </w:p>
    <w:p>
      <w:r>
        <w:rPr>
          <w:b/>
          <w:u w:val="single"/>
        </w:rPr>
        <w:t xml:space="preserve">787645</w:t>
      </w:r>
    </w:p>
    <w:p>
      <w:r>
        <w:t xml:space="preserve">@USER Niin hauska, tämä oli merkitty arkaluontoiseksi mediaksi"!!!   Silti ihmiset julkaisevat Twitterissä pornoa koko ajan. Suodattamaton"</w:t>
      </w:r>
    </w:p>
    <w:p>
      <w:r>
        <w:rPr>
          <w:b/>
          <w:u w:val="single"/>
        </w:rPr>
        <w:t xml:space="preserve">787646</w:t>
      </w:r>
    </w:p>
    <w:p>
      <w:r>
        <w:t xml:space="preserve">@USER Ain uor kkkkk</w:t>
      </w:r>
    </w:p>
    <w:p>
      <w:r>
        <w:rPr>
          <w:b/>
          <w:u w:val="single"/>
        </w:rPr>
        <w:t xml:space="preserve">787647</w:t>
      </w:r>
    </w:p>
    <w:p>
      <w:r>
        <w:t xml:space="preserve">@USER @USER @USER @USER @USER @USER @USER Live in Canada.  Siellä on jo hyvä asevalvonta ja alhainen henkirikosprosentti (sattuma?) Kiitos kuitenkin neuvoista.</w:t>
      </w:r>
    </w:p>
    <w:p>
      <w:r>
        <w:rPr>
          <w:b/>
          <w:u w:val="single"/>
        </w:rPr>
        <w:t xml:space="preserve">787648</w:t>
      </w:r>
    </w:p>
    <w:p>
      <w:r>
        <w:t xml:space="preserve">@USER melbourne ei pitänyt minusta, voinko liittyä sinuun sen sijaan minulla on jopa lippu #Rimmy4Antifa URL-osoite</w:t>
      </w:r>
    </w:p>
    <w:p>
      <w:r>
        <w:rPr>
          <w:b/>
          <w:u w:val="single"/>
        </w:rPr>
        <w:t xml:space="preserve">787649</w:t>
      </w:r>
    </w:p>
    <w:p>
      <w:r>
        <w:t xml:space="preserve">@USER @USER @USER Ja jos "vastarinta" voittaa:  Samoin sosiaalinen media, H'wood ja MSM; AntiFa-tyypit avaavat Trumpisteja vastaan "open-season".  DSA:n (josta kuulemme vasta nyt) eksponentiaalinen kasvu hallituksessa.  Ja BoR:n, erityisesti 1A:n ja 2A:n kieltäminen."</w:t>
      </w:r>
    </w:p>
    <w:p>
      <w:r>
        <w:rPr>
          <w:b/>
          <w:u w:val="single"/>
        </w:rPr>
        <w:t xml:space="preserve">787650</w:t>
      </w:r>
    </w:p>
    <w:p>
      <w:r>
        <w:t xml:space="preserve">@USER Hän paskantaisi housuihinsa, jos hän kohtaisi Antifan.</w:t>
      </w:r>
    </w:p>
    <w:p>
      <w:r>
        <w:rPr>
          <w:b/>
          <w:u w:val="single"/>
        </w:rPr>
        <w:t xml:space="preserve">787651</w:t>
      </w:r>
    </w:p>
    <w:p>
      <w:r>
        <w:t xml:space="preserve">@USER Kiitos, sir, olen R.E-kehittäjä Bostonissa markkinat ovat FIRE Jumalan siunausta ja me kaikki olemme takanasi #MAGA</w:t>
      </w:r>
    </w:p>
    <w:p>
      <w:r>
        <w:rPr>
          <w:b/>
          <w:u w:val="single"/>
        </w:rPr>
        <w:t xml:space="preserve">787652</w:t>
      </w:r>
    </w:p>
    <w:p>
      <w:r>
        <w:t xml:space="preserve">@USER jep juttelin heidän kanssaan kerhoista, joihin halusin liittyä yliopistossa, ja he sanoivat, että minun pitäisi liittyä antifaan, koska se oli jotain, mitä he tekivät lapsina.</w:t>
      </w:r>
    </w:p>
    <w:p>
      <w:r>
        <w:rPr>
          <w:b/>
          <w:u w:val="single"/>
        </w:rPr>
        <w:t xml:space="preserve">787653</w:t>
      </w:r>
    </w:p>
    <w:p>
      <w:r>
        <w:t xml:space="preserve">@USER @USER @USER Hän on roisto #TrumpTime URL-osoite</w:t>
      </w:r>
    </w:p>
    <w:p>
      <w:r>
        <w:rPr>
          <w:b/>
          <w:u w:val="single"/>
        </w:rPr>
        <w:t xml:space="preserve">787654</w:t>
      </w:r>
    </w:p>
    <w:p>
      <w:r>
        <w:t xml:space="preserve">#wisdomwednesday - Anteeksianto sanoo, että sinulle annetaan toinen mahdollisuus uuteen alkuun". @USER Rukoile anteeksianto sydämessäsi ja voit taata vastauksen... URL.</w:t>
      </w:r>
    </w:p>
    <w:p>
      <w:r>
        <w:rPr>
          <w:b/>
          <w:u w:val="single"/>
        </w:rPr>
        <w:t xml:space="preserve">787655</w:t>
      </w:r>
    </w:p>
    <w:p>
      <w:r>
        <w:t xml:space="preserve">@USER @USER @USER Ja niin on myös duster, luojan kiitos.</w:t>
      </w:r>
    </w:p>
    <w:p>
      <w:r>
        <w:rPr>
          <w:b/>
          <w:u w:val="single"/>
        </w:rPr>
        <w:t xml:space="preserve">787656</w:t>
      </w:r>
    </w:p>
    <w:p>
      <w:r>
        <w:t xml:space="preserve">@USER Asevalvontatoimenpiteet?  Kuten Fast and Furious -tilanteessa, jossa ohjasitte FFL-kauppiaita rikkomaan lakia ja sallimaan olkiostokset?  Jossa sallitte tietoisesti ampuma-aseiden myynnin rikollisjärjestöille?"</w:t>
      </w:r>
    </w:p>
    <w:p>
      <w:r>
        <w:rPr>
          <w:b/>
          <w:u w:val="single"/>
        </w:rPr>
        <w:t xml:space="preserve">787657</w:t>
      </w:r>
    </w:p>
    <w:p>
      <w:r>
        <w:t xml:space="preserve">@USER Muistan kuinka paljon pilkkasimme 90-luvulla konservatiiveja, jotka pitivät nukkeja homoina... Nyt ihmiset ovat järkyttyneitä, koska ne eivät ole homoja... PBS:n pitää laittaa dokumentti, jossa opetetaan ihmisille miten nukkeja tehdään...</w:t>
      </w:r>
    </w:p>
    <w:p>
      <w:r>
        <w:rPr>
          <w:b/>
          <w:u w:val="single"/>
        </w:rPr>
        <w:t xml:space="preserve">787658</w:t>
      </w:r>
    </w:p>
    <w:p>
      <w:r>
        <w:t xml:space="preserve">@USER @USER @USER @USER @USER @USER @USER @USER @USER @USER @USER @USER @USER @USER @USER @USER @USER @USER @USER @USER @USER Ty. Olet tervetullut. #MAGA</w:t>
      </w:r>
    </w:p>
    <w:p>
      <w:r>
        <w:rPr>
          <w:b/>
          <w:u w:val="single"/>
        </w:rPr>
        <w:t xml:space="preserve">787659</w:t>
      </w:r>
    </w:p>
    <w:p>
      <w:r>
        <w:t xml:space="preserve">@USER Hyvä idea. Heidän on suojeltava rajojamme enemmän kuin heidän on oltava ulkomailla.</w:t>
      </w:r>
    </w:p>
    <w:p>
      <w:r>
        <w:rPr>
          <w:b/>
          <w:u w:val="single"/>
        </w:rPr>
        <w:t xml:space="preserve">787660</w:t>
      </w:r>
    </w:p>
    <w:p>
      <w:r>
        <w:t xml:space="preserve">@USER @USER Mitä? Minulla ei ole aavistustakaan, mitä yrität sanoa. En todellakaan ole Trumpin kannattaja FFS. Ihan vain rationaalinen 😂 Jatka vain sitä mitä yritätkin saavuttaa.</w:t>
      </w:r>
    </w:p>
    <w:p>
      <w:r>
        <w:rPr>
          <w:b/>
          <w:u w:val="single"/>
        </w:rPr>
        <w:t xml:space="preserve">787661</w:t>
      </w:r>
    </w:p>
    <w:p>
      <w:r>
        <w:t xml:space="preserve">@USER Toivottavasti en kuole ennen Firenzen saapumista... Olen kuullut, että hänestä tulee hieno aika!!!</w:t>
      </w:r>
    </w:p>
    <w:p>
      <w:r>
        <w:rPr>
          <w:b/>
          <w:u w:val="single"/>
        </w:rPr>
        <w:t xml:space="preserve">787662</w:t>
      </w:r>
    </w:p>
    <w:p>
      <w:r>
        <w:t xml:space="preserve">@USER @USER Minulla on. Se on hevosen lantaa. Hän ei muista milloin ja missä. Se tulee ulos viime hetkellä. Hänen vanhempansa hävisivät ulosottotapauksen, jossa hänen äitinsä oli tuomarina, hän on kova Trumpin vastainen liberaali #MeToo on muuttumassa BLM ANTIFA:ksi ja siellä on 0 asianmukaista prosessia.</w:t>
      </w:r>
    </w:p>
    <w:p>
      <w:r>
        <w:rPr>
          <w:b/>
          <w:u w:val="single"/>
        </w:rPr>
        <w:t xml:space="preserve">787663</w:t>
      </w:r>
    </w:p>
    <w:p>
      <w:r>
        <w:t xml:space="preserve">@USER Minua on järkyttänyt se, että he pitävät itseään maallisina !!!! Liberaalit !!! Tuollaisia joogavegaanifriikkejä ! Mutta kun kyse on miehityksestä he siirtyvät johonkin muuhun ! URL</w:t>
      </w:r>
    </w:p>
    <w:p>
      <w:r>
        <w:rPr>
          <w:b/>
          <w:u w:val="single"/>
        </w:rPr>
        <w:t xml:space="preserve">787664</w:t>
      </w:r>
    </w:p>
    <w:p>
      <w:r>
        <w:t xml:space="preserve">@USER Oletko ilmoittanut, että Mollie Tibetin tappaja saa palkkion?   Oletko raportoinut tästä?</w:t>
      </w:r>
    </w:p>
    <w:p>
      <w:r>
        <w:rPr>
          <w:b/>
          <w:u w:val="single"/>
        </w:rPr>
        <w:t xml:space="preserve">787665</w:t>
      </w:r>
    </w:p>
    <w:p>
      <w:r>
        <w:t xml:space="preserve">@USER @USER En tiedä... Antifa on aika tyhmä.</w:t>
      </w:r>
    </w:p>
    <w:p>
      <w:r>
        <w:rPr>
          <w:b/>
          <w:u w:val="single"/>
        </w:rPr>
        <w:t xml:space="preserve">787666</w:t>
      </w:r>
    </w:p>
    <w:p>
      <w:r>
        <w:t xml:space="preserve">@USER vihainen, koska olet vitun kuuma ja he eivät voi saada sinua 😭❤️</w:t>
      </w:r>
    </w:p>
    <w:p>
      <w:r>
        <w:rPr>
          <w:b/>
          <w:u w:val="single"/>
        </w:rPr>
        <w:t xml:space="preserve">787667</w:t>
      </w:r>
    </w:p>
    <w:p>
      <w:r>
        <w:t xml:space="preserve">@USER Positiivinen huomautus!</w:t>
      </w:r>
    </w:p>
    <w:p>
      <w:r>
        <w:rPr>
          <w:b/>
          <w:u w:val="single"/>
        </w:rPr>
        <w:t xml:space="preserve">787668</w:t>
      </w:r>
    </w:p>
    <w:p>
      <w:r>
        <w:t xml:space="preserve">@USER Hänellä ei ole koskaan housuja ja hän on ikuisesti heittää ihmisten kulmakarvoja ylös puristetun nenänsä kanssa. ass.... URL</w:t>
      </w:r>
    </w:p>
    <w:p>
      <w:r>
        <w:rPr>
          <w:b/>
          <w:u w:val="single"/>
        </w:rPr>
        <w:t xml:space="preserve">787669</w:t>
      </w:r>
    </w:p>
    <w:p>
      <w:r>
        <w:t xml:space="preserve">@USER Tämä tekee #MeToo-liikkeestä vain vielä enemmän vitsiä kuin siitä on jo tullut. En usko, että kukaan uskoo tähän paskanjauhantaan, paitsi ehkä Antifa.</w:t>
      </w:r>
    </w:p>
    <w:p>
      <w:r>
        <w:rPr>
          <w:b/>
          <w:u w:val="single"/>
        </w:rPr>
        <w:t xml:space="preserve">787670</w:t>
      </w:r>
    </w:p>
    <w:p>
      <w:r>
        <w:t xml:space="preserve">@USER @USER @USER @USER @USER @USER @USER @USER toivon, että Guy Opperman koputtaisi ovelleni! 1950-/1960-luvulla itse asiassa kaikki LOOKOUT tämä "Guy" kertoo sinulle Hv työskennellä kunnes lähes 70 U dont se on valhe vain ei soi aidan meidän NIC on viime 24yrs! £ 271bill! Jos nykypäivän nuoret työskentelisivät yhtä kauan kuin 1950-luvulla, he olisivat 76-vuotiaita! Lue #BATTLEBUS URL-osoite</w:t>
      </w:r>
    </w:p>
    <w:p>
      <w:r>
        <w:rPr>
          <w:b/>
          <w:u w:val="single"/>
        </w:rPr>
        <w:t xml:space="preserve">787671</w:t>
      </w:r>
    </w:p>
    <w:p>
      <w:r>
        <w:t xml:space="preserve">@USER Hän näyttää terveeltä</w:t>
      </w:r>
    </w:p>
    <w:p>
      <w:r>
        <w:rPr>
          <w:b/>
          <w:u w:val="single"/>
        </w:rPr>
        <w:t xml:space="preserve">787672</w:t>
      </w:r>
    </w:p>
    <w:p>
      <w:r>
        <w:t xml:space="preserve">@USER #Konservatiivit #Republikaanit ovat #Amerikan #LUETTELIJOITA</w:t>
      </w:r>
    </w:p>
    <w:p>
      <w:r>
        <w:rPr>
          <w:b/>
          <w:u w:val="single"/>
        </w:rPr>
        <w:t xml:space="preserve">787673</w:t>
      </w:r>
    </w:p>
    <w:p>
      <w:r>
        <w:t xml:space="preserve">@USER Koko yleisö" Joo, se on vankkaa raportointia.  LOL."</w:t>
      </w:r>
    </w:p>
    <w:p>
      <w:r>
        <w:rPr>
          <w:b/>
          <w:u w:val="single"/>
        </w:rPr>
        <w:t xml:space="preserve">787674</w:t>
      </w:r>
    </w:p>
    <w:p>
      <w:r>
        <w:t xml:space="preserve">@USER et ole todellinen Columbia Bugle. Gfy</w:t>
      </w:r>
    </w:p>
    <w:p>
      <w:r>
        <w:rPr>
          <w:b/>
          <w:u w:val="single"/>
        </w:rPr>
        <w:t xml:space="preserve">787675</w:t>
      </w:r>
    </w:p>
    <w:p>
      <w:r>
        <w:t xml:space="preserve">@USER @USER Ei ole mitään syytä. Rohkeimmat ihmiset poliittisesti yhteiskunnassamme ovat mustia konservatiiveja. He näkevät, että kaupunkeja, joissa mustien amerikkalaisten elämänlaatu on huonoin, ovat sukupolvelta toiselle johtaneet liberaalit, jotka ovat antaneet lupauksia, mutta eivät ole tehneet parannuksia.</w:t>
      </w:r>
    </w:p>
    <w:p>
      <w:r>
        <w:rPr>
          <w:b/>
          <w:u w:val="single"/>
        </w:rPr>
        <w:t xml:space="preserve">787676</w:t>
      </w:r>
    </w:p>
    <w:p>
      <w:r>
        <w:t xml:space="preserve">@USER Hän oli melkein....ALKIN yhtä huono kuin Obama!</w:t>
      </w:r>
    </w:p>
    <w:p>
      <w:r>
        <w:rPr>
          <w:b/>
          <w:u w:val="single"/>
        </w:rPr>
        <w:t xml:space="preserve">787677</w:t>
      </w:r>
    </w:p>
    <w:p>
      <w:r>
        <w:t xml:space="preserve">@USER Ehkä tarvitsemme sittenkin enemmän asevalvontaa - liberaalien ei pitäisi saada pitää niitä hallussaan!</w:t>
      </w:r>
    </w:p>
    <w:p>
      <w:r>
        <w:rPr>
          <w:b/>
          <w:u w:val="single"/>
        </w:rPr>
        <w:t xml:space="preserve">787678</w:t>
      </w:r>
    </w:p>
    <w:p>
      <w:r>
        <w:t xml:space="preserve">@USER @USER @USER otit kulauksen luotettavasta holvi 13 -ruokapullostasi...</w:t>
      </w:r>
    </w:p>
    <w:p>
      <w:r>
        <w:rPr>
          <w:b/>
          <w:u w:val="single"/>
        </w:rPr>
        <w:t xml:space="preserve">787679</w:t>
      </w:r>
    </w:p>
    <w:p>
      <w:r>
        <w:t xml:space="preserve">@USER @USER @USER @USER Ajattele - Trumpin kannattajien on piilotettava tukensa Trumpille ja/tai otettava elämä omiin käsiinsä, jos he menevät ulos Trumpin #MAGA-hattu päässään - näin ei ole koskaan ollut siinä Amerikassa, jonka muistan.  Meillä saattoi olla omat poliittiset vakaumuksemme mutta silti olla sivistyneet &amp;amp; sydämelliset! Upsetting</w:t>
      </w:r>
    </w:p>
    <w:p>
      <w:r>
        <w:rPr>
          <w:b/>
          <w:u w:val="single"/>
        </w:rPr>
        <w:t xml:space="preserve">787680</w:t>
      </w:r>
    </w:p>
    <w:p>
      <w:r>
        <w:t xml:space="preserve">@USER Hän on näyttelijä ja koomikko, ei poliittinen johtaja.</w:t>
      </w:r>
    </w:p>
    <w:p>
      <w:r>
        <w:rPr>
          <w:b/>
          <w:u w:val="single"/>
        </w:rPr>
        <w:t xml:space="preserve">787681</w:t>
      </w:r>
    </w:p>
    <w:p>
      <w:r>
        <w:t xml:space="preserve">@USER Voisitko suudella hänen persettään enemmän? Olet täydellinen häpeä senaattorina #VoteHimOut #VoteBlue #VoteThemOut #Blackmail URL-osoite</w:t>
      </w:r>
    </w:p>
    <w:p>
      <w:r>
        <w:rPr>
          <w:b/>
          <w:u w:val="single"/>
        </w:rPr>
        <w:t xml:space="preserve">787682</w:t>
      </w:r>
    </w:p>
    <w:p>
      <w:r>
        <w:t xml:space="preserve">@KÄYTTÄJÄ @KÄYTTÄJÄ Kielsin hänet henkilökohtaisesti kauan sitten. Mutta se ei ole lain rikkomista, kun minä teen sen.</w:t>
      </w:r>
    </w:p>
    <w:p>
      <w:r>
        <w:rPr>
          <w:b/>
          <w:u w:val="single"/>
        </w:rPr>
        <w:t xml:space="preserve">787683</w:t>
      </w:r>
    </w:p>
    <w:p>
      <w:r>
        <w:t xml:space="preserve">@USER @USER @USER @USER @USER @USER @USER käyttää vieroitushoitoa pakopaikkana, kun hän on pulassa. Hän vitsailee tilanteestaan. Hänen pitäisi olla vankilassa poliisin pahoinpitelystä ja tappouhkauksesta. Hän on luokaton. Hänen pitäisi lähteä tylsän Carolen kanssa.</w:t>
      </w:r>
    </w:p>
    <w:p>
      <w:r>
        <w:rPr>
          <w:b/>
          <w:u w:val="single"/>
        </w:rPr>
        <w:t xml:space="preserve">787684</w:t>
      </w:r>
    </w:p>
    <w:p>
      <w:r>
        <w:t xml:space="preserve">@USER Ei ollut aikomustakaan tulla paikalle. Aioin vain viivytellä ja todistaa DNC:n palkkamurhaajan asianajajan ja median kautta.  Aika äänestää Kavanaugh'sta ja kaikki republikaanit, jotka eivät vahvista häntä tuomariksi, tulisi muistaa kaikkien konservatiivien äänestyksessä.</w:t>
      </w:r>
    </w:p>
    <w:p>
      <w:r>
        <w:rPr>
          <w:b/>
          <w:u w:val="single"/>
        </w:rPr>
        <w:t xml:space="preserve">787685</w:t>
      </w:r>
    </w:p>
    <w:p>
      <w:r>
        <w:t xml:space="preserve">@USER Tottua siihen......tä hän sanoo.</w:t>
      </w:r>
    </w:p>
    <w:p>
      <w:r>
        <w:rPr>
          <w:b/>
          <w:u w:val="single"/>
        </w:rPr>
        <w:t xml:space="preserve">787686</w:t>
      </w:r>
    </w:p>
    <w:p>
      <w:r>
        <w:t xml:space="preserve">@USER @USER @USER @USER Yksi Twatterin parhaista #MAGA-miehistä.  Hyvää sydäntä sydämeen. Hei Jack... URL</w:t>
      </w:r>
    </w:p>
    <w:p>
      <w:r>
        <w:rPr>
          <w:b/>
          <w:u w:val="single"/>
        </w:rPr>
        <w:t xml:space="preserve">787687</w:t>
      </w:r>
    </w:p>
    <w:p>
      <w:r>
        <w:t xml:space="preserve">@USER TÄYSIN!  Hienoa 😊</w:t>
      </w:r>
    </w:p>
    <w:p>
      <w:r>
        <w:rPr>
          <w:b/>
          <w:u w:val="single"/>
        </w:rPr>
        <w:t xml:space="preserve">787688</w:t>
      </w:r>
    </w:p>
    <w:p>
      <w:r>
        <w:t xml:space="preserve">@USER @USER Niin sanoo mies, joka on muuttamassa Kaliforniaa kolmannen maailman maaksi.</w:t>
      </w:r>
    </w:p>
    <w:p>
      <w:r>
        <w:rPr>
          <w:b/>
          <w:u w:val="single"/>
        </w:rPr>
        <w:t xml:space="preserve">787689</w:t>
      </w:r>
    </w:p>
    <w:p>
      <w:r>
        <w:t xml:space="preserve">@USER Jalkapallo on amerikkalainen urheilulaji, joka kokoaa perheet ja yhteisöt yhteen.  Se myös juhlistaa maskuliinisuutta. Näyttää siltä, että näitä asioita vastaan hyökätään nykyään.</w:t>
      </w:r>
    </w:p>
    <w:p>
      <w:r>
        <w:rPr>
          <w:b/>
          <w:u w:val="single"/>
        </w:rPr>
        <w:t xml:space="preserve">787690</w:t>
      </w:r>
    </w:p>
    <w:p>
      <w:r>
        <w:t xml:space="preserve">@USER Luuletko, että se pelkää sikoja, jotka eivät ole samanvärisiä kuin se? 😊</w:t>
      </w:r>
    </w:p>
    <w:p>
      <w:r>
        <w:rPr>
          <w:b/>
          <w:u w:val="single"/>
        </w:rPr>
        <w:t xml:space="preserve">787691</w:t>
      </w:r>
    </w:p>
    <w:p>
      <w:r>
        <w:t xml:space="preserve">@USER Olen seurannut tätä nukkea vuodesta 06 lähtien ja hän on TÄHTI. Rakastan sinua 😍</w:t>
      </w:r>
    </w:p>
    <w:p>
      <w:r>
        <w:rPr>
          <w:b/>
          <w:u w:val="single"/>
        </w:rPr>
        <w:t xml:space="preserve">787692</w:t>
      </w:r>
    </w:p>
    <w:p>
      <w:r>
        <w:t xml:space="preserve">@USER Tämä tyttö valehteli kasvatuksestaan, ja joka kerta kun hän avaa suunsa, se osoittaa, kuinka typerä hän on. Silti hän on edelleen vasemmiston supertähti.</w:t>
      </w:r>
    </w:p>
    <w:p>
      <w:r>
        <w:rPr>
          <w:b/>
          <w:u w:val="single"/>
        </w:rPr>
        <w:t xml:space="preserve">787693</w:t>
      </w:r>
    </w:p>
    <w:p>
      <w:r>
        <w:t xml:space="preserve">@USER @USER Jos NDP saisi 26 prosenttia, @USER voittaisi, koska sekä NDP:n että PC:n voitot tulevat suoraan liberaaleilta. Epäilen kuitenkin, että NDP ei saa yli 20%. Minulla oli Ches alussa, mutta hän esiintyi todella huonosti väittelyissä, mutta sitten taas on paljon ?s noin 1/</w:t>
      </w:r>
    </w:p>
    <w:p>
      <w:r>
        <w:rPr>
          <w:b/>
          <w:u w:val="single"/>
        </w:rPr>
        <w:t xml:space="preserve">787694</w:t>
      </w:r>
    </w:p>
    <w:p>
      <w:r>
        <w:t xml:space="preserve">@USER Sinulla on varmaan jo toinen pullo vodkaa, jos aiot sanoa, että edustajat ovat radikalisoituneet! Katso antifa tai blm tai feminazit tai lakkauttakaa ICE tai msm tai kuka tahansa muu tekee likaista työtäsi!</w:t>
      </w:r>
    </w:p>
    <w:p>
      <w:r>
        <w:rPr>
          <w:b/>
          <w:u w:val="single"/>
        </w:rPr>
        <w:t xml:space="preserve">787695</w:t>
      </w:r>
    </w:p>
    <w:p>
      <w:r>
        <w:t xml:space="preserve">@KÄYTTÄJÄ Hän nauraa, kun hän katsoo ylös päin</w:t>
      </w:r>
    </w:p>
    <w:p>
      <w:r>
        <w:rPr>
          <w:b/>
          <w:u w:val="single"/>
        </w:rPr>
        <w:t xml:space="preserve">787696</w:t>
      </w:r>
    </w:p>
    <w:p>
      <w:r>
        <w:t xml:space="preserve">@USER @USER @USER @USER @USER @USER @USER Clegg työskenteli konservatiivien hyväksi Euroopassa. Hän oli ihanteellinen Cameronin petikaveri.</w:t>
      </w:r>
    </w:p>
    <w:p>
      <w:r>
        <w:rPr>
          <w:b/>
          <w:u w:val="single"/>
        </w:rPr>
        <w:t xml:space="preserve">787697</w:t>
      </w:r>
    </w:p>
    <w:p>
      <w:r>
        <w:t xml:space="preserve">@USER Joten kuten per uusi promo se tulee olemaan Maulis matka niin teet hänet kilpenä, koska hän on pelastava armo vasemmalle johtaa vähemmän sanottu parempi</w:t>
      </w:r>
    </w:p>
    <w:p>
      <w:r>
        <w:rPr>
          <w:b/>
          <w:u w:val="single"/>
        </w:rPr>
        <w:t xml:space="preserve">787698</w:t>
      </w:r>
    </w:p>
    <w:p>
      <w:r>
        <w:t xml:space="preserve">@USER @USER @USER @USER @USER @USER Hänet murskataan.</w:t>
      </w:r>
    </w:p>
    <w:p>
      <w:r>
        <w:rPr>
          <w:b/>
          <w:u w:val="single"/>
        </w:rPr>
        <w:t xml:space="preserve">787699</w:t>
      </w:r>
    </w:p>
    <w:p>
      <w:r>
        <w:t xml:space="preserve">100% TOTU! ja hän on myös tyhmä! URL</w:t>
      </w:r>
    </w:p>
    <w:p>
      <w:r>
        <w:rPr>
          <w:b/>
          <w:u w:val="single"/>
        </w:rPr>
        <w:t xml:space="preserve">787700</w:t>
      </w:r>
    </w:p>
    <w:p>
      <w:r>
        <w:t xml:space="preserve">@USER Tämä peli voitetaan ja hävitään täysin keskikentällä. Tarvitsemme puolustuspaineen korkealle!</w:t>
      </w:r>
    </w:p>
    <w:p>
      <w:r>
        <w:rPr>
          <w:b/>
          <w:u w:val="single"/>
        </w:rPr>
        <w:t xml:space="preserve">787701</w:t>
      </w:r>
    </w:p>
    <w:p>
      <w:r>
        <w:t xml:space="preserve">.@USER arvioi @USER väite, että SAFE Act on maan tiukin asevalvontalaki, on enimmäkseen väärä." URL</w:t>
      </w:r>
    </w:p>
    <w:p>
      <w:r>
        <w:rPr>
          <w:b/>
          <w:u w:val="single"/>
        </w:rPr>
        <w:t xml:space="preserve">787702</w:t>
      </w:r>
    </w:p>
    <w:p>
      <w:r>
        <w:t xml:space="preserve">@USER @USER @USER @USER Luulin, että liberaalit ovat lumihiutaleita.</w:t>
      </w:r>
    </w:p>
    <w:p>
      <w:r>
        <w:rPr>
          <w:b/>
          <w:u w:val="single"/>
        </w:rPr>
        <w:t xml:space="preserve">787703</w:t>
      </w:r>
    </w:p>
    <w:p>
      <w:r>
        <w:t xml:space="preserve">@USER @USER NFL:n tuomiopäivä</w:t>
      </w:r>
    </w:p>
    <w:p>
      <w:r>
        <w:rPr>
          <w:b/>
          <w:u w:val="single"/>
        </w:rPr>
        <w:t xml:space="preserve">787704</w:t>
      </w:r>
    </w:p>
    <w:p>
      <w:r>
        <w:t xml:space="preserve">@USER Toivottavasti hän on Titan ennemmin kuin myöhemmin :)</w:t>
      </w:r>
    </w:p>
    <w:p>
      <w:r>
        <w:rPr>
          <w:b/>
          <w:u w:val="single"/>
        </w:rPr>
        <w:t xml:space="preserve">787705</w:t>
      </w:r>
    </w:p>
    <w:p>
      <w:r>
        <w:t xml:space="preserve">@USER Olet kusipää!</w:t>
      </w:r>
    </w:p>
    <w:p>
      <w:r>
        <w:rPr>
          <w:b/>
          <w:u w:val="single"/>
        </w:rPr>
        <w:t xml:space="preserve">787706</w:t>
      </w:r>
    </w:p>
    <w:p>
      <w:r>
        <w:t xml:space="preserve">@USER @USER @USER @USER @USER @USER @USER @USER Myönnän, että hän ei ole kartoitettu ja syytän sitä siitä, että hän on taiteilija hän tekee asioita omalla tavallaan ja joskus ei seuraa trendejä tai pysyä muottiin aiheuttaa sinulle putoaa pois "asiaankuuluvan valokeilassa"</w:t>
      </w:r>
    </w:p>
    <w:p>
      <w:r>
        <w:rPr>
          <w:b/>
          <w:u w:val="single"/>
        </w:rPr>
        <w:t xml:space="preserve">787707</w:t>
      </w:r>
    </w:p>
    <w:p>
      <w:r>
        <w:t xml:space="preserve">@USER Luulen, että jotkut saattavat käyttää naskeja ja kantaa Antifan lippuja.</w:t>
      </w:r>
    </w:p>
    <w:p>
      <w:r>
        <w:rPr>
          <w:b/>
          <w:u w:val="single"/>
        </w:rPr>
        <w:t xml:space="preserve">787708</w:t>
      </w:r>
    </w:p>
    <w:p>
      <w:r>
        <w:t xml:space="preserve">@KÄYTTÄJÄ @KÄYTTÄJÄ Kuinka paljon maksat partiosta... ? Luuletko, että se johtuu Naherusta tai Zinasta... Indira... ?</w:t>
      </w:r>
    </w:p>
    <w:p>
      <w:r>
        <w:rPr>
          <w:b/>
          <w:u w:val="single"/>
        </w:rPr>
        <w:t xml:space="preserve">787709</w:t>
      </w:r>
    </w:p>
    <w:p>
      <w:r>
        <w:t xml:space="preserve">@USER @USER Liberaalit saavat molempien maailmojen parhaat puolet: uuden orjaluokan, joka tarvitsee heidän hallitusohjelmiaan ja joka kääntyy ja äänestää heitä.  Mikä tärkeintä, he saavat tuntea olonsa hyväksi.</w:t>
      </w:r>
    </w:p>
    <w:p>
      <w:r>
        <w:rPr>
          <w:b/>
          <w:u w:val="single"/>
        </w:rPr>
        <w:t xml:space="preserve">787710</w:t>
      </w:r>
    </w:p>
    <w:p>
      <w:r>
        <w:t xml:space="preserve">@USER Kaveri ei ole edes valkoinen romanialainen, hän on mustalainen!</w:t>
      </w:r>
    </w:p>
    <w:p>
      <w:r>
        <w:rPr>
          <w:b/>
          <w:u w:val="single"/>
        </w:rPr>
        <w:t xml:space="preserve">787711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..jos haluatte pahaa...en välitä kuinka vammainen olette, niin minä tuhoan teidät.</w:t>
      </w:r>
    </w:p>
    <w:p>
      <w:r>
        <w:rPr>
          <w:b/>
          <w:u w:val="single"/>
        </w:rPr>
        <w:t xml:space="preserve">787712</w:t>
      </w:r>
    </w:p>
    <w:p>
      <w:r>
        <w:t xml:space="preserve">@USER Ei yhtään sen parempi tai huonompi kuin sinun rakas kakarasi Antifa, joka hakkaa ihmisiä päähän. Haluaisin nähdä pidätyskuvat. Näyttävät ihan amfetamiinipäiltä.</w:t>
      </w:r>
    </w:p>
    <w:p>
      <w:r>
        <w:rPr>
          <w:b/>
          <w:u w:val="single"/>
        </w:rPr>
        <w:t xml:space="preserve">787713</w:t>
      </w:r>
    </w:p>
    <w:p>
      <w:r>
        <w:t xml:space="preserve">@USER Flake on täydellinen nimi tälle kummajaiselle!</w:t>
      </w:r>
    </w:p>
    <w:p>
      <w:r>
        <w:rPr>
          <w:b/>
          <w:u w:val="single"/>
        </w:rPr>
        <w:t xml:space="preserve">787714</w:t>
      </w:r>
    </w:p>
    <w:p>
      <w:r>
        <w:t xml:space="preserve">@USER Häpeä</w:t>
      </w:r>
    </w:p>
    <w:p>
      <w:r>
        <w:rPr>
          <w:b/>
          <w:u w:val="single"/>
        </w:rPr>
        <w:t xml:space="preserve">787715</w:t>
      </w:r>
    </w:p>
    <w:p>
      <w:r>
        <w:t xml:space="preserve">@USER Hän on mukana!!!</w:t>
      </w:r>
    </w:p>
    <w:p>
      <w:r>
        <w:rPr>
          <w:b/>
          <w:u w:val="single"/>
        </w:rPr>
        <w:t xml:space="preserve">787716</w:t>
      </w:r>
    </w:p>
    <w:p>
      <w:r>
        <w:t xml:space="preserve">@USER myös shitbiscuit varasti suurimman osan Tempen tytöistä, et voi syyttää minua siitä...</w:t>
      </w:r>
    </w:p>
    <w:p>
      <w:r>
        <w:rPr>
          <w:b/>
          <w:u w:val="single"/>
        </w:rPr>
        <w:t xml:space="preserve">787717</w:t>
      </w:r>
    </w:p>
    <w:p>
      <w:r>
        <w:t xml:space="preserve">@USER Korruptoitunut PR-hallitus ja muut ovat siellä, minne katsot ja tiedät sen Gutierrez.</w:t>
      </w:r>
    </w:p>
    <w:p>
      <w:r>
        <w:rPr>
          <w:b/>
          <w:u w:val="single"/>
        </w:rPr>
        <w:t xml:space="preserve">787718</w:t>
      </w:r>
    </w:p>
    <w:p>
      <w:r>
        <w:t xml:space="preserve">@USER @USER kaikissa conner coz anti pakistanilaiset eivät pysty hyökkäämään meidän tulevan sukupolven oikeudet</w:t>
      </w:r>
    </w:p>
    <w:p>
      <w:r>
        <w:rPr>
          <w:b/>
          <w:u w:val="single"/>
        </w:rPr>
        <w:t xml:space="preserve">787719</w:t>
      </w:r>
    </w:p>
    <w:p>
      <w:r>
        <w:t xml:space="preserve">@USER Niin paljon perse tho</w:t>
      </w:r>
    </w:p>
    <w:p>
      <w:r>
        <w:rPr>
          <w:b/>
          <w:u w:val="single"/>
        </w:rPr>
        <w:t xml:space="preserve">787720</w:t>
      </w:r>
    </w:p>
    <w:p>
      <w:r>
        <w:t xml:space="preserve">@USER Bono pilkkaa kansallismielisiä konsertissaan Pariisin viimeisessä vapaassa osassa.</w:t>
      </w:r>
    </w:p>
    <w:p>
      <w:r>
        <w:rPr>
          <w:b/>
          <w:u w:val="single"/>
        </w:rPr>
        <w:t xml:space="preserve">787721</w:t>
      </w:r>
    </w:p>
    <w:p>
      <w:r>
        <w:t xml:space="preserve">@USER Darcy = Dorsey?   En ole varma, miksi kukaan odotti tasapainoista foorumia, kun omistaja on saatananpalvoja.</w:t>
      </w:r>
    </w:p>
    <w:p>
      <w:r>
        <w:rPr>
          <w:b/>
          <w:u w:val="single"/>
        </w:rPr>
        <w:t xml:space="preserve">787722</w:t>
      </w:r>
    </w:p>
    <w:p>
      <w:r>
        <w:t xml:space="preserve">@USER @USER @USER @USER Miksi sitten oli siistiä, että kaikki muut ehdokkaat keskustelivat Venäjän kanssa useiden vuosikymmenten ajan?</w:t>
      </w:r>
    </w:p>
    <w:p>
      <w:r>
        <w:rPr>
          <w:b/>
          <w:u w:val="single"/>
        </w:rPr>
        <w:t xml:space="preserve">787723</w:t>
      </w:r>
    </w:p>
    <w:p>
      <w:r>
        <w:t xml:space="preserve">@USER Pakkaus 💼🕶👢 TX:lle 🤠👍🏼⚽️♥️- toivottavasti voitte hyvin🤗 #almostcousins♥️</w:t>
      </w:r>
    </w:p>
    <w:p>
      <w:r>
        <w:rPr>
          <w:b/>
          <w:u w:val="single"/>
        </w:rPr>
        <w:t xml:space="preserve">787724</w:t>
      </w:r>
    </w:p>
    <w:p>
      <w:r>
        <w:t xml:space="preserve"> Siksi se ei tapahdu uudelleen</w:t>
      </w:r>
    </w:p>
    <w:p>
      <w:r>
        <w:rPr>
          <w:b/>
          <w:u w:val="single"/>
        </w:rPr>
        <w:t xml:space="preserve">787725</w:t>
      </w:r>
    </w:p>
    <w:p>
      <w:r>
        <w:t xml:space="preserve">@USER Tunnen samoin.   Katselin videota ANTIFA:n mielenosoituksesta". He tappelivat poliisin kanssa ja kirosivat poliisia. Jossain vaiheessa he alkoivat tapella vastamielenosoittajien kanssa ja yksi loukkaantui. Hänen lähipiirinsä alkoi heti huutaa, että joku soittaisi hätänumeroon. Niinkö?"</w:t>
      </w:r>
    </w:p>
    <w:p>
      <w:r>
        <w:rPr>
          <w:b/>
          <w:u w:val="single"/>
        </w:rPr>
        <w:t xml:space="preserve">787726</w:t>
      </w:r>
    </w:p>
    <w:p>
      <w:r>
        <w:t xml:space="preserve">@KÄYTTÄJÄ Bernie aina 🤥. Et kerro KOKO TODELLISUUTTA. #WalkAwayFromDemocratsNow</w:t>
      </w:r>
    </w:p>
    <w:p>
      <w:r>
        <w:rPr>
          <w:b/>
          <w:u w:val="single"/>
        </w:rPr>
        <w:t xml:space="preserve">787727</w:t>
      </w:r>
    </w:p>
    <w:p>
      <w:r>
        <w:t xml:space="preserve">@USER Sitä ei vieläkään päivitetä . Kaapijat saavat yhä vähemmän ja vähemmän, kunnes yhtään ei ole jäljellä.</w:t>
      </w:r>
    </w:p>
    <w:p>
      <w:r>
        <w:rPr>
          <w:b/>
          <w:u w:val="single"/>
        </w:rPr>
        <w:t xml:space="preserve">787728</w:t>
      </w:r>
    </w:p>
    <w:p>
      <w:r>
        <w:t xml:space="preserve">@USER Olet paras</w:t>
      </w:r>
    </w:p>
    <w:p>
      <w:r>
        <w:rPr>
          <w:b/>
          <w:u w:val="single"/>
        </w:rPr>
        <w:t xml:space="preserve">787729</w:t>
      </w:r>
    </w:p>
    <w:p>
      <w:r>
        <w:t xml:space="preserve">@USER @USER @USER @USER @USER Im ei anteeksi hänen toimiaan, mutta vastamielenosoittajilla ei ollut oikeutta estää kaduilla He ovat osittain syyllisiä myös 2 vääryydet eivät tee oikeaa aivan kuten antifa menossa ympäri fyysisesti pahoinpitelemällä ihmisiä ja käyttämällä aseita satuttaa ihmisiä, mutta sinun k yhden puolen kanssa tekee sen</w:t>
      </w:r>
    </w:p>
    <w:p>
      <w:r>
        <w:rPr>
          <w:b/>
          <w:u w:val="single"/>
        </w:rPr>
        <w:t xml:space="preserve">787730</w:t>
      </w:r>
    </w:p>
    <w:p>
      <w:r>
        <w:t xml:space="preserve">@USER Hän julkisti juuri Carter Pagea koskevat FISA-tuomioistuimen tiedot. Hän on vaaraksi 🇺🇸 turvallisuudelle. Löysät huulet upottavat laivoja on hänen mottonsa.</w:t>
      </w:r>
    </w:p>
    <w:p>
      <w:r>
        <w:rPr>
          <w:b/>
          <w:u w:val="single"/>
        </w:rPr>
        <w:t xml:space="preserve">787731</w:t>
      </w:r>
    </w:p>
    <w:p>
      <w:r>
        <w:t xml:space="preserve">@USER @USER alec olemme tienneet, että olet ongelmallinen, mutta unohda se.</w:t>
      </w:r>
    </w:p>
    <w:p>
      <w:r>
        <w:rPr>
          <w:b/>
          <w:u w:val="single"/>
        </w:rPr>
        <w:t xml:space="preserve">787732</w:t>
      </w:r>
    </w:p>
    <w:p>
      <w:r>
        <w:t xml:space="preserve">@USER PHOOEY! Kyse ei ollut siitä, että "astuimme eteenpäin", vaan siitä, että @USER auttoi @USERia käyttämään karkeaa ja terävää kirvestä Yhdistyneen kuningaskunnan köyhiä ja haavoittuvia kohtaan. Hän on täydellinen tekopyhä ja huijari typerässä affektityylisessä hatussa."</w:t>
      </w:r>
    </w:p>
    <w:p>
      <w:r>
        <w:rPr>
          <w:b/>
          <w:u w:val="single"/>
        </w:rPr>
        <w:t xml:space="preserve">787733</w:t>
      </w:r>
    </w:p>
    <w:p>
      <w:r>
        <w:t xml:space="preserve">@USER Ainoa asia, josta "periaatteelliset" konservatiivit ovat järkyttyneitä, on kaikkien uskontokuntien edustajien moninaisuuden ja osallisuuden selkeä moraalinen ja älyllinen tarve.  @USER</w:t>
      </w:r>
    </w:p>
    <w:p>
      <w:r>
        <w:rPr>
          <w:b/>
          <w:u w:val="single"/>
        </w:rPr>
        <w:t xml:space="preserve">787734</w:t>
      </w:r>
    </w:p>
    <w:p>
      <w:r>
        <w:t xml:space="preserve">@USER Monimuotoisuus = menestys?  LMAO</w:t>
      </w:r>
    </w:p>
    <w:p>
      <w:r>
        <w:rPr>
          <w:b/>
          <w:u w:val="single"/>
        </w:rPr>
        <w:t xml:space="preserve">787735</w:t>
      </w:r>
    </w:p>
    <w:p>
      <w:r>
        <w:t xml:space="preserve">@USER Kysy @USER hän on siellä nyt!</w:t>
      </w:r>
    </w:p>
    <w:p>
      <w:r>
        <w:rPr>
          <w:b/>
          <w:u w:val="single"/>
        </w:rPr>
        <w:t xml:space="preserve">787736</w:t>
      </w:r>
    </w:p>
    <w:p>
      <w:r>
        <w:t xml:space="preserve">@USER @USER Kiitos Chris, olet erittäin avulias.</w:t>
      </w:r>
    </w:p>
    <w:p>
      <w:r>
        <w:rPr>
          <w:b/>
          <w:u w:val="single"/>
        </w:rPr>
        <w:t xml:space="preserve">787737</w:t>
      </w:r>
    </w:p>
    <w:p>
      <w:r>
        <w:t xml:space="preserve">@USER Tässä on linkki kanavaani, jossa on runsaasti aiheita, joita voit tutkia: URL</w:t>
      </w:r>
    </w:p>
    <w:p>
      <w:r>
        <w:rPr>
          <w:b/>
          <w:u w:val="single"/>
        </w:rPr>
        <w:t xml:space="preserve">787738</w:t>
      </w:r>
    </w:p>
    <w:p>
      <w:r>
        <w:t xml:space="preserve">@USER Hyvä. Voimme vain toivoa. Jatka puhumista.</w:t>
      </w:r>
    </w:p>
    <w:p>
      <w:r>
        <w:rPr>
          <w:b/>
          <w:u w:val="single"/>
        </w:rPr>
        <w:t xml:space="preserve">787739</w:t>
      </w:r>
    </w:p>
    <w:p>
      <w:r>
        <w:t xml:space="preserve">@USER Mitä tarkoitat. Olet niin selvästi tietämätön seksuaalisen hyväksikäytön luonteesta.</w:t>
      </w:r>
    </w:p>
    <w:p>
      <w:r>
        <w:rPr>
          <w:b/>
          <w:u w:val="single"/>
        </w:rPr>
        <w:t xml:space="preserve">787740</w:t>
      </w:r>
    </w:p>
    <w:p>
      <w:r>
        <w:t xml:space="preserve">@USER @USER Tarkoitatko Antifa ?</w:t>
      </w:r>
    </w:p>
    <w:p>
      <w:r>
        <w:rPr>
          <w:b/>
          <w:u w:val="single"/>
        </w:rPr>
        <w:t xml:space="preserve">787741</w:t>
      </w:r>
    </w:p>
    <w:p>
      <w:r>
        <w:t xml:space="preserve">@USER Haluatko sinäkin harrastaa valokuvausta viikonloppuna? Mä tuon mun kameravarusteet!</w:t>
      </w:r>
    </w:p>
    <w:p>
      <w:r>
        <w:rPr>
          <w:b/>
          <w:u w:val="single"/>
        </w:rPr>
        <w:t xml:space="preserve">787742</w:t>
      </w:r>
    </w:p>
    <w:p>
      <w:r>
        <w:t xml:space="preserve">@KÄYTTÄJÄ Hänen hedelmänsä ei tule vain hänen suustaan; hän on valehtelija ja petkuttaja. Hän ei todellakaan ole katolilainen - hän tykkää muokata kirkkoa uudelleen oman kuvansa mukaiseksi.</w:t>
      </w:r>
    </w:p>
    <w:p>
      <w:r>
        <w:rPr>
          <w:b/>
          <w:u w:val="single"/>
        </w:rPr>
        <w:t xml:space="preserve">787743</w:t>
      </w:r>
    </w:p>
    <w:p>
      <w:r>
        <w:t xml:space="preserve">@USER Kosketus saa hänet jähmettymään, lantio painautuu kosketukseen... En ole reilu neito, jonka voitat ja viet kotiin, Barnes. Minä /puran/." Ja kuitenkin hän vain pitää kiinni, ei enää tottumaton tällaiseen miehen käsittelyyn...".</w:t>
      </w:r>
    </w:p>
    <w:p>
      <w:r>
        <w:rPr>
          <w:b/>
          <w:u w:val="single"/>
        </w:rPr>
        <w:t xml:space="preserve">787744</w:t>
      </w:r>
    </w:p>
    <w:p>
      <w:r>
        <w:t xml:space="preserve">.@USER Sitoutukaa kansanäänestykseen Brexitistä. Konservatiivit ovat tehneet siitä sikailun.</w:t>
      </w:r>
    </w:p>
    <w:p>
      <w:r>
        <w:rPr>
          <w:b/>
          <w:u w:val="single"/>
        </w:rPr>
        <w:t xml:space="preserve">787745</w:t>
      </w:r>
    </w:p>
    <w:p>
      <w:r>
        <w:t xml:space="preserve">Louisianan oikeusministeri Jeff Landry kannustaa oikeusministeri #JeffSessionsia hajottamaan #Googlen ja #Facebookin kaltaiset #BigTech-yritykset Mitään ei tapahdu, ennen kuin saamme uuden oikeusministerin marraskuussa! @USER #MAGA URL</w:t>
      </w:r>
    </w:p>
    <w:p>
      <w:r>
        <w:rPr>
          <w:b/>
          <w:u w:val="single"/>
        </w:rPr>
        <w:t xml:space="preserve">787746</w:t>
      </w:r>
    </w:p>
    <w:p>
      <w:r>
        <w:t xml:space="preserve">@USER Oliko jokin tietty kommentti, joka toi tämän asian esille äskettäin? Ja kyllä sinä puhut da troof</w:t>
      </w:r>
    </w:p>
    <w:p>
      <w:r>
        <w:rPr>
          <w:b/>
          <w:u w:val="single"/>
        </w:rPr>
        <w:t xml:space="preserve">787747</w:t>
      </w:r>
    </w:p>
    <w:p>
      <w:r>
        <w:t xml:space="preserve">@USER Hyvää päivää, sir. Kuinka voitte? Miten perheesi voi? Olen aina halunnut tavoittaa teidät ja sanoa, että olette täydellinen herrasmies. Olen iloinen, että olette jättänyt huomiotta suurimman osan puheenjohtajavaltion teitä vastaan kohdistamasta mutavyörystä.</w:t>
      </w:r>
    </w:p>
    <w:p>
      <w:r>
        <w:rPr>
          <w:b/>
          <w:u w:val="single"/>
        </w:rPr>
        <w:t xml:space="preserve">787748</w:t>
      </w:r>
    </w:p>
    <w:p>
      <w:r>
        <w:t xml:space="preserve"/>
      </w:r>
    </w:p>
    <w:p>
      <w:r>
        <w:rPr>
          <w:b/>
          <w:u w:val="single"/>
        </w:rPr>
        <w:t xml:space="preserve">787749</w:t>
      </w:r>
    </w:p>
    <w:p>
      <w:r>
        <w:t xml:space="preserve">@USER No iWas cool tyttöni ei pidä paska popping ulos hänen, joten se pelästytti häntä hieman, kun paska ponnahti ulos</w:t>
      </w:r>
    </w:p>
    <w:p>
      <w:r>
        <w:rPr>
          <w:b/>
          <w:u w:val="single"/>
        </w:rPr>
        <w:t xml:space="preserve">787750</w:t>
      </w:r>
    </w:p>
    <w:p>
      <w:r>
        <w:t xml:space="preserve">@USER @USER @USER @USER Hän on aika hyvä!</w:t>
      </w:r>
    </w:p>
    <w:p>
      <w:r>
        <w:rPr>
          <w:b/>
          <w:u w:val="single"/>
        </w:rPr>
        <w:t xml:space="preserve">787751</w:t>
      </w:r>
    </w:p>
    <w:p>
      <w:r>
        <w:t xml:space="preserve">@USER @USER @USER Toivottavasti äänestät @USERia torstaina.</w:t>
      </w:r>
    </w:p>
    <w:p>
      <w:r>
        <w:rPr>
          <w:b/>
          <w:u w:val="single"/>
        </w:rPr>
        <w:t xml:space="preserve">787752</w:t>
      </w:r>
    </w:p>
    <w:p>
      <w:r>
        <w:t xml:space="preserve">@USER Twiitit osoittavat, kuinka dementoituneita liberaaleista on tullut.  Heidän uskottavuutensa on nolla.</w:t>
      </w:r>
    </w:p>
    <w:p>
      <w:r>
        <w:rPr>
          <w:b/>
          <w:u w:val="single"/>
        </w:rPr>
        <w:t xml:space="preserve">787753</w:t>
      </w:r>
    </w:p>
    <w:p>
      <w:r>
        <w:t xml:space="preserve">@USER Tuoko toinen toista? #Sex #War Katso Penthouse-lehti 1980-luvulla.  Seksiä seuraa aseet.</w:t>
      </w:r>
    </w:p>
    <w:p>
      <w:r>
        <w:rPr>
          <w:b/>
          <w:u w:val="single"/>
        </w:rPr>
        <w:t xml:space="preserve">787754</w:t>
      </w:r>
    </w:p>
    <w:p>
      <w:r>
        <w:t xml:space="preserve">@USER @USER @USER @USER Rakastan henkeäsi ja kannanottoa suurenmoisen maamme puolesta.. Toivon, että nämä liberaalit menevät sosialistiseen maahan...</w:t>
      </w:r>
    </w:p>
    <w:p>
      <w:r>
        <w:rPr>
          <w:b/>
          <w:u w:val="single"/>
        </w:rPr>
        <w:t xml:space="preserve">787755</w:t>
      </w:r>
    </w:p>
    <w:p>
      <w:r>
        <w:t xml:space="preserve">@USER Käyttäydyt kuin se ei olisi hauskaa meille molemmille."  Hän miettii alas nousemista, mies on ollut poissa muutaman minuutin ja hän vain seisoo tuolilla kuin outo.   Juuri kun hän on aikeissa nousta alas, hän näkee miehen kävelevän ovesta sisään.   "Teknisesti ottaen ajattelin vain sitä."""</w:t>
      </w:r>
    </w:p>
    <w:p>
      <w:r>
        <w:rPr>
          <w:b/>
          <w:u w:val="single"/>
        </w:rPr>
        <w:t xml:space="preserve">787756</w:t>
      </w:r>
    </w:p>
    <w:p>
      <w:r>
        <w:t xml:space="preserve">@USER Hän on liian laiska. Hän vain nököttää ja odottaa, että puolustaja tulee hänen luokseen. Bum</w:t>
      </w:r>
    </w:p>
    <w:p>
      <w:r>
        <w:rPr>
          <w:b/>
          <w:u w:val="single"/>
        </w:rPr>
        <w:t xml:space="preserve">787757</w:t>
      </w:r>
    </w:p>
    <w:p>
      <w:r>
        <w:t xml:space="preserve">@USER @USER @USER Tiedän miltä sinusta tuntuu Stormy Daniels koska olin ennen tanssija ja go-go tyttö minulla on ollut 10 vuotta vyöni alla ja tiedän, että ihmiset, kuten maksavat pöydän alla tai olla hush rahaa joten et valehtele siitä, mitä teet ihmiset tekevät tekosyitä ja he eivät omista mitä he tekevät.</w:t>
      </w:r>
    </w:p>
    <w:p>
      <w:r>
        <w:rPr>
          <w:b/>
          <w:u w:val="single"/>
        </w:rPr>
        <w:t xml:space="preserve">787758</w:t>
      </w:r>
    </w:p>
    <w:p>
      <w:r>
        <w:t xml:space="preserve">@KÄYTTÄJÄ @KÄYTTÄJÄ Vanha perseeni oli täällä URL-osoite</w:t>
      </w:r>
    </w:p>
    <w:p>
      <w:r>
        <w:rPr>
          <w:b/>
          <w:u w:val="single"/>
        </w:rPr>
        <w:t xml:space="preserve">787759</w:t>
      </w:r>
    </w:p>
    <w:p>
      <w:r>
        <w:t xml:space="preserve">@USER Boikotoi NFL:ää</w:t>
      </w:r>
    </w:p>
    <w:p>
      <w:r>
        <w:rPr>
          <w:b/>
          <w:u w:val="single"/>
        </w:rPr>
        <w:t xml:space="preserve">787760</w:t>
      </w:r>
    </w:p>
    <w:p>
      <w:r>
        <w:t xml:space="preserve">@USER Meidän ei tarvitse puhua asevalvonnasta, vaan rikollisuuden valvonnasta.</w:t>
      </w:r>
    </w:p>
    <w:p>
      <w:r>
        <w:rPr>
          <w:b/>
          <w:u w:val="single"/>
        </w:rPr>
        <w:t xml:space="preserve">787761</w:t>
      </w:r>
    </w:p>
    <w:p>
      <w:r>
        <w:t xml:space="preserve">@USER Jos sanot "hei, ei tarvitse kutsua häntä huoraksi", sinua kutsutaan libtardiksi ja sinut estetään... mutta useampien konservatiivien on noustava esiin ja kutsuttava julmaa käytöstä. Ero on siinä, että sanotaan jollekin, ettei hän saa sanoa jotain, ja siinä, että se mitä sanottiin, oli väärin.</w:t>
      </w:r>
    </w:p>
    <w:p>
      <w:r>
        <w:rPr>
          <w:b/>
          <w:u w:val="single"/>
        </w:rPr>
        <w:t xml:space="preserve">787762</w:t>
      </w:r>
    </w:p>
    <w:p>
      <w:r>
        <w:t xml:space="preserve">@USER Odota, kunnes hän on valmennusryhmässäsi, niin muutat mielesi.</w:t>
      </w:r>
    </w:p>
    <w:p>
      <w:r>
        <w:rPr>
          <w:b/>
          <w:u w:val="single"/>
        </w:rPr>
        <w:t xml:space="preserve">787763</w:t>
      </w:r>
    </w:p>
    <w:p>
      <w:r>
        <w:t xml:space="preserve">@USER Tiedoksi, että "radikalismi" on KAIKKI VASEMMALLA! Te paskiaiset aloititte Occupy Wall Streetillä, ja kun se epäonnistui, aloititte BLM:n, ja se epäonnistui, joten perustitte ANTIFA:n... TIEDÄMME, mitä olette tehneet.... te joudutte GITMO:han."</w:t>
      </w:r>
    </w:p>
    <w:p>
      <w:r>
        <w:rPr>
          <w:b/>
          <w:u w:val="single"/>
        </w:rPr>
        <w:t xml:space="preserve">787764</w:t>
      </w:r>
    </w:p>
    <w:p>
      <w:r>
        <w:t xml:space="preserve">@USER Korkealuokkainen Vogue!!</w:t>
      </w:r>
    </w:p>
    <w:p>
      <w:r>
        <w:rPr>
          <w:b/>
          <w:u w:val="single"/>
        </w:rPr>
        <w:t xml:space="preserve">787765</w:t>
      </w:r>
    </w:p>
    <w:p>
      <w:r>
        <w:t xml:space="preserve">@USER Yes ..shit just move with the wind 😂😂😂😂😂😂she just keep blessing us 😩😩😩😩❤️🤷🏼♂️🤦♀️</w:t>
      </w:r>
    </w:p>
    <w:p>
      <w:r>
        <w:rPr>
          <w:b/>
          <w:u w:val="single"/>
        </w:rPr>
        <w:t xml:space="preserve">787766</w:t>
      </w:r>
    </w:p>
    <w:p>
      <w:r>
        <w:t xml:space="preserve">@USER Hän ei käytä edes niitä vaatteita, joita ostan hänelle nyt. Siirry kauemmas minusta.</w:t>
      </w:r>
    </w:p>
    <w:p>
      <w:r>
        <w:rPr>
          <w:b/>
          <w:u w:val="single"/>
        </w:rPr>
        <w:t xml:space="preserve">787767</w:t>
      </w:r>
    </w:p>
    <w:p>
      <w:r>
        <w:t xml:space="preserve">@USER @USER Chequers tuo Brexitin (muuttaa suhdetta EU:hun). It does not deliver leave the European Union" (kansanäänestyskysymys.) Mielestäni meidän pitäisi lopettaa sanan Brexit käyttäminen tarkoittaaksemme lähtöä ja sanoa oikeasti "leave the EU". "Brexit" tarkoittaa tahallaan muuttunutta merkitystä, jonka remainers ovat muuttaneet."</w:t>
      </w:r>
    </w:p>
    <w:p>
      <w:r>
        <w:rPr>
          <w:b/>
          <w:u w:val="single"/>
        </w:rPr>
        <w:t xml:space="preserve">787768</w:t>
      </w:r>
    </w:p>
    <w:p>
      <w:r>
        <w:t xml:space="preserve">@USER @USER Onko FBI haastatellut Kainea hänen poikansa yhteyksistä Antifaan?</w:t>
      </w:r>
    </w:p>
    <w:p>
      <w:r>
        <w:rPr>
          <w:b/>
          <w:u w:val="single"/>
        </w:rPr>
        <w:t xml:space="preserve">787769</w:t>
      </w:r>
    </w:p>
    <w:p>
      <w:r>
        <w:t xml:space="preserve">KAIKKIEN ON ÄÄNESTETTÄVÄ PUNAISIA, JOTTA EMME MENETÄ EDUSTAJAINHUONETTA VÄLIVAALEISSA 🇺🇸 JOS MENETÄMME EDUSTAJAINHUONEEN, KAIKKI ON OHI!!!! MAGA-LIIKE ON MENNYTTÄ!!!! VARMISTA, ETTÄ KAIKKI TUNTEMASI IHMISET OVAT REKISTERÖITYNEET ÄÄNESTÄMÄÄN PUNAISIA!!!! KÄYKÄÄ ÄÄNESTÄMÄSSÄ PUNAISIA!!!! MAGA!!!! KAG!!!!   #WALKAWAYFROMDEMOCRATS URL</w:t>
      </w:r>
    </w:p>
    <w:p>
      <w:r>
        <w:rPr>
          <w:b/>
          <w:u w:val="single"/>
        </w:rPr>
        <w:t xml:space="preserve">787770</w:t>
      </w:r>
    </w:p>
    <w:p>
      <w:r>
        <w:t xml:space="preserve">@USER Tekisikö se hänestä vastaavan Antifa-marssin, joka aloitti väkivaltaisuudet siellä alun perin?</w:t>
      </w:r>
    </w:p>
    <w:p>
      <w:r>
        <w:rPr>
          <w:b/>
          <w:u w:val="single"/>
        </w:rPr>
        <w:t xml:space="preserve">787771</w:t>
      </w:r>
    </w:p>
    <w:p>
      <w:r>
        <w:t xml:space="preserve">@USER Lain mukaan sinun on pidettävä 15 minuutin tauko 2 tunnin välein ja lounas 4in jälkeen, jos suoratoistat yli 5 tuntia lol, jos suoratoistat yli 10 tuntia, sinun on otettava toinen lounas ennen 10. tuntia.</w:t>
      </w:r>
    </w:p>
    <w:p>
      <w:r>
        <w:rPr>
          <w:b/>
          <w:u w:val="single"/>
        </w:rPr>
        <w:t xml:space="preserve">787772</w:t>
      </w:r>
    </w:p>
    <w:p>
      <w:r>
        <w:t xml:space="preserve">@USER @USER @USER Kerro meille Blue. Vaikka NPR tietää, että tämä poika, jolla ei ole mitään kokemusta, oli tuon paskan Muellerin raidoittama todellisen CIA-vakoilijan Halperin avulla.</w:t>
      </w:r>
    </w:p>
    <w:p>
      <w:r>
        <w:rPr>
          <w:b/>
          <w:u w:val="single"/>
        </w:rPr>
        <w:t xml:space="preserve">787773</w:t>
      </w:r>
    </w:p>
    <w:p>
      <w:r>
        <w:t xml:space="preserve">@USER @USER Varo oikeistolaisten vääriä lippuja, kuten tarinaa siitä, että OK-kyltti on valkoisten nationalistien koirapilli. Se ei ole sitä. #TheResistance #Resist #BashTheFash #Antifa #SmashFascism URL URL</w:t>
      </w:r>
    </w:p>
    <w:p>
      <w:r>
        <w:rPr>
          <w:b/>
          <w:u w:val="single"/>
        </w:rPr>
        <w:t xml:space="preserve">787774</w:t>
      </w:r>
    </w:p>
    <w:p>
      <w:r>
        <w:t xml:space="preserve">@KÄYTTÄJÄ @KÄYTTÄJÄ Mene sinä Mike ja muuten Sarah hän on paras pesä . URL</w:t>
      </w:r>
    </w:p>
    <w:p>
      <w:r>
        <w:rPr>
          <w:b/>
          <w:u w:val="single"/>
        </w:rPr>
        <w:t xml:space="preserve">787775</w:t>
      </w:r>
    </w:p>
    <w:p>
      <w:r>
        <w:t xml:space="preserve">@USER Hän ei halua joutua vankilaan valehtelusta senaatin valiokunnalle. Hän ei ole tehnyt mitään rikosta hänen &amp;amp; on vasemmistoaktivisti, joka yrittää viivyttää hänen vahvistustaan. Hullu professori, joka on uskoakseni kaapissa oleva ANTIFA:n jäsen Sorosin pd:nä.</w:t>
      </w:r>
    </w:p>
    <w:p>
      <w:r>
        <w:rPr>
          <w:b/>
          <w:u w:val="single"/>
        </w:rPr>
        <w:t xml:space="preserve">787776</w:t>
      </w:r>
    </w:p>
    <w:p>
      <w:r>
        <w:t xml:space="preserve">@USER @USER @USER @USER @USER @USER Mitä tarkoitat? Olen TX:n äänestäjä ja kannatan täydestä sydämestäni asevalvontaa. Lapsuudessani oli 0 kouluammuskelua. Uskon sen johtuvan siitä, että siviilit eivät saaneet helposti käsiinsä armeijan tasoisia aseita. Lainsäädäntöämme on muutettava.</w:t>
      </w:r>
    </w:p>
    <w:p>
      <w:r>
        <w:rPr>
          <w:b/>
          <w:u w:val="single"/>
        </w:rPr>
        <w:t xml:space="preserve">787777</w:t>
      </w:r>
    </w:p>
    <w:p>
      <w:r>
        <w:t xml:space="preserve">@USER Kiitos kaikille verenvuotosydämisille liberaaleille, jotka mieluummin maksavat laittomille maahanmuuttajille kuin syöpää sairastaville ihmisille.</w:t>
      </w:r>
    </w:p>
    <w:p>
      <w:r>
        <w:rPr>
          <w:b/>
          <w:u w:val="single"/>
        </w:rPr>
        <w:t xml:space="preserve">787778</w:t>
      </w:r>
    </w:p>
    <w:p>
      <w:r>
        <w:t xml:space="preserve">@USER @USER Hän oli rattijuoppo, joka ajoi kolarin ja vahingoitti ihmistä ja pakeni sitten rikospaikalta! Yliajo... pitäisi sopia vasemmistososialistien sosialistien antifa demokraattien joukkoon!</w:t>
      </w:r>
    </w:p>
    <w:p>
      <w:r>
        <w:rPr>
          <w:b/>
          <w:u w:val="single"/>
        </w:rPr>
        <w:t xml:space="preserve">787779</w:t>
      </w:r>
    </w:p>
    <w:p>
      <w:r>
        <w:t xml:space="preserve">@USER Paskapuhetta.</w:t>
      </w:r>
    </w:p>
    <w:p>
      <w:r>
        <w:rPr>
          <w:b/>
          <w:u w:val="single"/>
        </w:rPr>
        <w:t xml:space="preserve">787780</w:t>
      </w:r>
    </w:p>
    <w:p>
      <w:r>
        <w:t xml:space="preserve"> Sivuni on hyvä paikka aloittaa, mutta lukemalla 10-20 kirjaa aiheesta saat erinomaista opetusta. Hyvin monimutkaista.</w:t>
      </w:r>
    </w:p>
    <w:p>
      <w:r>
        <w:rPr>
          <w:b/>
          <w:u w:val="single"/>
        </w:rPr>
        <w:t xml:space="preserve">787781</w:t>
      </w:r>
    </w:p>
    <w:p>
      <w:r>
        <w:t xml:space="preserve">@USER Ilmeisesti he eivät välitä siitä, että heidän tutkimuksensa" on alusta alkaen virheellinen. He vain toistavat Everytownin &amp;amp; kaikkien muiden vasemmistolaisten asevalvontasivustojen harhaanjohtavaa tietoa."</w:t>
      </w:r>
    </w:p>
    <w:p>
      <w:r>
        <w:rPr>
          <w:b/>
          <w:u w:val="single"/>
        </w:rPr>
        <w:t xml:space="preserve">787782</w:t>
      </w:r>
    </w:p>
    <w:p>
      <w:r>
        <w:t xml:space="preserve">@USER @USER @USER @USER @USER @USER Tarkoitan, että "aseiden valvonta on hajanaista" ja että "sisärajoja ei ole". Jokainen asekauppa Calissa on käytävä FFL:n kautta. Niiden ostaminen osavaltion ulkopuolelta on laitonta. Chicagon jengiläisten on laitonta hankkia aseita osavaltion ulkopuolelta. Mitä tulee valtakunnalliseen kieltoon, miten huumesota on sujunut?</w:t>
      </w:r>
    </w:p>
    <w:p>
      <w:r>
        <w:rPr>
          <w:b/>
          <w:u w:val="single"/>
        </w:rPr>
        <w:t xml:space="preserve">787783</w:t>
      </w:r>
    </w:p>
    <w:p>
      <w:r>
        <w:t xml:space="preserve">@USER MITÄ VITTUA OLET NIIN UPEA IM ITSE ASIASSA NYYHKYTTÄÄ</w:t>
      </w:r>
    </w:p>
    <w:p>
      <w:r>
        <w:rPr>
          <w:b/>
          <w:u w:val="single"/>
        </w:rPr>
        <w:t xml:space="preserve">787784</w:t>
      </w:r>
    </w:p>
    <w:p>
      <w:r>
        <w:t xml:space="preserve">@USER @USER Rakastan sinua Norm!</w:t>
      </w:r>
    </w:p>
    <w:p>
      <w:r>
        <w:rPr>
          <w:b/>
          <w:u w:val="single"/>
        </w:rPr>
        <w:t xml:space="preserve">787785</w:t>
      </w:r>
    </w:p>
    <w:p>
      <w:r>
        <w:t xml:space="preserve">#qanda katso, keitä Twitter ja Facebook tällä hetkellä kieltävät - kaikki konservatiiveja.</w:t>
      </w:r>
    </w:p>
    <w:p>
      <w:r>
        <w:rPr>
          <w:b/>
          <w:u w:val="single"/>
        </w:rPr>
        <w:t xml:space="preserve">787786</w:t>
      </w:r>
    </w:p>
    <w:p>
      <w:r>
        <w:t xml:space="preserve">@USER Ja demokraatit todella syyllistyvät väkivallantekoihin a la antifa.</w:t>
      </w:r>
    </w:p>
    <w:p>
      <w:r>
        <w:rPr>
          <w:b/>
          <w:u w:val="single"/>
        </w:rPr>
        <w:t xml:space="preserve">787787</w:t>
      </w:r>
    </w:p>
    <w:p>
      <w:r>
        <w:t xml:space="preserve">.@USER oli ensimmäinen luottamushenkilö, joka liittyi @USERiin @USER @USER johti vuodesta 2015 lähtien fossiilisista polttoaineista luopumista.  Hän on todellinen edistysmies, joka todella saa aikaan tuloksia.   Äänestäkää Letitia Jamesia NY AG:ksi huomenna Demokraattien esivaaleissa 13. syyskuuta URL-osoite.</w:t>
      </w:r>
    </w:p>
    <w:p>
      <w:r>
        <w:rPr>
          <w:b/>
          <w:u w:val="single"/>
        </w:rPr>
        <w:t xml:space="preserve">787788</w:t>
      </w:r>
    </w:p>
    <w:p>
      <w:r>
        <w:t xml:space="preserve">@USER Voisi sanoa, että hän on pelkuri. Hän voisi luultavasti lopettaa tämän farssin, mutta jatkaa maamme sabotoimista vaikenemisellaan. Lisäksi hän on surullinen yli kasvojen kohotettu entinen pehmopornomalli.</w:t>
      </w:r>
    </w:p>
    <w:p>
      <w:r>
        <w:rPr>
          <w:b/>
          <w:u w:val="single"/>
        </w:rPr>
        <w:t xml:space="preserve">787789</w:t>
      </w:r>
    </w:p>
    <w:p>
      <w:r>
        <w:t xml:space="preserve">@USER @USER @USER @USER @USER Hän on presidenttimme ja im@USER häneltä</w:t>
      </w:r>
    </w:p>
    <w:p>
      <w:r>
        <w:rPr>
          <w:b/>
          <w:u w:val="single"/>
        </w:rPr>
        <w:t xml:space="preserve">787790</w:t>
      </w:r>
    </w:p>
    <w:p>
      <w:r>
        <w:t xml:space="preserve">@USER Hän on syyttäjä. Joku valistaa häntä, että hän on nyt etelässä...</w:t>
      </w:r>
    </w:p>
    <w:p>
      <w:r>
        <w:rPr>
          <w:b/>
          <w:u w:val="single"/>
        </w:rPr>
        <w:t xml:space="preserve">787791</w:t>
      </w:r>
    </w:p>
    <w:p>
      <w:r>
        <w:t xml:space="preserve"> Luulen, että HÄNELLÄ on viimeinen sananvalta ja hän pitää niistä suurista summista, joita hänelle tarjotaan!</w:t>
      </w:r>
    </w:p>
    <w:p>
      <w:r>
        <w:rPr>
          <w:b/>
          <w:u w:val="single"/>
        </w:rPr>
        <w:t xml:space="preserve">787792</w:t>
      </w:r>
    </w:p>
    <w:p>
      <w:r>
        <w:t xml:space="preserve">@KÄYTTÄJÄ Jos paskaturnaus ei ole täällä... URL</w:t>
      </w:r>
    </w:p>
    <w:p>
      <w:r>
        <w:rPr>
          <w:b/>
          <w:u w:val="single"/>
        </w:rPr>
        <w:t xml:space="preserve">787793</w:t>
      </w:r>
    </w:p>
    <w:p>
      <w:r>
        <w:t xml:space="preserve">@USER Täytyy olla rahapalkinto tai jotain sille, joka keksii ensimmäisen "konservatiivien pounce"-näkemyksen.</w:t>
      </w:r>
    </w:p>
    <w:p>
      <w:r>
        <w:rPr>
          <w:b/>
          <w:u w:val="single"/>
        </w:rPr>
        <w:t xml:space="preserve">787794</w:t>
      </w:r>
    </w:p>
    <w:p>
      <w:r>
        <w:t xml:space="preserve">*ostaa lisää Levin URL-osoitteita</w:t>
      </w:r>
    </w:p>
    <w:p>
      <w:r>
        <w:rPr>
          <w:b/>
          <w:u w:val="single"/>
        </w:rPr>
        <w:t xml:space="preserve">787795</w:t>
      </w:r>
    </w:p>
    <w:p>
      <w:r>
        <w:t xml:space="preserve">@USER @USER @USER @USER @USER @USER @USER @USER @USER @USER @USER @USER @USER @USER @USER @USER @USER @USER @USER @USER @USER @USER @USER @USER @USER @USER @USER @USER</w:t>
      </w:r>
    </w:p>
    <w:p>
      <w:r>
        <w:rPr>
          <w:b/>
          <w:u w:val="single"/>
        </w:rPr>
        <w:t xml:space="preserve">787796</w:t>
      </w:r>
    </w:p>
    <w:p>
      <w:r>
        <w:t xml:space="preserve"/>
      </w:r>
    </w:p>
    <w:p>
      <w:r>
        <w:rPr>
          <w:b/>
          <w:u w:val="single"/>
        </w:rPr>
        <w:t xml:space="preserve">787797</w:t>
      </w:r>
    </w:p>
    <w:p>
      <w:r>
        <w:t xml:space="preserve">.@USER lupaa yli miljoona dollaria tukea voittoa tavoittelemattomia järjestöjä ja nuorisoaktivisteja, jotka työskentelevät aseväkivallan lopettamiseksi. He tekevät myös yhteistyötä Michael Bloombergin kanssa auttaakseen luomaan koalition liike-elämän johtajista, jotka tukevat asevalvontatoimia.  URL</w:t>
      </w:r>
    </w:p>
    <w:p>
      <w:r>
        <w:rPr>
          <w:b/>
          <w:u w:val="single"/>
        </w:rPr>
        <w:t xml:space="preserve">787798</w:t>
      </w:r>
    </w:p>
    <w:p>
      <w:r>
        <w:t xml:space="preserve">@USER @USER @USER Hän on paskamainen.</w:t>
      </w:r>
    </w:p>
    <w:p>
      <w:r>
        <w:rPr>
          <w:b/>
          <w:u w:val="single"/>
        </w:rPr>
        <w:t xml:space="preserve">787799</w:t>
      </w:r>
    </w:p>
    <w:p>
      <w:r>
        <w:t xml:space="preserve">@USER Ällöttävät liberaalit eivät häpeä!!!!</w:t>
      </w:r>
    </w:p>
    <w:p>
      <w:r>
        <w:rPr>
          <w:b/>
          <w:u w:val="single"/>
        </w:rPr>
        <w:t xml:space="preserve">787800</w:t>
      </w:r>
    </w:p>
    <w:p>
      <w:r>
        <w:t xml:space="preserve">@USER @USER @USER @USER Pyhä Henki annetaan, kun pelastutte.</w:t>
      </w:r>
    </w:p>
    <w:p>
      <w:r>
        <w:rPr>
          <w:b/>
          <w:u w:val="single"/>
        </w:rPr>
        <w:t xml:space="preserve">787801</w:t>
      </w:r>
    </w:p>
    <w:p>
      <w:r>
        <w:t xml:space="preserve">.@USER liittyi ohjelmaan puhuakseen siitä, miten hän johtaa taistelua rintasyöpää vastaan @USER @USER @USER Kuuntele koko haastattelu: URL</w:t>
      </w:r>
    </w:p>
    <w:p>
      <w:r>
        <w:rPr>
          <w:b/>
          <w:u w:val="single"/>
        </w:rPr>
        <w:t xml:space="preserve">787802</w:t>
      </w:r>
    </w:p>
    <w:p>
      <w:r>
        <w:t xml:space="preserve">@USER @USER @USER @USER Simon sanoi toivovansa, että Garth kirjoittaa Kettererille kappaleen - tietäen, että hänen kaverinsa tarvitsee ulkopuolista apua saadakseen ääniä - muuten en usko, että Garth aikoo tehdä niin, näin hänen sanovan videollaan niin paljon.  Kettterer &amp;amp; muut esitykset r taistelevat 2. Courtney on pysäyttämätön voima - Hän on hurrikaani!</w:t>
      </w:r>
    </w:p>
    <w:p>
      <w:r>
        <w:rPr>
          <w:b/>
          <w:u w:val="single"/>
        </w:rPr>
        <w:t xml:space="preserve">787803</w:t>
      </w:r>
    </w:p>
    <w:p>
      <w:r>
        <w:t xml:space="preserve">@USER @USER @USER @USER @USER Hän on edelleen siellä toistaiseksi.</w:t>
      </w:r>
    </w:p>
    <w:p>
      <w:r>
        <w:rPr>
          <w:b/>
          <w:u w:val="single"/>
        </w:rPr>
        <w:t xml:space="preserve">787804</w:t>
      </w:r>
    </w:p>
    <w:p>
      <w:r>
        <w:t xml:space="preserve">@USER Im vain siellä sulaminen URL-osoite</w:t>
      </w:r>
    </w:p>
    <w:p>
      <w:r>
        <w:rPr>
          <w:b/>
          <w:u w:val="single"/>
        </w:rPr>
        <w:t xml:space="preserve">787805</w:t>
      </w:r>
    </w:p>
    <w:p>
      <w:r>
        <w:t xml:space="preserve">@USER @USER Onko hän hullu? Missä on SS yksityiskohta... Miten he varmistavat, ettei joku hullu liberaali, jolla on ase, ilmesty paikalle?</w:t>
      </w:r>
    </w:p>
    <w:p>
      <w:r>
        <w:rPr>
          <w:b/>
          <w:u w:val="single"/>
        </w:rPr>
        <w:t xml:space="preserve">787806</w:t>
      </w:r>
    </w:p>
    <w:p>
      <w:r>
        <w:t xml:space="preserve">KYLLÄ! @USER Where We Go One We Go All 💪🏻 💪🏻💪🏻 #WWG1WGA #TheGreatAwakening #MAGA #GodBlessAmerica #GodBlessHumanity</w:t>
      </w:r>
    </w:p>
    <w:p>
      <w:r>
        <w:rPr>
          <w:b/>
          <w:u w:val="single"/>
        </w:rPr>
        <w:t xml:space="preserve">787807</w:t>
      </w:r>
    </w:p>
    <w:p>
      <w:r>
        <w:t xml:space="preserve">@USER Eikä unohdeta, että demokraatit olivat niitä, jotka halusivat pitää orjuuden elossa.</w:t>
      </w:r>
    </w:p>
    <w:p>
      <w:r>
        <w:rPr>
          <w:b/>
          <w:u w:val="single"/>
        </w:rPr>
        <w:t xml:space="preserve">787808</w:t>
      </w:r>
    </w:p>
    <w:p>
      <w:r>
        <w:t xml:space="preserve">.@USER Ehkä Kavanaugh'n pitäisi vetäytyä, säästää maa tinderbox" kuuleminen #TTT URL Mitä pelkäät @USER ?  Hän tulee olemaan oikeudessa ja GOP tulee laajentamaan enemmistöään.  Sinä kuset punaiselle muurahaiskukkulalle"</w:t>
      </w:r>
    </w:p>
    <w:p>
      <w:r>
        <w:rPr>
          <w:b/>
          <w:u w:val="single"/>
        </w:rPr>
        <w:t xml:space="preserve">787809</w:t>
      </w:r>
    </w:p>
    <w:p>
      <w:r>
        <w:t xml:space="preserve">@USER Joo imee rehellisesti, mutta aion palata lajikkeeseen ennemmin kuin fortnite ja jos mahdollisuudet ovat mukavia aloittaa esport toisessa pelissä, mutta voin hyväksyä, että fortnite esport on ohi minulle.</w:t>
      </w:r>
    </w:p>
    <w:p>
      <w:r>
        <w:rPr>
          <w:b/>
          <w:u w:val="single"/>
        </w:rPr>
        <w:t xml:space="preserve">787810</w:t>
      </w:r>
    </w:p>
    <w:p>
      <w:r>
        <w:t xml:space="preserve">@USER rose... olet niin hyvä... id tappaa sinulle epäröimättä rakastan sinua</w:t>
      </w:r>
    </w:p>
    <w:p>
      <w:r>
        <w:rPr>
          <w:b/>
          <w:u w:val="single"/>
        </w:rPr>
        <w:t xml:space="preserve">787811</w:t>
      </w:r>
    </w:p>
    <w:p>
      <w:r>
        <w:t xml:space="preserve">@USER @USER @USER @USER minäkin...hän on nero.</w:t>
      </w:r>
    </w:p>
    <w:p>
      <w:r>
        <w:rPr>
          <w:b/>
          <w:u w:val="single"/>
        </w:rPr>
        <w:t xml:space="preserve">787812</w:t>
      </w:r>
    </w:p>
    <w:p>
      <w:r>
        <w:t xml:space="preserve">@USER No se johtuu siitä, että Roy Moore ei ollut enää ongelma demokraateille tai niin sanotuille naisten oikeuksia ajaville liberaaleille.</w:t>
      </w:r>
    </w:p>
    <w:p>
      <w:r>
        <w:rPr>
          <w:b/>
          <w:u w:val="single"/>
        </w:rPr>
        <w:t xml:space="preserve">787813</w:t>
      </w:r>
    </w:p>
    <w:p>
      <w:r>
        <w:t xml:space="preserve">@USER A musta hobag</w:t>
      </w:r>
    </w:p>
    <w:p>
      <w:r>
        <w:rPr>
          <w:b/>
          <w:u w:val="single"/>
        </w:rPr>
        <w:t xml:space="preserve">787814</w:t>
      </w:r>
    </w:p>
    <w:p>
      <w:r>
        <w:t xml:space="preserve">@USER Hän on niin takendted mitä hemmettiä?</w:t>
      </w:r>
    </w:p>
    <w:p>
      <w:r>
        <w:rPr>
          <w:b/>
          <w:u w:val="single"/>
        </w:rPr>
        <w:t xml:space="preserve">787815</w:t>
      </w:r>
    </w:p>
    <w:p>
      <w:r>
        <w:t xml:space="preserve">@USER @USER @USER @USER @USER @USER @USER I'm gunna fucking die oh my god</w:t>
      </w:r>
    </w:p>
    <w:p>
      <w:r>
        <w:rPr>
          <w:b/>
          <w:u w:val="single"/>
        </w:rPr>
        <w:t xml:space="preserve">787816</w:t>
      </w:r>
    </w:p>
    <w:p>
      <w:r>
        <w:t xml:space="preserve">*Hän on kotona tekemässä itselleen nopeaa ateriaa siltä varalta, että @KÄYTTÄJÄ ja @KÄYTTÄJÄ ovat jo syöneet*</w:t>
      </w:r>
    </w:p>
    <w:p>
      <w:r>
        <w:rPr>
          <w:b/>
          <w:u w:val="single"/>
        </w:rPr>
        <w:t xml:space="preserve">787817</w:t>
      </w:r>
    </w:p>
    <w:p>
      <w:r>
        <w:t xml:space="preserve">@USER Olet tervetullut ja tarkoitan sitä. Olet supersöpö</w:t>
      </w:r>
    </w:p>
    <w:p>
      <w:r>
        <w:rPr>
          <w:b/>
          <w:u w:val="single"/>
        </w:rPr>
        <w:t xml:space="preserve">787818</w:t>
      </w:r>
    </w:p>
    <w:p>
      <w:r>
        <w:t xml:space="preserve">@USER @USER @USER Twitter tulee kieltämään paljon enemmän konservatiiveja tai ketään, joka puhuu demareista tai liberaaleista. Lähempänä vaaleja</w:t>
      </w:r>
    </w:p>
    <w:p>
      <w:r>
        <w:rPr>
          <w:b/>
          <w:u w:val="single"/>
        </w:rPr>
        <w:t xml:space="preserve">787819</w:t>
      </w:r>
    </w:p>
    <w:p>
      <w:r>
        <w:t xml:space="preserve">@KÄYTTÄJÄ Älä arvosta hänen typeryyttään julkaisemalla hänen kommenttejaan!!!!</w:t>
      </w:r>
    </w:p>
    <w:p>
      <w:r>
        <w:rPr>
          <w:b/>
          <w:u w:val="single"/>
        </w:rPr>
        <w:t xml:space="preserve">787820</w:t>
      </w:r>
    </w:p>
    <w:p>
      <w:r>
        <w:t xml:space="preserve">@USER Hän on paha jumalaton mies.</w:t>
      </w:r>
    </w:p>
    <w:p>
      <w:r>
        <w:rPr>
          <w:b/>
          <w:u w:val="single"/>
        </w:rPr>
        <w:t xml:space="preserve">787821</w:t>
      </w:r>
    </w:p>
    <w:p>
      <w:r>
        <w:t xml:space="preserve">@USER @USER @USER @USER @USER @USER @USER @USER Paitsi että "kuluttajat" (ihmiset) eivät halua NHS:n yksityistämistä; he haluavat sen julkisiin käsiin, koska se on välttämätön julkinen palvelu eikä kapitalistinen markkina-alue.  Luuletko, että kaikki tässä maassa ovat tyhmiä?</w:t>
      </w:r>
    </w:p>
    <w:p>
      <w:r>
        <w:rPr>
          <w:b/>
          <w:u w:val="single"/>
        </w:rPr>
        <w:t xml:space="preserve">787822</w:t>
      </w:r>
    </w:p>
    <w:p>
      <w:r>
        <w:t xml:space="preserve">@USER Tämä paska gon pitää minut sängyssä lol vittu se</w:t>
      </w:r>
    </w:p>
    <w:p>
      <w:r>
        <w:rPr>
          <w:b/>
          <w:u w:val="single"/>
        </w:rPr>
        <w:t xml:space="preserve">787823</w:t>
      </w:r>
    </w:p>
    <w:p>
      <w:r>
        <w:t xml:space="preserve">@USER @USER Luuletko siis, että hän on kristitty?</w:t>
      </w:r>
    </w:p>
    <w:p>
      <w:r>
        <w:rPr>
          <w:b/>
          <w:u w:val="single"/>
        </w:rPr>
        <w:t xml:space="preserve">787824</w:t>
      </w:r>
    </w:p>
    <w:p>
      <w:r>
        <w:t xml:space="preserve">.@USER ei ole naisten mestari. URL</w:t>
      </w:r>
    </w:p>
    <w:p>
      <w:r>
        <w:rPr>
          <w:b/>
          <w:u w:val="single"/>
        </w:rPr>
        <w:t xml:space="preserve">787825</w:t>
      </w:r>
    </w:p>
    <w:p>
      <w:r>
        <w:t xml:space="preserve">@USER @USER @USER @USER @USER Se on ihmisten Chicagon helvetin asevalvonta toimii heidän kaupungissaan.</w:t>
      </w:r>
    </w:p>
    <w:p>
      <w:r>
        <w:rPr>
          <w:b/>
          <w:u w:val="single"/>
        </w:rPr>
        <w:t xml:space="preserve">787826</w:t>
      </w:r>
    </w:p>
    <w:p>
      <w:r>
        <w:t xml:space="preserve">@USER Hyvä, että hänkin on huijari💩😑💩😑.</w:t>
      </w:r>
    </w:p>
    <w:p>
      <w:r>
        <w:rPr>
          <w:b/>
          <w:u w:val="single"/>
        </w:rPr>
        <w:t xml:space="preserve">787827</w:t>
      </w:r>
    </w:p>
    <w:p>
      <w:r>
        <w:t xml:space="preserve">@USER Onnea @USER ... ei ...</w:t>
      </w:r>
    </w:p>
    <w:p>
      <w:r>
        <w:rPr>
          <w:b/>
          <w:u w:val="single"/>
        </w:rPr>
        <w:t xml:space="preserve">787828</w:t>
      </w:r>
    </w:p>
    <w:p>
      <w:r>
        <w:t xml:space="preserve">@USER Liberaalit ovat aika huonoja ja hitaita tässä asiassa tai sitten he vain viivyttelevät.</w:t>
      </w:r>
    </w:p>
    <w:p>
      <w:r>
        <w:rPr>
          <w:b/>
          <w:u w:val="single"/>
        </w:rPr>
        <w:t xml:space="preserve">787829</w:t>
      </w:r>
    </w:p>
    <w:p>
      <w:r>
        <w:t xml:space="preserve">Oikeastaan antifa saa sinut haluamaan potkaista heitä suoraan hampaisiin URL</w:t>
      </w:r>
    </w:p>
    <w:p>
      <w:r>
        <w:rPr>
          <w:b/>
          <w:u w:val="single"/>
        </w:rPr>
        <w:t xml:space="preserve">787830</w:t>
      </w:r>
    </w:p>
    <w:p>
      <w:r>
        <w:t xml:space="preserve">#dtmag URL Gabby Giffords' Gun Control Group Targeting Pro-2A Districts With Statue of Child Cowering Under School Desk"""</w:t>
      </w:r>
    </w:p>
    <w:p>
      <w:r>
        <w:rPr>
          <w:b/>
          <w:u w:val="single"/>
        </w:rPr>
        <w:t xml:space="preserve">787831</w:t>
      </w:r>
    </w:p>
    <w:p>
      <w:r>
        <w:t xml:space="preserve">@USER @USER Liberaalit tekevät Amerikasta sairaamman</w:t>
      </w:r>
    </w:p>
    <w:p>
      <w:r>
        <w:rPr>
          <w:b/>
          <w:u w:val="single"/>
        </w:rPr>
        <w:t xml:space="preserve">787832</w:t>
      </w:r>
    </w:p>
    <w:p>
      <w:r>
        <w:t xml:space="preserve">@USER No siksi BB voittaa Super it:n ja sinä olet ylikorostunut median suupala imbesilli.</w:t>
      </w:r>
    </w:p>
    <w:p>
      <w:r>
        <w:rPr>
          <w:b/>
          <w:u w:val="single"/>
        </w:rPr>
        <w:t xml:space="preserve">787833</w:t>
      </w:r>
    </w:p>
    <w:p>
      <w:r>
        <w:t xml:space="preserve">@USER Toivottavaa? Anna minulle yli 30-vuotias nainen milloin tahansa parikymppisen tytön sijaan. Liian paljon opittavaa heille ja et pysty suhteeseen korkeammalla tasolla. Olet kaunis ja kuka tahansa mies olisi onnekas saadessaan sinut.</w:t>
      </w:r>
    </w:p>
    <w:p>
      <w:r>
        <w:rPr>
          <w:b/>
          <w:u w:val="single"/>
        </w:rPr>
        <w:t xml:space="preserve">787834</w:t>
      </w:r>
    </w:p>
    <w:p>
      <w:r>
        <w:t xml:space="preserve">@USER Antifa on terroristijärjestö</w:t>
      </w:r>
    </w:p>
    <w:p>
      <w:r>
        <w:rPr>
          <w:b/>
          <w:u w:val="single"/>
        </w:rPr>
        <w:t xml:space="preserve">787835</w:t>
      </w:r>
    </w:p>
    <w:p>
      <w:r>
        <w:t xml:space="preserve">@KÄYTTÄJÄ @KÄYTTÄJÄ @KÄYTTÄJÄ @KÄYTTÄJÄ @KÄYTTÄJÄ ME KANSALAISET VAADIMME Keith Ellisonin tutkimista!!! #MAGA URL</w:t>
      </w:r>
    </w:p>
    <w:p>
      <w:r>
        <w:rPr>
          <w:b/>
          <w:u w:val="single"/>
        </w:rPr>
        <w:t xml:space="preserve">787836</w:t>
      </w:r>
    </w:p>
    <w:p>
      <w:r>
        <w:t xml:space="preserve">@USER @USER @USER @USER @USER @USER @USER Myös.  Nämä "antifa" ja tästä lähtien mesel tulee kutsumaan anqueefa.  Ne aika lailla kaikki asuu mamman kanssa.  Kellarissa, minkä takia heillä on naamarit.  Silloin äiti ei voi antaa heille kotiarestia"</w:t>
      </w:r>
    </w:p>
    <w:p>
      <w:r>
        <w:rPr>
          <w:b/>
          <w:u w:val="single"/>
        </w:rPr>
        <w:t xml:space="preserve">787837</w:t>
      </w:r>
    </w:p>
    <w:p>
      <w:r>
        <w:t xml:space="preserve">@USER Ja kaikkein vähäpätöisin kommentti tulee Miss America -kilpailijalta.</w:t>
      </w:r>
    </w:p>
    <w:p>
      <w:r>
        <w:rPr>
          <w:b/>
          <w:u w:val="single"/>
        </w:rPr>
        <w:t xml:space="preserve">787838</w:t>
      </w:r>
    </w:p>
    <w:p>
      <w:r>
        <w:t xml:space="preserve">@USER olet hyvin antelias. &amp;lt;3</w:t>
      </w:r>
    </w:p>
    <w:p>
      <w:r>
        <w:rPr>
          <w:b/>
          <w:u w:val="single"/>
        </w:rPr>
        <w:t xml:space="preserve">787839</w:t>
      </w:r>
    </w:p>
    <w:p>
      <w:r>
        <w:t xml:space="preserve">Yhdessä Occupy Wall St:n ja ANTIFA:n kanssa URL-osoite</w:t>
      </w:r>
    </w:p>
    <w:p>
      <w:r>
        <w:rPr>
          <w:b/>
          <w:u w:val="single"/>
        </w:rPr>
        <w:t xml:space="preserve">787840</w:t>
      </w:r>
    </w:p>
    <w:p>
      <w:r>
        <w:t xml:space="preserve">@USER Ja minä jo luulin, etten voisi pitää sinusta enempää kuin jo pidin... Loistavaa 😀❤️💉❤️😀.</w:t>
      </w:r>
    </w:p>
    <w:p>
      <w:r>
        <w:rPr>
          <w:b/>
          <w:u w:val="single"/>
        </w:rPr>
        <w:t xml:space="preserve">787841</w:t>
      </w:r>
    </w:p>
    <w:p>
      <w:r>
        <w:t xml:space="preserve">@USER @USER @USER Hän ei muista vaatteitaan tai miehen vaatteita tai taloa tai sitä, miten hän pääsi sinne tai mitä kappaleita he soittivat tai mikä oli tarkka päivämäärä. Tämä ei ole mitään muuta kuin aseellistamista minäkin väärillä syytöksillä taka-ajatusten vuoksi. Mutta jos Fiberals voi puolustaa #antifa-terroristeja tämä ei ole mitään.</w:t>
      </w:r>
    </w:p>
    <w:p>
      <w:r>
        <w:rPr>
          <w:b/>
          <w:u w:val="single"/>
        </w:rPr>
        <w:t xml:space="preserve">787842</w:t>
      </w:r>
    </w:p>
    <w:p>
      <w:r>
        <w:t xml:space="preserve">@USER Rakastan sitä! Hän varoittaa sinua siitä, että hän on tärkein elävä olento 10 mailin säteellä !!!🐾🤣</w:t>
      </w:r>
    </w:p>
    <w:p>
      <w:r>
        <w:rPr>
          <w:b/>
          <w:u w:val="single"/>
        </w:rPr>
        <w:t xml:space="preserve">787843</w:t>
      </w:r>
    </w:p>
    <w:p>
      <w:r>
        <w:t xml:space="preserve">@USER @USER Awwh thank alooot Bhabi olet niin suloinen rakastan sinua 😍😘😘😘</w:t>
      </w:r>
    </w:p>
    <w:p>
      <w:r>
        <w:rPr>
          <w:b/>
          <w:u w:val="single"/>
        </w:rPr>
        <w:t xml:space="preserve">787844</w:t>
      </w:r>
    </w:p>
    <w:p>
      <w:r>
        <w:t xml:space="preserve">@USER Mutta hän on oikeassa...hurrikaanin aiheuttamat kuolemantapaukset oli suuresti yliarvioitu. Googlasin sen.</w:t>
      </w:r>
    </w:p>
    <w:p>
      <w:r>
        <w:rPr>
          <w:b/>
          <w:u w:val="single"/>
        </w:rPr>
        <w:t xml:space="preserve">787845</w:t>
      </w:r>
    </w:p>
    <w:p>
      <w:r>
        <w:t xml:space="preserve">@USER Veikkaan, että hän sanoo mitä hänen isänsä sanoo eniten... Älä aloita minua baby"😂😂😂😂"</w:t>
      </w:r>
    </w:p>
    <w:p>
      <w:r>
        <w:rPr>
          <w:b/>
          <w:u w:val="single"/>
        </w:rPr>
        <w:t xml:space="preserve">787846</w:t>
      </w:r>
    </w:p>
    <w:p>
      <w:r>
        <w:t xml:space="preserve">@USER En ole katsonut sitä vuosiin.  #NoNFLZoneHome @USER #QAnon #MAGA.</w:t>
      </w:r>
    </w:p>
    <w:p>
      <w:r>
        <w:rPr>
          <w:b/>
          <w:u w:val="single"/>
        </w:rPr>
        <w:t xml:space="preserve">787847</w:t>
      </w:r>
    </w:p>
    <w:p>
      <w:r>
        <w:t xml:space="preserve">@USER @USER Odota mitä???? Konservatiivit todella osoittivat pientä kunnioituksen osoitusta?  Se on ensimmäinen kerta.</w:t>
      </w:r>
    </w:p>
    <w:p>
      <w:r>
        <w:rPr>
          <w:b/>
          <w:u w:val="single"/>
        </w:rPr>
        <w:t xml:space="preserve">787848</w:t>
      </w:r>
    </w:p>
    <w:p>
      <w:r>
        <w:t xml:space="preserve">@USER @USER Demokraatit välittävät tästä paskasta vain silloin, kun se edistää heidän toimintaansa: Tuhota konservatiivit.</w:t>
      </w:r>
    </w:p>
    <w:p>
      <w:r>
        <w:rPr>
          <w:b/>
          <w:u w:val="single"/>
        </w:rPr>
        <w:t xml:space="preserve">787849</w:t>
      </w:r>
    </w:p>
    <w:p>
      <w:r>
        <w:t xml:space="preserve">@USER @USER @USER @USER @USER @USER Konservatiivit: Kuolevat aina väärällä kukkulalla.</w:t>
      </w:r>
    </w:p>
    <w:p>
      <w:r>
        <w:rPr>
          <w:b/>
          <w:u w:val="single"/>
        </w:rPr>
        <w:t xml:space="preserve">787850</w:t>
      </w:r>
    </w:p>
    <w:p>
      <w:r>
        <w:t xml:space="preserve">@USER Varmasti on. Englanti on tuhoon tuomittu. Liberaalit kaikkialla tuhoavat elämämme tekemällä yhteistyötä muslimien kanssa. Kuninkaallisen perheen verenperimä sekoittuu muslimien kanssa pitkälle taaksepäin.  Luuletko, että tämä on vahinko?  Lue tämä:  URL</w:t>
      </w:r>
    </w:p>
    <w:p>
      <w:r>
        <w:rPr>
          <w:b/>
          <w:u w:val="single"/>
        </w:rPr>
        <w:t xml:space="preserve">787851</w:t>
      </w:r>
    </w:p>
    <w:p>
      <w:r>
        <w:t xml:space="preserve">@USER @USER @USER @USER @USER Jos sinua johtaa henki, miksi et vapauttanut häntä tuosta hengestä?</w:t>
      </w:r>
    </w:p>
    <w:p>
      <w:r>
        <w:rPr>
          <w:b/>
          <w:u w:val="single"/>
        </w:rPr>
        <w:t xml:space="preserve">787852</w:t>
      </w:r>
    </w:p>
    <w:p>
      <w:r>
        <w:t xml:space="preserve">@USER hänkin tarvitsee suojaa mummoltaan.</w:t>
      </w:r>
    </w:p>
    <w:p>
      <w:r>
        <w:rPr>
          <w:b/>
          <w:u w:val="single"/>
        </w:rPr>
        <w:t xml:space="preserve">787853</w:t>
      </w:r>
    </w:p>
    <w:p>
      <w:r>
        <w:t xml:space="preserve">@USER Yksikään asevalvonnan kannattaja ei voi koskaan selittää minkään aselain tai aserajoituksen logiikkaa. Aina vain yleisiä lausuntoja, joita lampaat voivat seurata #2A #CruzCrew #TX #Florida #VoteRedToSaveTexas #VoteRedToSaveFlorida</w:t>
      </w:r>
    </w:p>
    <w:p>
      <w:r>
        <w:rPr>
          <w:b/>
          <w:u w:val="single"/>
        </w:rPr>
        <w:t xml:space="preserve">787854</w:t>
      </w:r>
    </w:p>
    <w:p>
      <w:r>
        <w:t xml:space="preserve">@USER Hitto kyllä. Ja hän on myös siisti</w:t>
      </w:r>
    </w:p>
    <w:p>
      <w:r>
        <w:rPr>
          <w:b/>
          <w:u w:val="single"/>
        </w:rPr>
        <w:t xml:space="preserve">787855</w:t>
      </w:r>
    </w:p>
    <w:p>
      <w:r>
        <w:t xml:space="preserve">@USER @USER keskiluokka äänesti &amp;amp; jatkaa tukea meidän @USER että u demoralize päivittäin bcuz emme pidä suuntaan maamme on menossa. Se jatkuu, kun katsotte sokeasti ANTIFA:n ja laittomien, lakiamme laiminlyövien maahanmuuttajien vihaa ja väkivaltaa.</w:t>
      </w:r>
    </w:p>
    <w:p>
      <w:r>
        <w:rPr>
          <w:b/>
          <w:u w:val="single"/>
        </w:rPr>
        <w:t xml:space="preserve">787856</w:t>
      </w:r>
    </w:p>
    <w:p>
      <w:r>
        <w:t xml:space="preserve">@USER Jumala varjelkoon meitä tuolta katastrofilta.</w:t>
      </w:r>
    </w:p>
    <w:p>
      <w:r>
        <w:rPr>
          <w:b/>
          <w:u w:val="single"/>
        </w:rPr>
        <w:t xml:space="preserve">787857</w:t>
      </w:r>
    </w:p>
    <w:p>
      <w:r>
        <w:t xml:space="preserve">@USER @USER @USER Hän on ATMOS-tutkimuksen ja -konsultoinnin toimitusjohtaja Hän hyötyy levittämällä synkkyyttä ja kertomalla kaupungeille, miten ne voivat torjua ilmastonmuutosta Käärmeiden öljymyyjät ovat halvempia veronmaksajille URL-osoite</w:t>
      </w:r>
    </w:p>
    <w:p>
      <w:r>
        <w:rPr>
          <w:b/>
          <w:u w:val="single"/>
        </w:rPr>
        <w:t xml:space="preserve">787858</w:t>
      </w:r>
    </w:p>
    <w:p>
      <w:r>
        <w:t xml:space="preserve">@USER @USER @USER @USER @USER Kuinka monta auton ikkunaa sinä olet tänään rikkonut, kun sinulla oli päässäsi pilluhattu? Te amerikkalaisvastaiset antifa-vittuilijat olette säälittävää elämän tuhlausta. Me lyömme teidät alas vaaliuurnilla jälleen kerran. URL</w:t>
      </w:r>
    </w:p>
    <w:p>
      <w:r>
        <w:rPr>
          <w:b/>
          <w:u w:val="single"/>
        </w:rPr>
        <w:t xml:space="preserve">787859</w:t>
      </w:r>
    </w:p>
    <w:p>
      <w:r>
        <w:t xml:space="preserve">@USER Tuo paska outo! Lol</w:t>
      </w:r>
    </w:p>
    <w:p>
      <w:r>
        <w:rPr>
          <w:b/>
          <w:u w:val="single"/>
        </w:rPr>
        <w:t xml:space="preserve">787860</w:t>
      </w:r>
    </w:p>
    <w:p>
      <w:r>
        <w:t xml:space="preserve">@USER Omfg yassssssss! 😍</w:t>
      </w:r>
    </w:p>
    <w:p>
      <w:r>
        <w:rPr>
          <w:b/>
          <w:u w:val="single"/>
        </w:rPr>
        <w:t xml:space="preserve">787861</w:t>
      </w:r>
    </w:p>
    <w:p>
      <w:r>
        <w:t xml:space="preserve">@USER @USER @USER @USER @USER @USER @USER im kukaan erityinen tai sidoksissa @USER he ovat vain minun suosikki joukkue Uskon, että se oli henkilökohtainen &amp;amp; taloudellinen tässä on minun ottaa hänellä oli ilmeisesti joitakin kysymyksiä johdon &amp;amp; @USER oli asettaa presedent &amp;amp; nopeudella hän menee hän aikoo komentaa iso $$$$$</w:t>
      </w:r>
    </w:p>
    <w:p>
      <w:r>
        <w:rPr>
          <w:b/>
          <w:u w:val="single"/>
        </w:rPr>
        <w:t xml:space="preserve">787862</w:t>
      </w:r>
    </w:p>
    <w:p>
      <w:r>
        <w:t xml:space="preserve">@USER Tämä johtuu siitä, että kongressissa on hyvin vähän konservatiiveja. He vain esiintyvät konservatiiveina. He hallitsevat liberaaleina.</w:t>
      </w:r>
    </w:p>
    <w:p>
      <w:r>
        <w:rPr>
          <w:b/>
          <w:u w:val="single"/>
        </w:rPr>
        <w:t xml:space="preserve">787863</w:t>
      </w:r>
    </w:p>
    <w:p>
      <w:r>
        <w:t xml:space="preserve">@USER @USER @USER @USER inhottavaa. Nämä ihmiset valtaavat tämän maan jonain päivänä ja sitten kaikki vasemmistolaiset ja liberaalit ovat hyvin järkyttyneitä, kun heidät pakotetaan käyttämään burkaa. Kuvittele @USER 😂. Pahin virhe IKINÄ oli päästää nämä ihmiset niin vapaasti sisään. He eivät arvosta sitä.</w:t>
      </w:r>
    </w:p>
    <w:p>
      <w:r>
        <w:rPr>
          <w:b/>
          <w:u w:val="single"/>
        </w:rPr>
        <w:t xml:space="preserve">787864</w:t>
      </w:r>
    </w:p>
    <w:p>
      <w:r>
        <w:t xml:space="preserve">@USER @USER @USER @USER @USER @USER Olemme täällä Q:n ja vallankumouksen vuoksi.  Älkää antako kiiltävien esineiden jakaa.  Ottakaa askel taaksepäin ja katsokaa tätä kaikkea siltä kantilta.  #MAGA #WeThePeople.</w:t>
      </w:r>
    </w:p>
    <w:p>
      <w:r>
        <w:rPr>
          <w:b/>
          <w:u w:val="single"/>
        </w:rPr>
        <w:t xml:space="preserve">787865</w:t>
      </w:r>
    </w:p>
    <w:p>
      <w:r>
        <w:t xml:space="preserve">@USER Natalie (nuorin) saa unelmansa jalkapallovalmentajan urasta pilalle, kun häntä verrataan jatkuvasti hänen isoveljeensä Chrisiin, joka on tehnyt siitä uransa. Hän keksii herra Doubtfiren Chrisin kauan kadonneeksi veljeksi Skotlannista &amp;amp; voittaa työn &amp;amp; elämässä. Loppu.</w:t>
      </w:r>
    </w:p>
    <w:p>
      <w:r>
        <w:rPr>
          <w:b/>
          <w:u w:val="single"/>
        </w:rPr>
        <w:t xml:space="preserve">787866</w:t>
      </w:r>
    </w:p>
    <w:p>
      <w:r>
        <w:t xml:space="preserve">@USER @USER @USER @USER @USER @USER Hän saa tappouhkauksia. URL</w:t>
      </w:r>
    </w:p>
    <w:p>
      <w:r>
        <w:rPr>
          <w:b/>
          <w:u w:val="single"/>
        </w:rPr>
        <w:t xml:space="preserve">787867</w:t>
      </w:r>
    </w:p>
    <w:p>
      <w:r>
        <w:t xml:space="preserve">@USER Minusta suurin ero konservatiivien ja liberaalien yleisen agendan välillä on: Konservatiivien toiminta saa minut pelkäämään ja masentumaan muiden ja tulevaisuuden suhteen. Se mitä Liberaalit tekevät saa minut tuntemaan itseni onnelliseksi ja luottavaiseksi, että olemme oikealla tiellä. Kumpikaan ei ole täydellinen, mutta toinen on paras.</w:t>
      </w:r>
    </w:p>
    <w:p>
      <w:r>
        <w:rPr>
          <w:b/>
          <w:u w:val="single"/>
        </w:rPr>
        <w:t xml:space="preserve">787868</w:t>
      </w:r>
    </w:p>
    <w:p>
      <w:r>
        <w:t xml:space="preserve">@USER olet tervetullut liittymään joukkoomme Slack-huoneeseemme yhteisön puutarhanhoitoon.  URL</w:t>
      </w:r>
    </w:p>
    <w:p>
      <w:r>
        <w:rPr>
          <w:b/>
          <w:u w:val="single"/>
        </w:rPr>
        <w:t xml:space="preserve">787869</w:t>
      </w:r>
    </w:p>
    <w:p>
      <w:r>
        <w:t xml:space="preserve">@USER @USER @USER @USER @USER @USER @USER Hän näyttää Antifa-kaverilta. Hemmo.</w:t>
      </w:r>
    </w:p>
    <w:p>
      <w:r>
        <w:rPr>
          <w:b/>
          <w:u w:val="single"/>
        </w:rPr>
        <w:t xml:space="preserve">787870</w:t>
      </w:r>
    </w:p>
    <w:p>
      <w:r>
        <w:t xml:space="preserve">@USER Kiitos päivityksistä....teet erinomaista työtä.</w:t>
      </w:r>
    </w:p>
    <w:p>
      <w:r>
        <w:rPr>
          <w:b/>
          <w:u w:val="single"/>
        </w:rPr>
        <w:t xml:space="preserve">787871</w:t>
      </w:r>
    </w:p>
    <w:p>
      <w:r>
        <w:t xml:space="preserve">@USER Sinä olet cum</w:t>
      </w:r>
    </w:p>
    <w:p>
      <w:r>
        <w:rPr>
          <w:b/>
          <w:u w:val="single"/>
        </w:rPr>
        <w:t xml:space="preserve">787872</w:t>
      </w:r>
    </w:p>
    <w:p>
      <w:r>
        <w:t xml:space="preserve">@USER HYVÄ!</w:t>
      </w:r>
    </w:p>
    <w:p>
      <w:r>
        <w:rPr>
          <w:b/>
          <w:u w:val="single"/>
        </w:rPr>
        <w:t xml:space="preserve">787873</w:t>
      </w:r>
    </w:p>
    <w:p>
      <w:r>
        <w:t xml:space="preserve">@USER Kaikki mitä sinun tarvitsee tietää välivaalien merkityksestä</w:t>
      </w:r>
    </w:p>
    <w:p>
      <w:r>
        <w:rPr>
          <w:b/>
          <w:u w:val="single"/>
        </w:rPr>
        <w:t xml:space="preserve">787874</w:t>
      </w:r>
    </w:p>
    <w:p>
      <w:r>
        <w:t xml:space="preserve">@USER Tämänkaltaiset meemit saavat minut vain etääntymään konservatiiveista. Äitini ja isäni pyörivät sananlaskussaan...tiedäthän. He olisivat pettyneitä tämän kaiken alhaisuuteen.</w:t>
      </w:r>
    </w:p>
    <w:p>
      <w:r>
        <w:rPr>
          <w:b/>
          <w:u w:val="single"/>
        </w:rPr>
        <w:t xml:space="preserve">787875</w:t>
      </w:r>
    </w:p>
    <w:p>
      <w:r>
        <w:t xml:space="preserve">@USER @USER @USER @USER @USER @USER ANTIFA ei ole liberaali!Emme ole samaa mieltä mistään, mitä he tekevät!!Katso heidän historiaansa.Mutta katso myös David Duke. Emme myöskään usko avoimiin rajoihin.Se ei tarkoita, että sinun täytyy olla rasisti.&amp;amp; menetä empatiasi/moraalisi. Minulla henkilökohtaisesti ei ole mitään ongelmaa keskustella aiheista.</w:t>
      </w:r>
    </w:p>
    <w:p>
      <w:r>
        <w:rPr>
          <w:b/>
          <w:u w:val="single"/>
        </w:rPr>
        <w:t xml:space="preserve">787876</w:t>
      </w:r>
    </w:p>
    <w:p>
      <w:r>
        <w:t xml:space="preserve">@USER Antisemitismi elää ja voi hyvin Yhdistyneessä kuningaskunnassa!</w:t>
      </w:r>
    </w:p>
    <w:p>
      <w:r>
        <w:rPr>
          <w:b/>
          <w:u w:val="single"/>
        </w:rPr>
        <w:t xml:space="preserve">787877</w:t>
      </w:r>
    </w:p>
    <w:p>
      <w:r>
        <w:t xml:space="preserve">@USER Liberaalit eivät ole kovin fiksuja</w:t>
      </w:r>
    </w:p>
    <w:p>
      <w:r>
        <w:rPr>
          <w:b/>
          <w:u w:val="single"/>
        </w:rPr>
        <w:t xml:space="preserve">787878</w:t>
      </w:r>
    </w:p>
    <w:p>
      <w:r>
        <w:t xml:space="preserve">@USER Toivon, että hän vaihdetaan tänä talvena, koska hän on huonoin puolustava sieppari olen koskaan nähnyt sennot edes hauskaa enää 14 syötetty pallot vain 71 pelejä? Wow.... se on hullua</w:t>
      </w:r>
    </w:p>
    <w:p>
      <w:r>
        <w:rPr>
          <w:b/>
          <w:u w:val="single"/>
        </w:rPr>
        <w:t xml:space="preserve">787879</w:t>
      </w:r>
    </w:p>
    <w:p>
      <w:r>
        <w:t xml:space="preserve">@USER @USER Jos Trump tuki natseja, miksi kommunistiryhmä ANTIFA haluaisi vahingoittaa Trumpia. 🤔 Aivan oikein kommunistiryhmä koostuu demokraattisesta puolueesta.</w:t>
      </w:r>
    </w:p>
    <w:p>
      <w:r>
        <w:rPr>
          <w:b/>
          <w:u w:val="single"/>
        </w:rPr>
        <w:t xml:space="preserve">787880</w:t>
      </w:r>
    </w:p>
    <w:p>
      <w:r>
        <w:t xml:space="preserve">20180917: Don Pittis CBC: Pittis: Onko Kanadan kansanpuolue liberaali? Riippuu määritelmästä URL</w:t>
      </w:r>
    </w:p>
    <w:p>
      <w:r>
        <w:rPr>
          <w:b/>
          <w:u w:val="single"/>
        </w:rPr>
        <w:t xml:space="preserve">787881</w:t>
      </w:r>
    </w:p>
    <w:p>
      <w:r>
        <w:t xml:space="preserve">@USER Ei, ja ne ovat helvetin kalliita.</w:t>
      </w:r>
    </w:p>
    <w:p>
      <w:r>
        <w:rPr>
          <w:b/>
          <w:u w:val="single"/>
        </w:rPr>
        <w:t xml:space="preserve">787882</w:t>
      </w:r>
    </w:p>
    <w:p>
      <w:r>
        <w:t xml:space="preserve">@USER Dishonored-vyöhyke, jossa sinun on tasapainoiltava vaarallisen korkeilla reunoilla rottien ja verikärpästen täyttämässä paskassa ghetossa.</w:t>
      </w:r>
    </w:p>
    <w:p>
      <w:r>
        <w:rPr>
          <w:b/>
          <w:u w:val="single"/>
        </w:rPr>
        <w:t xml:space="preserve">787883</w:t>
      </w:r>
    </w:p>
    <w:p>
      <w:r>
        <w:t xml:space="preserve">@USER Mielestäni asevalvonta ja progressiivinen verotus ovat epäoikeudenmukaisia. Voinko jättää ne huomiotta?</w:t>
      </w:r>
    </w:p>
    <w:p>
      <w:r>
        <w:rPr>
          <w:b/>
          <w:u w:val="single"/>
        </w:rPr>
        <w:t xml:space="preserve">787884</w:t>
      </w:r>
    </w:p>
    <w:p>
      <w:r>
        <w:t xml:space="preserve">@USER @USER @USER @USER he eivät ole....</w:t>
      </w:r>
    </w:p>
    <w:p>
      <w:r>
        <w:rPr>
          <w:b/>
          <w:u w:val="single"/>
        </w:rPr>
        <w:t xml:space="preserve">787885</w:t>
      </w:r>
    </w:p>
    <w:p>
      <w:r>
        <w:t xml:space="preserve">@USER Miten Britannia päätyi ylösalaisin ojaan kaikkien neljän pyörän pyöriessä laiskasti ilmassa?"  Miten se ei olisi voinut, kun ratissa on vallasta juovuksissa oleva, raivohullu ja vaurautta janoava @USER?  #BritishToryCarCrash #ToriesOut""</w:t>
      </w:r>
    </w:p>
    <w:p>
      <w:r>
        <w:rPr>
          <w:b/>
          <w:u w:val="single"/>
        </w:rPr>
        <w:t xml:space="preserve">787886</w:t>
      </w:r>
    </w:p>
    <w:p>
      <w:r>
        <w:t xml:space="preserve">@USER Erikoinen #Antifa kun oppii huomisen oikean kirjoitusasun ! ffs kunnon paskat housuun nyt 😱</w:t>
      </w:r>
    </w:p>
    <w:p>
      <w:r>
        <w:rPr>
          <w:b/>
          <w:u w:val="single"/>
        </w:rPr>
        <w:t xml:space="preserve">787887</w:t>
      </w:r>
    </w:p>
    <w:p>
      <w:r>
        <w:t xml:space="preserve">@USER Jotain tapahtui, ja hän piileskelee.</w:t>
      </w:r>
    </w:p>
    <w:p>
      <w:r>
        <w:rPr>
          <w:b/>
          <w:u w:val="single"/>
        </w:rPr>
        <w:t xml:space="preserve">787888</w:t>
      </w:r>
    </w:p>
    <w:p>
      <w:r>
        <w:t xml:space="preserve">@USER @USER #Westminster @USER #Tories @USER @USER @USER @USER #Brexiteers #OutOfTheEU @USER We think not #AnnaSourpuss 😠 Parasta #UK 🇬🇧 ilman muuta on #Leave with #NoEUDeal &amp;amp; just get on forging 🌍 trade deals &amp;amp; say to the #EU #FuckEU 💪</w:t>
      </w:r>
    </w:p>
    <w:p>
      <w:r>
        <w:rPr>
          <w:b/>
          <w:u w:val="single"/>
        </w:rPr>
        <w:t xml:space="preserve">787889</w:t>
      </w:r>
    </w:p>
    <w:p>
      <w:r>
        <w:t xml:space="preserve">@USER @USER Ilmeisesti he eivät ole oppineet asevalvonnasta.</w:t>
      </w:r>
    </w:p>
    <w:p>
      <w:r>
        <w:rPr>
          <w:b/>
          <w:u w:val="single"/>
        </w:rPr>
        <w:t xml:space="preserve">787890</w:t>
      </w:r>
    </w:p>
    <w:p>
      <w:r>
        <w:t xml:space="preserve">@USER Voisi olla Romfordin nuoret konservatiivit!</w:t>
      </w:r>
    </w:p>
    <w:p>
      <w:r>
        <w:rPr>
          <w:b/>
          <w:u w:val="single"/>
        </w:rPr>
        <w:t xml:space="preserve">787891</w:t>
      </w:r>
    </w:p>
    <w:p>
      <w:r>
        <w:t xml:space="preserve">@USER @USER Kuka on koskaan tukenut tätä kaveria? Tiedät, että heihin ei voi koskaan luottaa.</w:t>
      </w:r>
    </w:p>
    <w:p>
      <w:r>
        <w:rPr>
          <w:b/>
          <w:u w:val="single"/>
        </w:rPr>
        <w:t xml:space="preserve">787892</w:t>
      </w:r>
    </w:p>
    <w:p>
      <w:r>
        <w:t xml:space="preserve">@USER @USER Hänen pitäisi jo olla potters fieldillä.</w:t>
      </w:r>
    </w:p>
    <w:p>
      <w:r>
        <w:rPr>
          <w:b/>
          <w:u w:val="single"/>
        </w:rPr>
        <w:t xml:space="preserve">787893</w:t>
      </w:r>
    </w:p>
    <w:p>
      <w:r>
        <w:t xml:space="preserve">@USER senkin kusipää</w:t>
      </w:r>
    </w:p>
    <w:p>
      <w:r>
        <w:rPr>
          <w:b/>
          <w:u w:val="single"/>
        </w:rPr>
        <w:t xml:space="preserve">787894</w:t>
      </w:r>
    </w:p>
    <w:p>
      <w:r>
        <w:t xml:space="preserve">4 kuollutta joukkoampumisessa Fifth Third Bankin rakennuksessa Cincinnatin keskustassa | TIME - TIME URL via @USER WANT GUN CONTROL LEGISLATION? VOTE BLUE</w:t>
      </w:r>
    </w:p>
    <w:p>
      <w:r>
        <w:rPr>
          <w:b/>
          <w:u w:val="single"/>
        </w:rPr>
        <w:t xml:space="preserve">787895</w:t>
      </w:r>
    </w:p>
    <w:p>
      <w:r>
        <w:t xml:space="preserve">@USER ANTIFA näyttää myös pitävän lomaa. Mutta varokaa vaalien jälkeen. Haluaisin uskoa, että he kaikki ovat palanneet kouluun.</w:t>
      </w:r>
    </w:p>
    <w:p>
      <w:r>
        <w:rPr>
          <w:b/>
          <w:u w:val="single"/>
        </w:rPr>
        <w:t xml:space="preserve">787896</w:t>
      </w:r>
    </w:p>
    <w:p>
      <w:r>
        <w:t xml:space="preserve">@USER @USER En katso sitä enää koskaan. Jalkapalloa kukaan? Se hemmetin jalkapallopeli TN:ssä näytti minusta voittajalta. USA voitti Meksikon 1-0. Yli 40k katsojia. Uskon, että jalkapallo voi voittaa jalkapallon tulevaisuudessa.</w:t>
      </w:r>
    </w:p>
    <w:p>
      <w:r>
        <w:rPr>
          <w:b/>
          <w:u w:val="single"/>
        </w:rPr>
        <w:t xml:space="preserve">787897</w:t>
      </w:r>
    </w:p>
    <w:p>
      <w:r>
        <w:t xml:space="preserve">@USER @USER @USER @USER @USER @USER estin @USER en halua konservatiivien tänne tämä on turvallinen paikka kaikille #vastarintaliikkeille</w:t>
      </w:r>
    </w:p>
    <w:p>
      <w:r>
        <w:rPr>
          <w:b/>
          <w:u w:val="single"/>
        </w:rPr>
        <w:t xml:space="preserve">787898</w:t>
      </w:r>
    </w:p>
    <w:p>
      <w:r>
        <w:t xml:space="preserve">@USER Eroa sitten. Et ole tehnyt MITÄÄN El Presidenten tarkistamiseksi. Olette osa suota ja teillä EI ole Nebraskan arvoja! EROA</w:t>
      </w:r>
    </w:p>
    <w:p>
      <w:r>
        <w:rPr>
          <w:b/>
          <w:u w:val="single"/>
        </w:rPr>
        <w:t xml:space="preserve">787899</w:t>
      </w:r>
    </w:p>
    <w:p>
      <w:r>
        <w:t xml:space="preserve">@USER Vaalit olivat "muutos", eivätkä exit pollit olleet Doug Fordille suotuisia, joten en voi olla aivan samaa mieltä.  Uskon, että NDP tekee vahvan oppositiopuolueen, joka hälventää pelkoja mahdollisesta hallinnosta, ja niin paljon siitä, mitä voi tapahtua vuonna 2022, riippuu siitä, miten liberaalit järjestäytyvät uudelleen."</w:t>
      </w:r>
    </w:p>
    <w:p>
      <w:r>
        <w:rPr>
          <w:b/>
          <w:u w:val="single"/>
        </w:rPr>
        <w:t xml:space="preserve">787900</w:t>
      </w:r>
    </w:p>
    <w:p>
      <w:r>
        <w:t xml:space="preserve">@USER Dam Lorna Lorna olet niin niin seksikäs! Mmmmmm Gorgeous n syötävä!!!!</w:t>
      </w:r>
    </w:p>
    <w:p>
      <w:r>
        <w:rPr>
          <w:b/>
          <w:u w:val="single"/>
        </w:rPr>
        <w:t xml:space="preserve">787901</w:t>
      </w:r>
    </w:p>
    <w:p>
      <w:r>
        <w:t xml:space="preserve">@USER Hän ei ole kunnollinen missään, ja useimmat ihmiset, jotka "kunnioittavat" häntä, eivät tiedä, mitä hän edustaa."</w:t>
      </w:r>
    </w:p>
    <w:p>
      <w:r>
        <w:rPr>
          <w:b/>
          <w:u w:val="single"/>
        </w:rPr>
        <w:t xml:space="preserve">787902</w:t>
      </w:r>
    </w:p>
    <w:p>
      <w:r>
        <w:t xml:space="preserve">@USER @USER @USER @USER @USER on kulttuuri kreikkalaiselämässä, mutta luulen, että paljon siitä tulee esittelystä elokuvassa. kun olemme poissa vanhemmiltamme ihmiset ovat vapaammin ajattelevia jotkut olen samaa mieltä joidenkin kanssa jotkut eivät. luulet todella, että jokainen veljeskunta on maga hullu.</w:t>
      </w:r>
    </w:p>
    <w:p>
      <w:r>
        <w:rPr>
          <w:b/>
          <w:u w:val="single"/>
        </w:rPr>
        <w:t xml:space="preserve">787903</w:t>
      </w:r>
    </w:p>
    <w:p>
      <w:r>
        <w:t xml:space="preserve">@USER Fake news hän on liberaalidemokraatti.</w:t>
      </w:r>
    </w:p>
    <w:p>
      <w:r>
        <w:rPr>
          <w:b/>
          <w:u w:val="single"/>
        </w:rPr>
        <w:t xml:space="preserve">787904</w:t>
      </w:r>
    </w:p>
    <w:p>
      <w:r>
        <w:t xml:space="preserve">@USER Vasemmistolaiset kalifornialaiset antifa-professorit eivät koskaan valehtele republikaaneista. Snark!!!</w:t>
      </w:r>
    </w:p>
    <w:p>
      <w:r>
        <w:rPr>
          <w:b/>
          <w:u w:val="single"/>
        </w:rPr>
        <w:t xml:space="preserve">787905</w:t>
      </w:r>
    </w:p>
    <w:p>
      <w:r>
        <w:t xml:space="preserve">@USER @USER @USER @USER @USER @USER @USER Ei vitsi, enkä kannata sitä. Ei silti poista antifan monia väkivaltaisia mielenosoituksia. Raha ja tuki on jäljitetty George Sorosiin ja hän on iso toimija demokraattipuolueessa.</w:t>
      </w:r>
    </w:p>
    <w:p>
      <w:r>
        <w:rPr>
          <w:b/>
          <w:u w:val="single"/>
        </w:rPr>
        <w:t xml:space="preserve">787906</w:t>
      </w:r>
    </w:p>
    <w:p>
      <w:r>
        <w:t xml:space="preserve">@USER olet petturi URL</w:t>
      </w:r>
    </w:p>
    <w:p>
      <w:r>
        <w:rPr>
          <w:b/>
          <w:u w:val="single"/>
        </w:rPr>
        <w:t xml:space="preserve">787907</w:t>
      </w:r>
    </w:p>
    <w:p>
      <w:r>
        <w:t xml:space="preserve">@USER @USER @USER @USER Voi kyllä, taas yksi mahtava tarjous @USERilta 😂🤣😂🤣 URL-osoite</w:t>
      </w:r>
    </w:p>
    <w:p>
      <w:r>
        <w:rPr>
          <w:b/>
          <w:u w:val="single"/>
        </w:rPr>
        <w:t xml:space="preserve">787908</w:t>
      </w:r>
    </w:p>
    <w:p>
      <w:r>
        <w:t xml:space="preserve">@USER THINK PROBELY LUULEN, ETTÄ HÄN SAA JOTAIN IRTI SIITÄ ..EHKÄ RAHAA ..MAYBE MONEY</w:t>
      </w:r>
    </w:p>
    <w:p>
      <w:r>
        <w:rPr>
          <w:b/>
          <w:u w:val="single"/>
        </w:rPr>
        <w:t xml:space="preserve">787909</w:t>
      </w:r>
    </w:p>
    <w:p>
      <w:r>
        <w:t xml:space="preserve">@USER @USER Niin epäkypsä hän on, puhumattakaan siitä, ettei hänellä ole minkäänlaista tyyliä O!!! Ei edes kolikkoa</w:t>
      </w:r>
    </w:p>
    <w:p>
      <w:r>
        <w:rPr>
          <w:b/>
          <w:u w:val="single"/>
        </w:rPr>
        <w:t xml:space="preserve">787910</w:t>
      </w:r>
    </w:p>
    <w:p>
      <w:r>
        <w:t xml:space="preserve">@USER Kun pelaat sisällä, sinua ei hakata sisällä. Olen samaa mieltä ei ole suuri virhe.  Hyvä, että löysit sen, koska kyseenalaistin taas mieleni.</w:t>
      </w:r>
    </w:p>
    <w:p>
      <w:r>
        <w:rPr>
          <w:b/>
          <w:u w:val="single"/>
        </w:rPr>
        <w:t xml:space="preserve">787911</w:t>
      </w:r>
    </w:p>
    <w:p>
      <w:r>
        <w:t xml:space="preserve">@KÄYTTÄJÄ @KÄYTTÄJÄ @KÄYTTÄJÄ @KÄYTTÄJÄ @KÄYTTÄJÄ Andy, lähdit kirjaimellisesti lomalle heti sen jälkeen, kun olit tehnyt tuon painostavan ilmoituksen. Olet vitsi, ja tämän takia todelliset konservatiivit kääntyvät Bernierin puoleen"."</w:t>
      </w:r>
    </w:p>
    <w:p>
      <w:r>
        <w:rPr>
          <w:b/>
          <w:u w:val="single"/>
        </w:rPr>
        <w:t xml:space="preserve">787912</w:t>
      </w:r>
    </w:p>
    <w:p>
      <w:r>
        <w:t xml:space="preserve">@USER @USER @USER @USER Ehkä Trumpit vaativat tämän jälkeen asevalvontaa.</w:t>
      </w:r>
    </w:p>
    <w:p>
      <w:r>
        <w:rPr>
          <w:b/>
          <w:u w:val="single"/>
        </w:rPr>
        <w:t xml:space="preserve">787913</w:t>
      </w:r>
    </w:p>
    <w:p>
      <w:r>
        <w:t xml:space="preserve">@USER #metoo-liike on osoittautunut aivan kuten black lives matter ja Antifa. Alkoi arvokkaana asiana, jonka joukko bandwagonisteja sitten pilasi. Enemmän haittaa kuin hyötyä.</w:t>
      </w:r>
    </w:p>
    <w:p>
      <w:r>
        <w:rPr>
          <w:b/>
          <w:u w:val="single"/>
        </w:rPr>
        <w:t xml:space="preserve">787914</w:t>
      </w:r>
    </w:p>
    <w:p>
      <w:r>
        <w:t xml:space="preserve"> Olen kampanjoinut tämän puolesta jo vuosia.</w:t>
      </w:r>
    </w:p>
    <w:p>
      <w:r>
        <w:rPr>
          <w:b/>
          <w:u w:val="single"/>
        </w:rPr>
        <w:t xml:space="preserve">787915</w:t>
      </w:r>
    </w:p>
    <w:p>
      <w:r>
        <w:t xml:space="preserve">@USER Ei, he näkevät, kuinka liberaalit ovat likaisia ja he ovat #WalkingAway</w:t>
      </w:r>
    </w:p>
    <w:p>
      <w:r>
        <w:rPr>
          <w:b/>
          <w:u w:val="single"/>
        </w:rPr>
        <w:t xml:space="preserve">787916</w:t>
      </w:r>
    </w:p>
    <w:p>
      <w:r>
        <w:t xml:space="preserve">@USER @USER Jep. Tässä hän uhmaa meitä ottamaan toisen kuvan. URL:</w:t>
      </w:r>
    </w:p>
    <w:p>
      <w:r>
        <w:rPr>
          <w:b/>
          <w:u w:val="single"/>
        </w:rPr>
        <w:t xml:space="preserve">787917</w:t>
      </w:r>
    </w:p>
    <w:p>
      <w:r>
        <w:t xml:space="preserve">@USER Tuo on syvältä, koska hän on niin osuma tai hukata</w:t>
      </w:r>
    </w:p>
    <w:p>
      <w:r>
        <w:rPr>
          <w:b/>
          <w:u w:val="single"/>
        </w:rPr>
        <w:t xml:space="preserve">787918</w:t>
      </w:r>
    </w:p>
    <w:p>
      <w:r>
        <w:t xml:space="preserve">@USER DEMOKRAATIT OVAT KÄSKENEET TÄTÄ MANGOAAN PITÄMÄÄN TURPANSA KIINNI HÄN EI KUUNTELE HÄN VAIN JATKAA JA JATKAA PIENESSÄ MIELESSÄÄN HÄN ON LOJAALI SOROS-SEDÄLLE HÄNEN SISKONSA MENI NAIMISIIN PERHEEN KANSSA URL.</w:t>
      </w:r>
    </w:p>
    <w:p>
      <w:r>
        <w:rPr>
          <w:b/>
          <w:u w:val="single"/>
        </w:rPr>
        <w:t xml:space="preserve">787919</w:t>
      </w:r>
    </w:p>
    <w:p>
      <w:r>
        <w:t xml:space="preserve">@USER Yoongi sinä olet isä!!!! 😂 URL</w:t>
      </w:r>
    </w:p>
    <w:p>
      <w:r>
        <w:rPr>
          <w:b/>
          <w:u w:val="single"/>
        </w:rPr>
        <w:t xml:space="preserve">787920</w:t>
      </w:r>
    </w:p>
    <w:p>
      <w:r>
        <w:t xml:space="preserve">@USER Tasainen pelle....loppu on, että olet ulkona ja Amerikka on palannut!! olit maan petturi ...katso peiliin, kuka on 8-vuotias. ...</w:t>
      </w:r>
    </w:p>
    <w:p>
      <w:r>
        <w:rPr>
          <w:b/>
          <w:u w:val="single"/>
        </w:rPr>
        <w:t xml:space="preserve">787921</w:t>
      </w:r>
    </w:p>
    <w:p>
      <w:r>
        <w:t xml:space="preserve">@USER OH MY GOD</w:t>
      </w:r>
    </w:p>
    <w:p>
      <w:r>
        <w:rPr>
          <w:b/>
          <w:u w:val="single"/>
        </w:rPr>
        <w:t xml:space="preserve">787922</w:t>
      </w:r>
    </w:p>
    <w:p>
      <w:r>
        <w:t xml:space="preserve">@USER Luvut. Hän on ääliö ja tekisi näin.</w:t>
      </w:r>
    </w:p>
    <w:p>
      <w:r>
        <w:rPr>
          <w:b/>
          <w:u w:val="single"/>
        </w:rPr>
        <w:t xml:space="preserve">787923</w:t>
      </w:r>
    </w:p>
    <w:p>
      <w:r>
        <w:t xml:space="preserve">@USER @USER Hän on oikea showmies! Ja nuo pillit😍 mies osaa laulaa...</w:t>
      </w:r>
    </w:p>
    <w:p>
      <w:r>
        <w:rPr>
          <w:b/>
          <w:u w:val="single"/>
        </w:rPr>
        <w:t xml:space="preserve">787924</w:t>
      </w:r>
    </w:p>
    <w:p>
      <w:r>
        <w:t xml:space="preserve">@USER @USER Miten minä mollaan häntä? Hänellä oli kirjaimellisesti 2 tunnin paasaus kuvitteellisista bolshevikeista ja siitä, miten naisten pitäisi vain lopettaa valittaminen. Jos mielestäsi se ei ole "tosi väärin", niin no, minulla on uutisia sinulle kaveri: se tarkoittaa, että olet yhtä paska kuin hänkin.""</w:t>
      </w:r>
    </w:p>
    <w:p>
      <w:r>
        <w:rPr>
          <w:b/>
          <w:u w:val="single"/>
        </w:rPr>
        <w:t xml:space="preserve">787925</w:t>
      </w:r>
    </w:p>
    <w:p>
      <w:r>
        <w:t xml:space="preserve">@USER Peto? Häntä ei todellakaan viehätä eikä huvita tehdä sitä sellaisen kanssa. 0/10</w:t>
      </w:r>
    </w:p>
    <w:p>
      <w:r>
        <w:rPr>
          <w:b/>
          <w:u w:val="single"/>
        </w:rPr>
        <w:t xml:space="preserve">787926</w:t>
      </w:r>
    </w:p>
    <w:p>
      <w:r>
        <w:t xml:space="preserve">@USER @USER @USER @USER Voisimme auttaa, jos olet Lontoossa 😊.</w:t>
      </w:r>
    </w:p>
    <w:p>
      <w:r>
        <w:rPr>
          <w:b/>
          <w:u w:val="single"/>
        </w:rPr>
        <w:t xml:space="preserve">787927</w:t>
      </w:r>
    </w:p>
    <w:p>
      <w:r>
        <w:t xml:space="preserve">@USER Muistatko, kun antifa oli kunnioitettava ja uhkaava?? En minäkään lmao</w:t>
      </w:r>
    </w:p>
    <w:p>
      <w:r>
        <w:rPr>
          <w:b/>
          <w:u w:val="single"/>
        </w:rPr>
        <w:t xml:space="preserve">787928</w:t>
      </w:r>
    </w:p>
    <w:p>
      <w:r>
        <w:t xml:space="preserve">@USER Hei Serena...älä tee minulle mitään palveluksia.  Naiset osaavat huolehtia itsestään.  Lyö vain tennispalloja ja huolehdi perheestäsi.</w:t>
      </w:r>
    </w:p>
    <w:p>
      <w:r>
        <w:rPr>
          <w:b/>
          <w:u w:val="single"/>
        </w:rPr>
        <w:t xml:space="preserve">787929</w:t>
      </w:r>
    </w:p>
    <w:p>
      <w:r>
        <w:t xml:space="preserve">6 ihmistä ammuttiin ja tapettiin Bakersfieldissä, ja liberaalit haluavat twiitata asevalvonnasta.  Chicagossa 6 ihmistä ammuttiin ja tapettiin lounastauolla, mutta kukaan ei twiittaa sanaakaan.  Et voi saada molempia vaihtoehtoja.  Laillinen aseiden omistus vs. laiton aseiden omistus. Mikä on todellinen ratkaisu?</w:t>
      </w:r>
    </w:p>
    <w:p>
      <w:r>
        <w:rPr>
          <w:b/>
          <w:u w:val="single"/>
        </w:rPr>
        <w:t xml:space="preserve">787930</w:t>
      </w:r>
    </w:p>
    <w:p>
      <w:r>
        <w:t xml:space="preserve">Silti en voi saada sitä, että joku paskiainen Magassa sanoi meille, että emme saa mennä banaaneihin, koska ranskalaiset pojat piikittivät ihmisten juomia &amp;amp; Kerr kääntyy ympäri ja huutaa fuck it free dunt 😂😂😂😂</w:t>
      </w:r>
    </w:p>
    <w:p>
      <w:r>
        <w:rPr>
          <w:b/>
          <w:u w:val="single"/>
        </w:rPr>
        <w:t xml:space="preserve">787931</w:t>
      </w:r>
    </w:p>
    <w:p>
      <w:r>
        <w:t xml:space="preserve">@USER @USER Revkin levittää TÄRKEITÄ uutisia."?????????????? Andy pitää itseään ÄLYKKÄÄNÄ 2. Tämä on sitä, mitä me REAL LIBERALIT olemme julkisuuden henkilöiltä. Sitten FAUX LIBERALIT, kuten ANDY, ihmettelevät, miksi me REAL LIBERALIT emme välitä enää."</w:t>
      </w:r>
    </w:p>
    <w:p>
      <w:r>
        <w:rPr>
          <w:b/>
          <w:u w:val="single"/>
        </w:rPr>
        <w:t xml:space="preserve">787932</w:t>
      </w:r>
    </w:p>
    <w:p>
      <w:r>
        <w:t xml:space="preserve">@USER @USER @USER @USER Oletan, että @USER kannattaa asevalvontaa.  Asevalvonnan puolesta puhuu ampumisen uhka.  Sitten hän jatkaa syyttämällä ihmisiä, jotka kantavat asetta avoimesti tai piilossa, siitä, että he pelkäävät hypoteettista pelkoa tulla ammutuksi.  Se on tekopyhä lausunto.</w:t>
      </w:r>
    </w:p>
    <w:p>
      <w:r>
        <w:rPr>
          <w:b/>
          <w:u w:val="single"/>
        </w:rPr>
        <w:t xml:space="preserve">787933</w:t>
      </w:r>
    </w:p>
    <w:p>
      <w:r>
        <w:t xml:space="preserve">@USER Eric Holderin pitäisi olla VANKILASSA !!!</w:t>
      </w:r>
    </w:p>
    <w:p>
      <w:r>
        <w:rPr>
          <w:b/>
          <w:u w:val="single"/>
        </w:rPr>
        <w:t xml:space="preserve">787934</w:t>
      </w:r>
    </w:p>
    <w:p>
      <w:r>
        <w:t xml:space="preserve">@USER @USER sanoo, että sosiaalinen asuntotuotanto on hyvä asia, ja puhuu samaan hengenvetoon tikkaille nousemisesta.   Tekopyhyys ruumiillistuu epäonnistuneelta valehtelevalta poliitikolta, joka vuoraa puolueensa taskut verorahoilla kiinteistöjen rakentajille @USER rakentaen heidän valheidensa epäonnistumista.</w:t>
      </w:r>
    </w:p>
    <w:p>
      <w:r>
        <w:rPr>
          <w:b/>
          <w:u w:val="single"/>
        </w:rPr>
        <w:t xml:space="preserve">787935</w:t>
      </w:r>
    </w:p>
    <w:p>
      <w:r>
        <w:t xml:space="preserve">@KÄYTTÄJÄ @KÄYTTÄJÄN on päästävä yli siitä. Siitä on jo 5 vuotta kun hän ei ole pelannut linnuille. Jatkakaa jo eteenpäin. Tuskin kukaan on enää joukkueessa siitä ajasta kun hän pelasi linnuissa. Hän alkaa kuulostaa katkeralta siitä, että hänellä ei ole sormusta...</w:t>
      </w:r>
    </w:p>
    <w:p>
      <w:r>
        <w:rPr>
          <w:b/>
          <w:u w:val="single"/>
        </w:rPr>
        <w:t xml:space="preserve">787936</w:t>
      </w:r>
    </w:p>
    <w:p>
      <w:r>
        <w:t xml:space="preserve">@USER @USER @USER @USER @USER @USER @USER Lab hylkäsi sopimuksen LD:n kanssa.</w:t>
      </w:r>
    </w:p>
    <w:p>
      <w:r>
        <w:rPr>
          <w:b/>
          <w:u w:val="single"/>
        </w:rPr>
        <w:t xml:space="preserve">787937</w:t>
      </w:r>
    </w:p>
    <w:p>
      <w:r>
        <w:t xml:space="preserve">@USER @USER Mittapotentiaali on kvanttikentän yhteys kuten differentiaaligeometriassa, ja kentän voimakkuustensori on kaarevuussensori.</w:t>
      </w:r>
    </w:p>
    <w:p>
      <w:r>
        <w:rPr>
          <w:b/>
          <w:u w:val="single"/>
        </w:rPr>
        <w:t xml:space="preserve">787938</w:t>
      </w:r>
    </w:p>
    <w:p>
      <w:r>
        <w:t xml:space="preserve">@USER @USER @USER @USER Antifa JV squad?</w:t>
      </w:r>
    </w:p>
    <w:p>
      <w:r>
        <w:rPr>
          <w:b/>
          <w:u w:val="single"/>
        </w:rPr>
        <w:t xml:space="preserve">787939</w:t>
      </w:r>
    </w:p>
    <w:p>
      <w:r>
        <w:t xml:space="preserve">@USER @USER @USER Hän puhuu myös huoneen toisena miehenä.   Muistakaa, että hän vaikeni ja antoi lasten joutua seksuaalisen hyväksikäytön kohteeksi....kutsumme häntä tämän tapauksen merkkituomariksi.</w:t>
      </w:r>
    </w:p>
    <w:p>
      <w:r>
        <w:rPr>
          <w:b/>
          <w:u w:val="single"/>
        </w:rPr>
        <w:t xml:space="preserve">787940</w:t>
      </w:r>
    </w:p>
    <w:p>
      <w:r>
        <w:t xml:space="preserve">@USER Get Violent?  Get?  Ikään kuin #Occupy #BlackLivesMatter #BaltimoreRiots #Ferguson #Antifa eivät olisi kaikki demokraattien VÄKIVALTAA</w:t>
      </w:r>
    </w:p>
    <w:p>
      <w:r>
        <w:rPr>
          <w:b/>
          <w:u w:val="single"/>
        </w:rPr>
        <w:t xml:space="preserve">787941</w:t>
      </w:r>
    </w:p>
    <w:p>
      <w:r>
        <w:t xml:space="preserve">@USER Kun sanoit, että aiot lisätä ne, mutta et jo lisännyt 😂😂 URL-osoite</w:t>
      </w:r>
    </w:p>
    <w:p>
      <w:r>
        <w:rPr>
          <w:b/>
          <w:u w:val="single"/>
        </w:rPr>
        <w:t xml:space="preserve">787942</w:t>
      </w:r>
    </w:p>
    <w:p>
      <w:r>
        <w:t xml:space="preserve">@USER Hän on niin ihana! Rakastan lapsenlapsiani!</w:t>
      </w:r>
    </w:p>
    <w:p>
      <w:r>
        <w:rPr>
          <w:b/>
          <w:u w:val="single"/>
        </w:rPr>
        <w:t xml:space="preserve">787943</w:t>
      </w:r>
    </w:p>
    <w:p>
      <w:r>
        <w:t xml:space="preserve">@USER @USER @USER @USER @USER Hän syyttää siitä tietenkin sitä, että hän on latinalaisamerikkalainen.</w:t>
      </w:r>
    </w:p>
    <w:p>
      <w:r>
        <w:rPr>
          <w:b/>
          <w:u w:val="single"/>
        </w:rPr>
        <w:t xml:space="preserve">787944</w:t>
      </w:r>
    </w:p>
    <w:p>
      <w:r>
        <w:t xml:space="preserve">@USER @USER Vain jos haluat murhasyytteen. Aseiden varastaminen on jo nyt rikos. Jonkun ampuminen omalla aseella on parhaimmillaan elinkautista vankeutta. Tämä ei vain mitenkään voi päättyä hyvin sille, joka tätä yrittää. Uskon rehellisesti, että tämä on 4chanin tekemä trolli, jonka tarkoituksena on saada typerät antifan jäsenet ammutuksi/vankilaan.</w:t>
      </w:r>
    </w:p>
    <w:p>
      <w:r>
        <w:rPr>
          <w:b/>
          <w:u w:val="single"/>
        </w:rPr>
        <w:t xml:space="preserve">787945</w:t>
      </w:r>
    </w:p>
    <w:p>
      <w:r>
        <w:t xml:space="preserve">@USER @USER @USER @USER @USER Jos hän on kotoisin AZ:stä, veikkaisin seksiä alaikäisten lasten kanssa.</w:t>
      </w:r>
    </w:p>
    <w:p>
      <w:r>
        <w:rPr>
          <w:b/>
          <w:u w:val="single"/>
        </w:rPr>
        <w:t xml:space="preserve">787946</w:t>
      </w:r>
    </w:p>
    <w:p>
      <w:r>
        <w:t xml:space="preserve">@USER @USER @USER @USER @USER @USER @USER @USER @USER @USER @USER @USER @USER @USER @USER @USER @USER @USER @USER Amy kun katson sinua ajatella Jumalan lapsi, mutta myös inspringing nuori nainen. Näytit meille, että voit voittaa mitä tahansa ja sanoa, että olen vahvempi kuin tämä. Jumala on ylpeä sinusta ja niin olen minäkin ja herra Heughan myös. Hän sanoi eräässä artikkelissa, että mikä on niin suuri hössötys itsestään, että sinä olet vastaus.</w:t>
      </w:r>
    </w:p>
    <w:p>
      <w:r>
        <w:rPr>
          <w:b/>
          <w:u w:val="single"/>
        </w:rPr>
        <w:t xml:space="preserve">787947</w:t>
      </w:r>
    </w:p>
    <w:p>
      <w:r>
        <w:t xml:space="preserve">Dr. Blasey Ford Kavanaugh #MeToo .@USER .@USER #FemFrauds #MAGA #Maddow #MorningJoe #WednesdayWisdom URL-osoite</w:t>
      </w:r>
    </w:p>
    <w:p>
      <w:r>
        <w:rPr>
          <w:b/>
          <w:u w:val="single"/>
        </w:rPr>
        <w:t xml:space="preserve">787948</w:t>
      </w:r>
    </w:p>
    <w:p>
      <w:r>
        <w:t xml:space="preserve">@USER @USER @USER @USER Et ole auktoriteetti etkä välimies. Istu alas.</w:t>
      </w:r>
    </w:p>
    <w:p>
      <w:r>
        <w:rPr>
          <w:b/>
          <w:u w:val="single"/>
        </w:rPr>
        <w:t xml:space="preserve">787949</w:t>
      </w:r>
    </w:p>
    <w:p>
      <w:r>
        <w:t xml:space="preserve">@KÄYTTÄJÄ @KÄYTTÄJÄ Menen alkuperäiseen väitteeseen, jonka mukaan ihmisten ei pitäisi peittää kaikkia yhteen.   Terroristit = kaikki muslimit Alt-Right = kaikki konservatiivit Molemmat ovat yhtä tyhmiä. Se, että vaaditaan tiettyjä ryhmiä tuomitsemaan marginaalinsa, tarkoittaa sitä, että suuri yleisö ei pysty tekemään eroa.</w:t>
      </w:r>
    </w:p>
    <w:p>
      <w:r>
        <w:rPr>
          <w:b/>
          <w:u w:val="single"/>
        </w:rPr>
        <w:t xml:space="preserve">787950</w:t>
      </w:r>
    </w:p>
    <w:p>
      <w:r>
        <w:t xml:space="preserve">@USER olet niin ihana Elizabeth...pusuja Italiasta....</w:t>
      </w:r>
    </w:p>
    <w:p>
      <w:r>
        <w:rPr>
          <w:b/>
          <w:u w:val="single"/>
        </w:rPr>
        <w:t xml:space="preserve">787951</w:t>
      </w:r>
    </w:p>
    <w:p>
      <w:r>
        <w:t xml:space="preserve">@USER Hän saa ansionsa mukaan miesten vankilassa........</w:t>
      </w:r>
    </w:p>
    <w:p>
      <w:r>
        <w:rPr>
          <w:b/>
          <w:u w:val="single"/>
        </w:rPr>
        <w:t xml:space="preserve">787952</w:t>
      </w:r>
    </w:p>
    <w:p>
      <w:r>
        <w:t xml:space="preserve">@USER @USER Tietenkään ei koskaan peitellä konservatiiveja.</w:t>
      </w:r>
    </w:p>
    <w:p>
      <w:r>
        <w:rPr>
          <w:b/>
          <w:u w:val="single"/>
        </w:rPr>
        <w:t xml:space="preserve">787953</w:t>
      </w:r>
    </w:p>
    <w:p>
      <w:r>
        <w:t xml:space="preserve">(Tiedän, että keskinäisten ystävieni/seuraajieni joukossa on vanhempia, ja monet teistä ovat SUURIA! Mutta olen joutunut tekemisiin monien kanssa, jotka ovat keskittyneet vanhentuneeseen käsitykseen siitä, mitä varhaiskasvatuksen pitäisi olla).</w:t>
      </w:r>
    </w:p>
    <w:p>
      <w:r>
        <w:rPr>
          <w:b/>
          <w:u w:val="single"/>
        </w:rPr>
        <w:t xml:space="preserve">787954</w:t>
      </w:r>
    </w:p>
    <w:p>
      <w:r>
        <w:t xml:space="preserve">@USER @USER @USER @USER Be there with Bells on 👍✌️❤️❤️</w:t>
      </w:r>
    </w:p>
    <w:p>
      <w:r>
        <w:rPr>
          <w:b/>
          <w:u w:val="single"/>
        </w:rPr>
        <w:t xml:space="preserve">787955</w:t>
      </w:r>
    </w:p>
    <w:p>
      <w:r>
        <w:t xml:space="preserve">@USER @USER @USER Hän on tunnetusti ovela😡</w:t>
      </w:r>
    </w:p>
    <w:p>
      <w:r>
        <w:rPr>
          <w:b/>
          <w:u w:val="single"/>
        </w:rPr>
        <w:t xml:space="preserve">787956</w:t>
      </w:r>
    </w:p>
    <w:p>
      <w:r>
        <w:t xml:space="preserve"> #bigotry #hypocrisy #walkaway I did. Monet ovat. Älä ole sokea. Olet väline establishmentille. Jatka vastustaa ulkopuolinen ja olla poliittisen eliitin miljonääreille.</w:t>
      </w:r>
    </w:p>
    <w:p>
      <w:r>
        <w:rPr>
          <w:b/>
          <w:u w:val="single"/>
        </w:rPr>
        <w:t xml:space="preserve">787957</w:t>
      </w:r>
    </w:p>
    <w:p>
      <w:r>
        <w:t xml:space="preserve">@USER @USER Haluan todistaa hänelle, kuinka jälkeenjäänyt hän on.</w:t>
      </w:r>
    </w:p>
    <w:p>
      <w:r>
        <w:rPr>
          <w:b/>
          <w:u w:val="single"/>
        </w:rPr>
        <w:t xml:space="preserve">787958</w:t>
      </w:r>
    </w:p>
    <w:p>
      <w:r>
        <w:t xml:space="preserve">@USER @USER kaverit im kirjaimellisesti italialainen ja tiedän, mitä tuo paska on wtf</w:t>
      </w:r>
    </w:p>
    <w:p>
      <w:r>
        <w:rPr>
          <w:b/>
          <w:u w:val="single"/>
        </w:rPr>
        <w:t xml:space="preserve">787959</w:t>
      </w:r>
    </w:p>
    <w:p>
      <w:r>
        <w:t xml:space="preserve">@USER olen heikko 😂😂... Paskan on täytynyt olla todella tuskallista ...</w:t>
      </w:r>
    </w:p>
    <w:p>
      <w:r>
        <w:rPr>
          <w:b/>
          <w:u w:val="single"/>
        </w:rPr>
        <w:t xml:space="preserve">787960</w:t>
      </w:r>
    </w:p>
    <w:p>
      <w:r>
        <w:t xml:space="preserve">@USER Trumpin syyttäminen hurrikaanista osoittaa hänen tietämättömyyttään ja vihaansa..jos vain hän antaisi palkkansa heidän toipumiseensa, ehkä hän voisi auttaa.</w:t>
      </w:r>
    </w:p>
    <w:p>
      <w:r>
        <w:rPr>
          <w:b/>
          <w:u w:val="single"/>
        </w:rPr>
        <w:t xml:space="preserve">787961</w:t>
      </w:r>
    </w:p>
    <w:p>
      <w:r>
        <w:t xml:space="preserve">@USER @USER Kyse ei ole vain konservatiiveista. Keskustalaiset ovat lannistuneita hänen lähestymistavastaan Trumpin käsittelyyn. USA on suurin ystävämme suojelija ja kauppakumppanimme. Avaa markkinat kuluttajat täällä hyötyvät</w:t>
      </w:r>
    </w:p>
    <w:p>
      <w:r>
        <w:rPr>
          <w:b/>
          <w:u w:val="single"/>
        </w:rPr>
        <w:t xml:space="preserve">787962</w:t>
      </w:r>
    </w:p>
    <w:p>
      <w:r>
        <w:t xml:space="preserve">@USER Olet nyt prinssi ennen kuin sinusta tulee kuningas. URL</w:t>
      </w:r>
    </w:p>
    <w:p>
      <w:r>
        <w:rPr>
          <w:b/>
          <w:u w:val="single"/>
        </w:rPr>
        <w:t xml:space="preserve">787963</w:t>
      </w:r>
    </w:p>
    <w:p>
      <w:r>
        <w:t xml:space="preserve">@USER Toivottavasti USA:n pieni amerikkalaisvastainen osa voi tukea näitä nfl-sopimuksia.</w:t>
      </w:r>
    </w:p>
    <w:p>
      <w:r>
        <w:rPr>
          <w:b/>
          <w:u w:val="single"/>
        </w:rPr>
        <w:t xml:space="preserve">787964</w:t>
      </w:r>
    </w:p>
    <w:p>
      <w:r>
        <w:t xml:space="preserve">@USER Tuo Alex takaisin ... Jack ... tai kieltää NYT myös ....</w:t>
      </w:r>
    </w:p>
    <w:p>
      <w:r>
        <w:rPr>
          <w:b/>
          <w:u w:val="single"/>
        </w:rPr>
        <w:t xml:space="preserve">787965</w:t>
      </w:r>
    </w:p>
    <w:p>
      <w:r>
        <w:t xml:space="preserve">Antifa yllätettiin varuillaan, kun viimeinen henkilö, jonka he halusivat koskaan vastata, oli vastassa URL-osoitteessa</w:t>
      </w:r>
    </w:p>
    <w:p>
      <w:r>
        <w:rPr>
          <w:b/>
          <w:u w:val="single"/>
        </w:rPr>
        <w:t xml:space="preserve">787966</w:t>
      </w:r>
    </w:p>
    <w:p>
      <w:r>
        <w:t xml:space="preserve">@USER Hän on AL, mutta jos puhuttiin koko MLB Otan silti Arenado koko päivän puolustautui yli Chapman.</w:t>
      </w:r>
    </w:p>
    <w:p>
      <w:r>
        <w:rPr>
          <w:b/>
          <w:u w:val="single"/>
        </w:rPr>
        <w:t xml:space="preserve">787967</w:t>
      </w:r>
    </w:p>
    <w:p>
      <w:r>
        <w:t xml:space="preserve">@USER @USER Kiitos presidentti Trump! Koko Amerikka hyötyy myös tämän päivän taloudesta! Ja mikä tärkeintä? Presidentti Trump saa kaiken kunnian! = #MAGA URL</w:t>
      </w:r>
    </w:p>
    <w:p>
      <w:r>
        <w:rPr>
          <w:b/>
          <w:u w:val="single"/>
        </w:rPr>
        <w:t xml:space="preserve">787968</w:t>
      </w:r>
    </w:p>
    <w:p>
      <w:r>
        <w:t xml:space="preserve">@USER Tällaisen paskan takia en seuraa @USER Kuka minä olen? Minä vain totean perusfaktat.  EI todellakaan harhauta varsinaisesta asiasta. Totean vain faktan."  Olet huijari"</w:t>
      </w:r>
    </w:p>
    <w:p>
      <w:r>
        <w:rPr>
          <w:b/>
          <w:u w:val="single"/>
        </w:rPr>
        <w:t xml:space="preserve">787969</w:t>
      </w:r>
    </w:p>
    <w:p>
      <w:r>
        <w:t xml:space="preserve">#PATHETIC #LOSER Vain Utah sallisi tämän tapahtua. #WakeUpAMERICA Utah SLC tuomarit liberaalit @USER @USER Niin pahoillani #ElizabethSmart ❤ URL</w:t>
      </w:r>
    </w:p>
    <w:p>
      <w:r>
        <w:rPr>
          <w:b/>
          <w:u w:val="single"/>
        </w:rPr>
        <w:t xml:space="preserve">787970</w:t>
      </w:r>
    </w:p>
    <w:p>
      <w:r>
        <w:t xml:space="preserve">@USER on @USERin aivopähkinä - Hän pelaa likaista peliä @USERia vastaan ja Jen käyttää huonosti ansaitsemiaan rahoja @USERia vastaan Cuomon huippuavustajat hyväksyivät Nixonin antisemitismiin yhdistävän sähköpostiviestin URL-osoitteessa</w:t>
      </w:r>
    </w:p>
    <w:p>
      <w:r>
        <w:rPr>
          <w:b/>
          <w:u w:val="single"/>
        </w:rPr>
        <w:t xml:space="preserve">787971</w:t>
      </w:r>
    </w:p>
    <w:p>
      <w:r>
        <w:t xml:space="preserve">@USER Mene takaisin Kanadaan</w:t>
      </w:r>
    </w:p>
    <w:p>
      <w:r>
        <w:rPr>
          <w:b/>
          <w:u w:val="single"/>
        </w:rPr>
        <w:t xml:space="preserve">787972</w:t>
      </w:r>
    </w:p>
    <w:p>
      <w:r>
        <w:t xml:space="preserve">@USER Hän näyttää aivan Frediltä viiksineen. HA HA</w:t>
      </w:r>
    </w:p>
    <w:p>
      <w:r>
        <w:rPr>
          <w:b/>
          <w:u w:val="single"/>
        </w:rPr>
        <w:t xml:space="preserve">787973</w:t>
      </w:r>
    </w:p>
    <w:p>
      <w:r>
        <w:t xml:space="preserve">@USER @USER @USER @USER Pysy Bakersfieldin asioissa ja eroa edustajainhuoneen johtajuudesta. Olette lukutaidottomia taloudessa ja perustuslaissa ja otatte liian paljon lahjuksia! #NoSpeakerMcCarthy Olen @USER puolesta.</w:t>
      </w:r>
    </w:p>
    <w:p>
      <w:r>
        <w:rPr>
          <w:b/>
          <w:u w:val="single"/>
        </w:rPr>
        <w:t xml:space="preserve">787974</w:t>
      </w:r>
    </w:p>
    <w:p>
      <w:r>
        <w:t xml:space="preserve">@USER Yksityinen tarkoittaa vain B XVI:n ja kardinaalin välillä. Samaa mieltä vaikka hän ei saisi olla ulkona. Pitäisi olla eristäytyneenä 'rukous nd meditaatio' ja vain yksityinen messu. Nunnio teki myyränmäestä vuoren konservatiivien vanhalle kaartille Franciscuksen syrjäyttämiseksi.</w:t>
      </w:r>
    </w:p>
    <w:p>
      <w:r>
        <w:rPr>
          <w:b/>
          <w:u w:val="single"/>
        </w:rPr>
        <w:t xml:space="preserve">787975</w:t>
      </w:r>
    </w:p>
    <w:p>
      <w:r>
        <w:t xml:space="preserve">@USER Ehkä syy siihen, että saat niin paljon tilaajia, on se, että olet ahkera ja mahtava YouTuber :D</w:t>
      </w:r>
    </w:p>
    <w:p>
      <w:r>
        <w:rPr>
          <w:b/>
          <w:u w:val="single"/>
        </w:rPr>
        <w:t xml:space="preserve">787976</w:t>
      </w:r>
    </w:p>
    <w:p>
      <w:r>
        <w:t xml:space="preserve">@USER @USER Luulin punaista hattua MAGA-hatuksi, kunnes näin vaahteranlehden.</w:t>
      </w:r>
    </w:p>
    <w:p>
      <w:r>
        <w:rPr>
          <w:b/>
          <w:u w:val="single"/>
        </w:rPr>
        <w:t xml:space="preserve">787977</w:t>
      </w:r>
    </w:p>
    <w:p>
      <w:r>
        <w:t xml:space="preserve">@USER @USER @USER @USER @USER Samaa mieltä Liberaalit ei ole enemmistö, mutta näet Kansanpuolue Kanadan käynnissä teidän pikku c puolue on alempana riveissä NDP.</w:t>
      </w:r>
    </w:p>
    <w:p>
      <w:r>
        <w:rPr>
          <w:b/>
          <w:u w:val="single"/>
        </w:rPr>
        <w:t xml:space="preserve">787978</w:t>
      </w:r>
    </w:p>
    <w:p>
      <w:r>
        <w:t xml:space="preserve">@USER Hän on kuitenkin oikeassa... sinulla on aavistus...</w:t>
      </w:r>
    </w:p>
    <w:p>
      <w:r>
        <w:rPr>
          <w:b/>
          <w:u w:val="single"/>
        </w:rPr>
        <w:t xml:space="preserve">787979</w:t>
      </w:r>
    </w:p>
    <w:p>
      <w:r>
        <w:t xml:space="preserve">@USER @USER Useat länsimaiset liberaalit eivät ole kovin tyytyväisiä Saudi-Arabian kansalliseen keskittymiseen.</w:t>
      </w:r>
    </w:p>
    <w:p>
      <w:r>
        <w:rPr>
          <w:b/>
          <w:u w:val="single"/>
        </w:rPr>
        <w:t xml:space="preserve">787980</w:t>
      </w:r>
    </w:p>
    <w:p>
      <w:r>
        <w:t xml:space="preserve">@USER @USER olet huonoin oikeusministeri koskaan kuitenkin sinulla oli, että yhteistä Barry Soweto on hän on huonoin presidentti koskaan joten miksi et vain mennä ryömiä kiven alle hänen kanssaan.</w:t>
      </w:r>
    </w:p>
    <w:p>
      <w:r>
        <w:rPr>
          <w:b/>
          <w:u w:val="single"/>
        </w:rPr>
        <w:t xml:space="preserve">787981</w:t>
      </w:r>
    </w:p>
    <w:p>
      <w:r>
        <w:t xml:space="preserve">@USER @USER @USER @USER @USER @USER Itse asiassa sääntöjen mukaan ei ole väliä, näkikö hän edes valmentajan yritykset valmentaa häntä - hän saa varoituksen valmentajan toimien perusteella.  Se olisi jäänyt pelkkään varoitukseen, mutta kuten näit, hän ei voinut antaa asian olla.</w:t>
      </w:r>
    </w:p>
    <w:p>
      <w:r>
        <w:rPr>
          <w:b/>
          <w:u w:val="single"/>
        </w:rPr>
        <w:t xml:space="preserve">787982</w:t>
      </w:r>
    </w:p>
    <w:p>
      <w:r>
        <w:t xml:space="preserve">@USER Hän on palannut, kulta. Lol</w:t>
      </w:r>
    </w:p>
    <w:p>
      <w:r>
        <w:rPr>
          <w:b/>
          <w:u w:val="single"/>
        </w:rPr>
        <w:t xml:space="preserve">787983</w:t>
      </w:r>
    </w:p>
    <w:p>
      <w:r>
        <w:t xml:space="preserve">@USER @USER Eikö tämä pelle ollut aseiden kanssa?</w:t>
      </w:r>
    </w:p>
    <w:p>
      <w:r>
        <w:rPr>
          <w:b/>
          <w:u w:val="single"/>
        </w:rPr>
        <w:t xml:space="preserve">787984</w:t>
      </w:r>
    </w:p>
    <w:p>
      <w:r>
        <w:t xml:space="preserve">@USER @USER kiitos harkinnasta.....ole varovainen se saatat olla sinä !!!!</w:t>
      </w:r>
    </w:p>
    <w:p>
      <w:r>
        <w:rPr>
          <w:b/>
          <w:u w:val="single"/>
        </w:rPr>
        <w:t xml:space="preserve">787985</w:t>
      </w:r>
    </w:p>
    <w:p>
      <w:r>
        <w:t xml:space="preserve">@USER @USER @USER @USER Hän on!!! Oletko nähnyt hänen twiittejään viime aikoina???</w:t>
      </w:r>
    </w:p>
    <w:p>
      <w:r>
        <w:rPr>
          <w:b/>
          <w:u w:val="single"/>
        </w:rPr>
        <w:t xml:space="preserve">787986</w:t>
      </w:r>
    </w:p>
    <w:p>
      <w:r>
        <w:t xml:space="preserve">@USER Lakkaa yrittämästä tehdä Brandonista sellaista, mitä hän ei ole, ja johda häntä. Laittakaa sisään joitakin trip option ja sprint option juttuja. JUOKSE HÄNTÄ! Tehkää joitain play actionia option-muodostelmista. Tuokaa Book ainakin neljän sarjan ajaksi.</w:t>
      </w:r>
    </w:p>
    <w:p>
      <w:r>
        <w:rPr>
          <w:b/>
          <w:u w:val="single"/>
        </w:rPr>
        <w:t xml:space="preserve">787987</w:t>
      </w:r>
    </w:p>
    <w:p>
      <w:r>
        <w:t xml:space="preserve">@USER @USER Kyllä. Niin liberaalit tekevät.</w:t>
      </w:r>
    </w:p>
    <w:p>
      <w:r>
        <w:rPr>
          <w:b/>
          <w:u w:val="single"/>
        </w:rPr>
        <w:t xml:space="preserve">787988</w:t>
      </w:r>
    </w:p>
    <w:p>
      <w:r>
        <w:t xml:space="preserve">@USER @USER @USER @USER Olen täysin samaa mieltä!!! Olen yrittänyt kerätä ihmisiä Twitterissä. Pyytänyt heitä seuraamaan toisiaan. Voima lukumäärissä. Minä äänestän. Työskentelen äänestyspaikoilla ennenaikaisissa vaaleissa ja vaalipäivänä. Puhun liberaalien kanssa. Välitin Maxine Waltersin kiukuttelut salaiselle palvelulle.</w:t>
      </w:r>
    </w:p>
    <w:p>
      <w:r>
        <w:rPr>
          <w:b/>
          <w:u w:val="single"/>
        </w:rPr>
        <w:t xml:space="preserve">787989</w:t>
      </w:r>
    </w:p>
    <w:p>
      <w:r>
        <w:t xml:space="preserve">@USER Vihdoinkin! Ei enää kauheita otoksia NFL:n omistajat ovat rasisteja"" "</w:t>
      </w:r>
    </w:p>
    <w:p>
      <w:r>
        <w:rPr>
          <w:b/>
          <w:u w:val="single"/>
        </w:rPr>
        <w:t xml:space="preserve">787990</w:t>
      </w:r>
    </w:p>
    <w:p>
      <w:r>
        <w:t xml:space="preserve">#MAGA DEEP STATE VIDEO PALJASTUI: URL</w:t>
      </w:r>
    </w:p>
    <w:p>
      <w:r>
        <w:rPr>
          <w:b/>
          <w:u w:val="single"/>
        </w:rPr>
        <w:t xml:space="preserve">787991</w:t>
      </w:r>
    </w:p>
    <w:p>
      <w:r>
        <w:t xml:space="preserve">@USER Isken aina lakimiehiä. Olin valamiehistössä (siviilioikeus) ja valamiehistö halusi minun päättävän jutun ja pyysi minua jatkuvasti selittämään valamiehistön ohjeita. Minun näkemykseni on, että asianajajalla saattaa olla liikaa vaikutusvaltaa harkinnassa. Mutta jos hän on sinun puolellasi......</w:t>
      </w:r>
    </w:p>
    <w:p>
      <w:r>
        <w:rPr>
          <w:b/>
          <w:u w:val="single"/>
        </w:rPr>
        <w:t xml:space="preserve">787992</w:t>
      </w:r>
    </w:p>
    <w:p>
      <w:r>
        <w:t xml:space="preserve">@USER Minun on mentävä lauantaina "syömään" ei se on vuosittainen sulje allas kauden . Ei sitten iso perse pyöreä yläpuolella perusteet . Heillä on valtava maa-allas . Tiedän, että se on tulossa. Vaikka gore täällä . Enkä välitä yhtään. Lol hauska paska.</w:t>
      </w:r>
    </w:p>
    <w:p>
      <w:r>
        <w:rPr>
          <w:b/>
          <w:u w:val="single"/>
        </w:rPr>
        <w:t xml:space="preserve">787993</w:t>
      </w:r>
    </w:p>
    <w:p>
      <w:r>
        <w:t xml:space="preserve">@USER @USER @USER @USER @USER @USER Emme ole demokraattinen tasavalta. Emme ole koskaan olleet demokraattinen mikään. Meillä ei ole koskaan ollut demokraattista ideologiaa. Tämä ei myöskään ole "uusi" puheenaihe. Korjaamme jatkuvasti demokraatteja/liberaaleja tässä asiassa.</w:t>
      </w:r>
    </w:p>
    <w:p>
      <w:r>
        <w:rPr>
          <w:b/>
          <w:u w:val="single"/>
        </w:rPr>
        <w:t xml:space="preserve">787994</w:t>
      </w:r>
    </w:p>
    <w:p>
      <w:r>
        <w:t xml:space="preserve">@USER Olit samalla lavalla Farrakhanin kanssa. Olet täysi tekopyhä. Olet säälittävä.</w:t>
      </w:r>
    </w:p>
    <w:p>
      <w:r>
        <w:rPr>
          <w:b/>
          <w:u w:val="single"/>
        </w:rPr>
        <w:t xml:space="preserve">787995</w:t>
      </w:r>
    </w:p>
    <w:p>
      <w:r>
        <w:t xml:space="preserve">@USER Kansalaisilla hän tarkoittaa demokraattien äänestäjiä...</w:t>
      </w:r>
    </w:p>
    <w:p>
      <w:r>
        <w:rPr>
          <w:b/>
          <w:u w:val="single"/>
        </w:rPr>
        <w:t xml:space="preserve">787996</w:t>
      </w:r>
    </w:p>
    <w:p>
      <w:r>
        <w:t xml:space="preserve">@USER Kuinka kehtaat sanoa minulle, että Antifan toiminta on oikein. He eivät taistele fasismin puolesta vaan oman typerän asiansa puolesta. He ovat kauempana fasismin korjaamisesta kuin itse republikaanit.</w:t>
      </w:r>
    </w:p>
    <w:p>
      <w:r>
        <w:rPr>
          <w:b/>
          <w:u w:val="single"/>
        </w:rPr>
        <w:t xml:space="preserve">787997</w:t>
      </w:r>
    </w:p>
    <w:p>
      <w:r>
        <w:t xml:space="preserve">23:70 Vai sanovatko he: "Hän on riivattu"?"? Ei, hän on tuonut heille totuuden, mutta useimmat heistä vihaavat totuutta.""</w:t>
      </w:r>
    </w:p>
    <w:p>
      <w:r>
        <w:rPr>
          <w:b/>
          <w:u w:val="single"/>
        </w:rPr>
        <w:t xml:space="preserve">787998</w:t>
      </w:r>
    </w:p>
    <w:p>
      <w:r>
        <w:t xml:space="preserve">@USER O'Rourke kerro meille Texasin kansalaisille, mitä mieltä olet lainvalvontaviranomaisista 👮♀️. Kerro meille maahanmuuttosuunnitelmastasi. Kerro meille asevalvontasuunnitelmistasi. Kerro meille verosuunnitelmistasi. Jos et voi kertoa meille näkemyksiäsi, et voi olla senaattori.</w:t>
      </w:r>
    </w:p>
    <w:p>
      <w:r>
        <w:rPr>
          <w:b/>
          <w:u w:val="single"/>
        </w:rPr>
        <w:t xml:space="preserve">787999</w:t>
      </w:r>
    </w:p>
    <w:p>
      <w:r>
        <w:t xml:space="preserve">@USER @USER Syyttäminen ei riitä. Olemme onnekkaita, että elämme maassa, jossa olet syytön, KUN syyllisyytesi ei ole todistettu.</w:t>
      </w:r>
    </w:p>
    <w:p>
      <w:r>
        <w:rPr>
          <w:b/>
          <w:u w:val="single"/>
        </w:rPr>
        <w:t xml:space="preserve">788000</w:t>
      </w:r>
    </w:p>
    <w:p>
      <w:r>
        <w:t xml:space="preserve">@USER Minun oli pakko katsoa, kuka hän oli. Bush-Cheney-tyyppi. GOP:ssa on outoja konservatiiveja.</w:t>
      </w:r>
    </w:p>
    <w:p>
      <w:r>
        <w:rPr>
          <w:b/>
          <w:u w:val="single"/>
        </w:rPr>
        <w:t xml:space="preserve">788001</w:t>
      </w:r>
    </w:p>
    <w:p>
      <w:r>
        <w:t xml:space="preserve">@USER, jolloin vitun luokka oli melkein ohi... lol!</w:t>
      </w:r>
    </w:p>
    <w:p>
      <w:r>
        <w:rPr>
          <w:b/>
          <w:u w:val="single"/>
        </w:rPr>
        <w:t xml:space="preserve">788002</w:t>
      </w:r>
    </w:p>
    <w:p>
      <w:r>
        <w:t xml:space="preserve">@USER Tulossa entiseltä AG: ltä, jota pitäisi syyttää salaliitosta murhan tekemiseen Fast &amp;amp; Furious-skandaalissa. Yksi monista skandaaleista, joita Obaman hallinto on tehnyt.</w:t>
      </w:r>
    </w:p>
    <w:p>
      <w:r>
        <w:rPr>
          <w:b/>
          <w:u w:val="single"/>
        </w:rPr>
        <w:t xml:space="preserve">788003</w:t>
      </w:r>
    </w:p>
    <w:p>
      <w:r>
        <w:t xml:space="preserve">@USER Mitä jos kokoonnumme sinisen aallon taakse ja analysoimme politiikkaa sen jälkeen. Maa on vaarassa. Sinä et auta. Puhut #WhitePrivilege STOP.</w:t>
      </w:r>
    </w:p>
    <w:p>
      <w:r>
        <w:rPr>
          <w:b/>
          <w:u w:val="single"/>
        </w:rPr>
        <w:t xml:space="preserve">788004</w:t>
      </w:r>
    </w:p>
    <w:p>
      <w:r>
        <w:t xml:space="preserve">4./ oletettavasti pidät liberaaleja" yhtä vähäpätöisinä kuin naisia ja heidän valitustaan. Ihmettelette, miksi tohtori Ford ei halua antautua näin ahdistavaan kokemukseen teidän kaikkien edessä? @USER @USER @USER @USER @USER @USER @USER @USER @USER @USER @USER @USER</w:t>
      </w:r>
    </w:p>
    <w:p>
      <w:r>
        <w:rPr>
          <w:b/>
          <w:u w:val="single"/>
        </w:rPr>
        <w:t xml:space="preserve">788005</w:t>
      </w:r>
    </w:p>
    <w:p>
      <w:r>
        <w:t xml:space="preserve">@USER @USER @USER ja he tulevat tietämään, että hän on Herra.</w:t>
      </w:r>
    </w:p>
    <w:p>
      <w:r>
        <w:rPr>
          <w:b/>
          <w:u w:val="single"/>
        </w:rPr>
        <w:t xml:space="preserve">788006</w:t>
      </w:r>
    </w:p>
    <w:p>
      <w:r>
        <w:t xml:space="preserve">@USER Katsokaa tätä! Vau. Meidän kovalla työllä ansaitut rahamme 💰käytetään liberaalien tuhlailevaan elämäntyyliin. Eikö tuo muistuta tyypillistä sosialistihallitusta!!!</w:t>
      </w:r>
    </w:p>
    <w:p>
      <w:r>
        <w:rPr>
          <w:b/>
          <w:u w:val="single"/>
        </w:rPr>
        <w:t xml:space="preserve">788007</w:t>
      </w:r>
    </w:p>
    <w:p>
      <w:r>
        <w:t xml:space="preserve">@USER Alla olevat kommentit, joissa puolustetaan Drug Fordin räikeää vallan väärinkäyttöä, ovat täysin naurettavia.  Mutta, mutta liberaalit.  Ennakkoluuloja, ennakkoluuloja sanon minä teille!!!!  Taitaa olla vain NDP:n rikas keskusta-alue, joka oli kyselyssä".  Ho-man... kiitos kaverit... Tarvitsin hyvät naurut! 😂😂😂"</w:t>
      </w:r>
    </w:p>
    <w:p>
      <w:r>
        <w:rPr>
          <w:b/>
          <w:u w:val="single"/>
        </w:rPr>
        <w:t xml:space="preserve">788008</w:t>
      </w:r>
    </w:p>
    <w:p>
      <w:r>
        <w:t xml:space="preserve">@USER Se vain kääntyy itsestään seinään.</w:t>
      </w:r>
    </w:p>
    <w:p>
      <w:r>
        <w:rPr>
          <w:b/>
          <w:u w:val="single"/>
        </w:rPr>
        <w:t xml:space="preserve">788009</w:t>
      </w:r>
    </w:p>
    <w:p>
      <w:r>
        <w:t xml:space="preserve">@USER @USER @USER @USER @USER Kyllä hän on! #StopKavanaughNow</w:t>
      </w:r>
    </w:p>
    <w:p>
      <w:r>
        <w:rPr>
          <w:b/>
          <w:u w:val="single"/>
        </w:rPr>
        <w:t xml:space="preserve">788010</w:t>
      </w:r>
    </w:p>
    <w:p>
      <w:r>
        <w:t xml:space="preserve">@USER Sure thing😏</w:t>
      </w:r>
    </w:p>
    <w:p>
      <w:r>
        <w:rPr>
          <w:b/>
          <w:u w:val="single"/>
        </w:rPr>
        <w:t xml:space="preserve">788011</w:t>
      </w:r>
    </w:p>
    <w:p>
      <w:r>
        <w:t xml:space="preserve">@USER Nothing LEAVE</w:t>
      </w:r>
    </w:p>
    <w:p>
      <w:r>
        <w:rPr>
          <w:b/>
          <w:u w:val="single"/>
        </w:rPr>
        <w:t xml:space="preserve">788012</w:t>
      </w:r>
    </w:p>
    <w:p>
      <w:r>
        <w:t xml:space="preserve">@USER @USER @USER @USER @USER @USER Äänestän myös häntä. Demokraatti oletan.</w:t>
      </w:r>
    </w:p>
    <w:p>
      <w:r>
        <w:rPr>
          <w:b/>
          <w:u w:val="single"/>
        </w:rPr>
        <w:t xml:space="preserve">788013</w:t>
      </w:r>
    </w:p>
    <w:p>
      <w:r>
        <w:t xml:space="preserve">1 tykkää = 1 uwu joukkojen hyväksi! Näytä Amerikan lippu ja weeabo ylpeys! #MAGA uwu</w:t>
      </w:r>
    </w:p>
    <w:p>
      <w:r>
        <w:rPr>
          <w:b/>
          <w:u w:val="single"/>
        </w:rPr>
        <w:t xml:space="preserve">788014</w:t>
      </w:r>
    </w:p>
    <w:p>
      <w:r>
        <w:t xml:space="preserve">@KÄYTTÄJÄ @KÄYTTÄJÄ @KÄYTTÄJÄ @KÄYTTÄJÄ @KÄYTTÄJÄ oi!!! hän näyttää upealta kiitos!!! 💖</w:t>
      </w:r>
    </w:p>
    <w:p>
      <w:r>
        <w:rPr>
          <w:b/>
          <w:u w:val="single"/>
        </w:rPr>
        <w:t xml:space="preserve">788015</w:t>
      </w:r>
    </w:p>
    <w:p>
      <w:r>
        <w:t xml:space="preserve">@USER David Dennison saattaa tietää, missä hän on.</w:t>
      </w:r>
    </w:p>
    <w:p>
      <w:r>
        <w:rPr>
          <w:b/>
          <w:u w:val="single"/>
        </w:rPr>
        <w:t xml:space="preserve">788016</w:t>
      </w:r>
    </w:p>
    <w:p>
      <w:r>
        <w:t xml:space="preserve">@USER @USER @USER @USER *Extremistische Idee</w:t>
      </w:r>
    </w:p>
    <w:p>
      <w:r>
        <w:rPr>
          <w:b/>
          <w:u w:val="single"/>
        </w:rPr>
        <w:t xml:space="preserve">788017</w:t>
      </w:r>
    </w:p>
    <w:p>
      <w:r>
        <w:t xml:space="preserve">@USER @USER Arvatenkin siksi hän on tyytynyt olemaan kaupallistuneiden konservatiivien naurettava tiedottaja.</w:t>
      </w:r>
    </w:p>
    <w:p>
      <w:r>
        <w:rPr>
          <w:b/>
          <w:u w:val="single"/>
        </w:rPr>
        <w:t xml:space="preserve">788018</w:t>
      </w:r>
    </w:p>
    <w:p>
      <w:r>
        <w:t xml:space="preserve">@USER @USER @USER @USER @USER Hän on iso möhkäle - olen 100% samaa mieltä.</w:t>
      </w:r>
    </w:p>
    <w:p>
      <w:r>
        <w:rPr>
          <w:b/>
          <w:u w:val="single"/>
        </w:rPr>
        <w:t xml:space="preserve">788019</w:t>
      </w:r>
    </w:p>
    <w:p>
      <w:r>
        <w:t xml:space="preserve">@USER Eikö vasta äskettäin John Brownin asekerho saanut potkut ampumaradalta, koska se oli antifa?""</w:t>
      </w:r>
    </w:p>
    <w:p>
      <w:r>
        <w:rPr>
          <w:b/>
          <w:u w:val="single"/>
        </w:rPr>
        <w:t xml:space="preserve">788020</w:t>
      </w:r>
    </w:p>
    <w:p>
      <w:r>
        <w:t xml:space="preserve">@USER @USER Ajoitus on liian sopiva. Hän on maksettu valehtelija.</w:t>
      </w:r>
    </w:p>
    <w:p>
      <w:r>
        <w:rPr>
          <w:b/>
          <w:u w:val="single"/>
        </w:rPr>
        <w:t xml:space="preserve">788021</w:t>
      </w:r>
    </w:p>
    <w:p>
      <w:r>
        <w:t xml:space="preserve">1. asia, jonka liberaalit ja konservatiivit haluavat hyväksyä, on TPP-kauppasopimus URL via @USER #cdnpoli #tpp #nafta</w:t>
      </w:r>
    </w:p>
    <w:p>
      <w:r>
        <w:rPr>
          <w:b/>
          <w:u w:val="single"/>
        </w:rPr>
        <w:t xml:space="preserve">788022</w:t>
      </w:r>
    </w:p>
    <w:p>
      <w:r>
        <w:t xml:space="preserve">@USER @USER @USER Everybody's doin it...#MAGA</w:t>
      </w:r>
    </w:p>
    <w:p>
      <w:r>
        <w:rPr>
          <w:b/>
          <w:u w:val="single"/>
        </w:rPr>
        <w:t xml:space="preserve">788023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Antakaa POTUS:n ja armeijan/LEO:n hoitaa väkivalta. URL #NowWatching</w:t>
      </w:r>
    </w:p>
    <w:p>
      <w:r>
        <w:rPr>
          <w:b/>
          <w:u w:val="single"/>
        </w:rPr>
        <w:t xml:space="preserve">788024</w:t>
      </w:r>
    </w:p>
    <w:p>
      <w:r>
        <w:t xml:space="preserve">@USER Uhhh ei.  Sadam kaasutti paskat pellolle kurdeista (sp?).</w:t>
      </w:r>
    </w:p>
    <w:p>
      <w:r>
        <w:rPr>
          <w:b/>
          <w:u w:val="single"/>
        </w:rPr>
        <w:t xml:space="preserve">788025</w:t>
      </w:r>
    </w:p>
    <w:p>
      <w:r>
        <w:t xml:space="preserve">@USER Totuus tulee vihdoin julki kongressille ja Amerikan kansalle!  Että demokraatit yrittävät syrjäyttää asianmukaisesti valitun presidentin.  He juoksevat peloissaan. #schiffhead #MAGA</w:t>
      </w:r>
    </w:p>
    <w:p>
      <w:r>
        <w:rPr>
          <w:b/>
          <w:u w:val="single"/>
        </w:rPr>
        <w:t xml:space="preserve">788026</w:t>
      </w:r>
    </w:p>
    <w:p>
      <w:r>
        <w:t xml:space="preserve">@USER @USER @USER @USER @USER @USER @USER @USER @USER @USER @USER @USER @USER Ei, olen 100-prosenttisen varma, että katsot vain oikeistolaisten postauksia. Ja luuletko näkeväsi ristiriitaisuuksia narratiiveissa"?  Se mitä postasin ei ollut "hyväksytty antifa-video" ollenkaan. Sellaista järjestöä ei ole olemassa. Se mitä se oli oli suosittu Youtuber, joka tutkii puolueettomasti mitä Antifa on."</w:t>
      </w:r>
    </w:p>
    <w:p>
      <w:r>
        <w:rPr>
          <w:b/>
          <w:u w:val="single"/>
        </w:rPr>
        <w:t xml:space="preserve">788027</w:t>
      </w:r>
    </w:p>
    <w:p>
      <w:r>
        <w:t xml:space="preserve">@USER Kuten tavallista, näennäisesti ja oletettavasti fiksu feministi luulee tehneensä järkeä... Yen yen yen yen yen yen yen yen yksin.... Kerroit juuri rn, että olet tekemisissä myös toisen ihmisen kanssa... Oletko ajatellut, että ehkä sinä olet se myrkyllinen?</w:t>
      </w:r>
    </w:p>
    <w:p>
      <w:r>
        <w:rPr>
          <w:b/>
          <w:u w:val="single"/>
        </w:rPr>
        <w:t xml:space="preserve">788028</w:t>
      </w:r>
    </w:p>
    <w:p>
      <w:r>
        <w:t xml:space="preserve">@USER Ei ole koskaan ollut. Vittuillaan sille.</w:t>
      </w:r>
    </w:p>
    <w:p>
      <w:r>
        <w:rPr>
          <w:b/>
          <w:u w:val="single"/>
        </w:rPr>
        <w:t xml:space="preserve">788029</w:t>
      </w:r>
    </w:p>
    <w:p>
      <w:r>
        <w:t xml:space="preserve">@USER Olin ehdottomasti kännissä kuin paska</w:t>
      </w:r>
    </w:p>
    <w:p>
      <w:r>
        <w:rPr>
          <w:b/>
          <w:u w:val="single"/>
        </w:rPr>
        <w:t xml:space="preserve">788030</w:t>
      </w:r>
    </w:p>
    <w:p>
      <w:r>
        <w:t xml:space="preserve">@USER @USER @USER @USER Tarkoitat siis huijaussyytöksiä. Ei seksuaalista häirintää tai pahoinpitelyä kyse oli PETTÄMISESTÄ. Iso ero. Me kaikki tiedämme, että tosiasiat pelottavat liberaaleja. Jos olet niin huolissasi seksuaalisista pahoinpitelyistä, sinun pitää huutaa, että huijausrahastojen nimet paljastetaan. Siihen asti istukaa alas.</w:t>
      </w:r>
    </w:p>
    <w:p>
      <w:r>
        <w:rPr>
          <w:b/>
          <w:u w:val="single"/>
        </w:rPr>
        <w:t xml:space="preserve">788031</w:t>
      </w:r>
    </w:p>
    <w:p>
      <w:r>
        <w:t xml:space="preserve">@USER Piti luoda kokonainen valesivu vain puhuakseen paskaa. 🙄 sisko on oikeasti vain surkea #sad</w:t>
      </w:r>
    </w:p>
    <w:p>
      <w:r>
        <w:rPr>
          <w:b/>
          <w:u w:val="single"/>
        </w:rPr>
        <w:t xml:space="preserve">788032</w:t>
      </w:r>
    </w:p>
    <w:p>
      <w:r>
        <w:t xml:space="preserve">@USER Olisin valinnut otsikon Miksi vasemmisto rakastaa Bernieriä" Henkilökohtaisesti en voisi olla iloisempi Tärkeintä kaikissa vaaleissa on estää konservatiivien valtaanpääsy Katsokaa Ontariota todisteeksi"."</w:t>
      </w:r>
    </w:p>
    <w:p>
      <w:r>
        <w:rPr>
          <w:b/>
          <w:u w:val="single"/>
        </w:rPr>
        <w:t xml:space="preserve">788033</w:t>
      </w:r>
    </w:p>
    <w:p>
      <w:r>
        <w:t xml:space="preserve">@USER @USER @USER @USER @USER Ja tietysti jätät kaikki muut paitsi valitun ryhmän (pääasiassa Luoteis)Euroopan maita ja muutaman Aasian maan pois "kaikki maat"-luettelostasi. Asevalvonnalla ei ole positiivista korrelaatiota alhaisempien henkirikoslukujen kanssa, ei edes kirsikkapoimituissa euromaissa. URL</w:t>
      </w:r>
    </w:p>
    <w:p>
      <w:r>
        <w:rPr>
          <w:b/>
          <w:u w:val="single"/>
        </w:rPr>
        <w:t xml:space="preserve">788034</w:t>
      </w:r>
    </w:p>
    <w:p>
      <w:r>
        <w:t xml:space="preserve">@USER Hän ei elä enää kauan.</w:t>
      </w:r>
    </w:p>
    <w:p>
      <w:r>
        <w:rPr>
          <w:b/>
          <w:u w:val="single"/>
        </w:rPr>
        <w:t xml:space="preserve">788035</w:t>
      </w:r>
    </w:p>
    <w:p>
      <w:r>
        <w:t xml:space="preserve">@USER @USER @USER @USER @USER Olemme niin ylpeitä @USERista ja luovuudesta, jota hän on tuonut oppilaillemme! Hän on todellinen voimavara!</w:t>
      </w:r>
    </w:p>
    <w:p>
      <w:r>
        <w:rPr>
          <w:b/>
          <w:u w:val="single"/>
        </w:rPr>
        <w:t xml:space="preserve">788036</w:t>
      </w:r>
    </w:p>
    <w:p>
      <w:r>
        <w:t xml:space="preserve">@USER @USER Liberaalit ovat pahimpia seksistejä.  Kaikki naiset eivät puhu totta varsinkaan poliittiset aktivistit.  Yrittäkää arvioida väitteen todenperäisyyttä todisteiden perusteella sukupuolen sijaan.</w:t>
      </w:r>
    </w:p>
    <w:p>
      <w:r>
        <w:rPr>
          <w:b/>
          <w:u w:val="single"/>
        </w:rPr>
        <w:t xml:space="preserve">788037</w:t>
      </w:r>
    </w:p>
    <w:p>
      <w:r>
        <w:t xml:space="preserve">@USER @USER Ai niin, hanki vain parempi työ. Tajuatko, että suurin osa uusien työpaikkojen kasvusta on palvelualalla? Ja kun opintolainat ovat niin kalliita, college on ihmisille yhä vähemmän realistinen vaihtoehto.</w:t>
      </w:r>
    </w:p>
    <w:p>
      <w:r>
        <w:rPr>
          <w:b/>
          <w:u w:val="single"/>
        </w:rPr>
        <w:t xml:space="preserve">788038</w:t>
      </w:r>
    </w:p>
    <w:p>
      <w:r>
        <w:t xml:space="preserve">@USER @USER @USER @USER @USER @USER LMAO! Olet vieläkin loukkaantunut siitä, että luuseri Hitlary hävisi. Rakastan sitä. Nähdään vaaleissa vuonna 2020 Bucky.</w:t>
      </w:r>
    </w:p>
    <w:p>
      <w:r>
        <w:rPr>
          <w:b/>
          <w:u w:val="single"/>
        </w:rPr>
        <w:t xml:space="preserve">788039</w:t>
      </w:r>
    </w:p>
    <w:p>
      <w:r>
        <w:t xml:space="preserve">#Mueller #DOJ #FBI #CIA #LawEnforcement #PoliceState Kaikki lainvalvontaviranomaiset ovat kommunistisen vasemmiston #DNC &amp;amp puolisotilaallisia kätyreitä; tekevät mitä tahansa lujittaakseen otettaan vallasta.   Konservatiivien pitäisi vakavasti kyseenalaistaa tukensa poliisille.  URL</w:t>
      </w:r>
    </w:p>
    <w:p>
      <w:r>
        <w:rPr>
          <w:b/>
          <w:u w:val="single"/>
        </w:rPr>
        <w:t xml:space="preserve">788040</w:t>
      </w:r>
    </w:p>
    <w:p>
      <w:r>
        <w:t xml:space="preserve">@USER Cmon Eddie. Sinulla ei ole mitään syytä olla noin töykeä. Muistaakseni kerjäät häntä aina takaisin, kun lopetatte puhumisen. Lakkaa yrittämästä antaa ymmärtää, että hän on kamala ihminen ja sinä olet mahtava tyyppi...lmfao</w:t>
      </w:r>
    </w:p>
    <w:p>
      <w:r>
        <w:rPr>
          <w:b/>
          <w:u w:val="single"/>
        </w:rPr>
        <w:t xml:space="preserve">788041</w:t>
      </w:r>
    </w:p>
    <w:p>
      <w:r>
        <w:t xml:space="preserve">@USER Pyhä jysäys tämä on oikeasti totta Antifalta? Nyt me todella tiedämme, että he ovat tyhmiä. Loistava tapa tulla ammutuksi tai loukkaantua.</w:t>
      </w:r>
    </w:p>
    <w:p>
      <w:r>
        <w:rPr>
          <w:b/>
          <w:u w:val="single"/>
        </w:rPr>
        <w:t xml:space="preserve">788042</w:t>
      </w:r>
    </w:p>
    <w:p>
      <w:r>
        <w:t xml:space="preserve">@USER @USER @USER @USER Konservatiivien on vaikea niellä tätä pilleriä.</w:t>
      </w:r>
    </w:p>
    <w:p>
      <w:r>
        <w:rPr>
          <w:b/>
          <w:u w:val="single"/>
        </w:rPr>
        <w:t xml:space="preserve">788043</w:t>
      </w:r>
    </w:p>
    <w:p>
      <w:r>
        <w:t xml:space="preserve">@KÄYTTÄJÄ Jatka tekemistäsi. Minä vain istun ja nautin URL-osoitteesta</w:t>
      </w:r>
    </w:p>
    <w:p>
      <w:r>
        <w:rPr>
          <w:b/>
          <w:u w:val="single"/>
        </w:rPr>
        <w:t xml:space="preserve">788044</w:t>
      </w:r>
    </w:p>
    <w:p>
      <w:r>
        <w:t xml:space="preserve">@USER @USER @USER @USER @USER Theresa May ei ole mukava</w:t>
      </w:r>
    </w:p>
    <w:p>
      <w:r>
        <w:rPr>
          <w:b/>
          <w:u w:val="single"/>
        </w:rPr>
        <w:t xml:space="preserve">788045</w:t>
      </w:r>
    </w:p>
    <w:p>
      <w:r>
        <w:t xml:space="preserve">@USER @USER Konservatiivit välittävät demokratiasta vain silloin, kun heidän mielipiteensä ja niin sanotut rasistiset oikeudet ovat vaarassa. Kaikesta muusta he eivät välitä paskaakaan. Se on surullista.</w:t>
      </w:r>
    </w:p>
    <w:p>
      <w:r>
        <w:rPr>
          <w:b/>
          <w:u w:val="single"/>
        </w:rPr>
        <w:t xml:space="preserve">788046</w:t>
      </w:r>
    </w:p>
    <w:p>
      <w:r>
        <w:t xml:space="preserve">@USER Vahvistakaa Kavanagh ASAP! Hän on hyvä valinta! Älkää antako liberaalien suistaa hänen nimitystään SCOTUSiin!</w:t>
      </w:r>
    </w:p>
    <w:p>
      <w:r>
        <w:rPr>
          <w:b/>
          <w:u w:val="single"/>
        </w:rPr>
        <w:t xml:space="preserve">788047</w:t>
      </w:r>
    </w:p>
    <w:p>
      <w:r>
        <w:t xml:space="preserve">@USER Pyhä vittu olen niin pahoillani, että joku rikkoi luottamustasi tuolla tavalla.</w:t>
      </w:r>
    </w:p>
    <w:p>
      <w:r>
        <w:rPr>
          <w:b/>
          <w:u w:val="single"/>
        </w:rPr>
        <w:t xml:space="preserve">788048</w:t>
      </w:r>
    </w:p>
    <w:p>
      <w:r>
        <w:t xml:space="preserve">@USER @USER Katsokaa meitä me olemme niin täynnä itseämme ja niin narsistisia, ettemme tajua, että aikamme on juuri ja juuri lopussa .</w:t>
      </w:r>
    </w:p>
    <w:p>
      <w:r>
        <w:rPr>
          <w:b/>
          <w:u w:val="single"/>
        </w:rPr>
        <w:t xml:space="preserve">788049</w:t>
      </w:r>
    </w:p>
    <w:p>
      <w:r>
        <w:t xml:space="preserve">@USER @USER @USER @USER @USER @USER Hänen lupauksiinsa on suhtauduttava varauksella. @USER valehtelee usein ja levittää väärää tietoa. Jos hänet valittaisiin, epäilen, että hän tuskin lunastaisi MITÄÄN lupaustaan. Hän ei ole kunniallinen kaveri.</w:t>
      </w:r>
    </w:p>
    <w:p>
      <w:r>
        <w:rPr>
          <w:b/>
          <w:u w:val="single"/>
        </w:rPr>
        <w:t xml:space="preserve">788050</w:t>
      </w:r>
    </w:p>
    <w:p>
      <w:r>
        <w:t xml:space="preserve">4. Mutta minun on soitettava hotelliin, jotta se lähettää sukkulan hakemaan äitini, joka istuu @USER-terminaalissa lentokentällä heidän edustajiensa kanssa.  5. Muistutin heitä siitä, että hän on pyörätuolimatkustaja, joka ei puhu englantia. Miten hotelli löytää hänet?</w:t>
      </w:r>
    </w:p>
    <w:p>
      <w:r>
        <w:rPr>
          <w:b/>
          <w:u w:val="single"/>
        </w:rPr>
        <w:t xml:space="preserve">788051</w:t>
      </w:r>
    </w:p>
    <w:p>
      <w:r>
        <w:t xml:space="preserve">@USER JOKAISEN pitäisi tietää tästä.  On jo aika kutsua esiin nämä väkivaltaiset liberaalit, jotka ovat menneet niin syvälle.</w:t>
      </w:r>
    </w:p>
    <w:p>
      <w:r>
        <w:rPr>
          <w:b/>
          <w:u w:val="single"/>
        </w:rPr>
        <w:t xml:space="preserve">788052</w:t>
      </w:r>
    </w:p>
    <w:p>
      <w:r>
        <w:t xml:space="preserve">@USER Luulen, että Jackilla on nyt kiire painostaa liittovaltion viranomaisia saamaan osuutensa 100 miljoonan dollarin museohankkeesta. Odottaa, että liberaalit ehdottavat, että vain he voivat toimittaa liittovaltion dollareita.</w:t>
      </w:r>
    </w:p>
    <w:p>
      <w:r>
        <w:rPr>
          <w:b/>
          <w:u w:val="single"/>
        </w:rPr>
        <w:t xml:space="preserve">788053</w:t>
      </w:r>
    </w:p>
    <w:p>
      <w:r>
        <w:t xml:space="preserve">@USER Hän haluaa Pohjois-Meksikon senaattoriksi.</w:t>
      </w:r>
    </w:p>
    <w:p>
      <w:r>
        <w:rPr>
          <w:b/>
          <w:u w:val="single"/>
        </w:rPr>
        <w:t xml:space="preserve">788054</w:t>
      </w:r>
    </w:p>
    <w:p>
      <w:r>
        <w:t xml:space="preserve">@USER Liberaalit ovat kuin URL</w:t>
      </w:r>
    </w:p>
    <w:p>
      <w:r>
        <w:rPr>
          <w:b/>
          <w:u w:val="single"/>
        </w:rPr>
        <w:t xml:space="preserve">788055</w:t>
      </w:r>
    </w:p>
    <w:p>
      <w:r>
        <w:t xml:space="preserve">@USER Olen nähnyt näitä isoja tuoleja, mutta ilmeesi ja poseerauksesi saavat minut nauramaan. Jotenkin uskon, että tuo kaikki oli tarkoituksella orastavaa sinun Boots! Olet niin hassu.</w:t>
      </w:r>
    </w:p>
    <w:p>
      <w:r>
        <w:rPr>
          <w:b/>
          <w:u w:val="single"/>
        </w:rPr>
        <w:t xml:space="preserve">788056</w:t>
      </w:r>
    </w:p>
    <w:p>
      <w:r>
        <w:t xml:space="preserve">@USER Koko tämän maan tiedotusvälineet pyrkivät mustamaalaamaan Tommyn, ja sinä päätät kirjoittaa kritiikkiä myös hänestä. Säälittävää. Tiedämme, että hänellä on vikansa, kukaan ei ole täydellinen, mutta säästäkää hyökkäyksenne Corbynin ja Antifan kaltaisille. Jos ette pidä Tommysta, pysykää kaukana hänestä!</w:t>
      </w:r>
    </w:p>
    <w:p>
      <w:r>
        <w:rPr>
          <w:b/>
          <w:u w:val="single"/>
        </w:rPr>
        <w:t xml:space="preserve">788057</w:t>
      </w:r>
    </w:p>
    <w:p>
      <w:r>
        <w:t xml:space="preserve">@USER Itsepuolustus on oikeutettua, mutta sitä Antifa ei tee, eihän!!!!</w:t>
      </w:r>
    </w:p>
    <w:p>
      <w:r>
        <w:rPr>
          <w:b/>
          <w:u w:val="single"/>
        </w:rPr>
        <w:t xml:space="preserve">788058</w:t>
      </w:r>
    </w:p>
    <w:p>
      <w:r>
        <w:t xml:space="preserve">@USER @USER Miten uskomattoman outo pikkumies hän onkaan.</w:t>
      </w:r>
    </w:p>
    <w:p>
      <w:r>
        <w:rPr>
          <w:b/>
          <w:u w:val="single"/>
        </w:rPr>
        <w:t xml:space="preserve">788059</w:t>
      </w:r>
    </w:p>
    <w:p>
      <w:r>
        <w:t xml:space="preserve">(((Konservatiivit))) ovat valkoisten vihollisia! URL</w:t>
      </w:r>
    </w:p>
    <w:p>
      <w:r>
        <w:rPr>
          <w:b/>
          <w:u w:val="single"/>
        </w:rPr>
        <w:t xml:space="preserve">788060</w:t>
      </w:r>
    </w:p>
    <w:p>
      <w:r>
        <w:t xml:space="preserve">@USER Lol Olen varma, että Paul manipuloi ihmisiä viime kaudella ja me kutsuimme heitä seuraajiksi, koska he näkivät uhan eivätkä tehneet mitään..Vähän niin kuin Kaycee &amp;amp; Angeela tekevät tällä kaudella..Molemmat haluavat viedä Tylerin loppuun asti tietäen, kuinka suuri uhka hän on finaalissa 2..Se on seuraamista</w:t>
      </w:r>
    </w:p>
    <w:p>
      <w:r>
        <w:rPr>
          <w:b/>
          <w:u w:val="single"/>
        </w:rPr>
        <w:t xml:space="preserve">788061</w:t>
      </w:r>
    </w:p>
    <w:p>
      <w:r>
        <w:t xml:space="preserve">@USER Hollywood on niin pihalla.</w:t>
      </w:r>
    </w:p>
    <w:p>
      <w:r>
        <w:rPr>
          <w:b/>
          <w:u w:val="single"/>
        </w:rPr>
        <w:t xml:space="preserve">788062</w:t>
      </w:r>
    </w:p>
    <w:p>
      <w:r>
        <w:t xml:space="preserve">@USER Hei Biden.  On syy, miksi kovasti työskentelevät amerikkalaiset eivät enää koskaan siedä sinua tai sinun urapoliitikkoasi!  #MAGA THANK YOU TRUMP</w:t>
      </w:r>
    </w:p>
    <w:p>
      <w:r>
        <w:rPr>
          <w:b/>
          <w:u w:val="single"/>
        </w:rPr>
        <w:t xml:space="preserve">788063</w:t>
      </w:r>
    </w:p>
    <w:p>
      <w:r>
        <w:t xml:space="preserve">@USER Se on itsemurhaoperaatio, jos he eivät laita häntä penkille!  Puolustakaa #oikeutta, enkä tarkoita liberaalien saarnaa vääristynyttä oikeustajua.  Get 'er done! URL</w:t>
      </w:r>
    </w:p>
    <w:p>
      <w:r>
        <w:rPr>
          <w:b/>
          <w:u w:val="single"/>
        </w:rPr>
        <w:t xml:space="preserve">788064</w:t>
      </w:r>
    </w:p>
    <w:p>
      <w:r>
        <w:t xml:space="preserve">@USER @USER Samalla tavalla kuin demokraatit ovat mustamaalanneet konservatiiveja/julkkiksia?   Entä miten demokraatit eivät puolusta naisia, joita demokraattiset poliitikot ovat seksuaalisesti hyväksikäyttäneet!!! Olet tekopyhä &amp;amp; sinun täytyy SULJETTAA HELVETIN SUU!</w:t>
      </w:r>
    </w:p>
    <w:p>
      <w:r>
        <w:rPr>
          <w:b/>
          <w:u w:val="single"/>
        </w:rPr>
        <w:t xml:space="preserve">788065</w:t>
      </w:r>
    </w:p>
    <w:p>
      <w:r>
        <w:t xml:space="preserve">@USER Tämä tiivistää sen, mitä lammen toisella puolella tapahtuu. Se on sitä, mitä #MSM piilottelee Amerikassa.  #MeToo #MAGA #KAG2018</w:t>
      </w:r>
    </w:p>
    <w:p>
      <w:r>
        <w:rPr>
          <w:b/>
          <w:u w:val="single"/>
        </w:rPr>
        <w:t xml:space="preserve">788066</w:t>
      </w:r>
    </w:p>
    <w:p>
      <w:r>
        <w:t xml:space="preserve">@USER Voi lopeta. Puolustatte häntä vain siksi, että olette molemmat konservatiiveja. Jos minua liberaalia olisi syytetty, uskoisit naisia heti. Menkää huutamaan jollekulle tietullikopissa ja säästäkää meidät kaikki, kiitos.</w:t>
      </w:r>
    </w:p>
    <w:p>
      <w:r>
        <w:rPr>
          <w:b/>
          <w:u w:val="single"/>
        </w:rPr>
        <w:t xml:space="preserve">788067</w:t>
      </w:r>
    </w:p>
    <w:p>
      <w:r>
        <w:t xml:space="preserve">@USER @USER lukeminen, kun kirjeessä ei sanota, että he tuntevat Fordin. Toisin kuin Kavanaughin kirjeessä jossa naiset sanovat tuntevansa hänet. Vasemmisto" liberaalit eivät uhkaa tämän naisen henkeä".</w:t>
      </w:r>
    </w:p>
    <w:p>
      <w:r>
        <w:rPr>
          <w:b/>
          <w:u w:val="single"/>
        </w:rPr>
        <w:t xml:space="preserve">788068</w:t>
      </w:r>
    </w:p>
    <w:p>
      <w:r>
        <w:t xml:space="preserve">@USER Hän on todella tyhmä kuin paska.</w:t>
      </w:r>
    </w:p>
    <w:p>
      <w:r>
        <w:rPr>
          <w:b/>
          <w:u w:val="single"/>
        </w:rPr>
        <w:t xml:space="preserve">788069</w:t>
      </w:r>
    </w:p>
    <w:p>
      <w:r>
        <w:t xml:space="preserve">*halaa Miloa* Hän on nyt minun, etkä voi saada häntä takaisin.*;</w:t>
      </w:r>
    </w:p>
    <w:p>
      <w:r>
        <w:rPr>
          <w:b/>
          <w:u w:val="single"/>
        </w:rPr>
        <w:t xml:space="preserve">788070</w:t>
      </w:r>
    </w:p>
    <w:p>
      <w:r>
        <w:t xml:space="preserve">@USER Syytetty vääristä syytteistä?  Miksi ei?</w:t>
      </w:r>
    </w:p>
    <w:p>
      <w:r>
        <w:rPr>
          <w:b/>
          <w:u w:val="single"/>
        </w:rPr>
        <w:t xml:space="preserve">788071</w:t>
      </w:r>
    </w:p>
    <w:p>
      <w:r>
        <w:t xml:space="preserve">@USER Hän antaa Katen puhua hetken, hymyilee ja myöntää itselleen, että juuri tämän vuoksi hän pitää Katen läsnäolosta. Hän on ehdottomasti nuorempi versio itsestään. Melko varmasti he tekivät sen."""</w:t>
      </w:r>
    </w:p>
    <w:p>
      <w:r>
        <w:rPr>
          <w:b/>
          <w:u w:val="single"/>
        </w:rPr>
        <w:t xml:space="preserve">788072</w:t>
      </w:r>
    </w:p>
    <w:p>
      <w:r>
        <w:t xml:space="preserve">@USER onko sinulla ajotukitietoja? Veikkaan, että Nola on saanut enemmän. Kaikki tasan menen voittojen kanssa, mutta hänen kautensa on vain niin hyvä, että luulen hänen olevan poikkeus.</w:t>
      </w:r>
    </w:p>
    <w:p>
      <w:r>
        <w:rPr>
          <w:b/>
          <w:u w:val="single"/>
        </w:rPr>
        <w:t xml:space="preserve">788073</w:t>
      </w:r>
    </w:p>
    <w:p>
      <w:r>
        <w:t xml:space="preserve">@USER @USER Williams näytti maailmalle pahantuulisen puolensa, ja sitä hän tulee luultavasti aina katumaan. Sanoisin hänelle, että älkää koskaan olko niin korkealla, että luulette olevanne sääntöjen yläpuolella.</w:t>
      </w:r>
    </w:p>
    <w:p>
      <w:r>
        <w:rPr>
          <w:b/>
          <w:u w:val="single"/>
        </w:rPr>
        <w:t xml:space="preserve">788074</w:t>
      </w:r>
    </w:p>
    <w:p>
      <w:r>
        <w:t xml:space="preserve">@USER @USER Hän on opportunisti. Hän halusi kabinettipaikan, mutta liberaalit päättivät aivan oikein, ettei hän ole tarpeeksi hyvä tehtävään. Hän meni ristiin, koska konservatiivit lupasivat hänelle sellaisen. Hän on henkilö, jolla ei ole keskeisiä vakaumuksia. Hän ei ole uskottava eikä häneen voi luottaa.</w:t>
      </w:r>
    </w:p>
    <w:p>
      <w:r>
        <w:rPr>
          <w:b/>
          <w:u w:val="single"/>
        </w:rPr>
        <w:t xml:space="preserve">788075</w:t>
      </w:r>
    </w:p>
    <w:p>
      <w:r>
        <w:t xml:space="preserve">@USER @USER @USER Tämä on vain lisää todisteita siitä, että @USER on täysin sekaisin, eikä heidän pitäisi enää koskaan päästä valtaan tässä maassa. #WalkAwayFromDemocrats #WalkAway @USER @USER @USER</w:t>
      </w:r>
    </w:p>
    <w:p>
      <w:r>
        <w:rPr>
          <w:b/>
          <w:u w:val="single"/>
        </w:rPr>
        <w:t xml:space="preserve">788076</w:t>
      </w:r>
    </w:p>
    <w:p>
      <w:r>
        <w:t xml:space="preserve">@USER @USER @USER Kun ne menevät alas???@USER @USER @USER @USER @USER @USER @USER @USER @USER</w:t>
      </w:r>
    </w:p>
    <w:p>
      <w:r>
        <w:rPr>
          <w:b/>
          <w:u w:val="single"/>
        </w:rPr>
        <w:t xml:space="preserve">788077</w:t>
      </w:r>
    </w:p>
    <w:p>
      <w:r>
        <w:t xml:space="preserve">@USER @USER US Open on kohdellut häntä huonosti koko asua koskevan kiistan vuoksi.  Pohjimmiltaan häntä kohdeltiin eri tavalla, koska hän on värillinen nainen, eikä tällaista koskaan tapahtuisi miehelle.  USTA:n on parasta pian tunnustaa, että hän ON naisten tennis ja toimia sen mukaisesti!!!</w:t>
      </w:r>
    </w:p>
    <w:p>
      <w:r>
        <w:rPr>
          <w:b/>
          <w:u w:val="single"/>
        </w:rPr>
        <w:t xml:space="preserve">788078</w:t>
      </w:r>
    </w:p>
    <w:p>
      <w:r>
        <w:t xml:space="preserve">@KÄYTTÄJÄ NÄKEE, ETTÄ KERROIN SINULLE!!!!!! HÄN ON HALVEKSITTAVA!!!!!!!!!!!!</w:t>
      </w:r>
    </w:p>
    <w:p>
      <w:r>
        <w:rPr>
          <w:b/>
          <w:u w:val="single"/>
        </w:rPr>
        <w:t xml:space="preserve">788079</w:t>
      </w:r>
    </w:p>
    <w:p>
      <w:r>
        <w:t xml:space="preserve">@USER Pelon lietsoja. Valheellinen raivo.</w:t>
      </w:r>
    </w:p>
    <w:p>
      <w:r>
        <w:rPr>
          <w:b/>
          <w:u w:val="single"/>
        </w:rPr>
        <w:t xml:space="preserve">788080</w:t>
      </w:r>
    </w:p>
    <w:p>
      <w:r>
        <w:t xml:space="preserve">@USER @USER Alkavatko konservatiivit kuulostaa sukulaisiltani Facebookissa vai onko asia päinvastoin???</w:t>
      </w:r>
    </w:p>
    <w:p>
      <w:r>
        <w:rPr>
          <w:b/>
          <w:u w:val="single"/>
        </w:rPr>
        <w:t xml:space="preserve">788081</w:t>
      </w:r>
    </w:p>
    <w:p>
      <w:r>
        <w:t xml:space="preserve">@KÄYTTÄJÄ Olen aikeissa sanoa, että vitut siitä ja hankkia rapea lenkkipuku😂😂😂</w:t>
      </w:r>
    </w:p>
    <w:p>
      <w:r>
        <w:rPr>
          <w:b/>
          <w:u w:val="single"/>
        </w:rPr>
        <w:t xml:space="preserve">788082</w:t>
      </w:r>
    </w:p>
    <w:p>
      <w:r>
        <w:t xml:space="preserve">@USER @USER @USER @USER Naiset + liberaalit.  Nuff said.  Kavanaugh vahvistetaan ensi viikolla riippumatta näistä epätoivoisista peleistä.  Peli on ohi.  #MAGA</w:t>
      </w:r>
    </w:p>
    <w:p>
      <w:r>
        <w:rPr>
          <w:b/>
          <w:u w:val="single"/>
        </w:rPr>
        <w:t xml:space="preserve">788083</w:t>
      </w:r>
    </w:p>
    <w:p>
      <w:r>
        <w:t xml:space="preserve">@USER @USER KUKA ON KYLLÄSTYNYT OMAHYVÄISIIN RASISTEIHIN?</w:t>
      </w:r>
    </w:p>
    <w:p>
      <w:r>
        <w:rPr>
          <w:b/>
          <w:u w:val="single"/>
        </w:rPr>
        <w:t xml:space="preserve">788084</w:t>
      </w:r>
    </w:p>
    <w:p>
      <w:r>
        <w:t xml:space="preserve">@KÄYTTÄJÄ Haistakaa paska tämä läski kyrvänimijä!</w:t>
      </w:r>
    </w:p>
    <w:p>
      <w:r>
        <w:rPr>
          <w:b/>
          <w:u w:val="single"/>
        </w:rPr>
        <w:t xml:space="preserve">788085</w:t>
      </w:r>
    </w:p>
    <w:p>
      <w:r>
        <w:t xml:space="preserve">@USER Ja tiedät, että hän luultavasti sanoo mitä pehmeimpiä asioita, ja silti hän näyttää TÄNÄÄN: 💁🏽♀️🌚🌚🌚🌚🙈 MIKÄ ON TOTUUS?!</w:t>
      </w:r>
    </w:p>
    <w:p>
      <w:r>
        <w:rPr>
          <w:b/>
          <w:u w:val="single"/>
        </w:rPr>
        <w:t xml:space="preserve">788086</w:t>
      </w:r>
    </w:p>
    <w:p>
      <w:r>
        <w:t xml:space="preserve">@USER @USER Se, mitä sanot, ei yksinkertaisesti pidä paikkaansa.</w:t>
      </w:r>
    </w:p>
    <w:p>
      <w:r>
        <w:rPr>
          <w:b/>
          <w:u w:val="single"/>
        </w:rPr>
        <w:t xml:space="preserve">788087</w:t>
      </w:r>
    </w:p>
    <w:p>
      <w:r>
        <w:t xml:space="preserve">#FamilyProtection: Olemme Facebookissa @ LivingTrust - ILMAINEN Kalifornian #CCW-luokka - PLUS käytännössä rajoittamaton ilmainen koulutus Front Sightissa (maailman suurin ampumakoulu)]] URL</w:t>
      </w:r>
    </w:p>
    <w:p>
      <w:r>
        <w:rPr>
          <w:b/>
          <w:u w:val="single"/>
        </w:rPr>
        <w:t xml:space="preserve">788088</w:t>
      </w:r>
    </w:p>
    <w:p>
      <w:r>
        <w:t xml:space="preserve">@USER Mietin vain, pitäisikö meidän pitää uudet vaalit, jos "väärä" puolue pääsee sisään, koska 36,9 prosenttia äänestäjistä äänesti #Konservatiiveja? Tai kun 35,2 % äänesti Labouria vuonna 2005 (ja voitti)?"</w:t>
      </w:r>
    </w:p>
    <w:p>
      <w:r>
        <w:rPr>
          <w:b/>
          <w:u w:val="single"/>
        </w:rPr>
        <w:t xml:space="preserve">788089</w:t>
      </w:r>
    </w:p>
    <w:p>
      <w:r>
        <w:t xml:space="preserve">@USER @USER Hän on mahtava. Hei Fiona!</w:t>
      </w:r>
    </w:p>
    <w:p>
      <w:r>
        <w:rPr>
          <w:b/>
          <w:u w:val="single"/>
        </w:rPr>
        <w:t xml:space="preserve">788090</w:t>
      </w:r>
    </w:p>
    <w:p>
      <w:r>
        <w:t xml:space="preserve">@USER Kuulen vain, että emme välitä siitä, että ihmisiä tässä maassa kohdellaan epäoikeudenmukaisesti, aion keksiä tekosyyn sille, miksi polvistuminen on loukkaavaa, joten jätän edelleen huomiotta ongelmat, joita kohtaamme kansakuntana."""</w:t>
      </w:r>
    </w:p>
    <w:p>
      <w:r>
        <w:rPr>
          <w:b/>
          <w:u w:val="single"/>
        </w:rPr>
        <w:t xml:space="preserve">788091</w:t>
      </w:r>
    </w:p>
    <w:p>
      <w:r>
        <w:t xml:space="preserve">@USER @USER Olen täysin samaa mieltä; siksi mahdollisen uhrin väitteelle on annettava asianmukainen käsittely, ennen kuin hänet (tai he) syyllistetään.</w:t>
      </w:r>
    </w:p>
    <w:p>
      <w:r>
        <w:rPr>
          <w:b/>
          <w:u w:val="single"/>
        </w:rPr>
        <w:t xml:space="preserve">788092</w:t>
      </w:r>
    </w:p>
    <w:p>
      <w:r>
        <w:t xml:space="preserve">@USER @USER @USER @USER Bwahahahahahaha....she on valehtelija. Tuokoon hän sitten jutun MD:n osavaltiolle. Haluaisin nähdä sen ja nähdä kuinka Kavanaughin asianajaja ajaa hänet konkurssiin kunnianloukkausoikeudenkäynnissä.</w:t>
      </w:r>
    </w:p>
    <w:p>
      <w:r>
        <w:rPr>
          <w:b/>
          <w:u w:val="single"/>
        </w:rPr>
        <w:t xml:space="preserve">788093</w:t>
      </w:r>
    </w:p>
    <w:p>
      <w:r>
        <w:t xml:space="preserve">@USER Hänen perheeseensä kuuluu : -Huijaava aviomies, joka ei koskaan rakastanut häntä -Kaksi bonuspoikaa, jotka tekivät selväksi, ettei hän ole heidän äitinsä eikä tule koskaan olemaankaan -Lakimiehet, jotka osoittavat enemmän hellyyttä kulkukissoille kuin Wewelle. - palkatut työntekijät, jotka nauravat hänelle lunastaessaan hänen shekkejään. URL</w:t>
      </w:r>
    </w:p>
    <w:p>
      <w:r>
        <w:rPr>
          <w:b/>
          <w:u w:val="single"/>
        </w:rPr>
        <w:t xml:space="preserve">788094</w:t>
      </w:r>
    </w:p>
    <w:p>
      <w:r>
        <w:t xml:space="preserve">@USER @USER @USER @USER @USER @USER @USER @USER 36 vuotta sitten korkeimman oikeuden ehdokas kävi kimppuuni seksuaalisesti, mutta haluaisin pysyä nimettömänä, jotta minun ei tarvitse vastata kysymyksiin. Tämä on pohjimmiltaan mustamaalauskampanja, koska olen demokraatti enkä halua konservatiiveille enemmistöä SCOTUSiin."""</w:t>
      </w:r>
    </w:p>
    <w:p>
      <w:r>
        <w:rPr>
          <w:b/>
          <w:u w:val="single"/>
        </w:rPr>
        <w:t xml:space="preserve">788095</w:t>
      </w:r>
    </w:p>
    <w:p>
      <w:r>
        <w:t xml:space="preserve">..ymmärtämään, että mustien elämillä on väliä, taistelemaan ilmaston lämpenemistä vastaan, vaatimaan aseiden hallintaa, turvaamaan Roe v. Wade -tapauksen ja tietenkin kokoamaan voimansa heittääksemme pummin ulos." Pelastakaa SS-järjestelmämme siltä, että sitä käytettäisiin miljardöörien hyvinvointiin. Ottakaa lääketurva, joka kattaa kaiken. Ei huolia tai pelkoja."</w:t>
      </w:r>
    </w:p>
    <w:p>
      <w:r>
        <w:rPr>
          <w:b/>
          <w:u w:val="single"/>
        </w:rPr>
        <w:t xml:space="preserve">788096</w:t>
      </w:r>
    </w:p>
    <w:p>
      <w:r>
        <w:t xml:space="preserve">@USER Hänen politiikkansa oli pahinta</w:t>
      </w:r>
    </w:p>
    <w:p>
      <w:r>
        <w:rPr>
          <w:b/>
          <w:u w:val="single"/>
        </w:rPr>
        <w:t xml:space="preserve">788097</w:t>
      </w:r>
    </w:p>
    <w:p>
      <w:r>
        <w:t xml:space="preserve">@USER @USER @USER Ehkä @USER twiittaa raamatunjakeen. Hän on sentään ferengi. URL</w:t>
      </w:r>
    </w:p>
    <w:p>
      <w:r>
        <w:rPr>
          <w:b/>
          <w:u w:val="single"/>
        </w:rPr>
        <w:t xml:space="preserve">788098</w:t>
      </w:r>
    </w:p>
    <w:p>
      <w:r>
        <w:t xml:space="preserve">@USER @USER @USER @USER En pidä tästä. Te ette ymmärrä, mitä hän yrittää välittää. Hän sanoi, että hän meni Enugun yliopistoon ja lähti sieltä vuonna 2014. 🙄</w:t>
      </w:r>
    </w:p>
    <w:p>
      <w:r>
        <w:rPr>
          <w:b/>
          <w:u w:val="single"/>
        </w:rPr>
        <w:t xml:space="preserve">788099</w:t>
      </w:r>
    </w:p>
    <w:p>
      <w:r>
        <w:t xml:space="preserve">@USER parempi lähteä #HIAC kanssa #SDLIVE Naisten titteli tänään! Hän on paras nainen koko rosterissa!</w:t>
      </w:r>
    </w:p>
    <w:p>
      <w:r>
        <w:rPr>
          <w:b/>
          <w:u w:val="single"/>
        </w:rPr>
        <w:t xml:space="preserve">788100</w:t>
      </w:r>
    </w:p>
    <w:p>
      <w:r>
        <w:t xml:space="preserve">@USER @USER Me kaikki tiedämme, että vasemmisto tulee uskomaan kaikki ne valheet demoliberaalit rotat ovat siellä tuhoamassa presidentti Trumpia 👎Marraskuu tulee olemaan punainen 👍🇺🇸</w:t>
      </w:r>
    </w:p>
    <w:p>
      <w:r>
        <w:rPr>
          <w:b/>
          <w:u w:val="single"/>
        </w:rPr>
        <w:t xml:space="preserve">788101</w:t>
      </w:r>
    </w:p>
    <w:p>
      <w:r>
        <w:t xml:space="preserve">@KÄYTTÄJÄ Ei mitään hampurilaista..</w:t>
      </w:r>
    </w:p>
    <w:p>
      <w:r>
        <w:rPr>
          <w:b/>
          <w:u w:val="single"/>
        </w:rPr>
        <w:t xml:space="preserve">788102</w:t>
      </w:r>
    </w:p>
    <w:p>
      <w:r>
        <w:t xml:space="preserve">@USER @USER @USER @USER @USER @USER Hän ei syntynyt, joten hän ei ole pakistanilainen?Hanki elämä mies.Jos vaimosi deleiver poika Lontoossa ja takaisin pk niin vauva ei ole pakistanilainen?Sinä ja vaimosi eivät ole pakistanilaisia?Vain joitakin papereita rekisteröintiä Lontoossa tehdä poika ei-pakistanilainen 😂😉.Honey katso esi-isien historia.</w:t>
      </w:r>
    </w:p>
    <w:p>
      <w:r>
        <w:rPr>
          <w:b/>
          <w:u w:val="single"/>
        </w:rPr>
        <w:t xml:space="preserve">788103</w:t>
      </w:r>
    </w:p>
    <w:p>
      <w:r>
        <w:t xml:space="preserve">Aikuistuminen on sitä, että tietää, kuka vittu katkaisi tulevaisuuden suunnitelmissa.....</w:t>
      </w:r>
    </w:p>
    <w:p>
      <w:r>
        <w:rPr>
          <w:b/>
          <w:u w:val="single"/>
        </w:rPr>
        <w:t xml:space="preserve">788104</w:t>
      </w:r>
    </w:p>
    <w:p>
      <w:r>
        <w:t xml:space="preserve">@USER älä tee samaa virhettä #Kavanaughin kanssa! Hän on valan vannoja, joka on myös Trumpin lakeija. #VoteNoOnKavanaugh URL-osoite.</w:t>
      </w:r>
    </w:p>
    <w:p>
      <w:r>
        <w:rPr>
          <w:b/>
          <w:u w:val="single"/>
        </w:rPr>
        <w:t xml:space="preserve">788105</w:t>
      </w:r>
    </w:p>
    <w:p>
      <w:r>
        <w:t xml:space="preserve">@USER hän on niin kaunis! ❤️</w:t>
      </w:r>
    </w:p>
    <w:p>
      <w:r>
        <w:rPr>
          <w:b/>
          <w:u w:val="single"/>
        </w:rPr>
        <w:t xml:space="preserve">788106</w:t>
      </w:r>
    </w:p>
    <w:p>
      <w:r>
        <w:t xml:space="preserve">@USER olet niin suloinen! kiitos kun levitit rakkautta hänen tml:ään 💖</w:t>
      </w:r>
    </w:p>
    <w:p>
      <w:r>
        <w:rPr>
          <w:b/>
          <w:u w:val="single"/>
        </w:rPr>
        <w:t xml:space="preserve">788107</w:t>
      </w:r>
    </w:p>
    <w:p>
      <w:r>
        <w:t xml:space="preserve">@USER Hän kuulostaa uskomattomalta, ja on häpeällistä, että hänet on enimmäkseen unohdettu.</w:t>
      </w:r>
    </w:p>
    <w:p>
      <w:r>
        <w:rPr>
          <w:b/>
          <w:u w:val="single"/>
        </w:rPr>
        <w:t xml:space="preserve">788108</w:t>
      </w:r>
    </w:p>
    <w:p>
      <w:r>
        <w:t xml:space="preserve">@USER Sanoo mies, jolla on 18% suosio ja joka ei voita, joten hän jää eläkkeelle!🤣</w:t>
      </w:r>
    </w:p>
    <w:p>
      <w:r>
        <w:rPr>
          <w:b/>
          <w:u w:val="single"/>
        </w:rPr>
        <w:t xml:space="preserve">788109</w:t>
      </w:r>
    </w:p>
    <w:p>
      <w:r>
        <w:t xml:space="preserve">@USER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788110</w:t>
      </w:r>
    </w:p>
    <w:p>
      <w:r>
        <w:t xml:space="preserve">@USER @USER @USER @USER Hän on "koomikko", joka luennoi yleisölle tunnin ajan, kuinka valkoiset miehet ovat maailman pohjasakkaa.</w:t>
      </w:r>
    </w:p>
    <w:p>
      <w:r>
        <w:rPr>
          <w:b/>
          <w:u w:val="single"/>
        </w:rPr>
        <w:t xml:space="preserve">788111</w:t>
      </w:r>
    </w:p>
    <w:p>
      <w:r>
        <w:t xml:space="preserve">@USER Olet liian puhdas tullaksesi tällaiseksi, Atsushi-kun."  Hän kuiskasi kuin kuulisi mitä lapsi ajatteli. Eihän se niin vaikeaa ollut.  "Rakastan sinua, olen adoptoinut sinut, olen pelastanut sinut. Näytit minulle kauniin valon, Atsushi-kun."""</w:t>
      </w:r>
    </w:p>
    <w:p>
      <w:r>
        <w:rPr>
          <w:b/>
          <w:u w:val="single"/>
        </w:rPr>
        <w:t xml:space="preserve">788112</w:t>
      </w:r>
    </w:p>
    <w:p>
      <w:r>
        <w:t xml:space="preserve">@USER Ja veljenpoikani on tuolla! Trump on oikeassa. Painukaa vittuun sieltä!</w:t>
      </w:r>
    </w:p>
    <w:p>
      <w:r>
        <w:rPr>
          <w:b/>
          <w:u w:val="single"/>
        </w:rPr>
        <w:t xml:space="preserve">788113</w:t>
      </w:r>
    </w:p>
    <w:p>
      <w:r>
        <w:t xml:space="preserve">Näin hän #MAGA...?!??? Selittäkää... URL</w:t>
      </w:r>
    </w:p>
    <w:p>
      <w:r>
        <w:rPr>
          <w:b/>
          <w:u w:val="single"/>
        </w:rPr>
        <w:t xml:space="preserve">788114</w:t>
      </w:r>
    </w:p>
    <w:p>
      <w:r>
        <w:t xml:space="preserve">Trumpin erottaminen ja #MAGA</w:t>
      </w:r>
    </w:p>
    <w:p>
      <w:r>
        <w:rPr>
          <w:b/>
          <w:u w:val="single"/>
        </w:rPr>
        <w:t xml:space="preserve">788115</w:t>
      </w:r>
    </w:p>
    <w:p>
      <w:r>
        <w:t xml:space="preserve">@USER @USER Onko Zoe menossa naimisiin? En suostu uskomaan tätä. hän on vielä VAUVA. VAUVA. LOL.</w:t>
      </w:r>
    </w:p>
    <w:p>
      <w:r>
        <w:rPr>
          <w:b/>
          <w:u w:val="single"/>
        </w:rPr>
        <w:t xml:space="preserve">788116</w:t>
      </w:r>
    </w:p>
    <w:p>
      <w:r>
        <w:t xml:space="preserve">Salesforce-miljardööri Marc Benioff ostaa Timea 190 miljoonalla dollarilla" URL #TCOT #MAGA #RedNationRising""</w:t>
      </w:r>
    </w:p>
    <w:p>
      <w:r>
        <w:rPr>
          <w:b/>
          <w:u w:val="single"/>
        </w:rPr>
        <w:t xml:space="preserve">788117</w:t>
      </w:r>
    </w:p>
    <w:p>
      <w:r>
        <w:t xml:space="preserve">#illegalaliens don't get #Constitutional rights URL #tcot #AmericaFirst #SanctuaryCities #Konservatiivit #lainsäädäntö #lakimiehet #lakimiehet #seinä #Trumpwall #seinä #Muuri</w:t>
      </w:r>
    </w:p>
    <w:p>
      <w:r>
        <w:rPr>
          <w:b/>
          <w:u w:val="single"/>
        </w:rPr>
        <w:t xml:space="preserve">788118</w:t>
      </w:r>
    </w:p>
    <w:p>
      <w:r>
        <w:t xml:space="preserve">@USER @USER Sellainen asia, jota #Antifa ja @USERin sosialistit hurraavat.</w:t>
      </w:r>
    </w:p>
    <w:p>
      <w:r>
        <w:rPr>
          <w:b/>
          <w:u w:val="single"/>
        </w:rPr>
        <w:t xml:space="preserve">788119</w:t>
      </w:r>
    </w:p>
    <w:p>
      <w:r>
        <w:t xml:space="preserve">@USER nimeni on Whitney EI WHITEY</w:t>
      </w:r>
    </w:p>
    <w:p>
      <w:r>
        <w:rPr>
          <w:b/>
          <w:u w:val="single"/>
        </w:rPr>
        <w:t xml:space="preserve">788120</w:t>
      </w:r>
    </w:p>
    <w:p>
      <w:r>
        <w:t xml:space="preserve">@USER @USER @USER @USER @USER Lopeta lainausten antaminen ja aloita faktojen antaminen, jotka todistavat, että asevalvonta toimii.</w:t>
      </w:r>
    </w:p>
    <w:p>
      <w:r>
        <w:rPr>
          <w:b/>
          <w:u w:val="single"/>
        </w:rPr>
        <w:t xml:space="preserve">788121</w:t>
      </w:r>
    </w:p>
    <w:p>
      <w:r>
        <w:t xml:space="preserve">@USER @USER Taitaa olla aika erota vain siksi, että voimme pitää enemmän tuloja. Kuinka typerää se onkaan. Liberaaleilla ei ole hajuakaan. Tehkää se niin, että kaikki kanadalaiset voivat hyötyä, eivät vain eronneet pariskunnat. #whatareyouthinking?</w:t>
      </w:r>
    </w:p>
    <w:p>
      <w:r>
        <w:rPr>
          <w:b/>
          <w:u w:val="single"/>
        </w:rPr>
        <w:t xml:space="preserve">788122</w:t>
      </w:r>
    </w:p>
    <w:p>
      <w:r>
        <w:t xml:space="preserve">@USER Sananvapaus on vain, jos olet samaa mieltä vasemmiston kanssa.</w:t>
      </w:r>
    </w:p>
    <w:p>
      <w:r>
        <w:rPr>
          <w:b/>
          <w:u w:val="single"/>
        </w:rPr>
        <w:t xml:space="preserve">788123</w:t>
      </w:r>
    </w:p>
    <w:p>
      <w:r>
        <w:t xml:space="preserve">@USER Me estoy fucking alterando</w:t>
      </w:r>
    </w:p>
    <w:p>
      <w:r>
        <w:rPr>
          <w:b/>
          <w:u w:val="single"/>
        </w:rPr>
        <w:t xml:space="preserve">788124</w:t>
      </w:r>
    </w:p>
    <w:p>
      <w:r>
        <w:t xml:space="preserve">Rahm Emanuelin epäonnistuminen on huono enne kaikille demokraateille" URL #TCOT #MAGA #RedNationRising""</w:t>
      </w:r>
    </w:p>
    <w:p>
      <w:r>
        <w:rPr>
          <w:b/>
          <w:u w:val="single"/>
        </w:rPr>
        <w:t xml:space="preserve">788125</w:t>
      </w:r>
    </w:p>
    <w:p>
      <w:r>
        <w:t xml:space="preserve">@USER Onnittelut @USER sinusta tulee mahtava äiti!</w:t>
      </w:r>
    </w:p>
    <w:p>
      <w:r>
        <w:rPr>
          <w:b/>
          <w:u w:val="single"/>
        </w:rPr>
        <w:t xml:space="preserve">788126</w:t>
      </w:r>
    </w:p>
    <w:p>
      <w:r>
        <w:t xml:space="preserve">@USER Yhä useammat konservatiivit kääntävät selkänsä @USERille hänen vallan väärinkäytönsä vuoksi." #onpoli #pcpo #ondp #topoli #Toronto #TOcouncil"</w:t>
      </w:r>
    </w:p>
    <w:p>
      <w:r>
        <w:rPr>
          <w:b/>
          <w:u w:val="single"/>
        </w:rPr>
        <w:t xml:space="preserve">788127</w:t>
      </w:r>
    </w:p>
    <w:p>
      <w:r>
        <w:t xml:space="preserve">@USER Minulle ei annettu mahdollisuutta jäädä kotiin ja pinota rahaa, mutta sanon aina ihmisille, että jos mahdollisuus annetaan, ota se vastaan 🤷🏾♀️ Paska helvetti täällä ulkona</w:t>
      </w:r>
    </w:p>
    <w:p>
      <w:r>
        <w:rPr>
          <w:b/>
          <w:u w:val="single"/>
        </w:rPr>
        <w:t xml:space="preserve">788128</w:t>
      </w:r>
    </w:p>
    <w:p>
      <w:r>
        <w:t xml:space="preserve">@USER @USER @USER @USER @USER Ja ihmiset pitävät tätä hallintoa edelleen suurimpana sitten viipaloidun leivän. Naurettavaa.</w:t>
      </w:r>
    </w:p>
    <w:p>
      <w:r>
        <w:rPr>
          <w:b/>
          <w:u w:val="single"/>
        </w:rPr>
        <w:t xml:space="preserve">788129</w:t>
      </w:r>
    </w:p>
    <w:p>
      <w:r>
        <w:t xml:space="preserve">@USER @USER @USER @USER Anteeksi kaveri, mutta Connelly luuli olevansa Hollywood #CraigKardashian</w:t>
      </w:r>
    </w:p>
    <w:p>
      <w:r>
        <w:rPr>
          <w:b/>
          <w:u w:val="single"/>
        </w:rPr>
        <w:t xml:space="preserve">788130</w:t>
      </w:r>
    </w:p>
    <w:p>
      <w:r>
        <w:t xml:space="preserve">@USER Ja Trumpin on lähdettävä....🤔🤯 Minulla on yksi sana #AntiFA 🤷🏻♀️</w:t>
      </w:r>
    </w:p>
    <w:p>
      <w:r>
        <w:rPr>
          <w:b/>
          <w:u w:val="single"/>
        </w:rPr>
        <w:t xml:space="preserve">788131</w:t>
      </w:r>
    </w:p>
    <w:p>
      <w:r>
        <w:t xml:space="preserve">@USER CNN on paha.  Todellinen kansan vihollinen.  En voi uskoa, että on vielä ihmisiä, jotka ottavat heidät vakavasti.</w:t>
      </w:r>
    </w:p>
    <w:p>
      <w:r>
        <w:rPr>
          <w:b/>
          <w:u w:val="single"/>
        </w:rPr>
        <w:t xml:space="preserve">788132</w:t>
      </w:r>
    </w:p>
    <w:p>
      <w:r>
        <w:t xml:space="preserve">@USER Törkeä yritys pelkistää sisaruus sukupuolielimiin.....</w:t>
      </w:r>
    </w:p>
    <w:p>
      <w:r>
        <w:rPr>
          <w:b/>
          <w:u w:val="single"/>
        </w:rPr>
        <w:t xml:space="preserve">788133</w:t>
      </w:r>
    </w:p>
    <w:p>
      <w:r>
        <w:t xml:space="preserve">@USER Täytyy myöntää... hän on pino.</w:t>
      </w:r>
    </w:p>
    <w:p>
      <w:r>
        <w:rPr>
          <w:b/>
          <w:u w:val="single"/>
        </w:rPr>
        <w:t xml:space="preserve">788134</w:t>
      </w:r>
    </w:p>
    <w:p>
      <w:r>
        <w:t xml:space="preserve">@USER Gillibrandin on täytynyt olla hyvin seksuaalisesti aktiivinen nainen, jos hän on painostanut nuoria naisia tekemään abortteja.</w:t>
      </w:r>
    </w:p>
    <w:p>
      <w:r>
        <w:rPr>
          <w:b/>
          <w:u w:val="single"/>
        </w:rPr>
        <w:t xml:space="preserve">788135</w:t>
      </w:r>
    </w:p>
    <w:p>
      <w:r>
        <w:t xml:space="preserve">@USER Sama koskee asevalvontakeskustelua. Ei se ei pidä aseita poissa kaikilta rikollisilta, mutta se voi parantaa asioita. Se ei estä jokaista joukkoampumista, mutta se voi estää näitä hulluja ostamasta asetta alunperin.</w:t>
      </w:r>
    </w:p>
    <w:p>
      <w:r>
        <w:rPr>
          <w:b/>
          <w:u w:val="single"/>
        </w:rPr>
        <w:t xml:space="preserve">788136</w:t>
      </w:r>
    </w:p>
    <w:p>
      <w:r>
        <w:t xml:space="preserve">@USER @USER Vastaan puolestasi!!! kun sinulla on eri mielipide kuin heillä olet rasisti...kun he häviävät väittelyn olet rasisti...jos rakastat Britanniaa olet rasisti...liberaalit ovat viikkoja ihmisiä...vaatii vahvan ihmisen olla olematta yksi lampaista...</w:t>
      </w:r>
    </w:p>
    <w:p>
      <w:r>
        <w:rPr>
          <w:b/>
          <w:u w:val="single"/>
        </w:rPr>
        <w:t xml:space="preserve">788137</w:t>
      </w:r>
    </w:p>
    <w:p>
      <w:r>
        <w:t xml:space="preserve">@USER Eikö sinulla tarvitse olla todisteita?🤔</w:t>
      </w:r>
    </w:p>
    <w:p>
      <w:r>
        <w:rPr>
          <w:b/>
          <w:u w:val="single"/>
        </w:rPr>
        <w:t xml:space="preserve">788138</w:t>
      </w:r>
    </w:p>
    <w:p>
      <w:r>
        <w:t xml:space="preserve">@USER 🤷🏼♀️ se olisi typerää.</w:t>
      </w:r>
    </w:p>
    <w:p>
      <w:r>
        <w:rPr>
          <w:b/>
          <w:u w:val="single"/>
        </w:rPr>
        <w:t xml:space="preserve">788139</w:t>
      </w:r>
    </w:p>
    <w:p>
      <w:r>
        <w:t xml:space="preserve">@USER Googlen osake noussut huomattavasti. Mikä on niin huono teidän Trump maailma #Google?</w:t>
      </w:r>
    </w:p>
    <w:p>
      <w:r>
        <w:rPr>
          <w:b/>
          <w:u w:val="single"/>
        </w:rPr>
        <w:t xml:space="preserve">788140</w:t>
      </w:r>
    </w:p>
    <w:p>
      <w:r>
        <w:t xml:space="preserve">@USER @USER niin ja syytös libtarded Trump vihaava liberaali aktivisti vastaan Trump nimitetty ei tee u miettiä, jos syytös oli poliittisesti motivoitunut vähiten?  No? Tämän takia konservatiivit pitävät teitä kaikkia tyhminä. Koska olette.</w:t>
      </w:r>
    </w:p>
    <w:p>
      <w:r>
        <w:rPr>
          <w:b/>
          <w:u w:val="single"/>
        </w:rPr>
        <w:t xml:space="preserve">788141</w:t>
      </w:r>
    </w:p>
    <w:p>
      <w:r>
        <w:t xml:space="preserve">@USER Odottaako hän, että pimppihattuihin pukeutunut väkijoukko huutaa yhteen ääneen "Me uskomme häntä", mikä perustuu yleiseen epäluottamukseen konservatiiveja kohtaan?"</w:t>
      </w:r>
    </w:p>
    <w:p>
      <w:r>
        <w:rPr>
          <w:b/>
          <w:u w:val="single"/>
        </w:rPr>
        <w:t xml:space="preserve">788142</w:t>
      </w:r>
    </w:p>
    <w:p>
      <w:r>
        <w:t xml:space="preserve">@USER @USER @USER @USER @USER ehkä hän on naisen raa'an pahoinpitelyn takia. ilmeisesti parin sadan dollarin tuhlaaminen korvaa sen, että on hakannut jonkun paskaksi.</w:t>
      </w:r>
    </w:p>
    <w:p>
      <w:r>
        <w:rPr>
          <w:b/>
          <w:u w:val="single"/>
        </w:rPr>
        <w:t xml:space="preserve">788143</w:t>
      </w:r>
    </w:p>
    <w:p>
      <w:r>
        <w:t xml:space="preserve">@USER @USER @USER Kaikki puhuvat säästä. . . . Me emme: Kohtaamme ne, kun varmistamme, että se, mikä ei sovi meille, ei enää koskaan tapahdu. Älkää höpöttäkö, että se on liian väkivaltaista. Toiminta #AntiFa ei ole peittojen virkkaamista!</w:t>
      </w:r>
    </w:p>
    <w:p>
      <w:r>
        <w:rPr>
          <w:b/>
          <w:u w:val="single"/>
        </w:rPr>
        <w:t xml:space="preserve">788144</w:t>
      </w:r>
    </w:p>
    <w:p>
      <w:r>
        <w:t xml:space="preserve">@USER @USER Ilmeisesti konservatiivit ovat nyt automaattisesti syyllisiä mihin tahansa rikokseen tai pahoinpitelyyn, joka ilmaantuu viime hetkellä tyhjästä. Meitä ei enää oleteta syyttömiksi, kunnes toisin todistetaan.</w:t>
      </w:r>
    </w:p>
    <w:p>
      <w:r>
        <w:rPr>
          <w:b/>
          <w:u w:val="single"/>
        </w:rPr>
        <w:t xml:space="preserve">788145</w:t>
      </w:r>
    </w:p>
    <w:p>
      <w:r>
        <w:t xml:space="preserve">@USER Vai niin. Olet parempi mies.</w:t>
      </w:r>
    </w:p>
    <w:p>
      <w:r>
        <w:rPr>
          <w:b/>
          <w:u w:val="single"/>
        </w:rPr>
        <w:t xml:space="preserve">788146</w:t>
      </w:r>
    </w:p>
    <w:p>
      <w:r>
        <w:t xml:space="preserve">@USER @USER @USER @USER @USER Hän on sellainen aivohalvaus🙄</w:t>
      </w:r>
    </w:p>
    <w:p>
      <w:r>
        <w:rPr>
          <w:b/>
          <w:u w:val="single"/>
        </w:rPr>
        <w:t xml:space="preserve">788147</w:t>
      </w:r>
    </w:p>
    <w:p>
      <w:r>
        <w:t xml:space="preserve">@USER olet joku perus valkoinen tyttö, joka ei selvästikään tuntenut ketään heistä henkilökohtaisesti, ja on kauheaa, mitä Macille on tapahtunut, joten miksi et kunnioittaisi sitä sen sijaan, että olisit inhottava ja syyttäisit toista viatonta ihmistä jostain, jolla ei ole mitään tekemistä heidän kanssaan.</w:t>
      </w:r>
    </w:p>
    <w:p>
      <w:r>
        <w:rPr>
          <w:b/>
          <w:u w:val="single"/>
        </w:rPr>
        <w:t xml:space="preserve">788148</w:t>
      </w:r>
    </w:p>
    <w:p>
      <w:r>
        <w:t xml:space="preserve">@USER @USER Rasistinen tekosyy joka kerta, kun sanotaan asiat niin kuin ne ovat" "PC:n vastaisesti" URL-osoite</w:t>
      </w:r>
    </w:p>
    <w:p>
      <w:r>
        <w:rPr>
          <w:b/>
          <w:u w:val="single"/>
        </w:rPr>
        <w:t xml:space="preserve">788149</w:t>
      </w:r>
    </w:p>
    <w:p>
      <w:r>
        <w:t xml:space="preserve">@USER Uskon, että hän on tuulessa! Joinain iltoina ei vain ole sitä, luulisin.</w:t>
      </w:r>
    </w:p>
    <w:p>
      <w:r>
        <w:rPr>
          <w:b/>
          <w:u w:val="single"/>
        </w:rPr>
        <w:t xml:space="preserve">788150</w:t>
      </w:r>
    </w:p>
    <w:p>
      <w:r>
        <w:t xml:space="preserve">@USER @USER @USER @USER Mielipiteeni ei ole väärä, kuten ei ole sinunkaan mielipiteesi. Et voi vähätellä tunteitani koska se ei sovi sinun narratiiviin. Mitä oikeuksia me otamme pois???? Parempi asevalvonta? Jos se loukkaa sieluasi, niin hyvä on. Kuollut lapsi satuttaa minua enemmän.</w:t>
      </w:r>
    </w:p>
    <w:p>
      <w:r>
        <w:rPr>
          <w:b/>
          <w:u w:val="single"/>
        </w:rPr>
        <w:t xml:space="preserve">788151</w:t>
      </w:r>
    </w:p>
    <w:p>
      <w:r>
        <w:t xml:space="preserve">@USER olit oikeassa viime yönä Quadista! Hän käyttäytyy kuin hän olisi ainoa, joka käy läpi asioita elämässä! Hänen on jaettava ystävilleen, jotta te kaikki voitte olla hänen tukenaan! #marriedtomedicine</w:t>
      </w:r>
    </w:p>
    <w:p>
      <w:r>
        <w:rPr>
          <w:b/>
          <w:u w:val="single"/>
        </w:rPr>
        <w:t xml:space="preserve">788152</w:t>
      </w:r>
    </w:p>
    <w:p>
      <w:r>
        <w:t xml:space="preserve">@KÄYTTÄJÄ @KÄYTTÄJÄ Miten liitän USB-tunnisteen iPhoneen?</w:t>
      </w:r>
    </w:p>
    <w:p>
      <w:r>
        <w:rPr>
          <w:b/>
          <w:u w:val="single"/>
        </w:rPr>
        <w:t xml:space="preserve">788153</w:t>
      </w:r>
    </w:p>
    <w:p>
      <w:r>
        <w:t xml:space="preserve">@USER Tässä on kaveri, joka on luotettava tietolähde. hHahahahahahahahaha. Kunhan vitsailin.</w:t>
      </w:r>
    </w:p>
    <w:p>
      <w:r>
        <w:rPr>
          <w:b/>
          <w:u w:val="single"/>
        </w:rPr>
        <w:t xml:space="preserve">788154</w:t>
      </w:r>
    </w:p>
    <w:p>
      <w:r>
        <w:t xml:space="preserve">@USER @USER @USER Ja sinä kannatat oikeistoa, joka käyttää Antifan taktiikoita, toisin sanoen kotimaisen terroristiryhmän taktiikoita.</w:t>
      </w:r>
    </w:p>
    <w:p>
      <w:r>
        <w:rPr>
          <w:b/>
          <w:u w:val="single"/>
        </w:rPr>
        <w:t xml:space="preserve">788155</w:t>
      </w:r>
    </w:p>
    <w:p>
      <w:r>
        <w:t xml:space="preserve">@USER Näen hänen twiittinsä. Mutta se on vain yksi liberaalien roskatwiittaus. Ei vaikuttanut mihinkään muuhun kuin vahvistamaan, että liberaaleilta on loppu puheaiheet &amp;amp; niitä ei voi uskoa.</w:t>
      </w:r>
    </w:p>
    <w:p>
      <w:r>
        <w:rPr>
          <w:b/>
          <w:u w:val="single"/>
        </w:rPr>
        <w:t xml:space="preserve">788156</w:t>
      </w:r>
    </w:p>
    <w:p>
      <w:r>
        <w:t xml:space="preserve">@USER He eivät todellakaan välitä siitä, kuka hän on. Ainoastaan se, että hän tulee toimimaan korkeimman oikeuden alt-oikeiston toimijana korkeimmassa oikeudessa.</w:t>
      </w:r>
    </w:p>
    <w:p>
      <w:r>
        <w:rPr>
          <w:b/>
          <w:u w:val="single"/>
        </w:rPr>
        <w:t xml:space="preserve">788157</w:t>
      </w:r>
    </w:p>
    <w:p>
      <w:r>
        <w:t xml:space="preserve">@USER Me tuemme sinua Dana kaikessa mitä teet - kyllä, olet hitonmoinen näyttelijä. Kiitos, että taistelet puolestamme. NRA Proud. MAGA. SIUNAUKSIA DANA.</w:t>
      </w:r>
    </w:p>
    <w:p>
      <w:r>
        <w:rPr>
          <w:b/>
          <w:u w:val="single"/>
        </w:rPr>
        <w:t xml:space="preserve">788158</w:t>
      </w:r>
    </w:p>
    <w:p>
      <w:r>
        <w:t xml:space="preserve">@USER Oh FFS! Tämä on aivan mahtavaa. Sinusta tulee yhä parempi ja parempi.</w:t>
      </w:r>
    </w:p>
    <w:p>
      <w:r>
        <w:rPr>
          <w:b/>
          <w:u w:val="single"/>
        </w:rPr>
        <w:t xml:space="preserve">788159</w:t>
      </w:r>
    </w:p>
    <w:p>
      <w:r>
        <w:t xml:space="preserve">@USER Hei, miksi et katso, mitä Keith Elison Minnesotasta nousee pois kiusaajankorokkeeltasi ja tee tutkimus hänen aiemmasta väärinkäytöksestään vai oletko vain CHEERY PICK ......!!!!</w:t>
      </w:r>
    </w:p>
    <w:p>
      <w:r>
        <w:rPr>
          <w:b/>
          <w:u w:val="single"/>
        </w:rPr>
        <w:t xml:space="preserve">788160</w:t>
      </w:r>
    </w:p>
    <w:p>
      <w:r>
        <w:t xml:space="preserve">@USER @USER @USER @USER @USER @USER @USER @USER Isäni ei kuollut, jotta KUKA tahansa voisi halveksia kangasta &amp;amp; Maa hän taisteli4. MEIDÄN lippumme &amp;amp;Maa ovat erottamattomia molemmat puolustetaan ihmisverellä &amp;amp;ne, jotka eivät kunnioita lippua, eivät kunnioita maata! SINUN ON PUOLUSTETTAVA lippua ja maata, jonka alaisuudessa palvelit ja jota vannoit valan, jota puolustit.</w:t>
      </w:r>
    </w:p>
    <w:p>
      <w:r>
        <w:rPr>
          <w:b/>
          <w:u w:val="single"/>
        </w:rPr>
        <w:t xml:space="preserve">788161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Ja voi pojat, voi pojat Birdsize myös ilmeisesti uskoo käsitykseen, että on olemassa ihmisiä, jotka oikeasti "kieltävät ilmaston" I kid you not! Luulen, että Rod Serling on tulossa saattamaan Birdbrainin takaisin 'vyöhykkeelle'" "</w:t>
      </w:r>
    </w:p>
    <w:p>
      <w:r>
        <w:rPr>
          <w:b/>
          <w:u w:val="single"/>
        </w:rPr>
        <w:t xml:space="preserve">788162</w:t>
      </w:r>
    </w:p>
    <w:p>
      <w:r>
        <w:t xml:space="preserve">@USER Tuokaa Amy Barrett. Ei tarvita enää kuulemisia ja hän on ehdokas numero yksi ! Ja hän on parempi todellisten ihmisoikeuksien suhteen. Tätä demokraatit haluavat, joten tehkää hänestä SCOTUS MAGA 😆.</w:t>
      </w:r>
    </w:p>
    <w:p>
      <w:r>
        <w:rPr>
          <w:b/>
          <w:u w:val="single"/>
        </w:rPr>
        <w:t xml:space="preserve">788163</w:t>
      </w:r>
    </w:p>
    <w:p>
      <w:r>
        <w:t xml:space="preserve">@USER @USER Ilmeisesti oikeusvaltio ei koske republikaaneja/konservatiiveja, joita demarit syyttävät perusteettomasti.</w:t>
      </w:r>
    </w:p>
    <w:p>
      <w:r>
        <w:rPr>
          <w:b/>
          <w:u w:val="single"/>
        </w:rPr>
        <w:t xml:space="preserve">788164</w:t>
      </w:r>
    </w:p>
    <w:p>
      <w:r>
        <w:t xml:space="preserve">@USER Mutta hän ei vastustanut, hän itse asiassa osallistui vapaasti, ehkä ei ilmaiseksi, mutta hän sai palkkaa.</w:t>
      </w:r>
    </w:p>
    <w:p>
      <w:r>
        <w:rPr>
          <w:b/>
          <w:u w:val="single"/>
        </w:rPr>
        <w:t xml:space="preserve">788165</w:t>
      </w:r>
    </w:p>
    <w:p>
      <w:r>
        <w:t xml:space="preserve">@USER Olet viisas.</w:t>
      </w:r>
    </w:p>
    <w:p>
      <w:r>
        <w:rPr>
          <w:b/>
          <w:u w:val="single"/>
        </w:rPr>
        <w:t xml:space="preserve">788166</w:t>
      </w:r>
    </w:p>
    <w:p>
      <w:r>
        <w:t xml:space="preserve">@USER @USER Mitä väliä sillä on, oliko ampumakuolema "tappelu" vai "satunnainen"! Vanhempien saattaminen vastuuseen voisi olla osa asevalvontalainsäädäntöä. Kirjoittakaa kongressin edustajille ja vaatikaa sitä! Kunnes kongressi käsittelee w / aseväkivaltaa se jatkuu &amp;amp; KAIKKI amerikkalaiset ovat vaarassa!</w:t>
      </w:r>
    </w:p>
    <w:p>
      <w:r>
        <w:rPr>
          <w:b/>
          <w:u w:val="single"/>
        </w:rPr>
        <w:t xml:space="preserve">788167</w:t>
      </w:r>
    </w:p>
    <w:p>
      <w:r>
        <w:t xml:space="preserve">@USER @USER Tämä paavi on puhdas saatanallinen. Jumala riisuu hänet tyhjäksi ja heittää hänet helvetin tuleen rikostensa tähden.</w:t>
      </w:r>
    </w:p>
    <w:p>
      <w:r>
        <w:rPr>
          <w:b/>
          <w:u w:val="single"/>
        </w:rPr>
        <w:t xml:space="preserve">788168</w:t>
      </w:r>
    </w:p>
    <w:p>
      <w:r>
        <w:t xml:space="preserve">@USER Hän pilasi tuotemerkin mitä varten? Kaepernickin takia?</w:t>
      </w:r>
    </w:p>
    <w:p>
      <w:r>
        <w:rPr>
          <w:b/>
          <w:u w:val="single"/>
        </w:rPr>
        <w:t xml:space="preserve">788169</w:t>
      </w:r>
    </w:p>
    <w:p>
      <w:r>
        <w:t xml:space="preserve">@USER Tämä kaveri haluaa olla menestyvä tuottaja ja twiittailee tällaisia juttuja.</w:t>
      </w:r>
    </w:p>
    <w:p>
      <w:r>
        <w:rPr>
          <w:b/>
          <w:u w:val="single"/>
        </w:rPr>
        <w:t xml:space="preserve">788170</w:t>
      </w:r>
    </w:p>
    <w:p>
      <w:r>
        <w:t xml:space="preserve">@USER DANGEROUS OBNOXIOUS GARBAGE....good luck doctor</w:t>
      </w:r>
    </w:p>
    <w:p>
      <w:r>
        <w:rPr>
          <w:b/>
          <w:u w:val="single"/>
        </w:rPr>
        <w:t xml:space="preserve">788171</w:t>
      </w:r>
    </w:p>
    <w:p>
      <w:r>
        <w:t xml:space="preserve">@USER TICK TOCKCK SUOMI !!! JOUDUT VANKILAAN HYVIN PIAN !!! #MAGA</w:t>
      </w:r>
    </w:p>
    <w:p>
      <w:r>
        <w:rPr>
          <w:b/>
          <w:u w:val="single"/>
        </w:rPr>
        <w:t xml:space="preserve">788172</w:t>
      </w:r>
    </w:p>
    <w:p>
      <w:r>
        <w:t xml:space="preserve">@USER PR-kansalaiset yrittivät kertoa meille tämän viime vuonna, mutta teillä oli liian kiire haukkua Trumpia pormestari Cruzin kanssa.   Teille 3000 ihmisen henki oli sen arvoinen, että yrititte saada Trumpin näyttämään huonolta.  Olette kaikki häpeäksi!</w:t>
      </w:r>
    </w:p>
    <w:p>
      <w:r>
        <w:rPr>
          <w:b/>
          <w:u w:val="single"/>
        </w:rPr>
        <w:t xml:space="preserve">788173</w:t>
      </w:r>
    </w:p>
    <w:p>
      <w:r>
        <w:t xml:space="preserve">@USER Niin paljon kuin en pidä Antifasta. Toivottavasti kukaan heistä ei ole niin tyhmä, että lankeaa tähän syöttiin ja päätyy loukkaantumaan tai kuolemaan itse tai joku muu.</w:t>
      </w:r>
    </w:p>
    <w:p>
      <w:r>
        <w:rPr>
          <w:b/>
          <w:u w:val="single"/>
        </w:rPr>
        <w:t xml:space="preserve">788174</w:t>
      </w:r>
    </w:p>
    <w:p>
      <w:r>
        <w:t xml:space="preserve">@USER @USER Pahoittelen, että sinulla on ongelmia. Lähetä sähköpostia osoitteeseen feedback@USER, jossa on kuvaus ongelmasta ja tiliisi liittyvä sähköpostiosoite. Kiitos.</w:t>
      </w:r>
    </w:p>
    <w:p>
      <w:r>
        <w:rPr>
          <w:b/>
          <w:u w:val="single"/>
        </w:rPr>
        <w:t xml:space="preserve">788175</w:t>
      </w:r>
    </w:p>
    <w:p>
      <w:r>
        <w:t xml:space="preserve">@USER URL Ja tämä selittää, miksi sinun ja Korzemban kaltaiset idiootit eivät kunnioita häntä.</w:t>
      </w:r>
    </w:p>
    <w:p>
      <w:r>
        <w:rPr>
          <w:b/>
          <w:u w:val="single"/>
        </w:rPr>
        <w:t xml:space="preserve">788176</w:t>
      </w:r>
    </w:p>
    <w:p>
      <w:r>
        <w:t xml:space="preserve">@USER Liberaalit ovat aina liberaaleja. URL</w:t>
      </w:r>
    </w:p>
    <w:p>
      <w:r>
        <w:rPr>
          <w:b/>
          <w:u w:val="single"/>
        </w:rPr>
        <w:t xml:space="preserve">788177</w:t>
      </w:r>
    </w:p>
    <w:p>
      <w:r>
        <w:t xml:space="preserve">@USER Tämä on kaveri, joka käytti oikeusjärjestelmää ja IRS:ää aseena hyökätäkseen konservatiiveja vastaan... tämä on kaveri, joka ei pystynyt kasvattamaan ekonomiaa yli kahden prosentin... tämä on kaveri, joka sanoi.  Totuttele siihen...se on uusi normi. Tämä tyyppi on ääliö.</w:t>
      </w:r>
    </w:p>
    <w:p>
      <w:r>
        <w:rPr>
          <w:b/>
          <w:u w:val="single"/>
        </w:rPr>
        <w:t xml:space="preserve">788178</w:t>
      </w:r>
    </w:p>
    <w:p>
      <w:r>
        <w:t xml:space="preserve">@USER @USER Ehdotan, että käytät 2. vaihtoehtoa hänen poistamisekseen.</w:t>
      </w:r>
    </w:p>
    <w:p>
      <w:r>
        <w:rPr>
          <w:b/>
          <w:u w:val="single"/>
        </w:rPr>
        <w:t xml:space="preserve">788179</w:t>
      </w:r>
    </w:p>
    <w:p>
      <w:r>
        <w:t xml:space="preserve">@USER @USER @USER Hän on luultavasti kiireinen koulun tai jonkin muun takia</w:t>
      </w:r>
    </w:p>
    <w:p>
      <w:r>
        <w:rPr>
          <w:b/>
          <w:u w:val="single"/>
        </w:rPr>
        <w:t xml:space="preserve">788180</w:t>
      </w:r>
    </w:p>
    <w:p>
      <w:r>
        <w:t xml:space="preserve">@USER @USER @USER @USER @USER @USER Voitteko kuvitella, millainen hän on tarjoilijoille, jotka saavat hänen tilauksensa väärin?</w:t>
      </w:r>
    </w:p>
    <w:p>
      <w:r>
        <w:rPr>
          <w:b/>
          <w:u w:val="single"/>
        </w:rPr>
        <w:t xml:space="preserve">788181</w:t>
      </w:r>
    </w:p>
    <w:p>
      <w:r>
        <w:t xml:space="preserve">@USER @USER @USER @USER the Free press"???? Tarkoitatko valtavirran yritysmediaa???? Sinun pitäisi tutkia, mistä puhut. Olen kotoisin toimittajien ja painajien suvusta, jotka olivat ja ovat olennainen osa todella vapaata lehdistöä. Me emme ole sulkemassa puhetta, Vasemmisto on. Antifa. @USER</w:t>
      </w:r>
    </w:p>
    <w:p>
      <w:r>
        <w:rPr>
          <w:b/>
          <w:u w:val="single"/>
        </w:rPr>
        <w:t xml:space="preserve">788182</w:t>
      </w:r>
    </w:p>
    <w:p>
      <w:r>
        <w:t xml:space="preserve">@USER Ellei hän ole kuin se vanha nahkapussi Cher.  Hän vain palaa ja palaa. #stretchedface</w:t>
      </w:r>
    </w:p>
    <w:p>
      <w:r>
        <w:rPr>
          <w:b/>
          <w:u w:val="single"/>
        </w:rPr>
        <w:t xml:space="preserve">788183</w:t>
      </w:r>
    </w:p>
    <w:p>
      <w:r>
        <w:t xml:space="preserve">Project Veritas -materiaalia julkaistiin sosialistisen ulkoministeriön työntekijän URL-osoitteesta #MAGA #KAG2020 #TCOT #TeaParty #PJNET #WinBlue2018 #UniteBlue2018 #Resist CLEAR Hatch Actin rikkominen: FELONY. Syyttäkää tätä SOB:ia!</w:t>
      </w:r>
    </w:p>
    <w:p>
      <w:r>
        <w:rPr>
          <w:b/>
          <w:u w:val="single"/>
        </w:rPr>
        <w:t xml:space="preserve">788184</w:t>
      </w:r>
    </w:p>
    <w:p>
      <w:r>
        <w:t xml:space="preserve">Ja demokraattien osumat vain jatkuvat. Epätoivo on käsin kosketeltavissa. #DespicableDemocrats #FactsMatter #MSMediaLies #MAGA #Republicans2018 #Trump2020 #BigRedWave #BluePuddle @USER #POTUS **Follow/Like #USAGuard - @USER on Twitter** SHARE! URL</w:t>
      </w:r>
    </w:p>
    <w:p>
      <w:r>
        <w:rPr>
          <w:b/>
          <w:u w:val="single"/>
        </w:rPr>
        <w:t xml:space="preserve">788185</w:t>
      </w:r>
    </w:p>
    <w:p>
      <w:r>
        <w:t xml:space="preserve">@USER Tämä on niin fake hän ei pysty tuntemaan todellisia tunteita hän jopa valehtelee, kun hän sanoo mitään ja hän on aivan yhtä tyhmä seisoo mies, joka selvästi ei kunnioita yhtenäisyyttä avioliiton kun hän oli hänen kanssaan ja maksaa nämä naiset pois STAND UP DIVORCE kuten hänen muut vaimonsa DID Hän on SIKA</w:t>
      </w:r>
    </w:p>
    <w:p>
      <w:r>
        <w:rPr>
          <w:b/>
          <w:u w:val="single"/>
        </w:rPr>
        <w:t xml:space="preserve">788186</w:t>
      </w:r>
    </w:p>
    <w:p>
      <w:r>
        <w:t xml:space="preserve">@USER @USER Onko Fox News nyt siis kampanjoimassa oikeudenmukaisuusdoktriinin puolesta vai käyttävätkö republikaanit vain kongressin valtaa pakottaakseen yksityiset yhtiöt lähettämään mitä tahansa, mitä gop sanoo totuutena? Milloin NRA TV:ssä tulee asevalvontaa kannattavia NRA:n jäseniä?</w:t>
      </w:r>
    </w:p>
    <w:p>
      <w:r>
        <w:rPr>
          <w:b/>
          <w:u w:val="single"/>
        </w:rPr>
        <w:t xml:space="preserve">788187</w:t>
      </w:r>
    </w:p>
    <w:p>
      <w:r>
        <w:t xml:space="preserve">@USER @USER Viimeisin teekutsukilpailu ei näyttänyt samalta kuin viimeinen antifa-kilpailu, vai mitä? Epätasa-arvoisia ja epäonnistuneita ihmisiä on kaikki, jotka kokoontuvat vasemmalla.</w:t>
      </w:r>
    </w:p>
    <w:p>
      <w:r>
        <w:rPr>
          <w:b/>
          <w:u w:val="single"/>
        </w:rPr>
        <w:t xml:space="preserve">788188</w:t>
      </w:r>
    </w:p>
    <w:p>
      <w:r>
        <w:t xml:space="preserve">@USER miten? miten tämä on millään tavalla...</w:t>
      </w:r>
    </w:p>
    <w:p>
      <w:r>
        <w:rPr>
          <w:b/>
          <w:u w:val="single"/>
        </w:rPr>
        <w:t xml:space="preserve">788189</w:t>
      </w:r>
    </w:p>
    <w:p>
      <w:r>
        <w:t xml:space="preserve">@USER Luulin, että tämä oli SNL. Viimeisellä kaverilla on päässään vitun pipo, jossa on mielenmyllyS</w:t>
      </w:r>
    </w:p>
    <w:p>
      <w:r>
        <w:rPr>
          <w:b/>
          <w:u w:val="single"/>
        </w:rPr>
        <w:t xml:space="preserve">788190</w:t>
      </w:r>
    </w:p>
    <w:p>
      <w:r>
        <w:t xml:space="preserve">@USER @USER #thescore Hyvää syntymäpäivää taas!!! Lucky Lovely Charm ka ng @USER @USER @USER @USER @USER 💐💐💐💐👏👏👏👏 You Are Stunning!!!🌹🌹🌹❤️❤️❤️ - HipHop ka minsan sa game ha?</w:t>
      </w:r>
    </w:p>
    <w:p>
      <w:r>
        <w:rPr>
          <w:b/>
          <w:u w:val="single"/>
        </w:rPr>
        <w:t xml:space="preserve">788191</w:t>
      </w:r>
    </w:p>
    <w:p>
      <w:r>
        <w:t xml:space="preserve">@USER Onko tällä kaverilla tammenterhot poskissa vai mitä. Kävelyjärjen puute hämmästyttää liberaaleilla.</w:t>
      </w:r>
    </w:p>
    <w:p>
      <w:r>
        <w:rPr>
          <w:b/>
          <w:u w:val="single"/>
        </w:rPr>
        <w:t xml:space="preserve">788192</w:t>
      </w:r>
    </w:p>
    <w:p>
      <w:r>
        <w:t xml:space="preserve">@KÄYTTÄJÄ @KÄYTTÄJÄ #MSM:llä ei ole enää kunnioitusta. He ovat todella päässeet pisteeseen, jossa he ovat #EOTP</w:t>
      </w:r>
    </w:p>
    <w:p>
      <w:r>
        <w:rPr>
          <w:b/>
          <w:u w:val="single"/>
        </w:rPr>
        <w:t xml:space="preserve">788193</w:t>
      </w:r>
    </w:p>
    <w:p>
      <w:r>
        <w:t xml:space="preserve">@USER @USER 93% NEGATIIVINEN KATTAVUUS KERTOO, ETTÄ OLET HARHAINEN.</w:t>
      </w:r>
    </w:p>
    <w:p>
      <w:r>
        <w:rPr>
          <w:b/>
          <w:u w:val="single"/>
        </w:rPr>
        <w:t xml:space="preserve">788194</w:t>
      </w:r>
    </w:p>
    <w:p>
      <w:r>
        <w:t xml:space="preserve">@USER @USER on niin puolueellinen konservatiiveja vastaan‼️jokaisen pitäisi luopua Googlesta ja käyttää Bingiä tai DuckDuckGoa.</w:t>
      </w:r>
    </w:p>
    <w:p>
      <w:r>
        <w:rPr>
          <w:b/>
          <w:u w:val="single"/>
        </w:rPr>
        <w:t xml:space="preserve">788195</w:t>
      </w:r>
    </w:p>
    <w:p>
      <w:r>
        <w:t xml:space="preserve">@USER Call bullsh#t vain huono losser</w:t>
      </w:r>
    </w:p>
    <w:p>
      <w:r>
        <w:rPr>
          <w:b/>
          <w:u w:val="single"/>
        </w:rPr>
        <w:t xml:space="preserve">788196</w:t>
      </w:r>
    </w:p>
    <w:p>
      <w:r>
        <w:t xml:space="preserve">@KÄYTTÄJÄ @KÄYTTÄJÄ En enää koskaan osta lehteä URL-osoite</w:t>
      </w:r>
    </w:p>
    <w:p>
      <w:r>
        <w:rPr>
          <w:b/>
          <w:u w:val="single"/>
        </w:rPr>
        <w:t xml:space="preserve">788197</w:t>
      </w:r>
    </w:p>
    <w:p>
      <w:r>
        <w:t xml:space="preserve">@USER Degeneratiivinen käyttäytyminen hiipii suvereniteettiimme ja oikeusjärjestelmäämme.</w:t>
      </w:r>
    </w:p>
    <w:p>
      <w:r>
        <w:rPr>
          <w:b/>
          <w:u w:val="single"/>
        </w:rPr>
        <w:t xml:space="preserve">788198</w:t>
      </w:r>
    </w:p>
    <w:p>
      <w:r>
        <w:t xml:space="preserve">@USER Rakastan vaimoani Hannah ♥😊♥😊❤😊♥♡😍</w:t>
      </w:r>
    </w:p>
    <w:p>
      <w:r>
        <w:rPr>
          <w:b/>
          <w:u w:val="single"/>
        </w:rPr>
        <w:t xml:space="preserve">788199</w:t>
      </w:r>
    </w:p>
    <w:p>
      <w:r>
        <w:t xml:space="preserve">@USER @USER Et usko, että tämä on totta ja AC360 kommentoi twiittiäsi. Sanotaan, että hän on väärässä viitaten Firenzeen. Mutta onko hän oikeassa siitä, että EI käy missään vaikutusalueella. Kuinka kauan huijaat perusfanejasi.  Kasva aikuiseksi.</w:t>
      </w:r>
    </w:p>
    <w:p>
      <w:r>
        <w:rPr>
          <w:b/>
          <w:u w:val="single"/>
        </w:rPr>
        <w:t xml:space="preserve">788200</w:t>
      </w:r>
    </w:p>
    <w:p>
      <w:r>
        <w:t xml:space="preserve">@USER Onnellinen tanssi, että Serena hävisi. Hänet piti ottaa pykälää tai kahta alemmas.</w:t>
      </w:r>
    </w:p>
    <w:p>
      <w:r>
        <w:rPr>
          <w:b/>
          <w:u w:val="single"/>
        </w:rPr>
        <w:t xml:space="preserve">788201</w:t>
      </w:r>
    </w:p>
    <w:p>
      <w:r>
        <w:t xml:space="preserve">@USER Et ole yksin täällä. En pitänyt The Last Jedistä yhtään enempää kuin Force Awakensista. Solosta ei voi puhua koska ei nähnyt sitä. Mutta Rouge One on toinen Disneyn alainen Star Wars, joka oli hyvä.</w:t>
      </w:r>
    </w:p>
    <w:p>
      <w:r>
        <w:rPr>
          <w:b/>
          <w:u w:val="single"/>
        </w:rPr>
        <w:t xml:space="preserve">788202</w:t>
      </w:r>
    </w:p>
    <w:p>
      <w:r>
        <w:t xml:space="preserve">@KÄYTTÄJÄ !ehkä hänellä oli vitun nälkä!!!! Kukaan ei tiedä millainen kotielämä hänellä on! Herranjumala hän on lapsi ja tämä konstaapeli olisi voinut hoitaa tämän paremmin. Anteeksi, hän tarvitsee potkut.</w:t>
      </w:r>
    </w:p>
    <w:p>
      <w:r>
        <w:rPr>
          <w:b/>
          <w:u w:val="single"/>
        </w:rPr>
        <w:t xml:space="preserve">788203</w:t>
      </w:r>
    </w:p>
    <w:p>
      <w:r>
        <w:t xml:space="preserve">@USER Että @USER raportoi konservatiiveista vain myönteisellä tavalla.</w:t>
      </w:r>
    </w:p>
    <w:p>
      <w:r>
        <w:rPr>
          <w:b/>
          <w:u w:val="single"/>
        </w:rPr>
        <w:t xml:space="preserve">788204</w:t>
      </w:r>
    </w:p>
    <w:p>
      <w:r>
        <w:t xml:space="preserve">#RINO Rauner on epäonnistunut pahasti Illinoisissa. Hän kehui "käänteentekevää agendaansa", mutta ei antanut meille mitään muuta kuin "käänteentekevää agendaansa". Illinoisin konservatiiveilla ei ole yhtä vaihtoehtoa #VOTE @USER for State experience! URL</w:t>
      </w:r>
    </w:p>
    <w:p>
      <w:r>
        <w:rPr>
          <w:b/>
          <w:u w:val="single"/>
        </w:rPr>
        <w:t xml:space="preserve">788205</w:t>
      </w:r>
    </w:p>
    <w:p>
      <w:r>
        <w:t xml:space="preserve">@USER @USER ja jos USA:ssa on asevalvonta -ketkä kerätään ja tuhotaan ???</w:t>
      </w:r>
    </w:p>
    <w:p>
      <w:r>
        <w:rPr>
          <w:b/>
          <w:u w:val="single"/>
        </w:rPr>
        <w:t xml:space="preserve">788206</w:t>
      </w:r>
    </w:p>
    <w:p>
      <w:r>
        <w:t xml:space="preserve">@USER @USER Kuulostaa minusta siltä, että paavi tarvitsee rippikouluneuvontaa.</w:t>
      </w:r>
    </w:p>
    <w:p>
      <w:r>
        <w:rPr>
          <w:b/>
          <w:u w:val="single"/>
        </w:rPr>
        <w:t xml:space="preserve">788207</w:t>
      </w:r>
    </w:p>
    <w:p>
      <w:r>
        <w:t xml:space="preserve">@USER Shiva on olemassa, eikä hän ole poika. URL:</w:t>
      </w:r>
    </w:p>
    <w:p>
      <w:r>
        <w:rPr>
          <w:b/>
          <w:u w:val="single"/>
        </w:rPr>
        <w:t xml:space="preserve">788208</w:t>
      </w:r>
    </w:p>
    <w:p>
      <w:r>
        <w:t xml:space="preserve">@USER @USER @USER @USER @USER @USER @USER Ajoitus? Heillä oli tämä tieto sylissään? Takuulla. Sellaista on politiikan shakkipeli. Tässä ei ole mitään uutta. Käytä asioita hyväksesi, kun tarvitset niitä. Se ei tee niistä valheellisia. 🤨</w:t>
      </w:r>
    </w:p>
    <w:p>
      <w:r>
        <w:rPr>
          <w:b/>
          <w:u w:val="single"/>
        </w:rPr>
        <w:t xml:space="preserve">788209</w:t>
      </w:r>
    </w:p>
    <w:p>
      <w:r>
        <w:t xml:space="preserve">@USER @USER Hän valehtelee!</w:t>
      </w:r>
    </w:p>
    <w:p>
      <w:r>
        <w:rPr>
          <w:b/>
          <w:u w:val="single"/>
        </w:rPr>
        <w:t xml:space="preserve">788210</w:t>
      </w:r>
    </w:p>
    <w:p>
      <w:r>
        <w:t xml:space="preserve">@USER @USER Eli kuolemantapausten määrät määräytyvät tutkimusten ja tietokoneohjelmien perusteella?</w:t>
      </w:r>
    </w:p>
    <w:p>
      <w:r>
        <w:rPr>
          <w:b/>
          <w:u w:val="single"/>
        </w:rPr>
        <w:t xml:space="preserve">788211</w:t>
      </w:r>
    </w:p>
    <w:p>
      <w:r>
        <w:t xml:space="preserve">@USER Minulla on sinut ja Kaze - tarvitsen lisää.</w:t>
      </w:r>
    </w:p>
    <w:p>
      <w:r>
        <w:rPr>
          <w:b/>
          <w:u w:val="single"/>
        </w:rPr>
        <w:t xml:space="preserve">788212</w:t>
      </w:r>
    </w:p>
    <w:p>
      <w:r>
        <w:t xml:space="preserve"> Hän on menossa myös !!!!</w:t>
      </w:r>
    </w:p>
    <w:p>
      <w:r>
        <w:rPr>
          <w:b/>
          <w:u w:val="single"/>
        </w:rPr>
        <w:t xml:space="preserve">788213</w:t>
      </w:r>
    </w:p>
    <w:p>
      <w:r>
        <w:t xml:space="preserve">@USER @USER @USER @USER @USER @USER @USER @USER Voi ja kiitos, että RTing postaukseni!  #MAGA #KAG2018 yes we're gonna!</w:t>
      </w:r>
    </w:p>
    <w:p>
      <w:r>
        <w:rPr>
          <w:b/>
          <w:u w:val="single"/>
        </w:rPr>
        <w:t xml:space="preserve">788214</w:t>
      </w:r>
    </w:p>
    <w:p>
      <w:r>
        <w:t xml:space="preserve">@USER @USER Ei onnistu. BLM- ja Antifa-paskiaiset alkavat ryöstelemään...</w:t>
      </w:r>
    </w:p>
    <w:p>
      <w:r>
        <w:rPr>
          <w:b/>
          <w:u w:val="single"/>
        </w:rPr>
        <w:t xml:space="preserve">788215</w:t>
      </w:r>
    </w:p>
    <w:p>
      <w:r>
        <w:t xml:space="preserve">@USER Mielenkiintoista; tulkintani kappaleesta oli, että hän puhui kieli poskessa liittäessään psykiatrisen tilansa asekelpoisuuteen korostaakseen asevalvontalainsäädännön ironista ja intuition vastaista luonnetta. Minusta se oli hyvin tasapainoinen sisäpiirijuttu.</w:t>
      </w:r>
    </w:p>
    <w:p>
      <w:r>
        <w:rPr>
          <w:b/>
          <w:u w:val="single"/>
        </w:rPr>
        <w:t xml:space="preserve">788216</w:t>
      </w:r>
    </w:p>
    <w:p>
      <w:r>
        <w:t xml:space="preserve">@USER @USER ok, että Andrew @USER Bully Liar herkkä huijari pidetään kansanedustajana? £75k:lla? Ei kiusaamisen vastaisia sääntöjä? URL ... @KÄYTTÄJÄ @KÄYTTÄJÄ @KÄYTTÄJÄ @KÄYTTÄJÄ @KÄYTTÄJÄ @KÄYTTÄJÄ</w:t>
      </w:r>
    </w:p>
    <w:p>
      <w:r>
        <w:rPr>
          <w:b/>
          <w:u w:val="single"/>
        </w:rPr>
        <w:t xml:space="preserve">788217</w:t>
      </w:r>
    </w:p>
    <w:p>
      <w:r>
        <w:t xml:space="preserve">3/ Sinä yksinkertaisesti sivuutat typerän emotionaalisen naisen ja hänen ei-mitään-ongelmansa. Sitten poistat tämän, kun tajuat, miten kamalaa se on, (tai ehkä joku kertoi sinulle), mutta jotenkin se on liberaalien vika," jotka saattoivat tulkita väärin sen, mitä kirjoitit selkokielellä".".</w:t>
      </w:r>
    </w:p>
    <w:p>
      <w:r>
        <w:rPr>
          <w:b/>
          <w:u w:val="single"/>
        </w:rPr>
        <w:t xml:space="preserve">788218</w:t>
      </w:r>
    </w:p>
    <w:p>
      <w:r>
        <w:t xml:space="preserve">@USER @USER @USER @USER Väärin piirretty. Koska hän ei ole valkoinen ja vaalea. Miksi hän teki niin? Voitko vastata siihen?</w:t>
      </w:r>
    </w:p>
    <w:p>
      <w:r>
        <w:rPr>
          <w:b/>
          <w:u w:val="single"/>
        </w:rPr>
        <w:t xml:space="preserve">788219</w:t>
      </w:r>
    </w:p>
    <w:p>
      <w:r>
        <w:t xml:space="preserve">@USER Bono on selvästi rasisti</w:t>
      </w:r>
    </w:p>
    <w:p>
      <w:r>
        <w:rPr>
          <w:b/>
          <w:u w:val="single"/>
        </w:rPr>
        <w:t xml:space="preserve">788220</w:t>
      </w:r>
    </w:p>
    <w:p>
      <w:r>
        <w:t xml:space="preserve">@USER @USER Kyllä hän on</w:t>
      </w:r>
    </w:p>
    <w:p>
      <w:r>
        <w:rPr>
          <w:b/>
          <w:u w:val="single"/>
        </w:rPr>
        <w:t xml:space="preserve">788221</w:t>
      </w:r>
    </w:p>
    <w:p>
      <w:r>
        <w:t xml:space="preserve">@USER Liberaalit pilaavat kaiken.</w:t>
      </w:r>
    </w:p>
    <w:p>
      <w:r>
        <w:rPr>
          <w:b/>
          <w:u w:val="single"/>
        </w:rPr>
        <w:t xml:space="preserve">788222</w:t>
      </w:r>
    </w:p>
    <w:p>
      <w:r>
        <w:t xml:space="preserve">@USER joan on pelaa 4 merkkiä tällä kaudella aina jaksoon 6 asti toistaiseksi.. melko varma, että hän on tärkein</w:t>
      </w:r>
    </w:p>
    <w:p>
      <w:r>
        <w:rPr>
          <w:b/>
          <w:u w:val="single"/>
        </w:rPr>
        <w:t xml:space="preserve">788223</w:t>
      </w:r>
    </w:p>
    <w:p>
      <w:r>
        <w:t xml:space="preserve">@USER Voi hyvänen aika hän on niin kallisarvoinen! Vauvat tekevät kaikesta parempaa! Kiitos kun jaoit 💕</w:t>
      </w:r>
    </w:p>
    <w:p>
      <w:r>
        <w:rPr>
          <w:b/>
          <w:u w:val="single"/>
        </w:rPr>
        <w:t xml:space="preserve">788224</w:t>
      </w:r>
    </w:p>
    <w:p>
      <w:r>
        <w:t xml:space="preserve">@USER Teet copy paste twiittejä south park twitter.... Täällä on jotain outoa 🤔🤔🤔🤔.</w:t>
      </w:r>
    </w:p>
    <w:p>
      <w:r>
        <w:rPr>
          <w:b/>
          <w:u w:val="single"/>
        </w:rPr>
        <w:t xml:space="preserve">788225</w:t>
      </w:r>
    </w:p>
    <w:p>
      <w:r>
        <w:t xml:space="preserve">#Westminster @USER #Tories @USER @USER @USER @USER @USER @USER WTF is going wrong with #police these days 😒😠😠😠😠 URL</w:t>
      </w:r>
    </w:p>
    <w:p>
      <w:r>
        <w:rPr>
          <w:b/>
          <w:u w:val="single"/>
        </w:rPr>
        <w:t xml:space="preserve">788226</w:t>
      </w:r>
    </w:p>
    <w:p>
      <w:r>
        <w:t xml:space="preserve">#stcshooting Niille, jotka tämän ammuskelun jälkeen huutavat "asevalvontaa". Meillä on jo hyvin rajoittava asevalvonta. Te haluatte vain kiellon. Harmi, ettei kukaan ole kohteliaasti selittänyt näille rikollisille, että heidän pitäisi noudattaa lakia."</w:t>
      </w:r>
    </w:p>
    <w:p>
      <w:r>
        <w:rPr>
          <w:b/>
          <w:u w:val="single"/>
        </w:rPr>
        <w:t xml:space="preserve">788227</w:t>
      </w:r>
    </w:p>
    <w:p>
      <w:r>
        <w:t xml:space="preserve">@USER Siellä hän näyttää kurjalta</w:t>
      </w:r>
    </w:p>
    <w:p>
      <w:r>
        <w:rPr>
          <w:b/>
          <w:u w:val="single"/>
        </w:rPr>
        <w:t xml:space="preserve">788228</w:t>
      </w:r>
    </w:p>
    <w:p>
      <w:r>
        <w:t xml:space="preserve">@USER Liberaalien reaktiot tähän hienoon uutiseen ovat hyvin kuvaavia!!!!</w:t>
      </w:r>
    </w:p>
    <w:p>
      <w:r>
        <w:rPr>
          <w:b/>
          <w:u w:val="single"/>
        </w:rPr>
        <w:t xml:space="preserve">788229</w:t>
      </w:r>
    </w:p>
    <w:p>
      <w:r>
        <w:t xml:space="preserve">@USER @USER @USER @USER Te liberaalit elätte kaksinaismoralistisesti. Katsokaa mitä teitte Monica Lewinskille. Hänet leimattiin valehtelijaksi ja huoraksi, vaikka hän esitti todisteet. Kaikki siksi, että vanha kunnon Bill on demokraatti! Olette kaikki vitun hulluja!</w:t>
      </w:r>
    </w:p>
    <w:p>
      <w:r>
        <w:rPr>
          <w:b/>
          <w:u w:val="single"/>
        </w:rPr>
        <w:t xml:space="preserve">788230</w:t>
      </w:r>
    </w:p>
    <w:p>
      <w:r>
        <w:t xml:space="preserve">#Neoliberalismi on pettänyt #köyhät ja #keskiluokka!  Onko #Kanadan kansanpuolue #liberaali?  #Bernier #PPC #politiikka #hallitus #cdnpoli #pnpcbc #populisti #rasisti #rasismi #bigot #hw #polcan #pnpcbc #pnpc #lpc #ndp URL Shared via the CBC News Android App</w:t>
      </w:r>
    </w:p>
    <w:p>
      <w:r>
        <w:rPr>
          <w:b/>
          <w:u w:val="single"/>
        </w:rPr>
        <w:t xml:space="preserve">788231</w:t>
      </w:r>
    </w:p>
    <w:p>
      <w:r>
        <w:t xml:space="preserve">@USER @USER @USER @USER @USER @USER @USER @USER @USER @USER Älä häpäise koko maatasi... Et ole hullu!</w:t>
      </w:r>
    </w:p>
    <w:p>
      <w:r>
        <w:rPr>
          <w:b/>
          <w:u w:val="single"/>
        </w:rPr>
        <w:t xml:space="preserve">788232</w:t>
      </w:r>
    </w:p>
    <w:p>
      <w:r>
        <w:t xml:space="preserve">@USER @USER @USER Hän on paskiainen, enkä ole pahoillani suorapuheisuudestani. Tästä lähtien aion sanoa mitä ajattelen, oli se sitten tylyä tai töykeää!</w:t>
      </w:r>
    </w:p>
    <w:p>
      <w:r>
        <w:rPr>
          <w:b/>
          <w:u w:val="single"/>
        </w:rPr>
        <w:t xml:space="preserve">788233</w:t>
      </w:r>
    </w:p>
    <w:p>
      <w:r>
        <w:t xml:space="preserve"/>
      </w:r>
    </w:p>
    <w:p>
      <w:r>
        <w:rPr>
          <w:b/>
          <w:u w:val="single"/>
        </w:rPr>
        <w:t xml:space="preserve">788234</w:t>
      </w:r>
    </w:p>
    <w:p>
      <w:r>
        <w:t xml:space="preserve">@USER Eläin on tärkeä sana !</w:t>
      </w:r>
    </w:p>
    <w:p>
      <w:r>
        <w:rPr>
          <w:b/>
          <w:u w:val="single"/>
        </w:rPr>
        <w:t xml:space="preserve">788235</w:t>
      </w:r>
    </w:p>
    <w:p>
      <w:r>
        <w:t xml:space="preserve">@USER Eikö hän voi valittaa. ? Tämä on kaikenlaista väärin . Jos olisin ES@USER hakkaisin hänet paskaksi.</w:t>
      </w:r>
    </w:p>
    <w:p>
      <w:r>
        <w:rPr>
          <w:b/>
          <w:u w:val="single"/>
        </w:rPr>
        <w:t xml:space="preserve">788236</w:t>
      </w:r>
    </w:p>
    <w:p>
      <w:r>
        <w:t xml:space="preserve">Mustat naisdemokraatit vaativat muutoksia puolueeseen" URL #TCOT #MAGA #RedNationRising""</w:t>
      </w:r>
    </w:p>
    <w:p>
      <w:r>
        <w:rPr>
          <w:b/>
          <w:u w:val="single"/>
        </w:rPr>
        <w:t xml:space="preserve">788237</w:t>
      </w:r>
    </w:p>
    <w:p>
      <w:r>
        <w:t xml:space="preserve">@USER Pätemättömäksi ihmiseksi hän näyttää tekevän pirun hyvää työtä.</w:t>
      </w:r>
    </w:p>
    <w:p>
      <w:r>
        <w:rPr>
          <w:b/>
          <w:u w:val="single"/>
        </w:rPr>
        <w:t xml:space="preserve">788238</w:t>
      </w:r>
    </w:p>
    <w:p>
      <w:r>
        <w:t xml:space="preserve">@USER @USER @USER @USER Oletko tietoinen siitä, että Hillary Clinton sanoi aikovansa käyttää ydinaseita Venäjää vastaan. Se oli sen jälkeen, kun hän oli myynyt 20 prosenttia aseiden polttoaineesta. Hän on täysi idiootti.</w:t>
      </w:r>
    </w:p>
    <w:p>
      <w:r>
        <w:rPr>
          <w:b/>
          <w:u w:val="single"/>
        </w:rPr>
        <w:t xml:space="preserve">788239</w:t>
      </w:r>
    </w:p>
    <w:p>
      <w:r>
        <w:t xml:space="preserve">@KÄYTTÄJÄ OLET NIIN SÖPÖ 😭💕</w:t>
      </w:r>
    </w:p>
    <w:p>
      <w:r>
        <w:rPr>
          <w:b/>
          <w:u w:val="single"/>
        </w:rPr>
        <w:t xml:space="preserve">788240</w:t>
      </w:r>
    </w:p>
    <w:p>
      <w:r>
        <w:t xml:space="preserve">@USER Ei Euroopan ihmisoikeustuomioistuimen mukaan, jonka mukaan kyseessä oli epäinhimillinen &amp;amp; halventava kohtelu, joka on jo itsessään melko kauheaa. Joten kohdistat kommenttisi väärälle henkilölle.</w:t>
      </w:r>
    </w:p>
    <w:p>
      <w:r>
        <w:rPr>
          <w:b/>
          <w:u w:val="single"/>
        </w:rPr>
        <w:t xml:space="preserve">788241</w:t>
      </w:r>
    </w:p>
    <w:p>
      <w:r>
        <w:t xml:space="preserve">@USER Jo oli aikakin. Sivistynyt kansakunta tarvitsee tiukempaa asevalvontaa. Mies vain takapajuiset maat eivät</w:t>
      </w:r>
    </w:p>
    <w:p>
      <w:r>
        <w:rPr>
          <w:b/>
          <w:u w:val="single"/>
        </w:rPr>
        <w:t xml:space="preserve">788242</w:t>
      </w:r>
    </w:p>
    <w:p>
      <w:r>
        <w:t xml:space="preserve">@USER Dianne Feinstein on eri mieltä. Hän kutsui naista valehtelijaksi</w:t>
      </w:r>
    </w:p>
    <w:p>
      <w:r>
        <w:rPr>
          <w:b/>
          <w:u w:val="single"/>
        </w:rPr>
        <w:t xml:space="preserve">788243</w:t>
      </w:r>
    </w:p>
    <w:p>
      <w:r>
        <w:t xml:space="preserve">@USER @USER @USER @USER @USER Aika Alan todella vihata tuota sanaa....sillä oli kaikki maailman aika avata suunsa...oikeasti turpa kiinni ajasta! Riittää jo tämä vasemmisto....liberaalien paskanjauhanta ajasta! Sinulla ja hänellä ei ole mitään asiaa! Oikeastaan aika on se, mikä vahingoittaa hänen tapaustaan!</w:t>
      </w:r>
    </w:p>
    <w:p>
      <w:r>
        <w:rPr>
          <w:b/>
          <w:u w:val="single"/>
        </w:rPr>
        <w:t xml:space="preserve">788244</w:t>
      </w:r>
    </w:p>
    <w:p>
      <w:r>
        <w:t xml:space="preserve">@USER @USER @USER @USER Koko maitoasia on joka tapauksessa valetta. Ei tarvita. Tekee ihmiselle outoja asioita. Säästä rahasi työväenpuolueen jäsenyyteen. x</w:t>
      </w:r>
    </w:p>
    <w:p>
      <w:r>
        <w:rPr>
          <w:b/>
          <w:u w:val="single"/>
        </w:rPr>
        <w:t xml:space="preserve">788245</w:t>
      </w:r>
    </w:p>
    <w:p>
      <w:r>
        <w:t xml:space="preserve">Missourissa 15 konserttikävijää teurastettiin 9mm Ruger P89:llä. NRA kutsuu asevalvontatutkimusta "epäeettiseksi".</w:t>
      </w:r>
    </w:p>
    <w:p>
      <w:r>
        <w:rPr>
          <w:b/>
          <w:u w:val="single"/>
        </w:rPr>
        <w:t xml:space="preserve">788246</w:t>
      </w:r>
    </w:p>
    <w:p>
      <w:r>
        <w:t xml:space="preserve">@USER @USER Asevalvonta parhaimmillaan! 2A on suurin!!  Hän oli #MAGA</w:t>
      </w:r>
    </w:p>
    <w:p>
      <w:r>
        <w:rPr>
          <w:b/>
          <w:u w:val="single"/>
        </w:rPr>
        <w:t xml:space="preserve">788247</w:t>
      </w:r>
    </w:p>
    <w:p>
      <w:r>
        <w:t xml:space="preserve">@USER Tosiasia on, että meidän on äänestettävä republikaaneja varmistaaksemme, että näin ei tapahdu!</w:t>
      </w:r>
    </w:p>
    <w:p>
      <w:r>
        <w:rPr>
          <w:b/>
          <w:u w:val="single"/>
        </w:rPr>
        <w:t xml:space="preserve">788248</w:t>
      </w:r>
    </w:p>
    <w:p>
      <w:r>
        <w:t xml:space="preserve">@USER @USER @USER @USER @USER @USER @USER @USER @USER Sir se tulee johonkin, kun esittää valheen faktana.... Eikö sinulla ole häpeää? Tämä on fakta 65% työväenpuolueen äänestäjistä äänesti Remainin puolesta. Ref YouGovin gallupit. Kannanottosi perustuu väärään lähtökohtaan......have a nice day</w:t>
      </w:r>
    </w:p>
    <w:p>
      <w:r>
        <w:rPr>
          <w:b/>
          <w:u w:val="single"/>
        </w:rPr>
        <w:t xml:space="preserve">788249</w:t>
      </w:r>
    </w:p>
    <w:p>
      <w:r>
        <w:t xml:space="preserve">@KÄYTTÄJÄ @KÄYTTÄJÄ [Eric avaa oven ja juoksee sohvalle.] Vittu joo.</w:t>
      </w:r>
    </w:p>
    <w:p>
      <w:r>
        <w:rPr>
          <w:b/>
          <w:u w:val="single"/>
        </w:rPr>
        <w:t xml:space="preserve">788250</w:t>
      </w:r>
    </w:p>
    <w:p>
      <w:r>
        <w:t xml:space="preserve">@USER Kaikki on voimakkaampaa surun aikana. Suru alkoi minulla jo lapsena. Joten ymmärrän sen täysin. Monet kyberystäväsi ovat tukeneet sinua. Taas kaikki asia tulee @USER voimakkaammaksi. Hän on kaunis.</w:t>
      </w:r>
    </w:p>
    <w:p>
      <w:r>
        <w:rPr>
          <w:b/>
          <w:u w:val="single"/>
        </w:rPr>
        <w:t xml:space="preserve">788251</w:t>
      </w:r>
    </w:p>
    <w:p>
      <w:r>
        <w:t xml:space="preserve">@USER @USER Levi's tuli juuri tukemaan opiskelijoiden aseidenvalvonta-aktivisteja.  Nyt Trumpilaiset polttavat farkkujensa lisäksi myös lenkkareitaan!</w:t>
      </w:r>
    </w:p>
    <w:p>
      <w:r>
        <w:rPr>
          <w:b/>
          <w:u w:val="single"/>
        </w:rPr>
        <w:t xml:space="preserve">788252</w:t>
      </w:r>
    </w:p>
    <w:p>
      <w:r>
        <w:t xml:space="preserve">@USER @USER @USER @USER @USER @USER Älä sano minulle, että hän on taas mukana siinä.</w:t>
      </w:r>
    </w:p>
    <w:p>
      <w:r>
        <w:rPr>
          <w:b/>
          <w:u w:val="single"/>
        </w:rPr>
        <w:t xml:space="preserve">788253</w:t>
      </w:r>
    </w:p>
    <w:p>
      <w:r>
        <w:t xml:space="preserve">@USER Georgian yliopisto...rasismisi ja suvaitsemattomuutesi näkyy. Korkeakoulutus ei ilmeisesti ole tavoitteesi.</w:t>
      </w:r>
    </w:p>
    <w:p>
      <w:r>
        <w:rPr>
          <w:b/>
          <w:u w:val="single"/>
        </w:rPr>
        <w:t xml:space="preserve">788254</w:t>
      </w:r>
    </w:p>
    <w:p>
      <w:r>
        <w:t xml:space="preserve">@KÄYTTÄJÄ @KÄYTTÄJÄ Kyllä. Hänet pitäisi saada eroamaan.  #MAGA</w:t>
      </w:r>
    </w:p>
    <w:p>
      <w:r>
        <w:rPr>
          <w:b/>
          <w:u w:val="single"/>
        </w:rPr>
        <w:t xml:space="preserve">788255</w:t>
      </w:r>
    </w:p>
    <w:p>
      <w:r>
        <w:t xml:space="preserve">@USER @USER Korruptoitunut RHINO. Hyvä, että hän luopui tehtävästään.</w:t>
      </w:r>
    </w:p>
    <w:p>
      <w:r>
        <w:rPr>
          <w:b/>
          <w:u w:val="single"/>
        </w:rPr>
        <w:t xml:space="preserve">788256</w:t>
      </w:r>
    </w:p>
    <w:p>
      <w:r>
        <w:t xml:space="preserve">@USER Liberalismi on ollut huomattavan menestyksekäs valloittaessaan poliittisen spektrin molemmat puolet nykypäivän vasemmisto on liberaaleja (painottaen vähemmistökysymyksiä ja hyvinvointia) ja nykypäivän oikeisto on myös enimmäkseen liberaaleja (painottaen nationalismia ja maahanmuuttovastaisuutta).</w:t>
      </w:r>
    </w:p>
    <w:p>
      <w:r>
        <w:rPr>
          <w:b/>
          <w:u w:val="single"/>
        </w:rPr>
        <w:t xml:space="preserve">788257</w:t>
      </w:r>
    </w:p>
    <w:p>
      <w:r>
        <w:t xml:space="preserve">@USER Jos et hyping minua kuin neekeri takana ima täytyy heittää koko ystävä poispäin</w:t>
      </w:r>
    </w:p>
    <w:p>
      <w:r>
        <w:rPr>
          <w:b/>
          <w:u w:val="single"/>
        </w:rPr>
        <w:t xml:space="preserve">788258</w:t>
      </w:r>
    </w:p>
    <w:p>
      <w:r>
        <w:t xml:space="preserve">@USER @USER @USER @USER Te. Ette kai tosissanne tarkoita kaikkia? Täällä on hyviä ihmisiä, jotka eivät halua vaivautua tuollaiseen paskaan. Henkilökohtaisesti haluan, että tämä paska loppuu, mutta hallituksemme on ilmeisesti liian vitun tyhmä asevalvonnan suhteen. "Aseistakaa opettajat aseilla" on järkevää."</w:t>
      </w:r>
    </w:p>
    <w:p>
      <w:r>
        <w:rPr>
          <w:b/>
          <w:u w:val="single"/>
        </w:rPr>
        <w:t xml:space="preserve">788259</w:t>
      </w:r>
    </w:p>
    <w:p>
      <w:r>
        <w:t xml:space="preserve">@USER @USER @USER @USER @USER @USER @USER @USER @USER Mikä typerä, epäpätevä, kiero ja myrkyllinen pääministeri! May etkö ole unohtanut 17,4 miljoonaa äänestäjää? Pettäkää meidät omalla vastuullanne! Olet murentamassa uskoa demokratiaan + tuhoamassa Tory-puoluetta! Sinun pitäisi mennä URL</w:t>
      </w:r>
    </w:p>
    <w:p>
      <w:r>
        <w:rPr>
          <w:b/>
          <w:u w:val="single"/>
        </w:rPr>
        <w:t xml:space="preserve">788260</w:t>
      </w:r>
    </w:p>
    <w:p>
      <w:r>
        <w:t xml:space="preserve">@USER 4chan trollaa taas Antifaa?</w:t>
      </w:r>
    </w:p>
    <w:p>
      <w:r>
        <w:rPr>
          <w:b/>
          <w:u w:val="single"/>
        </w:rPr>
        <w:t xml:space="preserve">788261</w:t>
      </w:r>
    </w:p>
    <w:p>
      <w:r>
        <w:t xml:space="preserve">@USER Kielletty NFL</w:t>
      </w:r>
    </w:p>
    <w:p>
      <w:r>
        <w:rPr>
          <w:b/>
          <w:u w:val="single"/>
        </w:rPr>
        <w:t xml:space="preserve">788262</w:t>
      </w:r>
    </w:p>
    <w:p>
      <w:r>
        <w:t xml:space="preserve">@USER Hän on nyt täysi Oompa Loompa</w:t>
      </w:r>
    </w:p>
    <w:p>
      <w:r>
        <w:rPr>
          <w:b/>
          <w:u w:val="single"/>
        </w:rPr>
        <w:t xml:space="preserve">788263</w:t>
      </w:r>
    </w:p>
    <w:p>
      <w:r>
        <w:t xml:space="preserve">@USER @USER @USER @USER Tuo on itse asiassa kohteliaisuus, koska hän on yksi suurimmista artisteista nykyään. Kiitos 😃</w:t>
      </w:r>
    </w:p>
    <w:p>
      <w:r>
        <w:rPr>
          <w:b/>
          <w:u w:val="single"/>
        </w:rPr>
        <w:t xml:space="preserve">788264</w:t>
      </w:r>
    </w:p>
    <w:p>
      <w:r>
        <w:t xml:space="preserve">@USER @USER "poliittinen analyysisi" on sokeutunut ilmeisen puolueellisuutesi vuoksi. Muuten et olisi voinut tehdä näin vääriä johtopäätöksiä. Turnbull oli suurin uhka liberaalien olemassaololle. Removal myös todisti, että sellaista asiaa kuin 'Turnbullin suosio' ei ole koskaan ollutkaan.</w:t>
      </w:r>
    </w:p>
    <w:p>
      <w:r>
        <w:rPr>
          <w:b/>
          <w:u w:val="single"/>
        </w:rPr>
        <w:t xml:space="preserve">788265</w:t>
      </w:r>
    </w:p>
    <w:p>
      <w:r>
        <w:t xml:space="preserve">@USER Luulin niin... Olen sekaantunut... siitä lähtien kun päätit hyökätä mielipidettäni vastaan asevalvonnasta ja Brett Kavanaugh'sta. Kysyin vain, olisiko keskustelu kanssasi aikani ja vaivani arvoista. Tähän mennessä olet vain todistanut, ettei se ole vaivan arvoista 😉have a nice day.</w:t>
      </w:r>
    </w:p>
    <w:p>
      <w:r>
        <w:rPr>
          <w:b/>
          <w:u w:val="single"/>
        </w:rPr>
        <w:t xml:space="preserve">788266</w:t>
      </w:r>
    </w:p>
    <w:p>
      <w:r>
        <w:t xml:space="preserve">@USER @USER @USER @USER Voi ei etuuksia ja työllisyys nousee! Näetkö jo miten se toimii?</w:t>
      </w:r>
    </w:p>
    <w:p>
      <w:r>
        <w:rPr>
          <w:b/>
          <w:u w:val="single"/>
        </w:rPr>
        <w:t xml:space="preserve">788267</w:t>
      </w:r>
    </w:p>
    <w:p>
      <w:r>
        <w:t xml:space="preserve">@USER Jos liberaalit eivät voi voittaa, he tekevät kaikkensa estääkseen prosessin.</w:t>
      </w:r>
    </w:p>
    <w:p>
      <w:r>
        <w:rPr>
          <w:b/>
          <w:u w:val="single"/>
        </w:rPr>
        <w:t xml:space="preserve">788268</w:t>
      </w:r>
    </w:p>
    <w:p>
      <w:r>
        <w:t xml:space="preserve">ANTIFA-professori puhuu:  URL</w:t>
      </w:r>
    </w:p>
    <w:p>
      <w:r>
        <w:rPr>
          <w:b/>
          <w:u w:val="single"/>
        </w:rPr>
        <w:t xml:space="preserve">788269</w:t>
      </w:r>
    </w:p>
    <w:p>
      <w:r>
        <w:t xml:space="preserve">@USER Vihaan Steffy.......why koska hän saa aina mitä haluaa eikä välitä miten hän sen tekee tai ketä hän satuttaa!!!! Tiesin, että hänen antamansa Hope Liamille oli liian hyvää ollakseen totta.  Hän on niin B$);H.</w:t>
      </w:r>
    </w:p>
    <w:p>
      <w:r>
        <w:rPr>
          <w:b/>
          <w:u w:val="single"/>
        </w:rPr>
        <w:t xml:space="preserve">788270</w:t>
      </w:r>
    </w:p>
    <w:p>
      <w:r>
        <w:t xml:space="preserve">@USER Tuota minä kutsun "asevalvonnaksi".</w:t>
      </w:r>
    </w:p>
    <w:p>
      <w:r>
        <w:rPr>
          <w:b/>
          <w:u w:val="single"/>
        </w:rPr>
        <w:t xml:space="preserve">788271</w:t>
      </w:r>
    </w:p>
    <w:p>
      <w:r>
        <w:t xml:space="preserve">@USER vain mitä hän menettäisi/ Hän on sankari Cuckoo luokan kanssa</w:t>
      </w:r>
    </w:p>
    <w:p>
      <w:r>
        <w:rPr>
          <w:b/>
          <w:u w:val="single"/>
        </w:rPr>
        <w:t xml:space="preserve">788272</w:t>
      </w:r>
    </w:p>
    <w:p>
      <w:r>
        <w:t xml:space="preserve">@USER Hän ei selvästikään boikotoi @USERia.</w:t>
      </w:r>
    </w:p>
    <w:p>
      <w:r>
        <w:rPr>
          <w:b/>
          <w:u w:val="single"/>
        </w:rPr>
        <w:t xml:space="preserve">788273</w:t>
      </w:r>
    </w:p>
    <w:p>
      <w:r>
        <w:t xml:space="preserve">@USER Tämä on jälleen yksi yritys demokraattien liberaalien haukkua tuomari tämä ei tullut esiin millään muulla kertaa ja koska se on monta vuotta sitten hänen pitäisi todistaa se ja olen edelleen sitä mieltä, että heillä pitäisi olla tämä äänestys myös siellä demokraatti ehdolla pormestariksi ja hän maksoi tyttöystävälleen.</w:t>
      </w:r>
    </w:p>
    <w:p>
      <w:r>
        <w:rPr>
          <w:b/>
          <w:u w:val="single"/>
        </w:rPr>
        <w:t xml:space="preserve">788274</w:t>
      </w:r>
    </w:p>
    <w:p>
      <w:r>
        <w:t xml:space="preserve">@USER @USER Antifa on korkeat tunteet omaava matalan ÄO:n FASISTijärjestö. Osa sen jäsenistä on huijattu nimellä niin, etteivät he pohdi oman ryhmänsä ilmeisiä fasistisia ihanteita ja osa on vain siellä hyödyntämässä muita hölmöjä.</w:t>
      </w:r>
    </w:p>
    <w:p>
      <w:r>
        <w:rPr>
          <w:b/>
          <w:u w:val="single"/>
        </w:rPr>
        <w:t xml:space="preserve">788275</w:t>
      </w:r>
    </w:p>
    <w:p>
      <w:r>
        <w:t xml:space="preserve">@USER @USER Haha totta.  Takaisin alkuperäiseen pointtiisi... jos me kaikki vain vitusti ajaisimme kaikki olisi hyvin!</w:t>
      </w:r>
    </w:p>
    <w:p>
      <w:r>
        <w:rPr>
          <w:b/>
          <w:u w:val="single"/>
        </w:rPr>
        <w:t xml:space="preserve">788276</w:t>
      </w:r>
    </w:p>
    <w:p>
      <w:r>
        <w:t xml:space="preserve">@USER Hauska fakta: Olen nussinut tähän URL-osoitteeseen.</w:t>
      </w:r>
    </w:p>
    <w:p>
      <w:r>
        <w:rPr>
          <w:b/>
          <w:u w:val="single"/>
        </w:rPr>
        <w:t xml:space="preserve">788277</w:t>
      </w:r>
    </w:p>
    <w:p>
      <w:r>
        <w:t xml:space="preserve">@USER @USER Juuri niin ajattelin. Hän on aina suloinen kun häntä hemmotellaan. Hänen todellinen luonteensa urheilijana paljastuu tällaisina hetkinä. Hän ei ole mikään roolimalli tai legenda.</w:t>
      </w:r>
    </w:p>
    <w:p>
      <w:r>
        <w:rPr>
          <w:b/>
          <w:u w:val="single"/>
        </w:rPr>
        <w:t xml:space="preserve">788278</w:t>
      </w:r>
    </w:p>
    <w:p>
      <w:r>
        <w:t xml:space="preserve">@USER Liberaalit ajavat republikaanit vaaleihin.  Ei hätää!</w:t>
      </w:r>
    </w:p>
    <w:p>
      <w:r>
        <w:rPr>
          <w:b/>
          <w:u w:val="single"/>
        </w:rPr>
        <w:t xml:space="preserve">788279</w:t>
      </w:r>
    </w:p>
    <w:p>
      <w:r>
        <w:t xml:space="preserve">@USER Lyhyt kurssi.</w:t>
      </w:r>
    </w:p>
    <w:p>
      <w:r>
        <w:rPr>
          <w:b/>
          <w:u w:val="single"/>
        </w:rPr>
        <w:t xml:space="preserve">788280</w:t>
      </w:r>
    </w:p>
    <w:p>
      <w:r>
        <w:t xml:space="preserve">@USER @USER @USER @USER @USER Hän on syytteetön kanssaliittolainen eli henkilö 1 .</w:t>
      </w:r>
    </w:p>
    <w:p>
      <w:r>
        <w:rPr>
          <w:b/>
          <w:u w:val="single"/>
        </w:rPr>
        <w:t xml:space="preserve">788281</w:t>
      </w:r>
    </w:p>
    <w:p>
      <w:r>
        <w:t xml:space="preserve">@USER Booker on paahtoleipää!</w:t>
      </w:r>
    </w:p>
    <w:p>
      <w:r>
        <w:rPr>
          <w:b/>
          <w:u w:val="single"/>
        </w:rPr>
        <w:t xml:space="preserve">788282</w:t>
      </w:r>
    </w:p>
    <w:p>
      <w:r>
        <w:t xml:space="preserve">@USER Toinen #dem valhe</w:t>
      </w:r>
    </w:p>
    <w:p>
      <w:r>
        <w:rPr>
          <w:b/>
          <w:u w:val="single"/>
        </w:rPr>
        <w:t xml:space="preserve">788283</w:t>
      </w:r>
    </w:p>
    <w:p>
      <w:r>
        <w:t xml:space="preserve">@USER @USER Pyhä paska pt 2</w:t>
      </w:r>
    </w:p>
    <w:p>
      <w:r>
        <w:rPr>
          <w:b/>
          <w:u w:val="single"/>
        </w:rPr>
        <w:t xml:space="preserve">788284</w:t>
      </w:r>
    </w:p>
    <w:p>
      <w:r>
        <w:t xml:space="preserve">@USER Se tarkoittaa, että HÄN on edelleen Teräsmies.</w:t>
      </w:r>
    </w:p>
    <w:p>
      <w:r>
        <w:rPr>
          <w:b/>
          <w:u w:val="single"/>
        </w:rPr>
        <w:t xml:space="preserve">788285</w:t>
      </w:r>
    </w:p>
    <w:p>
      <w:r>
        <w:t xml:space="preserve">1. Trump ja Muellerin tutkimus 2. Ilmastonmuutos 3. Aseet ja asevalvonta 4. Ammattiliitot ja työntekijät #SaveSCOTUS #WhatsAtStake URL URL-osoite</w:t>
      </w:r>
    </w:p>
    <w:p>
      <w:r>
        <w:rPr>
          <w:b/>
          <w:u w:val="single"/>
        </w:rPr>
        <w:t xml:space="preserve">788286</w:t>
      </w:r>
    </w:p>
    <w:p>
      <w:r>
        <w:t xml:space="preserve">@USER Trump ei halunnut olla presidentti", siksi salaliitto Venäjän kanssa presidentiksi on liberaalien keksimä yritys aivan kuten SCJOUS"."</w:t>
      </w:r>
    </w:p>
    <w:p>
      <w:r>
        <w:rPr>
          <w:b/>
          <w:u w:val="single"/>
        </w:rPr>
        <w:t xml:space="preserve">788287</w:t>
      </w:r>
    </w:p>
    <w:p>
      <w:r>
        <w:t xml:space="preserve">@USER Hänen silmänsä näyttävät minusta vinoutuneilta.</w:t>
      </w:r>
    </w:p>
    <w:p>
      <w:r>
        <w:rPr>
          <w:b/>
          <w:u w:val="single"/>
        </w:rPr>
        <w:t xml:space="preserve">788288</w:t>
      </w:r>
    </w:p>
    <w:p>
      <w:r>
        <w:t xml:space="preserve">@USER Meidän on nimettävä ja häpäistävä nämä ihmiset. Minulla on fb-ryhmä, jossa paljastan antifan. Hnh jne.   URL</w:t>
      </w:r>
    </w:p>
    <w:p>
      <w:r>
        <w:rPr>
          <w:b/>
          <w:u w:val="single"/>
        </w:rPr>
        <w:t xml:space="preserve">788289</w:t>
      </w:r>
    </w:p>
    <w:p>
      <w:r>
        <w:t xml:space="preserve">@USER @USER Hysteeriset liberaalit seuraavat Don Jr:a. Ei faktoja, vain liberaalien suupielet.</w:t>
      </w:r>
    </w:p>
    <w:p>
      <w:r>
        <w:rPr>
          <w:b/>
          <w:u w:val="single"/>
        </w:rPr>
        <w:t xml:space="preserve">788290</w:t>
      </w:r>
    </w:p>
    <w:p>
      <w:r>
        <w:t xml:space="preserve">@USER @USER @USER @USER // on väärin antaa #MeToo-hysterian ohittaa "syytön kunnes toisin todistetaan" - mutta liberaalit yrittävät.</w:t>
      </w:r>
    </w:p>
    <w:p>
      <w:r>
        <w:rPr>
          <w:b/>
          <w:u w:val="single"/>
        </w:rPr>
        <w:t xml:space="preserve">788291</w:t>
      </w:r>
    </w:p>
    <w:p>
      <w:r>
        <w:t xml:space="preserve">#HumanRights Nämä nunnat ostavat aseyhtiöiden osakkeita taistellakseen aseiden turvallisuuden puolesta URL via @USER</w:t>
      </w:r>
    </w:p>
    <w:p>
      <w:r>
        <w:rPr>
          <w:b/>
          <w:u w:val="single"/>
        </w:rPr>
        <w:t xml:space="preserve">788292</w:t>
      </w:r>
    </w:p>
    <w:p>
      <w:r>
        <w:t xml:space="preserve">@USER @USER @USER Jos emme "päästä eroon" kuutamosta, hän upottaa osavaltiomme Tyyneenmereen!!! #2020MAGA</w:t>
      </w:r>
    </w:p>
    <w:p>
      <w:r>
        <w:rPr>
          <w:b/>
          <w:u w:val="single"/>
        </w:rPr>
        <w:t xml:space="preserve">788293</w:t>
      </w:r>
    </w:p>
    <w:p>
      <w:r>
        <w:t xml:space="preserve">Lisää huonoja uutisia demokraateille 👇 #MAGA 🇺 URL-osoite</w:t>
      </w:r>
    </w:p>
    <w:p>
      <w:r>
        <w:rPr>
          <w:b/>
          <w:u w:val="single"/>
        </w:rPr>
        <w:t xml:space="preserve">788294</w:t>
      </w:r>
    </w:p>
    <w:p>
      <w:r>
        <w:t xml:space="preserve">@USER @USER @USER @USER Koska jotkut ihmiset ovat paskiaisia. Olet toivottoman naiivi, jos luulet, että monet huijarit eivät käytä tätä lakimuutosta hyväkseen pahansuopiin tarkoituksiin.</w:t>
      </w:r>
    </w:p>
    <w:p>
      <w:r>
        <w:rPr>
          <w:b/>
          <w:u w:val="single"/>
        </w:rPr>
        <w:t xml:space="preserve">788295</w:t>
      </w:r>
    </w:p>
    <w:p>
      <w:r>
        <w:t xml:space="preserve">@USER @USER Jopa tiedotusvälineiden kovimmat liberaalit ovat vetäytymässä tästä asiasta.</w:t>
      </w:r>
    </w:p>
    <w:p>
      <w:r>
        <w:rPr>
          <w:b/>
          <w:u w:val="single"/>
        </w:rPr>
        <w:t xml:space="preserve">788296</w:t>
      </w:r>
    </w:p>
    <w:p>
      <w:r>
        <w:t xml:space="preserve">@USER @USER @USER @USER @USER @USER Hän ei ole tässä kuvassa. Ei ole varmistettu, että he tunsivat toisensa. Tämä tarina on oudointa mitä olen koskaan kuullut ja Texas Rangersin on parasta tehdä oikein Bolle.</w:t>
      </w:r>
    </w:p>
    <w:p>
      <w:r>
        <w:rPr>
          <w:b/>
          <w:u w:val="single"/>
        </w:rPr>
        <w:t xml:space="preserve">788297</w:t>
      </w:r>
    </w:p>
    <w:p>
      <w:r>
        <w:t xml:space="preserve">@USER Bs. Hän etsii eläkerahoja ja uutta työtä.</w:t>
      </w:r>
    </w:p>
    <w:p>
      <w:r>
        <w:rPr>
          <w:b/>
          <w:u w:val="single"/>
        </w:rPr>
        <w:t xml:space="preserve">788298</w:t>
      </w:r>
    </w:p>
    <w:p>
      <w:r>
        <w:t xml:space="preserve">@USER Se on hän. 😊 URL-osoite</w:t>
      </w:r>
    </w:p>
    <w:p>
      <w:r>
        <w:rPr>
          <w:b/>
          <w:u w:val="single"/>
        </w:rPr>
        <w:t xml:space="preserve">788299</w:t>
      </w:r>
    </w:p>
    <w:p>
      <w:r>
        <w:t xml:space="preserve">TIEDÄN, ETTÄ MEILLÄ ON PALJON IHMISIÄ RUOKITTAVANA, MUTTA NÄMÄ KAKSI? NÄMÄ OVAT MINUN! MENKÄÄ NYT TAKAISIN RUOKKIMAAN IHMISIÄ, MINULLA ON NÄLKÄ! EN OLE SYÖNYT AINAKAAN 40 MINUUTTIIN! SINÄ TARVITSET MAGA-HATTUA!" URL</w:t>
      </w:r>
    </w:p>
    <w:p>
      <w:r>
        <w:rPr>
          <w:b/>
          <w:u w:val="single"/>
        </w:rPr>
        <w:t xml:space="preserve">788300</w:t>
      </w:r>
    </w:p>
    <w:p>
      <w:r>
        <w:t xml:space="preserve">Hän on likainen kuten Trump...Hän varasti Ted Cruzin kampanjan äänestäjien listan ja antoi sen Trumpille URL-osoitteeseen.</w:t>
      </w:r>
    </w:p>
    <w:p>
      <w:r>
        <w:rPr>
          <w:b/>
          <w:u w:val="single"/>
        </w:rPr>
        <w:t xml:space="preserve">788301</w:t>
      </w:r>
    </w:p>
    <w:p>
      <w:r>
        <w:t xml:space="preserve">@USER @USER @USER @USER Tietenkin he hyökkäävät kirjaasi vastaan. Olen järkyttynyt, ettei tätä twiittiä ole sensuroitu. Jatka taistelua #MAGA!</w:t>
      </w:r>
    </w:p>
    <w:p>
      <w:r>
        <w:rPr>
          <w:b/>
          <w:u w:val="single"/>
        </w:rPr>
        <w:t xml:space="preserve">788302</w:t>
      </w:r>
    </w:p>
    <w:p>
      <w:r>
        <w:t xml:space="preserve">@USER Ah... mutta eikö rautatiet olekin paljon paremmat nyt, kun @USER on yksityistänyt ne?</w:t>
      </w:r>
    </w:p>
    <w:p>
      <w:r>
        <w:rPr>
          <w:b/>
          <w:u w:val="single"/>
        </w:rPr>
        <w:t xml:space="preserve">788303</w:t>
      </w:r>
    </w:p>
    <w:p>
      <w:r>
        <w:t xml:space="preserve">@USER Mahtava osavaltiomme on tulvinut laittomia maahanmuuttajia ja sinisten osavaltioiden liberaaleja, jotka etsivät työtä. Sitten nämä dumba$$es äänestävät demokraatteja?!!!!!! Go figure. Kaikki hulluja.</w:t>
      </w:r>
    </w:p>
    <w:p>
      <w:r>
        <w:rPr>
          <w:b/>
          <w:u w:val="single"/>
        </w:rPr>
        <w:t xml:space="preserve">788304</w:t>
      </w:r>
    </w:p>
    <w:p>
      <w:r>
        <w:t xml:space="preserve">@USER Hän on sekaisin, eikä kukaan saa ottaa häntä vakavasti.</w:t>
      </w:r>
    </w:p>
    <w:p>
      <w:r>
        <w:rPr>
          <w:b/>
          <w:u w:val="single"/>
        </w:rPr>
        <w:t xml:space="preserve">788305</w:t>
      </w:r>
    </w:p>
    <w:p>
      <w:r>
        <w:t xml:space="preserve">@USER Puhumattakaan siitä, että he ovat niitä, jotka väitetysti puolustavat vapautta, mutta käyttävät NSL:ää/McCarthyismia hiljentääkseen toisinajattelijoiden mielipiteet ja melkein lähettivät laskuvarjojoukkoja tukahduttamaan kynttilänvalovallankumouksen. Konservatiivit = vihaavat demokratiaa.</w:t>
      </w:r>
    </w:p>
    <w:p>
      <w:r>
        <w:rPr>
          <w:b/>
          <w:u w:val="single"/>
        </w:rPr>
        <w:t xml:space="preserve">788306</w:t>
      </w:r>
    </w:p>
    <w:p>
      <w:r>
        <w:t xml:space="preserve">@USER Jos Gov't pysyy status quo, voimme suudella uutta löytämäämme vaurautta hyvästiksi! AVOIN JA LÄPINÄKYVÄ! EI MITÄÄN LISÄÄ! Kiitos @USERille selkärangasta! #MAGA #PURGE #Buildthewall #SundayFunday #NEWS #FAKENEWS #MEDIA #business @USER @USER #FOXNEWS @USER</w:t>
      </w:r>
    </w:p>
    <w:p>
      <w:r>
        <w:rPr>
          <w:b/>
          <w:u w:val="single"/>
        </w:rPr>
        <w:t xml:space="preserve">788307</w:t>
      </w:r>
    </w:p>
    <w:p>
      <w:r>
        <w:t xml:space="preserve">@USER hän on vain kateellinen siitä, kuinka söpö olet kanssa teidän scrunchie &amp;amp; crocs!!! käyttää niitä ylpeänä makea herne!!! 💓💕</w:t>
      </w:r>
    </w:p>
    <w:p>
      <w:r>
        <w:rPr>
          <w:b/>
          <w:u w:val="single"/>
        </w:rPr>
        <w:t xml:space="preserve">788308</w:t>
      </w:r>
    </w:p>
    <w:p>
      <w:r>
        <w:t xml:space="preserve">@USER Luulin, että he muuttuivat Antifaksi?</w:t>
      </w:r>
    </w:p>
    <w:p>
      <w:r>
        <w:rPr>
          <w:b/>
          <w:u w:val="single"/>
        </w:rPr>
        <w:t xml:space="preserve">788309</w:t>
      </w:r>
    </w:p>
    <w:p>
      <w:r>
        <w:t xml:space="preserve"/>
      </w:r>
    </w:p>
    <w:p>
      <w:r>
        <w:rPr>
          <w:b/>
          <w:u w:val="single"/>
        </w:rPr>
        <w:t xml:space="preserve">788310</w:t>
      </w:r>
    </w:p>
    <w:p>
      <w:r>
        <w:t xml:space="preserve">@KÄYTTÄJÄ Jos siinä ei ole m&amp;amp;m:iä, se ei ole trail mix. Olet potkimassa persettä ja teet mahtavaa. Jatka sitä!!!</w:t>
      </w:r>
    </w:p>
    <w:p>
      <w:r>
        <w:rPr>
          <w:b/>
          <w:u w:val="single"/>
        </w:rPr>
        <w:t xml:space="preserve">788311</w:t>
      </w:r>
    </w:p>
    <w:p>
      <w:r>
        <w:t xml:space="preserve">@USER Hullut liberaalit</w:t>
      </w:r>
    </w:p>
    <w:p>
      <w:r>
        <w:rPr>
          <w:b/>
          <w:u w:val="single"/>
        </w:rPr>
        <w:t xml:space="preserve">788312</w:t>
      </w:r>
    </w:p>
    <w:p>
      <w:r>
        <w:t xml:space="preserve">@KÄYTTÄJÄ *peukut pystyyn* hän nauttii koulusta, mutta menee...konjam surullinen ja vähän kyyneleitä. ei tanrumia kuitenkaan...</w:t>
      </w:r>
    </w:p>
    <w:p>
      <w:r>
        <w:rPr>
          <w:b/>
          <w:u w:val="single"/>
        </w:rPr>
        <w:t xml:space="preserve">788313</w:t>
      </w:r>
    </w:p>
    <w:p>
      <w:r>
        <w:t xml:space="preserve">@USER WiFi- Ilmainen</w:t>
      </w:r>
    </w:p>
    <w:p>
      <w:r>
        <w:rPr>
          <w:b/>
          <w:u w:val="single"/>
        </w:rPr>
        <w:t xml:space="preserve">788314</w:t>
      </w:r>
    </w:p>
    <w:p>
      <w:r>
        <w:t xml:space="preserve">@USER @USER @USER @USER @USER @USER @USER @USER Luulen, että olet hämmentynyt siitä, kuka lukitsi ihmisiä.</w:t>
      </w:r>
    </w:p>
    <w:p>
      <w:r>
        <w:rPr>
          <w:b/>
          <w:u w:val="single"/>
        </w:rPr>
        <w:t xml:space="preserve">788315</w:t>
      </w:r>
    </w:p>
    <w:p>
      <w:r>
        <w:t xml:space="preserve">@USER Olet oikeassa. Mutta jos terrorisoimme jotakuta, koska hänellä on erilainen vakaumus... et ole yhtään parempi.</w:t>
      </w:r>
    </w:p>
    <w:p>
      <w:r>
        <w:rPr>
          <w:b/>
          <w:u w:val="single"/>
        </w:rPr>
        <w:t xml:space="preserve">788316</w:t>
      </w:r>
    </w:p>
    <w:p>
      <w:r>
        <w:t xml:space="preserve">@USER @USER Toivottavasti olet oikeassa!</w:t>
      </w:r>
    </w:p>
    <w:p>
      <w:r>
        <w:rPr>
          <w:b/>
          <w:u w:val="single"/>
        </w:rPr>
        <w:t xml:space="preserve">788317</w:t>
      </w:r>
    </w:p>
    <w:p>
      <w:r>
        <w:t xml:space="preserve">@USER En tiedä, kuka hän on.</w:t>
      </w:r>
    </w:p>
    <w:p>
      <w:r>
        <w:rPr>
          <w:b/>
          <w:u w:val="single"/>
        </w:rPr>
        <w:t xml:space="preserve">788318</w:t>
      </w:r>
    </w:p>
    <w:p>
      <w:r>
        <w:t xml:space="preserve">@USER hän on todella laittaa yksi teko hän on ollut hotellissa ja on rahaa syödä ja myös mennä museoon ja hänen kotinsa on ok</w:t>
      </w:r>
    </w:p>
    <w:p>
      <w:r>
        <w:rPr>
          <w:b/>
          <w:u w:val="single"/>
        </w:rPr>
        <w:t xml:space="preserve">788319</w:t>
      </w:r>
    </w:p>
    <w:p>
      <w:r>
        <w:t xml:space="preserve">@USER @USER Tuo on mahtavaa! Liberaalit varmaan huutavat juuri nyt. Trumpin naama kun hän kuuli sen oli mahtava!  Go Trump!</w:t>
      </w:r>
    </w:p>
    <w:p>
      <w:r>
        <w:rPr>
          <w:b/>
          <w:u w:val="single"/>
        </w:rPr>
        <w:t xml:space="preserve">788320</w:t>
      </w:r>
    </w:p>
    <w:p>
      <w:r>
        <w:t xml:space="preserve">@USER Torakka</w:t>
      </w:r>
    </w:p>
    <w:p>
      <w:r>
        <w:rPr>
          <w:b/>
          <w:u w:val="single"/>
        </w:rPr>
        <w:t xml:space="preserve">788321</w:t>
      </w:r>
    </w:p>
    <w:p>
      <w:r>
        <w:t xml:space="preserve">@USER @USER @USER @USER @USER @USER Lisa Page vahvisti, että Venäjä-tarina annettiin MSM:lle, jotta hyväuskoiset liberaalit voisivat käyttää sitä kerrontatapana estääkseen asianmukaisesti valitun presidenttimme menestyksen virassaan.</w:t>
      </w:r>
    </w:p>
    <w:p>
      <w:r>
        <w:rPr>
          <w:b/>
          <w:u w:val="single"/>
        </w:rPr>
        <w:t xml:space="preserve">788322</w:t>
      </w:r>
    </w:p>
    <w:p>
      <w:r>
        <w:t xml:space="preserve">@USER Halveksittava on maailma, joka kuvaa Maxinea vain puoliksi.</w:t>
      </w:r>
    </w:p>
    <w:p>
      <w:r>
        <w:rPr>
          <w:b/>
          <w:u w:val="single"/>
        </w:rPr>
        <w:t xml:space="preserve">788323</w:t>
      </w:r>
    </w:p>
    <w:p>
      <w:r>
        <w:t xml:space="preserve">@USER Sorosin väki on todella ilkeää ja hallitsematonta.  Hän tai joku hänen liittolaisistaan luultavasti suunnittelee ja rahoittaa Antifaa.  He yrittävät oikeasti ottaa hallituksen haltuunsa.</w:t>
      </w:r>
    </w:p>
    <w:p>
      <w:r>
        <w:rPr>
          <w:b/>
          <w:u w:val="single"/>
        </w:rPr>
        <w:t xml:space="preserve">788324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788325</w:t>
      </w:r>
    </w:p>
    <w:p>
      <w:r>
        <w:t xml:space="preserve">@USER @USER @USER @USER Kaikki mykistivät sinut ...  Kiitos kun teet töitä ilmaiseksi 😂😂😂😂 #MAGA</w:t>
      </w:r>
    </w:p>
    <w:p>
      <w:r>
        <w:rPr>
          <w:b/>
          <w:u w:val="single"/>
        </w:rPr>
        <w:t xml:space="preserve">788326</w:t>
      </w:r>
    </w:p>
    <w:p>
      <w:r>
        <w:t xml:space="preserve">@USER mitä vikaa kuolleessa #antifassa on?  En ymmärrä luulin, että ainoa hyvä antifa oli.....</w:t>
      </w:r>
    </w:p>
    <w:p>
      <w:r>
        <w:rPr>
          <w:b/>
          <w:u w:val="single"/>
        </w:rPr>
        <w:t xml:space="preserve">788327</w:t>
      </w:r>
    </w:p>
    <w:p>
      <w:r>
        <w:t xml:space="preserve">@USER Tulossa mitä?  Monimiljonäärin lisäksi?</w:t>
      </w:r>
    </w:p>
    <w:p>
      <w:r>
        <w:rPr>
          <w:b/>
          <w:u w:val="single"/>
        </w:rPr>
        <w:t xml:space="preserve">788328</w:t>
      </w:r>
    </w:p>
    <w:p>
      <w:r>
        <w:t xml:space="preserve">&amp;amp; tämän vuoksi hän on GOAT URL-osoite</w:t>
      </w:r>
    </w:p>
    <w:p>
      <w:r>
        <w:rPr>
          <w:b/>
          <w:u w:val="single"/>
        </w:rPr>
        <w:t xml:space="preserve">788329</w:t>
      </w:r>
    </w:p>
    <w:p>
      <w:r>
        <w:t xml:space="preserve">@USER Haluan vain tehdä vaikutuksen yhteen tiettyyn henkilöön. En välitä muusta maailmasta, koska hän on minulle maailma.</w:t>
      </w:r>
    </w:p>
    <w:p>
      <w:r>
        <w:rPr>
          <w:b/>
          <w:u w:val="single"/>
        </w:rPr>
        <w:t xml:space="preserve">788330</w:t>
      </w:r>
    </w:p>
    <w:p>
      <w:r>
        <w:t xml:space="preserve">@USER Trump ei koskaan enää ole vapaana kanana Hän on vaaraksi maailmalle, kun hän on jatkuvan tarkkailun ja valvonnan alaisena Kuvittele, että hän kiertelee ympäri maailmaa niiden pienten todellisten tiedustelutietojen sirpaleiden kanssa, jotka hän tietää täysin esteettömästi, mutta en näe sitä tapahtuvan.</w:t>
      </w:r>
    </w:p>
    <w:p>
      <w:r>
        <w:rPr>
          <w:b/>
          <w:u w:val="single"/>
        </w:rPr>
        <w:t xml:space="preserve">788331</w:t>
      </w:r>
    </w:p>
    <w:p>
      <w:r>
        <w:t xml:space="preserve">@USER Hän on niin ällöttävä. Ilmeinen hakkeri</w:t>
      </w:r>
    </w:p>
    <w:p>
      <w:r>
        <w:rPr>
          <w:b/>
          <w:u w:val="single"/>
        </w:rPr>
        <w:t xml:space="preserve">788332</w:t>
      </w:r>
    </w:p>
    <w:p>
      <w:r>
        <w:t xml:space="preserve">@USER @USER Valitettavasti se on liberaalien agenda.</w:t>
      </w:r>
    </w:p>
    <w:p>
      <w:r>
        <w:rPr>
          <w:b/>
          <w:u w:val="single"/>
        </w:rPr>
        <w:t xml:space="preserve">788333</w:t>
      </w:r>
    </w:p>
    <w:p>
      <w:r>
        <w:t xml:space="preserve">@USER @USER Mistä rouva May saa "ovelat suunnitelmansa"? URL</w:t>
      </w:r>
    </w:p>
    <w:p>
      <w:r>
        <w:rPr>
          <w:b/>
          <w:u w:val="single"/>
        </w:rPr>
        <w:t xml:space="preserve">788334</w:t>
      </w:r>
    </w:p>
    <w:p>
      <w:r>
        <w:t xml:space="preserve">@USER Sinulla on varmaan kokonainen kaappi omistettu yliopistojoukkueille.</w:t>
      </w:r>
    </w:p>
    <w:p>
      <w:r>
        <w:rPr>
          <w:b/>
          <w:u w:val="single"/>
        </w:rPr>
        <w:t xml:space="preserve">788335</w:t>
      </w:r>
    </w:p>
    <w:p>
      <w:r>
        <w:t xml:space="preserve">@USER Hyvästi Flakey Fake ja hyvästi pois!</w:t>
      </w:r>
    </w:p>
    <w:p>
      <w:r>
        <w:rPr>
          <w:b/>
          <w:u w:val="single"/>
        </w:rPr>
        <w:t xml:space="preserve">788336</w:t>
      </w:r>
    </w:p>
    <w:p>
      <w:r>
        <w:t xml:space="preserve">@USER Jos et ole varma, estän kaikki nämä turhat twiitit. OK ?</w:t>
      </w:r>
    </w:p>
    <w:p>
      <w:r>
        <w:rPr>
          <w:b/>
          <w:u w:val="single"/>
        </w:rPr>
        <w:t xml:space="preserve">788337</w:t>
      </w:r>
    </w:p>
    <w:p>
      <w:r>
        <w:t xml:space="preserve">@USER Syy siihen, että ihmiset ovat väsyneitä tähän, on se, että keskityt vain konservatiiveihin. Ford on kohdellut ihmisiä huonosti ja perustuslaillinen kriisi on kammottava. Hänen kohtelunsa lainsäätäjänaisia kohtaan on halveksittavaa.</w:t>
      </w:r>
    </w:p>
    <w:p>
      <w:r>
        <w:rPr>
          <w:b/>
          <w:u w:val="single"/>
        </w:rPr>
        <w:t xml:space="preserve">788338</w:t>
      </w:r>
    </w:p>
    <w:p>
      <w:r>
        <w:t xml:space="preserve">#WalkAway from #Liberals and #JustinTrudeau URL-osoitteessa</w:t>
      </w:r>
    </w:p>
    <w:p>
      <w:r>
        <w:rPr>
          <w:b/>
          <w:u w:val="single"/>
        </w:rPr>
        <w:t xml:space="preserve">788339</w:t>
      </w:r>
    </w:p>
    <w:p>
      <w:r>
        <w:t xml:space="preserve">@USER Tämä nainen tulee olemaan niin rikas .. hän on jo sankari puolelle maata ja 90% tiedotusvälineistä ja acedemia, koska hän saattaa estää Trumpia antamasta tuomioistuimelle konservatiivista enemmistöä.</w:t>
      </w:r>
    </w:p>
    <w:p>
      <w:r>
        <w:rPr>
          <w:b/>
          <w:u w:val="single"/>
        </w:rPr>
        <w:t xml:space="preserve">788340</w:t>
      </w:r>
    </w:p>
    <w:p>
      <w:r>
        <w:t xml:space="preserve">@USER @USER Hyvä Pidätä heidät kaikki!  Pidättäkää myös hullu NDP:n johtaja @USER.  Hän antaa pienten kätyriensä ottaa syyn niskoilleen! Hän suunnitteli tämän! Maksaako hän heidän oikeudenkäyntikulunsa? En usko! Tämän hallituspuolueen kypsymättömyys on ällöttävää!!!</w:t>
      </w:r>
    </w:p>
    <w:p>
      <w:r>
        <w:rPr>
          <w:b/>
          <w:u w:val="single"/>
        </w:rPr>
        <w:t xml:space="preserve">788341</w:t>
      </w:r>
    </w:p>
    <w:p>
      <w:r>
        <w:t xml:space="preserve">@USER @USER @USER @USER @USER @USER @USER @USER @USER @USER @USER @USER @USER KYLLÄ!!!! Mun lempitarinoideni joukossa! #Darkseid palaa ja näyttää kuinka ikuinen paha hän on universumissa! Daxamiittien uhka on ehkä yksi kauheimmista uhkista mitä olen koskaan lukenut!</w:t>
      </w:r>
    </w:p>
    <w:p>
      <w:r>
        <w:rPr>
          <w:b/>
          <w:u w:val="single"/>
        </w:rPr>
        <w:t xml:space="preserve">788342</w:t>
      </w:r>
    </w:p>
    <w:p>
      <w:r>
        <w:t xml:space="preserve">@USER @USER @USER @USER @USER Et tiedä yhtään mitään Obamasta. Toiseksi sanot, että emme ole turvassa Obaman takia? Väärin! Luuletko, että olimme turvassa yksilölle, joka taistelee asevalvontaa vastaan? Kuinka monta ampumavälikohtausta on ollut sen jälkeen, kun Trump astui virkaan? Selitä se!</w:t>
      </w:r>
    </w:p>
    <w:p>
      <w:r>
        <w:rPr>
          <w:b/>
          <w:u w:val="single"/>
        </w:rPr>
        <w:t xml:space="preserve">788343</w:t>
      </w:r>
    </w:p>
    <w:p>
      <w:r>
        <w:t xml:space="preserve">. @USER @USER @USER @USER @USER @USER Väärennetyt konservatiivit ja heidän väärennetty närkästyksensä budjetin pettämisestä URL-osoite URL-osoite</w:t>
      </w:r>
    </w:p>
    <w:p>
      <w:r>
        <w:rPr>
          <w:b/>
          <w:u w:val="single"/>
        </w:rPr>
        <w:t xml:space="preserve">788344</w:t>
      </w:r>
    </w:p>
    <w:p>
      <w:r>
        <w:t xml:space="preserve">@USER @USER Konservatiivit noudattavat historiallisesti perustuslakia . Osasyy nimimerkille . Liberaalit haluavat keksiä sen, kun me edistymme.</w:t>
      </w:r>
    </w:p>
    <w:p>
      <w:r>
        <w:rPr>
          <w:b/>
          <w:u w:val="single"/>
        </w:rPr>
        <w:t xml:space="preserve">788345</w:t>
      </w:r>
    </w:p>
    <w:p>
      <w:r>
        <w:t xml:space="preserve">@USER Tiesin, että hän kuolee 🤣🤣🤣 Hän on rohkea 🤣🤣🤣🤣🤣</w:t>
      </w:r>
    </w:p>
    <w:p>
      <w:r>
        <w:rPr>
          <w:b/>
          <w:u w:val="single"/>
        </w:rPr>
        <w:t xml:space="preserve">788346</w:t>
      </w:r>
    </w:p>
    <w:p>
      <w:r>
        <w:t xml:space="preserve">@USER @USER @USER @USER @USER @USER @USER @USER Nah hän on pti emotionaalinen enemmän kuin rationaalinen.. mutta jäi kiinni väärään päähän kaupasta. Iso talo liian monta jäsentä mutta yksi kaasuyhteys. Hän ei ymmärrä että sen kohteena on eliitti ja ihmiset jotka pyörittävät kaasugeneraattoreita.</w:t>
      </w:r>
    </w:p>
    <w:p>
      <w:r>
        <w:rPr>
          <w:b/>
          <w:u w:val="single"/>
        </w:rPr>
        <w:t xml:space="preserve">788347</w:t>
      </w:r>
    </w:p>
    <w:p>
      <w:r>
        <w:t xml:space="preserve">@USER @USER Toivottavasti NFL kaatuu!</w:t>
      </w:r>
    </w:p>
    <w:p>
      <w:r>
        <w:rPr>
          <w:b/>
          <w:u w:val="single"/>
        </w:rPr>
        <w:t xml:space="preserve">788348</w:t>
      </w:r>
    </w:p>
    <w:p>
      <w:r>
        <w:t xml:space="preserve">@USER sanot "arvokkaat miehet" kuin se olisi todellinen asia, joka on olemassa &amp;amp; ei keksitty valhe, jonka kerroit itsellesi harhauttaaksesi huomiota siitä, että äitisi ei koskaan rakastanut sinua &amp;amp; peniksesi on mikroskooppisen pieni.</w:t>
      </w:r>
    </w:p>
    <w:p>
      <w:r>
        <w:rPr>
          <w:b/>
          <w:u w:val="single"/>
        </w:rPr>
        <w:t xml:space="preserve">788349</w:t>
      </w:r>
    </w:p>
    <w:p>
      <w:r>
        <w:t xml:space="preserve">@USER @USER @USER @USER John varovasti... liberaalit hyökkäävät kimppuusi, koska ajattelet kriittisesti, koska tosiasiat eivät ole heidän puolellaan.</w:t>
      </w:r>
    </w:p>
    <w:p>
      <w:r>
        <w:rPr>
          <w:b/>
          <w:u w:val="single"/>
        </w:rPr>
        <w:t xml:space="preserve">788350</w:t>
      </w:r>
    </w:p>
    <w:p>
      <w:r>
        <w:t xml:space="preserve">@USER Hämmästyttävää, miten paavi pelkää totuutta.</w:t>
      </w:r>
    </w:p>
    <w:p>
      <w:r>
        <w:rPr>
          <w:b/>
          <w:u w:val="single"/>
        </w:rPr>
        <w:t xml:space="preserve">788351</w:t>
      </w:r>
    </w:p>
    <w:p>
      <w:r>
        <w:t xml:space="preserve">@USER Nämä ihmiset ovat täysin hulluja! Liberaalit ovat hyökänneet valkoisia miehiä vastaan jo vuosia ja se pahenee. Tie, jota he ajavat, luo uuden sisällissodan, josta ei tule toipumista JA he ovat liian hemmetin tyhmiä näkemään sitä.</w:t>
      </w:r>
    </w:p>
    <w:p>
      <w:r>
        <w:rPr>
          <w:b/>
          <w:u w:val="single"/>
        </w:rPr>
        <w:t xml:space="preserve">788352</w:t>
      </w:r>
    </w:p>
    <w:p>
      <w:r>
        <w:t xml:space="preserve">@USER @USER Jos he eivät muuta kurssiaan, konservatiivit joutuvat kärsimään seuraavissa parlamenttivaaleissa.  He eivät halua käydä kuten Kanadan konservatiivit vuonna 1993, jotka menivät 156 paikan vallasta vain 2 paikkaan!  URL-OSOITE URL-OSOITE</w:t>
      </w:r>
    </w:p>
    <w:p>
      <w:r>
        <w:rPr>
          <w:b/>
          <w:u w:val="single"/>
        </w:rPr>
        <w:t xml:space="preserve">788353</w:t>
      </w:r>
    </w:p>
    <w:p>
      <w:r>
        <w:t xml:space="preserve">@USER Tuo on outo kysymys minulle, koska tietysti rakastan siskoani!!! Olen hänen isoveljensä! Olen siellä varmistaakseni, että hän on turvassa ja hengissä!</w:t>
      </w:r>
    </w:p>
    <w:p>
      <w:r>
        <w:rPr>
          <w:b/>
          <w:u w:val="single"/>
        </w:rPr>
        <w:t xml:space="preserve">788354</w:t>
      </w:r>
    </w:p>
    <w:p>
      <w:r>
        <w:t xml:space="preserve">@USER Hullu Maxine joko huohottaa spraymaalia tai polttaa crackia. #MAGA</w:t>
      </w:r>
    </w:p>
    <w:p>
      <w:r>
        <w:rPr>
          <w:b/>
          <w:u w:val="single"/>
        </w:rPr>
        <w:t xml:space="preserve">788355</w:t>
      </w:r>
    </w:p>
    <w:p>
      <w:r>
        <w:t xml:space="preserve">@USER Kutsu nämä ulkopuoliset ulos. Suurin osa näistä kommenteista ja tykkäyksistä tulee muiden osavaltioiden liberaaleilta, jotka yrittävät heiluttaa Wisconsinin vaaleja. Valaiskaa, keitä ja mitä he ovat.   Scott Walker on ollut heidän kohteensa ensimmäisistä kuvernöörinvaaleistaan lähtien. Me hoidamme tämän! Tehdään se!</w:t>
      </w:r>
    </w:p>
    <w:p>
      <w:r>
        <w:rPr>
          <w:b/>
          <w:u w:val="single"/>
        </w:rPr>
        <w:t xml:space="preserve">788356</w:t>
      </w:r>
    </w:p>
    <w:p>
      <w:r>
        <w:t xml:space="preserve">@USER Hän yrittää vain saada lisää lahjoituksia 😏</w:t>
      </w:r>
    </w:p>
    <w:p>
      <w:r>
        <w:rPr>
          <w:b/>
          <w:u w:val="single"/>
        </w:rPr>
        <w:t xml:space="preserve">788357</w:t>
      </w:r>
    </w:p>
    <w:p>
      <w:r>
        <w:t xml:space="preserve">@USER boy you sleeeeeeeeepppppp 😭😭 ass be ret on Pansy or Bailey tonight 😂😂😌</w:t>
      </w:r>
    </w:p>
    <w:p>
      <w:r>
        <w:rPr>
          <w:b/>
          <w:u w:val="single"/>
        </w:rPr>
        <w:t xml:space="preserve">788358</w:t>
      </w:r>
    </w:p>
    <w:p>
      <w:r>
        <w:t xml:space="preserve">@KÄYTTÄJÄ @KÄYTTÄJÄ "BuzzFeed News otti viime viikolla yhteyttä kirjeen kohteena olevaksi uskottuun naiseen hänen kotonaan. Hän kieltäytyi kommentoimasta. BuzzFeed News ei ole pystynyt vahvistamaan kirjeen sisältöä."  Nyt kuulin, että hän on lukion luokkatoveri.</w:t>
      </w:r>
    </w:p>
    <w:p>
      <w:r>
        <w:rPr>
          <w:b/>
          <w:u w:val="single"/>
        </w:rPr>
        <w:t xml:space="preserve">788359</w:t>
      </w:r>
    </w:p>
    <w:p>
      <w:r>
        <w:t xml:space="preserve">@USER @USER @USER @USER @USER @USER @USER @USER @USER @USER @USER @USER @USER @USER @USER @USER @USER @USER @USER @USER @USER @USER @USER @USER @USER @USER @USER @USER @USER @USER @USER @USER @USER @USER @USER @USER @USER @USER @USER ...kyllä. Siksi minun piti pitää taukoa ... leikkiä säikeessä sillä aikaa.... paha. paha. paha. paha. paha. Red Pill on katkera.</w:t>
      </w:r>
    </w:p>
    <w:p>
      <w:r>
        <w:rPr>
          <w:b/>
          <w:u w:val="single"/>
        </w:rPr>
        <w:t xml:space="preserve">788360</w:t>
      </w:r>
    </w:p>
    <w:p>
      <w:r>
        <w:t xml:space="preserve">@USER @USER Myös TINA - yksi vanhan koulukunnan liberaaleille.</w:t>
      </w:r>
    </w:p>
    <w:p>
      <w:r>
        <w:rPr>
          <w:b/>
          <w:u w:val="single"/>
        </w:rPr>
        <w:t xml:space="preserve">788361</w:t>
      </w:r>
    </w:p>
    <w:p>
      <w:r>
        <w:t xml:space="preserve">Minulla on nyt yli 6k seuraajaa.  Enää 94k jäljellä, jotta pääsen tavoitteeseeni!  #TrumpTrain #MAGA #KAG</w:t>
      </w:r>
    </w:p>
    <w:p>
      <w:r>
        <w:rPr>
          <w:b/>
          <w:u w:val="single"/>
        </w:rPr>
        <w:t xml:space="preserve">788362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Juuri estetty 4.  Niin paljon helpompaa ja tiedät, että se tekee ne hulluiksi 🤣</w:t>
      </w:r>
    </w:p>
    <w:p>
      <w:r>
        <w:rPr>
          <w:b/>
          <w:u w:val="single"/>
        </w:rPr>
        <w:t xml:space="preserve">788363</w:t>
      </w:r>
    </w:p>
    <w:p>
      <w:r>
        <w:t xml:space="preserve">@USER Andrea Mitchell. Toinen uutismediaan sulautettu poliittinen hakkeri. Kuunnelkaa tuon haastattelun sävyä.  Hän etsii gotcha-hetkeä sen sijaan, että kehuisi miestä hänen tekemästään työstä. Joka käänteessä hän ampuu hänet alas, ja se tappaa hänet.</w:t>
      </w:r>
    </w:p>
    <w:p>
      <w:r>
        <w:rPr>
          <w:b/>
          <w:u w:val="single"/>
        </w:rPr>
        <w:t xml:space="preserve">788364</w:t>
      </w:r>
    </w:p>
    <w:p>
      <w:r>
        <w:t xml:space="preserve">@USER JOKA PÄIVÄINEN vitrioli ja viha, jota juonittelevat liberaalit vuodattavat, on tarkoitettu lietsomaan juuri tämäntyyppistä hulluutta.</w:t>
      </w:r>
    </w:p>
    <w:p>
      <w:r>
        <w:rPr>
          <w:b/>
          <w:u w:val="single"/>
        </w:rPr>
        <w:t xml:space="preserve">788365</w:t>
      </w:r>
    </w:p>
    <w:p>
      <w:r>
        <w:t xml:space="preserve">@USER @USER NYT on aika aloittaa SUNDAY COLLEGE-jalkapallo-otteluiden aikatauluttaminen! Voit työntää nämä Amerikka-foobikot ja poliisivihaajat suoraan katsojalukujen jyrkänteeltä!  #NCAAonSundays!!!</w:t>
      </w:r>
    </w:p>
    <w:p>
      <w:r>
        <w:rPr>
          <w:b/>
          <w:u w:val="single"/>
        </w:rPr>
        <w:t xml:space="preserve">788366</w:t>
      </w:r>
    </w:p>
    <w:p>
      <w:r>
        <w:t xml:space="preserve">@USER Et tunne häntä hän on senegalilainen 😂😂😂</w:t>
      </w:r>
    </w:p>
    <w:p>
      <w:r>
        <w:rPr>
          <w:b/>
          <w:u w:val="single"/>
        </w:rPr>
        <w:t xml:space="preserve">788367</w:t>
      </w:r>
    </w:p>
    <w:p>
      <w:r>
        <w:t xml:space="preserve">@USER Ei ollut kiinnostunut katsomaan DNC-tuntia aavistuksella tekopyhistä liberaaleista, jotka laukaisevat kaiken paitsi silloin, kun he loukkaavat niitä, jotka ovat eri mieltä heidän valitsemastaan syystä tällä hetkellä. Pass.</w:t>
      </w:r>
    </w:p>
    <w:p>
      <w:r>
        <w:rPr>
          <w:b/>
          <w:u w:val="single"/>
        </w:rPr>
        <w:t xml:space="preserve">788368</w:t>
      </w:r>
    </w:p>
    <w:p>
      <w:r>
        <w:t xml:space="preserve">#TuesdayThought.   Ainoa vihapuhe, jota olen kuullut viimeisten kahden vuoden aikana, on tullut liberaaleilta - STOP THE HATE!</w:t>
      </w:r>
    </w:p>
    <w:p>
      <w:r>
        <w:rPr>
          <w:b/>
          <w:u w:val="single"/>
        </w:rPr>
        <w:t xml:space="preserve">788369</w:t>
      </w:r>
    </w:p>
    <w:p>
      <w:r>
        <w:t xml:space="preserve">@USER Eikä kyse ole siitä, että lakimieskunta olisi jotenkin puolueellinen konservatiiveja kohtaan! Federalist Society on olemassa, koska konservatiivit eivät olleet hyvin esillä ammatissa!</w:t>
      </w:r>
    </w:p>
    <w:p>
      <w:r>
        <w:rPr>
          <w:b/>
          <w:u w:val="single"/>
        </w:rPr>
        <w:t xml:space="preserve">788370</w:t>
      </w:r>
    </w:p>
    <w:p>
      <w:r>
        <w:t xml:space="preserve">@USER Loistava esimerkki siitä, miksi emme voi saada enää liberaaleja hallitukseemme.  He eivät halua eivätkä tunne perustuslakiamme.  He haluavat mieluummin sanella ja olla ylempänä kuin amerikkalaiset. Heidän vihansa tasavaltaamme kohtaan on häpeämätöntä, ja meidän on pidettävä heidät poissa.  #VoteThemAllOut</w:t>
      </w:r>
    </w:p>
    <w:p>
      <w:r>
        <w:rPr>
          <w:b/>
          <w:u w:val="single"/>
        </w:rPr>
        <w:t xml:space="preserve">788371</w:t>
      </w:r>
    </w:p>
    <w:p>
      <w:r>
        <w:t xml:space="preserve">@USER @USER Nämä ihmiset ovat erityisiä. Lol URL</w:t>
      </w:r>
    </w:p>
    <w:p>
      <w:r>
        <w:rPr>
          <w:b/>
          <w:u w:val="single"/>
        </w:rPr>
        <w:t xml:space="preserve">788372</w:t>
      </w:r>
    </w:p>
    <w:p>
      <w:r>
        <w:t xml:space="preserve">Mursin varpaani toisena Maga-päivänä.</w:t>
      </w:r>
    </w:p>
    <w:p>
      <w:r>
        <w:rPr>
          <w:b/>
          <w:u w:val="single"/>
        </w:rPr>
        <w:t xml:space="preserve">788373</w:t>
      </w:r>
    </w:p>
    <w:p>
      <w:r>
        <w:t xml:space="preserve">@USER LOL LOL LOL LOL LOL LOL LOL LOL!!!!!!!😂😂😂😂😂😂😂. Olet hölmö!!!</w:t>
      </w:r>
    </w:p>
    <w:p>
      <w:r>
        <w:rPr>
          <w:b/>
          <w:u w:val="single"/>
        </w:rPr>
        <w:t xml:space="preserve">788374</w:t>
      </w:r>
    </w:p>
    <w:p>
      <w:r>
        <w:t xml:space="preserve">@USER @USER @USER @USER @USER @USER @USER @USER @USER @USER @USER @USER Chicagossa on tiukat asevalvontalait - mutta muutaman kilometrin säteellä on vapaan myynnin ja vaihdon vyöhyke, joka mitätöi järkevät pyrkimykset. Aseiden myynnin kieltäminen Chicagon kaupungissa auttoi paljon. Illinois'n myynnin rajoittaminen auttoi. Indiana ei osallistu.   1/</w:t>
      </w:r>
    </w:p>
    <w:p>
      <w:r>
        <w:rPr>
          <w:b/>
          <w:u w:val="single"/>
        </w:rPr>
        <w:t xml:space="preserve">788375</w:t>
      </w:r>
    </w:p>
    <w:p>
      <w:r>
        <w:t xml:space="preserve">@USER Hän ei varmasti ole yksi heistäkään... petturi liberaalit- kaikki heistä-</w:t>
      </w:r>
    </w:p>
    <w:p>
      <w:r>
        <w:rPr>
          <w:b/>
          <w:u w:val="single"/>
        </w:rPr>
        <w:t xml:space="preserve">788376</w:t>
      </w:r>
    </w:p>
    <w:p>
      <w:r>
        <w:t xml:space="preserve">@USER @USER nigga luuli, että se oli mennyt 44 pisteen peli???? hauskaa sinulle poika</w:t>
      </w:r>
    </w:p>
    <w:p>
      <w:r>
        <w:rPr>
          <w:b/>
          <w:u w:val="single"/>
        </w:rPr>
        <w:t xml:space="preserve">788377</w:t>
      </w:r>
    </w:p>
    <w:p>
      <w:r>
        <w:t xml:space="preserve">@USER @USER Heidän on lisättävä asevalvontalakeja ja demokraattien on johdettava asioita.  Heillä on molempia enemmän kuin alueilla, joilla on paljon paljon vähemmän rikollisuutta.</w:t>
      </w:r>
    </w:p>
    <w:p>
      <w:r>
        <w:rPr>
          <w:b/>
          <w:u w:val="single"/>
        </w:rPr>
        <w:t xml:space="preserve">788378</w:t>
      </w:r>
    </w:p>
    <w:p>
      <w:r>
        <w:t xml:space="preserve">@USER @USER Luulin, että Lisa O'Neill ratsasti sillä? Hän on loistava.</w:t>
      </w:r>
    </w:p>
    <w:p>
      <w:r>
        <w:rPr>
          <w:b/>
          <w:u w:val="single"/>
        </w:rPr>
        <w:t xml:space="preserve">788379</w:t>
      </w:r>
    </w:p>
    <w:p>
      <w:r>
        <w:t xml:space="preserve">@USER kuinka hullua olet professori ja valehtelet ja herjaat konservatiiveja. Vau. Alhaisinta alhaista. Toivottavasti olet ylpeä itsestäsi. Jokainen valheellinen väitteesi tarkistetaan ja sinut tuomitaan sen mukaisesti. Parasta on vain istua alas @USERin kanssa ja puhua...</w:t>
      </w:r>
    </w:p>
    <w:p>
      <w:r>
        <w:rPr>
          <w:b/>
          <w:u w:val="single"/>
        </w:rPr>
        <w:t xml:space="preserve">788380</w:t>
      </w:r>
    </w:p>
    <w:p>
      <w:r>
        <w:t xml:space="preserve">@USER Griexsevia</w:t>
      </w:r>
    </w:p>
    <w:p>
      <w:r>
        <w:rPr>
          <w:b/>
          <w:u w:val="single"/>
        </w:rPr>
        <w:t xml:space="preserve">788381</w:t>
      </w:r>
    </w:p>
    <w:p>
      <w:r>
        <w:t xml:space="preserve">@USER Älä aloita siitä, mistä hän on huolissaan. Hän haluaa lähteä ulos, jos hänellä on jotain suunnitteilla tai ajatus siitä, mitä tehdä.   Elokuva tai ei, se on pelottavaa."  Avery tunsi, että hän halusi jotain, mutta ei muistanut mitä ihan ulkoa."</w:t>
      </w:r>
    </w:p>
    <w:p>
      <w:r>
        <w:rPr>
          <w:b/>
          <w:u w:val="single"/>
        </w:rPr>
        <w:t xml:space="preserve">788382</w:t>
      </w:r>
    </w:p>
    <w:p>
      <w:r>
        <w:t xml:space="preserve">@USER @USER @USER lopeta viikuna oleminen ja lopeta konservatiiveihin kohdistuvan väkivallan salliminen foorumillasi.</w:t>
      </w:r>
    </w:p>
    <w:p>
      <w:r>
        <w:rPr>
          <w:b/>
          <w:u w:val="single"/>
        </w:rPr>
        <w:t xml:space="preserve">788383</w:t>
      </w:r>
    </w:p>
    <w:p>
      <w:r>
        <w:t xml:space="preserve">Manhattanin liberaalit bussilla pohjoiseen kampanjoimaan Dem kongressiehdokkaan puolesta @USER URL:n kautta #college #MAGA #DonaldTrump</w:t>
      </w:r>
    </w:p>
    <w:p>
      <w:r>
        <w:rPr>
          <w:b/>
          <w:u w:val="single"/>
        </w:rPr>
        <w:t xml:space="preserve">788384</w:t>
      </w:r>
    </w:p>
    <w:p>
      <w:r>
        <w:t xml:space="preserve">@USER @USER @USER @USER Se on tavoite Liberty #WWG1WGA #MAGA #TheRainMakers #QAnon #QArmy URL-osoite</w:t>
      </w:r>
    </w:p>
    <w:p>
      <w:r>
        <w:rPr>
          <w:b/>
          <w:u w:val="single"/>
        </w:rPr>
        <w:t xml:space="preserve">788385</w:t>
      </w:r>
    </w:p>
    <w:p>
      <w:r>
        <w:t xml:space="preserve"/>
      </w:r>
    </w:p>
    <w:p>
      <w:r>
        <w:rPr>
          <w:b/>
          <w:u w:val="single"/>
        </w:rPr>
        <w:t xml:space="preserve">788386</w:t>
      </w:r>
    </w:p>
    <w:p>
      <w:r>
        <w:t xml:space="preserve">@USER Pahuus valkoisessa kaapussa</w:t>
      </w:r>
    </w:p>
    <w:p>
      <w:r>
        <w:rPr>
          <w:b/>
          <w:u w:val="single"/>
        </w:rPr>
        <w:t xml:space="preserve">788387</w:t>
      </w:r>
    </w:p>
    <w:p>
      <w:r>
        <w:t xml:space="preserve">Trumpin rajamuuri ei tule koskaan toteutumaan. #MAGA #BlueWave2018 URL-osoite</w:t>
      </w:r>
    </w:p>
    <w:p>
      <w:r>
        <w:rPr>
          <w:b/>
          <w:u w:val="single"/>
        </w:rPr>
        <w:t xml:space="preserve">788388</w:t>
      </w:r>
    </w:p>
    <w:p>
      <w:r>
        <w:t xml:space="preserve">@USER @USER @USER @USER @USER @USER @USER @USER Olet ääliö. Harhainen libtardi. Kysy Puerto Ricon hallitukselta presidenttimme upeasta vastauksesta @USER</w:t>
      </w:r>
    </w:p>
    <w:p>
      <w:r>
        <w:rPr>
          <w:b/>
          <w:u w:val="single"/>
        </w:rPr>
        <w:t xml:space="preserve">788389</w:t>
      </w:r>
    </w:p>
    <w:p>
      <w:r>
        <w:t xml:space="preserve">@USER Mahtava voitto konservatiiveille!!! 💪🏻</w:t>
      </w:r>
    </w:p>
    <w:p>
      <w:r>
        <w:rPr>
          <w:b/>
          <w:u w:val="single"/>
        </w:rPr>
        <w:t xml:space="preserve">788390</w:t>
      </w:r>
    </w:p>
    <w:p>
      <w:r>
        <w:t xml:space="preserve">@USER Kaunis Alex. Toivottavasti voit paremmin.  Kaipaan hymyilevää itseäsi aamuisin.</w:t>
      </w:r>
    </w:p>
    <w:p>
      <w:r>
        <w:rPr>
          <w:b/>
          <w:u w:val="single"/>
        </w:rPr>
        <w:t xml:space="preserve">788391</w:t>
      </w:r>
    </w:p>
    <w:p>
      <w:r>
        <w:t xml:space="preserve">@USER @USER Ei aavistustakaan, mistä saat nuo luvut. Olemme ainoa maa maailmassa, jossa on joukkoampumisia ja huikea määrä kuolemantapauksia aseväkivallan seurauksena. Miten joku voi vastustaa asevalvontaa, on järjenvastaista.</w:t>
      </w:r>
    </w:p>
    <w:p>
      <w:r>
        <w:rPr>
          <w:b/>
          <w:u w:val="single"/>
        </w:rPr>
        <w:t xml:space="preserve">788392</w:t>
      </w:r>
    </w:p>
    <w:p>
      <w:r>
        <w:t xml:space="preserve">@KÄYTTÄJÄ on riistäytynyt käsistä. He tuhoavat Fordin paljastamalla hänet. Nyt väittävät, että hän saa tappouhkauksia. Uhm...lopeta sitten hänen uhkailunsa. Tosiasia on, että vain liberaalit uhkaavat ihmisiä. @USER tutkii DNC:tä!</w:t>
      </w:r>
    </w:p>
    <w:p>
      <w:r>
        <w:rPr>
          <w:b/>
          <w:u w:val="single"/>
        </w:rPr>
        <w:t xml:space="preserve">788393</w:t>
      </w:r>
    </w:p>
    <w:p>
      <w:r>
        <w:t xml:space="preserve">@USER @USER @USER @USER Myös henkilökunta on mielestäni 5-6 parhaan joukossa. Ben on nyt vain tulossa vanhaksi ja kuluneeksi, mutta sanoa häntä roskaksi on hullua puhetta. Hänellä on ollut hyvä ura. Osittain siksi, että Steelers on aina ollut hyvä org, mutta hän on tehnyt oman osansa auttaakseen myöskin</w:t>
      </w:r>
    </w:p>
    <w:p>
      <w:r>
        <w:rPr>
          <w:b/>
          <w:u w:val="single"/>
        </w:rPr>
        <w:t xml:space="preserve">788394</w:t>
      </w:r>
    </w:p>
    <w:p>
      <w:r>
        <w:t xml:space="preserve">@USER @USER Liberaalit pitäisi vain karkottaa Yhdysvalloista &amp;amp; pudottaa Lähi-itään.</w:t>
      </w:r>
    </w:p>
    <w:p>
      <w:r>
        <w:rPr>
          <w:b/>
          <w:u w:val="single"/>
        </w:rPr>
        <w:t xml:space="preserve">788395</w:t>
      </w:r>
    </w:p>
    <w:p>
      <w:r>
        <w:t xml:space="preserve">@USER @USER Haha...Ajattelin, että omg! Hän oli punatukkainen! Katsoin takaisin vastauksiani ja se menee vain noin kuukauden taaksepäin. En löytänyt keskustelua..joten ajattelin kysyä. Hyvää päivänjatkoa, veli!  MAGA</w:t>
      </w:r>
    </w:p>
    <w:p>
      <w:r>
        <w:rPr>
          <w:b/>
          <w:u w:val="single"/>
        </w:rPr>
        <w:t xml:space="preserve">788396</w:t>
      </w:r>
    </w:p>
    <w:p>
      <w:r>
        <w:t xml:space="preserve">@USER Liberaalit tukevat ristiriitaisia näkemyksiä vain saadakseen poliittisia pisteitä. Valta on ruma asia.</w:t>
      </w:r>
    </w:p>
    <w:p>
      <w:r>
        <w:rPr>
          <w:b/>
          <w:u w:val="single"/>
        </w:rPr>
        <w:t xml:space="preserve">788397</w:t>
      </w:r>
    </w:p>
    <w:p>
      <w:r>
        <w:t xml:space="preserve">@USER No olet ja me rakastamme sinua!</w:t>
      </w:r>
    </w:p>
    <w:p>
      <w:r>
        <w:rPr>
          <w:b/>
          <w:u w:val="single"/>
        </w:rPr>
        <w:t xml:space="preserve">788398</w:t>
      </w:r>
    </w:p>
    <w:p>
      <w:r>
        <w:t xml:space="preserve">@USER @USER @USER @USER @USER @USER Sitten lausuntosi, jonka mukaan konservatiivit/GOP pitävät korkeampaa moraalia yllä ja tietävät, että seksiskandaalit häiritsevät meitä, on tekopyhä.".  Molemmat osapuolet ovat yhtä syyllisiä ja heidät pitäisi saattaa vastuuseen puolueesta riippumatta."</w:t>
      </w:r>
    </w:p>
    <w:p>
      <w:r>
        <w:rPr>
          <w:b/>
          <w:u w:val="single"/>
        </w:rPr>
        <w:t xml:space="preserve">788399</w:t>
      </w:r>
    </w:p>
    <w:p>
      <w:r>
        <w:t xml:space="preserve">@USER Oh SHIT SJSNSN Minulla on ollut töitä joka päivä siitä lähtien, kun lähetin viestin sinulle, joten anteeksi, että ehdin tiistaina!</w:t>
      </w:r>
    </w:p>
    <w:p>
      <w:r>
        <w:rPr>
          <w:b/>
          <w:u w:val="single"/>
        </w:rPr>
        <w:t xml:space="preserve">788400</w:t>
      </w:r>
    </w:p>
    <w:p>
      <w:r>
        <w:t xml:space="preserve">@USER @USER Tämä on tyhmintä paskaa, mitä olen lukenut sen jälkeen, kun olen aamulla lukenut Trumpin twiittejä.</w:t>
      </w:r>
    </w:p>
    <w:p>
      <w:r>
        <w:rPr>
          <w:b/>
          <w:u w:val="single"/>
        </w:rPr>
        <w:t xml:space="preserve">788401</w:t>
      </w:r>
    </w:p>
    <w:p>
      <w:r>
        <w:t xml:space="preserve">@USER Lisää todisteita siitä, että @USER on muuttanut "liike-elämän puolueen" "liike-elämän vittupuolueeksi". Outoa.</w:t>
      </w:r>
    </w:p>
    <w:p>
      <w:r>
        <w:rPr>
          <w:b/>
          <w:u w:val="single"/>
        </w:rPr>
        <w:t xml:space="preserve">788402</w:t>
      </w:r>
    </w:p>
    <w:p>
      <w:r>
        <w:t xml:space="preserve">@USER Ja silloin sanot:  Mutta jos aiot tehdä sen mahdottomaksi, taidat olla omillasi.  Taidanpa ottaa pihvin."""</w:t>
      </w:r>
    </w:p>
    <w:p>
      <w:r>
        <w:rPr>
          <w:b/>
          <w:u w:val="single"/>
        </w:rPr>
        <w:t xml:space="preserve">788403</w:t>
      </w:r>
    </w:p>
    <w:p>
      <w:r>
        <w:t xml:space="preserve">@USER Eric Holder joutuu vastuuseen. Hän osoittaa sormella pois rikoksesta. Aika ei ole sinun puolellasi, Eric. Odotan innolla, että skandaalinomainen aikasi romuttaa Amerikan.</w:t>
      </w:r>
    </w:p>
    <w:p>
      <w:r>
        <w:rPr>
          <w:b/>
          <w:u w:val="single"/>
        </w:rPr>
        <w:t xml:space="preserve">788404</w:t>
      </w:r>
    </w:p>
    <w:p>
      <w:r>
        <w:t xml:space="preserve">@USER ahhh ur mieli!!! hän on ur dorter!!!</w:t>
      </w:r>
    </w:p>
    <w:p>
      <w:r>
        <w:rPr>
          <w:b/>
          <w:u w:val="single"/>
        </w:rPr>
        <w:t xml:space="preserve">788405</w:t>
      </w:r>
    </w:p>
    <w:p>
      <w:r>
        <w:t xml:space="preserve">@USER @USER 😂🤣😂🤣😂😂👍👌 tuo on hyvä. En tiennytkään, että Antifa on noin kovanaama. 😂😂😂😂👍 tarvitsette oman komediaspesiaalin 🤣😂🤣😂😂</w:t>
      </w:r>
    </w:p>
    <w:p>
      <w:r>
        <w:rPr>
          <w:b/>
          <w:u w:val="single"/>
        </w:rPr>
        <w:t xml:space="preserve">788406</w:t>
      </w:r>
    </w:p>
    <w:p>
      <w:r>
        <w:t xml:space="preserve">@USER Se on vaakalaudalla vain liberaalien ja uutistoimistojen takia, jotka käyttivät radioaaltoja politiikkansa ajamiseen...... Kuten CNN.</w:t>
      </w:r>
    </w:p>
    <w:p>
      <w:r>
        <w:rPr>
          <w:b/>
          <w:u w:val="single"/>
        </w:rPr>
        <w:t xml:space="preserve">788407</w:t>
      </w:r>
    </w:p>
    <w:p>
      <w:r>
        <w:t xml:space="preserve">@USER @USER @USER @USER Olen pahoillani, mutta en kuullut, miksi olit siellä.</w:t>
      </w:r>
    </w:p>
    <w:p>
      <w:r>
        <w:rPr>
          <w:b/>
          <w:u w:val="single"/>
        </w:rPr>
        <w:t xml:space="preserve">788408</w:t>
      </w:r>
    </w:p>
    <w:p>
      <w:r>
        <w:t xml:space="preserve">@USER @USER @USER @USER Tämä on hauskaa, pyysin häneltä todisteita ja hän esti minut. Olin juuri vitsailemassa siitä, miten hän siirtyy "Antifat ovat oikeita natseja!" -lauseesta samanlaisiin alt-shite-puhekappaleisiin, pojat, se tosiaan tarjosi nopeasti todisteita.""</w:t>
      </w:r>
    </w:p>
    <w:p>
      <w:r>
        <w:rPr>
          <w:b/>
          <w:u w:val="single"/>
        </w:rPr>
        <w:t xml:space="preserve">788409</w:t>
      </w:r>
    </w:p>
    <w:p>
      <w:r>
        <w:t xml:space="preserve">@USER Kiitos, että todistit pointtini.  Sinä olet pahanmakuinen roskasakki.</w:t>
      </w:r>
    </w:p>
    <w:p>
      <w:r>
        <w:rPr>
          <w:b/>
          <w:u w:val="single"/>
        </w:rPr>
        <w:t xml:space="preserve">788410</w:t>
      </w:r>
    </w:p>
    <w:p>
      <w:r>
        <w:t xml:space="preserve">.Te itkupilli liberaalit saatte Trumpin yhteensä KAHDEKSI UPEAKSI VUODEKSI!!!! YLITTÄKÄÄ SE. #MAGA URL</w:t>
      </w:r>
    </w:p>
    <w:p>
      <w:r>
        <w:rPr>
          <w:b/>
          <w:u w:val="single"/>
        </w:rPr>
        <w:t xml:space="preserve">788411</w:t>
      </w:r>
    </w:p>
    <w:p>
      <w:r>
        <w:t xml:space="preserve">@USER @USER @USER @USER Ei, se on jengien ajattelutapa Chicagossa, jossa on tiukimmat asevalvontalait, eikä se tee mitään.</w:t>
      </w:r>
    </w:p>
    <w:p>
      <w:r>
        <w:rPr>
          <w:b/>
          <w:u w:val="single"/>
        </w:rPr>
        <w:t xml:space="preserve">788412</w:t>
      </w:r>
    </w:p>
    <w:p>
      <w:r>
        <w:t xml:space="preserve">@USER @USER @USER @USER @USER Konservatiivit oli sidottu hiljaisesti kellariin dexadeja varten. He ovat raivoissaan, että pääsimme ulos ja nyt meillä on ääni Valkoisessa talossa ja he haluavat laittaa meidät takaisin. He yrittävät vaientaa meidät kaikin mahdollisin tavoin. Meidän on poltettava heidät kaikki välivaaleissa. Kerrankin ja lopullisesti.</w:t>
      </w:r>
    </w:p>
    <w:p>
      <w:r>
        <w:rPr>
          <w:b/>
          <w:u w:val="single"/>
        </w:rPr>
        <w:t xml:space="preserve">788413</w:t>
      </w:r>
    </w:p>
    <w:p>
      <w:r>
        <w:t xml:space="preserve">@USER @USER Obama yritti rampauttaa tämän kansakunnan! Hän valehteli ja sanoi olevansa kristitty! Kun todellisuudessa hän on radikaali muslimi!</w:t>
      </w:r>
    </w:p>
    <w:p>
      <w:r>
        <w:rPr>
          <w:b/>
          <w:u w:val="single"/>
        </w:rPr>
        <w:t xml:space="preserve">788414</w:t>
      </w:r>
    </w:p>
    <w:p>
      <w:r>
        <w:t xml:space="preserve">@USER Vau se kesti 36 vuotta? Lyön vetoa, että tämä ei olisi koskaan tullut esiin, jos häntä ei olisi valittu korkeimpaan oikeuteen. Näyttää liberaalien todellisen luonteen. Tavallaan se on hyvä asia😁.</w:t>
      </w:r>
    </w:p>
    <w:p>
      <w:r>
        <w:rPr>
          <w:b/>
          <w:u w:val="single"/>
        </w:rPr>
        <w:t xml:space="preserve">788415</w:t>
      </w:r>
    </w:p>
    <w:p>
      <w:r>
        <w:t xml:space="preserve">@USER Mangan hyvänä puolena on se, että se voi olla todella halpaa. Huonona puolena on se, että saatat joutua 400-osaisen sarjan nielaisemaksi.</w:t>
      </w:r>
    </w:p>
    <w:p>
      <w:r>
        <w:rPr>
          <w:b/>
          <w:u w:val="single"/>
        </w:rPr>
        <w:t xml:space="preserve">788416</w:t>
      </w:r>
    </w:p>
    <w:p>
      <w:r>
        <w:t xml:space="preserve">@USER @USER @USER @USER @USER Hän on ihme koira hänellä voisi olla pari koiran tyttöystävää</w:t>
      </w:r>
    </w:p>
    <w:p>
      <w:r>
        <w:rPr>
          <w:b/>
          <w:u w:val="single"/>
        </w:rPr>
        <w:t xml:space="preserve">788417</w:t>
      </w:r>
    </w:p>
    <w:p>
      <w:r>
        <w:t xml:space="preserve">MAGA 2:n? URL</w:t>
      </w:r>
    </w:p>
    <w:p>
      <w:r>
        <w:rPr>
          <w:b/>
          <w:u w:val="single"/>
        </w:rPr>
        <w:t xml:space="preserve">788418</w:t>
      </w:r>
    </w:p>
    <w:p>
      <w:r>
        <w:t xml:space="preserve">@USER WHAT THW FUCK</w:t>
      </w:r>
    </w:p>
    <w:p>
      <w:r>
        <w:rPr>
          <w:b/>
          <w:u w:val="single"/>
        </w:rPr>
        <w:t xml:space="preserve">788419</w:t>
      </w:r>
    </w:p>
    <w:p>
      <w:r>
        <w:t xml:space="preserve">@KÄYTTÄJÄ Häntä ei häiritse lainkaan tämä hänen tilaansa tunkeutuminen.</w:t>
      </w:r>
    </w:p>
    <w:p>
      <w:r>
        <w:rPr>
          <w:b/>
          <w:u w:val="single"/>
        </w:rPr>
        <w:t xml:space="preserve">788420</w:t>
      </w:r>
    </w:p>
    <w:p>
      <w:r>
        <w:t xml:space="preserve">@USER @USER @USER @USER Sama video on lähetetty aiemmin. Huomautin vain, että jos pelissä olisi ollut eri rotu, sitä olisi pidetty vihana." Näin ollen objektiivisten standardien mukaan joko se oli "vihaa", tai sitten te liberaalit ette voi valittaa negatiivisista viittauksista "mustiin miehiin". Bye-bye, rotukortti."</w:t>
      </w:r>
    </w:p>
    <w:p>
      <w:r>
        <w:rPr>
          <w:b/>
          <w:u w:val="single"/>
        </w:rPr>
        <w:t xml:space="preserve">788421</w:t>
      </w:r>
    </w:p>
    <w:p>
      <w:r>
        <w:t xml:space="preserve">#Gun Deaths Global Study Shows US Ranks 2nd Worldwide 🇺🇸 Yhteistyökumppanimme @USER kysyy: "Pitäisikö lisää asevalvontalakia säätää?  Lue kumppanimme koko artikkeli ja ilmaise mielipiteesi #1WorldOnlinen kyselyssä: #polloftheday URL URL</w:t>
      </w:r>
    </w:p>
    <w:p>
      <w:r>
        <w:rPr>
          <w:b/>
          <w:u w:val="single"/>
        </w:rPr>
        <w:t xml:space="preserve">788422</w:t>
      </w:r>
    </w:p>
    <w:p>
      <w:r>
        <w:t xml:space="preserve"> Koska he vastaavat enemmän arvojasi?</w:t>
      </w:r>
    </w:p>
    <w:p>
      <w:r>
        <w:rPr>
          <w:b/>
          <w:u w:val="single"/>
        </w:rPr>
        <w:t xml:space="preserve">788423</w:t>
      </w:r>
    </w:p>
    <w:p>
      <w:r>
        <w:t xml:space="preserve">@USER @USER @USER Älä äänestä republikaaneja!</w:t>
      </w:r>
    </w:p>
    <w:p>
      <w:r>
        <w:rPr>
          <w:b/>
          <w:u w:val="single"/>
        </w:rPr>
        <w:t xml:space="preserve">788424</w:t>
      </w:r>
    </w:p>
    <w:p>
      <w:r>
        <w:t xml:space="preserve">@USER Spoiler Alert : Tämä jakso on piilotettu agenda edistää asevalvontaa</w:t>
      </w:r>
    </w:p>
    <w:p>
      <w:r>
        <w:rPr>
          <w:b/>
          <w:u w:val="single"/>
        </w:rPr>
        <w:t xml:space="preserve">788425</w:t>
      </w:r>
    </w:p>
    <w:p>
      <w:r>
        <w:t xml:space="preserve">@USER @USER @USER @USER @USER Älä nyt viitsi. Liberaalit ovat niin valikoivia valheellisessa närkästyksessään. Presidentin paska saa oikeutetusti raivoa siitä, että hän on sanonut vuosikymmeniä aiemmin "tartu heitä pillusta", mutta Hollyweird saa vapaat kädet siitä, että hän on sanonut "vittuile paskaa viereiselle pojalle", mutta hän saa liberaalin vapaat kädet? URL</w:t>
      </w:r>
    </w:p>
    <w:p>
      <w:r>
        <w:rPr>
          <w:b/>
          <w:u w:val="single"/>
        </w:rPr>
        <w:t xml:space="preserve">788426</w:t>
      </w:r>
    </w:p>
    <w:p>
      <w:r>
        <w:t xml:space="preserve">@USER @USER @USER @USER @USER Hän oli niin pirun onnellinen, kun hän sai Kavanaugh'lta "ei". Toivon vakavasti, että hän saa miehen väärästä valasta tai ainakin voi pakottaa hänet vetäytymään.  Niin tai näin, hän on suunnattoman tyylikäs puhuja, joka on leikattu samasta kankaasta kuin Obama, jonka haluan kovasti ehdolle vuonna 2020.</w:t>
      </w:r>
    </w:p>
    <w:p>
      <w:r>
        <w:rPr>
          <w:b/>
          <w:u w:val="single"/>
        </w:rPr>
        <w:t xml:space="preserve">788427</w:t>
      </w:r>
    </w:p>
    <w:p>
      <w:r>
        <w:t xml:space="preserve">@USER Maxine on vain ilkeä nainen. En voi kuvitella, millaisten demonien kanssa hän on tekemisissä, että hänessä on niin paljon vihaa &amp;amp; hulluutta. #CrazyMaxine</w:t>
      </w:r>
    </w:p>
    <w:p>
      <w:r>
        <w:rPr>
          <w:b/>
          <w:u w:val="single"/>
        </w:rPr>
        <w:t xml:space="preserve">788428</w:t>
      </w:r>
    </w:p>
    <w:p>
      <w:r>
        <w:t xml:space="preserve">@USER @USER Kauhistuttavan surullista, että me kaikki tiedämme, kuka "hän" on.   Minua ei ilahduta tietää, että olen fiksumpi kuin presidentti.</w:t>
      </w:r>
    </w:p>
    <w:p>
      <w:r>
        <w:rPr>
          <w:b/>
          <w:u w:val="single"/>
        </w:rPr>
        <w:t xml:space="preserve">788429</w:t>
      </w:r>
    </w:p>
    <w:p>
      <w:r>
        <w:t xml:space="preserve">@USER Minäkin tunnen monia !!! me liberaalit emme vain tunne tarvetta tanssia ympäriinsä heilutellen niitä kuin maga-idiootit.</w:t>
      </w:r>
    </w:p>
    <w:p>
      <w:r>
        <w:rPr>
          <w:b/>
          <w:u w:val="single"/>
        </w:rPr>
        <w:t xml:space="preserve">788430</w:t>
      </w:r>
    </w:p>
    <w:p>
      <w:r>
        <w:t xml:space="preserve">@USER On villiä ajatella, kuinka Clive on miinus yhden pojanpillun päässä siitä, että hän tuhoaa koko kaupungin uudelleen.</w:t>
      </w:r>
    </w:p>
    <w:p>
      <w:r>
        <w:rPr>
          <w:b/>
          <w:u w:val="single"/>
        </w:rPr>
        <w:t xml:space="preserve">788431</w:t>
      </w:r>
    </w:p>
    <w:p>
      <w:r>
        <w:t xml:space="preserve">@USER @USER Minä tulen aina risteilemään Bray Wyattin kanssa puolestasi vaikka mitä tapahtuisi hän on hyvä mies kuten sinä ja veljesi</w:t>
      </w:r>
    </w:p>
    <w:p>
      <w:r>
        <w:rPr>
          <w:b/>
          <w:u w:val="single"/>
        </w:rPr>
        <w:t xml:space="preserve">788432</w:t>
      </w:r>
    </w:p>
    <w:p>
      <w:r>
        <w:t xml:space="preserve">@USER @USER Global sushi &amp;gt; kuollut kommariterroristi. Minä valitsen sushin.</w:t>
      </w:r>
    </w:p>
    <w:p>
      <w:r>
        <w:rPr>
          <w:b/>
          <w:u w:val="single"/>
        </w:rPr>
        <w:t xml:space="preserve">788433</w:t>
      </w:r>
    </w:p>
    <w:p>
      <w:r>
        <w:t xml:space="preserve">65 naista puolustaa Kavanaugh'ta "hyvänä ihmisenä" syytösten keskellä - KATSO Dianne FEInstein. Hän on vanhentunut! Senkin inhottava idiootti paskakasa Feinstein. Hän tulee hallitsemaan ylimpänä!</w:t>
      </w:r>
    </w:p>
    <w:p>
      <w:r>
        <w:rPr>
          <w:b/>
          <w:u w:val="single"/>
        </w:rPr>
        <w:t xml:space="preserve">788434</w:t>
      </w:r>
    </w:p>
    <w:p>
      <w:r>
        <w:t xml:space="preserve">@USER @USER Olet oikeassa sananvapaus on yksi asia, joka tekee tästä maasta suurenmoisen. Toinen on juuri lippu, joka on symboli, joka antaa meille tämän oikeuden.</w:t>
      </w:r>
    </w:p>
    <w:p>
      <w:r>
        <w:rPr>
          <w:b/>
          <w:u w:val="single"/>
        </w:rPr>
        <w:t xml:space="preserve">788435</w:t>
      </w:r>
    </w:p>
    <w:p>
      <w:r>
        <w:t xml:space="preserve">...kun liberaalit/demokraatit rankaisevat &amp;amp; herjaavat ihmisiä siitä, että he ovat yksinkertaisesti rehellisiä ja totuudenmukaisia? Silloin tietää, että on aika #WalkAway ja äänestää republikaaneja. URL</w:t>
      </w:r>
    </w:p>
    <w:p>
      <w:r>
        <w:rPr>
          <w:b/>
          <w:u w:val="single"/>
        </w:rPr>
        <w:t xml:space="preserve">788436</w:t>
      </w:r>
    </w:p>
    <w:p>
      <w:r>
        <w:t xml:space="preserve">@USER Hassua, että hän todella kuulee koirapillit... Luulen, että se kertoo jotain hänestä. 🐩</w:t>
      </w:r>
    </w:p>
    <w:p>
      <w:r>
        <w:rPr>
          <w:b/>
          <w:u w:val="single"/>
        </w:rPr>
        <w:t xml:space="preserve">788437</w:t>
      </w:r>
    </w:p>
    <w:p>
      <w:r>
        <w:t xml:space="preserve">  Valkoisia ihmisiä on sukupolvien ajan opetettu olemaan rotutietoisia.  Valkoiset liberaalit ovat valkoisten vastaisimpia tuntemiani rasisteja.  Mitä valtaa kuvittelet valkoisilla ihmisillä olevan, jota muilla ihmisillä ei ole?</w:t>
      </w:r>
    </w:p>
    <w:p>
      <w:r>
        <w:rPr>
          <w:b/>
          <w:u w:val="single"/>
        </w:rPr>
        <w:t xml:space="preserve">788438</w:t>
      </w:r>
    </w:p>
    <w:p>
      <w:r>
        <w:t xml:space="preserve">@USER @USER @USER @USER @USER @USER @USER Hän on Harry Potter!</w:t>
      </w:r>
    </w:p>
    <w:p>
      <w:r>
        <w:rPr>
          <w:b/>
          <w:u w:val="single"/>
        </w:rPr>
        <w:t xml:space="preserve">788439</w:t>
      </w:r>
    </w:p>
    <w:p>
      <w:r>
        <w:t xml:space="preserve">@USER @USER Mikään näistä asioista ei ole A) todellinen ongelma tai B) konservatiivien paremmin hoitama. Kannatan mielelläni Trudeauta toiselle kaudelle. Trans Mountain -putki ja NAFTA saadaan hoidettua - kunnolla. Saudi-Arabian riita? Jee. Et tunnistaisi vaurautta, jos putoaisit satasen kasaan.</w:t>
      </w:r>
    </w:p>
    <w:p>
      <w:r>
        <w:rPr>
          <w:b/>
          <w:u w:val="single"/>
        </w:rPr>
        <w:t xml:space="preserve">788440</w:t>
      </w:r>
    </w:p>
    <w:p>
      <w:r>
        <w:t xml:space="preserve">@USER Se osoittaa myös, että kaikki ne niin sanotut uutisankkurit, jotka nauroivat sinulle, syövät nyt variksen. Kuinka ihanaa onkaan katsella, kun hullut liberaalit kiemurtelevat kuin matoja, jotka hukkuvat auringonpaisteeseen.</w:t>
      </w:r>
    </w:p>
    <w:p>
      <w:r>
        <w:rPr>
          <w:b/>
          <w:u w:val="single"/>
        </w:rPr>
        <w:t xml:space="preserve">788441</w:t>
      </w:r>
    </w:p>
    <w:p>
      <w:r>
        <w:t xml:space="preserve">@USER Äkkiä ajattelin jotain.u mainita 1 ur video, että he eivät tiedä" missä Lay on / hän on vangittu rf.then Lay on "comeback / ilmestyä" sitten vain Kai voi tuoda hänet takaisin island.latest video sanoi, että hän saattaa olla toisessa rinnakkainen world.what if"</w:t>
      </w:r>
    </w:p>
    <w:p>
      <w:r>
        <w:rPr>
          <w:b/>
          <w:u w:val="single"/>
        </w:rPr>
        <w:t xml:space="preserve">788442</w:t>
      </w:r>
    </w:p>
    <w:p>
      <w:r>
        <w:t xml:space="preserve">Aika käydä Banbury Teamissa!  URL-OSOITE URL</w:t>
      </w:r>
    </w:p>
    <w:p>
      <w:r>
        <w:rPr>
          <w:b/>
          <w:u w:val="single"/>
        </w:rPr>
        <w:t xml:space="preserve">788443</w:t>
      </w:r>
    </w:p>
    <w:p>
      <w:r>
        <w:t xml:space="preserve">@USER Ok G olet palkattu. Kuuma jooga korjasi sen. Tuntuu hyvältä kuin uusi!</w:t>
      </w:r>
    </w:p>
    <w:p>
      <w:r>
        <w:rPr>
          <w:b/>
          <w:u w:val="single"/>
        </w:rPr>
        <w:t xml:space="preserve">788444</w:t>
      </w:r>
    </w:p>
    <w:p>
      <w:r>
        <w:t xml:space="preserve">@USER Jos luulet, että konservatiivit uskovat hullua liberaalia, olet valitettavasti väärässä.  Me näemme suoraan valheidesi läpi.  Tuomari Kavanaugh on hieno ihminen ja paras asia tälle maalle.  Sinä sen sijaan olet häpeäksi Yhdysvalloille &amp;amp; naisille.</w:t>
      </w:r>
    </w:p>
    <w:p>
      <w:r>
        <w:rPr>
          <w:b/>
          <w:u w:val="single"/>
        </w:rPr>
        <w:t xml:space="preserve">788445</w:t>
      </w:r>
    </w:p>
    <w:p>
      <w:r>
        <w:t xml:space="preserve">@USER MAGA KAG KAG VOITTAA</w:t>
      </w:r>
    </w:p>
    <w:p>
      <w:r>
        <w:rPr>
          <w:b/>
          <w:u w:val="single"/>
        </w:rPr>
        <w:t xml:space="preserve">788446</w:t>
      </w:r>
    </w:p>
    <w:p>
      <w:r>
        <w:t xml:space="preserve">@USER Historia toistaa itseään URL</w:t>
      </w:r>
    </w:p>
    <w:p>
      <w:r>
        <w:rPr>
          <w:b/>
          <w:u w:val="single"/>
        </w:rPr>
        <w:t xml:space="preserve">788447</w:t>
      </w:r>
    </w:p>
    <w:p>
      <w:r>
        <w:t xml:space="preserve">@USER @USER @USER @USER @USER on lähdössä mukaan kirjojen kelkkaan. ei voi syyttää häntä. #liberaalit rakastavat heittää rahansa paskaan.</w:t>
      </w:r>
    </w:p>
    <w:p>
      <w:r>
        <w:rPr>
          <w:b/>
          <w:u w:val="single"/>
        </w:rPr>
        <w:t xml:space="preserve">788448</w:t>
      </w:r>
    </w:p>
    <w:p>
      <w:r>
        <w:t xml:space="preserve">@USER Idk jos hän on, mutta shes musta koodattu.... the bonet sets it off</w:t>
      </w:r>
    </w:p>
    <w:p>
      <w:r>
        <w:rPr>
          <w:b/>
          <w:u w:val="single"/>
        </w:rPr>
        <w:t xml:space="preserve">788449</w:t>
      </w:r>
    </w:p>
    <w:p>
      <w:r>
        <w:t xml:space="preserve">@USER @USER @USER @USER esti myös minut. En edes tiedä kuka hän on</w:t>
      </w:r>
    </w:p>
    <w:p>
      <w:r>
        <w:rPr>
          <w:b/>
          <w:u w:val="single"/>
        </w:rPr>
        <w:t xml:space="preserve">788450</w:t>
      </w:r>
    </w:p>
    <w:p>
      <w:r>
        <w:t xml:space="preserve">@USER @USER Asevalvonnassa ei ole kyse yleisestä turvallisuudesta... kyse on punaniskojen vihaamisesta ja sosiaalisesta suunnittelusta.</w:t>
      </w:r>
    </w:p>
    <w:p>
      <w:r>
        <w:rPr>
          <w:b/>
          <w:u w:val="single"/>
        </w:rPr>
        <w:t xml:space="preserve">788451</w:t>
      </w:r>
    </w:p>
    <w:p>
      <w:r>
        <w:t xml:space="preserve">@USER Omg! Hän on niin söpö 💚💚💚💚 URL-osoite</w:t>
      </w:r>
    </w:p>
    <w:p>
      <w:r>
        <w:rPr>
          <w:b/>
          <w:u w:val="single"/>
        </w:rPr>
        <w:t xml:space="preserve">788452</w:t>
      </w:r>
    </w:p>
    <w:p>
      <w:r>
        <w:t xml:space="preserve">@USER @USER @USER @USER @USER @USER Kannatan polvistumista. Siskoni näkökulma on, että kun olet töissä, tee työsi." Ymmärrän tuon tarkoittavan, että he eivät saa protestoida rauhanomaisesti "työssä". Olen eri mieltä."</w:t>
      </w:r>
    </w:p>
    <w:p>
      <w:r>
        <w:rPr>
          <w:b/>
          <w:u w:val="single"/>
        </w:rPr>
        <w:t xml:space="preserve">788453</w:t>
      </w:r>
    </w:p>
    <w:p>
      <w:r>
        <w:t xml:space="preserve">@USER @USER yllyttää väkivaltaan POTUSTA tukevia Twitter-tilejä kohtaan. Hän on tehnyt listoja Antifan ja ?  Vastatkaa.</w:t>
      </w:r>
    </w:p>
    <w:p>
      <w:r>
        <w:rPr>
          <w:b/>
          <w:u w:val="single"/>
        </w:rPr>
        <w:t xml:space="preserve">788454</w:t>
      </w:r>
    </w:p>
    <w:p>
      <w:r>
        <w:t xml:space="preserve">@USER Harmi, että jätätte A-Listan jäsenet pois #AStarIsBorn-erikoistapahtumista. Taidatte jo testata hämärää Moviepass-taktiikkaa meihin. 😒</w:t>
      </w:r>
    </w:p>
    <w:p>
      <w:r>
        <w:rPr>
          <w:b/>
          <w:u w:val="single"/>
        </w:rPr>
        <w:t xml:space="preserve">788455</w:t>
      </w:r>
    </w:p>
    <w:p>
      <w:r>
        <w:t xml:space="preserve">@KÄYTTÄJÄ @KÄYTTÄJÄ Näyttää siltä, että sinä olet se 😜 Joitakin yksinkertaisia asioita ei tarvitse selittää.</w:t>
      </w:r>
    </w:p>
    <w:p>
      <w:r>
        <w:rPr>
          <w:b/>
          <w:u w:val="single"/>
        </w:rPr>
        <w:t xml:space="preserve">788456</w:t>
      </w:r>
    </w:p>
    <w:p>
      <w:r>
        <w:t xml:space="preserve">@USER Hän ei ole.  Antifa ei halua satuttaa häntä.  Resist ei myöskään halua.  Me muut haluamme, että hän panee tai pitää turpansa kiinni. He huijaavat meitä kaikkia.</w:t>
      </w:r>
    </w:p>
    <w:p>
      <w:r>
        <w:rPr>
          <w:b/>
          <w:u w:val="single"/>
        </w:rPr>
        <w:t xml:space="preserve">788457</w:t>
      </w:r>
    </w:p>
    <w:p>
      <w:r>
        <w:t xml:space="preserve">#Tories #Labour #GE2017 #Conservatives Konservatiivien URL-osoitteeseen perustuva pitkän aikavälin lähestymistapa tarjoaa useita etuja, kuten mahdollisuuden tehdä yhteistyötä toimitusketjumme ja maanomistajien kanssa uusien asuntojen rakentamiseksi.  🗨️ Paul Hackett, toimitusjohtaja... URL... URL</w:t>
      </w:r>
    </w:p>
    <w:p>
      <w:r>
        <w:rPr>
          <w:b/>
          <w:u w:val="single"/>
        </w:rPr>
        <w:t xml:space="preserve">788458</w:t>
      </w:r>
    </w:p>
    <w:p>
      <w:r>
        <w:t xml:space="preserve">@USER Eräs nainen Hatterasissa sanoi minulle eilen illalla, etten tiedä, mistä puhun, kun kehotin häntä poistumaan saarelta. Toivottavasti hän on elossa sen jälkeen.</w:t>
      </w:r>
    </w:p>
    <w:p>
      <w:r>
        <w:rPr>
          <w:b/>
          <w:u w:val="single"/>
        </w:rPr>
        <w:t xml:space="preserve">788459</w:t>
      </w:r>
    </w:p>
    <w:p>
      <w:r>
        <w:t xml:space="preserve">@USER Annan ääneni "OPPORTUNISTI". #ChristineBlaseyFordilla oli KOLMEKYMMENTÄ vuotta aikaa tuoda julki väitteensä. Miksi nyt? Se on selvää. #MAGA URL</w:t>
      </w:r>
    </w:p>
    <w:p>
      <w:r>
        <w:rPr>
          <w:b/>
          <w:u w:val="single"/>
        </w:rPr>
        <w:t xml:space="preserve">788460</w:t>
      </w:r>
    </w:p>
    <w:p>
      <w:r>
        <w:t xml:space="preserve">@USER Hell NO</w:t>
      </w:r>
    </w:p>
    <w:p>
      <w:r>
        <w:rPr>
          <w:b/>
          <w:u w:val="single"/>
        </w:rPr>
        <w:t xml:space="preserve">788461</w:t>
      </w:r>
    </w:p>
    <w:p>
      <w:r>
        <w:t xml:space="preserve">@USER @USER @USER @USER @USER @USER @USER @USER @USER 😂😂😂😂 whatever. Se oli enemmän kuin tarpeeksi 'Antifa &amp;amp; loput jääköön kotiin! Rauhallinen. Arvokkaasti. On Point. Viimeksi kun vasemmisto teki niin???????? Minä odotan"</w:t>
      </w:r>
    </w:p>
    <w:p>
      <w:r>
        <w:rPr>
          <w:b/>
          <w:u w:val="single"/>
        </w:rPr>
        <w:t xml:space="preserve">788462</w:t>
      </w:r>
    </w:p>
    <w:p>
      <w:r>
        <w:t xml:space="preserve">@USER painu vittuun URL</w:t>
      </w:r>
    </w:p>
    <w:p>
      <w:r>
        <w:rPr>
          <w:b/>
          <w:u w:val="single"/>
        </w:rPr>
        <w:t xml:space="preserve">788463</w:t>
      </w:r>
    </w:p>
    <w:p>
      <w:r>
        <w:t xml:space="preserve">@USER @USER @USER @USER Hän on Capital Hillillä. Ei ole niin kuin he eivät tietäisi, missä hän on. He haluavat pelotella hänen perhettään, jotta hän perääntyisi. Media on Antifa pukeutuneena.</w:t>
      </w:r>
    </w:p>
    <w:p>
      <w:r>
        <w:rPr>
          <w:b/>
          <w:u w:val="single"/>
        </w:rPr>
        <w:t xml:space="preserve">788464</w:t>
      </w:r>
    </w:p>
    <w:p>
      <w:r>
        <w:t xml:space="preserve">@USER vain häviää jokaiselle tom jeff ja jerry, koska jotain tyhmää paskaa tapahtuu ja minä häviän täysiä</w:t>
      </w:r>
    </w:p>
    <w:p>
      <w:r>
        <w:rPr>
          <w:b/>
          <w:u w:val="single"/>
        </w:rPr>
        <w:t xml:space="preserve">788465</w:t>
      </w:r>
    </w:p>
    <w:p>
      <w:r>
        <w:t xml:space="preserve">@USER @USER @USER @USER Koska hän on älykkäämpi kuin sinä.</w:t>
      </w:r>
    </w:p>
    <w:p>
      <w:r>
        <w:rPr>
          <w:b/>
          <w:u w:val="single"/>
        </w:rPr>
        <w:t xml:space="preserve">788466</w:t>
      </w:r>
    </w:p>
    <w:p>
      <w:r>
        <w:t xml:space="preserve">@USER Pat Shurmer teki 7 pistettä vastaan eagles pudotuspeleissä viime vuonna ja vain 22 kotona vs saints kunnes ihme pelata hän ei ole suuri hyökkäävä valmentaja.</w:t>
      </w:r>
    </w:p>
    <w:p>
      <w:r>
        <w:rPr>
          <w:b/>
          <w:u w:val="single"/>
        </w:rPr>
        <w:t xml:space="preserve">788467</w:t>
      </w:r>
    </w:p>
    <w:p>
      <w:r>
        <w:t xml:space="preserve">@USER Eric maksa verosi ja mene suoraan vankilaan.</w:t>
      </w:r>
    </w:p>
    <w:p>
      <w:r>
        <w:rPr>
          <w:b/>
          <w:u w:val="single"/>
        </w:rPr>
        <w:t xml:space="preserve">788468</w:t>
      </w:r>
    </w:p>
    <w:p>
      <w:r>
        <w:t xml:space="preserve">@USER Tämä presidentti on niin idiootti, että toivoisin, että joku kertoisi minulle, miksi ja miten hän on edelleen virassa! Jumala auttakoon niitä jotka joutuvat tämän myrskyn kohteeksi ! Luoja tietää, että he eivät tarvitse paperipyyhkeitä, joita heihin heitetään !!!</w:t>
      </w:r>
    </w:p>
    <w:p>
      <w:r>
        <w:rPr>
          <w:b/>
          <w:u w:val="single"/>
        </w:rPr>
        <w:t xml:space="preserve">788469</w:t>
      </w:r>
    </w:p>
    <w:p>
      <w:r>
        <w:t xml:space="preserve">@USER Amputoitujen raajat ovat kasvaneet takaisin hänen läsnäollessaan! Kai hän tekee niin kauan, kunnes hänet kärrätään pakkopaitaan.</w:t>
      </w:r>
    </w:p>
    <w:p>
      <w:r>
        <w:rPr>
          <w:b/>
          <w:u w:val="single"/>
        </w:rPr>
        <w:t xml:space="preserve">788470</w:t>
      </w:r>
    </w:p>
    <w:p>
      <w:r>
        <w:t xml:space="preserve">@USER Haista vittu se on 3</w:t>
      </w:r>
    </w:p>
    <w:p>
      <w:r>
        <w:rPr>
          <w:b/>
          <w:u w:val="single"/>
        </w:rPr>
        <w:t xml:space="preserve">788471</w:t>
      </w:r>
    </w:p>
    <w:p>
      <w:r>
        <w:t xml:space="preserve">@USER olet legenda ja yksi @USERin parhaista juontajista Haluamme nähdä!</w:t>
      </w:r>
    </w:p>
    <w:p>
      <w:r>
        <w:rPr>
          <w:b/>
          <w:u w:val="single"/>
        </w:rPr>
        <w:t xml:space="preserve">788472</w:t>
      </w:r>
    </w:p>
    <w:p>
      <w:r>
        <w:t xml:space="preserve">@USER Testaus $7.31 tukilinja on mitä hän tekee uusi kaikkien aikojen korkein, jos se ei riko</w:t>
      </w:r>
    </w:p>
    <w:p>
      <w:r>
        <w:rPr>
          <w:b/>
          <w:u w:val="single"/>
        </w:rPr>
        <w:t xml:space="preserve">788473</w:t>
      </w:r>
    </w:p>
    <w:p>
      <w:r>
        <w:t xml:space="preserve">@USER Liberaalit käyttävät kaikkia mahdollisia leimoja, joilla he voivat mustamaalata ihmisiä, jotka ovat eri mieltä ja/tai uhkaavat heidän agendaansa.</w:t>
      </w:r>
    </w:p>
    <w:p>
      <w:r>
        <w:rPr>
          <w:b/>
          <w:u w:val="single"/>
        </w:rPr>
        <w:t xml:space="preserve">788474</w:t>
      </w:r>
    </w:p>
    <w:p>
      <w:r>
        <w:t xml:space="preserve">@USER mistä kaivoit tämän? Hän on dope sha</w:t>
      </w:r>
    </w:p>
    <w:p>
      <w:r>
        <w:rPr>
          <w:b/>
          <w:u w:val="single"/>
        </w:rPr>
        <w:t xml:space="preserve">788475</w:t>
      </w:r>
    </w:p>
    <w:p>
      <w:r>
        <w:t xml:space="preserve">@USER Hän esti minut kauan sitten yhden vastauksen jälkeen, jossa häntä syytettiin valehtelusta.  Hän on idiootti, joka luulee, että hänen paskansa ei tartu ja rakastaa sanoa tyhmiä juttuja saadakseen liberaalit rakastamaan häntä.  Täydellinen idiootti.</w:t>
      </w:r>
    </w:p>
    <w:p>
      <w:r>
        <w:rPr>
          <w:b/>
          <w:u w:val="single"/>
        </w:rPr>
        <w:t xml:space="preserve">788476</w:t>
      </w:r>
    </w:p>
    <w:p>
      <w:r>
        <w:t xml:space="preserve">@USER @USER @USER @USER @USER @USER @USER Kumpi osapuoli ajoi väkijoukkoon tappaen jonkun? Mainitsit ANTIFA:n ikään kuin se olisi lähelläkään samaa vihan täyttämää alustaa kuin KKK. Kaikki mitä kuulin sinulta oli harhauttamista &amp;amp; tekosyitä. Seuraava</w:t>
      </w:r>
    </w:p>
    <w:p>
      <w:r>
        <w:rPr>
          <w:b/>
          <w:u w:val="single"/>
        </w:rPr>
        <w:t xml:space="preserve">788477</w:t>
      </w:r>
    </w:p>
    <w:p>
      <w:r>
        <w:t xml:space="preserve">@KÄYTTÄJÄ Olen AS 849:ssä, mutta en halua aiheuttaa kenellekään ongelmia, koska tämä ei ole ensimmäinen kerta... ...sitä tapahtuu usein.   Jos istuisin rivin taaksepäin, se ei olisi ongelma käsimatkatavaroiden kanssa, mutta laipio on kova.  Vaikea sanoa mitään kun olette lennolla yhdessä 5 1/2 tuntia!</w:t>
      </w:r>
    </w:p>
    <w:p>
      <w:r>
        <w:rPr>
          <w:b/>
          <w:u w:val="single"/>
        </w:rPr>
        <w:t xml:space="preserve">788478</w:t>
      </w:r>
    </w:p>
    <w:p>
      <w:r>
        <w:t xml:space="preserve">@USER 😭😭😭😭 hän on kauhea 🆗</w:t>
      </w:r>
    </w:p>
    <w:p>
      <w:r>
        <w:rPr>
          <w:b/>
          <w:u w:val="single"/>
        </w:rPr>
        <w:t xml:space="preserve">788479</w:t>
      </w:r>
    </w:p>
    <w:p>
      <w:r>
        <w:t xml:space="preserve">Usko johonkin, vaikka se tarkoittaisi kaiken uhraamista."  @USER #MAGA URL</w:t>
      </w:r>
    </w:p>
    <w:p>
      <w:r>
        <w:rPr>
          <w:b/>
          <w:u w:val="single"/>
        </w:rPr>
        <w:t xml:space="preserve">788480</w:t>
      </w:r>
    </w:p>
    <w:p>
      <w:r>
        <w:t xml:space="preserve">@USER Markkinaliberaalit puolue milloin?</w:t>
      </w:r>
    </w:p>
    <w:p>
      <w:r>
        <w:rPr>
          <w:b/>
          <w:u w:val="single"/>
        </w:rPr>
        <w:t xml:space="preserve">788481</w:t>
      </w:r>
    </w:p>
    <w:p>
      <w:r>
        <w:t xml:space="preserve">@KÄYTTÄJÄ Tämä on mielenkiintoinen aihe, ja yritän antaa parhaan mahdollisen mielipiteeni tästä aiheesta: Jos oletamme, että jommankumman hallitseminen tarkoittaa sitä, että olet kiistatta maailman paras HENKILÖPELAAJA pelissä nykyaikana 1/5"</w:t>
      </w:r>
    </w:p>
    <w:p>
      <w:r>
        <w:rPr>
          <w:b/>
          <w:u w:val="single"/>
        </w:rPr>
        <w:t xml:space="preserve">788482</w:t>
      </w:r>
    </w:p>
    <w:p>
      <w:r>
        <w:t xml:space="preserve">@USER @USER @USER @USER @USER @USER @USER @USER Hän on niin kuollut 😂 URL-osoite</w:t>
      </w:r>
    </w:p>
    <w:p>
      <w:r>
        <w:rPr>
          <w:b/>
          <w:u w:val="single"/>
        </w:rPr>
        <w:t xml:space="preserve">788483</w:t>
      </w:r>
    </w:p>
    <w:p>
      <w:r>
        <w:t xml:space="preserve">@USER Fiona Hill.</w:t>
      </w:r>
    </w:p>
    <w:p>
      <w:r>
        <w:rPr>
          <w:b/>
          <w:u w:val="single"/>
        </w:rPr>
        <w:t xml:space="preserve">788484</w:t>
      </w:r>
    </w:p>
    <w:p>
      <w:r>
        <w:t xml:space="preserve">@USER Ok anna se ylös u alhainen elämän konservatiivit siirtyä u sai yhden vuoden ennen vaaleja kanadalaiset näyttää sinulle, että emme halua rasistinen RUNNING R COUNTRY joten kasvaa ja puhutaan siitä, miten u ei pidä ketään, joka ei näytä kuin u</w:t>
      </w:r>
    </w:p>
    <w:p>
      <w:r>
        <w:rPr>
          <w:b/>
          <w:u w:val="single"/>
        </w:rPr>
        <w:t xml:space="preserve">788485</w:t>
      </w:r>
    </w:p>
    <w:p>
      <w:r>
        <w:t xml:space="preserve">. siinä hän on; heidän ensimmäinen vauvansa; kasvaa niin nopeasti; kuinka söpöä; upeaa nähdä hänet taas, kiitos jakamisesta # URL</w:t>
      </w:r>
    </w:p>
    <w:p>
      <w:r>
        <w:rPr>
          <w:b/>
          <w:u w:val="single"/>
        </w:rPr>
        <w:t xml:space="preserve">788486</w:t>
      </w:r>
    </w:p>
    <w:p>
      <w:r>
        <w:t xml:space="preserve">@USER Täydellinen esimerkki maasta, jossa asevalvonta on käytössä. Veikkaan, että nuo kaverit olivat onnellisia, ettei rikollisilla ollut aseita.</w:t>
      </w:r>
    </w:p>
    <w:p>
      <w:r>
        <w:rPr>
          <w:b/>
          <w:u w:val="single"/>
        </w:rPr>
        <w:t xml:space="preserve">788487</w:t>
      </w:r>
    </w:p>
    <w:p>
      <w:r>
        <w:t xml:space="preserve">@USER Breitbartista on tullut neokonservatiivinen Establishment ja se on Fake News pahin kaikista on Alex Marlow totaalinen luuseri . Katsokaa tai kuunnelkaa sen sijaan Fault Lines with Stranahahn ja Nixon luultavasti paras ohjelma laatuaan. Breitbart erotti Stranahahnin koska hän oli liian hyvä.</w:t>
      </w:r>
    </w:p>
    <w:p>
      <w:r>
        <w:rPr>
          <w:b/>
          <w:u w:val="single"/>
        </w:rPr>
        <w:t xml:space="preserve">788488</w:t>
      </w:r>
    </w:p>
    <w:p>
      <w:r>
        <w:t xml:space="preserve">@USER Ja liberaalit sanovat, että republikaanit jakavat tämän maan värien perusteella. Tekopyhät.</w:t>
      </w:r>
    </w:p>
    <w:p>
      <w:r>
        <w:rPr>
          <w:b/>
          <w:u w:val="single"/>
        </w:rPr>
        <w:t xml:space="preserve">788489</w:t>
      </w:r>
    </w:p>
    <w:p>
      <w:r>
        <w:t xml:space="preserve"> #RushFamily ?</w:t>
      </w:r>
    </w:p>
    <w:p>
      <w:r>
        <w:rPr>
          <w:b/>
          <w:u w:val="single"/>
        </w:rPr>
        <w:t xml:space="preserve">788490</w:t>
      </w:r>
    </w:p>
    <w:p>
      <w:r>
        <w:t xml:space="preserve">@USER Olet naurettava ja sinun on jäätävä eläkkeelle!</w:t>
      </w:r>
    </w:p>
    <w:p>
      <w:r>
        <w:rPr>
          <w:b/>
          <w:u w:val="single"/>
        </w:rPr>
        <w:t xml:space="preserve">788491</w:t>
      </w:r>
    </w:p>
    <w:p>
      <w:r>
        <w:t xml:space="preserve">20 hullua asiaa, joista liberaalit syyttävät Trumpia URL via @USER</w:t>
      </w:r>
    </w:p>
    <w:p>
      <w:r>
        <w:rPr>
          <w:b/>
          <w:u w:val="single"/>
        </w:rPr>
        <w:t xml:space="preserve">788492</w:t>
      </w:r>
    </w:p>
    <w:p>
      <w:r>
        <w:t xml:space="preserve">@USER Pidä minut ajan tasalla siitä, miten pidät siitä 😂</w:t>
      </w:r>
    </w:p>
    <w:p>
      <w:r>
        <w:rPr>
          <w:b/>
          <w:u w:val="single"/>
        </w:rPr>
        <w:t xml:space="preserve">788493</w:t>
      </w:r>
    </w:p>
    <w:p>
      <w:r>
        <w:t xml:space="preserve">@USER Bengals v. Joku säälittävä joukkue, joka haluaa saada turpaansa.</w:t>
      </w:r>
    </w:p>
    <w:p>
      <w:r>
        <w:rPr>
          <w:b/>
          <w:u w:val="single"/>
        </w:rPr>
        <w:t xml:space="preserve">788494</w:t>
      </w:r>
    </w:p>
    <w:p>
      <w:r>
        <w:t xml:space="preserve">@USER @USER Overtonin ikkuna siirtyi jokin aika sitten. AP on vasemmistolainen, wsj ehkä keskustalainen Ja lol, että CNN ei ole hyper-partisaani" mutta fox on? Ok Oletko jo ilmiantanut ääriainekset, AntiFA, Keith Ellison, Linda Sarsour, Ocasio?  Olen ilmiantanut oikeistolaiset..."</w:t>
      </w:r>
    </w:p>
    <w:p>
      <w:r>
        <w:rPr>
          <w:b/>
          <w:u w:val="single"/>
        </w:rPr>
        <w:t xml:space="preserve">788495</w:t>
      </w:r>
    </w:p>
    <w:p>
      <w:r>
        <w:t xml:space="preserve">@USER Onneksi katson häntä verkossa.</w:t>
      </w:r>
    </w:p>
    <w:p>
      <w:r>
        <w:rPr>
          <w:b/>
          <w:u w:val="single"/>
        </w:rPr>
        <w:t xml:space="preserve">788496</w:t>
      </w:r>
    </w:p>
    <w:p>
      <w:r>
        <w:t xml:space="preserve">@USER @USER Yksi Yhdysvaltojen ensimmäisistä osavaltioista, joka laillisti homoavioliiton. Erittäin edistyksellinen asevalvonta. Minimipalkan korotus. Ilmainen college. Tiedän, ettei näillä asioilla ole merkitystä kaltaisillesi ääliöille. Mutta ne ovat merkittäviä ja niillä on merkitystä.</w:t>
      </w:r>
    </w:p>
    <w:p>
      <w:r>
        <w:rPr>
          <w:b/>
          <w:u w:val="single"/>
        </w:rPr>
        <w:t xml:space="preserve">788497</w:t>
      </w:r>
    </w:p>
    <w:p>
      <w:r>
        <w:t xml:space="preserve">@USER Bitch im gonna see you on december dont me. Meidän täytyy nähdä toisemme</w:t>
      </w:r>
    </w:p>
    <w:p>
      <w:r>
        <w:rPr>
          <w:b/>
          <w:u w:val="single"/>
        </w:rPr>
        <w:t xml:space="preserve">788498</w:t>
      </w:r>
    </w:p>
    <w:p>
      <w:r>
        <w:t xml:space="preserve">@USER Onkohan hän Chicago Bears -fani...??</w:t>
      </w:r>
    </w:p>
    <w:p>
      <w:r>
        <w:rPr>
          <w:b/>
          <w:u w:val="single"/>
        </w:rPr>
        <w:t xml:space="preserve">788499</w:t>
      </w:r>
    </w:p>
    <w:p>
      <w:r>
        <w:t xml:space="preserve">Näin me MAGA URL</w:t>
      </w:r>
    </w:p>
    <w:p>
      <w:r>
        <w:rPr>
          <w:b/>
          <w:u w:val="single"/>
        </w:rPr>
        <w:t xml:space="preserve">788500</w:t>
      </w:r>
    </w:p>
    <w:p>
      <w:r>
        <w:t xml:space="preserve">@USER Valkoiset liberaalit todella vihaavat itseään. #TDS</w:t>
      </w:r>
    </w:p>
    <w:p>
      <w:r>
        <w:rPr>
          <w:b/>
          <w:u w:val="single"/>
        </w:rPr>
        <w:t xml:space="preserve">788501</w:t>
      </w:r>
    </w:p>
    <w:p>
      <w:r>
        <w:t xml:space="preserve">@USER im alas 15 minuutin kuluttua, jos olet</w:t>
      </w:r>
    </w:p>
    <w:p>
      <w:r>
        <w:rPr>
          <w:b/>
          <w:u w:val="single"/>
        </w:rPr>
        <w:t xml:space="preserve">788502</w:t>
      </w:r>
    </w:p>
    <w:p>
      <w:r>
        <w:t xml:space="preserve">@USER Ja kuka välittää paskaakaan</w:t>
      </w:r>
    </w:p>
    <w:p>
      <w:r>
        <w:rPr>
          <w:b/>
          <w:u w:val="single"/>
        </w:rPr>
        <w:t xml:space="preserve">788503</w:t>
      </w:r>
    </w:p>
    <w:p>
      <w:r>
        <w:t xml:space="preserve">@USER Jos en ole väärässä, he olivat ainoa tytäryhtiö, joka ei ole eronnut Pirates-järjestelmään.</w:t>
      </w:r>
    </w:p>
    <w:p>
      <w:r>
        <w:rPr>
          <w:b/>
          <w:u w:val="single"/>
        </w:rPr>
        <w:t xml:space="preserve">788504</w:t>
      </w:r>
    </w:p>
    <w:p>
      <w:r>
        <w:t xml:space="preserve">@USER "Se on seksuaalista väkivaltaa vain silloin, kun toinen ei ole samaa mieltä siitä, mitä hän tuntee."  Hän sanoi ennen kuin kiihdytti tahtiaan hänen jalkansa kääntyy ja työntyy kalua vasten samalla kun hänen isovarpaansa ja toinen varpaansa nostavat rauhasia.   "Mm"</w:t>
      </w:r>
    </w:p>
    <w:p>
      <w:r>
        <w:rPr>
          <w:b/>
          <w:u w:val="single"/>
        </w:rPr>
        <w:t xml:space="preserve">788505</w:t>
      </w:r>
    </w:p>
    <w:p>
      <w:r>
        <w:t xml:space="preserve">@USER Tuleeko naiseksi?</w:t>
      </w:r>
    </w:p>
    <w:p>
      <w:r>
        <w:rPr>
          <w:b/>
          <w:u w:val="single"/>
        </w:rPr>
        <w:t xml:space="preserve">788506</w:t>
      </w:r>
    </w:p>
    <w:p>
      <w:r>
        <w:t xml:space="preserve">@USER olemme lopettaneet väittelyn. me voitamme väittelyt koko ajan, ja te liberaalit voitatte tekemällä mitä haluatte hallituksessa ja muualla. Me aiomme voittaa teidät kaikilla tavoilla, joilla te voititte meidät nyt. Valmistautukaa.</w:t>
      </w:r>
    </w:p>
    <w:p>
      <w:r>
        <w:rPr>
          <w:b/>
          <w:u w:val="single"/>
        </w:rPr>
        <w:t xml:space="preserve">788507</w:t>
      </w:r>
    </w:p>
    <w:p>
      <w:r>
        <w:t xml:space="preserve">@USER @USER Lisään vielä yhden: Tiesitkö, että konservatiivit päättäisivät, että tiettyjen miesten pitäisi saada PASS seksuaalisen hyväksikäytön vuoksi?</w:t>
      </w:r>
    </w:p>
    <w:p>
      <w:r>
        <w:rPr>
          <w:b/>
          <w:u w:val="single"/>
        </w:rPr>
        <w:t xml:space="preserve">788508</w:t>
      </w:r>
    </w:p>
    <w:p>
      <w:r>
        <w:t xml:space="preserve">@USER Tai yhteys tai motiivi näiden kahden välillä, koska kyseessä ei ollut satunnainen ampuminen.</w:t>
      </w:r>
    </w:p>
    <w:p>
      <w:r>
        <w:rPr>
          <w:b/>
          <w:u w:val="single"/>
        </w:rPr>
        <w:t xml:space="preserve">788509</w:t>
      </w:r>
    </w:p>
    <w:p>
      <w:r>
        <w:t xml:space="preserve">#PakNeedsMediaPolicy Niin kutsutut desi-liberaalit haluavat kontrolloimatonta ja rajoittamatonta median vapautta, joka ei ole hyväksyttävää tai positiivista millekään yhteiskunnalle URL-osoite.</w:t>
      </w:r>
    </w:p>
    <w:p>
      <w:r>
        <w:rPr>
          <w:b/>
          <w:u w:val="single"/>
        </w:rPr>
        <w:t xml:space="preserve">788510</w:t>
      </w:r>
    </w:p>
    <w:p>
      <w:r>
        <w:t xml:space="preserve">@USER Vahvistan hänen mielipiteensä. Sano hänelle, että hän on kaunis, mutta samalla kauneus tulee myös sisältä.</w:t>
      </w:r>
    </w:p>
    <w:p>
      <w:r>
        <w:rPr>
          <w:b/>
          <w:u w:val="single"/>
        </w:rPr>
        <w:t xml:space="preserve">788511</w:t>
      </w:r>
    </w:p>
    <w:p>
      <w:r>
        <w:t xml:space="preserve">@USER &amp;gt;unfuckable" missä on totuus tässä lausunnossa, kaikki mitä näen on valheita"</w:t>
      </w:r>
    </w:p>
    <w:p>
      <w:r>
        <w:rPr>
          <w:b/>
          <w:u w:val="single"/>
        </w:rPr>
        <w:t xml:space="preserve">788512</w:t>
      </w:r>
    </w:p>
    <w:p>
      <w:r>
        <w:t xml:space="preserve">@KÄYTTÄJÄ Ugh tuo on perseestä!!!! Ainakin sinulla on lompakkosi</w:t>
      </w:r>
    </w:p>
    <w:p>
      <w:r>
        <w:rPr>
          <w:b/>
          <w:u w:val="single"/>
        </w:rPr>
        <w:t xml:space="preserve">788513</w:t>
      </w:r>
    </w:p>
    <w:p>
      <w:r>
        <w:t xml:space="preserve">@USER @USER Toivottavasti hän voi pian paremmin.</w:t>
      </w:r>
    </w:p>
    <w:p>
      <w:r>
        <w:rPr>
          <w:b/>
          <w:u w:val="single"/>
        </w:rPr>
        <w:t xml:space="preserve">788514</w:t>
      </w:r>
    </w:p>
    <w:p>
      <w:r>
        <w:t xml:space="preserve">@USER tuo koko artikkeli on roskaa. se piiri on täynnä tyhmiä sikoja.</w:t>
      </w:r>
    </w:p>
    <w:p>
      <w:r>
        <w:rPr>
          <w:b/>
          <w:u w:val="single"/>
        </w:rPr>
        <w:t xml:space="preserve">788515</w:t>
      </w:r>
    </w:p>
    <w:p>
      <w:r>
        <w:t xml:space="preserve">@USER En pidä hänestä, mutta toivon, että jos hän on Tylerin vieressä finaalissa 2, hän voittaa. Olen vain pikkumainen.</w:t>
      </w:r>
    </w:p>
    <w:p>
      <w:r>
        <w:rPr>
          <w:b/>
          <w:u w:val="single"/>
        </w:rPr>
        <w:t xml:space="preserve">788516</w:t>
      </w:r>
    </w:p>
    <w:p>
      <w:r>
        <w:t xml:space="preserve">@USER @USER @USER @USER Bret, ehkä pakenet vain siksi, että teeskentelit olevasi asiantuntija ja sait tytöltä turpiin.  Sinä vain oletit ja vaadit todisteita, jotka minä toimitin. Sinä toimitit "sinun sanomasi". Keskustelun kannalta sinä hävisit. Hyvää päivänjatkoa."</w:t>
      </w:r>
    </w:p>
    <w:p>
      <w:r>
        <w:rPr>
          <w:b/>
          <w:u w:val="single"/>
        </w:rPr>
        <w:t xml:space="preserve">788517</w:t>
      </w:r>
    </w:p>
    <w:p>
      <w:r>
        <w:t xml:space="preserve">@USER Antifa boot camp 😂</w:t>
      </w:r>
    </w:p>
    <w:p>
      <w:r>
        <w:rPr>
          <w:b/>
          <w:u w:val="single"/>
        </w:rPr>
        <w:t xml:space="preserve">788518</w:t>
      </w:r>
    </w:p>
    <w:p>
      <w:r>
        <w:t xml:space="preserve">@USER Todennäköisesti jengiin liittyvää väkivaltaa laittomalla aseella tiukimmissa asevalvontakaupungeissa .</w:t>
      </w:r>
    </w:p>
    <w:p>
      <w:r>
        <w:rPr>
          <w:b/>
          <w:u w:val="single"/>
        </w:rPr>
        <w:t xml:space="preserve">788519</w:t>
      </w:r>
    </w:p>
    <w:p>
      <w:r>
        <w:t xml:space="preserve">@USER @USER @USER @USER @USER @USER @USER @USER @USER @USER @USER @USER @USER @USER @USER @USER @USER @USER @USER @USER @USER @USER @USER @USER @USER @USER @USER</w:t>
      </w:r>
    </w:p>
    <w:p>
      <w:r>
        <w:rPr>
          <w:b/>
          <w:u w:val="single"/>
        </w:rPr>
        <w:t xml:space="preserve">788520</w:t>
      </w:r>
    </w:p>
    <w:p>
      <w:r>
        <w:t xml:space="preserve">@USER @USER @USER @USER Voit verrata mitä tahansa kahta maata, ja huomaat aina, että tiukemman asevalvonnan maalla on alhaisempi murhien määrä, eikä demokraattisia vapauksia ole havaittavissa.</w:t>
      </w:r>
    </w:p>
    <w:p>
      <w:r>
        <w:rPr>
          <w:b/>
          <w:u w:val="single"/>
        </w:rPr>
        <w:t xml:space="preserve">788521</w:t>
      </w:r>
    </w:p>
    <w:p>
      <w:r>
        <w:t xml:space="preserve">@USER @USER @USER @USER ....Ei kaikki vuosituhatvuotiaat kannata asevalvontaa.</w:t>
      </w:r>
    </w:p>
    <w:p>
      <w:r>
        <w:rPr>
          <w:b/>
          <w:u w:val="single"/>
        </w:rPr>
        <w:t xml:space="preserve">788522</w:t>
      </w:r>
    </w:p>
    <w:p>
      <w:r>
        <w:t xml:space="preserve">@USER Hän on niin halveksittava!</w:t>
      </w:r>
    </w:p>
    <w:p>
      <w:r>
        <w:rPr>
          <w:b/>
          <w:u w:val="single"/>
        </w:rPr>
        <w:t xml:space="preserve">788523</w:t>
      </w:r>
    </w:p>
    <w:p>
      <w:r>
        <w:t xml:space="preserve">@USER this is rei from evangelion concept/design by @USER 😭😍😍</w:t>
      </w:r>
    </w:p>
    <w:p>
      <w:r>
        <w:rPr>
          <w:b/>
          <w:u w:val="single"/>
        </w:rPr>
        <w:t xml:space="preserve">788524</w:t>
      </w:r>
    </w:p>
    <w:p>
      <w:r>
        <w:t xml:space="preserve">@USER Molemmat ovat syyllisiä RIKOLLISEEN KÄYTTÄYTYMISEEN &amp;amp; he tietävät sen.  🙏🏻 Jumala poistaa kaikki esteet &amp;amp; kaikki esteet totuuden saamiseksi heiltä! #MAGA</w:t>
      </w:r>
    </w:p>
    <w:p>
      <w:r>
        <w:rPr>
          <w:b/>
          <w:u w:val="single"/>
        </w:rPr>
        <w:t xml:space="preserve">788525</w:t>
      </w:r>
    </w:p>
    <w:p>
      <w:r>
        <w:t xml:space="preserve">#Labour #SWaGodKing Brittikonservatiivit tekivät vakavan virheen suojellessaan Viktor Orbania - URL via @USER</w:t>
      </w:r>
    </w:p>
    <w:p>
      <w:r>
        <w:rPr>
          <w:b/>
          <w:u w:val="single"/>
        </w:rPr>
        <w:t xml:space="preserve">788526</w:t>
      </w:r>
    </w:p>
    <w:p>
      <w:r>
        <w:t xml:space="preserve">@USER Kun hänellä on yllään sankari-'asu', hän on täysin näkymätön, joten.... niinkö?" URL</w:t>
      </w:r>
    </w:p>
    <w:p>
      <w:r>
        <w:rPr>
          <w:b/>
          <w:u w:val="single"/>
        </w:rPr>
        <w:t xml:space="preserve">788527</w:t>
      </w:r>
    </w:p>
    <w:p>
      <w:r>
        <w:t xml:space="preserve">@USER @USER @USER @USER @USER @USER Luovuta vain. Olet epätoivoinen levittämään vihaa &amp;amp; mitä enemmän teet sitä enemmän lähetämme rakkautta uhrille. Olet menettänyt inhimillisyytesi. Pysähtykää ja miettikää, mitä yritätte saavuttaa, koska näytätte siltä, että haluatte aloittaa sodan viattomia ihmisiä vastaan.</w:t>
      </w:r>
    </w:p>
    <w:p>
      <w:r>
        <w:rPr>
          <w:b/>
          <w:u w:val="single"/>
        </w:rPr>
        <w:t xml:space="preserve">788528</w:t>
      </w:r>
    </w:p>
    <w:p>
      <w:r>
        <w:t xml:space="preserve">@USER @USER @USER @USER Jos liberaalit vastustavat Kavanaugh'ta, hän on paras mies tehtävään.</w:t>
      </w:r>
    </w:p>
    <w:p>
      <w:r>
        <w:rPr>
          <w:b/>
          <w:u w:val="single"/>
        </w:rPr>
        <w:t xml:space="preserve">788529</w:t>
      </w:r>
    </w:p>
    <w:p>
      <w:r>
        <w:t xml:space="preserve">@USER @USER @USER @USER En pidä hänestä, koska hän on antisemitisti, muslimi ja rasisti. Onko muita kysymyksiä?</w:t>
      </w:r>
    </w:p>
    <w:p>
      <w:r>
        <w:rPr>
          <w:b/>
          <w:u w:val="single"/>
        </w:rPr>
        <w:t xml:space="preserve">788530</w:t>
      </w:r>
    </w:p>
    <w:p>
      <w:r>
        <w:t xml:space="preserve">@USER Miksi lisätä loukkaantumista loukkaantumiseen? Häneltä puuttuu 100-prosenttisesti empatia.</w:t>
      </w:r>
    </w:p>
    <w:p>
      <w:r>
        <w:rPr>
          <w:b/>
          <w:u w:val="single"/>
        </w:rPr>
        <w:t xml:space="preserve">788531</w:t>
      </w:r>
    </w:p>
    <w:p>
      <w:r>
        <w:t xml:space="preserve">@USER Ps asevalvontalait ja tuettu terveydenhuolto ovat todellisia.</w:t>
      </w:r>
    </w:p>
    <w:p>
      <w:r>
        <w:rPr>
          <w:b/>
          <w:u w:val="single"/>
        </w:rPr>
        <w:t xml:space="preserve">788532</w:t>
      </w:r>
    </w:p>
    <w:p>
      <w:r>
        <w:t xml:space="preserve">@USER Toivon, että hänet hakataan yksityisesti.</w:t>
      </w:r>
    </w:p>
    <w:p>
      <w:r>
        <w:rPr>
          <w:b/>
          <w:u w:val="single"/>
        </w:rPr>
        <w:t xml:space="preserve">788533</w:t>
      </w:r>
    </w:p>
    <w:p>
      <w:r>
        <w:t xml:space="preserve">@USER Ainakin olet ollut jonkinlainen vitun</w:t>
      </w:r>
    </w:p>
    <w:p>
      <w:r>
        <w:rPr>
          <w:b/>
          <w:u w:val="single"/>
        </w:rPr>
        <w:t xml:space="preserve">788534</w:t>
      </w:r>
    </w:p>
    <w:p>
      <w:r>
        <w:t xml:space="preserve">@KÄYTTÄJÄ Sanon, että nappaa hänet. Mikä ero tekijä. Hän on kotijuoksu lyöjä kohteliaisuus savu. Tarkoittaa, että päästämme Grantin vapaaksi ja Sneadin on otettava hänen paikkansa. En tiedä koko tarinaa, miksi Browns vapauttaa hänet. Mutta hän on oikea ykkös-WR.</w:t>
      </w:r>
    </w:p>
    <w:p>
      <w:r>
        <w:rPr>
          <w:b/>
          <w:u w:val="single"/>
        </w:rPr>
        <w:t xml:space="preserve">788535</w:t>
      </w:r>
    </w:p>
    <w:p>
      <w:r>
        <w:t xml:space="preserve">@USER Get out!!!!</w:t>
      </w:r>
    </w:p>
    <w:p>
      <w:r>
        <w:rPr>
          <w:b/>
          <w:u w:val="single"/>
        </w:rPr>
        <w:t xml:space="preserve">788536</w:t>
      </w:r>
    </w:p>
    <w:p>
      <w:r>
        <w:t xml:space="preserve">. @USER jatkaa valtion menojen tarkastelua. Toisessa osassa keskitytään Quebecin taistelukentällä kesän aikana tehtyihin rahoitusilmoituksiin #cdnpoli URL-osoite</w:t>
      </w:r>
    </w:p>
    <w:p>
      <w:r>
        <w:rPr>
          <w:b/>
          <w:u w:val="single"/>
        </w:rPr>
        <w:t xml:space="preserve">788537</w:t>
      </w:r>
    </w:p>
    <w:p>
      <w:r>
        <w:t xml:space="preserve">@USER @USER @USER @USER @USER @USER @USER @USER @USER @USER @USER @USER @USER @USER @USER @USER @USER @USER @USER @USER @USER @USER @USER @USER @USER @USER @USER @USER</w:t>
      </w:r>
    </w:p>
    <w:p>
      <w:r>
        <w:rPr>
          <w:b/>
          <w:u w:val="single"/>
        </w:rPr>
        <w:t xml:space="preserve">788538</w:t>
      </w:r>
    </w:p>
    <w:p>
      <w:r>
        <w:t xml:space="preserve">@USER Tarkoittaako tämä sitä, että et jaa vasemmiston tavanomaista näkemystä 2. lisäyksestä vai muuttuuko perustuslaki liberaalien sanoin ajan myötä"?"</w:t>
      </w:r>
    </w:p>
    <w:p>
      <w:r>
        <w:rPr>
          <w:b/>
          <w:u w:val="single"/>
        </w:rPr>
        <w:t xml:space="preserve">788539</w:t>
      </w:r>
    </w:p>
    <w:p>
      <w:r>
        <w:t xml:space="preserve">@USER ??? mitä vittua ??</w:t>
      </w:r>
    </w:p>
    <w:p>
      <w:r>
        <w:rPr>
          <w:b/>
          <w:u w:val="single"/>
        </w:rPr>
        <w:t xml:space="preserve">788540</w:t>
      </w:r>
    </w:p>
    <w:p>
      <w:r>
        <w:t xml:space="preserve">@USER @USER @USER @USER Lmao sinä olet ainoa joka alkaa olla niin rohkea 💀 pysy painettuna trashno neptune</w:t>
      </w:r>
    </w:p>
    <w:p>
      <w:r>
        <w:rPr>
          <w:b/>
          <w:u w:val="single"/>
        </w:rPr>
        <w:t xml:space="preserve">788541</w:t>
      </w:r>
    </w:p>
    <w:p>
      <w:r>
        <w:t xml:space="preserve">@USER Onnea</w:t>
      </w:r>
    </w:p>
    <w:p>
      <w:r>
        <w:rPr>
          <w:b/>
          <w:u w:val="single"/>
        </w:rPr>
        <w:t xml:space="preserve">788542</w:t>
      </w:r>
    </w:p>
    <w:p>
      <w:r>
        <w:t xml:space="preserve">.@USER vastustaa opintolainojen jälleenrahoitusta koskevaa lakiehdotusta, joka auttaisi satoja tuhansia lainanottajia saamaan alhaisemmat korot ilman nettokustannuksia veronmaksajille. Hän on häviämässä nämä vaalit ja hän on epätoivoinen poliitikko.   Demokraatit eivät ehkä halua antaa hänen varastaa tätä asiaa. URL</w:t>
      </w:r>
    </w:p>
    <w:p>
      <w:r>
        <w:rPr>
          <w:b/>
          <w:u w:val="single"/>
        </w:rPr>
        <w:t xml:space="preserve">788543</w:t>
      </w:r>
    </w:p>
    <w:p>
      <w:r>
        <w:t xml:space="preserve">@USER Tuo ei toiminut nyt, eihän!!! Ehkä hän tarvitsee silmälasit!!!!</w:t>
      </w:r>
    </w:p>
    <w:p>
      <w:r>
        <w:rPr>
          <w:b/>
          <w:u w:val="single"/>
        </w:rPr>
        <w:t xml:space="preserve">788544</w:t>
      </w:r>
    </w:p>
    <w:p>
      <w:r>
        <w:t xml:space="preserve">@USER Olen ya Olen pelasin beta viime yönä Olen fani, koska bad company 2 mind u ja että paska oli vitun kauhea muu kuin gunplay joka olin hieno kanssa grafiikka itse ovat aavemainen kuin helvetti se on liian kirkas minulle tekee minut pahoinvointia</w:t>
      </w:r>
    </w:p>
    <w:p>
      <w:r>
        <w:rPr>
          <w:b/>
          <w:u w:val="single"/>
        </w:rPr>
        <w:t xml:space="preserve">788545</w:t>
      </w:r>
    </w:p>
    <w:p>
      <w:r>
        <w:t xml:space="preserve">@USER Vain Trump voisi saada liberaalit huutamaan helvettiä avoimesta avoimuudesta.</w:t>
      </w:r>
    </w:p>
    <w:p>
      <w:r>
        <w:rPr>
          <w:b/>
          <w:u w:val="single"/>
        </w:rPr>
        <w:t xml:space="preserve">788546</w:t>
      </w:r>
    </w:p>
    <w:p>
      <w:r>
        <w:t xml:space="preserve">12: salaperäinen, ja olen edelleen sitä mieltä, että olet😂</w:t>
      </w:r>
    </w:p>
    <w:p>
      <w:r>
        <w:rPr>
          <w:b/>
          <w:u w:val="single"/>
        </w:rPr>
        <w:t xml:space="preserve">788547</w:t>
      </w:r>
    </w:p>
    <w:p>
      <w:r>
        <w:t xml:space="preserve">.@USER ..... Mutta Mutta Mutta Mutta kaikki ne asevalvontalait"? URL</w:t>
      </w:r>
    </w:p>
    <w:p>
      <w:r>
        <w:rPr>
          <w:b/>
          <w:u w:val="single"/>
        </w:rPr>
        <w:t xml:space="preserve">788548</w:t>
      </w:r>
    </w:p>
    <w:p>
      <w:r>
        <w:t xml:space="preserve">#Warriorscoach varainkeruu asevalvonnalle Brady PAC #PACGoldenStateWarriors #SteveKerr #päävalmentaja URL-osoite URL-osoite</w:t>
      </w:r>
    </w:p>
    <w:p>
      <w:r>
        <w:rPr>
          <w:b/>
          <w:u w:val="single"/>
        </w:rPr>
        <w:t xml:space="preserve">788549</w:t>
      </w:r>
    </w:p>
    <w:p>
      <w:r>
        <w:t xml:space="preserve">@USER @USER @USER @USER @USER @USER @USER @USER @USER @USER @USER @USER @USER @USER @USER @USER @USER @USER @USER @USER @USER @USER @USER @USER @USER @USER @USER @USER @USER @USER @USER @USER @USER @USER @USER @USER @USER  Tiedät, että rakastat sitä, kun puhun Trumpista kanssasi. Mene nyt laittamaan se ANTIFA-mekko, josta pidän. Saat sen tänä iltana!</w:t>
      </w:r>
    </w:p>
    <w:p>
      <w:r>
        <w:rPr>
          <w:b/>
          <w:u w:val="single"/>
        </w:rPr>
        <w:t xml:space="preserve">788550</w:t>
      </w:r>
    </w:p>
    <w:p>
      <w:r>
        <w:t xml:space="preserve">@USER @USER Joo hän on oikea blondi aivan kuten Donnie-setä...</w:t>
      </w:r>
    </w:p>
    <w:p>
      <w:r>
        <w:rPr>
          <w:b/>
          <w:u w:val="single"/>
        </w:rPr>
        <w:t xml:space="preserve">788551</w:t>
      </w:r>
    </w:p>
    <w:p>
      <w:r>
        <w:t xml:space="preserve">@USER Sinun pitäisi tappaa hänet, kuten Damigo teki sille ANTIFA-tytölle Berkeleyssä. Sitten puhaltaa hänelle suukon, kun hän kaatuu.</w:t>
      </w:r>
    </w:p>
    <w:p>
      <w:r>
        <w:rPr>
          <w:b/>
          <w:u w:val="single"/>
        </w:rPr>
        <w:t xml:space="preserve">788552</w:t>
      </w:r>
    </w:p>
    <w:p>
      <w:r>
        <w:t xml:space="preserve">@USER LIAR!!!!.... katso Clarence Thomasin vahvistus.... tässä ei koskaan ollut kyse valheesta!...se oli aina viivytystaktiikka...ei mitään muuta...inhottavia liberaaleja ja peliä, jota he kutsuvat 'politiikaksi'.</w:t>
      </w:r>
    </w:p>
    <w:p>
      <w:r>
        <w:rPr>
          <w:b/>
          <w:u w:val="single"/>
        </w:rPr>
        <w:t xml:space="preserve">788553</w:t>
      </w:r>
    </w:p>
    <w:p>
      <w:r>
        <w:t xml:space="preserve">@USER Lmfaoo! 😭 ämmä</w:t>
      </w:r>
    </w:p>
    <w:p>
      <w:r>
        <w:rPr>
          <w:b/>
          <w:u w:val="single"/>
        </w:rPr>
        <w:t xml:space="preserve">788554</w:t>
      </w:r>
    </w:p>
    <w:p>
      <w:r>
        <w:t xml:space="preserve">@USER @USER @USER @USER @USER Hän on vanhoillislestadiolainen hullu, ja lukuisat naiset ovat diskreditoineet hänet. Teillä demareilla ei ole jäljellä muuta kuin valheita. Hänen nimensä on DR. LIAR.</w:t>
      </w:r>
    </w:p>
    <w:p>
      <w:r>
        <w:rPr>
          <w:b/>
          <w:u w:val="single"/>
        </w:rPr>
        <w:t xml:space="preserve">788555</w:t>
      </w:r>
    </w:p>
    <w:p>
      <w:r>
        <w:t xml:space="preserve">@USER @USER @USER @USER @USER @USER @USER Samaa mieltä ja samaa mieltä olen minäkin.</w:t>
      </w:r>
    </w:p>
    <w:p>
      <w:r>
        <w:rPr>
          <w:b/>
          <w:u w:val="single"/>
        </w:rPr>
        <w:t xml:space="preserve">788556</w:t>
      </w:r>
    </w:p>
    <w:p>
      <w:r>
        <w:t xml:space="preserve">@USER @USER miksi et julkaise kaikkien vaaleilla valittujen virkamiestemme nimiä, jotka ovat maksaneet vaikenemisesta seksuaalisen väkivallan väitteistä, jotka on tehty virassa ollessaan, rahastosta, joka on tarkoitettu väitteiden maksamiseen; Ford ei tiedä, miten pääsi kotiin. Ehkä hyökkäys jos tapahtui oli kuka vei hänet kotiin. #</w:t>
      </w:r>
    </w:p>
    <w:p>
      <w:r>
        <w:rPr>
          <w:b/>
          <w:u w:val="single"/>
        </w:rPr>
        <w:t xml:space="preserve">788557</w:t>
      </w:r>
    </w:p>
    <w:p>
      <w:r>
        <w:t xml:space="preserve">@USER Kaikki siksi, että hän kutsui POTUS:ia nimellä "The Donald".  Hän on nyt "Jourdan" tuon kirjeen takia.  Cc: @USER</w:t>
      </w:r>
    </w:p>
    <w:p>
      <w:r>
        <w:rPr>
          <w:b/>
          <w:u w:val="single"/>
        </w:rPr>
        <w:t xml:space="preserve">788558</w:t>
      </w:r>
    </w:p>
    <w:p>
      <w:r>
        <w:t xml:space="preserve">@USER @USER @USER @USER @USER @USER sen väärennös? sen 2 eri karttoja kaverit</w:t>
      </w:r>
    </w:p>
    <w:p>
      <w:r>
        <w:rPr>
          <w:b/>
          <w:u w:val="single"/>
        </w:rPr>
        <w:t xml:space="preserve">788559</w:t>
      </w:r>
    </w:p>
    <w:p>
      <w:r>
        <w:t xml:space="preserve">@USER @USER @USER @USER He ovat kuoleva puolue. Jako kansallismielisten ja konservatiivien välillä ei kestä enää kauaa. Heillä ei vain ole enää oikeasti yhtenäistä ideologiaa. Se on yksinkertaisesti minun joukkueeni on parempi kuin sinun joukkueesi.</w:t>
      </w:r>
    </w:p>
    <w:p>
      <w:r>
        <w:rPr>
          <w:b/>
          <w:u w:val="single"/>
        </w:rPr>
        <w:t xml:space="preserve">788560</w:t>
      </w:r>
    </w:p>
    <w:p>
      <w:r>
        <w:t xml:space="preserve">@USER Hassua, miten sanot, että kaikki, jotka ovat eri mieltä kanssasi, ovat väärässä. Joten kaikki vasemmistolaiset ovat kai väärässä, koska olen aina oikeassa, vaikka tosiasiat ovat joskus sanomaani vastaan?</w:t>
      </w:r>
    </w:p>
    <w:p>
      <w:r>
        <w:rPr>
          <w:b/>
          <w:u w:val="single"/>
        </w:rPr>
        <w:t xml:space="preserve">788561</w:t>
      </w:r>
    </w:p>
    <w:p>
      <w:r>
        <w:t xml:space="preserve">@USER @USER @USER @USER @USER @USER @USER @USER Kaikkien, jotka ovat huolissaan joukkotappamisista, pitäisi hylätä "asevalvonta" suoralta kädeltä perustuslain vastaisena. Varsinkin kun pelkästään 1900-luvun ensimmäisten 80 vuoden aikana "hallitukset" tappoivat noin 170 miljoonaa ihmistä. "Asevalvonnan" helpottamana"."</w:t>
      </w:r>
    </w:p>
    <w:p>
      <w:r>
        <w:rPr>
          <w:b/>
          <w:u w:val="single"/>
        </w:rPr>
        <w:t xml:space="preserve">788562</w:t>
      </w:r>
    </w:p>
    <w:p>
      <w:r>
        <w:t xml:space="preserve">@USER @USER Carlson näytti meille, kuka hän on - Foxin limanuljaska edustaja. Fox-katsojat, jotka rakastavat hänen näkemyksiään, söivät sen. Normaalit älykkäät ihmiset inhosivat hänen taktiikkaansa.  Ihanaa, että Avenatti nauroi hänelle päin naamaa.</w:t>
      </w:r>
    </w:p>
    <w:p>
      <w:r>
        <w:rPr>
          <w:b/>
          <w:u w:val="single"/>
        </w:rPr>
        <w:t xml:space="preserve">788563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Jopa pedofiilit kertovat haastatteluissa, että ainoa tapa pysäyttää heidät on tappaa heidät. Pedofiilit jopa myöntävät, että kun he pääsevät vankilasta, he tekevät rikoksia uudelleen ja se pitää heidät hengissä vankilassa... toivo uudesta tilaisuudesta ahdistella viatonta lasta. He ovat sairaita kusipäitä.</w:t>
      </w:r>
    </w:p>
    <w:p>
      <w:r>
        <w:rPr>
          <w:b/>
          <w:u w:val="single"/>
        </w:rPr>
        <w:t xml:space="preserve">788564</w:t>
      </w:r>
    </w:p>
    <w:p>
      <w:r>
        <w:t xml:space="preserve">@USER Meidän pitäisi siis uskoa tätä 40 vuoden takaa, kun mies kävi poikakoulua. Tämä oli tapa yrittää pysäyttää vahvistus ja räjähti @USERin naamalle. Hän on korruptoitunut pos!!!</w:t>
      </w:r>
    </w:p>
    <w:p>
      <w:r>
        <w:rPr>
          <w:b/>
          <w:u w:val="single"/>
        </w:rPr>
        <w:t xml:space="preserve">788565</w:t>
      </w:r>
    </w:p>
    <w:p>
      <w:r>
        <w:t xml:space="preserve">Kaikki tämä osoittaa, kuinka paljon liberaalit pelkäävät uutta @USERia, jota perustuslaki ja Bill of Rights ohjaavat. He uskoivat rehellisesti, että he olivat tehneet niistä voimattomia nykypäivän tuomioistuimissa. @USER Trump on #MAGA &amp;amp; Deplorables auttavat. URL</w:t>
      </w:r>
    </w:p>
    <w:p>
      <w:r>
        <w:rPr>
          <w:b/>
          <w:u w:val="single"/>
        </w:rPr>
        <w:t xml:space="preserve">788566</w:t>
      </w:r>
    </w:p>
    <w:p>
      <w:r>
        <w:t xml:space="preserve">@USER Voi voi. Konservatiivit räjähtävät tämän takia.</w:t>
      </w:r>
    </w:p>
    <w:p>
      <w:r>
        <w:rPr>
          <w:b/>
          <w:u w:val="single"/>
        </w:rPr>
        <w:t xml:space="preserve">788567</w:t>
      </w:r>
    </w:p>
    <w:p>
      <w:r>
        <w:t xml:space="preserve">@USER Hei Pauly .... kun muut maat saavuttavat USA:n ympäristöpolitiikan ... kerro meille !!!</w:t>
      </w:r>
    </w:p>
    <w:p>
      <w:r>
        <w:rPr>
          <w:b/>
          <w:u w:val="single"/>
        </w:rPr>
        <w:t xml:space="preserve">788568</w:t>
      </w:r>
    </w:p>
    <w:p>
      <w:r>
        <w:t xml:space="preserve">@USER U ilkeä narttu</w:t>
      </w:r>
    </w:p>
    <w:p>
      <w:r>
        <w:rPr>
          <w:b/>
          <w:u w:val="single"/>
        </w:rPr>
        <w:t xml:space="preserve">788569</w:t>
      </w:r>
    </w:p>
    <w:p>
      <w:r>
        <w:t xml:space="preserve">@USER 79 % sanoo olevansa yhtä hyvässä tai paremmassa asemassa!   #MAGA</w:t>
      </w:r>
    </w:p>
    <w:p>
      <w:r>
        <w:rPr>
          <w:b/>
          <w:u w:val="single"/>
        </w:rPr>
        <w:t xml:space="preserve">788570</w:t>
      </w:r>
    </w:p>
    <w:p>
      <w:r>
        <w:t xml:space="preserve">@USER @USER Jos Brookee Baldwin ja Erin Burnett alkavat näyttää tisujaan tissiensa edessä, CNN saattaa hyvinkin näyttää.</w:t>
      </w:r>
    </w:p>
    <w:p>
      <w:r>
        <w:rPr>
          <w:b/>
          <w:u w:val="single"/>
        </w:rPr>
        <w:t xml:space="preserve">788571</w:t>
      </w:r>
    </w:p>
    <w:p>
      <w:r>
        <w:t xml:space="preserve">@USER @USER kyllä pitää pilkata häntä suoraan kyllä-äänestykseen asti.</w:t>
      </w:r>
    </w:p>
    <w:p>
      <w:r>
        <w:rPr>
          <w:b/>
          <w:u w:val="single"/>
        </w:rPr>
        <w:t xml:space="preserve">788572</w:t>
      </w:r>
    </w:p>
    <w:p>
      <w:r>
        <w:t xml:space="preserve">@USER Toivon, että se on vitsi. #antifa ovat ääliöitä eikä heillä ole aavistustakaan siitä, kuinka moni kantaa vara-asetta. Heidän #disarmthem-temppunsa tekee heistä tappavan uhan useimmissa osavaltioissa. Laskekaa, mitä tapahtuu. Typerät #antifagoonit</w:t>
      </w:r>
    </w:p>
    <w:p>
      <w:r>
        <w:rPr>
          <w:b/>
          <w:u w:val="single"/>
        </w:rPr>
        <w:t xml:space="preserve">788573</w:t>
      </w:r>
    </w:p>
    <w:p>
      <w:r>
        <w:t xml:space="preserve">@USER @USER Tyypillistä... Kun se kostautuu se ei ole mitään nähtävää täällä siirtyä eteenpäin....  Trumpin kannattajat tekevät nykyään samaa... Kaikki tämä paska mistä Trumpia haukutaan. Ei ole mitään nähtävää täällä siirtykää eteenpäin . Lol</w:t>
      </w:r>
    </w:p>
    <w:p>
      <w:r>
        <w:rPr>
          <w:b/>
          <w:u w:val="single"/>
        </w:rPr>
        <w:t xml:space="preserve">788574</w:t>
      </w:r>
    </w:p>
    <w:p>
      <w:r>
        <w:t xml:space="preserve">@USER Luulen, että kaikki nuo vanhat valkoiset miehet näyttävät samalta... 😉🤭</w:t>
      </w:r>
    </w:p>
    <w:p>
      <w:r>
        <w:rPr>
          <w:b/>
          <w:u w:val="single"/>
        </w:rPr>
        <w:t xml:space="preserve">788575</w:t>
      </w:r>
    </w:p>
    <w:p>
      <w:r>
        <w:t xml:space="preserve">@USER Fukushima-Daiichi ei ollut hurrikaani. Vertaat omenoita &amp;amp; oranki.</w:t>
      </w:r>
    </w:p>
    <w:p>
      <w:r>
        <w:rPr>
          <w:b/>
          <w:u w:val="single"/>
        </w:rPr>
        <w:t xml:space="preserve">788576</w:t>
      </w:r>
    </w:p>
    <w:p>
      <w:r>
        <w:t xml:space="preserve">@USER Minua ei haittaa, että hän menee yökylään! Kunhan hän on turvassa ja suojeltu!!!</w:t>
      </w:r>
    </w:p>
    <w:p>
      <w:r>
        <w:rPr>
          <w:b/>
          <w:u w:val="single"/>
        </w:rPr>
        <w:t xml:space="preserve">788577</w:t>
      </w:r>
    </w:p>
    <w:p>
      <w:r>
        <w:t xml:space="preserve">@USER @USER @USER @USER @USER @USER Silti he eivät ole. Mistä tiedät, että he ovat oikeasti antifan jäseniä eivätkä äärioikeistolaisia, jotka teeskentelevät olevansa väkivaltaisia antifoja saadakseen kaltaisesi ihmiset luulemaan, että he ovat niin vaarallisia.   🤔 Hmm</w:t>
      </w:r>
    </w:p>
    <w:p>
      <w:r>
        <w:rPr>
          <w:b/>
          <w:u w:val="single"/>
        </w:rPr>
        <w:t xml:space="preserve">788578</w:t>
      </w:r>
    </w:p>
    <w:p>
      <w:r>
        <w:t xml:space="preserve">@USER Liberaalit MSM:t ovat Antifan ohella kyttääjiä.   #VoteRedToSaveAmerica</w:t>
      </w:r>
    </w:p>
    <w:p>
      <w:r>
        <w:rPr>
          <w:b/>
          <w:u w:val="single"/>
        </w:rPr>
        <w:t xml:space="preserve">788579</w:t>
      </w:r>
    </w:p>
    <w:p>
      <w:r>
        <w:t xml:space="preserve">@USER @USER Koska hän ei ole demokraatti.</w:t>
      </w:r>
    </w:p>
    <w:p>
      <w:r>
        <w:rPr>
          <w:b/>
          <w:u w:val="single"/>
        </w:rPr>
        <w:t xml:space="preserve">788580</w:t>
      </w:r>
    </w:p>
    <w:p>
      <w:r>
        <w:t xml:space="preserve">@USER Ja luojan kiitos hän voitti. Amerikkalaisten työntekijöiden taskussa on enemmän rahaa. Enemmän työpaikkoja tarjolla. Verohelpotuksia keskiluokalle. Asuinpaikkakunnallani on meneillään teollinen nousukausi.  Uusia asuinalueita ja kouluja rakennetaan, jotta voidaan ottaa vastaan ihmiset, jotka tulevat täyttämään nämä työpaikat.</w:t>
      </w:r>
    </w:p>
    <w:p>
      <w:r>
        <w:rPr>
          <w:b/>
          <w:u w:val="single"/>
        </w:rPr>
        <w:t xml:space="preserve">788581</w:t>
      </w:r>
    </w:p>
    <w:p>
      <w:r>
        <w:t xml:space="preserve">@USER @USER @USER @USER @USER @USER Valehtelevan liberaalin keksimää paskaa..halvan likaisen huoran, jonka valheet auttavat heikentämään TODELLISIA NAISIA, joita on kohdeltu seksuaalisesti.  Mutta roskaiset liberaalit, ketä kiinnostaa?" Eikö niin? Kunhan tarkoitus pyhittää keinot?  Roskaliberit yrittivät samaa tuomari Thomasin kanssa.  Demokraatit ovat sairaita."</w:t>
      </w:r>
    </w:p>
    <w:p>
      <w:r>
        <w:rPr>
          <w:b/>
          <w:u w:val="single"/>
        </w:rPr>
        <w:t xml:space="preserve">788582</w:t>
      </w:r>
    </w:p>
    <w:p>
      <w:r>
        <w:t xml:space="preserve">@USER Ja heillä on jotkut maan tiukimmista asevalvontalaeista? Kuten sanonta kuuluu, jos aseet kielletään, vain rikollisilla on niitä! Täällä näyttää olevan todisteena, että hae ne Chicagosta.</w:t>
      </w:r>
    </w:p>
    <w:p>
      <w:r>
        <w:rPr>
          <w:b/>
          <w:u w:val="single"/>
        </w:rPr>
        <w:t xml:space="preserve">788583</w:t>
      </w:r>
    </w:p>
    <w:p>
      <w:r>
        <w:t xml:space="preserve">3. @KÄYTTÄJÄ Olet minun pikku lapseni ja olen niin ylpeä sinusta, että työskentelet niin kovasti kuin teet. Kiitos, että olet edelleen tukenani niin kuin olet. Oot ihanin 💕💕 älä koskaan muutu</w:t>
      </w:r>
    </w:p>
    <w:p>
      <w:r>
        <w:rPr>
          <w:b/>
          <w:u w:val="single"/>
        </w:rPr>
        <w:t xml:space="preserve">788584</w:t>
      </w:r>
    </w:p>
    <w:p>
      <w:r>
        <w:t xml:space="preserve">@USER David lopeta loogiset yhteytesi.... Kaltaisesi oikeat toimittajat eivät ole muodissa...</w:t>
      </w:r>
    </w:p>
    <w:p>
      <w:r>
        <w:rPr>
          <w:b/>
          <w:u w:val="single"/>
        </w:rPr>
        <w:t xml:space="preserve">788585</w:t>
      </w:r>
    </w:p>
    <w:p>
      <w:r>
        <w:t xml:space="preserve">@USER @USER @USER Tämä on AINOA hyväksyttävä tapa lopettaa seksi...</w:t>
      </w:r>
    </w:p>
    <w:p>
      <w:r>
        <w:rPr>
          <w:b/>
          <w:u w:val="single"/>
        </w:rPr>
        <w:t xml:space="preserve">788586</w:t>
      </w:r>
    </w:p>
    <w:p>
      <w:r>
        <w:t xml:space="preserve">@USER ämmä jos et viesti hänelle viestiä</w:t>
      </w:r>
    </w:p>
    <w:p>
      <w:r>
        <w:rPr>
          <w:b/>
          <w:u w:val="single"/>
        </w:rPr>
        <w:t xml:space="preserve">788587</w:t>
      </w:r>
    </w:p>
    <w:p>
      <w:r>
        <w:t xml:space="preserve">@USER @USER Aina kun näen Get out there and vote" se saa minut ajattelemaan, että liberaalit yrittävät kerätä äänestäjiä, koska @USER on historiallisesti paljon alhaisempi äänestysprosentti kuin @USER ers. Sitten näen, että kyse on aasialaisista, ja ajattelen itsekseni "Helvetti, he saattavat äänestää republikaaneja!" :-p"</w:t>
      </w:r>
    </w:p>
    <w:p>
      <w:r>
        <w:rPr>
          <w:b/>
          <w:u w:val="single"/>
        </w:rPr>
        <w:t xml:space="preserve">788588</w:t>
      </w:r>
    </w:p>
    <w:p>
      <w:r>
        <w:t xml:space="preserve">7-1=7 En ole rikosoikeudellinen 😭😭 URL-osoite</w:t>
      </w:r>
    </w:p>
    <w:p>
      <w:r>
        <w:rPr>
          <w:b/>
          <w:u w:val="single"/>
        </w:rPr>
        <w:t xml:space="preserve">788589</w:t>
      </w:r>
    </w:p>
    <w:p>
      <w:r>
        <w:t xml:space="preserve">@USER After they guna spell it like Frida" 😂😂"</w:t>
      </w:r>
    </w:p>
    <w:p>
      <w:r>
        <w:rPr>
          <w:b/>
          <w:u w:val="single"/>
        </w:rPr>
        <w:t xml:space="preserve">788590</w:t>
      </w:r>
    </w:p>
    <w:p>
      <w:r>
        <w:t xml:space="preserve">@USER Onnittelut rakkaus! Olet todiste siitä, että riittävällä rohkeudella ja päättäväisyydellä voit kirjaimellisesti voittaa mitä tahansa. Kiitos, että olet toivon majakka kaikille. 🤟🏼💛</w:t>
      </w:r>
    </w:p>
    <w:p>
      <w:r>
        <w:rPr>
          <w:b/>
          <w:u w:val="single"/>
        </w:rPr>
        <w:t xml:space="preserve">788591</w:t>
      </w:r>
    </w:p>
    <w:p>
      <w:r>
        <w:t xml:space="preserve">@USER @USER @USER @USER Mielestäni olet osunut oikeaan. Hän ei halua olla valaehtoinen. #MAGA.</w:t>
      </w:r>
    </w:p>
    <w:p>
      <w:r>
        <w:rPr>
          <w:b/>
          <w:u w:val="single"/>
        </w:rPr>
        <w:t xml:space="preserve">788592</w:t>
      </w:r>
    </w:p>
    <w:p>
      <w:r>
        <w:t xml:space="preserve">@USER Aww hän on niin kaunis kuten aina</w:t>
      </w:r>
    </w:p>
    <w:p>
      <w:r>
        <w:rPr>
          <w:b/>
          <w:u w:val="single"/>
        </w:rPr>
        <w:t xml:space="preserve">788593</w:t>
      </w:r>
    </w:p>
    <w:p>
      <w:r>
        <w:t xml:space="preserve">@USER @USER Heidän paskanjauhantaansa</w:t>
      </w:r>
    </w:p>
    <w:p>
      <w:r>
        <w:rPr>
          <w:b/>
          <w:u w:val="single"/>
        </w:rPr>
        <w:t xml:space="preserve">788594</w:t>
      </w:r>
    </w:p>
    <w:p>
      <w:r>
        <w:t xml:space="preserve">@USER Hän on niin tyhmä</w:t>
      </w:r>
    </w:p>
    <w:p>
      <w:r>
        <w:rPr>
          <w:b/>
          <w:u w:val="single"/>
        </w:rPr>
        <w:t xml:space="preserve">788595</w:t>
      </w:r>
    </w:p>
    <w:p>
      <w:r>
        <w:t xml:space="preserve">@USER Trump ja Rudy puhuvat siitä, etteivät löydä salaliittoa kaikista tarinoista, joilla ei ole mitään tekemistä salaliiton kanssa.  He tietävät, että se on löydetty. Lol</w:t>
      </w:r>
    </w:p>
    <w:p>
      <w:r>
        <w:rPr>
          <w:b/>
          <w:u w:val="single"/>
        </w:rPr>
        <w:t xml:space="preserve">788596</w:t>
      </w:r>
    </w:p>
    <w:p>
      <w:r>
        <w:t xml:space="preserve">@USER Olet pohjimmiltaan hyväksikäyttää ihmisiä, joilla on pelko hämähäkkejä ja tiedät, että on olemassa paljon em joten sinä siksi varastit että kuva pelotella ihmisiä, jotka ovat arachnophobia.</w:t>
      </w:r>
    </w:p>
    <w:p>
      <w:r>
        <w:rPr>
          <w:b/>
          <w:u w:val="single"/>
        </w:rPr>
        <w:t xml:space="preserve">788597</w:t>
      </w:r>
    </w:p>
    <w:p>
      <w:r>
        <w:t xml:space="preserve">@USER Olet edelleen siinä Trumpin junassa, joka ei johda mihinkään!👎</w:t>
      </w:r>
    </w:p>
    <w:p>
      <w:r>
        <w:rPr>
          <w:b/>
          <w:u w:val="single"/>
        </w:rPr>
        <w:t xml:space="preserve">788598</w:t>
      </w:r>
    </w:p>
    <w:p>
      <w:r>
        <w:t xml:space="preserve">@USER Andrew .... Mikä on kantasi aseiden valvontaan Kanadassa?</w:t>
      </w:r>
    </w:p>
    <w:p>
      <w:r>
        <w:rPr>
          <w:b/>
          <w:u w:val="single"/>
        </w:rPr>
        <w:t xml:space="preserve">788599</w:t>
      </w:r>
    </w:p>
    <w:p>
      <w:r>
        <w:t xml:space="preserve">@USER @USER @USER @USER Australian äänestäjillä on niin monia ongelmia, mutta Australian konservatiivien ainoa pakkomielle on transsukupuolisten lasten kiusaaminen.... URL</w:t>
      </w:r>
    </w:p>
    <w:p>
      <w:r>
        <w:rPr>
          <w:b/>
          <w:u w:val="single"/>
        </w:rPr>
        <w:t xml:space="preserve">788600</w:t>
      </w:r>
    </w:p>
    <w:p>
      <w:r>
        <w:t xml:space="preserve">@USER @USER @USER @USER @USER @USER @USER Trump himoitsi julkisesti tytärtään ja GOP valitsi hänet silti.  Lakataan teeskentelemästä, että moraali tai säädyllisyys merkitsee konservatiiveille paskaakaan.</w:t>
      </w:r>
    </w:p>
    <w:p>
      <w:r>
        <w:rPr>
          <w:b/>
          <w:u w:val="single"/>
        </w:rPr>
        <w:t xml:space="preserve">788601</w:t>
      </w:r>
    </w:p>
    <w:p>
      <w:r>
        <w:t xml:space="preserve">@USER Lainvalvontaviranomaiset saavat kantaa mukanaan puoliautomaattisia aseita ja tehdä päätöksiä siitä, kuka elää ja kuka kuolee pelkästään rodun ja ulkonäön perusteella.  Asevalvonta-argumenteissa ei koskaan eikä koskaan oteta huomioon poliisiväkivaltaa.</w:t>
      </w:r>
    </w:p>
    <w:p>
      <w:r>
        <w:rPr>
          <w:b/>
          <w:u w:val="single"/>
        </w:rPr>
        <w:t xml:space="preserve">788602</w:t>
      </w:r>
    </w:p>
    <w:p>
      <w:r>
        <w:t xml:space="preserve">@USER @USER @USER @USER @USER Hän puhuu itsestään... ei huomioitu.</w:t>
      </w:r>
    </w:p>
    <w:p>
      <w:r>
        <w:rPr>
          <w:b/>
          <w:u w:val="single"/>
        </w:rPr>
        <w:t xml:space="preserve">788603</w:t>
      </w:r>
    </w:p>
    <w:p>
      <w:r>
        <w:t xml:space="preserve">@USER Hullut ihmiset eivät välitä siitä, mitä he käyttävät. Oletan, että sinä vasemmistolainen, joka sanot, että harmi, ettei se ollut ase. Kuulostaa siltä, että olet pettynyt, ettei hän ampunut. Siten voit huutaa asevalvontaa.</w:t>
      </w:r>
    </w:p>
    <w:p>
      <w:r>
        <w:rPr>
          <w:b/>
          <w:u w:val="single"/>
        </w:rPr>
        <w:t xml:space="preserve">788604</w:t>
      </w:r>
    </w:p>
    <w:p>
      <w:r>
        <w:t xml:space="preserve">@USER kuka on luuseri ämmä! lol sinä! haista vittu #MAGA URL-osoite</w:t>
      </w:r>
    </w:p>
    <w:p>
      <w:r>
        <w:rPr>
          <w:b/>
          <w:u w:val="single"/>
        </w:rPr>
        <w:t xml:space="preserve">788605</w:t>
      </w:r>
    </w:p>
    <w:p>
      <w:r>
        <w:t xml:space="preserve">@USER Lmao Mikä vitsi hän on.</w:t>
      </w:r>
    </w:p>
    <w:p>
      <w:r>
        <w:rPr>
          <w:b/>
          <w:u w:val="single"/>
        </w:rPr>
        <w:t xml:space="preserve">788606</w:t>
      </w:r>
    </w:p>
    <w:p>
      <w:r>
        <w:t xml:space="preserve">13 opettajaa ja oppilasta ammuttiin Wisconsinissa 12-kaliiperisella Winchester 1300 -pumppuhaulikolla. NRA syyttää asevalvontalakia.</w:t>
      </w:r>
    </w:p>
    <w:p>
      <w:r>
        <w:rPr>
          <w:b/>
          <w:u w:val="single"/>
        </w:rPr>
        <w:t xml:space="preserve">788607</w:t>
      </w:r>
    </w:p>
    <w:p>
      <w:r>
        <w:t xml:space="preserve">@USER Onneksi kukaan ei katso häntä!</w:t>
      </w:r>
    </w:p>
    <w:p>
      <w:r>
        <w:rPr>
          <w:b/>
          <w:u w:val="single"/>
        </w:rPr>
        <w:t xml:space="preserve">788608</w:t>
      </w:r>
    </w:p>
    <w:p>
      <w:r>
        <w:t xml:space="preserve">@USER #maga baby!!!</w:t>
      </w:r>
    </w:p>
    <w:p>
      <w:r>
        <w:rPr>
          <w:b/>
          <w:u w:val="single"/>
        </w:rPr>
        <w:t xml:space="preserve">788609</w:t>
      </w:r>
    </w:p>
    <w:p>
      <w:r>
        <w:t xml:space="preserve">@USER Eikö sinulla ole muuta? NDP ja liberaalit tarttuvat mihin tahansa saadakseen huomiota. Nautin varmasti tämän romahduksen seuraamisesta. @USER @USER @USER</w:t>
      </w:r>
    </w:p>
    <w:p>
      <w:r>
        <w:rPr>
          <w:b/>
          <w:u w:val="single"/>
        </w:rPr>
        <w:t xml:space="preserve">788610</w:t>
      </w:r>
    </w:p>
    <w:p>
      <w:r>
        <w:t xml:space="preserve">@USER @USER @USER @USER Nikki Haleya ei ikinä odota maininnoissasi, mutta sitten hän on siellä.</w:t>
      </w:r>
    </w:p>
    <w:p>
      <w:r>
        <w:rPr>
          <w:b/>
          <w:u w:val="single"/>
        </w:rPr>
        <w:t xml:space="preserve">788611</w:t>
      </w:r>
    </w:p>
    <w:p>
      <w:r>
        <w:t xml:space="preserve">@USER Vääränlainen viha ei tee valheista polvistumisesta totta.  Olen pahoillani hänen menetyksestään, mutta hän on VÄÄRIN...VÄÄRIN...VÄÄRIN!</w:t>
      </w:r>
    </w:p>
    <w:p>
      <w:r>
        <w:rPr>
          <w:b/>
          <w:u w:val="single"/>
        </w:rPr>
        <w:t xml:space="preserve">788612</w:t>
      </w:r>
    </w:p>
    <w:p>
      <w:r>
        <w:t xml:space="preserve">1/ Vastustaa uusinta taktiikkaa konservatiiveja vastaan.  He ovat päättäneet trendi disarmthem" Ja kannattaa yrittää ottaa aseen ihmisiltä, jotka kantavat sitä avoimesti.  1. Avokantajilla on toivottavasti retentio holsterissaan. 2. Tämä johtaa todennäköisesti siihen, että 2. osapuoli ampuu.""</w:t>
      </w:r>
    </w:p>
    <w:p>
      <w:r>
        <w:rPr>
          <w:b/>
          <w:u w:val="single"/>
        </w:rPr>
        <w:t xml:space="preserve">788613</w:t>
      </w:r>
    </w:p>
    <w:p>
      <w:r>
        <w:t xml:space="preserve">@USER Hänen oli pakko mokata. Miehelle voi antaa vain niin monta mahdollisuutta, vaikka hän olisi kuinka lahjakas...</w:t>
      </w:r>
    </w:p>
    <w:p>
      <w:r>
        <w:rPr>
          <w:b/>
          <w:u w:val="single"/>
        </w:rPr>
        <w:t xml:space="preserve">788614</w:t>
      </w:r>
    </w:p>
    <w:p>
      <w:r>
        <w:t xml:space="preserve">@USER @USER @USER @USER Sanoo pikku kommari. Lyön vetoa, että 20 dollaria on enemmän kuin tuntipalkkasi...</w:t>
      </w:r>
    </w:p>
    <w:p>
      <w:r>
        <w:rPr>
          <w:b/>
          <w:u w:val="single"/>
        </w:rPr>
        <w:t xml:space="preserve">788615</w:t>
      </w:r>
    </w:p>
    <w:p>
      <w:r>
        <w:t xml:space="preserve">@USER Hän saa massiivisen sydänkohtauksen eikä saa koskaan tietää, miten vaalit menivät.</w:t>
      </w:r>
    </w:p>
    <w:p>
      <w:r>
        <w:rPr>
          <w:b/>
          <w:u w:val="single"/>
        </w:rPr>
        <w:t xml:space="preserve">788616</w:t>
      </w:r>
    </w:p>
    <w:p>
      <w:r>
        <w:t xml:space="preserve">@USER @USER Olet todella niin halveksittava. Miten voit edes katsoa lapsiasi silmiin...</w:t>
      </w:r>
    </w:p>
    <w:p>
      <w:r>
        <w:rPr>
          <w:b/>
          <w:u w:val="single"/>
        </w:rPr>
        <w:t xml:space="preserve">788617</w:t>
      </w:r>
    </w:p>
    <w:p>
      <w:r>
        <w:t xml:space="preserve">@USER Barf yli squishy itseoikeutettu lähde. Se on koko TBC:n juttu. He ovat nuoria ja tyhmiä historian pääkonservatiiveja", jotka ovat nielleet SJ:n BS:n ja tykkäävät heilutella käsiä. Oletan ilman muita todisteita, että Prager on surkea."</w:t>
      </w:r>
    </w:p>
    <w:p>
      <w:r>
        <w:rPr>
          <w:b/>
          <w:u w:val="single"/>
        </w:rPr>
        <w:t xml:space="preserve">788618</w:t>
      </w:r>
    </w:p>
    <w:p>
      <w:r>
        <w:t xml:space="preserve">@KÄYTTÄJÄ Enemmän ajattelen tätä - se tuntuu tarinan ansalta. Ihmiset sekoilevat ja valittavat - puhuvat asevalvonnasta, jota Cruz voisi sitten käyttää kiihottaakseen tukijoukkojaan väittäen, että he haluavat ottaa pois 2A-oikeudet parin patruunan takia.</w:t>
      </w:r>
    </w:p>
    <w:p>
      <w:r>
        <w:rPr>
          <w:b/>
          <w:u w:val="single"/>
        </w:rPr>
        <w:t xml:space="preserve">788619</w:t>
      </w:r>
    </w:p>
    <w:p>
      <w:r>
        <w:t xml:space="preserve">...on vaikea uskoa enää koskaan naisia, jotka syyttävät...erityisesti liberaaleja, jotka valehtelevat henkilökohtaisen ja poliittisen hyödyn vuoksi.... URL</w:t>
      </w:r>
    </w:p>
    <w:p>
      <w:r>
        <w:rPr>
          <w:b/>
          <w:u w:val="single"/>
        </w:rPr>
        <w:t xml:space="preserve">788620</w:t>
      </w:r>
    </w:p>
    <w:p>
      <w:r>
        <w:t xml:space="preserve">@USER Me bro</w:t>
      </w:r>
    </w:p>
    <w:p>
      <w:r>
        <w:rPr>
          <w:b/>
          <w:u w:val="single"/>
        </w:rPr>
        <w:t xml:space="preserve">788621</w:t>
      </w:r>
    </w:p>
    <w:p>
      <w:r>
        <w:t xml:space="preserve">@USER Ole hiljaa.  Ja tietäkää, että teidän puolestanne rukoillaan. URL</w:t>
      </w:r>
    </w:p>
    <w:p>
      <w:r>
        <w:rPr>
          <w:b/>
          <w:u w:val="single"/>
        </w:rPr>
        <w:t xml:space="preserve">788622</w:t>
      </w:r>
    </w:p>
    <w:p>
      <w:r>
        <w:t xml:space="preserve">@USER @USER @USER @USER @USER @USER @USER Voisitko selventää, mitä erityisiä valheita tai valeuutisia uskot hänen levittävän, ja lähteesi, joista voit todentaa, että hänen tietonsa olivat vääriä?</w:t>
      </w:r>
    </w:p>
    <w:p>
      <w:r>
        <w:rPr>
          <w:b/>
          <w:u w:val="single"/>
        </w:rPr>
        <w:t xml:space="preserve">788623</w:t>
      </w:r>
    </w:p>
    <w:p>
      <w:r>
        <w:t xml:space="preserve">@USER Liberaalit vastustavat liberalismia? 🤷♀️ URL</w:t>
      </w:r>
    </w:p>
    <w:p>
      <w:r>
        <w:rPr>
          <w:b/>
          <w:u w:val="single"/>
        </w:rPr>
        <w:t xml:space="preserve">788624</w:t>
      </w:r>
    </w:p>
    <w:p>
      <w:r>
        <w:t xml:space="preserve">@USER Hahahaha...toinen #MAGA!   Making Attorneys Get Attorneys.............Guess hän ei taida uskoa omaan syyttömyyteensä....#PostponeTheVote</w:t>
      </w:r>
    </w:p>
    <w:p>
      <w:r>
        <w:rPr>
          <w:b/>
          <w:u w:val="single"/>
        </w:rPr>
        <w:t xml:space="preserve">788625</w:t>
      </w:r>
    </w:p>
    <w:p>
      <w:r>
        <w:t xml:space="preserve">@USER Älä 😂😂😂😂😂</w:t>
      </w:r>
    </w:p>
    <w:p>
      <w:r>
        <w:rPr>
          <w:b/>
          <w:u w:val="single"/>
        </w:rPr>
        <w:t xml:space="preserve">788626</w:t>
      </w:r>
    </w:p>
    <w:p>
      <w:r>
        <w:t xml:space="preserve">@USER big if true</w:t>
      </w:r>
    </w:p>
    <w:p>
      <w:r>
        <w:rPr>
          <w:b/>
          <w:u w:val="single"/>
        </w:rPr>
        <w:t xml:space="preserve">788627</w:t>
      </w:r>
    </w:p>
    <w:p>
      <w:r>
        <w:t xml:space="preserve">@USER Aina kun te konservatiivit ruikutatte Kavanaugh'n nimittämisestä tarpeeksi nopeasti, ajattelen vain Garlandia, joka ei ole koskaan saanut kuulemista vuoteen, joten shhh tekopyhät.</w:t>
      </w:r>
    </w:p>
    <w:p>
      <w:r>
        <w:rPr>
          <w:b/>
          <w:u w:val="single"/>
        </w:rPr>
        <w:t xml:space="preserve">788628</w:t>
      </w:r>
    </w:p>
    <w:p>
      <w:r>
        <w:t xml:space="preserve">@USER voitko jakaa twtichini? Yritän saada tuon paskan toimimaan URL-osoite.</w:t>
      </w:r>
    </w:p>
    <w:p>
      <w:r>
        <w:rPr>
          <w:b/>
          <w:u w:val="single"/>
        </w:rPr>
        <w:t xml:space="preserve">788629</w:t>
      </w:r>
    </w:p>
    <w:p>
      <w:r>
        <w:t xml:space="preserve">@USER @USER @USER @USER Mahtava twiitti. Saat ihmisistä parhaat puolet esiin ja sinua arvostetaan. Kiitos eilisestä monista live-päivityksistä ja suorasta uutisoinnista ja se oli vain yksi uutinen!</w:t>
      </w:r>
    </w:p>
    <w:p>
      <w:r>
        <w:rPr>
          <w:b/>
          <w:u w:val="single"/>
        </w:rPr>
        <w:t xml:space="preserve">788630</w:t>
      </w:r>
    </w:p>
    <w:p>
      <w:r>
        <w:t xml:space="preserve">@USER Kiitos, että näet valon. #StopKanavaugh PLEASE VOTE VOTE NO. Hän ei ole OK!!! Auttakaa pelastamaan DEMOKRATIA 🇺🇸.</w:t>
      </w:r>
    </w:p>
    <w:p>
      <w:r>
        <w:rPr>
          <w:b/>
          <w:u w:val="single"/>
        </w:rPr>
        <w:t xml:space="preserve">788631</w:t>
      </w:r>
    </w:p>
    <w:p>
      <w:r>
        <w:t xml:space="preserve">@USER Kommentit, joiden mukaan meidän pitäisi sääliä häntä, koska hän ei selvästikään ole henkisesti kunnossa, ärsyttävät minua suunnattomasti. Jos joku POC tekisi näin, he eivät olisi "huolissaan" henkisestä hyvinvoinnistaan.".</w:t>
      </w:r>
    </w:p>
    <w:p>
      <w:r>
        <w:rPr>
          <w:b/>
          <w:u w:val="single"/>
        </w:rPr>
        <w:t xml:space="preserve">788632</w:t>
      </w:r>
    </w:p>
    <w:p>
      <w:r>
        <w:t xml:space="preserve">@USER Mutta sinä olet paljon kauniimpi .🌞</w:t>
      </w:r>
    </w:p>
    <w:p>
      <w:r>
        <w:rPr>
          <w:b/>
          <w:u w:val="single"/>
        </w:rPr>
        <w:t xml:space="preserve">788633</w:t>
      </w:r>
    </w:p>
    <w:p>
      <w:r>
        <w:t xml:space="preserve">@USER Ha! Keneen verrattuna? Kerryyn? Obamaan? Clintoniin? Booker? Harris? TODELLA?</w:t>
      </w:r>
    </w:p>
    <w:p>
      <w:r>
        <w:rPr>
          <w:b/>
          <w:u w:val="single"/>
        </w:rPr>
        <w:t xml:space="preserve">788634</w:t>
      </w:r>
    </w:p>
    <w:p>
      <w:r>
        <w:t xml:space="preserve">@USER Olen niinoo onnellinen, että olet Gator!!! 🐊💙🐊💙🐊</w:t>
      </w:r>
    </w:p>
    <w:p>
      <w:r>
        <w:rPr>
          <w:b/>
          <w:u w:val="single"/>
        </w:rPr>
        <w:t xml:space="preserve">788635</w:t>
      </w:r>
    </w:p>
    <w:p>
      <w:r>
        <w:t xml:space="preserve">@USER Loistava idea! jos vain konservatiivit pyörittäisivät Netflixiä....</w:t>
      </w:r>
    </w:p>
    <w:p>
      <w:r>
        <w:rPr>
          <w:b/>
          <w:u w:val="single"/>
        </w:rPr>
        <w:t xml:space="preserve">788636</w:t>
      </w:r>
    </w:p>
    <w:p>
      <w:r>
        <w:t xml:space="preserve">@USER aiotteko soittaa "She Is beautiful" tänä iltana?</w:t>
      </w:r>
    </w:p>
    <w:p>
      <w:r>
        <w:rPr>
          <w:b/>
          <w:u w:val="single"/>
        </w:rPr>
        <w:t xml:space="preserve">788637</w:t>
      </w:r>
    </w:p>
    <w:p>
      <w:r>
        <w:t xml:space="preserve">@USER Rakastamme sinua Kayla ja olemme iloisia, että olet kunnossa.</w:t>
      </w:r>
    </w:p>
    <w:p>
      <w:r>
        <w:rPr>
          <w:b/>
          <w:u w:val="single"/>
        </w:rPr>
        <w:t xml:space="preserve">788638</w:t>
      </w:r>
    </w:p>
    <w:p>
      <w:r>
        <w:t xml:space="preserve">@USER @USER Libertaristit ja konservatiivit työskentelevät yhdessä autoritaarisuuden saavuttamiseksi... shokki.  Nimi PPC (samanlainen kuin PRC) oli varmasti hyvä valinta heille.</w:t>
      </w:r>
    </w:p>
    <w:p>
      <w:r>
        <w:rPr>
          <w:b/>
          <w:u w:val="single"/>
        </w:rPr>
        <w:t xml:space="preserve">788639</w:t>
      </w:r>
    </w:p>
    <w:p>
      <w:r>
        <w:t xml:space="preserve">@USER @USER @USER @USER @USER Chris Burns olet fasisti. Ei mitään muuta kuin se.</w:t>
      </w:r>
    </w:p>
    <w:p>
      <w:r>
        <w:rPr>
          <w:b/>
          <w:u w:val="single"/>
        </w:rPr>
        <w:t xml:space="preserve">788640</w:t>
      </w:r>
    </w:p>
    <w:p>
      <w:r>
        <w:t xml:space="preserve">@USER Yeahh tbh useimmat, jotka tekevät niin, ovat outoja ja ajattelevat seksistä hyvin oudolla tavalla.</w:t>
      </w:r>
    </w:p>
    <w:p>
      <w:r>
        <w:rPr>
          <w:b/>
          <w:u w:val="single"/>
        </w:rPr>
        <w:t xml:space="preserve">788641</w:t>
      </w:r>
    </w:p>
    <w:p>
      <w:r>
        <w:t xml:space="preserve">1/7 🔥🔥🔥🔥 KONSERVATIIVIT YMMÄRTÄVÄT YMMÄRTÄÄN, ETTÄ VUORISTOIKÄISET RIKOLLISET KANNATTAVAT VAPAUTTA Presidentti kutsuu teinijengien jäseniä säännöllisesti "eläimiksi" ja on aiemmin vaatinut kuolemanrangaistuksen määräämistä väitetyille teiniraiskaajille. ... URL</w:t>
      </w:r>
    </w:p>
    <w:p>
      <w:r>
        <w:rPr>
          <w:b/>
          <w:u w:val="single"/>
        </w:rPr>
        <w:t xml:space="preserve">788642</w:t>
      </w:r>
    </w:p>
    <w:p>
      <w:r>
        <w:t xml:space="preserve">@USER Se, että uskomme, että nämä ovat ainoat kaksi konservatiivia, joilla on ripaus säädyllisyyttä, on syvästi huolestuttavaa. Vielä häiritsevämpää on se, että en usko kummankaan heistä olevan. Ei silti tee pahaa yrittää.</w:t>
      </w:r>
    </w:p>
    <w:p>
      <w:r>
        <w:rPr>
          <w:b/>
          <w:u w:val="single"/>
        </w:rPr>
        <w:t xml:space="preserve">788643</w:t>
      </w:r>
    </w:p>
    <w:p>
      <w:r>
        <w:t xml:space="preserve">@USER Anteeksi, että olet sosialisti!!! Minä annoin panokseni Ted Cruzille! Olen kyllästynyt liberaaleihin.</w:t>
      </w:r>
    </w:p>
    <w:p>
      <w:r>
        <w:rPr>
          <w:b/>
          <w:u w:val="single"/>
        </w:rPr>
        <w:t xml:space="preserve">788644</w:t>
      </w:r>
    </w:p>
    <w:p>
      <w:r>
        <w:t xml:space="preserve">@USER Jos te radikaalit liberaalit olisitte tukeneet presidentti Bushin suunnitelmaa, jonka mukaan nuoret ihmiset voisivat sijoittaa 2 prosenttia ja vain 2 prosenttia sosiaaliturvasta yksityisille markkinoille, saattaisimme nyt olla maksukykyisiä!</w:t>
      </w:r>
    </w:p>
    <w:p>
      <w:r>
        <w:rPr>
          <w:b/>
          <w:u w:val="single"/>
        </w:rPr>
        <w:t xml:space="preserve">788645</w:t>
      </w:r>
    </w:p>
    <w:p>
      <w:r>
        <w:t xml:space="preserve">@USER Hän on. Lol 😂🙄🙄</w:t>
      </w:r>
    </w:p>
    <w:p>
      <w:r>
        <w:rPr>
          <w:b/>
          <w:u w:val="single"/>
        </w:rPr>
        <w:t xml:space="preserve">788646</w:t>
      </w:r>
    </w:p>
    <w:p>
      <w:r>
        <w:t xml:space="preserve">@USER piirtäkää typerä seksikäs nezha ja nidus olan yli tai jotain.</w:t>
      </w:r>
    </w:p>
    <w:p>
      <w:r>
        <w:rPr>
          <w:b/>
          <w:u w:val="single"/>
        </w:rPr>
        <w:t xml:space="preserve">788647</w:t>
      </w:r>
    </w:p>
    <w:p>
      <w:r>
        <w:t xml:space="preserve">@USER Hän tarvitsi aivojaan jalkakäytävälle.</w:t>
      </w:r>
    </w:p>
    <w:p>
      <w:r>
        <w:rPr>
          <w:b/>
          <w:u w:val="single"/>
        </w:rPr>
        <w:t xml:space="preserve">788648</w:t>
      </w:r>
    </w:p>
    <w:p>
      <w:r>
        <w:t xml:space="preserve">@USER @USER @USER @USER Ei. Hän on valehtelija.</w:t>
      </w:r>
    </w:p>
    <w:p>
      <w:r>
        <w:rPr>
          <w:b/>
          <w:u w:val="single"/>
        </w:rPr>
        <w:t xml:space="preserve">788649</w:t>
      </w:r>
    </w:p>
    <w:p>
      <w:r>
        <w:t xml:space="preserve">@USER @USER @USER Vaihtaisin väliaikaisesti puoluetta, jos republikaaninen puolue vaihtaisi Primääriagentti oranssia" oikeaan, republikaaniseen, konservatiiviseen. Se olisi MAGA!!! Ainakin hyvä alku."</w:t>
      </w:r>
    </w:p>
    <w:p>
      <w:r>
        <w:rPr>
          <w:b/>
          <w:u w:val="single"/>
        </w:rPr>
        <w:t xml:space="preserve">788650</w:t>
      </w:r>
    </w:p>
    <w:p>
      <w:r>
        <w:t xml:space="preserve">FU #Emmy-juontajat, jotka vihjaavat, että ääneni oli väärä tai epälooginen. Äänestin Trumpia, koska olen kyllästynyt tyypilliseen poliittiseen hölynpölyyn #TheSwamp. Vain koska ette ole samaa mieltä äänestäni, ei tarkoita, ettei sitä lasketa. #political #colinjost #MichaelChe #MAGA</w:t>
      </w:r>
    </w:p>
    <w:p>
      <w:r>
        <w:rPr>
          <w:b/>
          <w:u w:val="single"/>
        </w:rPr>
        <w:t xml:space="preserve">788651</w:t>
      </w:r>
    </w:p>
    <w:p>
      <w:r>
        <w:t xml:space="preserve">Liity minuun #boycottEmmys #maga</w:t>
      </w:r>
    </w:p>
    <w:p>
      <w:r>
        <w:rPr>
          <w:b/>
          <w:u w:val="single"/>
        </w:rPr>
        <w:t xml:space="preserve">788652</w:t>
      </w:r>
    </w:p>
    <w:p>
      <w:r>
        <w:t xml:space="preserve">@USER @USER Toki , koska HÄNET paljastuvat saastaisuudestaan &amp;amp; jatkuva hyväksikäytön peittely! Miksi tehdä selibaatin &amp;; puhtauden vala?" Ehkä se on vain jättimäinen likaisuusjuhla Vatikaanissa &amp;amp; muualla. Liittykää vain pappisvirkaan, jos olette pedo, niin saatte luvan hyväksikäyttöön?? #TruthJustice"</w:t>
      </w:r>
    </w:p>
    <w:p>
      <w:r>
        <w:rPr>
          <w:b/>
          <w:u w:val="single"/>
        </w:rPr>
        <w:t xml:space="preserve">788653</w:t>
      </w:r>
    </w:p>
    <w:p>
      <w:r>
        <w:t xml:space="preserve">@USER Mitä paska pyyhkimet sinulla on</w:t>
      </w:r>
    </w:p>
    <w:p>
      <w:r>
        <w:rPr>
          <w:b/>
          <w:u w:val="single"/>
        </w:rPr>
        <w:t xml:space="preserve">788654</w:t>
      </w:r>
    </w:p>
    <w:p>
      <w:r>
        <w:t xml:space="preserve">@USER Samaa mieltä #transparency #ReleaseTheDocuments #MAGA</w:t>
      </w:r>
    </w:p>
    <w:p>
      <w:r>
        <w:rPr>
          <w:b/>
          <w:u w:val="single"/>
        </w:rPr>
        <w:t xml:space="preserve">788655</w:t>
      </w:r>
    </w:p>
    <w:p>
      <w:r>
        <w:t xml:space="preserve">@USER @USER Haluaisin mielelläni nähdä Alan Mooren ottavan kiinni EVS:n.   Ainoa ongelma on, että olen 100% varma, ettei Alan Moore tiedä kuka hän on.</w:t>
      </w:r>
    </w:p>
    <w:p>
      <w:r>
        <w:rPr>
          <w:b/>
          <w:u w:val="single"/>
        </w:rPr>
        <w:t xml:space="preserve">788656</w:t>
      </w:r>
    </w:p>
    <w:p>
      <w:r>
        <w:t xml:space="preserve">#jiyoonfact Hän on ryhmän isä.</w:t>
      </w:r>
    </w:p>
    <w:p>
      <w:r>
        <w:rPr>
          <w:b/>
          <w:u w:val="single"/>
        </w:rPr>
        <w:t xml:space="preserve">788657</w:t>
      </w:r>
    </w:p>
    <w:p>
      <w:r>
        <w:t xml:space="preserve">@USER @USER Hän on 10x. TODELLISET tuntevat Kunivan. Hän repisi kenet tahansa kappaleiksi juuri nyt. Studiossa tai kadulla.</w:t>
      </w:r>
    </w:p>
    <w:p>
      <w:r>
        <w:rPr>
          <w:b/>
          <w:u w:val="single"/>
        </w:rPr>
        <w:t xml:space="preserve">788658</w:t>
      </w:r>
    </w:p>
    <w:p>
      <w:r>
        <w:t xml:space="preserve">@USER Liberaalit ovat käyttäneet ja väärinkäyttäneet afroamerikkalaisia ja kaikkia muita ryhmiä, jotka ovat kosketuksissa heidän kanssaan, tämä on vain jatke heidän korruptoituneille ja häikäilemättömille tavoilleen yrittää saada valtaa .The #Metoo .Niin sanottu liike on alennettu työkaluksi.</w:t>
      </w:r>
    </w:p>
    <w:p>
      <w:r>
        <w:rPr>
          <w:b/>
          <w:u w:val="single"/>
        </w:rPr>
        <w:t xml:space="preserve">788659</w:t>
      </w:r>
    </w:p>
    <w:p>
      <w:r>
        <w:t xml:space="preserve">@USER Sota konservatiiveja vastaan ei lopu koskaan.</w:t>
      </w:r>
    </w:p>
    <w:p>
      <w:r>
        <w:rPr>
          <w:b/>
          <w:u w:val="single"/>
        </w:rPr>
        <w:t xml:space="preserve">788660</w:t>
      </w:r>
    </w:p>
    <w:p>
      <w:r>
        <w:t xml:space="preserve">@KÄYTTÄJÄ Mutta jumalattomat ovat kuin myrskyisä meri, joka ei voi levätä ja jonka vedet heittävät mutaa ja likaa. ei rauhaa, sanoo minun Jumalani, jumalattomille." Jesaja 57:20-21"</w:t>
      </w:r>
    </w:p>
    <w:p>
      <w:r>
        <w:rPr>
          <w:b/>
          <w:u w:val="single"/>
        </w:rPr>
        <w:t xml:space="preserve">788661</w:t>
      </w:r>
    </w:p>
    <w:p>
      <w:r>
        <w:t xml:space="preserve">56 miljoonaa puolustuskyvytöntä ihmistä kerättiin ja hävitettiin 20. vuosisadalla asevalvonnan vuoksi.</w:t>
      </w:r>
    </w:p>
    <w:p>
      <w:r>
        <w:rPr>
          <w:b/>
          <w:u w:val="single"/>
        </w:rPr>
        <w:t xml:space="preserve">788662</w:t>
      </w:r>
    </w:p>
    <w:p>
      <w:r>
        <w:t xml:space="preserve">@USER pyhä vittu</w:t>
      </w:r>
    </w:p>
    <w:p>
      <w:r>
        <w:rPr>
          <w:b/>
          <w:u w:val="single"/>
        </w:rPr>
        <w:t xml:space="preserve">788663</w:t>
      </w:r>
    </w:p>
    <w:p>
      <w:r>
        <w:t xml:space="preserve">@USER Juuri nyt korkein oikeus on jaettu 4 liberaalit 4 konservatiivit mikä tarkoittaa, että tärkeitä päätöksiä on tulossa ja he tarvitsevat Kavanaugh ääni ..ja se on trumps lippu vapauteen ja se on GOP lippu edistää heidän agendansa</w:t>
      </w:r>
    </w:p>
    <w:p>
      <w:r>
        <w:rPr>
          <w:b/>
          <w:u w:val="single"/>
        </w:rPr>
        <w:t xml:space="preserve">788664</w:t>
      </w:r>
    </w:p>
    <w:p>
      <w:r>
        <w:t xml:space="preserve">@USER Samaa mieltä! Hän on rock-tähti ikiaikojen rock-tähti. Todiste? Olen vanha ja rakastan Pinkiä. Hänen So What -videonsa on hulvaton ja täynnä vahvan naisen asennetta. Ja hän osaa oikeasti laulaa, toisin kuin useimmat nykyiset wannabet. PARAS!"</w:t>
      </w:r>
    </w:p>
    <w:p>
      <w:r>
        <w:rPr>
          <w:b/>
          <w:u w:val="single"/>
        </w:rPr>
        <w:t xml:space="preserve">788665</w:t>
      </w:r>
    </w:p>
    <w:p>
      <w:r>
        <w:t xml:space="preserve">@USER Koska hän on hyvä kristitty, hän pyysi Jumalaa säästämään hänen omaisuutensa. Virginia Beach kärsi vain vähän. Tiedättehän 700-klubin rukouksen: Jumala säästä minut ja minun, helvettiin kaikki muut.""</w:t>
      </w:r>
    </w:p>
    <w:p>
      <w:r>
        <w:rPr>
          <w:b/>
          <w:u w:val="single"/>
        </w:rPr>
        <w:t xml:space="preserve">788666</w:t>
      </w:r>
    </w:p>
    <w:p>
      <w:r>
        <w:t xml:space="preserve">@USER Joo...🤨 #FakeNews #MAGA #Trump #WalkAway URL-osoite</w:t>
      </w:r>
    </w:p>
    <w:p>
      <w:r>
        <w:rPr>
          <w:b/>
          <w:u w:val="single"/>
        </w:rPr>
        <w:t xml:space="preserve">788667</w:t>
      </w:r>
    </w:p>
    <w:p>
      <w:r>
        <w:t xml:space="preserve">#omg #bobbybrown sisko #leolahbrown ei ole saanut sitä #bet #Bobby roe tarinaa hän kutsuu hänen ex-vaimoaan tekaistuksi ja #valheeksi #celebnmusic247 #celebritynews #breakingnews #news #news #thebobbybrownstory URL URL URL</w:t>
      </w:r>
    </w:p>
    <w:p>
      <w:r>
        <w:rPr>
          <w:b/>
          <w:u w:val="single"/>
        </w:rPr>
        <w:t xml:space="preserve">788668</w:t>
      </w:r>
    </w:p>
    <w:p>
      <w:r>
        <w:t xml:space="preserve">@USER Antifan jäsenten on oltava heidän ykkösasiakkaitaan.</w:t>
      </w:r>
    </w:p>
    <w:p>
      <w:r>
        <w:rPr>
          <w:b/>
          <w:u w:val="single"/>
        </w:rPr>
        <w:t xml:space="preserve">788669</w:t>
      </w:r>
    </w:p>
    <w:p>
      <w:r>
        <w:t xml:space="preserve">@USER Hän puhuu ikään kuin presidentti Trump olisi epäonnistunut joka käänteessä. Todellisuus on täysin päinvastainen. Ryhdistäydy, senkin typerys!</w:t>
      </w:r>
    </w:p>
    <w:p>
      <w:r>
        <w:rPr>
          <w:b/>
          <w:u w:val="single"/>
        </w:rPr>
        <w:t xml:space="preserve">788670</w:t>
      </w:r>
    </w:p>
    <w:p>
      <w:r>
        <w:t xml:space="preserve">@USER Koulujen pitäisi olla kauniita paikkoja, joissa turvallisuus ei ole uhattuna, eikä niitä pitäisi rakentaa kuin holvia vain siksi, että päätimme olla harkitsematta asevalvontaa.</w:t>
      </w:r>
    </w:p>
    <w:p>
      <w:r>
        <w:rPr>
          <w:b/>
          <w:u w:val="single"/>
        </w:rPr>
        <w:t xml:space="preserve">788671</w:t>
      </w:r>
    </w:p>
    <w:p>
      <w:r>
        <w:t xml:space="preserve">#QAnon #MAGA Q Drop 2236 URL URL-osoite URL-osoite</w:t>
      </w:r>
    </w:p>
    <w:p>
      <w:r>
        <w:rPr>
          <w:b/>
          <w:u w:val="single"/>
        </w:rPr>
        <w:t xml:space="preserve">788672</w:t>
      </w:r>
    </w:p>
    <w:p>
      <w:r>
        <w:t xml:space="preserve">@USER Disco poseeraa "valkoinen kaveri ylipurenta" -ilmeellä. Klassinen 70-luvun tanssiliike.</w:t>
      </w:r>
    </w:p>
    <w:p>
      <w:r>
        <w:rPr>
          <w:b/>
          <w:u w:val="single"/>
        </w:rPr>
        <w:t xml:space="preserve">788673</w:t>
      </w:r>
    </w:p>
    <w:p>
      <w:r>
        <w:t xml:space="preserve">...kuin suuri rumpu äidin rinnassa, rauhallisen armeijan hymni." Veikkaan, että Anthem on Joshin äidilleen kirjoittama kappale. Hän on sanonut haastatteluissa, että hänen filosofiansa on peräisin äidistä."</w:t>
      </w:r>
    </w:p>
    <w:p>
      <w:r>
        <w:rPr>
          <w:b/>
          <w:u w:val="single"/>
        </w:rPr>
        <w:t xml:space="preserve">788674</w:t>
      </w:r>
    </w:p>
    <w:p>
      <w:r>
        <w:t xml:space="preserve">@USER Mielenkiintoista, koska te vasemmistolaiset ette vain uhkaile meitä vaan myös säännöllisesti ammuskelette tai puukotatte meitä.  Mietin, että ehkä herra Swalwell ei olekaan ihan täysillä mukana konservatiiveihin kohdistuvassa väkivallassa.  Hän näyttää ainakin aina sivuuttavan/tukevan sitä (esimerkiksi ANTIFA).</w:t>
      </w:r>
    </w:p>
    <w:p>
      <w:r>
        <w:rPr>
          <w:b/>
          <w:u w:val="single"/>
        </w:rPr>
        <w:t xml:space="preserve">788675</w:t>
      </w:r>
    </w:p>
    <w:p>
      <w:r>
        <w:t xml:space="preserve">@USER @USER @USER @USER @USER @USER @USER @USER @USER @USER @USER @USER @USER @USER @USER @USER @USER @USER @USER @USER @USER @USER @USER @USER @USER @USER @USER @USER!" Kuvittele, jos se olisi musta nainen, joka syyttää häntä samasta. Pitäisi varmaan pitää tämä omana tietonani, koska voin nähdä joidenkin demareiden näkevän tämän jotenkin ja ajattelevan "miten voimme tehdä tästä vielä pahempaa Kavenaugh'n kohdalla?". Got it!""</w:t>
      </w:r>
    </w:p>
    <w:p>
      <w:r>
        <w:rPr>
          <w:b/>
          <w:u w:val="single"/>
        </w:rPr>
        <w:t xml:space="preserve">788676</w:t>
      </w:r>
    </w:p>
    <w:p>
      <w:r>
        <w:t xml:space="preserve">@USER @USER @USER @USER @USER @USER Hän aikoo tukea Trumpia.  Nostaa tilalle.  Se on tulossa joka tapauksessa. Hän on vihainen, koska hänen suullinen steppitanssi substanssipettämisen shtick ei enää toimi ...</w:t>
      </w:r>
    </w:p>
    <w:p>
      <w:r>
        <w:rPr>
          <w:b/>
          <w:u w:val="single"/>
        </w:rPr>
        <w:t xml:space="preserve">788677</w:t>
      </w:r>
    </w:p>
    <w:p>
      <w:r>
        <w:t xml:space="preserve">@USER @USER Oletan, että hän pystyy maksamaan 92k maksuja pois 255k palkka ensi vuonna?  Luulen, että se olisi negatiivinen, elleivät Kochin veljekset maksa sitä hänen puolestaan.  He ostavat ja myyvät hänet.</w:t>
      </w:r>
    </w:p>
    <w:p>
      <w:r>
        <w:rPr>
          <w:b/>
          <w:u w:val="single"/>
        </w:rPr>
        <w:t xml:space="preserve">788678</w:t>
      </w:r>
    </w:p>
    <w:p>
      <w:r>
        <w:t xml:space="preserve">@USER Sen ei ole kuin et jakaisi vettä! Ei helvetin todellista. 😡</w:t>
      </w:r>
    </w:p>
    <w:p>
      <w:r>
        <w:rPr>
          <w:b/>
          <w:u w:val="single"/>
        </w:rPr>
        <w:t xml:space="preserve">788679</w:t>
      </w:r>
    </w:p>
    <w:p>
      <w:r>
        <w:t xml:space="preserve">@USER Hyvää syntymäpäivää rouva Aggers - toivottavasti sinulla on hieno päivä URL-osoite</w:t>
      </w:r>
    </w:p>
    <w:p>
      <w:r>
        <w:rPr>
          <w:b/>
          <w:u w:val="single"/>
        </w:rPr>
        <w:t xml:space="preserve">788680</w:t>
      </w:r>
    </w:p>
    <w:p>
      <w:r>
        <w:t xml:space="preserve">@USER Hän on niin valpas! Vauvat eivät aina ole niin tietoisia.</w:t>
      </w:r>
    </w:p>
    <w:p>
      <w:r>
        <w:rPr>
          <w:b/>
          <w:u w:val="single"/>
        </w:rPr>
        <w:t xml:space="preserve">788681</w:t>
      </w:r>
    </w:p>
    <w:p>
      <w:r>
        <w:t xml:space="preserve">@USER Get ya booty to texas</w:t>
      </w:r>
    </w:p>
    <w:p>
      <w:r>
        <w:rPr>
          <w:b/>
          <w:u w:val="single"/>
        </w:rPr>
        <w:t xml:space="preserve">788682</w:t>
      </w:r>
    </w:p>
    <w:p>
      <w:r>
        <w:t xml:space="preserve">@USER @USER @USER @USER @USER @USER @USER Peter....katsokaa liberaalia itseänne, jossa ei ole mitään järkeä.....On vain hieman epäilyttävää, että kaikki, jotka esittävät viime hetken väitteitä Kavanaugh'ta vastaan, ovat Trumpia vihaavia liberaaleja... Ja tietenkin heillä on nollatodisteet mistään... Aivan kuten heidän salaliittopakkomielteensä.</w:t>
      </w:r>
    </w:p>
    <w:p>
      <w:r>
        <w:rPr>
          <w:b/>
          <w:u w:val="single"/>
        </w:rPr>
        <w:t xml:space="preserve">788683</w:t>
      </w:r>
    </w:p>
    <w:p>
      <w:r>
        <w:t xml:space="preserve">@USER Hän on ilkeä.</w:t>
      </w:r>
    </w:p>
    <w:p>
      <w:r>
        <w:rPr>
          <w:b/>
          <w:u w:val="single"/>
        </w:rPr>
        <w:t xml:space="preserve">788684</w:t>
      </w:r>
    </w:p>
    <w:p>
      <w:r>
        <w:t xml:space="preserve">@USER Varda on suosikkivalarini. Hän on badass Lyön vetoa, että melkor on samaa mieltä kanssani myös xd xd</w:t>
      </w:r>
    </w:p>
    <w:p>
      <w:r>
        <w:rPr>
          <w:b/>
          <w:u w:val="single"/>
        </w:rPr>
        <w:t xml:space="preserve">788685</w:t>
      </w:r>
    </w:p>
    <w:p>
      <w:r>
        <w:t xml:space="preserve">@USER Et ole tänään kunnossa fam LMFAO</w:t>
      </w:r>
    </w:p>
    <w:p>
      <w:r>
        <w:rPr>
          <w:b/>
          <w:u w:val="single"/>
        </w:rPr>
        <w:t xml:space="preserve">788686</w:t>
      </w:r>
    </w:p>
    <w:p>
      <w:r>
        <w:t xml:space="preserve">#TuesdayThoughts Miksi demokraattien ja liberaalien on niin pakko estää Kavanahin kaltaisen konservatiivisen tuomarin pääsy korkeimpaan oikeuteen?  Demokraatit kannattavat kaikkien moraalittomien lakien ylläpitämistä tässä maassa.   Kuka suosisi pahaa sen sijaan, että tekisi hyvää?</w:t>
      </w:r>
    </w:p>
    <w:p>
      <w:r>
        <w:rPr>
          <w:b/>
          <w:u w:val="single"/>
        </w:rPr>
        <w:t xml:space="preserve">788687</w:t>
      </w:r>
    </w:p>
    <w:p>
      <w:r>
        <w:t xml:space="preserve">@USER @USER @USER @USER @USER Botox-hoidot?</w:t>
      </w:r>
    </w:p>
    <w:p>
      <w:r>
        <w:rPr>
          <w:b/>
          <w:u w:val="single"/>
        </w:rPr>
        <w:t xml:space="preserve">788688</w:t>
      </w:r>
    </w:p>
    <w:p>
      <w:r>
        <w:t xml:space="preserve">@USER jumala En ymmärrä, miten et lyönyt Carolea jälleennäkemisessä. Hän on omahyväinen kusipää. Tiedän, että sinulla on paljon tekemistä. Toivottavasti voit hyvin.</w:t>
      </w:r>
    </w:p>
    <w:p>
      <w:r>
        <w:rPr>
          <w:b/>
          <w:u w:val="single"/>
        </w:rPr>
        <w:t xml:space="preserve">788689</w:t>
      </w:r>
    </w:p>
    <w:p>
      <w:r>
        <w:t xml:space="preserve">@USER Pyhä paska mikä ompelimo?</w:t>
      </w:r>
    </w:p>
    <w:p>
      <w:r>
        <w:rPr>
          <w:b/>
          <w:u w:val="single"/>
        </w:rPr>
        <w:t xml:space="preserve">788690</w:t>
      </w:r>
    </w:p>
    <w:p>
      <w:r>
        <w:t xml:space="preserve">@USER Joo! Et voi vain siivellä kokata!   On kaikenlaisia mittauksia, joita pitää noudattaa, muuten se maistuu lopulta ihan roskalta.</w:t>
      </w:r>
    </w:p>
    <w:p>
      <w:r>
        <w:rPr>
          <w:b/>
          <w:u w:val="single"/>
        </w:rPr>
        <w:t xml:space="preserve">788691</w:t>
      </w:r>
    </w:p>
    <w:p>
      <w:r>
        <w:t xml:space="preserve">@USER @USER Liberaalit sulavat 😂 😂 😂 😂 😂</w:t>
      </w:r>
    </w:p>
    <w:p>
      <w:r>
        <w:rPr>
          <w:b/>
          <w:u w:val="single"/>
        </w:rPr>
        <w:t xml:space="preserve">788692</w:t>
      </w:r>
    </w:p>
    <w:p>
      <w:r>
        <w:t xml:space="preserve">@KÄYTTÄJÄN HUOMIO! Pohjois-Carolinan Twitter-käyttäjä... @USER julkaisee ANTIFA TARGET LIST -listan, jossa on korkean profiilin JA jokapäiväisten Trumpin kannattajien nimiä. Twitterille on ilmoitettu asiasta. He EIVÄT ole keskeyttäneet tätä tiliä. Tarkista hänen listansa"."</w:t>
      </w:r>
    </w:p>
    <w:p>
      <w:r>
        <w:rPr>
          <w:b/>
          <w:u w:val="single"/>
        </w:rPr>
        <w:t xml:space="preserve">788693</w:t>
      </w:r>
    </w:p>
    <w:p>
      <w:r>
        <w:t xml:space="preserve">@USER Jos häviämme huomenna, olemme kusessa. Huomenna on meidän kausi lol. Liian kova aikataulu pudottaa yksi näin</w:t>
      </w:r>
    </w:p>
    <w:p>
      <w:r>
        <w:rPr>
          <w:b/>
          <w:u w:val="single"/>
        </w:rPr>
        <w:t xml:space="preserve">788694</w:t>
      </w:r>
    </w:p>
    <w:p>
      <w:r>
        <w:t xml:space="preserve">@KÄYTTÄJÄ Mutta... sinä olet gamestop</w:t>
      </w:r>
    </w:p>
    <w:p>
      <w:r>
        <w:rPr>
          <w:b/>
          <w:u w:val="single"/>
        </w:rPr>
        <w:t xml:space="preserve">788695</w:t>
      </w:r>
    </w:p>
    <w:p>
      <w:r>
        <w:t xml:space="preserve">@USER Antifa-sakki ja poliitikot kutsuvat kaikkia, jotka vastustavat tätä, "natseiksi".</w:t>
      </w:r>
    </w:p>
    <w:p>
      <w:r>
        <w:rPr>
          <w:b/>
          <w:u w:val="single"/>
        </w:rPr>
        <w:t xml:space="preserve">788696</w:t>
      </w:r>
    </w:p>
    <w:p>
      <w:r>
        <w:t xml:space="preserve">@USER @USER @USER @USER Lopeta häviäjien kutsuminen "eliitiksi".</w:t>
      </w:r>
    </w:p>
    <w:p>
      <w:r>
        <w:rPr>
          <w:b/>
          <w:u w:val="single"/>
        </w:rPr>
        <w:t xml:space="preserve">788697</w:t>
      </w:r>
    </w:p>
    <w:p>
      <w:r>
        <w:t xml:space="preserve">@USER @USER En yleensä tee Twitter "keskusteluja "mutta pointtini oli, että Dana saattaa olla sellainen nainen, joka ei halua auttaa muita naisia;haluaa olla primadonna &amp;amp; joten ei välitä seuraavan sukupolven tyttöjen kehittämisestä.Hän vastustaa asevalvontaa &amp;amp; ei ole huolissaan kouluampumisista - ei varmaan pidä lapsista.</w:t>
      </w:r>
    </w:p>
    <w:p>
      <w:r>
        <w:rPr>
          <w:b/>
          <w:u w:val="single"/>
        </w:rPr>
        <w:t xml:space="preserve">788698</w:t>
      </w:r>
    </w:p>
    <w:p>
      <w:r>
        <w:t xml:space="preserve">@USER Ei ole paljon vaihtoehtoja, kun ihmiset heräävät ja alkavat äänestää sinua vastaan. Mikä tarkalleen ottaen on antifa-kokous?  Voitko kuvailla, mitä "antifa" on?""</w:t>
      </w:r>
    </w:p>
    <w:p>
      <w:r>
        <w:rPr>
          <w:b/>
          <w:u w:val="single"/>
        </w:rPr>
        <w:t xml:space="preserve">788699</w:t>
      </w:r>
    </w:p>
    <w:p>
      <w:r>
        <w:t xml:space="preserve">@USER tämä ei ole minun eri mieltä tämä on minulle pohjimmiltaan sanomalla, että toivon, että olet oikeassa, mutta jos olet, tulen spontaanisti syttymään.</w:t>
      </w:r>
    </w:p>
    <w:p>
      <w:r>
        <w:rPr>
          <w:b/>
          <w:u w:val="single"/>
        </w:rPr>
        <w:t xml:space="preserve">788700</w:t>
      </w:r>
    </w:p>
    <w:p>
      <w:r>
        <w:t xml:space="preserve">@USER Tiedätkö, mikä tekee tästä professorista vielä hauskemman?" Jos hän on asevalvonnan hullu...."</w:t>
      </w:r>
    </w:p>
    <w:p>
      <w:r>
        <w:rPr>
          <w:b/>
          <w:u w:val="single"/>
        </w:rPr>
        <w:t xml:space="preserve">788701</w:t>
      </w:r>
    </w:p>
    <w:p>
      <w:r>
        <w:t xml:space="preserve">@KÄYTTÄJÄ Tämä on jatkunut liian kauan.  IMO Trump haluaa hänen tapaavan heidät ja hän oli yrittänyt auttaa Trumpia saavuttamaan. rauhansopimuksen, kunnes tämä puhaltaa yli ja hän voi kertoa maailmalle, että he valehtelivat kaikille huijatakseen tiettyjä ihmisiä, kunnes he voisivat kaataa heidät.</w:t>
      </w:r>
    </w:p>
    <w:p>
      <w:r>
        <w:rPr>
          <w:b/>
          <w:u w:val="single"/>
        </w:rPr>
        <w:t xml:space="preserve">788702</w:t>
      </w:r>
    </w:p>
    <w:p>
      <w:r>
        <w:t xml:space="preserve">@USER @USER Hei et koskaan kulje yksin" "Sait minusta parhaan" "Olen se, jota minun pitäisi rakastaa tässä maailmassa" "Ota minua kädestä nyt olet euforiani syy" "Opettelen rakastamaan itseäni" Ja lista vain kasvaa!!!""</w:t>
      </w:r>
    </w:p>
    <w:p>
      <w:r>
        <w:rPr>
          <w:b/>
          <w:u w:val="single"/>
        </w:rPr>
        <w:t xml:space="preserve">788703</w:t>
      </w:r>
    </w:p>
    <w:p>
      <w:r>
        <w:t xml:space="preserve">@USER Hmm...ajatuksia #MAGA?</w:t>
      </w:r>
    </w:p>
    <w:p>
      <w:r>
        <w:rPr>
          <w:b/>
          <w:u w:val="single"/>
        </w:rPr>
        <w:t xml:space="preserve">788704</w:t>
      </w:r>
    </w:p>
    <w:p>
      <w:r>
        <w:t xml:space="preserve"> En ole varma, vihjaatko, että minä hylkään sellaisia? Ja että omasta puolestani?</w:t>
      </w:r>
    </w:p>
    <w:p>
      <w:r>
        <w:rPr>
          <w:b/>
          <w:u w:val="single"/>
        </w:rPr>
        <w:t xml:space="preserve">788705</w:t>
      </w:r>
    </w:p>
    <w:p>
      <w:r>
        <w:t xml:space="preserve">@USER @USER @USER @USER @USER Kuuntele, rouva, twiittini koski sitä, että olen kyllästynyt kuulemaan Trumpista joka kerta, kun kuuntelen uutisia.  Idk mistä vittusta sinä yrität kääntää sen joksikin rasistiseksi tilanteeksi!  SINÄ olet osa ongelmaa. Lakkaa kääntämästä paskaa joksikin, mitä se ei ole.</w:t>
      </w:r>
    </w:p>
    <w:p>
      <w:r>
        <w:rPr>
          <w:b/>
          <w:u w:val="single"/>
        </w:rPr>
        <w:t xml:space="preserve">788706</w:t>
      </w:r>
    </w:p>
    <w:p>
      <w:r>
        <w:t xml:space="preserve">@USER Oikealla akselilla. Hän on SHAFTICUS !</w:t>
      </w:r>
    </w:p>
    <w:p>
      <w:r>
        <w:rPr>
          <w:b/>
          <w:u w:val="single"/>
        </w:rPr>
        <w:t xml:space="preserve">788707</w:t>
      </w:r>
    </w:p>
    <w:p>
      <w:r>
        <w:t xml:space="preserve">@USER @USER @USER @USER @USER @USER Olet hengessä mukana Siunausta sinulle 😂</w:t>
      </w:r>
    </w:p>
    <w:p>
      <w:r>
        <w:rPr>
          <w:b/>
          <w:u w:val="single"/>
        </w:rPr>
        <w:t xml:space="preserve">788708</w:t>
      </w:r>
    </w:p>
    <w:p>
      <w:r>
        <w:t xml:space="preserve">@USER Tämä on itse asiassa huono argumentti, kun otetaan huomioon, että myös konservatiivit kannattivat Clarence Thomasia.</w:t>
      </w:r>
    </w:p>
    <w:p>
      <w:r>
        <w:rPr>
          <w:b/>
          <w:u w:val="single"/>
        </w:rPr>
        <w:t xml:space="preserve">788709</w:t>
      </w:r>
    </w:p>
    <w:p>
      <w:r>
        <w:t xml:space="preserve">@USER hei Taravat oletko kiinnostunut tapaamaan maahanmuutto asianajaja ota minulle kertoa hän auttaa sinua ulos saada kansalaisuuden saada canadien citizenshop hän on yksi parhaista paras asianajaja koskaan....</w:t>
      </w:r>
    </w:p>
    <w:p>
      <w:r>
        <w:rPr>
          <w:b/>
          <w:u w:val="single"/>
        </w:rPr>
        <w:t xml:space="preserve">788710</w:t>
      </w:r>
    </w:p>
    <w:p>
      <w:r>
        <w:t xml:space="preserve">#NY18 Faso NRA:n pisteet 2016 NRA - Ehdokkaan aseita koskevat kannat 93% 2000 NRA Political Victory Fund - Lifetime Score A+ 1998 NRA Political Victory Fund - Aseita koskevat kannat A++ 1997 New Yorkers Against Gun Violence - Gun Control Score 0% URL</w:t>
      </w:r>
    </w:p>
    <w:p>
      <w:r>
        <w:rPr>
          <w:b/>
          <w:u w:val="single"/>
        </w:rPr>
        <w:t xml:space="preserve">788711</w:t>
      </w:r>
    </w:p>
    <w:p>
      <w:r>
        <w:t xml:space="preserve">@USER @USER @USER @USER @USER @USER ☝️ Tämän vuoksi konservatiivit ja lainkuuliaiset kansalaiset eivät puhu aseiden valvonnasta. Kyse ei ole tämän kaverin kaltaisista sekopäistä, joiden ei pitäisi enää omistaa aseita. Kyse on kaikkien aseiden poistamisesta hitaasti mutta varmasti kaikilta riippumatta siitä, keitä he ovat. URL</w:t>
      </w:r>
    </w:p>
    <w:p>
      <w:r>
        <w:rPr>
          <w:b/>
          <w:u w:val="single"/>
        </w:rPr>
        <w:t xml:space="preserve">788712</w:t>
      </w:r>
    </w:p>
    <w:p>
      <w:r>
        <w:t xml:space="preserve">1.Boris Johnson ei välitä perheestä. Pakotti rakastajattarensa tekemään abortin lapselleen. Tytär sanoo, että hän on itsekäs paskiainen. Petetty ja eronnut 2 naisesta. #r4today</w:t>
      </w:r>
    </w:p>
    <w:p>
      <w:r>
        <w:rPr>
          <w:b/>
          <w:u w:val="single"/>
        </w:rPr>
        <w:t xml:space="preserve">788713</w:t>
      </w:r>
    </w:p>
    <w:p>
      <w:r>
        <w:t xml:space="preserve">@USER Wtf Eivätkö he käsittele antifaa terrorismina?</w:t>
      </w:r>
    </w:p>
    <w:p>
      <w:r>
        <w:rPr>
          <w:b/>
          <w:u w:val="single"/>
        </w:rPr>
        <w:t xml:space="preserve">788714</w:t>
      </w:r>
    </w:p>
    <w:p>
      <w:r>
        <w:t xml:space="preserve">@USER Kun GOP voittaa välivaalit helposti, ei ole mitään syytä, miksi emme laita naamareita ja tartu aseisiin ja mene kaikki #ANTIFA ihmisiin, kuten te pellet olette tehneet. Siitä tulee niin hauskaa!!!!</w:t>
      </w:r>
    </w:p>
    <w:p>
      <w:r>
        <w:rPr>
          <w:b/>
          <w:u w:val="single"/>
        </w:rPr>
        <w:t xml:space="preserve">788715</w:t>
      </w:r>
    </w:p>
    <w:p>
      <w:r>
        <w:t xml:space="preserve">@USER Hän on upea!</w:t>
      </w:r>
    </w:p>
    <w:p>
      <w:r>
        <w:rPr>
          <w:b/>
          <w:u w:val="single"/>
        </w:rPr>
        <w:t xml:space="preserve">788716</w:t>
      </w:r>
    </w:p>
    <w:p>
      <w:r>
        <w:t xml:space="preserve">@USER Ikävä kertoa se herra miljardööri NFL-omistajalle, mutta hän on väärässä. Tämän mielenosoituksen optiikka on kauhea NFL:lle ja vaarantaa sen pitkän aikavälin elinkelpoisuuden.</w:t>
      </w:r>
    </w:p>
    <w:p>
      <w:r>
        <w:rPr>
          <w:b/>
          <w:u w:val="single"/>
        </w:rPr>
        <w:t xml:space="preserve">788717</w:t>
      </w:r>
    </w:p>
    <w:p>
      <w:r>
        <w:t xml:space="preserve">@USER Sama koskee myös ammattiyhdistysopettajia. Siksi lapsemme oppivat nollaa ja ovat liberaalien aivopesemiä. Äänestä pysäyttääkseen sen nyt.</w:t>
      </w:r>
    </w:p>
    <w:p>
      <w:r>
        <w:rPr>
          <w:b/>
          <w:u w:val="single"/>
        </w:rPr>
        <w:t xml:space="preserve">788718</w:t>
      </w:r>
    </w:p>
    <w:p>
      <w:r>
        <w:t xml:space="preserve">@KÄYTTÄJÄ Älä huoli hun aion jakaa tämän kaikkien on nähtävä tämä lahjakkuus!!! 🏳️🌈💞</w:t>
      </w:r>
    </w:p>
    <w:p>
      <w:r>
        <w:rPr>
          <w:b/>
          <w:u w:val="single"/>
        </w:rPr>
        <w:t xml:space="preserve">788719</w:t>
      </w:r>
    </w:p>
    <w:p>
      <w:r>
        <w:t xml:space="preserve"> Vapaaksi välittämisestä siitä, mitä luuserit ajattelevat teistä. URL</w:t>
      </w:r>
    </w:p>
    <w:p>
      <w:r>
        <w:rPr>
          <w:b/>
          <w:u w:val="single"/>
        </w:rPr>
        <w:t xml:space="preserve">788720</w:t>
      </w:r>
    </w:p>
    <w:p>
      <w:r>
        <w:t xml:space="preserve">@USER Kuulitko, että @USER:ltä otettiin peli pois, koska hän kutsui toimitsijaa teifiksi sen jälkeen, kun tämä oli ottanut pisteen, ja että toimitsija otti häneltä pelin pois vain siksi, että hän on nainen eikä hän olisi koskaan tehnyt niin miehelle? Olisi kiva kuulla ajatuksia tästä</w:t>
      </w:r>
    </w:p>
    <w:p>
      <w:r>
        <w:rPr>
          <w:b/>
          <w:u w:val="single"/>
        </w:rPr>
        <w:t xml:space="preserve">788721</w:t>
      </w:r>
    </w:p>
    <w:p>
      <w:r>
        <w:t xml:space="preserve">@USER Omg yessss!</w:t>
      </w:r>
    </w:p>
    <w:p>
      <w:r>
        <w:rPr>
          <w:b/>
          <w:u w:val="single"/>
        </w:rPr>
        <w:t xml:space="preserve">788722</w:t>
      </w:r>
    </w:p>
    <w:p>
      <w:r>
        <w:t xml:space="preserve">@USER @USER Toivon, että he pitäisivät sen yllä vaalien ajan. Varsinkin Antifa.</w:t>
      </w:r>
    </w:p>
    <w:p>
      <w:r>
        <w:rPr>
          <w:b/>
          <w:u w:val="single"/>
        </w:rPr>
        <w:t xml:space="preserve">788723</w:t>
      </w:r>
    </w:p>
    <w:p>
      <w:r>
        <w:t xml:space="preserve">@USER @USER @USER @USER Ja mitä tekemistä tällä on valehtelevan asianajajan ja 35 vuotta vanhan väitteen kanssa? Tiedän, että teidän liberaalien on vaikea katsoa kahta asiaa yhtä aikaa.</w:t>
      </w:r>
    </w:p>
    <w:p>
      <w:r>
        <w:rPr>
          <w:b/>
          <w:u w:val="single"/>
        </w:rPr>
        <w:t xml:space="preserve">788724</w:t>
      </w:r>
    </w:p>
    <w:p>
      <w:r>
        <w:t xml:space="preserve">@USER Hänen on valittava joko politiikka tai laulaminen ....... Joka tapauksessa hän on surkea molemmissa!</w:t>
      </w:r>
    </w:p>
    <w:p>
      <w:r>
        <w:rPr>
          <w:b/>
          <w:u w:val="single"/>
        </w:rPr>
        <w:t xml:space="preserve">788725</w:t>
      </w:r>
    </w:p>
    <w:p>
      <w:r>
        <w:t xml:space="preserve">Antifan väkivaltaisuuksista raportoinut videokuvaaja löytyi kuolleena traagisessa auto-onnettomuudessa. Poliisi uskoo nyt, että hänen kuolemansa ei ollut onnettomuus.  Tervetuloa suvaitsevaiseen vasemmistoon.  URL</w:t>
      </w:r>
    </w:p>
    <w:p>
      <w:r>
        <w:rPr>
          <w:b/>
          <w:u w:val="single"/>
        </w:rPr>
        <w:t xml:space="preserve">788726</w:t>
      </w:r>
    </w:p>
    <w:p>
      <w:r>
        <w:t xml:space="preserve">@USER Tiedän, mitä tuo myrsky tekee... mutta nuo kuvat ovat aivan mahtavia, veli.</w:t>
      </w:r>
    </w:p>
    <w:p>
      <w:r>
        <w:rPr>
          <w:b/>
          <w:u w:val="single"/>
        </w:rPr>
        <w:t xml:space="preserve">788727</w:t>
      </w:r>
    </w:p>
    <w:p>
      <w:r>
        <w:t xml:space="preserve">@USER Mutta hän on helvetin söpö pörriäinen</w:t>
      </w:r>
    </w:p>
    <w:p>
      <w:r>
        <w:rPr>
          <w:b/>
          <w:u w:val="single"/>
        </w:rPr>
        <w:t xml:space="preserve">788728</w:t>
      </w:r>
    </w:p>
    <w:p>
      <w:r>
        <w:t xml:space="preserve">@USER Näyttää ANTIFA-rikollisilta.</w:t>
      </w:r>
    </w:p>
    <w:p>
      <w:r>
        <w:rPr>
          <w:b/>
          <w:u w:val="single"/>
        </w:rPr>
        <w:t xml:space="preserve">788729</w:t>
      </w:r>
    </w:p>
    <w:p>
      <w:r>
        <w:t xml:space="preserve">@USER @USER @USER Hän tarvitsee lisää "asevalvontaa"! 😂</w:t>
      </w:r>
    </w:p>
    <w:p>
      <w:r>
        <w:rPr>
          <w:b/>
          <w:u w:val="single"/>
        </w:rPr>
        <w:t xml:space="preserve">788730</w:t>
      </w:r>
    </w:p>
    <w:p>
      <w:r>
        <w:t xml:space="preserve">@USER @USER @USER @USER @USER @USER Miksi siis keskitymme laittomien maahanmuuttajien poistamiseen maasta enemmän kuin olemme huolissamme asevalvonnan porsaanreikien korjaamisesta?</w:t>
      </w:r>
    </w:p>
    <w:p>
      <w:r>
        <w:rPr>
          <w:b/>
          <w:u w:val="single"/>
        </w:rPr>
        <w:t xml:space="preserve">788731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Liberaalit ovat tehneet kaikenlaisia temppuja yrittäessään päästä eroon teidän/meidän/meidän presidentistänne siitä lähtien, kun Hillary hilpeästi hävisi vaalit.</w:t>
      </w:r>
    </w:p>
    <w:p>
      <w:r>
        <w:rPr>
          <w:b/>
          <w:u w:val="single"/>
        </w:rPr>
        <w:t xml:space="preserve">788732</w:t>
      </w:r>
    </w:p>
    <w:p>
      <w:r>
        <w:t xml:space="preserve">@USER @USER Hän menettää koko uransa?? Te ihmiset olette halveksittavia. Tiedän, ettette usko Jumalaan, mutta helvetti on täynnä teidän ja Diannen kaltaisia liberaaleja.</w:t>
      </w:r>
    </w:p>
    <w:p>
      <w:r>
        <w:rPr>
          <w:b/>
          <w:u w:val="single"/>
        </w:rPr>
        <w:t xml:space="preserve">788733</w:t>
      </w:r>
    </w:p>
    <w:p>
      <w:r>
        <w:t xml:space="preserve">@USER En ole koskaan Skypannut Wa kanssa ennen, jos olet kiinnostunut Skypata ct! Lähetä minulle viesti!</w:t>
      </w:r>
    </w:p>
    <w:p>
      <w:r>
        <w:rPr>
          <w:b/>
          <w:u w:val="single"/>
        </w:rPr>
        <w:t xml:space="preserve">788734</w:t>
      </w:r>
    </w:p>
    <w:p>
      <w:r>
        <w:t xml:space="preserve">@USER Morrison on onnistunut osoittamaan, miten sopimaton hän on tehtäväänsä.</w:t>
      </w:r>
    </w:p>
    <w:p>
      <w:r>
        <w:rPr>
          <w:b/>
          <w:u w:val="single"/>
        </w:rPr>
        <w:t xml:space="preserve">788735</w:t>
      </w:r>
    </w:p>
    <w:p>
      <w:r>
        <w:t xml:space="preserve">#Tories #Labour #GE2017 #Conservatives Konservatiivit URL tiesi, että Jeremy_Huntilla on tällainen kielitaito 👌🇬🇧🇯🇵 You'll want your sound on 🔊 URL</w:t>
      </w:r>
    </w:p>
    <w:p>
      <w:r>
        <w:rPr>
          <w:b/>
          <w:u w:val="single"/>
        </w:rPr>
        <w:t xml:space="preserve">788736</w:t>
      </w:r>
    </w:p>
    <w:p>
      <w:r>
        <w:t xml:space="preserve">#workjams @USER koska hän on #everything #buyit URL-osoite</w:t>
      </w:r>
    </w:p>
    <w:p>
      <w:r>
        <w:rPr>
          <w:b/>
          <w:u w:val="single"/>
        </w:rPr>
        <w:t xml:space="preserve">788737</w:t>
      </w:r>
    </w:p>
    <w:p>
      <w:r>
        <w:t xml:space="preserve">@USER @USER Hän on maanpetos. Hän meni Iraniin mitä varten?  Rukoilemaan Irania antamaan heille (maanpettureille) lisää aikaa saada valta takaisin, jotta he voivat jatkaa veronmaksajien dollareiden antamista Iranille, terroristijohtajalle.</w:t>
      </w:r>
    </w:p>
    <w:p>
      <w:r>
        <w:rPr>
          <w:b/>
          <w:u w:val="single"/>
        </w:rPr>
        <w:t xml:space="preserve">788738</w:t>
      </w:r>
    </w:p>
    <w:p>
      <w:r>
        <w:t xml:space="preserve">@USER Toivottavasti tällainen törkeä käytös motivoi senaattori Collinsia äänestämään tuomari Kavanaugh'n nimityksen puolesta.  Häpeällisiä libtardeja.</w:t>
      </w:r>
    </w:p>
    <w:p>
      <w:r>
        <w:rPr>
          <w:b/>
          <w:u w:val="single"/>
        </w:rPr>
        <w:t xml:space="preserve">788739</w:t>
      </w:r>
    </w:p>
    <w:p>
      <w:r>
        <w:t xml:space="preserve">@USER Joo . Neekerit, jotka eivät käytä duragia eivätkä vitsaile. Hard as fuck</w:t>
      </w:r>
    </w:p>
    <w:p>
      <w:r>
        <w:rPr>
          <w:b/>
          <w:u w:val="single"/>
        </w:rPr>
        <w:t xml:space="preserve">788740</w:t>
      </w:r>
    </w:p>
    <w:p>
      <w:r>
        <w:t xml:space="preserve">@KÄYTTÄJÄ @KÄYTTÄJÄ lopeta tämä paska.  Nainen murhasi hänet omassa kodissaan!  Tämä on niin uskomattoman vastuutonta, ja olen järkyttynyt siitä, että syytätte uhria, joka on musta mies.  Mitä tekemistä sillä, että hänellä oli ruohoa, on sen kanssa, että hänet murhattiin omassa kodissaan?</w:t>
      </w:r>
    </w:p>
    <w:p>
      <w:r>
        <w:rPr>
          <w:b/>
          <w:u w:val="single"/>
        </w:rPr>
        <w:t xml:space="preserve">788741</w:t>
      </w:r>
    </w:p>
    <w:p>
      <w:r>
        <w:t xml:space="preserve">@USER @USER @USER @USER Antifa. Kyllä se on marginaalijärjestö. Aivan kuten ne ihmiskunnan jätteet, joiden parissa kasvoin. Suurin osa heistä päätyi narkomaaneiksi ja juntiksi. Jotkut ovat republikaanisia alt-right-aktivisteja. Taidamme kaikki olla ympäristömme tuote.</w:t>
      </w:r>
    </w:p>
    <w:p>
      <w:r>
        <w:rPr>
          <w:b/>
          <w:u w:val="single"/>
        </w:rPr>
        <w:t xml:space="preserve">788742</w:t>
      </w:r>
    </w:p>
    <w:p>
      <w:r>
        <w:t xml:space="preserve">@USER Voinko viedä sinut lounaalle, kun olet Saksassa?! #kauneus</w:t>
      </w:r>
    </w:p>
    <w:p>
      <w:r>
        <w:rPr>
          <w:b/>
          <w:u w:val="single"/>
        </w:rPr>
        <w:t xml:space="preserve">788743</w:t>
      </w:r>
    </w:p>
    <w:p>
      <w:r>
        <w:t xml:space="preserve">@USER @USER Vau! Miksi liberaalien päät räjähtävät, kun TOTU vihdoin tulee julki! PARAS UUTINEN IKINÄ! Amerikkalaiset saavat vihdoin tietää totuuden! @USER ja @USER alle @USER oli kaikkein korruptoitunein koskaan! #MAGA</w:t>
      </w:r>
    </w:p>
    <w:p>
      <w:r>
        <w:rPr>
          <w:b/>
          <w:u w:val="single"/>
        </w:rPr>
        <w:t xml:space="preserve">788744</w:t>
      </w:r>
    </w:p>
    <w:p>
      <w:r>
        <w:t xml:space="preserve">@USER @USER @USER @USER Syy siihen, että et ymmärrä, mitä pappeus tai vihkimys on sakramenttina.   Voin tehdä vain niin paljon, että voin valistaa ihmisiä katolisesta uskosta. Kokeile Trenton konsiilin katekismusta.</w:t>
      </w:r>
    </w:p>
    <w:p>
      <w:r>
        <w:rPr>
          <w:b/>
          <w:u w:val="single"/>
        </w:rPr>
        <w:t xml:space="preserve">788745</w:t>
      </w:r>
    </w:p>
    <w:p>
      <w:r>
        <w:t xml:space="preserve">@USER @USER Voivatko kustantajat tehdä niin?</w:t>
      </w:r>
    </w:p>
    <w:p>
      <w:r>
        <w:rPr>
          <w:b/>
          <w:u w:val="single"/>
        </w:rPr>
        <w:t xml:space="preserve">788746</w:t>
      </w:r>
    </w:p>
    <w:p>
      <w:r>
        <w:t xml:space="preserve">@USER Brian niin pahoillani menetyksenne puolesta Mutta hän on luultavasti isoisän kanssa katsomassa alaspäin teitä kaikkia valtavan hymyn kanssa Niin pahoillani, mutta Jumala halusi, että hän on</w:t>
      </w:r>
    </w:p>
    <w:p>
      <w:r>
        <w:rPr>
          <w:b/>
          <w:u w:val="single"/>
        </w:rPr>
        <w:t xml:space="preserve">788747</w:t>
      </w:r>
    </w:p>
    <w:p>
      <w:r>
        <w:t xml:space="preserve">@KÄYTTÄJÄ Ja mä väittelen koko vitun päivän, koska IM 💯 % OIKEASTI!!!!.</w:t>
      </w:r>
    </w:p>
    <w:p>
      <w:r>
        <w:rPr>
          <w:b/>
          <w:u w:val="single"/>
        </w:rPr>
        <w:t xml:space="preserve">788748</w:t>
      </w:r>
    </w:p>
    <w:p>
      <w:r>
        <w:t xml:space="preserve">@USER @USER @USER @USER @USER Hieno yhteys!!!!</w:t>
      </w:r>
    </w:p>
    <w:p>
      <w:r>
        <w:rPr>
          <w:b/>
          <w:u w:val="single"/>
        </w:rPr>
        <w:t xml:space="preserve">788749</w:t>
      </w:r>
    </w:p>
    <w:p>
      <w:r>
        <w:t xml:space="preserve">@USER @USER Hän on täällä. Kaikki neuvoston jäsenet ovat täällä.</w:t>
      </w:r>
    </w:p>
    <w:p>
      <w:r>
        <w:rPr>
          <w:b/>
          <w:u w:val="single"/>
        </w:rPr>
        <w:t xml:space="preserve">788750</w:t>
      </w:r>
    </w:p>
    <w:p>
      <w:r>
        <w:t xml:space="preserve">@USER Olet yksi parhaista tuntemistani opettajista, ystäväni!</w:t>
      </w:r>
    </w:p>
    <w:p>
      <w:r>
        <w:rPr>
          <w:b/>
          <w:u w:val="single"/>
        </w:rPr>
        <w:t xml:space="preserve">788751</w:t>
      </w:r>
    </w:p>
    <w:p>
      <w:r>
        <w:t xml:space="preserve">@KÄYTTÄJÄN HUOMIO. @USER julkaisee ANTIFA TARGET -listan Trumpin kannattajista. Jotkut nimet ovat korkean profiilin nimiä ja monet ovat satunnaisia Trumpin kannattajia. ILMOITA hänestä Twitteriin! He EIVÄT ole keskeyttäneet hänen tiliään. Chick listaa SINUN nimesi kohdasta Lists""."</w:t>
      </w:r>
    </w:p>
    <w:p>
      <w:r>
        <w:rPr>
          <w:b/>
          <w:u w:val="single"/>
        </w:rPr>
        <w:t xml:space="preserve">788752</w:t>
      </w:r>
    </w:p>
    <w:p>
      <w:r>
        <w:t xml:space="preserve">@USER Kyllä, koska jumalattomat liberaalit vihaavat totuutta ja tosiasioita.</w:t>
      </w:r>
    </w:p>
    <w:p>
      <w:r>
        <w:rPr>
          <w:b/>
          <w:u w:val="single"/>
        </w:rPr>
        <w:t xml:space="preserve">788753</w:t>
      </w:r>
    </w:p>
    <w:p>
      <w:r>
        <w:t xml:space="preserve">@USER @USER TULEVAISUUDEN FASISTIT KUTSUVAT ITSEÄÄN ANTIFASISTEIKSI.  ANTIFA TULEE MIELEEN.</w:t>
      </w:r>
    </w:p>
    <w:p>
      <w:r>
        <w:rPr>
          <w:b/>
          <w:u w:val="single"/>
        </w:rPr>
        <w:t xml:space="preserve">788754</w:t>
      </w:r>
    </w:p>
    <w:p>
      <w:r>
        <w:t xml:space="preserve">@USER @USER @USER @USER @USER @USER Otetaan esimerkiksi aseväkivalta kaupungeissa, joissa on jo tiukka asevalvonta, ja se on erittäin vähäistä.  Aserikollisuus on vähentynyt samaan aikaan kun aseiden omistus on lisääntynyt.</w:t>
      </w:r>
    </w:p>
    <w:p>
      <w:r>
        <w:rPr>
          <w:b/>
          <w:u w:val="single"/>
        </w:rPr>
        <w:t xml:space="preserve">788755</w:t>
      </w:r>
    </w:p>
    <w:p>
      <w:r>
        <w:t xml:space="preserve">@USER @USER Luojan kiitos PPC-puolueesta eh todelliset konservatiivit, jotka uskovat Pariisin sopimuksesta irtautumiseen ja maidon kysynnän ja tarjonnan pudottamiseen.</w:t>
      </w:r>
    </w:p>
    <w:p>
      <w:r>
        <w:rPr>
          <w:b/>
          <w:u w:val="single"/>
        </w:rPr>
        <w:t xml:space="preserve">788756</w:t>
      </w:r>
    </w:p>
    <w:p>
      <w:r>
        <w:t xml:space="preserve">@USER @USER Kiitos sm!</w:t>
      </w:r>
    </w:p>
    <w:p>
      <w:r>
        <w:rPr>
          <w:b/>
          <w:u w:val="single"/>
        </w:rPr>
        <w:t xml:space="preserve">788757</w:t>
      </w:r>
    </w:p>
    <w:p>
      <w:r>
        <w:t xml:space="preserve">@USER @USER @USER @USER @USER @USER Musiikki?</w:t>
      </w:r>
    </w:p>
    <w:p>
      <w:r>
        <w:rPr>
          <w:b/>
          <w:u w:val="single"/>
        </w:rPr>
        <w:t xml:space="preserve">788758</w:t>
      </w:r>
    </w:p>
    <w:p>
      <w:r>
        <w:t xml:space="preserve">@USER @USER Kuinka moni liberaali uskoo Hillaryn selityksen?  Hän oli se, joka teki yhteistyötä Venäjän kanssa Uranium One -hankkeessa sekä muissa kyseenalaisissa toimissa, jotka pitäisi tutkia.</w:t>
      </w:r>
    </w:p>
    <w:p>
      <w:r>
        <w:rPr>
          <w:b/>
          <w:u w:val="single"/>
        </w:rPr>
        <w:t xml:space="preserve">788759</w:t>
      </w:r>
    </w:p>
    <w:p>
      <w:r>
        <w:t xml:space="preserve">@USER Ja nolla saavutusta</w:t>
      </w:r>
    </w:p>
    <w:p>
      <w:r>
        <w:rPr>
          <w:b/>
          <w:u w:val="single"/>
        </w:rPr>
        <w:t xml:space="preserve">788760</w:t>
      </w:r>
    </w:p>
    <w:p>
      <w:r>
        <w:t xml:space="preserve">@USER Kun katolilaiset juoksevat seurakunnista, -</w:t>
      </w:r>
    </w:p>
    <w:p>
      <w:r>
        <w:rPr>
          <w:b/>
          <w:u w:val="single"/>
        </w:rPr>
        <w:t xml:space="preserve">788761</w:t>
      </w:r>
    </w:p>
    <w:p>
      <w:r>
        <w:t xml:space="preserve">@USER Hän on ehdottomasti pahin! #elizabethholmes #theranos #60minutes Niin onnellinen #CMS SHUT tämä huijari alas!</w:t>
      </w:r>
    </w:p>
    <w:p>
      <w:r>
        <w:rPr>
          <w:b/>
          <w:u w:val="single"/>
        </w:rPr>
        <w:t xml:space="preserve">788762</w:t>
      </w:r>
    </w:p>
    <w:p>
      <w:r>
        <w:t xml:space="preserve">@USER @USER Just please dont anna Cruz päästä pois hän on vero ja kuluttaa liberaali rasistinen koira pilli paska palo takaisin tosiasioita ja soittaa hänelle ulos bs</w:t>
      </w:r>
    </w:p>
    <w:p>
      <w:r>
        <w:rPr>
          <w:b/>
          <w:u w:val="single"/>
        </w:rPr>
        <w:t xml:space="preserve">788763</w:t>
      </w:r>
    </w:p>
    <w:p>
      <w:r>
        <w:t xml:space="preserve">@USER Emme tarvitse asevalvontaa. Tarvitsemme valkoisten miesten valvontaa....</w:t>
      </w:r>
    </w:p>
    <w:p>
      <w:r>
        <w:rPr>
          <w:b/>
          <w:u w:val="single"/>
        </w:rPr>
        <w:t xml:space="preserve">788764</w:t>
      </w:r>
    </w:p>
    <w:p>
      <w:r>
        <w:t xml:space="preserve">@USER Haha hieno loppu. Nykyaikainen #Antifa on noloin liike sitten 90-luvun lopun "Nu"-metallin. Nämä kakarat tulevat katsomaan taaksepäin samalla tavalla kuin entiset limp biscuit-fanit ja sanovat, että mitä vittua minä ajattelin!?!!</w:t>
      </w:r>
    </w:p>
    <w:p>
      <w:r>
        <w:rPr>
          <w:b/>
          <w:u w:val="single"/>
        </w:rPr>
        <w:t xml:space="preserve">788765</w:t>
      </w:r>
    </w:p>
    <w:p>
      <w:r>
        <w:t xml:space="preserve">@USER TIRED</w:t>
      </w:r>
    </w:p>
    <w:p>
      <w:r>
        <w:rPr>
          <w:b/>
          <w:u w:val="single"/>
        </w:rPr>
        <w:t xml:space="preserve">788766</w:t>
      </w:r>
    </w:p>
    <w:p>
      <w:r>
        <w:t xml:space="preserve">@USER Boikotti</w:t>
      </w:r>
    </w:p>
    <w:p>
      <w:r>
        <w:rPr>
          <w:b/>
          <w:u w:val="single"/>
        </w:rPr>
        <w:t xml:space="preserve">788767</w:t>
      </w:r>
    </w:p>
    <w:p>
      <w:r>
        <w:t xml:space="preserve">@USER @USER @USER @USER mikä on hauskaa, koska juuri sitä ANTIFA:n (virallisesti tunnustettu terroristiryhmä) ongelmalliset jäsenet haluavat.</w:t>
      </w:r>
    </w:p>
    <w:p>
      <w:r>
        <w:rPr>
          <w:b/>
          <w:u w:val="single"/>
        </w:rPr>
        <w:t xml:space="preserve">788768</w:t>
      </w:r>
    </w:p>
    <w:p>
      <w:r>
        <w:t xml:space="preserve">@USER @USER En enää usko sanaakaan, jonka halveksittava nainen (@USER lausuu - rasite kansakunnallemme ja @USERille.</w:t>
      </w:r>
    </w:p>
    <w:p>
      <w:r>
        <w:rPr>
          <w:b/>
          <w:u w:val="single"/>
        </w:rPr>
        <w:t xml:space="preserve">788769</w:t>
      </w:r>
    </w:p>
    <w:p>
      <w:r>
        <w:t xml:space="preserve">@USER Ja Donald Trumpista ei koskaan tule presidenttiä.</w:t>
      </w:r>
    </w:p>
    <w:p>
      <w:r>
        <w:rPr>
          <w:b/>
          <w:u w:val="single"/>
        </w:rPr>
        <w:t xml:space="preserve">788770</w:t>
      </w:r>
    </w:p>
    <w:p>
      <w:r>
        <w:t xml:space="preserve">@USER @USER @USER @USER @USER Hän on nyt Zimbabwessa Midrandista, odotetaan ja katsotaan.</w:t>
      </w:r>
    </w:p>
    <w:p>
      <w:r>
        <w:rPr>
          <w:b/>
          <w:u w:val="single"/>
        </w:rPr>
        <w:t xml:space="preserve">788771</w:t>
      </w:r>
    </w:p>
    <w:p>
      <w:r>
        <w:t xml:space="preserve">@KÄYTTÄJÄ Et ole kaunis 😘</w:t>
      </w:r>
    </w:p>
    <w:p>
      <w:r>
        <w:rPr>
          <w:b/>
          <w:u w:val="single"/>
        </w:rPr>
        <w:t xml:space="preserve">788772</w:t>
      </w:r>
    </w:p>
    <w:p>
      <w:r>
        <w:t xml:space="preserve">...ne, jotka pysyivät paikoillaan viimeisten 12 kuukauden aikana - Federal Reserve Bank of Atlantan mukaan."" #MAGA"</w:t>
      </w:r>
    </w:p>
    <w:p>
      <w:r>
        <w:rPr>
          <w:b/>
          <w:u w:val="single"/>
        </w:rPr>
        <w:t xml:space="preserve">788773</w:t>
      </w:r>
    </w:p>
    <w:p>
      <w:r>
        <w:t xml:space="preserve">@USER @USER @USER @USER @USER @USER @USER Se oli 80-luvun puolivälissä, herran tähden. Seuraavaksi varmaan syytät Gordon Brownin törkeistä virheistä Churchillia, joka vei meidät takaisin kultakantaan.</w:t>
      </w:r>
    </w:p>
    <w:p>
      <w:r>
        <w:rPr>
          <w:b/>
          <w:u w:val="single"/>
        </w:rPr>
        <w:t xml:space="preserve">788774</w:t>
      </w:r>
    </w:p>
    <w:p>
      <w:r>
        <w:t xml:space="preserve">@USER Et todellakaan ole Jumalan mies.</w:t>
      </w:r>
    </w:p>
    <w:p>
      <w:r>
        <w:rPr>
          <w:b/>
          <w:u w:val="single"/>
        </w:rPr>
        <w:t xml:space="preserve">788775</w:t>
      </w:r>
    </w:p>
    <w:p>
      <w:r>
        <w:t xml:space="preserve">@USER Hänen on todella lähdettävä. Puhuu suunsa molemmilla puolilla. Haista paska!</w:t>
      </w:r>
    </w:p>
    <w:p>
      <w:r>
        <w:rPr>
          <w:b/>
          <w:u w:val="single"/>
        </w:rPr>
        <w:t xml:space="preserve">788776</w:t>
      </w:r>
    </w:p>
    <w:p>
      <w:r>
        <w:t xml:space="preserve">@USER Molemmat haisevat, mutta pidän enemmän Andriesesta.  Yksi hyvä asia on se, että hän ei ole venytetty, joten hän menee vain 3 sisävuoroa tai niin.  Jotenkin Torey silti jättää hänet liian pitkäksi aikaa.</w:t>
      </w:r>
    </w:p>
    <w:p>
      <w:r>
        <w:rPr>
          <w:b/>
          <w:u w:val="single"/>
        </w:rPr>
        <w:t xml:space="preserve">788777</w:t>
      </w:r>
    </w:p>
    <w:p>
      <w:r>
        <w:t xml:space="preserve">@USER Bite</w:t>
      </w:r>
    </w:p>
    <w:p>
      <w:r>
        <w:rPr>
          <w:b/>
          <w:u w:val="single"/>
        </w:rPr>
        <w:t xml:space="preserve">788778</w:t>
      </w:r>
    </w:p>
    <w:p>
      <w:r>
        <w:t xml:space="preserve">@USER Luulen, että hän on suosikkini. Luoja, minun täytyy palata tuohon peliin! Mutta Dragon Quest 11 on kyllä tällä hetkellä valloittanut minut 😂.</w:t>
      </w:r>
    </w:p>
    <w:p>
      <w:r>
        <w:rPr>
          <w:b/>
          <w:u w:val="single"/>
        </w:rPr>
        <w:t xml:space="preserve">788779</w:t>
      </w:r>
    </w:p>
    <w:p>
      <w:r>
        <w:t xml:space="preserve">2/2 Lisää Mark Judgelta,Kavanaugh'n veljeltä:liberaalit yrittävät viedä meiltä hauskuuden.... Brent Musburger ei voi kutsua kuumaa tyttöä kuumaksi... Obama haluaa kieltää aseet, koska kyse on lapsista.Lapsista,lapsista...Kukaan ei voi röyhtäillä v*tun lasten takia" URL</w:t>
      </w:r>
    </w:p>
    <w:p>
      <w:r>
        <w:rPr>
          <w:b/>
          <w:u w:val="single"/>
        </w:rPr>
        <w:t xml:space="preserve">788780</w:t>
      </w:r>
    </w:p>
    <w:p>
      <w:r>
        <w:t xml:space="preserve"/>
      </w:r>
    </w:p>
    <w:p>
      <w:r>
        <w:rPr>
          <w:b/>
          <w:u w:val="single"/>
        </w:rPr>
        <w:t xml:space="preserve">788781</w:t>
      </w:r>
    </w:p>
    <w:p>
      <w:r>
        <w:t xml:space="preserve">@USER Hillary laski kanoja ennen kuin ne kuoriutuivat, muistatko?</w:t>
      </w:r>
    </w:p>
    <w:p>
      <w:r>
        <w:rPr>
          <w:b/>
          <w:u w:val="single"/>
        </w:rPr>
        <w:t xml:space="preserve">788782</w:t>
      </w:r>
    </w:p>
    <w:p>
      <w:r>
        <w:t xml:space="preserve">#Vasemmistolaisuus: Vasemmistolainen: mukautukaa nimeämänne eturyhmän tai etnisen ryhmän ryhmäajatteluun. Itsenäinen ajattelu auttaa konservatiiveja.</w:t>
      </w:r>
    </w:p>
    <w:p>
      <w:r>
        <w:rPr>
          <w:b/>
          <w:u w:val="single"/>
        </w:rPr>
        <w:t xml:space="preserve">788783</w:t>
      </w:r>
    </w:p>
    <w:p>
      <w:r>
        <w:t xml:space="preserve">@KÄYTTÄJÄ Hän näyttää olevan suuri nörtti...</w:t>
      </w:r>
    </w:p>
    <w:p>
      <w:r>
        <w:rPr>
          <w:b/>
          <w:u w:val="single"/>
        </w:rPr>
        <w:t xml:space="preserve">788784</w:t>
      </w:r>
    </w:p>
    <w:p>
      <w:r>
        <w:t xml:space="preserve">@USER @USER :00000 missä fb????</w:t>
      </w:r>
    </w:p>
    <w:p>
      <w:r>
        <w:rPr>
          <w:b/>
          <w:u w:val="single"/>
        </w:rPr>
        <w:t xml:space="preserve">788785</w:t>
      </w:r>
    </w:p>
    <w:p>
      <w:r>
        <w:t xml:space="preserve">@USER @USER @USER @USER @USER @USER Älkää antako MSM:n kutsua sitä toiseksi kansanäänestykseksi. Koska tulee olemaan vaihtoehto Pysy EU:ssa, se on oikeasti kansanäänestys. Yksi ongelma 3 vaihtoehdossa voisi olla, että hieman yli 1/3 on suurempi kuin hieman alle 2/3. Ehkä 2 vaihetta olisi parempi.</w:t>
      </w:r>
    </w:p>
    <w:p>
      <w:r>
        <w:rPr>
          <w:b/>
          <w:u w:val="single"/>
        </w:rPr>
        <w:t xml:space="preserve">788786</w:t>
      </w:r>
    </w:p>
    <w:p>
      <w:r>
        <w:t xml:space="preserve">@USER @USER Ei, ei ole.  No ehkäpä syvän sinisessä libien hallitsemassa Kaliforniassa, jossa on maan tiukimpia asevalvontalakeja, jotka eivät sovella lakia laittomiin maahanmuuttajiin.</w:t>
      </w:r>
    </w:p>
    <w:p>
      <w:r>
        <w:rPr>
          <w:b/>
          <w:u w:val="single"/>
        </w:rPr>
        <w:t xml:space="preserve">788787</w:t>
      </w:r>
    </w:p>
    <w:p>
      <w:r>
        <w:t xml:space="preserve">@USER Eikö "myytti" tarkoita jotain, joka ei ole totta? 🤔... hmmmm .. hollyweird liberaalien pitäisi pysyä uskomusmaailmassa... #dummies 👇 URL</w:t>
      </w:r>
    </w:p>
    <w:p>
      <w:r>
        <w:rPr>
          <w:b/>
          <w:u w:val="single"/>
        </w:rPr>
        <w:t xml:space="preserve">788788</w:t>
      </w:r>
    </w:p>
    <w:p>
      <w:r>
        <w:t xml:space="preserve">@USER #MAGA niiden podcastful on noin blockchainful. mutta se on täynnä siitä, mitä se tarkoittaa viisastua työskentelevät mothersful jotka yrittävät tehdä makeewise...</w:t>
      </w:r>
    </w:p>
    <w:p>
      <w:r>
        <w:rPr>
          <w:b/>
          <w:u w:val="single"/>
        </w:rPr>
        <w:t xml:space="preserve">788789</w:t>
      </w:r>
    </w:p>
    <w:p>
      <w:r>
        <w:t xml:space="preserve">@USER @USER Jep hän on...Joku on menossa alas...@USER voi vihdoin paljastua.</w:t>
      </w:r>
    </w:p>
    <w:p>
      <w:r>
        <w:rPr>
          <w:b/>
          <w:u w:val="single"/>
        </w:rPr>
        <w:t xml:space="preserve">788790</w:t>
      </w:r>
    </w:p>
    <w:p>
      <w:r>
        <w:t xml:space="preserve">@USER 6 hänen viimeisen 30 kanssa 12 K: n ja hän on sieppari, joka ei voi pyydystää!</w:t>
      </w:r>
    </w:p>
    <w:p>
      <w:r>
        <w:rPr>
          <w:b/>
          <w:u w:val="single"/>
        </w:rPr>
        <w:t xml:space="preserve">788791</w:t>
      </w:r>
    </w:p>
    <w:p>
      <w:r>
        <w:t xml:space="preserve">McCabe ja herra Mueller - syytteettömät rikoskumppanit Trumpin vastaisessa vallankaappauksessa - American Thinker URL #MAGA #PJNET #TrumpTrain #LockHerUp #Comey #Comygate #ComeyShouldBeIndicted URL TW115</w:t>
      </w:r>
    </w:p>
    <w:p>
      <w:r>
        <w:rPr>
          <w:b/>
          <w:u w:val="single"/>
        </w:rPr>
        <w:t xml:space="preserve">788792</w:t>
      </w:r>
    </w:p>
    <w:p>
      <w:r>
        <w:t xml:space="preserve">@USER @USER Olet nolo kansalainen!!!</w:t>
      </w:r>
    </w:p>
    <w:p>
      <w:r>
        <w:rPr>
          <w:b/>
          <w:u w:val="single"/>
        </w:rPr>
        <w:t xml:space="preserve">788793</w:t>
      </w:r>
    </w:p>
    <w:p>
      <w:r>
        <w:t xml:space="preserve">@USER räikeästi valehdella paljon</w:t>
      </w:r>
    </w:p>
    <w:p>
      <w:r>
        <w:rPr>
          <w:b/>
          <w:u w:val="single"/>
        </w:rPr>
        <w:t xml:space="preserve">788794</w:t>
      </w:r>
    </w:p>
    <w:p>
      <w:r>
        <w:t xml:space="preserve">@USER Se on kaikki mitä tarvitset täydentämään ANTIFA-ilmeesi.</w:t>
      </w:r>
    </w:p>
    <w:p>
      <w:r>
        <w:rPr>
          <w:b/>
          <w:u w:val="single"/>
        </w:rPr>
        <w:t xml:space="preserve">788795</w:t>
      </w:r>
    </w:p>
    <w:p>
      <w:r>
        <w:t xml:space="preserve">@USER Vaikuttaa vaikealta uskoa, että seisoit noissa shortseissa seisovan miehen vieressä etkä masturboinut, mutta uskon sanaanne.</w:t>
      </w:r>
    </w:p>
    <w:p>
      <w:r>
        <w:rPr>
          <w:b/>
          <w:u w:val="single"/>
        </w:rPr>
        <w:t xml:space="preserve">788796</w:t>
      </w:r>
    </w:p>
    <w:p>
      <w:r>
        <w:t xml:space="preserve">@USER @USER @USER @USER @USER @USER @USER Isän armeija</w:t>
      </w:r>
    </w:p>
    <w:p>
      <w:r>
        <w:rPr>
          <w:b/>
          <w:u w:val="single"/>
        </w:rPr>
        <w:t xml:space="preserve">788797</w:t>
      </w:r>
    </w:p>
    <w:p>
      <w:r>
        <w:t xml:space="preserve">@USER @USER @USER @USER @USER @USER @USER Ole hyvin varovainen, sillä olet vaarassa työntää kartat takaisin kaappiin.</w:t>
      </w:r>
    </w:p>
    <w:p>
      <w:r>
        <w:rPr>
          <w:b/>
          <w:u w:val="single"/>
        </w:rPr>
        <w:t xml:space="preserve">788798</w:t>
      </w:r>
    </w:p>
    <w:p>
      <w:r>
        <w:t xml:space="preserve">@USER @USER En voisi välittää vähemmän hänen näkemyksistään, koska hän EI ole minun sankarini, ja pidän enemmän konservatismin oppineesta miehestä, kuten X:stä.Kaikkien ei tarvitse pitää hänen asenteitaan sankarillisina, ja he voivat katsoa muita johtajia määritelläkseen, mikä on sankari. Sinä et saa ajatella muiden ihmisten puolesta.</w:t>
      </w:r>
    </w:p>
    <w:p>
      <w:r>
        <w:rPr>
          <w:b/>
          <w:u w:val="single"/>
        </w:rPr>
        <w:t xml:space="preserve">788799</w:t>
      </w:r>
    </w:p>
    <w:p>
      <w:r>
        <w:t xml:space="preserve">🚂 #MAGA #Patriot #Qanon #WalkAway #WWG1WGA #GodsArmy #TheGreatAwakening #JESUSLIVES 🇺 @USER @USER #CatchTheRedWave #VoteRed PLEASE SIGN TO REMOVE CONSERVATORSHIP THAT OBAMA PUT ON FANNIE MAE &amp;amp; FREDDIE URL</w:t>
      </w:r>
    </w:p>
    <w:p>
      <w:r>
        <w:rPr>
          <w:b/>
          <w:u w:val="single"/>
        </w:rPr>
        <w:t xml:space="preserve">788800</w:t>
      </w:r>
    </w:p>
    <w:p>
      <w:r>
        <w:t xml:space="preserve">@USER Päivitys: Feinsteinin anonyymi BS-kirje on myös epäonnistunut. Hänkään ei ole Spartacus. URL</w:t>
      </w:r>
    </w:p>
    <w:p>
      <w:r>
        <w:rPr>
          <w:b/>
          <w:u w:val="single"/>
        </w:rPr>
        <w:t xml:space="preserve">788801</w:t>
      </w:r>
    </w:p>
    <w:p>
      <w:r>
        <w:t xml:space="preserve">@KÄYTTÄJÄ Hän on täydellinen kaikin puolin!!!</w:t>
      </w:r>
    </w:p>
    <w:p>
      <w:r>
        <w:rPr>
          <w:b/>
          <w:u w:val="single"/>
        </w:rPr>
        <w:t xml:space="preserve">788802</w:t>
      </w:r>
    </w:p>
    <w:p>
      <w:r>
        <w:t xml:space="preserve">@USER @USER YOOOOO En tiennyt, että sinulla on poika. Se on mahtavaa. Katso kuinka keskittynyt hän on. 😃</w:t>
      </w:r>
    </w:p>
    <w:p>
      <w:r>
        <w:rPr>
          <w:b/>
          <w:u w:val="single"/>
        </w:rPr>
        <w:t xml:space="preserve">788803</w:t>
      </w:r>
    </w:p>
    <w:p>
      <w:r>
        <w:t xml:space="preserve">@USER Ok - kuulet koko ajan supermies-jutusta. Ja olet varmasti kiireinen, mutta, tämä voisi olla erinomainen tilaisuus astua sisään, elokuvissa hänen tilalleen, kun Cavill astuu alas!:  URL</w:t>
      </w:r>
    </w:p>
    <w:p>
      <w:r>
        <w:rPr>
          <w:b/>
          <w:u w:val="single"/>
        </w:rPr>
        <w:t xml:space="preserve">788804</w:t>
      </w:r>
    </w:p>
    <w:p>
      <w:r>
        <w:t xml:space="preserve">...Onnittelut. Olet todella suurin speedster, jonka maailma on koskaan tuntenut.</w:t>
      </w:r>
    </w:p>
    <w:p>
      <w:r>
        <w:rPr>
          <w:b/>
          <w:u w:val="single"/>
        </w:rPr>
        <w:t xml:space="preserve">788805</w:t>
      </w:r>
    </w:p>
    <w:p>
      <w:r>
        <w:t xml:space="preserve">@USER @USER @USER @USER Vau !!! Ei ihme, että liberaalit ovat vain huonontuneet naisten kiusaajien puolueena...???? ei vastuuta.</w:t>
      </w:r>
    </w:p>
    <w:p>
      <w:r>
        <w:rPr>
          <w:b/>
          <w:u w:val="single"/>
        </w:rPr>
        <w:t xml:space="preserve">788806</w:t>
      </w:r>
    </w:p>
    <w:p>
      <w:r>
        <w:t xml:space="preserve">@USER @USER @USER Eivätkä kaikki idiootit katsomossa kuten hän teki</w:t>
      </w:r>
    </w:p>
    <w:p>
      <w:r>
        <w:rPr>
          <w:b/>
          <w:u w:val="single"/>
        </w:rPr>
        <w:t xml:space="preserve">788807</w:t>
      </w:r>
    </w:p>
    <w:p>
      <w:r>
        <w:t xml:space="preserve">@USER Vaarallista pyytää rikosepäilyä tukevia tosiasioita?  Liberaalit haluavat, että konservatiivit ovat syyllisiä kunnes toisin todistetaan.  Niin läpinäkyvää.</w:t>
      </w:r>
    </w:p>
    <w:p>
      <w:r>
        <w:rPr>
          <w:b/>
          <w:u w:val="single"/>
        </w:rPr>
        <w:t xml:space="preserve">788808</w:t>
      </w:r>
    </w:p>
    <w:p>
      <w:r>
        <w:t xml:space="preserve">@USER Tuo tekopyhä gungrabber. MAGA</w:t>
      </w:r>
    </w:p>
    <w:p>
      <w:r>
        <w:rPr>
          <w:b/>
          <w:u w:val="single"/>
        </w:rPr>
        <w:t xml:space="preserve">788809</w:t>
      </w:r>
    </w:p>
    <w:p>
      <w:r>
        <w:t xml:space="preserve">@USER ämmä soita minulle.</w:t>
      </w:r>
    </w:p>
    <w:p>
      <w:r>
        <w:rPr>
          <w:b/>
          <w:u w:val="single"/>
        </w:rPr>
        <w:t xml:space="preserve">788810</w:t>
      </w:r>
    </w:p>
    <w:p>
      <w:r>
        <w:t xml:space="preserve">@USER Ainoa asia, josta en ollut samaa mieltä, oli ottelupiste, jonka hän noudatti sääntöjä, mielestäni tässä oli kyse enemmän hänen sukupuolestaan rehellisesti kaikki mitä hän teki, oli kutsua häntä varkaaksi ja hän rankaisi häntä paska oli wack</w:t>
      </w:r>
    </w:p>
    <w:p>
      <w:r>
        <w:rPr>
          <w:b/>
          <w:u w:val="single"/>
        </w:rPr>
        <w:t xml:space="preserve">788811</w:t>
      </w:r>
    </w:p>
    <w:p>
      <w:r>
        <w:t xml:space="preserve">@USER Kannatan tätä, he ovat vitun hulluja.</w:t>
      </w:r>
    </w:p>
    <w:p>
      <w:r>
        <w:rPr>
          <w:b/>
          <w:u w:val="single"/>
        </w:rPr>
        <w:t xml:space="preserve">788812</w:t>
      </w:r>
    </w:p>
    <w:p>
      <w:r>
        <w:t xml:space="preserve">@USER Eric Holder on suuri häpeäpilkku lainvalvontaviranomaisille. @USER et tehnyt mitään niille viattomille mustille miehille, jotka tapettiin kaduilla. Yksi säälittävä musta veli.</w:t>
      </w:r>
    </w:p>
    <w:p>
      <w:r>
        <w:rPr>
          <w:b/>
          <w:u w:val="single"/>
        </w:rPr>
        <w:t xml:space="preserve">788813</w:t>
      </w:r>
    </w:p>
    <w:p>
      <w:r>
        <w:t xml:space="preserve">@KÄYTTÄJÄ Se oli litterally parasta, mitä voisin koskaan pyytää olet niin suloinen ja hauska ja söpö ja upea ja omygod minun sydämeni on täynnä</w:t>
      </w:r>
    </w:p>
    <w:p>
      <w:r>
        <w:rPr>
          <w:b/>
          <w:u w:val="single"/>
        </w:rPr>
        <w:t xml:space="preserve">788814</w:t>
      </w:r>
    </w:p>
    <w:p>
      <w:r>
        <w:t xml:space="preserve">@USER @USER koska keskivertoamerikkalaisella on 500 dollaria lojumassa uuden Glockin ostamiseen. todennäköisemmin herra Antifa käyttää työttömyyskorvauksensa hammashoitoon tai arkun ostamiseen.</w:t>
      </w:r>
    </w:p>
    <w:p>
      <w:r>
        <w:rPr>
          <w:b/>
          <w:u w:val="single"/>
        </w:rPr>
        <w:t xml:space="preserve">788815</w:t>
      </w:r>
    </w:p>
    <w:p>
      <w:r>
        <w:t xml:space="preserve">@USER Haluan nähdä heidän yrittävän. Antifa on listattu kotimaan terrorismiksi. Heidän pitäisi olla iloisia, etteivät he asu Tšekin tasavallassa.</w:t>
      </w:r>
    </w:p>
    <w:p>
      <w:r>
        <w:rPr>
          <w:b/>
          <w:u w:val="single"/>
        </w:rPr>
        <w:t xml:space="preserve">788816</w:t>
      </w:r>
    </w:p>
    <w:p>
      <w:r>
        <w:t xml:space="preserve">@USER Siinä hän nakertaa alahuultaan ja katsoo miestä ylöspäin.     "Älä jätä minua Stevie."         Rehellisesti sanottuna hän ei tiennyt mitä tekisi ilman miestä.</w:t>
      </w:r>
    </w:p>
    <w:p>
      <w:r>
        <w:rPr>
          <w:b/>
          <w:u w:val="single"/>
        </w:rPr>
        <w:t xml:space="preserve">788817</w:t>
      </w:r>
    </w:p>
    <w:p>
      <w:r>
        <w:t xml:space="preserve">@USER En halua olla mukana, jos hän käyttäytyy näin edustamaan naisia.</w:t>
      </w:r>
    </w:p>
    <w:p>
      <w:r>
        <w:rPr>
          <w:b/>
          <w:u w:val="single"/>
        </w:rPr>
        <w:t xml:space="preserve">788818</w:t>
      </w:r>
    </w:p>
    <w:p>
      <w:r>
        <w:t xml:space="preserve">@USER @USER @USER Rauhallisesti iso kaveri!!!  Tekisit pesäpalloa jos se olisi bravuurit!!!! Lol</w:t>
      </w:r>
    </w:p>
    <w:p>
      <w:r>
        <w:rPr>
          <w:b/>
          <w:u w:val="single"/>
        </w:rPr>
        <w:t xml:space="preserve">788819</w:t>
      </w:r>
    </w:p>
    <w:p>
      <w:r>
        <w:t xml:space="preserve">@USER Odota, miksi he tarvitsivat etsintäluvan? Onko hän parhaillaan tutkinnan kohteena? Melko varma, että hän ei ole tällä hetkellä elossa.</w:t>
      </w:r>
    </w:p>
    <w:p>
      <w:r>
        <w:rPr>
          <w:b/>
          <w:u w:val="single"/>
        </w:rPr>
        <w:t xml:space="preserve">788820</w:t>
      </w:r>
    </w:p>
    <w:p>
      <w:r>
        <w:t xml:space="preserve">@USER @USER Liberaalit eivät ymmärrä, että tuhansia ilman huoltajaa tulleita alaikäisiä heitettiin rajan yli....., kenen pitäisi huolehtia heistä? Angelina Jolien?</w:t>
      </w:r>
    </w:p>
    <w:p>
      <w:r>
        <w:rPr>
          <w:b/>
          <w:u w:val="single"/>
        </w:rPr>
        <w:t xml:space="preserve">788821</w:t>
      </w:r>
    </w:p>
    <w:p>
      <w:r>
        <w:t xml:space="preserve">Maa, jossa metsästämme mielellämme perustuslakipresidenttejä aavikolla, koska liittokansleri viittaa totuuteensa #Antifa-videoista.  #Merkelkratie #Maassen #Merkel #Seehofer URL</w:t>
      </w:r>
    </w:p>
    <w:p>
      <w:r>
        <w:rPr>
          <w:b/>
          <w:u w:val="single"/>
        </w:rPr>
        <w:t xml:space="preserve">788822</w:t>
      </w:r>
    </w:p>
    <w:p>
      <w:r>
        <w:t xml:space="preserve">@USER Olet paska 💞</w:t>
      </w:r>
    </w:p>
    <w:p>
      <w:r>
        <w:rPr>
          <w:b/>
          <w:u w:val="single"/>
        </w:rPr>
        <w:t xml:space="preserve">788823</w:t>
      </w:r>
    </w:p>
    <w:p>
      <w:r>
        <w:t xml:space="preserve">@USER Jopa _todistettuihin_ rikoksiin syyllistyneiden teini-ikäisten rikosrekisteri poistetaan, kun he täyttävät 18 vuotta. Kertokaa joku, miksi tämä on asia?  Näen vain yhden vanhan kalifornialaishutsun paljastavan toisen vanhan kalifornialaishutsun vastoin tämän nimenomaista tahtoa. Paljonkohan hänelle maksetaan?  🤔</w:t>
      </w:r>
    </w:p>
    <w:p>
      <w:r>
        <w:rPr>
          <w:b/>
          <w:u w:val="single"/>
        </w:rPr>
        <w:t xml:space="preserve">788824</w:t>
      </w:r>
    </w:p>
    <w:p>
      <w:r>
        <w:t xml:space="preserve">@USER @USER @USER @USER @USER @USER Fasistit &amp;amp;natsit eivät hyväksy isänmaallisia näkemyksiä, joita heidän läsnäollessaan jaetaan. Onneksi vasemmiston ruskeapaitainen haara (AntiFa) ei ollut paikalla aiheuttamassa tavanomaista väkivaltaa kansalaisia vastaan, jotka uskaltavat puhua. Kuulitteko, demokraatit, jotka nauttivat siivistä/oluesta/maalaismusiikista? Olette vähempiarvoisia." #WalkAway"</w:t>
      </w:r>
    </w:p>
    <w:p>
      <w:r>
        <w:rPr>
          <w:b/>
          <w:u w:val="single"/>
        </w:rPr>
        <w:t xml:space="preserve">788825</w:t>
      </w:r>
    </w:p>
    <w:p>
      <w:r>
        <w:t xml:space="preserve">@USER 😂😂😂😂 Sinä olet vaimo URL</w:t>
      </w:r>
    </w:p>
    <w:p>
      <w:r>
        <w:rPr>
          <w:b/>
          <w:u w:val="single"/>
        </w:rPr>
        <w:t xml:space="preserve">788826</w:t>
      </w:r>
    </w:p>
    <w:p>
      <w:r>
        <w:t xml:space="preserve">@USER BITCH I FUCKING FEEL THAT SHIT🤧💀💀</w:t>
      </w:r>
    </w:p>
    <w:p>
      <w:r>
        <w:rPr>
          <w:b/>
          <w:u w:val="single"/>
        </w:rPr>
        <w:t xml:space="preserve">788827</w:t>
      </w:r>
    </w:p>
    <w:p>
      <w:r>
        <w:t xml:space="preserve">@USER Käskin sinua lopettamaan takamukseni syömisen sinä päivänä, mutta ei!</w:t>
      </w:r>
    </w:p>
    <w:p>
      <w:r>
        <w:rPr>
          <w:b/>
          <w:u w:val="single"/>
        </w:rPr>
        <w:t xml:space="preserve">788828</w:t>
      </w:r>
    </w:p>
    <w:p>
      <w:r>
        <w:t xml:space="preserve">@USER Hänelle pitäisi antaa 5000 volttia!</w:t>
      </w:r>
    </w:p>
    <w:p>
      <w:r>
        <w:rPr>
          <w:b/>
          <w:u w:val="single"/>
        </w:rPr>
        <w:t xml:space="preserve">788829</w:t>
      </w:r>
    </w:p>
    <w:p>
      <w:r>
        <w:t xml:space="preserve">@USER Tämä on ANTIFA!!!" &amp;lt;potkaisee miehen kuoppaan&amp;gt;"</w:t>
      </w:r>
    </w:p>
    <w:p>
      <w:r>
        <w:rPr>
          <w:b/>
          <w:u w:val="single"/>
        </w:rPr>
        <w:t xml:space="preserve">788830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788831</w:t>
      </w:r>
    </w:p>
    <w:p>
      <w:r>
        <w:t xml:space="preserve">@USER BREAKING: 9th Circuit Order @USER Poistaa edellä twiitti, koska se saa Trumpin näyttämään siltä, että hän tietää, mitä hän tekee.</w:t>
      </w:r>
    </w:p>
    <w:p>
      <w:r>
        <w:rPr>
          <w:b/>
          <w:u w:val="single"/>
        </w:rPr>
        <w:t xml:space="preserve">788832</w:t>
      </w:r>
    </w:p>
    <w:p>
      <w:r>
        <w:t xml:space="preserve">@USER @USER @USER @USER @USER @USER @USER @USER Tiedän, ettet ole pilkannut.  Olet kykenemätön ymmärtämään ristiriitoja.</w:t>
      </w:r>
    </w:p>
    <w:p>
      <w:r>
        <w:rPr>
          <w:b/>
          <w:u w:val="single"/>
        </w:rPr>
        <w:t xml:space="preserve">788833</w:t>
      </w:r>
    </w:p>
    <w:p>
      <w:r>
        <w:t xml:space="preserve">@USER Peach on luonnostaan ihminen. Toadette loi juuri huumeen tullakseen ihmiseksi.  Se ja Nintendo halusi Peachin pelattavaksi ja tarvitsi tekosyyn, koska NSMBU:ssa hänet on kidnapattu.</w:t>
      </w:r>
    </w:p>
    <w:p>
      <w:r>
        <w:rPr>
          <w:b/>
          <w:u w:val="single"/>
        </w:rPr>
        <w:t xml:space="preserve">788834</w:t>
      </w:r>
    </w:p>
    <w:p>
      <w:r>
        <w:t xml:space="preserve">80 % naisista käyttää hiljaisuutta ilmaistakseen kipua Tiedät, että hän on todella loukkaantunut, kun hän päättää olla välittämättä sinusta.</w:t>
      </w:r>
    </w:p>
    <w:p>
      <w:r>
        <w:rPr>
          <w:b/>
          <w:u w:val="single"/>
        </w:rPr>
        <w:t xml:space="preserve">788835</w:t>
      </w:r>
    </w:p>
    <w:p>
      <w:r>
        <w:t xml:space="preserve">@USER Miksi ISIS ei voi räjäyttää näitä kahta kusipäätä???</w:t>
      </w:r>
    </w:p>
    <w:p>
      <w:r>
        <w:rPr>
          <w:b/>
          <w:u w:val="single"/>
        </w:rPr>
        <w:t xml:space="preserve">788836</w:t>
      </w:r>
    </w:p>
    <w:p>
      <w:r>
        <w:t xml:space="preserve">@USER @USER @USER @USER @USER @USER @USER Mitä tarkalleen ottaen tarkoitat "järkevällä asevalvonnalla", sinun on ensin ymmärrettävä, miten ampuma-aseet toimivat, mikä on niiden rooli perustuslaillisessa tasavallassamme, ja että niiden kieltäminen lainkuuliaisilta kansalaisilta ei suojele lainkuuliaisia kansalaisia.</w:t>
      </w:r>
    </w:p>
    <w:p>
      <w:r>
        <w:rPr>
          <w:b/>
          <w:u w:val="single"/>
        </w:rPr>
        <w:t xml:space="preserve">788837</w:t>
      </w:r>
    </w:p>
    <w:p>
      <w:r>
        <w:t xml:space="preserve">@USER @USER Ilmainen maito on terveyskysymys, ei koulutuskysymys. Sillä ei ole mitään tekemistä koulutusbudjetin kanssa.</w:t>
      </w:r>
    </w:p>
    <w:p>
      <w:r>
        <w:rPr>
          <w:b/>
          <w:u w:val="single"/>
        </w:rPr>
        <w:t xml:space="preserve">788838</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788839</w:t>
      </w:r>
    </w:p>
    <w:p>
      <w:r>
        <w:t xml:space="preserve">@USER Holder on pahempi kuin John Gotti tai Al Capone. Miksi? Koska kumpikaan heistä ei esiintynyt rehellisenä lainkuuliaisena kansalaisena.  Ainoa oikeusministeri kansakuntamme historiassa, jonka kongressi sensuroi.</w:t>
      </w:r>
    </w:p>
    <w:p>
      <w:r>
        <w:rPr>
          <w:b/>
          <w:u w:val="single"/>
        </w:rPr>
        <w:t xml:space="preserve">788840</w:t>
      </w:r>
    </w:p>
    <w:p>
      <w:r>
        <w:t xml:space="preserve">@USER Hän on niin kaunis!!!!!</w:t>
      </w:r>
    </w:p>
    <w:p>
      <w:r>
        <w:rPr>
          <w:b/>
          <w:u w:val="single"/>
        </w:rPr>
        <w:t xml:space="preserve">788841</w:t>
      </w:r>
    </w:p>
    <w:p>
      <w:r>
        <w:t xml:space="preserve">@USER &amp;amp; tämä lausunto juutalainen Antifa Berlin on niin päällä &amp;lt;3 URL-osoite</w:t>
      </w:r>
    </w:p>
    <w:p>
      <w:r>
        <w:rPr>
          <w:b/>
          <w:u w:val="single"/>
        </w:rPr>
        <w:t xml:space="preserve">788842</w:t>
      </w:r>
    </w:p>
    <w:p>
      <w:r>
        <w:t xml:space="preserve">@USER John Kerry on luuseri ja maamme petturi. Hän ei ymmärrä, että äänestimme hänen puolueensa ulos, koska vihasimme iran-sopimusta. Nyt hän työskentelee Iranin hyväksi hallitustamme vastaan. Pahimmillaan hän toimii vieraan hallituksen agenttina &amp;amp; jos häntä ei ole rekisteröity, häntä pitäisi tutkia.</w:t>
      </w:r>
    </w:p>
    <w:p>
      <w:r>
        <w:rPr>
          <w:b/>
          <w:u w:val="single"/>
        </w:rPr>
        <w:t xml:space="preserve">788843</w:t>
      </w:r>
    </w:p>
    <w:p>
      <w:r>
        <w:t xml:space="preserve">@USER @USER Donald trump sanoi herra Cruz on valehteleva koira et voi luottaa häneen tai hänen vaimonsa sanoi, että hänen isänsä oli mukana ampumalla presidentin presidentin Texasissa Dallasissa Amerikka ei voi luottaa häneen hän on valehtelija sitten miten hän voi puolustaa häntä siellä alhaalla Texasissa kampanjointiin</w:t>
      </w:r>
    </w:p>
    <w:p>
      <w:r>
        <w:rPr>
          <w:b/>
          <w:u w:val="single"/>
        </w:rPr>
        <w:t xml:space="preserve">788844</w:t>
      </w:r>
    </w:p>
    <w:p>
      <w:r>
        <w:t xml:space="preserve">@USER @USER Tulet valitettavasti pettymään, sillä konservatiivit ovat myös marxisteja...he hallitsevat nyt poliisivaltiota.........ONLY UKIP WILL SET THE COUNTRY FREE (Vain UKIP voi vapauttaa maan)</w:t>
      </w:r>
    </w:p>
    <w:p>
      <w:r>
        <w:rPr>
          <w:b/>
          <w:u w:val="single"/>
        </w:rPr>
        <w:t xml:space="preserve">788845</w:t>
      </w:r>
    </w:p>
    <w:p>
      <w:r>
        <w:t xml:space="preserve">@USER @USER @USER @USER Kuinka kehtaat kyseenalaistaa palvelukseni Vietnamin sodassa? Ranska luovutti Vietnamin Lumihiutaleen superherra Ho Chi Minhille. Liberaalit JFK ja LBJ menivät sinne mutta kieltäytyivät taistelemasta voittaakseen. Meidän pitäisi mennä takaisin Vietnamiin lopettamaan taistelu. Palautetaan kutsunta?</w:t>
      </w:r>
    </w:p>
    <w:p>
      <w:r>
        <w:rPr>
          <w:b/>
          <w:u w:val="single"/>
        </w:rPr>
        <w:t xml:space="preserve">788846</w:t>
      </w:r>
    </w:p>
    <w:p>
      <w:r>
        <w:t xml:space="preserve">@USER Hämmästyttävää, miten liberaalit uskovat mihin tahansa valheeseen, joka tukee heidän agendaansa. Tämä Fordin nainen on suoranainen loony tunes valehtelija. kavanaughin äiti päätti vanhempiaan vastaan oikeudessa vuosia sitten. Ford on poistanut suurimman osan sosiaalisen median tileistään piilottaakseen todellisen vasemmistoaktivisminsa #LIAR</w:t>
      </w:r>
    </w:p>
    <w:p>
      <w:r>
        <w:rPr>
          <w:b/>
          <w:u w:val="single"/>
        </w:rPr>
        <w:t xml:space="preserve">788847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URL-OSOITE.</w:t>
      </w:r>
    </w:p>
    <w:p>
      <w:r>
        <w:rPr>
          <w:b/>
          <w:u w:val="single"/>
        </w:rPr>
        <w:t xml:space="preserve">788848</w:t>
      </w:r>
    </w:p>
    <w:p>
      <w:r>
        <w:t xml:space="preserve">@USER @USER @USER Hän on Saatana.</w:t>
      </w:r>
    </w:p>
    <w:p>
      <w:r>
        <w:rPr>
          <w:b/>
          <w:u w:val="single"/>
        </w:rPr>
        <w:t xml:space="preserve">788849</w:t>
      </w:r>
    </w:p>
    <w:p>
      <w:r>
        <w:t xml:space="preserve">@USER hän on selvänäkijä, eikö olekin?</w:t>
      </w:r>
    </w:p>
    <w:p>
      <w:r>
        <w:rPr>
          <w:b/>
          <w:u w:val="single"/>
        </w:rPr>
        <w:t xml:space="preserve">788850</w:t>
      </w:r>
    </w:p>
    <w:p>
      <w:r>
        <w:t xml:space="preserve">@USER @USER Te, jotka kutsutte kaikkia auringon alla olevia natseiksi, alatte rehellisesti sanottuna olla väsyttäviä ja typeriä. Te kutsuitte Zena Bashia natsiksi, ja kävi ilmi, että hän on puoliksi meksikolaista ja puolalaista syntyperää, ja hänen perheensä välttyi hädin tuskin kuolemalta natseilta. Joten jatkakaa vain tuon sanan desensibilisointia.</w:t>
      </w:r>
    </w:p>
    <w:p>
      <w:r>
        <w:rPr>
          <w:b/>
          <w:u w:val="single"/>
        </w:rPr>
        <w:t xml:space="preserve">788851</w:t>
      </w:r>
    </w:p>
    <w:p>
      <w:r>
        <w:t xml:space="preserve">@USER Ja valitettavasti Annan kaltaisesi kunnolliset, reilusti ajattelevat yhden kansakunnan konservatiivit näyttävät olevan uhanalainen laji puolueessanne. Miten Toryjen ruohonjuuritaso voi tukea miestä, jolla on Boris Johnsonin moraali- ja normistotiedot? Tai Moggin kaltaista irvikuvitusta?</w:t>
      </w:r>
    </w:p>
    <w:p>
      <w:r>
        <w:rPr>
          <w:b/>
          <w:u w:val="single"/>
        </w:rPr>
        <w:t xml:space="preserve">788852</w:t>
      </w:r>
    </w:p>
    <w:p>
      <w:r>
        <w:t xml:space="preserve">#Maryland muistakaa äänestää #RedNovember 6th.  Meidän on saatava konservatiivit edustajainhuoneeseen ja senaattiin #KAG:n ja lopetettava hallituksen korruptio Washingtonissa.  Haluamme pitää talouden kukoistuksessa ja säilyttää työpaikkamme. URL</w:t>
      </w:r>
    </w:p>
    <w:p>
      <w:r>
        <w:rPr>
          <w:b/>
          <w:u w:val="single"/>
        </w:rPr>
        <w:t xml:space="preserve">788853</w:t>
      </w:r>
    </w:p>
    <w:p>
      <w:r>
        <w:t xml:space="preserve">@USER Jos se voisi, se paska puhuisi sinulle kuin BUTCH NOO YOU ALREADY KNOW HE A FUCK BOII BYE</w:t>
      </w:r>
    </w:p>
    <w:p>
      <w:r>
        <w:rPr>
          <w:b/>
          <w:u w:val="single"/>
        </w:rPr>
        <w:t xml:space="preserve">788854</w:t>
      </w:r>
    </w:p>
    <w:p>
      <w:r>
        <w:t xml:space="preserve">@USER Melkein unohdin, että olit neekeri edellisessä elämässäsi lmao</w:t>
      </w:r>
    </w:p>
    <w:p>
      <w:r>
        <w:rPr>
          <w:b/>
          <w:u w:val="single"/>
        </w:rPr>
        <w:t xml:space="preserve">788855</w:t>
      </w:r>
    </w:p>
    <w:p>
      <w:r>
        <w:t xml:space="preserve">@USER @USER @USER @USER @USER @USER Olet liberaali, joka ei edes asu Floridassa.</w:t>
      </w:r>
    </w:p>
    <w:p>
      <w:r>
        <w:rPr>
          <w:b/>
          <w:u w:val="single"/>
        </w:rPr>
        <w:t xml:space="preserve">788856</w:t>
      </w:r>
    </w:p>
    <w:p>
      <w:r>
        <w:t xml:space="preserve">@USER @USER Kyllä hän on.</w:t>
      </w:r>
    </w:p>
    <w:p>
      <w:r>
        <w:rPr>
          <w:b/>
          <w:u w:val="single"/>
        </w:rPr>
        <w:t xml:space="preserve">788857</w:t>
      </w:r>
    </w:p>
    <w:p>
      <w:r>
        <w:t xml:space="preserve">@USER @USER Olen niin ylpeä Harperin hallituksesta kaikesta siitä hyvästä, mitä se tekee tänään Cda:lle. Hyvä &amp;amp; huono on mukava nähdä liberaalien antavan konservatiiveille maininnan.</w:t>
      </w:r>
    </w:p>
    <w:p>
      <w:r>
        <w:rPr>
          <w:b/>
          <w:u w:val="single"/>
        </w:rPr>
        <w:t xml:space="preserve">788858</w:t>
      </w:r>
    </w:p>
    <w:p>
      <w:r>
        <w:t xml:space="preserve">@USER Pariisin terrori-iskut, jotka Eric Holder toi teille Obaman hallinnon puolesta. Voi mutta asevalvonta". URL</w:t>
      </w:r>
    </w:p>
    <w:p>
      <w:r>
        <w:rPr>
          <w:b/>
          <w:u w:val="single"/>
        </w:rPr>
        <w:t xml:space="preserve">788859</w:t>
      </w:r>
    </w:p>
    <w:p>
      <w:r>
        <w:t xml:space="preserve">@KÄYTTÄJÄ @KÄYTTÄJÄ Kohotan maljan minulle #Hillary URL-osoite</w:t>
      </w:r>
    </w:p>
    <w:p>
      <w:r>
        <w:rPr>
          <w:b/>
          <w:u w:val="single"/>
        </w:rPr>
        <w:t xml:space="preserve">788860</w:t>
      </w:r>
    </w:p>
    <w:p>
      <w:r>
        <w:t xml:space="preserve">@USER Lmao fuck u bae</w:t>
      </w:r>
    </w:p>
    <w:p>
      <w:r>
        <w:rPr>
          <w:b/>
          <w:u w:val="single"/>
        </w:rPr>
        <w:t xml:space="preserve">788861</w:t>
      </w:r>
    </w:p>
    <w:p>
      <w:r>
        <w:t xml:space="preserve">@USER @USER Ennen se tarkoitti pysyviä vallanpitäjiä, "oligarkian" vallanpitäjiä.  Nyt "konservatiiveille" siitä on tullut kuin "antifa", se on muodoton, kasvoton, alati muuttuva hahmokimppu, jota käytetään heittämään varjoja kaikille, jotka "vastustavat" Trumpia. Jerome Corsi myi tämän valheen parhaiten hiljattain."</w:t>
      </w:r>
    </w:p>
    <w:p>
      <w:r>
        <w:rPr>
          <w:b/>
          <w:u w:val="single"/>
        </w:rPr>
        <w:t xml:space="preserve">788862</w:t>
      </w:r>
    </w:p>
    <w:p>
      <w:r>
        <w:t xml:space="preserve">@USER voisiko joku selittää näille liberaaleille, että tarvitaan muutakin kuin taputtamista ja polvistumista, jotta voidaan saada aikaan todellista muutosta?</w:t>
      </w:r>
    </w:p>
    <w:p>
      <w:r>
        <w:rPr>
          <w:b/>
          <w:u w:val="single"/>
        </w:rPr>
        <w:t xml:space="preserve">788863</w:t>
      </w:r>
    </w:p>
    <w:p>
      <w:r>
        <w:t xml:space="preserve">@USER @USER @USER @USER @USER @USER Uskon täysin, että hän on GTMO:ssa. Hän on petturi.</w:t>
      </w:r>
    </w:p>
    <w:p>
      <w:r>
        <w:rPr>
          <w:b/>
          <w:u w:val="single"/>
        </w:rPr>
        <w:t xml:space="preserve">788864</w:t>
      </w:r>
    </w:p>
    <w:p>
      <w:r>
        <w:t xml:space="preserve">3) Siksi poliitikkojemme on toimittava tiukan asevalvonnan ja mielenterveyshuollon vankan tukemisen puolesta. Kaikki pelkoon tai ahneuteen perustuvat ratkaisut ovat yksinkertaisesti harhaa.  Kiitos @USER @USER @USER @USER siitä, että otat nämä asiat vakavasti.</w:t>
      </w:r>
    </w:p>
    <w:p>
      <w:r>
        <w:rPr>
          <w:b/>
          <w:u w:val="single"/>
        </w:rPr>
        <w:t xml:space="preserve">788865</w:t>
      </w:r>
    </w:p>
    <w:p>
      <w:r>
        <w:t xml:space="preserve">#MAGA Laula niin kuin kukaan ei kuuntele Rakasta niin kuin sinua ei ole koskaan loukattu Äänestä GOP:tä, kun kukaan ei katso, äläkä kuuntele liberaalien likaa.</w:t>
      </w:r>
    </w:p>
    <w:p>
      <w:r>
        <w:rPr>
          <w:b/>
          <w:u w:val="single"/>
        </w:rPr>
        <w:t xml:space="preserve">788866</w:t>
      </w:r>
    </w:p>
    <w:p>
      <w:r>
        <w:t xml:space="preserve">@USER @USER ANTIFA:ta koskeva pikkumainen semantiikka. Olet parempi kuin tuo.</w:t>
      </w:r>
    </w:p>
    <w:p>
      <w:r>
        <w:rPr>
          <w:b/>
          <w:u w:val="single"/>
        </w:rPr>
        <w:t xml:space="preserve">788867</w:t>
      </w:r>
    </w:p>
    <w:p>
      <w:r>
        <w:t xml:space="preserve">@USER @USER Hänen elämänsä on surkeaa, koska hän on surkea. Ja hän uhkaa tappaa kaikki. Taas yksi sekopää... Kuunnelkaa FBI!</w:t>
      </w:r>
    </w:p>
    <w:p>
      <w:r>
        <w:rPr>
          <w:b/>
          <w:u w:val="single"/>
        </w:rPr>
        <w:t xml:space="preserve">788868</w:t>
      </w:r>
    </w:p>
    <w:p>
      <w:r>
        <w:t xml:space="preserve">@USER @USER Koska hän oli ja on!  Hän on se, joka reagoi niin nopeasti siihen, minkä nyt tiedämme olleen Syvän Valtion aiheuttama väärän lipun hyökkäys!  Presidentti Trump ei olisi voinut valita parempaa asianajajaa.  Heillä on KAIKKI!  #QAnon #NeverForget #MAGA</w:t>
      </w:r>
    </w:p>
    <w:p>
      <w:r>
        <w:rPr>
          <w:b/>
          <w:u w:val="single"/>
        </w:rPr>
        <w:t xml:space="preserve">788869</w:t>
      </w:r>
    </w:p>
    <w:p>
      <w:r>
        <w:t xml:space="preserve">@USER Tapasimme siellä Ian Sinclairin, joka esittää Brookia (?) One Piecestä. Olisinpa tiennyt enemmän hahmoista, joita tapaamamme ääninäyttelijät tekivät.</w:t>
      </w:r>
    </w:p>
    <w:p>
      <w:r>
        <w:rPr>
          <w:b/>
          <w:u w:val="single"/>
        </w:rPr>
        <w:t xml:space="preserve">788870</w:t>
      </w:r>
    </w:p>
    <w:p>
      <w:r>
        <w:t xml:space="preserve">@KÄYTTÄJÄ @KÄYTTÄJÄ Estä idiootti. Hän ei ole edes tämän viestin arvoinen.</w:t>
      </w:r>
    </w:p>
    <w:p>
      <w:r>
        <w:rPr>
          <w:b/>
          <w:u w:val="single"/>
        </w:rPr>
        <w:t xml:space="preserve">788871</w:t>
      </w:r>
    </w:p>
    <w:p>
      <w:r>
        <w:t xml:space="preserve">1) Trump EI KOSKAAN saanut avustuksia ulkomailta. 2) Obama sai yli miljoona, mutta sinä et sanonut MITÄÄN. #Fact Sinun pitäisi poistaa Twitter-propagandasi. Hae sitten apua Trump Derangement Syndroomaan. Sinä olet suo. #hardball #tucker URL</w:t>
      </w:r>
    </w:p>
    <w:p>
      <w:r>
        <w:rPr>
          <w:b/>
          <w:u w:val="single"/>
        </w:rPr>
        <w:t xml:space="preserve">788872</w:t>
      </w:r>
    </w:p>
    <w:p>
      <w:r>
        <w:t xml:space="preserve">@USER @USER Se, että niin monet Kavanaugh'n puolustukseen rynnänneet "harkitsevat konservatiivit" eivät ottaneet huomioon omia lausuntojaan mustista teini-ikäisistä, kertoo kaiken siitä, kuinka "harkittuja" he todella ovat.</w:t>
      </w:r>
    </w:p>
    <w:p>
      <w:r>
        <w:rPr>
          <w:b/>
          <w:u w:val="single"/>
        </w:rPr>
        <w:t xml:space="preserve">788873</w:t>
      </w:r>
    </w:p>
    <w:p>
      <w:r>
        <w:t xml:space="preserve">#WednesdayWisdom Obaman nimittämä liberaali tuomari, joka on kyllästynyt näyttämään tyhmältä, murskaa Kalifornian lain asevalvonnasta #2A URL-osoite</w:t>
      </w:r>
    </w:p>
    <w:p>
      <w:r>
        <w:rPr>
          <w:b/>
          <w:u w:val="single"/>
        </w:rPr>
        <w:t xml:space="preserve">788874</w:t>
      </w:r>
    </w:p>
    <w:p>
      <w:r>
        <w:t xml:space="preserve">@USER @USER Voi, minä unelmoin suurista unelmista. Aina. #MAGA Ja nimittely on aika ontuvaa. 🙄 #tcot #p2 URL-osoite</w:t>
      </w:r>
    </w:p>
    <w:p>
      <w:r>
        <w:rPr>
          <w:b/>
          <w:u w:val="single"/>
        </w:rPr>
        <w:t xml:space="preserve">788875</w:t>
      </w:r>
    </w:p>
    <w:p>
      <w:r>
        <w:t xml:space="preserve">@USER Kuten niiden pitäisi olla</w:t>
      </w:r>
    </w:p>
    <w:p>
      <w:r>
        <w:rPr>
          <w:b/>
          <w:u w:val="single"/>
        </w:rPr>
        <w:t xml:space="preserve">788876</w:t>
      </w:r>
    </w:p>
    <w:p>
      <w:r>
        <w:t xml:space="preserve">@USER @USER Ei. Se on selvää ja sinä valehtelet. Myös kaikki syytökset tunnettua lasten hyväksikäyttäjää #RoyMoorea vastaan olivat totta. Konservatiivit rakastavat (R)apisteja.</w:t>
      </w:r>
    </w:p>
    <w:p>
      <w:r>
        <w:rPr>
          <w:b/>
          <w:u w:val="single"/>
        </w:rPr>
        <w:t xml:space="preserve">788877</w:t>
      </w:r>
    </w:p>
    <w:p>
      <w:r>
        <w:t xml:space="preserve">@USER Nah Antifa on hyvä tulla tapetuksi</w:t>
      </w:r>
    </w:p>
    <w:p>
      <w:r>
        <w:rPr>
          <w:b/>
          <w:u w:val="single"/>
        </w:rPr>
        <w:t xml:space="preserve">788878</w:t>
      </w:r>
    </w:p>
    <w:p>
      <w:r>
        <w:t xml:space="preserve">@USER Onnittelut. . . jotka olivat loistavia. . . älkää antako jonkun vittumaisen tuomarin pilata asioita. . . hän olisi onnellinen, jos olisi tehnyt niin.</w:t>
      </w:r>
    </w:p>
    <w:p>
      <w:r>
        <w:rPr>
          <w:b/>
          <w:u w:val="single"/>
        </w:rPr>
        <w:t xml:space="preserve">788879</w:t>
      </w:r>
    </w:p>
    <w:p>
      <w:r>
        <w:t xml:space="preserve">@USER Jumala hän on niin helppo pelata se on noloa</w:t>
      </w:r>
    </w:p>
    <w:p>
      <w:r>
        <w:rPr>
          <w:b/>
          <w:u w:val="single"/>
        </w:rPr>
        <w:t xml:space="preserve">788880</w:t>
      </w:r>
    </w:p>
    <w:p>
      <w:r>
        <w:t xml:space="preserve">@USER Kutsu äänestys.   Me #konservatiivit äänestämme myös marraskuussa.</w:t>
      </w:r>
    </w:p>
    <w:p>
      <w:r>
        <w:rPr>
          <w:b/>
          <w:u w:val="single"/>
        </w:rPr>
        <w:t xml:space="preserve">788881</w:t>
      </w:r>
    </w:p>
    <w:p>
      <w:r>
        <w:t xml:space="preserve">Kaikki tämä puhe siitä, että Trumpin mulkku näyttää väitetysti #MarioKartin Rupikonnalta Tämä on ainoa asia, joka on saatu aikaan. Vain nyt librit kuvittelevat 70-vuotiaan miehen alasti.   #MAGA URL</w:t>
      </w:r>
    </w:p>
    <w:p>
      <w:r>
        <w:rPr>
          <w:b/>
          <w:u w:val="single"/>
        </w:rPr>
        <w:t xml:space="preserve">788882</w:t>
      </w:r>
    </w:p>
    <w:p>
      <w:r>
        <w:t xml:space="preserve">@USER Tiedätkö yhtään, kuinka vanha hän on?</w:t>
      </w:r>
    </w:p>
    <w:p>
      <w:r>
        <w:rPr>
          <w:b/>
          <w:u w:val="single"/>
        </w:rPr>
        <w:t xml:space="preserve">788883</w:t>
      </w:r>
    </w:p>
    <w:p>
      <w:r>
        <w:t xml:space="preserve">@USER Ihmettelen, jos tämä on vasemmiston puolueellinen.. koskaan luota valtion yleisradioyhtiöön tai aivopesu lapsille liberaalit</w:t>
      </w:r>
    </w:p>
    <w:p>
      <w:r>
        <w:rPr>
          <w:b/>
          <w:u w:val="single"/>
        </w:rPr>
        <w:t xml:space="preserve">788884</w:t>
      </w:r>
    </w:p>
    <w:p>
      <w:r>
        <w:t xml:space="preserve">@USER @USER Demarit ovat tehneet tätä siitä lähtien, kun he olivat KKK. Paitsi että silloin he syyttivät mustia miehiä valkoisten naisten raiskaamisesta ja sitten lynkkasivat heidät. Sama peli vanhasta pelikirjasta. Kaikki nämä liberaalit, jotka itkevät suuttumusta, ovat tekaistuja, jos he eivät painosta Ellisonia eroamaan.</w:t>
      </w:r>
    </w:p>
    <w:p>
      <w:r>
        <w:rPr>
          <w:b/>
          <w:u w:val="single"/>
        </w:rPr>
        <w:t xml:space="preserve">788885</w:t>
      </w:r>
    </w:p>
    <w:p>
      <w:r>
        <w:t xml:space="preserve">@USER @USER Lol. Miksi minun on avustettava niin usein. Swearerin ja Lottin kansainväliset vertailut ja Lancetin 90% pudotus ovat yhtä roskaa. URL</w:t>
      </w:r>
    </w:p>
    <w:p>
      <w:r>
        <w:rPr>
          <w:b/>
          <w:u w:val="single"/>
        </w:rPr>
        <w:t xml:space="preserve">788886</w:t>
      </w:r>
    </w:p>
    <w:p>
      <w:r>
        <w:t xml:space="preserve">@USER Olen iloinen voidessani sanoa, että raportoin jokaisesta videosta 20 kertaa. Olen niin iloinen, että ne poistettiin. Olet uskomaton YouTuber, ja sisältösi varastaminen on niin suuri loukkaus sinua kohtaan sisällön luojana, että se on tajunnanräjäyttävää. Oli kunnia auttaa niin hämmästyttävää ihmistä!</w:t>
      </w:r>
    </w:p>
    <w:p>
      <w:r>
        <w:rPr>
          <w:b/>
          <w:u w:val="single"/>
        </w:rPr>
        <w:t xml:space="preserve">788887</w:t>
      </w:r>
    </w:p>
    <w:p>
      <w:r>
        <w:t xml:space="preserve">@USER @USER @USER @USER @USER @USER @USER 2/Demokraattinen puolue ei tee hänelle mitään, koska hän on Muslimiveljeskunta &amp;amp; he eivät välitä Monahanista.  Muslimiveljeskunta on julistettava terroristijärjestöksi - kaikki! Ellison tukee myös ANTIFA:ta. Nämä ihmiset ovat niin törkeitä, että se on pelottavaa!</w:t>
      </w:r>
    </w:p>
    <w:p>
      <w:r>
        <w:rPr>
          <w:b/>
          <w:u w:val="single"/>
        </w:rPr>
        <w:t xml:space="preserve">788888</w:t>
      </w:r>
    </w:p>
    <w:p>
      <w:r>
        <w:t xml:space="preserve">@USER One lisäsi minut "liberaalit, jotka haluaisin teurastaa" -listalle viime kuussa. Se oli hauskaa.</w:t>
      </w:r>
    </w:p>
    <w:p>
      <w:r>
        <w:rPr>
          <w:b/>
          <w:u w:val="single"/>
        </w:rPr>
        <w:t xml:space="preserve">788889</w:t>
      </w:r>
    </w:p>
    <w:p>
      <w:r>
        <w:t xml:space="preserve"/>
      </w:r>
    </w:p>
    <w:p>
      <w:r>
        <w:rPr>
          <w:b/>
          <w:u w:val="single"/>
        </w:rPr>
        <w:t xml:space="preserve">788890</w:t>
      </w:r>
    </w:p>
    <w:p>
      <w:r>
        <w:t xml:space="preserve">@USER Olet niin suloinen ja ihana oppa😁😁😁😊</w:t>
      </w:r>
    </w:p>
    <w:p>
      <w:r>
        <w:rPr>
          <w:b/>
          <w:u w:val="single"/>
        </w:rPr>
        <w:t xml:space="preserve">788891</w:t>
      </w:r>
    </w:p>
    <w:p>
      <w:r>
        <w:t xml:space="preserve">@USER Niin. Gut. &amp;lt;3 &amp;lt;3 &amp;lt;3 &amp;lt;3 &amp;lt;3</w:t>
      </w:r>
    </w:p>
    <w:p>
      <w:r>
        <w:rPr>
          <w:b/>
          <w:u w:val="single"/>
        </w:rPr>
        <w:t xml:space="preserve">788892</w:t>
      </w:r>
    </w:p>
    <w:p>
      <w:r>
        <w:t xml:space="preserve">@USER Mitä teet, kun sinulla on tylsää? #AskAlly</w:t>
      </w:r>
    </w:p>
    <w:p>
      <w:r>
        <w:rPr>
          <w:b/>
          <w:u w:val="single"/>
        </w:rPr>
        <w:t xml:space="preserve">788893</w:t>
      </w:r>
    </w:p>
    <w:p>
      <w:r>
        <w:t xml:space="preserve">@USER Tuskin hän menettää sen takia paljon unta. Kaveri on ollut rikki jo 30 vuotta...</w:t>
      </w:r>
    </w:p>
    <w:p>
      <w:r>
        <w:rPr>
          <w:b/>
          <w:u w:val="single"/>
        </w:rPr>
        <w:t xml:space="preserve">788894</w:t>
      </w:r>
    </w:p>
    <w:p>
      <w:r>
        <w:t xml:space="preserve">@USER Aaaahh~ 😭 *Kirjoittaja käyttää Run Awayta, koska hän on pieni ja mantis on siisti mutta pelottava*.</w:t>
      </w:r>
    </w:p>
    <w:p>
      <w:r>
        <w:rPr>
          <w:b/>
          <w:u w:val="single"/>
        </w:rPr>
        <w:t xml:space="preserve">788895</w:t>
      </w:r>
    </w:p>
    <w:p>
      <w:r>
        <w:t xml:space="preserve">@USER psykoottiset liberaalit väärennetty media &amp;amp; RINOS kävelevät ohuella jäällä, kun he unohtavat, että todelliset amerikkalaiset ... ne, jotka laittoivat Trumpin Valkoiseen taloon, eivät koskaan salli heidän viedä häntä pois Valkoisesta talosta. BTW..kiitos tästä #Kavanaugh B.S.-vakuutuksesta WE WILL VOTE!!! ME OLEMME KYLLÄSTYNEET DC!</w:t>
      </w:r>
    </w:p>
    <w:p>
      <w:r>
        <w:rPr>
          <w:b/>
          <w:u w:val="single"/>
        </w:rPr>
        <w:t xml:space="preserve">788896</w:t>
      </w:r>
    </w:p>
    <w:p>
      <w:r>
        <w:t xml:space="preserve">@USER voitko edes kuvitella olevasi luuseri", sanoi Lil' Antifa"."</w:t>
      </w:r>
    </w:p>
    <w:p>
      <w:r>
        <w:rPr>
          <w:b/>
          <w:u w:val="single"/>
        </w:rPr>
        <w:t xml:space="preserve">788897</w:t>
      </w:r>
    </w:p>
    <w:p>
      <w:r>
        <w:t xml:space="preserve">@USER Holder on syyllistynyt useisiin rikoksiin...</w:t>
      </w:r>
    </w:p>
    <w:p>
      <w:r>
        <w:rPr>
          <w:b/>
          <w:u w:val="single"/>
        </w:rPr>
        <w:t xml:space="preserve">788898</w:t>
      </w:r>
    </w:p>
    <w:p>
      <w:r>
        <w:t xml:space="preserve">@USER Vitut siitä. Tee se vain Haha</w:t>
      </w:r>
    </w:p>
    <w:p>
      <w:r>
        <w:rPr>
          <w:b/>
          <w:u w:val="single"/>
        </w:rPr>
        <w:t xml:space="preserve">788899</w:t>
      </w:r>
    </w:p>
    <w:p>
      <w:r>
        <w:t xml:space="preserve">@USER 😂yep todella hän on kauneuden perikuva.</w:t>
      </w:r>
    </w:p>
    <w:p>
      <w:r>
        <w:rPr>
          <w:b/>
          <w:u w:val="single"/>
        </w:rPr>
        <w:t xml:space="preserve">788900</w:t>
      </w:r>
    </w:p>
    <w:p>
      <w:r>
        <w:t xml:space="preserve">@USER Tässä hän on: @USER</w:t>
      </w:r>
    </w:p>
    <w:p>
      <w:r>
        <w:rPr>
          <w:b/>
          <w:u w:val="single"/>
        </w:rPr>
        <w:t xml:space="preserve">788901</w:t>
      </w:r>
    </w:p>
    <w:p>
      <w:r>
        <w:t xml:space="preserve">@USER mikä tämä on? Emme halua kahden dollarin tacoja, vaan asevalvontaa. Yritätkö tosissasi hyötyä tästä tragediasta? URL</w:t>
      </w:r>
    </w:p>
    <w:p>
      <w:r>
        <w:rPr>
          <w:b/>
          <w:u w:val="single"/>
        </w:rPr>
        <w:t xml:space="preserve">788902</w:t>
      </w:r>
    </w:p>
    <w:p>
      <w:r>
        <w:t xml:space="preserve">@USER, koska hän teki kaverit tyhmiksi kuin PASKA.</w:t>
      </w:r>
    </w:p>
    <w:p>
      <w:r>
        <w:rPr>
          <w:b/>
          <w:u w:val="single"/>
        </w:rPr>
        <w:t xml:space="preserve">788903</w:t>
      </w:r>
    </w:p>
    <w:p>
      <w:r>
        <w:t xml:space="preserve">@USER Ouch. Hän on kamala.</w:t>
      </w:r>
    </w:p>
    <w:p>
      <w:r>
        <w:rPr>
          <w:b/>
          <w:u w:val="single"/>
        </w:rPr>
        <w:t xml:space="preserve">788904</w:t>
      </w:r>
    </w:p>
    <w:p>
      <w:r>
        <w:t xml:space="preserve">@USER @USER @USER @USER Haluatko muotoilla sen uudelleen? Luulen, että puhut U6-numerosta?</w:t>
      </w:r>
    </w:p>
    <w:p>
      <w:r>
        <w:rPr>
          <w:b/>
          <w:u w:val="single"/>
        </w:rPr>
        <w:t xml:space="preserve">788905</w:t>
      </w:r>
    </w:p>
    <w:p>
      <w:r>
        <w:t xml:space="preserve">@USER Voitko vastata yhteen kysymykseen ? Jos saat selville, että hän valehtelee ja että se oli lavastettu, puolustatko silti puoluettasi?</w:t>
      </w:r>
    </w:p>
    <w:p>
      <w:r>
        <w:rPr>
          <w:b/>
          <w:u w:val="single"/>
        </w:rPr>
        <w:t xml:space="preserve">788906</w:t>
      </w:r>
    </w:p>
    <w:p>
      <w:r>
        <w:t xml:space="preserve">@USER Ehkä se johtuu siitä, että olet erityinen 😊😊😊😊</w:t>
      </w:r>
    </w:p>
    <w:p>
      <w:r>
        <w:rPr>
          <w:b/>
          <w:u w:val="single"/>
        </w:rPr>
        <w:t xml:space="preserve">788907</w:t>
      </w:r>
    </w:p>
    <w:p>
      <w:r>
        <w:t xml:space="preserve">@USER @USER Mutta hän on dildo!</w:t>
      </w:r>
    </w:p>
    <w:p>
      <w:r>
        <w:rPr>
          <w:b/>
          <w:u w:val="single"/>
        </w:rPr>
        <w:t xml:space="preserve">788908</w:t>
      </w:r>
    </w:p>
    <w:p>
      <w:r>
        <w:t xml:space="preserve">#TuesdayThoughts Näyttää siltä, että Twatter on päästänyt Krakenin irti konservatiivien postituksista tänään. MIKSI? URL</w:t>
      </w:r>
    </w:p>
    <w:p>
      <w:r>
        <w:rPr>
          <w:b/>
          <w:u w:val="single"/>
        </w:rPr>
        <w:t xml:space="preserve">788909</w:t>
      </w:r>
    </w:p>
    <w:p>
      <w:r>
        <w:t xml:space="preserve">@USER @USER Hän asui maassa, jossa ei ollut asevalvontaa. Surullista mutta totta 🙁</w:t>
      </w:r>
    </w:p>
    <w:p>
      <w:r>
        <w:rPr>
          <w:b/>
          <w:u w:val="single"/>
        </w:rPr>
        <w:t xml:space="preserve">788910</w:t>
      </w:r>
    </w:p>
    <w:p>
      <w:r>
        <w:t xml:space="preserve"/>
      </w:r>
    </w:p>
    <w:p>
      <w:r>
        <w:rPr>
          <w:b/>
          <w:u w:val="single"/>
        </w:rPr>
        <w:t xml:space="preserve">788911</w:t>
      </w:r>
    </w:p>
    <w:p>
      <w:r>
        <w:t xml:space="preserve">@USER varmasti hän on pyhimys näinä viimeisinä päivinä</w:t>
      </w:r>
    </w:p>
    <w:p>
      <w:r>
        <w:rPr>
          <w:b/>
          <w:u w:val="single"/>
        </w:rPr>
        <w:t xml:space="preserve">788912</w:t>
      </w:r>
    </w:p>
    <w:p>
      <w:r>
        <w:t xml:space="preserve">@USER @USER Words....Words...  Maanantai on erilainen päivä...</w:t>
      </w:r>
    </w:p>
    <w:p>
      <w:r>
        <w:rPr>
          <w:b/>
          <w:u w:val="single"/>
        </w:rPr>
        <w:t xml:space="preserve">788913</w:t>
      </w:r>
    </w:p>
    <w:p>
      <w:r>
        <w:t xml:space="preserve">#pugchat Halusin vain ilmoittaa, etten ehkä pääse tapaamaan pugchat-kavereitani tänä iltana. Mummi on myöhään töissä plus hän menee leipomoon tilaamaan kakun äitini syntymäpäiville viikonloppuna 🙂 .</w:t>
      </w:r>
    </w:p>
    <w:p>
      <w:r>
        <w:rPr>
          <w:b/>
          <w:u w:val="single"/>
        </w:rPr>
        <w:t xml:space="preserve">788914</w:t>
      </w:r>
    </w:p>
    <w:p>
      <w:r>
        <w:t xml:space="preserve">@USER onnea! olet minun vetoni ! #Emmys</w:t>
      </w:r>
    </w:p>
    <w:p>
      <w:r>
        <w:rPr>
          <w:b/>
          <w:u w:val="single"/>
        </w:rPr>
        <w:t xml:space="preserve">788915</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788916</w:t>
      </w:r>
    </w:p>
    <w:p>
      <w:r>
        <w:t xml:space="preserve">Ja silti näen päivittäin Antifa doxing ilman minkäänlaisia suspensioita. Puhumattakaan CNN:n doxxingista ja uhkailusta meemin luojalle. URL</w:t>
      </w:r>
    </w:p>
    <w:p>
      <w:r>
        <w:rPr>
          <w:b/>
          <w:u w:val="single"/>
        </w:rPr>
        <w:t xml:space="preserve">788917</w:t>
      </w:r>
    </w:p>
    <w:p>
      <w:r>
        <w:t xml:space="preserve">@USER Sain tämän</w:t>
      </w:r>
    </w:p>
    <w:p>
      <w:r>
        <w:rPr>
          <w:b/>
          <w:u w:val="single"/>
        </w:rPr>
        <w:t xml:space="preserve">788918</w:t>
      </w:r>
    </w:p>
    <w:p>
      <w:r>
        <w:t xml:space="preserve">@USER @USER Molemmat työväenpuolueet ja liberaalidemokraatit ovat "Jää"-puolueita. Jos haluat lähteä EU:sta, ainoa vaihtoehto on konservatiivit. Kunhan vain sanon.</w:t>
      </w:r>
    </w:p>
    <w:p>
      <w:r>
        <w:rPr>
          <w:b/>
          <w:u w:val="single"/>
        </w:rPr>
        <w:t xml:space="preserve">788919</w:t>
      </w:r>
    </w:p>
    <w:p>
      <w:r>
        <w:t xml:space="preserve">@USER maanpetos hänen pitäisi hirttää hänellä ei ole mitään asiaa edes yrittää tätä kuka F hän luulee olevansa Trumpin täytyy lukita hänet nopeasti kiinni</w:t>
      </w:r>
    </w:p>
    <w:p>
      <w:r>
        <w:rPr>
          <w:b/>
          <w:u w:val="single"/>
        </w:rPr>
        <w:t xml:space="preserve">788920</w:t>
      </w:r>
    </w:p>
    <w:p>
      <w:r>
        <w:t xml:space="preserve">@USER Jälleen yksi paskiainen lähti ESPN:ltä. Ehkä jonain päivänä voimme katsoa urheilua kanavalta...</w:t>
      </w:r>
    </w:p>
    <w:p>
      <w:r>
        <w:rPr>
          <w:b/>
          <w:u w:val="single"/>
        </w:rPr>
        <w:t xml:space="preserve">788921</w:t>
      </w:r>
    </w:p>
    <w:p>
      <w:r>
        <w:t xml:space="preserve">@USER @USER Be coo saat ihmiset luulevat, että syön todella persettä, ämmä 😂</w:t>
      </w:r>
    </w:p>
    <w:p>
      <w:r>
        <w:rPr>
          <w:b/>
          <w:u w:val="single"/>
        </w:rPr>
        <w:t xml:space="preserve">788922</w:t>
      </w:r>
    </w:p>
    <w:p>
      <w:r>
        <w:t xml:space="preserve">@USER @USER Luulet siis, että aiot murhata Kavanaugh'n poliittisesti ja loukata hänen perhettään niin syvästi, ettei hänestä tule Yhdysvaltain tuomaria. Me konservatiivit voitimme! Ymmärrän, että olet peloissasi.</w:t>
      </w:r>
    </w:p>
    <w:p>
      <w:r>
        <w:rPr>
          <w:b/>
          <w:u w:val="single"/>
        </w:rPr>
        <w:t xml:space="preserve">788923</w:t>
      </w:r>
    </w:p>
    <w:p>
      <w:r>
        <w:t xml:space="preserve">@USER @USER Elder ja Owen ovat olleet rohkeimpia osoittamaan, että kulttuuri on osa ongelmaa.  Liberaalit ovat juurruttaneet tämän lyhytikäisen kulttuurin. Kulttuuri voi muuttua ja tahtoa mustana olemisen ei tarvitse liittyä köyhyyteen ja vastarintaan.</w:t>
      </w:r>
    </w:p>
    <w:p>
      <w:r>
        <w:rPr>
          <w:b/>
          <w:u w:val="single"/>
        </w:rPr>
        <w:t xml:space="preserve">788924</w:t>
      </w:r>
    </w:p>
    <w:p>
      <w:r>
        <w:t xml:space="preserve">@USER Hakkeroiko MAGA twitterisi lol?</w:t>
      </w:r>
    </w:p>
    <w:p>
      <w:r>
        <w:rPr>
          <w:b/>
          <w:u w:val="single"/>
        </w:rPr>
        <w:t xml:space="preserve">788925</w:t>
      </w:r>
    </w:p>
    <w:p>
      <w:r>
        <w:t xml:space="preserve">@USER Hän on niin älykäs.</w:t>
      </w:r>
    </w:p>
    <w:p>
      <w:r>
        <w:rPr>
          <w:b/>
          <w:u w:val="single"/>
        </w:rPr>
        <w:t xml:space="preserve">788926</w:t>
      </w:r>
    </w:p>
    <w:p>
      <w:r>
        <w:t xml:space="preserve">@USER Ok, mutta ymmärtäkää, että en kuulu dubakoorin mumtaj dubakoorin armeijaan. Kannatan häntä vain tietyissä asioissa. Ymmärrän mitä tarkoitat ja en ymmärrä miten hän on selvinnyt tähän asti. Minusta hän ei sovi tittelin voittajaksi.</w:t>
      </w:r>
    </w:p>
    <w:p>
      <w:r>
        <w:rPr>
          <w:b/>
          <w:u w:val="single"/>
        </w:rPr>
        <w:t xml:space="preserve">788927</w:t>
      </w:r>
    </w:p>
    <w:p>
      <w:r>
        <w:t xml:space="preserve">#loveforjess En ehkä tunne häntä, mutta monet ihmiset tuntevat, joten levitä sanaa siinä toivossa, että hän on.</w:t>
      </w:r>
    </w:p>
    <w:p>
      <w:r>
        <w:rPr>
          <w:b/>
          <w:u w:val="single"/>
        </w:rPr>
        <w:t xml:space="preserve">788928</w:t>
      </w:r>
    </w:p>
    <w:p>
      <w:r>
        <w:t xml:space="preserve">@USER Yrität perustella kuoleman jälkikäteen pienellä määrällä huumeita. Vittu. Lopeta ihmisten tappaminen. Hankkikaa joku hemmetin asevalvonta, jotta poliisit eivät tunne, että jokaisessa talossa/asunnossa, johon he menevät, voi mahdollisesti olla ase. Pelokkaat ihmiset tekevät arvaamattomia asioita.</w:t>
      </w:r>
    </w:p>
    <w:p>
      <w:r>
        <w:rPr>
          <w:b/>
          <w:u w:val="single"/>
        </w:rPr>
        <w:t xml:space="preserve">788929</w:t>
      </w:r>
    </w:p>
    <w:p>
      <w:r>
        <w:t xml:space="preserve">@USER Aw boo olet paras äiti💖</w:t>
      </w:r>
    </w:p>
    <w:p>
      <w:r>
        <w:rPr>
          <w:b/>
          <w:u w:val="single"/>
        </w:rPr>
        <w:t xml:space="preserve">788930</w:t>
      </w:r>
    </w:p>
    <w:p>
      <w:r>
        <w:t xml:space="preserve">@USER Käyttäkää hyväksenne muistomerkkejä, jotka seisovat komeasti ympäri kansakuntaamme, sillä jos liberaalit jatkavat, niitä ei enää ole.</w:t>
      </w:r>
    </w:p>
    <w:p>
      <w:r>
        <w:rPr>
          <w:b/>
          <w:u w:val="single"/>
        </w:rPr>
        <w:t xml:space="preserve">788931</w:t>
      </w:r>
    </w:p>
    <w:p>
      <w:r>
        <w:t xml:space="preserve">@USER Meillä on todelliset tosiasiat......you suck pussy grabber MOTHER Fucker</w:t>
      </w:r>
    </w:p>
    <w:p>
      <w:r>
        <w:rPr>
          <w:b/>
          <w:u w:val="single"/>
        </w:rPr>
        <w:t xml:space="preserve">788932</w:t>
      </w:r>
    </w:p>
    <w:p>
      <w:r>
        <w:t xml:space="preserve">@USER Sinun on myönnettävä. Nämä demokraatit tietävät, miten kiristää dollareita toisilta demokraateilta. Stormy on tehnyt valtavia voittoja D:n tulvimisesta strippiklubeille pistämään dollarin hänen G:hensä. Liberaalit ovat yhteiskuntamme helpoimmin huijattavissa....</w:t>
      </w:r>
    </w:p>
    <w:p>
      <w:r>
        <w:rPr>
          <w:b/>
          <w:u w:val="single"/>
        </w:rPr>
        <w:t xml:space="preserve">788933</w:t>
      </w:r>
    </w:p>
    <w:p>
      <w:r>
        <w:t xml:space="preserve">@USER @USER Sanot olevasi osa vastarintaa, joten olen melko varma, että kannatat asevalvontaa. Kysymykseni sinulle on... Miksi haluaisit, että tämän niin sanotun diktaattorin" johtama hallitus säätäisi tiukempaa asevalvontaa? En usko, että tuolla argumentilla pääset kovin pitkälle.""</w:t>
      </w:r>
    </w:p>
    <w:p>
      <w:r>
        <w:rPr>
          <w:b/>
          <w:u w:val="single"/>
        </w:rPr>
        <w:t xml:space="preserve">788934</w:t>
      </w:r>
    </w:p>
    <w:p>
      <w:r>
        <w:t xml:space="preserve">@USER @USER @USER Ja hän selvästi yrittää olla cardi! Hän on epätoivoinen URL</w:t>
      </w:r>
    </w:p>
    <w:p>
      <w:r>
        <w:rPr>
          <w:b/>
          <w:u w:val="single"/>
        </w:rPr>
        <w:t xml:space="preserve">788935</w:t>
      </w:r>
    </w:p>
    <w:p>
      <w:r>
        <w:t xml:space="preserve">@USER Venäjä-agentti (valerepublikaani) Devin Nunez sanoo, että liberaalit, antifa aiheuttavat kaikki nämä mellakat", koska "me ruikutamme"""</w:t>
      </w:r>
    </w:p>
    <w:p>
      <w:r>
        <w:rPr>
          <w:b/>
          <w:u w:val="single"/>
        </w:rPr>
        <w:t xml:space="preserve">788936</w:t>
      </w:r>
    </w:p>
    <w:p>
      <w:r>
        <w:t xml:space="preserve">@USER Enemmän kuin se, kuinka alhainen hän on👎</w:t>
      </w:r>
    </w:p>
    <w:p>
      <w:r>
        <w:rPr>
          <w:b/>
          <w:u w:val="single"/>
        </w:rPr>
        <w:t xml:space="preserve">788937</w:t>
      </w:r>
    </w:p>
    <w:p>
      <w:r>
        <w:t xml:space="preserve">@USER @USER Olet rohkea, eikä sinulla ole mitään syytä tuntea syyllisyyttä. Teit sen, mitä tarvitsit selviytyäksesi. Kiitos rohkeudestasi.</w:t>
      </w:r>
    </w:p>
    <w:p>
      <w:r>
        <w:rPr>
          <w:b/>
          <w:u w:val="single"/>
        </w:rPr>
        <w:t xml:space="preserve">788938</w:t>
      </w:r>
    </w:p>
    <w:p>
      <w:r>
        <w:t xml:space="preserve">@USER Hyvin yksinkertaista....Molemmat asevalvontamainokset tarkoittavat enemmän myytyjä aseita. Aseiden lukutaidottomat eivät ole tarpeeksi fiksuja tajutakseen tämän...</w:t>
      </w:r>
    </w:p>
    <w:p>
      <w:r>
        <w:rPr>
          <w:b/>
          <w:u w:val="single"/>
        </w:rPr>
        <w:t xml:space="preserve">788939</w:t>
      </w:r>
    </w:p>
    <w:p>
      <w:r>
        <w:t xml:space="preserve">@KÄYTTÄJÄ Jos et voi antaa minulle tikkejä, kun saan haavan, et ole lääkäri. Minua ei kiinnosta paskan vertaa kuinka kauan olet käynyt koulua. Loppu!</w:t>
      </w:r>
    </w:p>
    <w:p>
      <w:r>
        <w:rPr>
          <w:b/>
          <w:u w:val="single"/>
        </w:rPr>
        <w:t xml:space="preserve">788940</w:t>
      </w:r>
    </w:p>
    <w:p>
      <w:r>
        <w:t xml:space="preserve">@USER @USER Tuo on hauska en välitä kuka olet</w:t>
      </w:r>
    </w:p>
    <w:p>
      <w:r>
        <w:rPr>
          <w:b/>
          <w:u w:val="single"/>
        </w:rPr>
        <w:t xml:space="preserve">788941</w:t>
      </w:r>
    </w:p>
    <w:p>
      <w:r>
        <w:t xml:space="preserve">@KÄYTTÄJÄ @KÄYTTÄJÄ Voi kuvitella, että olet sarkastinen. Yksi pelkää, ettet ole.</w:t>
      </w:r>
    </w:p>
    <w:p>
      <w:r>
        <w:rPr>
          <w:b/>
          <w:u w:val="single"/>
        </w:rPr>
        <w:t xml:space="preserve">788942</w:t>
      </w:r>
    </w:p>
    <w:p>
      <w:r>
        <w:t xml:space="preserve">@USER En kuulu Antifaan. Olen samaa mieltä kanssasi he ovat kauhistuttavia</w:t>
      </w:r>
    </w:p>
    <w:p>
      <w:r>
        <w:rPr>
          <w:b/>
          <w:u w:val="single"/>
        </w:rPr>
        <w:t xml:space="preserve">788943</w:t>
      </w:r>
    </w:p>
    <w:p>
      <w:r>
        <w:t xml:space="preserve">@USER on eri asia, kun he yrittävät väittää sinulle, miksi olet väärässä, kun uskot eri jumalaan. kunnioitan heidän uskontoaan, mutta ansaitsen kunnioitusta takaisin.</w:t>
      </w:r>
    </w:p>
    <w:p>
      <w:r>
        <w:rPr>
          <w:b/>
          <w:u w:val="single"/>
        </w:rPr>
        <w:t xml:space="preserve">788944</w:t>
      </w:r>
    </w:p>
    <w:p>
      <w:r>
        <w:t xml:space="preserve">@KÄYTTÄJÄ PIRATES OF DARK WATER!!! on toinen, jota rakastin ja ihmettelin, miten tarina olisi kääntynyt, jos se olisi saanut päättyä loppuun asti</w:t>
      </w:r>
    </w:p>
    <w:p>
      <w:r>
        <w:rPr>
          <w:b/>
          <w:u w:val="single"/>
        </w:rPr>
        <w:t xml:space="preserve">788945</w:t>
      </w:r>
    </w:p>
    <w:p>
      <w:r>
        <w:t xml:space="preserve">@USER En tiedä, sääliksi käykö sinua vai pitäisikö minun estää sinut, koska puhut jatkuvasti samasta asiasta. Et ole lukenut yhtään mitään tai sitten olet jämäkkä. Edelleenkään en ole vastannut kaikkiin kysymyksiisi &amp;amp; et ole tehnyt mitään.</w:t>
      </w:r>
    </w:p>
    <w:p>
      <w:r>
        <w:rPr>
          <w:b/>
          <w:u w:val="single"/>
        </w:rPr>
        <w:t xml:space="preserve">788946</w:t>
      </w:r>
    </w:p>
    <w:p>
      <w:r>
        <w:t xml:space="preserve">@USER Keskustelemassa!</w:t>
      </w:r>
    </w:p>
    <w:p>
      <w:r>
        <w:rPr>
          <w:b/>
          <w:u w:val="single"/>
        </w:rPr>
        <w:t xml:space="preserve">788947</w:t>
      </w:r>
    </w:p>
    <w:p>
      <w:r>
        <w:t xml:space="preserve">@USER Epic fail tällä rintamalla.  Toivottavasti hän onnistuu tulevaisuudessa.</w:t>
      </w:r>
    </w:p>
    <w:p>
      <w:r>
        <w:rPr>
          <w:b/>
          <w:u w:val="single"/>
        </w:rPr>
        <w:t xml:space="preserve">788948</w:t>
      </w:r>
    </w:p>
    <w:p>
      <w:r>
        <w:t xml:space="preserve">@USER @USER Mbappe on aivan keskinkertainen...paskantaisi tiiliä PL:ssä...onneksi hän on liigassa, joka on täysi vitsi!</w:t>
      </w:r>
    </w:p>
    <w:p>
      <w:r>
        <w:rPr>
          <w:b/>
          <w:u w:val="single"/>
        </w:rPr>
        <w:t xml:space="preserve">788949</w:t>
      </w:r>
    </w:p>
    <w:p>
      <w:r>
        <w:t xml:space="preserve">Kyllä!!!!! Ole hyvä!!!!  #MAGA #ConfirmKavanaugh #VoteRedToSaveAmerica URL-osoite</w:t>
      </w:r>
    </w:p>
    <w:p>
      <w:r>
        <w:rPr>
          <w:b/>
          <w:u w:val="single"/>
        </w:rPr>
        <w:t xml:space="preserve">788950</w:t>
      </w:r>
    </w:p>
    <w:p>
      <w:r>
        <w:t xml:space="preserve">@USER @USER Liberaalit eivät välitä siitä, kenet he tuhoavat ja jättävät jälkeensä! URL</w:t>
      </w:r>
    </w:p>
    <w:p>
      <w:r>
        <w:rPr>
          <w:b/>
          <w:u w:val="single"/>
        </w:rPr>
        <w:t xml:space="preserve">788951</w:t>
      </w:r>
    </w:p>
    <w:p>
      <w:r>
        <w:t xml:space="preserve">@USER @USER @USER @USER @USER @USER @USER Näin 6 naispuolista tuomari K:n kannattajaa Foxilla! Konservatiivit pelkäävät oikeutetusti häirintää ja fyysisen vahingon uhkaa, jos he puhuvat tänään julkisesti. harva luottaa siihen, että toimittajat eivät KÄÄNTÄISI heidän sanomisiaan. Minulle on käynyt niin kahdesti. Olen oppinut!</w:t>
      </w:r>
    </w:p>
    <w:p>
      <w:r>
        <w:rPr>
          <w:b/>
          <w:u w:val="single"/>
        </w:rPr>
        <w:t xml:space="preserve">788952</w:t>
      </w:r>
    </w:p>
    <w:p>
      <w:r>
        <w:t xml:space="preserve">@USER Shit jamming Ju</w:t>
      </w:r>
    </w:p>
    <w:p>
      <w:r>
        <w:rPr>
          <w:b/>
          <w:u w:val="single"/>
        </w:rPr>
        <w:t xml:space="preserve">788953</w:t>
      </w:r>
    </w:p>
    <w:p>
      <w:r>
        <w:t xml:space="preserve">@USER @USER @USER Hän on epäonnistunut kaikin mahdollisin tavoin.</w:t>
      </w:r>
    </w:p>
    <w:p>
      <w:r>
        <w:rPr>
          <w:b/>
          <w:u w:val="single"/>
        </w:rPr>
        <w:t xml:space="preserve">788954</w:t>
      </w:r>
    </w:p>
    <w:p>
      <w:r>
        <w:t xml:space="preserve">@USER @USER Antifa ei ole fasisti He ovat terroristeja.</w:t>
      </w:r>
    </w:p>
    <w:p>
      <w:r>
        <w:rPr>
          <w:b/>
          <w:u w:val="single"/>
        </w:rPr>
        <w:t xml:space="preserve">788955</w:t>
      </w:r>
    </w:p>
    <w:p>
      <w:r>
        <w:t xml:space="preserve">@USER @USER Melko mahdollista. Olet aivan oikeassa ollaksesi skeptinen. Mutta jostainhan on aloitettava !</w:t>
      </w:r>
    </w:p>
    <w:p>
      <w:r>
        <w:rPr>
          <w:b/>
          <w:u w:val="single"/>
        </w:rPr>
        <w:t xml:space="preserve">788956</w:t>
      </w:r>
    </w:p>
    <w:p>
      <w:r>
        <w:t xml:space="preserve">@USER Olet minun osavaltiostani. Mikä on näkemyksesi asevalvonnasta?</w:t>
      </w:r>
    </w:p>
    <w:p>
      <w:r>
        <w:rPr>
          <w:b/>
          <w:u w:val="single"/>
        </w:rPr>
        <w:t xml:space="preserve">788957</w:t>
      </w:r>
    </w:p>
    <w:p>
      <w:r>
        <w:t xml:space="preserve">@USER Olet täydellinen 👌</w:t>
      </w:r>
    </w:p>
    <w:p>
      <w:r>
        <w:rPr>
          <w:b/>
          <w:u w:val="single"/>
        </w:rPr>
        <w:t xml:space="preserve">788958</w:t>
      </w:r>
    </w:p>
    <w:p>
      <w:r>
        <w:t xml:space="preserve">@USER @USER @USER Sammutan television, kun Juan puhuu. Hän on todella sairas.</w:t>
      </w:r>
    </w:p>
    <w:p>
      <w:r>
        <w:rPr>
          <w:b/>
          <w:u w:val="single"/>
        </w:rPr>
        <w:t xml:space="preserve">788959</w:t>
      </w:r>
    </w:p>
    <w:p>
      <w:r>
        <w:t xml:space="preserve">@USER @USER Ol'Bob sez...Valkoisen olemassaolo on rikos !" Hyvä on sitten...toinen maa raaputettavaksi pois "turistikohteiden listalta" Etelä-Afrikka voi nyt liittyä Kuubaan, Venezuelaan ja koko Euroopan Unioniin...pidän Puolasta päivä päivältä enemmän, jopa Venäjästä nyt, vain liberaalien ärsyttämiseksi!"</w:t>
      </w:r>
    </w:p>
    <w:p>
      <w:r>
        <w:rPr>
          <w:b/>
          <w:u w:val="single"/>
        </w:rPr>
        <w:t xml:space="preserve">788960</w:t>
      </w:r>
    </w:p>
    <w:p>
      <w:r>
        <w:t xml:space="preserve">@KÄYTTÄJÄ @KÄYTTÄJÄ Puhutaan siitä, että kattila kutsuu kattilaa mustaksi... Sinun pitäisi hävetä käteismaksujasi Iranille &amp;amp; sinun pitäisi hävetä sitä, että autat Irania tulemaan ydinasevallaksi. Olisi parempi, jos vain asettaisitte myyntinne ja hyvästelisitte meidät kaikki suurella vilkulla. @USER siivoaa sotkunne. URL</w:t>
      </w:r>
    </w:p>
    <w:p>
      <w:r>
        <w:rPr>
          <w:b/>
          <w:u w:val="single"/>
        </w:rPr>
        <w:t xml:space="preserve">788961</w:t>
      </w:r>
    </w:p>
    <w:p>
      <w:r>
        <w:t xml:space="preserve">@USER Värillisten ihmisten pitäisi äänestää! Mihin väriin hän viittaa? Olen valkoinen ja kirkas! Valkoinen on väri. Seuraava rotuerotteleva lausunto neiti Obama.</w:t>
      </w:r>
    </w:p>
    <w:p>
      <w:r>
        <w:rPr>
          <w:b/>
          <w:u w:val="single"/>
        </w:rPr>
        <w:t xml:space="preserve">788962</w:t>
      </w:r>
    </w:p>
    <w:p>
      <w:r>
        <w:t xml:space="preserve">@USER Myös Puerto Rico on saari keskellä Atlantin valtamerta, eikä ihmisillä ole paikkaa, jonne mennä. Jos tarpeeksi suuri hurrikaani tulee sinne, kaikki voivat kuolla.</w:t>
      </w:r>
    </w:p>
    <w:p>
      <w:r>
        <w:rPr>
          <w:b/>
          <w:u w:val="single"/>
        </w:rPr>
        <w:t xml:space="preserve">788963</w:t>
      </w:r>
    </w:p>
    <w:p>
      <w:r>
        <w:t xml:space="preserve">@USER @USER Unohtunut? Hänen uudelleenkäynnistyksensä Foxilla alkaa alle 2 viikon päästä. Taidat olla ulkona silmukasta katsomassa valeuutisia koko ajan. #WalkAway</w:t>
      </w:r>
    </w:p>
    <w:p>
      <w:r>
        <w:rPr>
          <w:b/>
          <w:u w:val="single"/>
        </w:rPr>
        <w:t xml:space="preserve">788964</w:t>
      </w:r>
    </w:p>
    <w:p>
      <w:r>
        <w:t xml:space="preserve">@USER Hei Doug. Meillä oli viime aikoina paljon yhteydenottoja. Pahoittelemme tästä mahdollisesti aiheutuvaa haittaa. Tarkoitatko twiittiäsi sinisen ruudun kaatumisesta PS4:llä?</w:t>
      </w:r>
    </w:p>
    <w:p>
      <w:r>
        <w:rPr>
          <w:b/>
          <w:u w:val="single"/>
        </w:rPr>
        <w:t xml:space="preserve">788965</w:t>
      </w:r>
    </w:p>
    <w:p>
      <w:r>
        <w:t xml:space="preserve">@USER Mene pois</w:t>
      </w:r>
    </w:p>
    <w:p>
      <w:r>
        <w:rPr>
          <w:b/>
          <w:u w:val="single"/>
        </w:rPr>
        <w:t xml:space="preserve">788966</w:t>
      </w:r>
    </w:p>
    <w:p>
      <w:r>
        <w:t xml:space="preserve">@USER Wassamatta? Alkaa housut kastua? Pelkäätkö, että kaikki likaiset tekosi tulevat julki? Huolestuttaako, ettet saa näköalaselliä #GITMO:ssa?  #MAGA #KAG2020 #DrainTheDeepState #WalkAwayDemocrats2018 #LiberalismIsAMentalDisease</w:t>
      </w:r>
    </w:p>
    <w:p>
      <w:r>
        <w:rPr>
          <w:b/>
          <w:u w:val="single"/>
        </w:rPr>
        <w:t xml:space="preserve">788967</w:t>
      </w:r>
    </w:p>
    <w:p>
      <w:r>
        <w:t xml:space="preserve">@USER ei prob!!! Hän on todella hyvin tehty!</w:t>
      </w:r>
    </w:p>
    <w:p>
      <w:r>
        <w:rPr>
          <w:b/>
          <w:u w:val="single"/>
        </w:rPr>
        <w:t xml:space="preserve">788968</w:t>
      </w:r>
    </w:p>
    <w:p>
      <w:r>
        <w:t xml:space="preserve">@USER @USER Kohde on loistava tämän suhteen. Pidä silmällä (esp verkossa, koska siellä on vain verkossa olevaa paskaa, joka on uskomatonta), koska 1. Syksy (niin appelsiinit!) ja myös target kiitospäivänä/mustana perjantaina on THEE paikka varastoida tf up lakanoita VUODELLE.</w:t>
      </w:r>
    </w:p>
    <w:p>
      <w:r>
        <w:rPr>
          <w:b/>
          <w:u w:val="single"/>
        </w:rPr>
        <w:t xml:space="preserve">788969</w:t>
      </w:r>
    </w:p>
    <w:p>
      <w:r>
        <w:t xml:space="preserve">@USER Näen vain tämän, kun näen tämän kaverin URL-osoitteen.</w:t>
      </w:r>
    </w:p>
    <w:p>
      <w:r>
        <w:rPr>
          <w:b/>
          <w:u w:val="single"/>
        </w:rPr>
        <w:t xml:space="preserve">788970</w:t>
      </w:r>
    </w:p>
    <w:p>
      <w:r>
        <w:t xml:space="preserve">@USER @USER Todellakin. Mitä tahansa asevalvonnan välttämiseksi.</w:t>
      </w:r>
    </w:p>
    <w:p>
      <w:r>
        <w:rPr>
          <w:b/>
          <w:u w:val="single"/>
        </w:rPr>
        <w:t xml:space="preserve">788971</w:t>
      </w:r>
    </w:p>
    <w:p>
      <w:r>
        <w:t xml:space="preserve">@USER Ota pekoninen tuplajuustohampurilainen ...tai kymmenen ...</w:t>
      </w:r>
    </w:p>
    <w:p>
      <w:r>
        <w:rPr>
          <w:b/>
          <w:u w:val="single"/>
        </w:rPr>
        <w:t xml:space="preserve">788972</w:t>
      </w:r>
    </w:p>
    <w:p>
      <w:r>
        <w:t xml:space="preserve">@USER @USER Asutko Gazassa? Koska en usko, että olet.</w:t>
      </w:r>
    </w:p>
    <w:p>
      <w:r>
        <w:rPr>
          <w:b/>
          <w:u w:val="single"/>
        </w:rPr>
        <w:t xml:space="preserve">788973</w:t>
      </w:r>
    </w:p>
    <w:p>
      <w:r>
        <w:t xml:space="preserve">@USER Kuinka hauskaa...#WNBA mestaruuden voittajat eivät käy @USER Liberaalien typeryys on niin hämmästyttävää...Ja tuo naama muovisella typeryydellä todistaa sen...Voi...Aivan...Hän saattaa vahingoittaa pikku kasvojaan...Mitä seuraavaksi...Täydellinen vartalopanssari...</w:t>
      </w:r>
    </w:p>
    <w:p>
      <w:r>
        <w:rPr>
          <w:b/>
          <w:u w:val="single"/>
        </w:rPr>
        <w:t xml:space="preserve">788974</w:t>
      </w:r>
    </w:p>
    <w:p>
      <w:r>
        <w:t xml:space="preserve">@USER @USER @USER @USER Olet 40 vuoden jäsen, etkö olekin? Kai se tarkoittaa, että hän käytti sinua väärin? Siis tiedän, ettet ymmärrä idiomeja, mutta tämä on seuraavan tason tietämättömyyttä.</w:t>
      </w:r>
    </w:p>
    <w:p>
      <w:r>
        <w:rPr>
          <w:b/>
          <w:u w:val="single"/>
        </w:rPr>
        <w:t xml:space="preserve">788975</w:t>
      </w:r>
    </w:p>
    <w:p>
      <w:r>
        <w:t xml:space="preserve">@USER @USER Uskon, että hänellä menee hyvin @USER on selvittämässä, kuinka vaikeaa on oikeasti työskennellä sellaisen joukkueen kanssa, joka ei voi huijata ja selvitä siitä... mikä kauhea paikka saada se selville... Amerikan A-aukkojen paikka</w:t>
      </w:r>
    </w:p>
    <w:p>
      <w:r>
        <w:rPr>
          <w:b/>
          <w:u w:val="single"/>
        </w:rPr>
        <w:t xml:space="preserve">788976</w:t>
      </w:r>
    </w:p>
    <w:p>
      <w:r>
        <w:t xml:space="preserve">Ehdottomasti kaikki on tehty.  Heippa Felicia URL</w:t>
      </w:r>
    </w:p>
    <w:p>
      <w:r>
        <w:rPr>
          <w:b/>
          <w:u w:val="single"/>
        </w:rPr>
        <w:t xml:space="preserve">788977</w:t>
      </w:r>
    </w:p>
    <w:p>
      <w:r>
        <w:t xml:space="preserve">@USER Juuri niin, joten turpa kiinni</w:t>
      </w:r>
    </w:p>
    <w:p>
      <w:r>
        <w:rPr>
          <w:b/>
          <w:u w:val="single"/>
        </w:rPr>
        <w:t xml:space="preserve">788978</w:t>
      </w:r>
    </w:p>
    <w:p>
      <w:r>
        <w:t xml:space="preserve">@USER Rukoilen, että hän jää kiinni jokaisesta laittomasta toiminnasta, johon hän on sekaantunut! Hänellä on erittäin räjähtävä vihaongelma! Hän on kuin lapsi, joka saa vaarallisen raivokohtauksen, kun joku ei ole hänen kanssaan samaa mieltä. Mitenköhän hän kohtelee naisia?</w:t>
      </w:r>
    </w:p>
    <w:p>
      <w:r>
        <w:rPr>
          <w:b/>
          <w:u w:val="single"/>
        </w:rPr>
        <w:t xml:space="preserve">788979</w:t>
      </w:r>
    </w:p>
    <w:p>
      <w:r>
        <w:t xml:space="preserve">@USER @USER @USER korjaa tämä paska!</w:t>
      </w:r>
    </w:p>
    <w:p>
      <w:r>
        <w:rPr>
          <w:b/>
          <w:u w:val="single"/>
        </w:rPr>
        <w:t xml:space="preserve">788980</w:t>
      </w:r>
    </w:p>
    <w:p>
      <w:r>
        <w:t xml:space="preserve">@USER @USER Ei. Hän on itse asiassa kalju.</w:t>
      </w:r>
    </w:p>
    <w:p>
      <w:r>
        <w:rPr>
          <w:b/>
          <w:u w:val="single"/>
        </w:rPr>
        <w:t xml:space="preserve">788981</w:t>
      </w:r>
    </w:p>
    <w:p>
      <w:r>
        <w:t xml:space="preserve">@USER @USER @USER @USER Katson Obamaa niin kauan kuin voin sietää häntä vain naurun vuoksi LOL hän hyväksyy itsensä yhä enemmän narsistiksi joka päivä! Hän on niin täynnä itseään a.k.a. täynnä paskaa! #HangHim</w:t>
      </w:r>
    </w:p>
    <w:p>
      <w:r>
        <w:rPr>
          <w:b/>
          <w:u w:val="single"/>
        </w:rPr>
        <w:t xml:space="preserve">788982</w:t>
      </w:r>
    </w:p>
    <w:p>
      <w:r>
        <w:t xml:space="preserve">@USER Kiitos kaikesta, mitä teet MAGA:n eteen!</w:t>
      </w:r>
    </w:p>
    <w:p>
      <w:r>
        <w:rPr>
          <w:b/>
          <w:u w:val="single"/>
        </w:rPr>
        <w:t xml:space="preserve">788983</w:t>
      </w:r>
    </w:p>
    <w:p>
      <w:r>
        <w:t xml:space="preserve">@USER Nimeäisitkö seuraavan lapsesi - jos se on poika - mieluummin Dominiqueksi vai Matteukseksi?</w:t>
      </w:r>
    </w:p>
    <w:p>
      <w:r>
        <w:rPr>
          <w:b/>
          <w:u w:val="single"/>
        </w:rPr>
        <w:t xml:space="preserve">788984</w:t>
      </w:r>
    </w:p>
    <w:p>
      <w:r>
        <w:t xml:space="preserve">@USER Holder on todellinen laatutyyppi. Ei tietäisi totuutta, jos se lyöisi häntä kasvoihin.</w:t>
      </w:r>
    </w:p>
    <w:p>
      <w:r>
        <w:rPr>
          <w:b/>
          <w:u w:val="single"/>
        </w:rPr>
        <w:t xml:space="preserve">788985</w:t>
      </w:r>
    </w:p>
    <w:p>
      <w:r>
        <w:t xml:space="preserve">@USER Clintonin saa u</w:t>
      </w:r>
    </w:p>
    <w:p>
      <w:r>
        <w:rPr>
          <w:b/>
          <w:u w:val="single"/>
        </w:rPr>
        <w:t xml:space="preserve">788986</w:t>
      </w:r>
    </w:p>
    <w:p>
      <w:r>
        <w:t xml:space="preserve">16-vuotias puukotettiin Dagenhamissa tänä iltana, ja liberaalit ovat huolissaan tietosuojasta.  #c4news</w:t>
      </w:r>
    </w:p>
    <w:p>
      <w:r>
        <w:rPr>
          <w:b/>
          <w:u w:val="single"/>
        </w:rPr>
        <w:t xml:space="preserve">788987</w:t>
      </w:r>
    </w:p>
    <w:p>
      <w:r>
        <w:t xml:space="preserve">@USER @USER @USER @USER @USER @USER @USER @USER @USER @USER @USER @USER @USER @USER @USER @USER @USER @USER @USER @USER @USER @USER @USER @USER @USER @USER @USER @USER @USER @USER @USER @USER @USER @USER Seuraavat</w:t>
      </w:r>
    </w:p>
    <w:p>
      <w:r>
        <w:rPr>
          <w:b/>
          <w:u w:val="single"/>
        </w:rPr>
        <w:t xml:space="preserve">788988</w:t>
      </w:r>
    </w:p>
    <w:p>
      <w:r>
        <w:t xml:space="preserve">@USER Toivon, että tämä osoittautuu kaikeksi, mitä liberaalit haluavat, ja vielä enemmän. Pystyn käsittelemään totuutta riippumatta siitä, mihin suuntaan se johtaa, toivon, että he pystyvät samaan.</w:t>
      </w:r>
    </w:p>
    <w:p>
      <w:r>
        <w:rPr>
          <w:b/>
          <w:u w:val="single"/>
        </w:rPr>
        <w:t xml:space="preserve">788989</w:t>
      </w:r>
    </w:p>
    <w:p>
      <w:r>
        <w:t xml:space="preserve">@USER Ja 15 on luultavasti kaikki, mitä he tietävät. Sanokaa, että hän on yhä vankilassa. Tai vielä parempi, että kuollut. Olet niin vahva nainen. Olen niin pahoillani, että sinulle kävi niin.</w:t>
      </w:r>
    </w:p>
    <w:p>
      <w:r>
        <w:rPr>
          <w:b/>
          <w:u w:val="single"/>
        </w:rPr>
        <w:t xml:space="preserve">788990</w:t>
      </w:r>
    </w:p>
    <w:p>
      <w:r>
        <w:t xml:space="preserve">@USER Kaveri, joka ei katso painia, ei tiedä, kuka hän on.</w:t>
      </w:r>
    </w:p>
    <w:p>
      <w:r>
        <w:rPr>
          <w:b/>
          <w:u w:val="single"/>
        </w:rPr>
        <w:t xml:space="preserve">788991</w:t>
      </w:r>
    </w:p>
    <w:p>
      <w:r>
        <w:t xml:space="preserve">@USER Haista vittu, laitan taas tulisen kastikkeen pizzasiivulle puolestasi!</w:t>
      </w:r>
    </w:p>
    <w:p>
      <w:r>
        <w:rPr>
          <w:b/>
          <w:u w:val="single"/>
        </w:rPr>
        <w:t xml:space="preserve">788992</w:t>
      </w:r>
    </w:p>
    <w:p>
      <w:r>
        <w:t xml:space="preserve">@USER Olen hämmästynyt siitä, että konservatiivit pitävät häntä jonkinlaisena älykkönä.  Mikä epäonnistuminen.</w:t>
      </w:r>
    </w:p>
    <w:p>
      <w:r>
        <w:rPr>
          <w:b/>
          <w:u w:val="single"/>
        </w:rPr>
        <w:t xml:space="preserve">788993</w:t>
      </w:r>
    </w:p>
    <w:p>
      <w:r>
        <w:t xml:space="preserve">@USER @USER Hän on nero!</w:t>
      </w:r>
    </w:p>
    <w:p>
      <w:r>
        <w:rPr>
          <w:b/>
          <w:u w:val="single"/>
        </w:rPr>
        <w:t xml:space="preserve">788994</w:t>
      </w:r>
    </w:p>
    <w:p>
      <w:r>
        <w:t xml:space="preserve">(Marsha Blackburn ja Martha McSally pärjäävät hienosti senaattorikisoissaan Arizonassa ja Tennesseessä.   ÄLÄ USKO #FakeNews SUPRESSION POLLS!   #MAGA #Trump #RedWave #Midterms</w:t>
      </w:r>
    </w:p>
    <w:p>
      <w:r>
        <w:rPr>
          <w:b/>
          <w:u w:val="single"/>
        </w:rPr>
        <w:t xml:space="preserve">788995</w:t>
      </w:r>
    </w:p>
    <w:p>
      <w:r>
        <w:t xml:space="preserve">@USER No itse asiassa olemme paremmassa asemassa. Haluan vain sanoa, että FEMA:n asl-poika on sankarini. Hän on täydellinen paketti. En ymmärrä viittomia, mutta ymmärsin täysin, mitä hän allekirjoitti.</w:t>
      </w:r>
    </w:p>
    <w:p>
      <w:r>
        <w:rPr>
          <w:b/>
          <w:u w:val="single"/>
        </w:rPr>
        <w:t xml:space="preserve">788996</w:t>
      </w:r>
    </w:p>
    <w:p>
      <w:r>
        <w:t xml:space="preserve">@USER Tätä viestiketjua lukiessa näyttää siltä, että seuraajasi eivät sittenkään kannata asevalvontaa Jimmy 😂😂😂😂</w:t>
      </w:r>
    </w:p>
    <w:p>
      <w:r>
        <w:rPr>
          <w:b/>
          <w:u w:val="single"/>
        </w:rPr>
        <w:t xml:space="preserve">788997</w:t>
      </w:r>
    </w:p>
    <w:p>
      <w:r>
        <w:t xml:space="preserve">Kiitos Jumalalle! #maga URL</w:t>
      </w:r>
    </w:p>
    <w:p>
      <w:r>
        <w:rPr>
          <w:b/>
          <w:u w:val="single"/>
        </w:rPr>
        <w:t xml:space="preserve">788998</w:t>
      </w:r>
    </w:p>
    <w:p>
      <w:r>
        <w:t xml:space="preserve">Pohjois-Koreaa käsitellään! NSA:n hakkerit ovat kohdistaneet määrätietoisen ystäväni (Kim Sonnuva-Gun) tietokoneisiin viruksen, joka estää sinua lopettamasta mitään aktiivista prosessia, kunnes se on suoritettu loppuun: lopettajia ei sallita #MAGA</w:t>
      </w:r>
    </w:p>
    <w:p>
      <w:r>
        <w:rPr>
          <w:b/>
          <w:u w:val="single"/>
        </w:rPr>
        <w:t xml:space="preserve">788999</w:t>
      </w:r>
    </w:p>
    <w:p>
      <w:r>
        <w:t xml:space="preserve">@USER Ei helvetissä!!!</w:t>
      </w:r>
    </w:p>
    <w:p>
      <w:r>
        <w:rPr>
          <w:b/>
          <w:u w:val="single"/>
        </w:rPr>
        <w:t xml:space="preserve">789000</w:t>
      </w:r>
    </w:p>
    <w:p>
      <w:r>
        <w:t xml:space="preserve">@USER @USER @USER Let's gooo!!!! Shittin on nubes</w:t>
      </w:r>
    </w:p>
    <w:p>
      <w:r>
        <w:rPr>
          <w:b/>
          <w:u w:val="single"/>
        </w:rPr>
        <w:t xml:space="preserve">789001</w:t>
      </w:r>
    </w:p>
    <w:p>
      <w:r>
        <w:t xml:space="preserve">@USER Hän *on* DBA.  Keskustelin hänen kanssaan jälkeenpäin v$datafilesta.</w:t>
      </w:r>
    </w:p>
    <w:p>
      <w:r>
        <w:rPr>
          <w:b/>
          <w:u w:val="single"/>
        </w:rPr>
        <w:t xml:space="preserve">789002</w:t>
      </w:r>
    </w:p>
    <w:p>
      <w:r>
        <w:t xml:space="preserve">@KÄYTTÄJÄ ANNA MINULLE VITUN MIKROFONI"""</w:t>
      </w:r>
    </w:p>
    <w:p>
      <w:r>
        <w:rPr>
          <w:b/>
          <w:u w:val="single"/>
        </w:rPr>
        <w:t xml:space="preserve">789003</w:t>
      </w:r>
    </w:p>
    <w:p>
      <w:r>
        <w:t xml:space="preserve">@USER Outoa, että tavallisten ihmisten (eli äärioikeiston) kimppuun hyökkäävistä Antifa-roistoista ei koskaan raportoida. Ei ihme, että Sky Newsin katsojaluvut ovat romahtaneet 37 % vuodesta 2012.</w:t>
      </w:r>
    </w:p>
    <w:p>
      <w:r>
        <w:rPr>
          <w:b/>
          <w:u w:val="single"/>
        </w:rPr>
        <w:t xml:space="preserve">789004</w:t>
      </w:r>
    </w:p>
    <w:p>
      <w:r>
        <w:t xml:space="preserve">@USER Suunnittelen sitä</w:t>
      </w:r>
    </w:p>
    <w:p>
      <w:r>
        <w:rPr>
          <w:b/>
          <w:u w:val="single"/>
        </w:rPr>
        <w:t xml:space="preserve">789005</w:t>
      </w:r>
    </w:p>
    <w:p>
      <w:r>
        <w:t xml:space="preserve">...tämä ilmeinen isku Kavannaa vastaan ei toimi...ja liberaalit paljastavat edelleen itsensä demonisiksi hahmoiksi... URL</w:t>
      </w:r>
    </w:p>
    <w:p>
      <w:r>
        <w:rPr>
          <w:b/>
          <w:u w:val="single"/>
        </w:rPr>
        <w:t xml:space="preserve">789006</w:t>
      </w:r>
    </w:p>
    <w:p>
      <w:r>
        <w:t xml:space="preserve">@USER Tulkaa Texans! Tämä mies ei voi korvata @USERIA IKINÄ! #MAGA2018</w:t>
      </w:r>
    </w:p>
    <w:p>
      <w:r>
        <w:rPr>
          <w:b/>
          <w:u w:val="single"/>
        </w:rPr>
        <w:t xml:space="preserve">789007</w:t>
      </w:r>
    </w:p>
    <w:p>
      <w:r>
        <w:t xml:space="preserve">@USER @USER @USER @USER Miksi? Koska olet liian kiireinen levittämään vihaa TDS:lläsi? Sinusta tuntuu varmasti hyvältä pilkata konservatiivien lapsia. Sinä edustat kaikkea sitä, mikä koulutusjärjestelmässä (aivopesussa) on vialla.</w:t>
      </w:r>
    </w:p>
    <w:p>
      <w:r>
        <w:rPr>
          <w:b/>
          <w:u w:val="single"/>
        </w:rPr>
        <w:t xml:space="preserve">789008</w:t>
      </w:r>
    </w:p>
    <w:p>
      <w:r>
        <w:t xml:space="preserve">@USER oletko koskaan palvellut tätä maata muutoin kuin valittuna? Koska se ei ole sama asia!  Oletko koskaan laittanut henkesi likoon muiden puolesta?!  Olen yksi yhteiskunnan roskaväestä! #DregsOfSociety 🇺🇸#MAGA</w:t>
      </w:r>
    </w:p>
    <w:p>
      <w:r>
        <w:rPr>
          <w:b/>
          <w:u w:val="single"/>
        </w:rPr>
        <w:t xml:space="preserve">789009</w:t>
      </w:r>
    </w:p>
    <w:p>
      <w:r>
        <w:t xml:space="preserve">@USER B.S. Kuinka paljon väärennettyjä tietoja suuret lääketehtaat ovat syöttäneet sinulle. Rankaisette aikuisia, joita höyrystäminen on auttanut. Teillä on paljon suurempi ongelma teini-ikäisten alkoholin myynnin ja maustettujen viinijäähdyttimien kanssa. Yritä lukea laillista tutkimusta.  URL</w:t>
      </w:r>
    </w:p>
    <w:p>
      <w:r>
        <w:rPr>
          <w:b/>
          <w:u w:val="single"/>
        </w:rPr>
        <w:t xml:space="preserve">789010</w:t>
      </w:r>
    </w:p>
    <w:p>
      <w:r>
        <w:t xml:space="preserve">@USER @USER Olettaen, että hän antoi lausunnon: Antifa ei ole järjestö, jolla on tiedottaja. Se on monimuotoinen ryhmä. Bray ei voi perustellusti väittää edustavansa Antifaa.  Kysyn vielä kerran: Kuka on mielestäsi Antifa? Miten he ovat järjestäytyneet? Tunnustavatko he Brayn edustajakseen?</w:t>
      </w:r>
    </w:p>
    <w:p>
      <w:r>
        <w:rPr>
          <w:b/>
          <w:u w:val="single"/>
        </w:rPr>
        <w:t xml:space="preserve">789011</w:t>
      </w:r>
    </w:p>
    <w:p>
      <w:r>
        <w:t xml:space="preserve">@USER @USER @USER @USER @USER @USER @USER Hölmöä ... ajattele instituutiota ... tuomioistuimen on seisottava yleisen mielipiteen vastaisesti [kuten se teki asioissa Dred Scott, Plessy v. Ferguson, Cumming v. Board of Ed sekä muutamissa myöhäisissä päätöksissä, joita liberaalit pitävät "vallankumouksellisina", vaikka ne olivatkin sata vuotta myöhässä]."</w:t>
      </w:r>
    </w:p>
    <w:p>
      <w:r>
        <w:rPr>
          <w:b/>
          <w:u w:val="single"/>
        </w:rPr>
        <w:t xml:space="preserve">789012</w:t>
      </w:r>
    </w:p>
    <w:p>
      <w:r>
        <w:t xml:space="preserve">@USER @USER @USER @USER Hienoa. Näin tämä päivä on mennyt: Floris halusi antaa minulle piiskaa. Leah halusi puukottaa minua. Curtis ei tue minua. Adam näyttää yhä upealta 67-vuotiaana tai miten vanha hän sitten onkaan... KL:llä on isompi mulkku kuin mulla, mutta hän on nainen...hän🤔...nainen?!!? URL</w:t>
      </w:r>
    </w:p>
    <w:p>
      <w:r>
        <w:rPr>
          <w:b/>
          <w:u w:val="single"/>
        </w:rPr>
        <w:t xml:space="preserve">789013</w:t>
      </w:r>
    </w:p>
    <w:p>
      <w:r>
        <w:t xml:space="preserve">@USER ole oma itsesi he rakastavat sinua sellaisena kuin olet x</w:t>
      </w:r>
    </w:p>
    <w:p>
      <w:r>
        <w:rPr>
          <w:b/>
          <w:u w:val="single"/>
        </w:rPr>
        <w:t xml:space="preserve">789014</w:t>
      </w:r>
    </w:p>
    <w:p>
      <w:r>
        <w:t xml:space="preserve">@USER @USER Näyttää siltä, että monien aikuisten on saatava elämästä kiinni.  Näyttää myös siltä, että ihmiset, jotka kokevat menetyksiä elämässäsi opit poikkeamaan siitä millään tasolla.  Olen todella pahoillani ihmisistä, jotka ovat jääneet paitsi tästä kehityksestä elämässä. 🙏🏽</w:t>
      </w:r>
    </w:p>
    <w:p>
      <w:r>
        <w:rPr>
          <w:b/>
          <w:u w:val="single"/>
        </w:rPr>
        <w:t xml:space="preserve">789015</w:t>
      </w:r>
    </w:p>
    <w:p>
      <w:r>
        <w:t xml:space="preserve">@USER tämä ärsyttävä "ensimmäinen muutos koskee vain vasemmistoradikaaleja, kun se on heidän mielipiteensä. Muuten heistä tulee hyvin väkivaltaisia, kun muut yrittävät puhua. Katsokaa kampuksen ja ANTIFA:n todisteita."</w:t>
      </w:r>
    </w:p>
    <w:p>
      <w:r>
        <w:rPr>
          <w:b/>
          <w:u w:val="single"/>
        </w:rPr>
        <w:t xml:space="preserve">789016</w:t>
      </w:r>
    </w:p>
    <w:p>
      <w:r>
        <w:t xml:space="preserve">@USER @USER @USER Ymmärrän hänen haluavan tittelinsä, mutta kaikki tuo valittaminen ja kuseminen ja valittaminen lopeta puhuminen ja aloita tekeminen riittää jo olet pelkuri, kun sinun täytyy voittaa joku, kun he eivät katso</w:t>
      </w:r>
    </w:p>
    <w:p>
      <w:r>
        <w:rPr>
          <w:b/>
          <w:u w:val="single"/>
        </w:rPr>
        <w:t xml:space="preserve">789017</w:t>
      </w:r>
    </w:p>
    <w:p>
      <w:r>
        <w:t xml:space="preserve">@USER @USER 😂😂😂😂 Kiitos historiantunnista. Tekosyyt ja menneistä peleistä puhuminen tekee tästä päivästä vieläkin paremman. Olet vain niin hyvä kuin viimeisin pelisi...</w:t>
      </w:r>
    </w:p>
    <w:p>
      <w:r>
        <w:rPr>
          <w:b/>
          <w:u w:val="single"/>
        </w:rPr>
        <w:t xml:space="preserve">789018</w:t>
      </w:r>
    </w:p>
    <w:p>
      <w:r>
        <w:t xml:space="preserve">@USER Heihin viitataan nimellä #Antifa.</w:t>
      </w:r>
    </w:p>
    <w:p>
      <w:r>
        <w:rPr>
          <w:b/>
          <w:u w:val="single"/>
        </w:rPr>
        <w:t xml:space="preserve">789019</w:t>
      </w:r>
    </w:p>
    <w:p>
      <w:r>
        <w:t xml:space="preserve">@USER Hän luulee, että se on coop. Ja se on loukussa sisällä. Mutta ihan oikeasti en tiedä miksi kukaan ei ole ajatellut, että anonyymi voisi olla perheenjäsen. Minä veikkaan Jaredia. Hänellä ei ole mitään menetettävää ja kaikkea voitettavaa. Hänellä on mahdollisuus saada asema tämän fiaskon jälkeen.</w:t>
      </w:r>
    </w:p>
    <w:p>
      <w:r>
        <w:rPr>
          <w:b/>
          <w:u w:val="single"/>
        </w:rPr>
        <w:t xml:space="preserve">789020</w:t>
      </w:r>
    </w:p>
    <w:p>
      <w:r>
        <w:t xml:space="preserve">@USER niin hän oli laittaa hänen onnensa pidättää miehen saada itsensä kasaan. hän ei ole syy hänen menehtyminen hän yliannostuksen. jos jotain hän oli hänen oma tuhonsa. et voi laittaa syyttää häntä kukaan ei voi. plus olen melko varma, että hän on vain sekaisin miehen kuoleman kuin kuka tahansa.</w:t>
      </w:r>
    </w:p>
    <w:p>
      <w:r>
        <w:rPr>
          <w:b/>
          <w:u w:val="single"/>
        </w:rPr>
        <w:t xml:space="preserve">789021</w:t>
      </w:r>
    </w:p>
    <w:p>
      <w:r>
        <w:t xml:space="preserve">@USER @USER Opiskelijat, jotka eivät äänestä kirjaimellisesti antavat äänensä niille, jotka eivät kunnioita heidän rotunsa sukupuolen aseet vapaa kouluissa aseiden valvonta niiden yli veloitetaan opintolainoja puhdasta vettä juomaveden uiminen Ilmasto kieltäminen saastuttajat Kaikkien opiskelijoiden on äänestettävä ei valittaa sen jälkeen, kun sen liian myöhäistä</w:t>
      </w:r>
    </w:p>
    <w:p>
      <w:r>
        <w:rPr>
          <w:b/>
          <w:u w:val="single"/>
        </w:rPr>
        <w:t xml:space="preserve">789022</w:t>
      </w:r>
    </w:p>
    <w:p>
      <w:r>
        <w:t xml:space="preserve">@USER Olen pahoillani, Dana, että sinun täytyy kuulla tällaisia sairaita mielisairaita liberaaleja! He ovat niin säälittäviä! Kannatan sinua 100-prosenttisesti</w:t>
      </w:r>
    </w:p>
    <w:p>
      <w:r>
        <w:rPr>
          <w:b/>
          <w:u w:val="single"/>
        </w:rPr>
        <w:t xml:space="preserve">789023</w:t>
      </w:r>
    </w:p>
    <w:p>
      <w:r>
        <w:t xml:space="preserve">@USER Hän siis käyttää feministikorttia tekosyynä käytökselleen, kun hän ei saanut haluamaansa, vaikka toinen kilpailija, jota vastaan hän pelasi, oli "nainen", joka oli vain yksinkertaisesti parempi kuin hän tänään. Jokainen nainen siinä huoneessa, joka taputti tuolle hölynpölylle, olen surullinen puolestasi."</w:t>
      </w:r>
    </w:p>
    <w:p>
      <w:r>
        <w:rPr>
          <w:b/>
          <w:u w:val="single"/>
        </w:rPr>
        <w:t xml:space="preserve">789024</w:t>
      </w:r>
    </w:p>
    <w:p>
      <w:r>
        <w:t xml:space="preserve">@USER Tässä vaiheessa uraa on vaikea sanoa. Hän on vielä niin nuori. Katsotaan, miten hänen jr kausi pelaa ennen kuin alamme tuomita häntä. Minulla on tunne, että hän tulee ansaitsemaan paikan Kanadan WJC-joukkueessa. Uskon, että se voisi mennä pitkälle.</w:t>
      </w:r>
    </w:p>
    <w:p>
      <w:r>
        <w:rPr>
          <w:b/>
          <w:u w:val="single"/>
        </w:rPr>
        <w:t xml:space="preserve">789025</w:t>
      </w:r>
    </w:p>
    <w:p>
      <w:r>
        <w:t xml:space="preserve">@USER BS.  Ihmisiä kuoli PR:ssä, koska paikallishallinto on korruptoitunut.</w:t>
      </w:r>
    </w:p>
    <w:p>
      <w:r>
        <w:rPr>
          <w:b/>
          <w:u w:val="single"/>
        </w:rPr>
        <w:t xml:space="preserve">789026</w:t>
      </w:r>
    </w:p>
    <w:p>
      <w:r>
        <w:t xml:space="preserve">...rikollinen osallisuus KAIKKIIN TÄHÄN SOTKUUN! --- Viime yönä herra Gregg Jarrett esiintyi Hannityn ohjelmassa!,...Hän on aina uskomaton, ja hän teki jälleen yhden loistavan huomion, kun hän muistutti meitä kaikkia siitä, että "laittoman tutkimuksen aloittaminen on rikos"! --- TOTUUS TULEE JULKI MUELLER!"</w:t>
      </w:r>
    </w:p>
    <w:p>
      <w:r>
        <w:rPr>
          <w:b/>
          <w:u w:val="single"/>
        </w:rPr>
        <w:t xml:space="preserve">789027</w:t>
      </w:r>
    </w:p>
    <w:p>
      <w:r>
        <w:t xml:space="preserve">@USER Älä unohda tyttöni Hillarya, joka tanssii iloista tanssia tänä iltana😂 URL-osoite</w:t>
      </w:r>
    </w:p>
    <w:p>
      <w:r>
        <w:rPr>
          <w:b/>
          <w:u w:val="single"/>
        </w:rPr>
        <w:t xml:space="preserve">789028</w:t>
      </w:r>
    </w:p>
    <w:p>
      <w:r>
        <w:t xml:space="preserve">@USER Oletko valmis hullu perse kilpa huomenna????</w:t>
      </w:r>
    </w:p>
    <w:p>
      <w:r>
        <w:rPr>
          <w:b/>
          <w:u w:val="single"/>
        </w:rPr>
        <w:t xml:space="preserve">789029</w:t>
      </w:r>
    </w:p>
    <w:p>
      <w:r>
        <w:t xml:space="preserve">@USER @USER Mitä odotat Eric Ericksonin kaltaisilta. .   Hän on paskakasa.</w:t>
      </w:r>
    </w:p>
    <w:p>
      <w:r>
        <w:rPr>
          <w:b/>
          <w:u w:val="single"/>
        </w:rPr>
        <w:t xml:space="preserve">789030</w:t>
      </w:r>
    </w:p>
    <w:p>
      <w:r>
        <w:t xml:space="preserve">#meneither! Hän on valehtelija. Valehtelija, päivänselvästi valehtelija. URL</w:t>
      </w:r>
    </w:p>
    <w:p>
      <w:r>
        <w:rPr>
          <w:b/>
          <w:u w:val="single"/>
        </w:rPr>
        <w:t xml:space="preserve">789031</w:t>
      </w:r>
    </w:p>
    <w:p>
      <w:r>
        <w:t xml:space="preserve">@USER Useimpien amerikkalaisten on vaikea uskoa mitään tästä... yli 30 vuotta myöhemmin.  Taasko media ja liberaalit iskevät Justice Thomasiin?</w:t>
      </w:r>
    </w:p>
    <w:p>
      <w:r>
        <w:rPr>
          <w:b/>
          <w:u w:val="single"/>
        </w:rPr>
        <w:t xml:space="preserve">789032</w:t>
      </w:r>
    </w:p>
    <w:p>
      <w:r>
        <w:t xml:space="preserve">@USER @USER @USER @USER @USER @USER Voi ja miten voin unohtaa? Hän loi suurimman amerikkalaisen talouden vuosikymmeniin. Sellaisen, jossa olipa kuka tahansa tai minkä värinen iho tahansa, sinulla on paremmat mahdollisuudet saada työpaikka kuin valtion almuja.</w:t>
      </w:r>
    </w:p>
    <w:p>
      <w:r>
        <w:rPr>
          <w:b/>
          <w:u w:val="single"/>
        </w:rPr>
        <w:t xml:space="preserve">789033</w:t>
      </w:r>
    </w:p>
    <w:p>
      <w:r>
        <w:t xml:space="preserve">@USER @USER @USER @USER @USER @USER sallii todellisten islamilaisten terroristien rekrytoinnin Twitterissä huolimatta toistuvista yrityksistä poistaa heidät.</w:t>
      </w:r>
    </w:p>
    <w:p>
      <w:r>
        <w:rPr>
          <w:b/>
          <w:u w:val="single"/>
        </w:rPr>
        <w:t xml:space="preserve">789034</w:t>
      </w:r>
    </w:p>
    <w:p>
      <w:r>
        <w:t xml:space="preserve">@USER @USER Olen varma, että he ovat "Pro Life" -konservatiiveja. Jatkakaa hienoa työtä, Chelsea; me tarvitsemme sinua."</w:t>
      </w:r>
    </w:p>
    <w:p>
      <w:r>
        <w:rPr>
          <w:b/>
          <w:u w:val="single"/>
        </w:rPr>
        <w:t xml:space="preserve">789035</w:t>
      </w:r>
    </w:p>
    <w:p>
      <w:r>
        <w:t xml:space="preserve">@USER @USER @USER @USER Hitto vieköön.  URL URL</w:t>
      </w:r>
    </w:p>
    <w:p>
      <w:r>
        <w:rPr>
          <w:b/>
          <w:u w:val="single"/>
        </w:rPr>
        <w:t xml:space="preserve">789036</w:t>
      </w:r>
    </w:p>
    <w:p>
      <w:r>
        <w:t xml:space="preserve">@USER @USER gfy ...NFL ei saisi saada mitään suojelua poliisilta...eikä mitään tukea armeijaltamme...liiga kuolee hitaasti tällä häpeän tiellä!!!!</w:t>
      </w:r>
    </w:p>
    <w:p>
      <w:r>
        <w:rPr>
          <w:b/>
          <w:u w:val="single"/>
        </w:rPr>
        <w:t xml:space="preserve">789037</w:t>
      </w:r>
    </w:p>
    <w:p>
      <w:r>
        <w:t xml:space="preserve">@USER @USER @USER Kutsu @USER kaikkiin @USER-ohjelmiin ja anna hänen kertoa Brock Longin haastattelusta. Sitten tiedät, miksi #Cult45Politburo kuulostaa niin sekavalta. Hän toistelee FEMA:n hallintoviranomaisten BS-linjaa. @USER yritti vastustaa Longin paskapuhetta.</w:t>
      </w:r>
    </w:p>
    <w:p>
      <w:r>
        <w:rPr>
          <w:b/>
          <w:u w:val="single"/>
        </w:rPr>
        <w:t xml:space="preserve">789038</w:t>
      </w:r>
    </w:p>
    <w:p>
      <w:r>
        <w:t xml:space="preserve">@USER ah kyllä suoraselkäinen anime tytöt minun heikkouteni</w:t>
      </w:r>
    </w:p>
    <w:p>
      <w:r>
        <w:rPr>
          <w:b/>
          <w:u w:val="single"/>
        </w:rPr>
        <w:t xml:space="preserve">789039</w:t>
      </w:r>
    </w:p>
    <w:p>
      <w:r>
        <w:t xml:space="preserve">@USER @USER Soo Sweet!!! Eliza olet uskomaton avasit hänet hän on liian söpö ja Eliza olet kaunis sielu💕</w:t>
      </w:r>
    </w:p>
    <w:p>
      <w:r>
        <w:rPr>
          <w:b/>
          <w:u w:val="single"/>
        </w:rPr>
        <w:t xml:space="preserve">789040</w:t>
      </w:r>
    </w:p>
    <w:p>
      <w:r>
        <w:t xml:space="preserve">@USER @USER @USER Kuka oikeasti kuuntelee noita post menapausaalin jälkeisiä vihaisia jenkkejä, paitsi hardcore-liberaalit ja femanazit?</w:t>
      </w:r>
    </w:p>
    <w:p>
      <w:r>
        <w:rPr>
          <w:b/>
          <w:u w:val="single"/>
        </w:rPr>
        <w:t xml:space="preserve">789041</w:t>
      </w:r>
    </w:p>
    <w:p>
      <w:r>
        <w:t xml:space="preserve">@USER Arvioisin samaa asiaa, mutta samalla tiedän, että Ravens tekisi huolellisuuttaan ilmeisesti yksi tutkisi kaikki näkökulmat.... Mutta ehkä ei, kuka tietää, hän on melkoinen päähänpistooli.</w:t>
      </w:r>
    </w:p>
    <w:p>
      <w:r>
        <w:rPr>
          <w:b/>
          <w:u w:val="single"/>
        </w:rPr>
        <w:t xml:space="preserve">789042</w:t>
      </w:r>
    </w:p>
    <w:p>
      <w:r>
        <w:t xml:space="preserve">@USER *hän huutaa ja päästää 20 gallonaa spermaa sellaisella paineella, että ainakin kaksi gallonaa roiskuu isoveljensä suusta*.</w:t>
      </w:r>
    </w:p>
    <w:p>
      <w:r>
        <w:rPr>
          <w:b/>
          <w:u w:val="single"/>
        </w:rPr>
        <w:t xml:space="preserve">789043</w:t>
      </w:r>
    </w:p>
    <w:p>
      <w:r>
        <w:t xml:space="preserve">@USER Nuo ärsyttävät Antifa-supersotilaat ovat taas asialla.... 😧</w:t>
      </w:r>
    </w:p>
    <w:p>
      <w:r>
        <w:rPr>
          <w:b/>
          <w:u w:val="single"/>
        </w:rPr>
        <w:t xml:space="preserve">789044</w:t>
      </w:r>
    </w:p>
    <w:p>
      <w:r>
        <w:t xml:space="preserve">@USER @USER @USER @USER @USER @USER @USER @USER Kaikki liberaalit ovat paholaisia. Me kaikki. Kysykää keneltä tahansa republikaaneilta. Me pidämme kädestä kiinni seisoaksemme yhdessä. Tietääksemme, ettemme ole yksin tässä taistelussa sivistyksen ja säädyllisyyden puolesta. Kutsukaa meitä miksi haluatte. Sillä ei ole mitään väliä.</w:t>
      </w:r>
    </w:p>
    <w:p>
      <w:r>
        <w:rPr>
          <w:b/>
          <w:u w:val="single"/>
        </w:rPr>
        <w:t xml:space="preserve">789045</w:t>
      </w:r>
    </w:p>
    <w:p>
      <w:r>
        <w:t xml:space="preserve">@USER @USER @USER @USER Juuri niin! Hän oli pahoillaan, kunnes löysi ihmisiä, jotka allekirjoittavat hänen paskapuheensa. Idiootit. Molemmat.</w:t>
      </w:r>
    </w:p>
    <w:p>
      <w:r>
        <w:rPr>
          <w:b/>
          <w:u w:val="single"/>
        </w:rPr>
        <w:t xml:space="preserve">789046</w:t>
      </w:r>
    </w:p>
    <w:p>
      <w:r>
        <w:t xml:space="preserve">@USER @USER @USER Hän taitaa olla tarpeeksi hyvä matematiikassa kääntääkseen isänsä lainaaman miljoonan dollarin miljardien dollareiden imperiumiksi...</w:t>
      </w:r>
    </w:p>
    <w:p>
      <w:r>
        <w:rPr>
          <w:b/>
          <w:u w:val="single"/>
        </w:rPr>
        <w:t xml:space="preserve">789047</w:t>
      </w:r>
    </w:p>
    <w:p>
      <w:r>
        <w:t xml:space="preserve">@USER Mos2:n loppu. SM avaruudessa kuulee äänen päässään kysyvän, onko hän kryptonilainen.Kääntyy ympäri ja se on MM. MM selittää tilanteensa &amp;amp; pyytää turvapaikkaa maapallolta. SM ojentaa kätensä &amp;; esittelee itsensä. On heidän kättelyssään hän sanoo tervetuloa maahan. Pimennys.</w:t>
      </w:r>
    </w:p>
    <w:p>
      <w:r>
        <w:rPr>
          <w:b/>
          <w:u w:val="single"/>
        </w:rPr>
        <w:t xml:space="preserve">789048</w:t>
      </w:r>
    </w:p>
    <w:p>
      <w:r>
        <w:t xml:space="preserve">@USER @USER Unohda Michael, hän on pelkuri.</w:t>
      </w:r>
    </w:p>
    <w:p>
      <w:r>
        <w:rPr>
          <w:b/>
          <w:u w:val="single"/>
        </w:rPr>
        <w:t xml:space="preserve">789049</w:t>
      </w:r>
    </w:p>
    <w:p>
      <w:r>
        <w:t xml:space="preserve">Se ei ole Bullerin kohta äänestäjien tarpeiden luettelossa. #wiunion #wipolitics #wiright #MAGA #NRA @USER #democRATs #demonicRATs #PervertsINC URL</w:t>
      </w:r>
    </w:p>
    <w:p>
      <w:r>
        <w:rPr>
          <w:b/>
          <w:u w:val="single"/>
        </w:rPr>
        <w:t xml:space="preserve">789050</w:t>
      </w:r>
    </w:p>
    <w:p>
      <w:r>
        <w:t xml:space="preserve">@USER @USER Hän saa vahvistuksen. Konservatiivit eivät välitä siitä, että hän on raiskaaja. Ei lainkaan.</w:t>
      </w:r>
    </w:p>
    <w:p>
      <w:r>
        <w:rPr>
          <w:b/>
          <w:u w:val="single"/>
        </w:rPr>
        <w:t xml:space="preserve">789051</w:t>
      </w:r>
    </w:p>
    <w:p>
      <w:r>
        <w:t xml:space="preserve">@USER Onko kenelläkään leijonaa</w:t>
      </w:r>
    </w:p>
    <w:p>
      <w:r>
        <w:rPr>
          <w:b/>
          <w:u w:val="single"/>
        </w:rPr>
        <w:t xml:space="preserve">789052</w:t>
      </w:r>
    </w:p>
    <w:p>
      <w:r>
        <w:t xml:space="preserve">@USER @USER @USER Missä olit vuonna 2008, kun ihmiset menettivät työpaikkansa &amp;amp; kotinsa &amp;amp; taloutemme romahti? Mitä sanoit W:stä silloin? Pilkkasitko häntä &amp;amp; ylistitkö Obamaa maamme pelastamisesta? Olet niin tekopyhä.</w:t>
      </w:r>
    </w:p>
    <w:p>
      <w:r>
        <w:rPr>
          <w:b/>
          <w:u w:val="single"/>
        </w:rPr>
        <w:t xml:space="preserve">789053</w:t>
      </w:r>
    </w:p>
    <w:p>
      <w:r>
        <w:t xml:space="preserve">@KÄYTTÄJÄ @KÄYTTÄJÄ Uskon vakavasti, että hän on paha...</w:t>
      </w:r>
    </w:p>
    <w:p>
      <w:r>
        <w:rPr>
          <w:b/>
          <w:u w:val="single"/>
        </w:rPr>
        <w:t xml:space="preserve">789054</w:t>
      </w:r>
    </w:p>
    <w:p>
      <w:r>
        <w:t xml:space="preserve">@USER Hän on oikeassa. Harmi, että se on nykyään uran kuolemantuomio.</w:t>
      </w:r>
    </w:p>
    <w:p>
      <w:r>
        <w:rPr>
          <w:b/>
          <w:u w:val="single"/>
        </w:rPr>
        <w:t xml:space="preserve">789055</w:t>
      </w:r>
    </w:p>
    <w:p>
      <w:r>
        <w:t xml:space="preserve">@USER Olen vain sitä mieltä, että on todennäköisempää, että mies valehtelee tästä suojellakseen itseään kuin että nainen valehtelee vain häiritäkseen elämäänsä ilman näkyvää syytä. Olen myös tuntenut hänen kaltaisiaan oikeutettuja miehiä.</w:t>
      </w:r>
    </w:p>
    <w:p>
      <w:r>
        <w:rPr>
          <w:b/>
          <w:u w:val="single"/>
        </w:rPr>
        <w:t xml:space="preserve">789056</w:t>
      </w:r>
    </w:p>
    <w:p>
      <w:r>
        <w:t xml:space="preserve">@USER Jälleen kerran täsmälleen Speedy. Aina uhri, kun asiat eivät mene hänen mielensä mukaan. Kaukana lajin Grafeista, vaikka hänen tilastojensa mukaan hän on yksi suurimmista.</w:t>
      </w:r>
    </w:p>
    <w:p>
      <w:r>
        <w:rPr>
          <w:b/>
          <w:u w:val="single"/>
        </w:rPr>
        <w:t xml:space="preserve">789057</w:t>
      </w:r>
    </w:p>
    <w:p>
      <w:r>
        <w:t xml:space="preserve">@USER @USER @USER @USER ;) Pidä silmät auki</w:t>
      </w:r>
    </w:p>
    <w:p>
      <w:r>
        <w:rPr>
          <w:b/>
          <w:u w:val="single"/>
        </w:rPr>
        <w:t xml:space="preserve">789058</w:t>
      </w:r>
    </w:p>
    <w:p>
      <w:r>
        <w:t xml:space="preserve">@USER Sinun nuhjuinen itsesi ja petturikaverisi BO....Gave us #MAGA....stupid your just stupid.</w:t>
      </w:r>
    </w:p>
    <w:p>
      <w:r>
        <w:rPr>
          <w:b/>
          <w:u w:val="single"/>
        </w:rPr>
        <w:t xml:space="preserve">789059</w:t>
      </w:r>
    </w:p>
    <w:p>
      <w:r>
        <w:t xml:space="preserve">@USER Miksi et hanki töitä cnn:ltä ! Koska en aio katsoa häntä kun hän on ohjelmassa !!!!</w:t>
      </w:r>
    </w:p>
    <w:p>
      <w:r>
        <w:rPr>
          <w:b/>
          <w:u w:val="single"/>
        </w:rPr>
        <w:t xml:space="preserve">789060</w:t>
      </w:r>
    </w:p>
    <w:p>
      <w:r>
        <w:t xml:space="preserve">@USER Idk vertailussa hän on vähiten pidetty tai ainakin se mitä olen nähnyt, mutta hei olen luultavasti väärässä.</w:t>
      </w:r>
    </w:p>
    <w:p>
      <w:r>
        <w:rPr>
          <w:b/>
          <w:u w:val="single"/>
        </w:rPr>
        <w:t xml:space="preserve">789061</w:t>
      </w:r>
    </w:p>
    <w:p>
      <w:r>
        <w:t xml:space="preserve">YRITETÄÄN PIILOTTAA KAIKKI TODISTEET 😂😎✍👀 #MAGA #QANON #TRUMP #WWG1WGA #QARMY #QALERT #MAGAFORALLINC 🤔 #TOOLATE😎 👇 URL</w:t>
      </w:r>
    </w:p>
    <w:p>
      <w:r>
        <w:rPr>
          <w:b/>
          <w:u w:val="single"/>
        </w:rPr>
        <w:t xml:space="preserve">789062</w:t>
      </w:r>
    </w:p>
    <w:p>
      <w:r>
        <w:t xml:space="preserve">.@USER Liberaalit jyräävät #TPP:n läpi parlamentissa ilman kunnollista keskustelua. Miksi liberaalit ovat päättäneet tappaa kanadalaisia teollisuustyöpaikkoja? #cdnpoli URL</w:t>
      </w:r>
    </w:p>
    <w:p>
      <w:r>
        <w:rPr>
          <w:b/>
          <w:u w:val="single"/>
        </w:rPr>
        <w:t xml:space="preserve">789063</w:t>
      </w:r>
    </w:p>
    <w:p>
      <w:r>
        <w:t xml:space="preserve">Valmistaudun poistamaan joitakin myrkyllisiä linkkejä... KIITOS #BING! #USA🇺🇸 #MAGA #USA #USA</w:t>
      </w:r>
    </w:p>
    <w:p>
      <w:r>
        <w:rPr>
          <w:b/>
          <w:u w:val="single"/>
        </w:rPr>
        <w:t xml:space="preserve">789064</w:t>
      </w:r>
    </w:p>
    <w:p>
      <w:r>
        <w:t xml:space="preserve">@USER He ovat täysin hulluja.</w:t>
      </w:r>
    </w:p>
    <w:p>
      <w:r>
        <w:rPr>
          <w:b/>
          <w:u w:val="single"/>
        </w:rPr>
        <w:t xml:space="preserve">789065</w:t>
      </w:r>
    </w:p>
    <w:p>
      <w:r>
        <w:t xml:space="preserve">@USER @USER @USER @USER Omg missä maassa olit??? Se ei ollut Amerikka. Mutta jälleen kerran te liberaalit uskotte KAIKEN.</w:t>
      </w:r>
    </w:p>
    <w:p>
      <w:r>
        <w:rPr>
          <w:b/>
          <w:u w:val="single"/>
        </w:rPr>
        <w:t xml:space="preserve">789066</w:t>
      </w:r>
    </w:p>
    <w:p>
      <w:r>
        <w:t xml:space="preserve">@USER @USER KYLLÄ ÄMMÄ</w:t>
      </w:r>
    </w:p>
    <w:p>
      <w:r>
        <w:rPr>
          <w:b/>
          <w:u w:val="single"/>
        </w:rPr>
        <w:t xml:space="preserve">789067</w:t>
      </w:r>
    </w:p>
    <w:p>
      <w:r>
        <w:t xml:space="preserve">@USER Vain PM sinulle 1. osa keskustelua sunnuntaina Gun Control &amp;amp; 2. adm</w:t>
      </w:r>
    </w:p>
    <w:p>
      <w:r>
        <w:rPr>
          <w:b/>
          <w:u w:val="single"/>
        </w:rPr>
        <w:t xml:space="preserve">789068</w:t>
      </w:r>
    </w:p>
    <w:p>
      <w:r>
        <w:t xml:space="preserve">@USER @USER todella pitäisi katsoa Googlen osakkeen arvo viimeisten 5 vuoden aikana ja sitten katsotaan kyyneleitä.</w:t>
      </w:r>
    </w:p>
    <w:p>
      <w:r>
        <w:rPr>
          <w:b/>
          <w:u w:val="single"/>
        </w:rPr>
        <w:t xml:space="preserve">789069</w:t>
      </w:r>
    </w:p>
    <w:p>
      <w:r>
        <w:t xml:space="preserve">@USER Nämä liberaalit ovat vastuussa amerikkalaisen yhteiskunnan rappeutumisesta. Heidän pitäisi hävetä, mutta me kaikki tiedämme, etteivät he häpeä.</w:t>
      </w:r>
    </w:p>
    <w:p>
      <w:r>
        <w:rPr>
          <w:b/>
          <w:u w:val="single"/>
        </w:rPr>
        <w:t xml:space="preserve">789070</w:t>
      </w:r>
    </w:p>
    <w:p>
      <w:r>
        <w:t xml:space="preserve">@USER Kun jopa liberaalin lehden lukijat, jotka ovat tosiasiassa liberaaleja, eivät pidä hänen syytöksiään uskottavina. . .</w:t>
      </w:r>
    </w:p>
    <w:p>
      <w:r>
        <w:rPr>
          <w:b/>
          <w:u w:val="single"/>
        </w:rPr>
        <w:t xml:space="preserve">789071</w:t>
      </w:r>
    </w:p>
    <w:p>
      <w:r>
        <w:t xml:space="preserve">@KÄYTTÄJÄ @KÄYTTÄJÄ Oletko tosissasi? Olen niin vihainen puolestasi. Hän on säälittävä tekosyy ihmiseksi.</w:t>
      </w:r>
    </w:p>
    <w:p>
      <w:r>
        <w:rPr>
          <w:b/>
          <w:u w:val="single"/>
        </w:rPr>
        <w:t xml:space="preserve">789072</w:t>
      </w:r>
    </w:p>
    <w:p>
      <w:r>
        <w:t xml:space="preserve">.@USER &amp;amp; @USER-opintolainojen jälleenrahoitussuunnitelma antaisi jokaiselle opintolainanottajalle verohelpotuksen &amp;amp; antaisi sadoille tuhansille lainanottajille välittömästi alhaisemmat korot ilman nettokustannuksia veronmaksajille.   @USER on 8 vuotta. Hän ei tehnyt mitään. Hän on valehtelija. URL</w:t>
      </w:r>
    </w:p>
    <w:p>
      <w:r>
        <w:rPr>
          <w:b/>
          <w:u w:val="single"/>
        </w:rPr>
        <w:t xml:space="preserve">789073</w:t>
      </w:r>
    </w:p>
    <w:p>
      <w:r>
        <w:t xml:space="preserve">@USER *KORVAA KANAT ASEIDEN VALVONNALLA* URL</w:t>
      </w:r>
    </w:p>
    <w:p>
      <w:r>
        <w:rPr>
          <w:b/>
          <w:u w:val="single"/>
        </w:rPr>
        <w:t xml:space="preserve">789074</w:t>
      </w:r>
    </w:p>
    <w:p>
      <w:r>
        <w:t xml:space="preserve">@USER babe toivon, ettet halua näitä naisia.</w:t>
      </w:r>
    </w:p>
    <w:p>
      <w:r>
        <w:rPr>
          <w:b/>
          <w:u w:val="single"/>
        </w:rPr>
        <w:t xml:space="preserve">789075</w:t>
      </w:r>
    </w:p>
    <w:p>
      <w:r>
        <w:t xml:space="preserve">14. Stan twitterissä tekstasin Stephille tänä aamuna siitä asiasta Rakastan vain sitä, miten mukava ja kiltti hän on, hän ansaitsee maailman.</w:t>
      </w:r>
    </w:p>
    <w:p>
      <w:r>
        <w:rPr>
          <w:b/>
          <w:u w:val="single"/>
        </w:rPr>
        <w:t xml:space="preserve">789076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789077</w:t>
      </w:r>
    </w:p>
    <w:p>
      <w:r>
        <w:t xml:space="preserve">@USER Tämä on kuin kun surkeat ravintolat mainostavat "maailman parhaaksi äänestettyjä rapukakkuja", mutta kukaan ei voi kertoa, kuka äänesti, eikä kukaan, joka asuu 10 mailin säteellä, ole koskaan syönyt siellä.</w:t>
      </w:r>
    </w:p>
    <w:p>
      <w:r>
        <w:rPr>
          <w:b/>
          <w:u w:val="single"/>
        </w:rPr>
        <w:t xml:space="preserve">789078</w:t>
      </w:r>
    </w:p>
    <w:p>
      <w:r>
        <w:t xml:space="preserve">@USER @USER Nyt u nyt miksi he eivät voi saada KAVANAUGH vahvistettua! MONET ON PIDÄTETTY MAGA!</w:t>
      </w:r>
    </w:p>
    <w:p>
      <w:r>
        <w:rPr>
          <w:b/>
          <w:u w:val="single"/>
        </w:rPr>
        <w:t xml:space="preserve">789079</w:t>
      </w:r>
    </w:p>
    <w:p>
      <w:r>
        <w:t xml:space="preserve">@USER Man tuo paska sai minut hypeen kuin olisin katsonut sitä 18 vuotta sitten.</w:t>
      </w:r>
    </w:p>
    <w:p>
      <w:r>
        <w:rPr>
          <w:b/>
          <w:u w:val="single"/>
        </w:rPr>
        <w:t xml:space="preserve">789080</w:t>
      </w:r>
    </w:p>
    <w:p>
      <w:r>
        <w:t xml:space="preserve">@USER joo paska on perseestä siksi lopetin animen katsomisen enimmäkseen</w:t>
      </w:r>
    </w:p>
    <w:p>
      <w:r>
        <w:rPr>
          <w:b/>
          <w:u w:val="single"/>
        </w:rPr>
        <w:t xml:space="preserve">789081</w:t>
      </w:r>
    </w:p>
    <w:p>
      <w:r>
        <w:t xml:space="preserve">@USER FF8 imee MAJOR wang.</w:t>
      </w:r>
    </w:p>
    <w:p>
      <w:r>
        <w:rPr>
          <w:b/>
          <w:u w:val="single"/>
        </w:rPr>
        <w:t xml:space="preserve">789082</w:t>
      </w:r>
    </w:p>
    <w:p>
      <w:r>
        <w:t xml:space="preserve">@USER Se ei ole ture olet luultavasti vihainen, että hän on raskaana selvitys vauva</w:t>
      </w:r>
    </w:p>
    <w:p>
      <w:r>
        <w:rPr>
          <w:b/>
          <w:u w:val="single"/>
        </w:rPr>
        <w:t xml:space="preserve">789083</w:t>
      </w:r>
    </w:p>
    <w:p>
      <w:r>
        <w:t xml:space="preserve">@USER Painu helvettiin</w:t>
      </w:r>
    </w:p>
    <w:p>
      <w:r>
        <w:rPr>
          <w:b/>
          <w:u w:val="single"/>
        </w:rPr>
        <w:t xml:space="preserve">789084</w:t>
      </w:r>
    </w:p>
    <w:p>
      <w:r>
        <w:t xml:space="preserve">@USER @USER @USER @USER @USER @USER Antifa on ruskeapaita. Sinä... vain erikoinen.</w:t>
      </w:r>
    </w:p>
    <w:p>
      <w:r>
        <w:rPr>
          <w:b/>
          <w:u w:val="single"/>
        </w:rPr>
        <w:t xml:space="preserve">789085</w:t>
      </w:r>
    </w:p>
    <w:p>
      <w:r>
        <w:t xml:space="preserve">@USER #1950sbornwomen keräsivät #NI kultadublooninsa HMG:n vaatimalla tavalla, joka (@USER sitten VARASI kullan merirosvokirstustamme, kun olimme huolehtimassa merirosvolapsistamme #1950swomen vetää vieressä räjäyttääkseen tykillä niitä #ToryThieves, koska he eivät suostu osallistumaan.</w:t>
      </w:r>
    </w:p>
    <w:p>
      <w:r>
        <w:rPr>
          <w:b/>
          <w:u w:val="single"/>
        </w:rPr>
        <w:t xml:space="preserve">789086</w:t>
      </w:r>
    </w:p>
    <w:p>
      <w:r>
        <w:t xml:space="preserve">@USER Hän alkaa twiitata hölynpölyä kuin Mango Mussolini...</w:t>
      </w:r>
    </w:p>
    <w:p>
      <w:r>
        <w:rPr>
          <w:b/>
          <w:u w:val="single"/>
        </w:rPr>
        <w:t xml:space="preserve">789087</w:t>
      </w:r>
    </w:p>
    <w:p>
      <w:r>
        <w:t xml:space="preserve">@USER @USER Väärennettyjä uutisia. Kaksi ilmoittautui loput eivät halunneet joutua liberaalien hyökkäyksen kohteeksi.</w:t>
      </w:r>
    </w:p>
    <w:p>
      <w:r>
        <w:rPr>
          <w:b/>
          <w:u w:val="single"/>
        </w:rPr>
        <w:t xml:space="preserve">789088</w:t>
      </w:r>
    </w:p>
    <w:p>
      <w:r>
        <w:t xml:space="preserve">@USER @USER @USER @USER Haha, te liberaalit olette niin epätoivoisia, että se on hulvatonta. Yritätte kaikin keinoin lavastaa häntä. Tämä BS viime hetken viivytystaktiikka väitetystä HS-tapauksesta ja hänelle lähetettyjen sähköpostien syötistä. Ja ihmiset ihmettelevät miten Trump voitti? Koska he ovat kyllästyneet demokraatteihin ja heidän paskaansa.</w:t>
      </w:r>
    </w:p>
    <w:p>
      <w:r>
        <w:rPr>
          <w:b/>
          <w:u w:val="single"/>
        </w:rPr>
        <w:t xml:space="preserve">789089</w:t>
      </w:r>
    </w:p>
    <w:p>
      <w:r>
        <w:t xml:space="preserve">@USER Jokainen Antifa-ryhmän jäsen on myös antifasisti. Mutta jokainen antifasisti ei ole myös Antifan jäsen. Olen antifasisti, mutta en Antifan ryhmän jäsen.</w:t>
      </w:r>
    </w:p>
    <w:p>
      <w:r>
        <w:rPr>
          <w:b/>
          <w:u w:val="single"/>
        </w:rPr>
        <w:t xml:space="preserve">789090</w:t>
      </w:r>
    </w:p>
    <w:p>
      <w:r>
        <w:t xml:space="preserve">@USER @USER @USER @USER @USER @USER @USER Useimmat ihmiset eivät ymmärrä, mikä rynnäkkökivääri on!  Tekee heidän lausuntonsa asevalvonnasta typeriksi!</w:t>
      </w:r>
    </w:p>
    <w:p>
      <w:r>
        <w:rPr>
          <w:b/>
          <w:u w:val="single"/>
        </w:rPr>
        <w:t xml:space="preserve">789091</w:t>
      </w:r>
    </w:p>
    <w:p>
      <w:r>
        <w:t xml:space="preserve">@USER Ja NYTimesin anonyymiä kirjoittajaa hän pitää luultavasti pyhimyksenä.</w:t>
      </w:r>
    </w:p>
    <w:p>
      <w:r>
        <w:rPr>
          <w:b/>
          <w:u w:val="single"/>
        </w:rPr>
        <w:t xml:space="preserve">789092</w:t>
      </w:r>
    </w:p>
    <w:p>
      <w:r>
        <w:t xml:space="preserve">  Fiksua.</w:t>
      </w:r>
    </w:p>
    <w:p>
      <w:r>
        <w:rPr>
          <w:b/>
          <w:u w:val="single"/>
        </w:rPr>
        <w:t xml:space="preserve">789093</w:t>
      </w:r>
    </w:p>
    <w:p>
      <w:r>
        <w:t xml:space="preserve">@USER @USER Minä myös!</w:t>
      </w:r>
    </w:p>
    <w:p>
      <w:r>
        <w:rPr>
          <w:b/>
          <w:u w:val="single"/>
        </w:rPr>
        <w:t xml:space="preserve">789094</w:t>
      </w:r>
    </w:p>
    <w:p>
      <w:r>
        <w:t xml:space="preserve"/>
      </w:r>
    </w:p>
    <w:p>
      <w:r>
        <w:rPr>
          <w:b/>
          <w:u w:val="single"/>
        </w:rPr>
        <w:t xml:space="preserve">789095</w:t>
      </w:r>
    </w:p>
    <w:p>
      <w:r>
        <w:t xml:space="preserve"/>
      </w:r>
    </w:p>
    <w:p>
      <w:r>
        <w:rPr>
          <w:b/>
          <w:u w:val="single"/>
        </w:rPr>
        <w:t xml:space="preserve">789096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Ennen tähän ketjuun tuloa hänellä ei näytä olleen mitään vuorovaikutusta twitterissä vain yksinäinen poika trollaamassa konservatiiveja.</w:t>
      </w:r>
    </w:p>
    <w:p>
      <w:r>
        <w:rPr>
          <w:b/>
          <w:u w:val="single"/>
        </w:rPr>
        <w:t xml:space="preserve">789097</w:t>
      </w:r>
    </w:p>
    <w:p>
      <w:r>
        <w:t xml:space="preserve">@KÄYTTÄJÄ @KÄYTTÄJÄ @KÄYTTÄJÄ @KÄYTTÄJÄ Siinäpä se ongelma. Hän ei ole lipevä poliitikko.</w:t>
      </w:r>
    </w:p>
    <w:p>
      <w:r>
        <w:rPr>
          <w:b/>
          <w:u w:val="single"/>
        </w:rPr>
        <w:t xml:space="preserve">789098</w:t>
      </w:r>
    </w:p>
    <w:p>
      <w:r>
        <w:t xml:space="preserve">Hyvää työtä, kusipää!!!...Tapoit juuri isäsi mahdollisuuden päästä vapaaksi vankilasta!!!! #MAGA @USER @USER @USER @USER @USER @USER @USER @USER @USER URL</w:t>
      </w:r>
    </w:p>
    <w:p>
      <w:r>
        <w:rPr>
          <w:b/>
          <w:u w:val="single"/>
        </w:rPr>
        <w:t xml:space="preserve">789099</w:t>
      </w:r>
    </w:p>
    <w:p>
      <w:r>
        <w:t xml:space="preserve">@USER @USER @USER @USER @USER @USER @USER Hmmmm entä ne parlamentin jäsenet, jotka me valitsemme Yhdistyneessä kuningaskunnassa ja jotka osallistuvat Euroopan parlamenttiin edustamaan Yhdistynyttä kuningaskuntaa?   Se on kehys, jonka puitteissa toimimme. Emme ole uhri ennen kuin lähdemme ja olemme sitten sellaisten sääntöjen alaisia, joita emme edes hallitse.  Se on #BrexitShambles. Lopetetaan se.</w:t>
      </w:r>
    </w:p>
    <w:p>
      <w:r>
        <w:rPr>
          <w:b/>
          <w:u w:val="single"/>
        </w:rPr>
        <w:t xml:space="preserve">789100</w:t>
      </w:r>
    </w:p>
    <w:p>
      <w:r>
        <w:t xml:space="preserve">@USER @USER @USER @USER @USER @USER @USER @USER @USER FUCK kyllä nyt minulla on joku painostaa minua päästä jokaiseen kuoppaan, joka avautuu</w:t>
      </w:r>
    </w:p>
    <w:p>
      <w:r>
        <w:rPr>
          <w:b/>
          <w:u w:val="single"/>
        </w:rPr>
        <w:t xml:space="preserve">789101</w:t>
      </w:r>
    </w:p>
    <w:p>
      <w:r>
        <w:t xml:space="preserve">@USER Vau, oliko hänellä huppu päässään, kun hän antoi tuon lausunnon? Ja... antifa? Niinkö?</w:t>
      </w:r>
    </w:p>
    <w:p>
      <w:r>
        <w:rPr>
          <w:b/>
          <w:u w:val="single"/>
        </w:rPr>
        <w:t xml:space="preserve">789102</w:t>
      </w:r>
    </w:p>
    <w:p>
      <w:r>
        <w:t xml:space="preserve">@USER Olet todellinen siunaus</w:t>
      </w:r>
    </w:p>
    <w:p>
      <w:r>
        <w:rPr>
          <w:b/>
          <w:u w:val="single"/>
        </w:rPr>
        <w:t xml:space="preserve">789103</w:t>
      </w:r>
    </w:p>
    <w:p>
      <w:r>
        <w:t xml:space="preserve">@USER Laita asevalvontaa koskeva kantasi verkkosivuillesi.</w:t>
      </w:r>
    </w:p>
    <w:p>
      <w:r>
        <w:rPr>
          <w:b/>
          <w:u w:val="single"/>
        </w:rPr>
        <w:t xml:space="preserve">789104</w:t>
      </w:r>
    </w:p>
    <w:p>
      <w:r>
        <w:t xml:space="preserve">@USER @USER @USER @USER Voitko kertoa hänelle?</w:t>
      </w:r>
    </w:p>
    <w:p>
      <w:r>
        <w:rPr>
          <w:b/>
          <w:u w:val="single"/>
        </w:rPr>
        <w:t xml:space="preserve">789105</w:t>
      </w:r>
    </w:p>
    <w:p>
      <w:r>
        <w:t xml:space="preserve">@USER @USER @USER @USER @USER @USER @USER @USER @USER @USER @USER @USER @USER @USER @USER Tapasin Markin. Ja hän on uskomaton. Hän on yhtä röyhkeä tosielämässä kuin sarjassa.</w:t>
      </w:r>
    </w:p>
    <w:p>
      <w:r>
        <w:rPr>
          <w:b/>
          <w:u w:val="single"/>
        </w:rPr>
        <w:t xml:space="preserve">789106</w:t>
      </w:r>
    </w:p>
    <w:p>
      <w:r>
        <w:t xml:space="preserve">KESKEYTTÄMÄLLÄ HÄNEN KUULEMISENSA JOKA KÄÄNTEESSÄ! MUTTA EI SE MITÄÄN, HÄN ON MIES JA KESTÄÄ SEN! AINAKIN HÄN MUISTAA KUKA, MITÄ, MILLOIN JA MISSÄ HÄN OLI! TÄMÄN JÄLKEEN KAVANAUGH ON VARMASTI ANSAINNUT RAITANSA SCOTUKSESSA!  MAGA!</w:t>
      </w:r>
    </w:p>
    <w:p>
      <w:r>
        <w:rPr>
          <w:b/>
          <w:u w:val="single"/>
        </w:rPr>
        <w:t xml:space="preserve">789107</w:t>
      </w:r>
    </w:p>
    <w:p>
      <w:r>
        <w:t xml:space="preserve">@USER Täyttä paskaa</w:t>
      </w:r>
    </w:p>
    <w:p>
      <w:r>
        <w:rPr>
          <w:b/>
          <w:u w:val="single"/>
        </w:rPr>
        <w:t xml:space="preserve">789108</w:t>
      </w:r>
    </w:p>
    <w:p>
      <w:r>
        <w:t xml:space="preserve">@KÄYTTÄJÄ Ja se on aina aktiivisen leikin aikana! Istukaa alas ihmiset!</w:t>
      </w:r>
    </w:p>
    <w:p>
      <w:r>
        <w:rPr>
          <w:b/>
          <w:u w:val="single"/>
        </w:rPr>
        <w:t xml:space="preserve">789109</w:t>
      </w:r>
    </w:p>
    <w:p>
      <w:r>
        <w:t xml:space="preserve">@USER @USER @USER @USER Kannatatteko te todella yhä @USER-puoluetta, joka hyllytti teidät kaikki, koska menitte koalitioon @USERin kanssa.</w:t>
      </w:r>
    </w:p>
    <w:p>
      <w:r>
        <w:rPr>
          <w:b/>
          <w:u w:val="single"/>
        </w:rPr>
        <w:t xml:space="preserve">789110</w:t>
      </w:r>
    </w:p>
    <w:p>
      <w:r>
        <w:t xml:space="preserve">@USER @USER Järkeviä keskustalaisia demarikansalaisia on paljon, mutta äärivasemmistolaisia poliitikkoja &amp;amp; Antifa-kummajaisia? Ei kiitos.</w:t>
      </w:r>
    </w:p>
    <w:p>
      <w:r>
        <w:rPr>
          <w:b/>
          <w:u w:val="single"/>
        </w:rPr>
        <w:t xml:space="preserve">789111</w:t>
      </w:r>
    </w:p>
    <w:p>
      <w:r>
        <w:t xml:space="preserve">@USER @USER Tämä on valetta! Aseidenvalvontanarratiivin ajamiseksi! Todellinen määrä on paljon pienempi. Jos katsotte, mitä he käyttävät tuon luvun saavuttamiseksi, näette, miksi se on niin korkea. Aina pelataan politiikkaa!</w:t>
      </w:r>
    </w:p>
    <w:p>
      <w:r>
        <w:rPr>
          <w:b/>
          <w:u w:val="single"/>
        </w:rPr>
        <w:t xml:space="preserve">789112</w:t>
      </w:r>
    </w:p>
    <w:p>
      <w:r>
        <w:t xml:space="preserve">@USER u sanoi avioliitto on vain otsikko..... Jos tiesit, että sinulla oli rahaa suojella et näkisi sitä niin siksi sanoin sen. mutta jos u ei ole rikki, niin tuo lausunto ei koske u mista bill gatesia.</w:t>
      </w:r>
    </w:p>
    <w:p>
      <w:r>
        <w:rPr>
          <w:b/>
          <w:u w:val="single"/>
        </w:rPr>
        <w:t xml:space="preserve">789113</w:t>
      </w:r>
    </w:p>
    <w:p>
      <w:r>
        <w:t xml:space="preserve">@USER Tällainen tragedia. Monet kaipaavat häntä.</w:t>
      </w:r>
    </w:p>
    <w:p>
      <w:r>
        <w:rPr>
          <w:b/>
          <w:u w:val="single"/>
        </w:rPr>
        <w:t xml:space="preserve">789114</w:t>
      </w:r>
    </w:p>
    <w:p>
      <w:r>
        <w:t xml:space="preserve">@USER @USER Hän on demokraatti eikä halua, että äänestys menee läpi. Faktat vain faktat.</w:t>
      </w:r>
    </w:p>
    <w:p>
      <w:r>
        <w:rPr>
          <w:b/>
          <w:u w:val="single"/>
        </w:rPr>
        <w:t xml:space="preserve">789115</w:t>
      </w:r>
    </w:p>
    <w:p>
      <w:r>
        <w:t xml:space="preserve">@USER @USER Kongressi yritti salaista Shah Bano -strategiaa #TripleTalaqia varten. Sitten he ottivat avoimesti kantaa rauhoitellakseen muslimikonservatiiveja äänten saamiseksi. @USER yrittää hämmentää nyt heidän kantaansa siihen jälleen äänten saamiseksi. Intian PPL on nyt fiksumpi ja tietää heidän todellisen syynsä!</w:t>
      </w:r>
    </w:p>
    <w:p>
      <w:r>
        <w:rPr>
          <w:b/>
          <w:u w:val="single"/>
        </w:rPr>
        <w:t xml:space="preserve">789116</w:t>
      </w:r>
    </w:p>
    <w:p>
      <w:r>
        <w:t xml:space="preserve">@USER @USER Smut suoraan helvetistä</w:t>
      </w:r>
    </w:p>
    <w:p>
      <w:r>
        <w:rPr>
          <w:b/>
          <w:u w:val="single"/>
        </w:rPr>
        <w:t xml:space="preserve">789117</w:t>
      </w:r>
    </w:p>
    <w:p>
      <w:r>
        <w:t xml:space="preserve">@USER HÄN ON MOE</w:t>
      </w:r>
    </w:p>
    <w:p>
      <w:r>
        <w:rPr>
          <w:b/>
          <w:u w:val="single"/>
        </w:rPr>
        <w:t xml:space="preserve">789118</w:t>
      </w:r>
    </w:p>
    <w:p>
      <w:r>
        <w:t xml:space="preserve">@USER @USER @USER Tai ehkä maksamaan mielenosoituksistaan, koska Mnuchin sulki tuon rahaston. Todennäköisesti menevät maksamaan Antifa-mellakoita. Bussikuljetus ihmisiä ja aseita.</w:t>
      </w:r>
    </w:p>
    <w:p>
      <w:r>
        <w:rPr>
          <w:b/>
          <w:u w:val="single"/>
        </w:rPr>
        <w:t xml:space="preserve">789119</w:t>
      </w:r>
    </w:p>
    <w:p>
      <w:r>
        <w:t xml:space="preserve">@USER @USER Se olisi Antifa!</w:t>
      </w:r>
    </w:p>
    <w:p>
      <w:r>
        <w:rPr>
          <w:b/>
          <w:u w:val="single"/>
        </w:rPr>
        <w:t xml:space="preserve">789120</w:t>
      </w:r>
    </w:p>
    <w:p>
      <w:r>
        <w:t xml:space="preserve">@USER Hän on republikaanien tekopyhä!</w:t>
      </w:r>
    </w:p>
    <w:p>
      <w:r>
        <w:rPr>
          <w:b/>
          <w:u w:val="single"/>
        </w:rPr>
        <w:t xml:space="preserve">789121</w:t>
      </w:r>
    </w:p>
    <w:p>
      <w:r>
        <w:t xml:space="preserve">@USER @USER @USER @USER @USER Ja republikaanit halusivat maltillisia, kun Obama oli presidentti, ja me menemme liberaalien Kaganin ja Sotomayerin tielle.</w:t>
      </w:r>
    </w:p>
    <w:p>
      <w:r>
        <w:rPr>
          <w:b/>
          <w:u w:val="single"/>
        </w:rPr>
        <w:t xml:space="preserve">789122</w:t>
      </w:r>
    </w:p>
    <w:p>
      <w:r>
        <w:t xml:space="preserve">@USER Parempi kuin mikä? Totuus? Poliitikot eivät ole koskaan olleet hyviä siinä. Minun Amerikkani on parempi kuin Flake.</w:t>
      </w:r>
    </w:p>
    <w:p>
      <w:r>
        <w:rPr>
          <w:b/>
          <w:u w:val="single"/>
        </w:rPr>
        <w:t xml:space="preserve">789123</w:t>
      </w:r>
    </w:p>
    <w:p>
      <w:r>
        <w:t xml:space="preserve">@USER @USER Olet niin lähellä.</w:t>
      </w:r>
    </w:p>
    <w:p>
      <w:r>
        <w:rPr>
          <w:b/>
          <w:u w:val="single"/>
        </w:rPr>
        <w:t xml:space="preserve">789124</w:t>
      </w:r>
    </w:p>
    <w:p>
      <w:r>
        <w:t xml:space="preserve">@USER Approve siitä, miten heittää kohtaus saada äänekkäästi heiluttaa käsiäsi ympäriinsä yrittääksesi saada tahtoasi läpi....</w:t>
      </w:r>
    </w:p>
    <w:p>
      <w:r>
        <w:rPr>
          <w:b/>
          <w:u w:val="single"/>
        </w:rPr>
        <w:t xml:space="preserve">789125</w:t>
      </w:r>
    </w:p>
    <w:p>
      <w:r>
        <w:t xml:space="preserve">@USER @USER @USER @USER @USER @USER @USER @USER @USER UNDERSTOOD, Sir! Kuten aamulla 11/08/16, Nation HUNKERED DOWN 2 cont. 2 auttaa #MAGAa, Jumalan antamissaan VAKAISSA GENIUS-kirjoituksissa: "Katkeraan loppuun asti"... Jumalan nopeus Tziyon, Shalom! Con musica, Lucho, Latin Jazz Voc.&amp;amp;Comp."</w:t>
      </w:r>
    </w:p>
    <w:p>
      <w:r>
        <w:rPr>
          <w:b/>
          <w:u w:val="single"/>
        </w:rPr>
        <w:t xml:space="preserve">789126</w:t>
      </w:r>
    </w:p>
    <w:p>
      <w:r>
        <w:t xml:space="preserve">@USER @USER @USER ja siksi hän yrittää lopettaa Obamacaren, jotta vain harvat etuoikeutetut voivat hyötyä siitä.  Mutta hänen veronalennuksensa tappavat meidät joka tapauksessa. URL</w:t>
      </w:r>
    </w:p>
    <w:p>
      <w:r>
        <w:rPr>
          <w:b/>
          <w:u w:val="single"/>
        </w:rPr>
        <w:t xml:space="preserve">789127</w:t>
      </w:r>
    </w:p>
    <w:p>
      <w:r>
        <w:t xml:space="preserve">@USER Goodell ja minun Lions molemmat imevät</w:t>
      </w:r>
    </w:p>
    <w:p>
      <w:r>
        <w:rPr>
          <w:b/>
          <w:u w:val="single"/>
        </w:rPr>
        <w:t xml:space="preserve">789128</w:t>
      </w:r>
    </w:p>
    <w:p>
      <w:r>
        <w:t xml:space="preserve">@USER Olet alhainen kusipää. Pukeudutte pukuihinne ja puhutte 1%:sta tai kutsutte meitä surkeiksi, kun istutte antifa- ja vihatun valehtelevan kusipääpuolueenne takana ja kutsutte itseänne kunniallisiksi. Ainakin isäni olisi ylpeä minusta, koska olen mies ja seison totuudessa.</w:t>
      </w:r>
    </w:p>
    <w:p>
      <w:r>
        <w:rPr>
          <w:b/>
          <w:u w:val="single"/>
        </w:rPr>
        <w:t xml:space="preserve">789129</w:t>
      </w:r>
    </w:p>
    <w:p>
      <w:r>
        <w:t xml:space="preserve">@USER Irish Bad Bitch</w:t>
      </w:r>
    </w:p>
    <w:p>
      <w:r>
        <w:rPr>
          <w:b/>
          <w:u w:val="single"/>
        </w:rPr>
        <w:t xml:space="preserve">789130</w:t>
      </w:r>
    </w:p>
    <w:p>
      <w:r>
        <w:t xml:space="preserve">@USER @USER @USER @USER @USER @USER @USER Hän on häpeällinen.</w:t>
      </w:r>
    </w:p>
    <w:p>
      <w:r>
        <w:rPr>
          <w:b/>
          <w:u w:val="single"/>
        </w:rPr>
        <w:t xml:space="preserve">789131</w:t>
      </w:r>
    </w:p>
    <w:p>
      <w:r>
        <w:t xml:space="preserve">@USER Hän ei ole pettäjä. Tuo tuolin tuomari ryösti hänet.</w:t>
      </w:r>
    </w:p>
    <w:p>
      <w:r>
        <w:rPr>
          <w:b/>
          <w:u w:val="single"/>
        </w:rPr>
        <w:t xml:space="preserve">789132</w:t>
      </w:r>
    </w:p>
    <w:p>
      <w:r>
        <w:t xml:space="preserve">@USER Vihje Soita 1 800THEWHITEHOUSE</w:t>
      </w:r>
    </w:p>
    <w:p>
      <w:r>
        <w:rPr>
          <w:b/>
          <w:u w:val="single"/>
        </w:rPr>
        <w:t xml:space="preserve">789133</w:t>
      </w:r>
    </w:p>
    <w:p>
      <w:r>
        <w:t xml:space="preserve">@USER sinun @USER-sovelluksesi on alhaalla / surkea</w:t>
      </w:r>
    </w:p>
    <w:p>
      <w:r>
        <w:rPr>
          <w:b/>
          <w:u w:val="single"/>
        </w:rPr>
        <w:t xml:space="preserve">789134</w:t>
      </w:r>
    </w:p>
    <w:p>
      <w:r>
        <w:t xml:space="preserve">@USER I feel you dude it Fucking sucks</w:t>
      </w:r>
    </w:p>
    <w:p>
      <w:r>
        <w:rPr>
          <w:b/>
          <w:u w:val="single"/>
        </w:rPr>
        <w:t xml:space="preserve">789135</w:t>
      </w:r>
    </w:p>
    <w:p>
      <w:r>
        <w:t xml:space="preserve">@USER Hänen kasvoistaan näkee, mistä he ottavat numerot.</w:t>
      </w:r>
    </w:p>
    <w:p>
      <w:r>
        <w:rPr>
          <w:b/>
          <w:u w:val="single"/>
        </w:rPr>
        <w:t xml:space="preserve">789136</w:t>
      </w:r>
    </w:p>
    <w:p>
      <w:r>
        <w:t xml:space="preserve">@USER En tiedä, mitä yrität sanoa tuolla ahah:lla.</w:t>
      </w:r>
    </w:p>
    <w:p>
      <w:r>
        <w:rPr>
          <w:b/>
          <w:u w:val="single"/>
        </w:rPr>
        <w:t xml:space="preserve">789137</w:t>
      </w:r>
    </w:p>
    <w:p>
      <w:r>
        <w:t xml:space="preserve">@USER @USER Feinstein halusi lykätä asiaa välivaalien jälkeen.  Toivottavasti PUNAINEN aalto huuhtoo hänet Atlanttiin. #MAGA</w:t>
      </w:r>
    </w:p>
    <w:p>
      <w:r>
        <w:rPr>
          <w:b/>
          <w:u w:val="single"/>
        </w:rPr>
        <w:t xml:space="preserve">789138</w:t>
      </w:r>
    </w:p>
    <w:p>
      <w:r>
        <w:t xml:space="preserve">@USER @USER Ehkä olen väärässä, mutta ettekö te vannoneet valan, että perustuslaki säilytetään ja pidetään voimassa?   Ota kansankontrollisi (se ei ole asevalvontaa) ja häivy hulluinesi.   Steve Willeford lähettää terveisiä". Etkö tiedä nimeä? Ehkä googletat sen ja tajuat, kuinka tyhmä olet.""</w:t>
      </w:r>
    </w:p>
    <w:p>
      <w:r>
        <w:rPr>
          <w:b/>
          <w:u w:val="single"/>
        </w:rPr>
        <w:t xml:space="preserve">789139</w:t>
      </w:r>
    </w:p>
    <w:p>
      <w:r>
        <w:t xml:space="preserve">@USER @USER @USER @USER @USER @USER Älkää sekoittako liberaaleja tosiasioihin🤣🤣🤣🤣</w:t>
      </w:r>
    </w:p>
    <w:p>
      <w:r>
        <w:rPr>
          <w:b/>
          <w:u w:val="single"/>
        </w:rPr>
        <w:t xml:space="preserve">789140</w:t>
      </w:r>
    </w:p>
    <w:p>
      <w:r>
        <w:t xml:space="preserve">@USER Eric Holderin pitäisi astua pois mikrofonin äärestä.</w:t>
      </w:r>
    </w:p>
    <w:p>
      <w:r>
        <w:rPr>
          <w:b/>
          <w:u w:val="single"/>
        </w:rPr>
        <w:t xml:space="preserve">789141</w:t>
      </w:r>
    </w:p>
    <w:p>
      <w:r>
        <w:t xml:space="preserve">@USER @USER oli hauska. Silloin hän ei ollut nukke. En ole katsonut yli vuoteen.</w:t>
      </w:r>
    </w:p>
    <w:p>
      <w:r>
        <w:rPr>
          <w:b/>
          <w:u w:val="single"/>
        </w:rPr>
        <w:t xml:space="preserve">789142</w:t>
      </w:r>
    </w:p>
    <w:p>
      <w:r>
        <w:t xml:space="preserve">@USER @USER Mitä Williams d oli viedä huomiota tennispelaaja, joka voitti &amp;amp; olisi pitänyt olla valokeilassa &amp;amp; ei Williams.</w:t>
      </w:r>
    </w:p>
    <w:p>
      <w:r>
        <w:rPr>
          <w:b/>
          <w:u w:val="single"/>
        </w:rPr>
        <w:t xml:space="preserve">789143</w:t>
      </w:r>
    </w:p>
    <w:p>
      <w:r>
        <w:t xml:space="preserve">@USER @USER En usko, että moraalipsykologialla voidaan korjata ydinongelmaa. ja David Brooksin mallin käyttäminen oikeiston mielistelyyn ei huijaa heitä pitkään. URL: Uskon, että oikeisto omaksuu fasismin selviytyäkseen, mikä on hyvin todellinen mahdollisuus.</w:t>
      </w:r>
    </w:p>
    <w:p>
      <w:r>
        <w:rPr>
          <w:b/>
          <w:u w:val="single"/>
        </w:rPr>
        <w:t xml:space="preserve">789144</w:t>
      </w:r>
    </w:p>
    <w:p>
      <w:r>
        <w:t xml:space="preserve">@USER Hän on sotarikollinen. Nürnbergin normien mukaan Clintonin ja kaikkien muiden presidenttien ja presidenttien pitäisi olla telkien takana.</w:t>
      </w:r>
    </w:p>
    <w:p>
      <w:r>
        <w:rPr>
          <w:b/>
          <w:u w:val="single"/>
        </w:rPr>
        <w:t xml:space="preserve">789145</w:t>
      </w:r>
    </w:p>
    <w:p>
      <w:r>
        <w:t xml:space="preserve">@USER Mitä sanon MGK väittää hän on nykyajan paras, mutta hänen tavaransa nyt ei ole mitä Ems oli 10 vuotta sitten</w:t>
      </w:r>
    </w:p>
    <w:p>
      <w:r>
        <w:rPr>
          <w:b/>
          <w:u w:val="single"/>
        </w:rPr>
        <w:t xml:space="preserve">789146</w:t>
      </w:r>
    </w:p>
    <w:p>
      <w:r>
        <w:t xml:space="preserve">@USER anna minun räpätä sitä paskaa. Teen videon, jossa kellun alavirtaan arkussa kuin Horrorlandissa lol.</w:t>
      </w:r>
    </w:p>
    <w:p>
      <w:r>
        <w:rPr>
          <w:b/>
          <w:u w:val="single"/>
        </w:rPr>
        <w:t xml:space="preserve">789147</w:t>
      </w:r>
    </w:p>
    <w:p>
      <w:r>
        <w:t xml:space="preserve">@USER Madam ei koskaan vastaa. Hän kuuluu niihin, jotka eivät näe PMB:ssä ja hänen hallinnossaan mitään hyvää. Se on syvältä.</w:t>
      </w:r>
    </w:p>
    <w:p>
      <w:r>
        <w:rPr>
          <w:b/>
          <w:u w:val="single"/>
        </w:rPr>
        <w:t xml:space="preserve">789148</w:t>
      </w:r>
    </w:p>
    <w:p>
      <w:r>
        <w:t xml:space="preserve">@USER Kukaan ei puhu huoneen lehmälle. Ei edes silloin, kun Florence tekee vielä juttujaan. Ihan kuin joukkoampumisen jälkeen olisi väärä aika puhua asevalvonnasta. @USER</w:t>
      </w:r>
    </w:p>
    <w:p>
      <w:r>
        <w:rPr>
          <w:b/>
          <w:u w:val="single"/>
        </w:rPr>
        <w:t xml:space="preserve">789149</w:t>
      </w:r>
    </w:p>
    <w:p>
      <w:r>
        <w:t xml:space="preserve">@USER @USER Jätä se minun huolekseni. Tiedän, että hän on poikasi, mutta olen hänen mahtava tätinsä.</w:t>
      </w:r>
    </w:p>
    <w:p>
      <w:r>
        <w:rPr>
          <w:b/>
          <w:u w:val="single"/>
        </w:rPr>
        <w:t xml:space="preserve">789150</w:t>
      </w:r>
    </w:p>
    <w:p>
      <w:r>
        <w:t xml:space="preserve">@USER Valkoinen kansallismielinen ja natsit eivät ole sama asia. Lisäksi tässä vaiheessa haluaisin mieluummin natsit tbh.</w:t>
      </w:r>
    </w:p>
    <w:p>
      <w:r>
        <w:rPr>
          <w:b/>
          <w:u w:val="single"/>
        </w:rPr>
        <w:t xml:space="preserve">789151</w:t>
      </w:r>
    </w:p>
    <w:p>
      <w:r>
        <w:t xml:space="preserve">@USER olet rasistinen väärennös sivusto väärennettyjä profiileja väärennettyjä kuvia huijareita, jotka estävät sinua. myös poistat tilejä ilman syytä ja estää sähköpostit asiakaspalveluun. sama väärennös ihmisiä tunnin. kaikki päivämäärä sivustot ovat väärennettyjä, jotka luovat profiilit itse.</w:t>
      </w:r>
    </w:p>
    <w:p>
      <w:r>
        <w:rPr>
          <w:b/>
          <w:u w:val="single"/>
        </w:rPr>
        <w:t xml:space="preserve">789152</w:t>
      </w:r>
    </w:p>
    <w:p>
      <w:r>
        <w:t xml:space="preserve">@USER @USER Kiitos..</w:t>
      </w:r>
    </w:p>
    <w:p>
      <w:r>
        <w:rPr>
          <w:b/>
          <w:u w:val="single"/>
        </w:rPr>
        <w:t xml:space="preserve">789153</w:t>
      </w:r>
    </w:p>
    <w:p>
      <w:r>
        <w:t xml:space="preserve">Vasemmisto on #LisaPagen ansiosta ymmärtämässä, että #MuellerInvestigation on tuhoon tuomittu, mutta se ei ole meille uutinen. KAIKKI syyttömään henkilöön kohdistuvat tutkimukset ovat tuomittuja alusta alkaen. #maga</w:t>
      </w:r>
    </w:p>
    <w:p>
      <w:r>
        <w:rPr>
          <w:b/>
          <w:u w:val="single"/>
        </w:rPr>
        <w:t xml:space="preserve">789154</w:t>
      </w:r>
    </w:p>
    <w:p>
      <w:r>
        <w:t xml:space="preserve">@USER @USER Asevalvonta ei ole vastaus.</w:t>
      </w:r>
    </w:p>
    <w:p>
      <w:r>
        <w:rPr>
          <w:b/>
          <w:u w:val="single"/>
        </w:rPr>
        <w:t xml:space="preserve">789155</w:t>
      </w:r>
    </w:p>
    <w:p>
      <w:r>
        <w:t xml:space="preserve">@USER @USER @USER @USER Syy miksi kysyn on, koska useimmat liberaalit R täysin tietämätön hyviä asioita hän on tehnyt.He usein R niin tietämätön he eivät voi edes nimetä 1 asia.  He vain toistavat, mitä he kuulevat ohjelmista kuten The View &amp;amp; liberaali media. he eivät ole edes tutkineet tai heillä ei ole omaa ajatusta.</w:t>
      </w:r>
    </w:p>
    <w:p>
      <w:r>
        <w:rPr>
          <w:b/>
          <w:u w:val="single"/>
        </w:rPr>
        <w:t xml:space="preserve">789156</w:t>
      </w:r>
    </w:p>
    <w:p>
      <w:r>
        <w:t xml:space="preserve">@USER Voitko syyttää häntä siitä, että hänen elämänsä ei ole tuhonnut Trump ja hänen kultti hänen lapsensa FBI: n pitäisi tehdä tutkimus hän on menossa Federal FBI: n on pelättävä, että Trump saattaa jäädä bussin alle Trumpilla on kirja rumimmista nimistä, joita voit kutsua jotakuta kuten valehtelevaa Trumpstardia URL-osoite.</w:t>
      </w:r>
    </w:p>
    <w:p>
      <w:r>
        <w:rPr>
          <w:b/>
          <w:u w:val="single"/>
        </w:rPr>
        <w:t xml:space="preserve">789157</w:t>
      </w:r>
    </w:p>
    <w:p>
      <w:r>
        <w:t xml:space="preserve">@USER #1standLast Uskon, että @USER kysyi juuri Vontae Daviselta, aikooko hän pelata vielä yhden pelin tällä kaudella.   URL via @USER</w:t>
      </w:r>
    </w:p>
    <w:p>
      <w:r>
        <w:rPr>
          <w:b/>
          <w:u w:val="single"/>
        </w:rPr>
        <w:t xml:space="preserve">789158</w:t>
      </w:r>
    </w:p>
    <w:p>
      <w:r>
        <w:t xml:space="preserve">@USER istun juuri bussissa kuuntelemassa järkevintä asiaa ja yritän olla kyynelehtimättä kaipaan isääsi niin paljon ja sattuu katsella ja kuunnella häntä toivon, että hän olisi täällä, mutta tiedän varmasti, että hän on meidän kaikkien kanssa ja hän tulee aina olemaan aina paras</w:t>
      </w:r>
    </w:p>
    <w:p>
      <w:r>
        <w:rPr>
          <w:b/>
          <w:u w:val="single"/>
        </w:rPr>
        <w:t xml:space="preserve">789159</w:t>
      </w:r>
    </w:p>
    <w:p>
      <w:r>
        <w:t xml:space="preserve">@USER En ymmärrä, miksi kukaan ei halua nähdä näitä asiakirjoja avoimessa valossa. Te liberaalit ajattelette, että Venäjä-tutkimukset ovat iso juttu. Amerikkalaisena uskon todella, että oikeusministeriömme ja FBI:n harjoittama vaaleilla valitun presidentin kumoaminen on paljon pahempaa maamme kannalta.</w:t>
      </w:r>
    </w:p>
    <w:p>
      <w:r>
        <w:rPr>
          <w:b/>
          <w:u w:val="single"/>
        </w:rPr>
        <w:t xml:space="preserve">789160</w:t>
      </w:r>
    </w:p>
    <w:p>
      <w:r>
        <w:t xml:space="preserve"/>
      </w:r>
    </w:p>
    <w:p>
      <w:r>
        <w:rPr>
          <w:b/>
          <w:u w:val="single"/>
        </w:rPr>
        <w:t xml:space="preserve">789161</w:t>
      </w:r>
    </w:p>
    <w:p>
      <w:r>
        <w:t xml:space="preserve">@USER Toivon niin. Tuo Tana-tyttö nussii mitä tahansa lol</w:t>
      </w:r>
    </w:p>
    <w:p>
      <w:r>
        <w:rPr>
          <w:b/>
          <w:u w:val="single"/>
        </w:rPr>
        <w:t xml:space="preserve">789162</w:t>
      </w:r>
    </w:p>
    <w:p>
      <w:r>
        <w:t xml:space="preserve">@USER @USER @USER @USER @USER @USER @USER Luojan kiitos, että konservatiivit kielletään sosiaalisessa mediassa.</w:t>
      </w:r>
    </w:p>
    <w:p>
      <w:r>
        <w:rPr>
          <w:b/>
          <w:u w:val="single"/>
        </w:rPr>
        <w:t xml:space="preserve">789163</w:t>
      </w:r>
    </w:p>
    <w:p>
      <w:r>
        <w:t xml:space="preserve">@USER @USER @USER @USER @USER Koska kumpikaan ei ole osoittanut mitään sellaista, mikä viittaisi siihen, että he ovat arvokkaita korvaajia. Tevagan tapauksessa hän on alimittainen lukko, jolla on huono dummy-puolustuspalvelu ja joka haittaa pahasti joukkueen eteenpäin menoa ja Roache ei ole saanut kasaan yhtään peliä ilman loukkaantumisia. Maksa Lukelle.</w:t>
      </w:r>
    </w:p>
    <w:p>
      <w:r>
        <w:rPr>
          <w:b/>
          <w:u w:val="single"/>
        </w:rPr>
        <w:t xml:space="preserve">789164</w:t>
      </w:r>
    </w:p>
    <w:p>
      <w:r>
        <w:t xml:space="preserve">@USER Rakastan sitä, miten lihavia he kaikki ovat kakun ja keksien syömisen aikana. Sellaista tulevaisuutta liberaalit haluavat.</w:t>
      </w:r>
    </w:p>
    <w:p>
      <w:r>
        <w:rPr>
          <w:b/>
          <w:u w:val="single"/>
        </w:rPr>
        <w:t xml:space="preserve">789165</w:t>
      </w:r>
    </w:p>
    <w:p>
      <w:r>
        <w:t xml:space="preserve">@USER Yllättynyt, koska he näyttävät Antifan naisilta.</w:t>
      </w:r>
    </w:p>
    <w:p>
      <w:r>
        <w:rPr>
          <w:b/>
          <w:u w:val="single"/>
        </w:rPr>
        <w:t xml:space="preserve">789166</w:t>
      </w:r>
    </w:p>
    <w:p>
      <w:r>
        <w:t xml:space="preserve">Eikö olekin hauskaa, kun johtajalla on tikku perseessään, joka saisi punapuun olemaan itsetietoinen koostaan?</w:t>
      </w:r>
    </w:p>
    <w:p>
      <w:r>
        <w:rPr>
          <w:b/>
          <w:u w:val="single"/>
        </w:rPr>
        <w:t xml:space="preserve">789167</w:t>
      </w:r>
    </w:p>
    <w:p>
      <w:r>
        <w:t xml:space="preserve">@USER @USER CA:n asevalvonta on riittämätöntä.</w:t>
      </w:r>
    </w:p>
    <w:p>
      <w:r>
        <w:rPr>
          <w:b/>
          <w:u w:val="single"/>
        </w:rPr>
        <w:t xml:space="preserve">789168</w:t>
      </w:r>
    </w:p>
    <w:p>
      <w:r>
        <w:t xml:space="preserve">@USER Tämä on niin viihdyttävää. Kukaan ei ole ajatellut Montelia vuosiin... ja sinä aloitat riidan hänen kanssaan. Tämä on uskomatonta. Miten heikko mieli sinulla on.</w:t>
      </w:r>
    </w:p>
    <w:p>
      <w:r>
        <w:rPr>
          <w:b/>
          <w:u w:val="single"/>
        </w:rPr>
        <w:t xml:space="preserve">789169</w:t>
      </w:r>
    </w:p>
    <w:p>
      <w:r>
        <w:t xml:space="preserve">@USER He voisivat kirjaimellisesti antaa kaksi vittua af 😂 kuten ummm okei kiitos 😂</w:t>
      </w:r>
    </w:p>
    <w:p>
      <w:r>
        <w:rPr>
          <w:b/>
          <w:u w:val="single"/>
        </w:rPr>
        <w:t xml:space="preserve">789170</w:t>
      </w:r>
    </w:p>
    <w:p>
      <w:r>
        <w:t xml:space="preserve">@USER @USER @USER @USER @USER @USER @USER @USER @USER @USER @USER @USER @USER Hän ei ole väärässä!</w:t>
      </w:r>
    </w:p>
    <w:p>
      <w:r>
        <w:rPr>
          <w:b/>
          <w:u w:val="single"/>
        </w:rPr>
        <w:t xml:space="preserve">789171</w:t>
      </w:r>
    </w:p>
    <w:p>
      <w:r>
        <w:t xml:space="preserve">@USER Voimmeko keskustella järkevistä asevalvontalaeista? Olen kiinnostunut käymään keskustelua järkevistä asevalvontalaeista.   Haloo?  Haloo?  Onko tämä päällä?</w:t>
      </w:r>
    </w:p>
    <w:p>
      <w:r>
        <w:rPr>
          <w:b/>
          <w:u w:val="single"/>
        </w:rPr>
        <w:t xml:space="preserve">789172</w:t>
      </w:r>
    </w:p>
    <w:p>
      <w:r>
        <w:t xml:space="preserve">@USER @USER @USER @USER @USER Haluan asevalvontaa opiskelijana, mutta värillisenä henkilönä minun on pidettävä itseni aseistettuna otan asekursseja pois nra:lta, koska tiedän, kuinka halveksuttavia ja pahoja he ovat. Toivon, että aseisiin olisi yksinkertainen vastaus. Aseiden valvonta ei toimi, kun olemme shakkilauta.</w:t>
      </w:r>
    </w:p>
    <w:p>
      <w:r>
        <w:rPr>
          <w:b/>
          <w:u w:val="single"/>
        </w:rPr>
        <w:t xml:space="preserve">789173</w:t>
      </w:r>
    </w:p>
    <w:p>
      <w:r>
        <w:t xml:space="preserve">@USER @USER @USER @USER @USER @USER Se, mitä näin hänen tekevän TC-show'ssa, oli aivan uskomatonta!  Hän on valmis ottamaan taistelun heitä vastaan &amp;amp; ei anna heidän hallita keskustelua.  Siksi TC sanoi SLOW DOWN!!!</w:t>
      </w:r>
    </w:p>
    <w:p>
      <w:r>
        <w:rPr>
          <w:b/>
          <w:u w:val="single"/>
        </w:rPr>
        <w:t xml:space="preserve">789174</w:t>
      </w:r>
    </w:p>
    <w:p>
      <w:r>
        <w:t xml:space="preserve">@USER Unelmoi!</w:t>
      </w:r>
    </w:p>
    <w:p>
      <w:r>
        <w:rPr>
          <w:b/>
          <w:u w:val="single"/>
        </w:rPr>
        <w:t xml:space="preserve">789175</w:t>
      </w:r>
    </w:p>
    <w:p>
      <w:r>
        <w:t xml:space="preserve">@USER @USER @USER @USER @USER @USER @USER @USER @USER @USER @USER @USER @USER @USER @USER @USER @USER @USER @USER @USER @USER @USER @USER @USER @USER @USER @USER. Enempää #antifaa ei saa, toveri.""</w:t>
      </w:r>
    </w:p>
    <w:p>
      <w:r>
        <w:rPr>
          <w:b/>
          <w:u w:val="single"/>
        </w:rPr>
        <w:t xml:space="preserve">789176</w:t>
      </w:r>
    </w:p>
    <w:p>
      <w:r>
        <w:t xml:space="preserve">@USER Fuck yeah !!!! Go you !!!</w:t>
      </w:r>
    </w:p>
    <w:p>
      <w:r>
        <w:rPr>
          <w:b/>
          <w:u w:val="single"/>
        </w:rPr>
        <w:t xml:space="preserve">789177</w:t>
      </w:r>
    </w:p>
    <w:p>
      <w:r>
        <w:t xml:space="preserve">@USER Hän on tavallinen En katsonut sitä En voi sietää häntä BTW m8 Mitä hän teki tällä kertaa?</w:t>
      </w:r>
    </w:p>
    <w:p>
      <w:r>
        <w:rPr>
          <w:b/>
          <w:u w:val="single"/>
        </w:rPr>
        <w:t xml:space="preserve">789178</w:t>
      </w:r>
    </w:p>
    <w:p>
      <w:r>
        <w:t xml:space="preserve">@USER Ja trendi on kommentti "voimmeko aloittaa Rosiesta"."</w:t>
      </w:r>
    </w:p>
    <w:p>
      <w:r>
        <w:rPr>
          <w:b/>
          <w:u w:val="single"/>
        </w:rPr>
        <w:t xml:space="preserve">789179</w:t>
      </w:r>
    </w:p>
    <w:p>
      <w:r>
        <w:t xml:space="preserve">@USER @USER Samaa mieltä. Iowa State pääsi muutaman kerran hänen kimppuunsa juuri sen jälkeen, kun hän vapautti sen. Olen taipuvainen ajattelemaan, että hän on kestävämpi kuin useimmat kuitenkin.</w:t>
      </w:r>
    </w:p>
    <w:p>
      <w:r>
        <w:rPr>
          <w:b/>
          <w:u w:val="single"/>
        </w:rPr>
        <w:t xml:space="preserve">789180</w:t>
      </w:r>
    </w:p>
    <w:p>
      <w:r>
        <w:t xml:space="preserve">@USER @USER @USER @USER @USER @USER ei ole vaikea nainen, hän on äärivasemmistolainen ämmä. Hänellä ei ole sijaa puolueettomassa kommentoinnissa millään foorumilla. Hankkiutukaa hänestä eroon.</w:t>
      </w:r>
    </w:p>
    <w:p>
      <w:r>
        <w:rPr>
          <w:b/>
          <w:u w:val="single"/>
        </w:rPr>
        <w:t xml:space="preserve">789181</w:t>
      </w:r>
    </w:p>
    <w:p>
      <w:r>
        <w:t xml:space="preserve">@USER On raportoitu, että Cuomo on kurottautunut syvälle kampanjansa sotakassaan." Hän käyttää tällä kertaa varmasti paljon enemmän rahaa. 7,5 miljoonaa dollaria elokuussa pelkästään tv-mainoksiin. Nixon käytti samaan aikaan vain reilut 606 000 dollaria. Äänestysprosentti näyttää olevan tavallista korkeampi. "Toinen merkki"</w:t>
      </w:r>
    </w:p>
    <w:p>
      <w:r>
        <w:rPr>
          <w:b/>
          <w:u w:val="single"/>
        </w:rPr>
        <w:t xml:space="preserve">789182</w:t>
      </w:r>
    </w:p>
    <w:p>
      <w:r>
        <w:t xml:space="preserve">@USER Antifa on Israelin roistojoukko Amerikassa.</w:t>
      </w:r>
    </w:p>
    <w:p>
      <w:r>
        <w:rPr>
          <w:b/>
          <w:u w:val="single"/>
        </w:rPr>
        <w:t xml:space="preserve">789183</w:t>
      </w:r>
    </w:p>
    <w:p>
      <w:r>
        <w:t xml:space="preserve">@USER Miksi kaikki liberaalit näyttävät siltä, että he syövät happamia rypäleitä???</w:t>
      </w:r>
    </w:p>
    <w:p>
      <w:r>
        <w:rPr>
          <w:b/>
          <w:u w:val="single"/>
        </w:rPr>
        <w:t xml:space="preserve">789184</w:t>
      </w:r>
    </w:p>
    <w:p>
      <w:r>
        <w:t xml:space="preserve">@USER @USER Tarkoituksena on, että tuki tulee puolueen oikealta puolelta - se on merkityksellistä, koska se selventää Lontoon hyville ihmisille tehtyä tarjousta - he tietävät nyt, että @USER-ääni on kuin äänestäisi Marine Le Peniä. Olkaa hyvä.</w:t>
      </w:r>
    </w:p>
    <w:p>
      <w:r>
        <w:rPr>
          <w:b/>
          <w:u w:val="single"/>
        </w:rPr>
        <w:t xml:space="preserve">789185</w:t>
      </w:r>
    </w:p>
    <w:p>
      <w:r>
        <w:t xml:space="preserve">@USER Mutta hän on palannut ruohon pariin.</w:t>
      </w:r>
    </w:p>
    <w:p>
      <w:r>
        <w:rPr>
          <w:b/>
          <w:u w:val="single"/>
        </w:rPr>
        <w:t xml:space="preserve">789186</w:t>
      </w:r>
    </w:p>
    <w:p>
      <w:r>
        <w:t xml:space="preserve">@USER @USER @USER @USER @USER @USER @USER Totta...missä oli kapteeni Bonepurs Pussygrabber?</w:t>
      </w:r>
    </w:p>
    <w:p>
      <w:r>
        <w:rPr>
          <w:b/>
          <w:u w:val="single"/>
        </w:rPr>
        <w:t xml:space="preserve">789187</w:t>
      </w:r>
    </w:p>
    <w:p>
      <w:r>
        <w:t xml:space="preserve">@USER Kyllä hän on...</w:t>
      </w:r>
    </w:p>
    <w:p>
      <w:r>
        <w:rPr>
          <w:b/>
          <w:u w:val="single"/>
        </w:rPr>
        <w:t xml:space="preserve">789188</w:t>
      </w:r>
    </w:p>
    <w:p>
      <w:r>
        <w:t xml:space="preserve">1. 2 suojella Trumpie. 2. 2 lisätä presidentin valtuuksia. 3. 2 tappaa Roe v. Wade. 4. 2 rajoittaa äänioikeutta. 5. 2 heikentää asevalvontaa. 6. 2 puuttuu uskonnonvapauteen. Kongressi ei ole ylhäinen elin. He menettivät tuon nimityksen, kun he siirtyivät kokonaan 4 Trumpismiin. URL</w:t>
      </w:r>
    </w:p>
    <w:p>
      <w:r>
        <w:rPr>
          <w:b/>
          <w:u w:val="single"/>
        </w:rPr>
        <w:t xml:space="preserve">789189</w:t>
      </w:r>
    </w:p>
    <w:p>
      <w:r>
        <w:t xml:space="preserve">#WillieNelson NAURAA #MAGA KONSERVATIIVISILLE #TheView:ssä, koska he yhtäkkiä järkyttyivät hänen tuestaan #Demokraateille #MOG #MAGA URL-osoite</w:t>
      </w:r>
    </w:p>
    <w:p>
      <w:r>
        <w:rPr>
          <w:b/>
          <w:u w:val="single"/>
        </w:rPr>
        <w:t xml:space="preserve">789190</w:t>
      </w:r>
    </w:p>
    <w:p>
      <w:r>
        <w:t xml:space="preserve">@USER Se johtuu siitä, että hän on puoskari.</w:t>
      </w:r>
    </w:p>
    <w:p>
      <w:r>
        <w:rPr>
          <w:b/>
          <w:u w:val="single"/>
        </w:rPr>
        <w:t xml:space="preserve">789191</w:t>
      </w:r>
    </w:p>
    <w:p>
      <w:r>
        <w:t xml:space="preserve">@USER @USER @USER @USER Mitä tarkalleen ottaen kutsut asevalvonnaksi?</w:t>
      </w:r>
    </w:p>
    <w:p>
      <w:r>
        <w:rPr>
          <w:b/>
          <w:u w:val="single"/>
        </w:rPr>
        <w:t xml:space="preserve">789192</w:t>
      </w:r>
    </w:p>
    <w:p>
      <w:r>
        <w:t xml:space="preserve">@USER Tuon ja antifan väittäessä "aluetta" kuin jengi ja hakkaamalla veteraanin, amerikkalainen vasemmisto ei vain voi lopettaa ampumasta itseään jalkaan"</w:t>
      </w:r>
    </w:p>
    <w:p>
      <w:r>
        <w:rPr>
          <w:b/>
          <w:u w:val="single"/>
        </w:rPr>
        <w:t xml:space="preserve">789193</w:t>
      </w:r>
    </w:p>
    <w:p>
      <w:r>
        <w:t xml:space="preserve">@USER #Republikaanit rakastavat sanoa, että on liian aikaista puhua" järkevästä aseiden valvonnasta näiden tapahtumien jälkeen - he todella haluavat, että ihmiset unohtavat ja muistinmenetys alkaa, jotta he voivat jättää tekemättä työnsä, joka on suojella yleisöä Aseiden valvonta toimii ja R: t vain viivyttelevät".</w:t>
      </w:r>
    </w:p>
    <w:p>
      <w:r>
        <w:rPr>
          <w:b/>
          <w:u w:val="single"/>
        </w:rPr>
        <w:t xml:space="preserve">789194</w:t>
      </w:r>
    </w:p>
    <w:p>
      <w:r>
        <w:t xml:space="preserve">@USER @USER Ramos kuulostaa paskalta tuomarilta...</w:t>
      </w:r>
    </w:p>
    <w:p>
      <w:r>
        <w:rPr>
          <w:b/>
          <w:u w:val="single"/>
        </w:rPr>
        <w:t xml:space="preserve">789195</w:t>
      </w:r>
    </w:p>
    <w:p>
      <w:r>
        <w:t xml:space="preserve">@USER @USER @USER No he alkavat bannata kaikki käyttäjätunnukset, jotka edistävät URL-osoitetta FB antoi @USER Brandonille 30 päivän z-vankilan ajan. Olen varma, että huomenna Apple/Jacks tekee sen myös. Tehdään kaikki vain niin ja katsotaan, kuinka monta konservatiivia &amp;amp; #WalkAwayMarch er's he sulkevat. poof FB begone.</w:t>
      </w:r>
    </w:p>
    <w:p>
      <w:r>
        <w:rPr>
          <w:b/>
          <w:u w:val="single"/>
        </w:rPr>
        <w:t xml:space="preserve">789196</w:t>
      </w:r>
    </w:p>
    <w:p>
      <w:r>
        <w:t xml:space="preserve">@USER @USER Oh shit u went there 🤣🤣🤣🤣🤣</w:t>
      </w:r>
    </w:p>
    <w:p>
      <w:r>
        <w:rPr>
          <w:b/>
          <w:u w:val="single"/>
        </w:rPr>
        <w:t xml:space="preserve">789197</w:t>
      </w:r>
    </w:p>
    <w:p>
      <w:r>
        <w:t xml:space="preserve">@USER Inhottavaa!</w:t>
      </w:r>
    </w:p>
    <w:p>
      <w:r>
        <w:rPr>
          <w:b/>
          <w:u w:val="single"/>
        </w:rPr>
        <w:t xml:space="preserve">789198</w:t>
      </w:r>
    </w:p>
    <w:p>
      <w:r>
        <w:t xml:space="preserve">@USER Minulle Teräsmiehen on oltava moraalisesti ylivertainen riippumatta siitä, mitä (lukuunottamatta ehkä rakkautta 😂)... hän on puhdas hyvä" ja "mukava" mutta silti ylivertainen... Mä en nähnyt tuota. 🤷🏼♀️ se tuotti pettymyksen. 😭"</w:t>
      </w:r>
    </w:p>
    <w:p>
      <w:r>
        <w:rPr>
          <w:b/>
          <w:u w:val="single"/>
        </w:rPr>
        <w:t xml:space="preserve">789199</w:t>
      </w:r>
    </w:p>
    <w:p>
      <w:r>
        <w:t xml:space="preserve">@USER Etkö kestä sitä, mitä he antavat? Joe olet käärme, joka pitäisi hirttää kaulasta kiinni cnn:n suorassa lähetyksessä.</w:t>
      </w:r>
    </w:p>
    <w:p>
      <w:r>
        <w:rPr>
          <w:b/>
          <w:u w:val="single"/>
        </w:rPr>
        <w:t xml:space="preserve">789200</w:t>
      </w:r>
    </w:p>
    <w:p>
      <w:r>
        <w:t xml:space="preserve">  Sitten väittää "taistelleensa Antifaa vastaan", mutta nyt tukee sitä.  Mikä vitun vitsi."</w:t>
      </w:r>
    </w:p>
    <w:p>
      <w:r>
        <w:rPr>
          <w:b/>
          <w:u w:val="single"/>
        </w:rPr>
        <w:t xml:space="preserve">789201</w:t>
      </w:r>
    </w:p>
    <w:p>
      <w:r>
        <w:t xml:space="preserve">@USER @USER Meidän pitäisi tavata hänet kasvotusten! Hän ei puhu enää kauan tuolla tavalla. Hän on kauhea ihminen! Joku opettaa hänelle, että sitä niittää mitä kylvää. Hän huomaa sen kantapään kautta. Hän on sisältä aivan RUMA!!!! FUBAR!</w:t>
      </w:r>
    </w:p>
    <w:p>
      <w:r>
        <w:rPr>
          <w:b/>
          <w:u w:val="single"/>
        </w:rPr>
        <w:t xml:space="preserve">789202</w:t>
      </w:r>
    </w:p>
    <w:p>
      <w:r>
        <w:t xml:space="preserve">@USER @USER Mob mentaliteetti...</w:t>
      </w:r>
    </w:p>
    <w:p>
      <w:r>
        <w:rPr>
          <w:b/>
          <w:u w:val="single"/>
        </w:rPr>
        <w:t xml:space="preserve">789203</w:t>
      </w:r>
    </w:p>
    <w:p>
      <w:r>
        <w:t xml:space="preserve">@USER Voi, rakastan tätä niin paljon, eikä minulla ollut aavistustakaan, että tyttäresi ja perheesi olivat käyneet läpi lapsuusiän leukemian aiheuttaman taistelun. Niin iloinen kuulla, että hän on terve ja vahva college-urheilija! Paljon rakkautta sinulle ja teidän... ❤️💪🏻❤️❤️</w:t>
      </w:r>
    </w:p>
    <w:p>
      <w:r>
        <w:rPr>
          <w:b/>
          <w:u w:val="single"/>
        </w:rPr>
        <w:t xml:space="preserve">789204</w:t>
      </w:r>
    </w:p>
    <w:p>
      <w:r>
        <w:t xml:space="preserve">@USER TBF, it's Nascar for liberals" on itse asiassa aika hyvä kuvaus.""</w:t>
      </w:r>
    </w:p>
    <w:p>
      <w:r>
        <w:rPr>
          <w:b/>
          <w:u w:val="single"/>
        </w:rPr>
        <w:t xml:space="preserve">789205</w:t>
      </w:r>
    </w:p>
    <w:p>
      <w:r>
        <w:t xml:space="preserve">@USER @USER Mielestäni on merkittävää, etteivät he ole edenneet eteenpäin. Vaikeus on siinä, että liberaalit ampuvat liikaa ja tulevat kiihkeiksi ympäristövalvonnassaan.  Tämä vaikuttaa lailliselta.  Villieläin- ja kalastusihmiset vastustavat ja ovat varmasti Don Jrs:n korvissa.  Ja minä haluan mennä käymään...</w:t>
      </w:r>
    </w:p>
    <w:p>
      <w:r>
        <w:rPr>
          <w:b/>
          <w:u w:val="single"/>
        </w:rPr>
        <w:t xml:space="preserve">789206</w:t>
      </w:r>
    </w:p>
    <w:p>
      <w:r>
        <w:t xml:space="preserve">@USER Bono voi mennä pois nyt 90-luvun ovat ohi olet sairas nyt</w:t>
      </w:r>
    </w:p>
    <w:p>
      <w:r>
        <w:rPr>
          <w:b/>
          <w:u w:val="single"/>
        </w:rPr>
        <w:t xml:space="preserve">789207</w:t>
      </w:r>
    </w:p>
    <w:p>
      <w:r>
        <w:t xml:space="preserve">@USER shhh. älä kerro liberaaleille.</w:t>
      </w:r>
    </w:p>
    <w:p>
      <w:r>
        <w:rPr>
          <w:b/>
          <w:u w:val="single"/>
        </w:rPr>
        <w:t xml:space="preserve">789208</w:t>
      </w:r>
    </w:p>
    <w:p>
      <w:r>
        <w:t xml:space="preserve">@USER Liberaalit elävät mielikuvitusmaassa. URL</w:t>
      </w:r>
    </w:p>
    <w:p>
      <w:r>
        <w:rPr>
          <w:b/>
          <w:u w:val="single"/>
        </w:rPr>
        <w:t xml:space="preserve">789209</w:t>
      </w:r>
    </w:p>
    <w:p>
      <w:r>
        <w:t xml:space="preserve">&amp;gt;Kiitos! Olet myös hyvin kaunis ja ystävällinen URL</w:t>
      </w:r>
    </w:p>
    <w:p>
      <w:r>
        <w:rPr>
          <w:b/>
          <w:u w:val="single"/>
        </w:rPr>
        <w:t xml:space="preserve">789210</w:t>
      </w:r>
    </w:p>
    <w:p>
      <w:r>
        <w:t xml:space="preserve">@USER Palaa takaisin Pohjois-Vietnamiin.</w:t>
      </w:r>
    </w:p>
    <w:p>
      <w:r>
        <w:rPr>
          <w:b/>
          <w:u w:val="single"/>
        </w:rPr>
        <w:t xml:space="preserve">789211</w:t>
      </w:r>
    </w:p>
    <w:p>
      <w:r>
        <w:t xml:space="preserve">@USER Hell no#MAGA 🇺🇸🇺🇺🇺🇸🇺🇺🇸🇸</w:t>
      </w:r>
    </w:p>
    <w:p>
      <w:r>
        <w:rPr>
          <w:b/>
          <w:u w:val="single"/>
        </w:rPr>
        <w:t xml:space="preserve">789212</w:t>
      </w:r>
    </w:p>
    <w:p>
      <w:r>
        <w:t xml:space="preserve">@USER Todellakin toinen pyhä paska wow kaikki toi sinulle liberaalit.</w:t>
      </w:r>
    </w:p>
    <w:p>
      <w:r>
        <w:rPr>
          <w:b/>
          <w:u w:val="single"/>
        </w:rPr>
        <w:t xml:space="preserve">789213</w:t>
      </w:r>
    </w:p>
    <w:p>
      <w:r>
        <w:t xml:space="preserve">@USER Hullut satunnaiset fanit sanovat, että olet heidän suosikkinsa.</w:t>
      </w:r>
    </w:p>
    <w:p>
      <w:r>
        <w:rPr>
          <w:b/>
          <w:u w:val="single"/>
        </w:rPr>
        <w:t xml:space="preserve">789214</w:t>
      </w:r>
    </w:p>
    <w:p>
      <w:r>
        <w:t xml:space="preserve">@USER Ja sinäkin olet jalkapallofani !</w:t>
      </w:r>
    </w:p>
    <w:p>
      <w:r>
        <w:rPr>
          <w:b/>
          <w:u w:val="single"/>
        </w:rPr>
        <w:t xml:space="preserve">789215</w:t>
      </w:r>
    </w:p>
    <w:p>
      <w:r>
        <w:t xml:space="preserve">@USER Eurooppalaiset ovat ääliöitä, kun valitsevat tällaisia ihmisiä.</w:t>
      </w:r>
    </w:p>
    <w:p>
      <w:r>
        <w:rPr>
          <w:b/>
          <w:u w:val="single"/>
        </w:rPr>
        <w:t xml:space="preserve">789216</w:t>
      </w:r>
    </w:p>
    <w:p>
      <w:r>
        <w:t xml:space="preserve">#Release the Kraken!!  #WWG1WGA!! #MAGA!! URL</w:t>
      </w:r>
    </w:p>
    <w:p>
      <w:r>
        <w:rPr>
          <w:b/>
          <w:u w:val="single"/>
        </w:rPr>
        <w:t xml:space="preserve">789217</w:t>
      </w:r>
    </w:p>
    <w:p>
      <w:r>
        <w:t xml:space="preserve">@USER Toivon niin.  Toivon, että liberaalien päät räjähtävät.</w:t>
      </w:r>
    </w:p>
    <w:p>
      <w:r>
        <w:rPr>
          <w:b/>
          <w:u w:val="single"/>
        </w:rPr>
        <w:t xml:space="preserve">789218</w:t>
      </w:r>
    </w:p>
    <w:p>
      <w:r>
        <w:t xml:space="preserve">@USER Hassua. Väitätte, että asevalvonta auttaa Yhdysvaltoja, mutta asutte ilmeisesti eteläpuolella, jota on pidetty "chiraqina" lol... Chicagossa on tiukimmat aselait, mutta silti eniten aseväkivaltaa.</w:t>
      </w:r>
    </w:p>
    <w:p>
      <w:r>
        <w:rPr>
          <w:b/>
          <w:u w:val="single"/>
        </w:rPr>
        <w:t xml:space="preserve">789219</w:t>
      </w:r>
    </w:p>
    <w:p>
      <w:r>
        <w:t xml:space="preserve">"Laki ja järjestys" -presidentti todella vihaa lainvalvontaa! Lol #MAGA URL</w:t>
      </w:r>
    </w:p>
    <w:p>
      <w:r>
        <w:rPr>
          <w:b/>
          <w:u w:val="single"/>
        </w:rPr>
        <w:t xml:space="preserve">789220</w:t>
      </w:r>
    </w:p>
    <w:p>
      <w:r>
        <w:t xml:space="preserve">@USER Bitter Barack rakastaa vapaata lehdistöä niin kauan kuin se on hänen kelkassaan.</w:t>
      </w:r>
    </w:p>
    <w:p>
      <w:r>
        <w:rPr>
          <w:b/>
          <w:u w:val="single"/>
        </w:rPr>
        <w:t xml:space="preserve">789221</w:t>
      </w:r>
    </w:p>
    <w:p>
      <w:r>
        <w:t xml:space="preserve">@USER @USER @USER @USER @USER @USER @USER @USER @USER @USER @USER @USER Hemmo siskosi rocks ja sinun pitäisi hävetä koskaan mennä vastaan perheen! se osoittaa olet pieni mies.</w:t>
      </w:r>
    </w:p>
    <w:p>
      <w:r>
        <w:rPr>
          <w:b/>
          <w:u w:val="single"/>
        </w:rPr>
        <w:t xml:space="preserve">789222</w:t>
      </w:r>
    </w:p>
    <w:p>
      <w:r>
        <w:t xml:space="preserve">@USER @USER @USER @USER Aioin kysyä samaa.  En tiedä kuka hän on.</w:t>
      </w:r>
    </w:p>
    <w:p>
      <w:r>
        <w:rPr>
          <w:b/>
          <w:u w:val="single"/>
        </w:rPr>
        <w:t xml:space="preserve">789223</w:t>
      </w:r>
    </w:p>
    <w:p>
      <w:r>
        <w:t xml:space="preserve">En myöskään tue Antifaa millään tavalla. Väkivallan tai pelottelun käyttäminen poliittisen viestin välittämiseen on terrorismin määritelmä. Riippumatta jonkun vakaumuksesta sinun ei pitäisi yllyttää ihmisiä väkivaltaan vakaumuksen takia, eivätkä he saisi tehdä niin sinun takiasi.</w:t>
      </w:r>
    </w:p>
    <w:p>
      <w:r>
        <w:rPr>
          <w:b/>
          <w:u w:val="single"/>
        </w:rPr>
        <w:t xml:space="preserve">789224</w:t>
      </w:r>
    </w:p>
    <w:p>
      <w:r>
        <w:t xml:space="preserve">@USER Sweet Lawd hän on kaunis</w:t>
      </w:r>
    </w:p>
    <w:p>
      <w:r>
        <w:rPr>
          <w:b/>
          <w:u w:val="single"/>
        </w:rPr>
        <w:t xml:space="preserve">789225</w:t>
      </w:r>
    </w:p>
    <w:p>
      <w:r>
        <w:t xml:space="preserve">@USER @USER @USER @USER Toivottavasti myös konservatiivit toivotetaan tervetulleiksi.</w:t>
      </w:r>
    </w:p>
    <w:p>
      <w:r>
        <w:rPr>
          <w:b/>
          <w:u w:val="single"/>
        </w:rPr>
        <w:t xml:space="preserve">789226</w:t>
      </w:r>
    </w:p>
    <w:p>
      <w:r>
        <w:t xml:space="preserve">@USER Jos hän selvisi hengissä, hän ei selvästikään tiedä mitään asevalvonnasta. Olemmeko varmoja, että hän on liberaali?</w:t>
      </w:r>
    </w:p>
    <w:p>
      <w:r>
        <w:rPr>
          <w:b/>
          <w:u w:val="single"/>
        </w:rPr>
        <w:t xml:space="preserve">789227</w:t>
      </w:r>
    </w:p>
    <w:p>
      <w:r>
        <w:t xml:space="preserve">@USER Mitä tarkoitat, miten Chelsea on pitänyt Hazardin? Hän on hemmetti yksi Chelsean avainpelaajista ja maailman parhaista tällä hetkellä. Ja yksi iso seura Euroopassa. Mitä sinä haluat enemmän?</w:t>
      </w:r>
    </w:p>
    <w:p>
      <w:r>
        <w:rPr>
          <w:b/>
          <w:u w:val="single"/>
        </w:rPr>
        <w:t xml:space="preserve">789228</w:t>
      </w:r>
    </w:p>
    <w:p>
      <w:r>
        <w:t xml:space="preserve">@USER @USER Liberaalit puolustavat islamia, mutta eivät tiedä ideologiasta juuri mitään. Lähi-idän kristittynä kiinnitän tarkkaan huomiota siihen, mitä muslimit puuhaavat.</w:t>
      </w:r>
    </w:p>
    <w:p>
      <w:r>
        <w:rPr>
          <w:b/>
          <w:u w:val="single"/>
        </w:rPr>
        <w:t xml:space="preserve">789229</w:t>
      </w:r>
    </w:p>
    <w:p>
      <w:r>
        <w:t xml:space="preserve">@USER @USER @USER @USER @USER @USER @USER Olen melko varma, että 100. kerran sanoin sinulle KAIKKI POLITIIKKA SIVUUN Ei ole minun vikani, että Cale on seksuaalinen saalistaja ja Jill syyllistyi varastettuun urhoollisuuteen varastamalla jonkun muun sotilaallisia kuvia sanomalla, että se oli hänen poikansa En voisi välittää vähemmän, jos he ovat Antifa tai Proud Boys, jotka tulivat ja 1/2</w:t>
      </w:r>
    </w:p>
    <w:p>
      <w:r>
        <w:rPr>
          <w:b/>
          <w:u w:val="single"/>
        </w:rPr>
        <w:t xml:space="preserve">789230</w:t>
      </w:r>
    </w:p>
    <w:p>
      <w:r>
        <w:t xml:space="preserve">@USER Ja tarkoitin asevalvontaa ! Lol ja hups !</w:t>
      </w:r>
    </w:p>
    <w:p>
      <w:r>
        <w:rPr>
          <w:b/>
          <w:u w:val="single"/>
        </w:rPr>
        <w:t xml:space="preserve">789231</w:t>
      </w:r>
    </w:p>
    <w:p>
      <w:r>
        <w:t xml:space="preserve">@USER Onnittelut @USER siitä, että olet laittanut NFL:n vessanpönttöön.</w:t>
      </w:r>
    </w:p>
    <w:p>
      <w:r>
        <w:rPr>
          <w:b/>
          <w:u w:val="single"/>
        </w:rPr>
        <w:t xml:space="preserve">789232</w:t>
      </w:r>
    </w:p>
    <w:p>
      <w:r>
        <w:t xml:space="preserve">@USER Hän on draamakuningatar, hän vetää säälikortin myös siksi, että hän on nyt "työssäkäyvä" äiti...anna minun olla!</w:t>
      </w:r>
    </w:p>
    <w:p>
      <w:r>
        <w:rPr>
          <w:b/>
          <w:u w:val="single"/>
        </w:rPr>
        <w:t xml:space="preserve">789233</w:t>
      </w:r>
    </w:p>
    <w:p>
      <w:r>
        <w:t xml:space="preserve">@USER @USER @USER @USER @USER @USER @USER Chicagossa on tiukat asevalvontalait, mutta korkein aseväkivallan määrä Detroitin omistivat ammattiliitot, ja se on nyt konkurssissa Cali on toiseksi korkein sosiaaliturvajärjestelmän määrä, ja se on nyt kehittyneen maailman kodittomien pääkaupunki.</w:t>
      </w:r>
    </w:p>
    <w:p>
      <w:r>
        <w:rPr>
          <w:b/>
          <w:u w:val="single"/>
        </w:rPr>
        <w:t xml:space="preserve">789234</w:t>
      </w:r>
    </w:p>
    <w:p>
      <w:r>
        <w:t xml:space="preserve">@USER @USER Olet 20X elinkeinonharjoittaja olen lol Olen ruuvattu, mutta minulla on tiukka stop. Annan sen ratsastaa!</w:t>
      </w:r>
    </w:p>
    <w:p>
      <w:r>
        <w:rPr>
          <w:b/>
          <w:u w:val="single"/>
        </w:rPr>
        <w:t xml:space="preserve">789235</w:t>
      </w:r>
    </w:p>
    <w:p>
      <w:r>
        <w:t xml:space="preserve">@USER Luoja meitä auttakoon.</w:t>
      </w:r>
    </w:p>
    <w:p>
      <w:r>
        <w:rPr>
          <w:b/>
          <w:u w:val="single"/>
        </w:rPr>
        <w:t xml:space="preserve">789236</w:t>
      </w:r>
    </w:p>
    <w:p>
      <w:r>
        <w:t xml:space="preserve">@USER Onko hän vielä täällä?</w:t>
      </w:r>
    </w:p>
    <w:p>
      <w:r>
        <w:rPr>
          <w:b/>
          <w:u w:val="single"/>
        </w:rPr>
        <w:t xml:space="preserve">789237</w:t>
      </w:r>
    </w:p>
    <w:p>
      <w:r>
        <w:t xml:space="preserve">60 ja toiveikas, että jonain päivänä tapaan tyylikkään tytön, jonka kanssa voin puhua MAGA:sta ja WWG1WGA:sta!  En ole vielä löytänyt!  Nyt on aivan liian hauskaa olla jakamatta :-) URL</w:t>
      </w:r>
    </w:p>
    <w:p>
      <w:r>
        <w:rPr>
          <w:b/>
          <w:u w:val="single"/>
        </w:rPr>
        <w:t xml:space="preserve">789238</w:t>
      </w:r>
    </w:p>
    <w:p>
      <w:r>
        <w:t xml:space="preserve">@USER @USER @USER @USER Antifa?  Lol. Todella venyttävää. Hee hee. Hän joutuu vankilaan myös oikeuden estämisestä.</w:t>
      </w:r>
    </w:p>
    <w:p>
      <w:r>
        <w:rPr>
          <w:b/>
          <w:u w:val="single"/>
        </w:rPr>
        <w:t xml:space="preserve">789239</w:t>
      </w:r>
    </w:p>
    <w:p>
      <w:r>
        <w:t xml:space="preserve">@USER Beto-I'm100%FundedByNYandHollywoodLeftistsButPretendingToBeATexan-O'Rourke. #KeepTexasRed</w:t>
      </w:r>
    </w:p>
    <w:p>
      <w:r>
        <w:rPr>
          <w:b/>
          <w:u w:val="single"/>
        </w:rPr>
        <w:t xml:space="preserve">789240</w:t>
      </w:r>
    </w:p>
    <w:p>
      <w:r>
        <w:t xml:space="preserve">@USER Aika kanadalaisille antaa kaikille liberaaleille, jos kauppasopimusta ei ole kahden kuukauden kuluessa, ei äänestää mitään liberaalia kansanedustajaa! Tehkää siitä meidän punainen linja. Ei ole mitään järkeä, että Trump on pystynyt varmistamaan kauppasopimukset ympäri maailmaa, mutta Kanadassa! Ilmeistä kaikille, joilla on aivot epäonnistuminen on Trudeau! Hän on epäonnistunut!</w:t>
      </w:r>
    </w:p>
    <w:p>
      <w:r>
        <w:rPr>
          <w:b/>
          <w:u w:val="single"/>
        </w:rPr>
        <w:t xml:space="preserve">789241</w:t>
      </w:r>
    </w:p>
    <w:p>
      <w:r>
        <w:t xml:space="preserve">7Y/O: Luuletko, että voisin hypätä sen yli?   *viittaa tiellä olevaa kuollutta pesukarhua* Minä: varmaan.   7Y/O onnistuu hyppäämään pesukarhun yli pyörällään ja olen super onnellinen, että hän on tavallaan kuollut sisältä kuten minä.</w:t>
      </w:r>
    </w:p>
    <w:p>
      <w:r>
        <w:rPr>
          <w:b/>
          <w:u w:val="single"/>
        </w:rPr>
        <w:t xml:space="preserve">789242</w:t>
      </w:r>
    </w:p>
    <w:p>
      <w:r>
        <w:t xml:space="preserve">@USER Tuota minä kutsun Antifa-supersotilaaksi.</w:t>
      </w:r>
    </w:p>
    <w:p>
      <w:r>
        <w:rPr>
          <w:b/>
          <w:u w:val="single"/>
        </w:rPr>
        <w:t xml:space="preserve">789243</w:t>
      </w:r>
    </w:p>
    <w:p>
      <w:r>
        <w:t xml:space="preserve">@USER Ja mielestäni Australiassa on asevalvonta ja vähemmän ampumavälikohtauksia.</w:t>
      </w:r>
    </w:p>
    <w:p>
      <w:r>
        <w:rPr>
          <w:b/>
          <w:u w:val="single"/>
        </w:rPr>
        <w:t xml:space="preserve">789244</w:t>
      </w:r>
    </w:p>
    <w:p>
      <w:r>
        <w:t xml:space="preserve">En jää mistään paitsi 🤫🤑🤑</w:t>
      </w:r>
    </w:p>
    <w:p>
      <w:r>
        <w:rPr>
          <w:b/>
          <w:u w:val="single"/>
        </w:rPr>
        <w:t xml:space="preserve">789245</w:t>
      </w:r>
    </w:p>
    <w:p>
      <w:r>
        <w:t xml:space="preserve">@USER @USER Kapitalismi on tappanut enemmän kuin 2000-luvun jälkeen.</w:t>
      </w:r>
    </w:p>
    <w:p>
      <w:r>
        <w:rPr>
          <w:b/>
          <w:u w:val="single"/>
        </w:rPr>
        <w:t xml:space="preserve">789246</w:t>
      </w:r>
    </w:p>
    <w:p>
      <w:r>
        <w:t xml:space="preserve">@USER @USER @USER @USER Jos luulet, että miljardöörit ovat todella liberaaleja, sinä olet hölmö. He pelaavat julkisuudessa omaa rooliaan, mutta jos he olisivat aidosti liberaaleja, kodittomuus loppuisi. Sinua huijataan kuin viulua</w:t>
      </w:r>
    </w:p>
    <w:p>
      <w:r>
        <w:rPr>
          <w:b/>
          <w:u w:val="single"/>
        </w:rPr>
        <w:t xml:space="preserve">789247</w:t>
      </w:r>
    </w:p>
    <w:p>
      <w:r>
        <w:t xml:space="preserve">@USER Paljon kiitoksia. Hän on loistava esiintyjä Tottorin prefektuurin asukkaat ovat ylpeitä.</w:t>
      </w:r>
    </w:p>
    <w:p>
      <w:r>
        <w:rPr>
          <w:b/>
          <w:u w:val="single"/>
        </w:rPr>
        <w:t xml:space="preserve">789248</w:t>
      </w:r>
    </w:p>
    <w:p>
      <w:r>
        <w:t xml:space="preserve">@KÄYTTÄJÄ @KÄYTTÄJÄ Olen iloinen, että voin ilahduttaa teitä kaikkia. Sanon vain tyhmää paskaa lennosta. En yritä, olen vain tyhmä lmao URL-osoite</w:t>
      </w:r>
    </w:p>
    <w:p>
      <w:r>
        <w:rPr>
          <w:b/>
          <w:u w:val="single"/>
        </w:rPr>
        <w:t xml:space="preserve">789249</w:t>
      </w:r>
    </w:p>
    <w:p>
      <w:r>
        <w:t xml:space="preserve">@USER @USER Keith puhuitko ANTIFA &amp;amp; tukesi? URL</w:t>
      </w:r>
    </w:p>
    <w:p>
      <w:r>
        <w:rPr>
          <w:b/>
          <w:u w:val="single"/>
        </w:rPr>
        <w:t xml:space="preserve">789250</w:t>
      </w:r>
    </w:p>
    <w:p>
      <w:r>
        <w:t xml:space="preserve">@USER Hän on loukkaantunut eikä kukaan ole tarkistanut häntä!!!!</w:t>
      </w:r>
    </w:p>
    <w:p>
      <w:r>
        <w:rPr>
          <w:b/>
          <w:u w:val="single"/>
        </w:rPr>
        <w:t xml:space="preserve">789251</w:t>
      </w:r>
    </w:p>
    <w:p>
      <w:r>
        <w:t xml:space="preserve">@USER Hän on upea</w:t>
      </w:r>
    </w:p>
    <w:p>
      <w:r>
        <w:rPr>
          <w:b/>
          <w:u w:val="single"/>
        </w:rPr>
        <w:t xml:space="preserve">789252</w:t>
      </w:r>
    </w:p>
    <w:p>
      <w:r>
        <w:t xml:space="preserve">@USER @USER @USER @USER @USER @USER @USER Olen kuunnellut häntä ennenkin ja tullut siihen tulokseen.......HÄN ON TWIT....an NY TIMES ei saa mitään rahoistani....</w:t>
      </w:r>
    </w:p>
    <w:p>
      <w:r>
        <w:rPr>
          <w:b/>
          <w:u w:val="single"/>
        </w:rPr>
        <w:t xml:space="preserve">789253</w:t>
      </w:r>
    </w:p>
    <w:p>
      <w:r>
        <w:t xml:space="preserve">@USER @USER @USER @USER Täysin samaa mieltä tästä konservatiivinen hallitus on leikannut veroja pienituloisimmille, mutta tekemällä verotuksen oikeudenmukaiseksi on lisännyt verotuloja @USER</w:t>
      </w:r>
    </w:p>
    <w:p>
      <w:r>
        <w:rPr>
          <w:b/>
          <w:u w:val="single"/>
        </w:rPr>
        <w:t xml:space="preserve">789254</w:t>
      </w:r>
    </w:p>
    <w:p>
      <w:r>
        <w:t xml:space="preserve">@USER pidän hänestä hän on söpö</w:t>
      </w:r>
    </w:p>
    <w:p>
      <w:r>
        <w:rPr>
          <w:b/>
          <w:u w:val="single"/>
        </w:rPr>
        <w:t xml:space="preserve">789255</w:t>
      </w:r>
    </w:p>
    <w:p>
      <w:r>
        <w:t xml:space="preserve">@USER @USER @USER @USER Nämä tyypit ovat tunnettuja vain harhauttavista aiheista. Hän on puhdas sanghi. Anna hänen haukkua.</w:t>
      </w:r>
    </w:p>
    <w:p>
      <w:r>
        <w:rPr>
          <w:b/>
          <w:u w:val="single"/>
        </w:rPr>
        <w:t xml:space="preserve">789256</w:t>
      </w:r>
    </w:p>
    <w:p>
      <w:r>
        <w:t xml:space="preserve">@USER Kanadalaisena....Olisin mieluummin, että hän muuttaisi jonnekin muualle. Täällä on jo liikaa liberaaleja</w:t>
      </w:r>
    </w:p>
    <w:p>
      <w:r>
        <w:rPr>
          <w:b/>
          <w:u w:val="single"/>
        </w:rPr>
        <w:t xml:space="preserve">789257</w:t>
      </w:r>
    </w:p>
    <w:p>
      <w:r>
        <w:t xml:space="preserve">@USER Hän on ilkeä &amp;amp; vihamielinen &amp;amp; vain ei hauska. Hänen on pysyttävä poissa uutisista seuraavat 10 vuotta, kunnes kukaan meistä ei muista, kuinka kauhea ihminen hän on...</w:t>
      </w:r>
    </w:p>
    <w:p>
      <w:r>
        <w:rPr>
          <w:b/>
          <w:u w:val="single"/>
        </w:rPr>
        <w:t xml:space="preserve">789258</w:t>
      </w:r>
    </w:p>
    <w:p>
      <w:r>
        <w:t xml:space="preserve">@USER Mitä enemmän tämä nainen puhuu, sitä tyhmemmäksi hän muuttuu. #TermLimits #Liberals</w:t>
      </w:r>
    </w:p>
    <w:p>
      <w:r>
        <w:rPr>
          <w:b/>
          <w:u w:val="single"/>
        </w:rPr>
        <w:t xml:space="preserve">789259</w:t>
      </w:r>
    </w:p>
    <w:p>
      <w:r>
        <w:t xml:space="preserve">@USER oletko törmännyt ihanaan @USER Hän tekee myös hienoja asioita osallisuuden hyväksi.</w:t>
      </w:r>
    </w:p>
    <w:p>
      <w:r>
        <w:rPr>
          <w:b/>
          <w:u w:val="single"/>
        </w:rPr>
        <w:t xml:space="preserve">789260</w:t>
      </w:r>
    </w:p>
    <w:p>
      <w:r>
        <w:t xml:space="preserve">@USER Ja Hillary voitti vuoden 2016 vaalit?</w:t>
      </w:r>
    </w:p>
    <w:p>
      <w:r>
        <w:rPr>
          <w:b/>
          <w:u w:val="single"/>
        </w:rPr>
        <w:t xml:space="preserve">789261</w:t>
      </w:r>
    </w:p>
    <w:p>
      <w:r>
        <w:t xml:space="preserve">@USER Tämä on naurettavaa...UNBELIEVABLE !!!! Tämä hieno nuori mies on siis nyt kuollut tyhmän syyn takia .... come on !!!!! Asevalvonta on ratkaisu y'all niin monta viatonta ihmistä on kuollut aseiden takia😡😡😡😡 Tämän täytyy loppua</w:t>
      </w:r>
    </w:p>
    <w:p>
      <w:r>
        <w:rPr>
          <w:b/>
          <w:u w:val="single"/>
        </w:rPr>
        <w:t xml:space="preserve">789262</w:t>
      </w:r>
    </w:p>
    <w:p>
      <w:r>
        <w:t xml:space="preserve">@USER @USER Te liberaalit ette tule koskaan näkemään häntä aitona johtajana, kuten yritätte kuvata häntä, koska hän ei ole tehnyt mitään kamppailua eikä hänellä ole mitään pätevyyttä, vaan hän on vain AZ:n poika# ap wese to bahut ethics aur morality ko promote krty hn# ppp pe aa k sary liberals🤪</w:t>
      </w:r>
    </w:p>
    <w:p>
      <w:r>
        <w:rPr>
          <w:b/>
          <w:u w:val="single"/>
        </w:rPr>
        <w:t xml:space="preserve">789263</w:t>
      </w:r>
    </w:p>
    <w:p>
      <w:r>
        <w:t xml:space="preserve">Twitterin toimitusjohtaja sanoo, että konservatiivit "tuntevat itsensä vaiennetuiksi" hänen vahvasti liberaalissa yhtiössään. Miksiköhän? Ehkä siksi, että he ovat. Meille annetaan täällä joka päivä esimerkkejä siitä, että liberaalien mielestä kaikki on sallittua, mutta konservatiivien mielestä ei niinkään. #MAGA URL</w:t>
      </w:r>
    </w:p>
    <w:p>
      <w:r>
        <w:rPr>
          <w:b/>
          <w:u w:val="single"/>
        </w:rPr>
        <w:t xml:space="preserve">789264</w:t>
      </w:r>
    </w:p>
    <w:p>
      <w:r>
        <w:t xml:space="preserve">@USER Ei. En vaihda häntä, hän on liian hauska. Lisäksi emme voi tavata HOPEa ilman häntä.</w:t>
      </w:r>
    </w:p>
    <w:p>
      <w:r>
        <w:rPr>
          <w:b/>
          <w:u w:val="single"/>
        </w:rPr>
        <w:t xml:space="preserve">789265</w:t>
      </w:r>
    </w:p>
    <w:p>
      <w:r>
        <w:t xml:space="preserve">@USER onko sinulla muita keinoja? Tämä on niin väärin niin monella tasolla. Voitko haastaa heidät oikeuteen? Kunpa olisi jokin keino vahvistaa pisteitäsi saamastasi huonosta kohtelusta. Liberaalit ovat täynnä vihaa ja tyytymättömyyttä ja valitettavasti heitä on enemmän kuin meitä. Idiootteja. URL</w:t>
      </w:r>
    </w:p>
    <w:p>
      <w:r>
        <w:rPr>
          <w:b/>
          <w:u w:val="single"/>
        </w:rPr>
        <w:t xml:space="preserve">789266</w:t>
      </w:r>
    </w:p>
    <w:p>
      <w:r>
        <w:t xml:space="preserve">@USER Hollywood on täynnä pedofiilejä</w:t>
      </w:r>
    </w:p>
    <w:p>
      <w:r>
        <w:rPr>
          <w:b/>
          <w:u w:val="single"/>
        </w:rPr>
        <w:t xml:space="preserve">789267</w:t>
      </w:r>
    </w:p>
    <w:p>
      <w:r>
        <w:t xml:space="preserve">@USER Aivan. Hän ei halua antaa väärää valaa, koska hän on pelkkä palkattu näyttelijä.</w:t>
      </w:r>
    </w:p>
    <w:p>
      <w:r>
        <w:rPr>
          <w:b/>
          <w:u w:val="single"/>
        </w:rPr>
        <w:t xml:space="preserve">789268</w:t>
      </w:r>
    </w:p>
    <w:p>
      <w:r>
        <w:t xml:space="preserve">@USER @USER Olisi pitänyt käyttää 44 magnumia, jotta se olisi tehnyt todellisen lausunnon! Ja tällaiset ihmiset opettavat lapsiamme?</w:t>
      </w:r>
    </w:p>
    <w:p>
      <w:r>
        <w:rPr>
          <w:b/>
          <w:u w:val="single"/>
        </w:rPr>
        <w:t xml:space="preserve">789269</w:t>
      </w:r>
    </w:p>
    <w:p>
      <w:r>
        <w:t xml:space="preserve">@USER @USER @USER @USER Ei, me konservatiivit emme ole.  Se on smoken' peilit Establishmnt Dems jotka ovat sisäsiittoisia, demonien riivaamia &amp;amp; hallitsee LUCIFER (valheiden isä") kautta Soros/Obama/Clinton ET AL @ tässä vaiheessa historiaa.  #ReversePCism on KEY &amp;amp; nuhtele heitä KAIKKIA Jeesuksen nimessä!!!! #KAG!"</w:t>
      </w:r>
    </w:p>
    <w:p>
      <w:r>
        <w:rPr>
          <w:b/>
          <w:u w:val="single"/>
        </w:rPr>
        <w:t xml:space="preserve">789270</w:t>
      </w:r>
    </w:p>
    <w:p>
      <w:r>
        <w:t xml:space="preserve">@USER @USER Vain jos hän menee uudelleen naimisiin, se loppuu.</w:t>
      </w:r>
    </w:p>
    <w:p>
      <w:r>
        <w:rPr>
          <w:b/>
          <w:u w:val="single"/>
        </w:rPr>
        <w:t xml:space="preserve">789271</w:t>
      </w:r>
    </w:p>
    <w:p>
      <w:r>
        <w:t xml:space="preserve">@USER konservatiivit uskovat, että kaikki värilliset henkilöt ovat a priori syyllisiä rikoksiin, joten kun poC:lta evätään heidän oikeutensa laittomissa teloituksissa, kukaan konservatiivi ei IKINÄ kyseenalaista tappamista.</w:t>
      </w:r>
    </w:p>
    <w:p>
      <w:r>
        <w:rPr>
          <w:b/>
          <w:u w:val="single"/>
        </w:rPr>
        <w:t xml:space="preserve">789272</w:t>
      </w:r>
    </w:p>
    <w:p>
      <w:r>
        <w:t xml:space="preserve">@USER Hän on hyvin hauska mies, eikö olekin.  Epäilen, ettei hänkään oikeasti usko tähän.</w:t>
      </w:r>
    </w:p>
    <w:p>
      <w:r>
        <w:rPr>
          <w:b/>
          <w:u w:val="single"/>
        </w:rPr>
        <w:t xml:space="preserve">789273</w:t>
      </w:r>
    </w:p>
    <w:p>
      <w:r>
        <w:t xml:space="preserve">@USER Älä puhu paskaa 48 laista.</w:t>
      </w:r>
    </w:p>
    <w:p>
      <w:r>
        <w:rPr>
          <w:b/>
          <w:u w:val="single"/>
        </w:rPr>
        <w:t xml:space="preserve">789274</w:t>
      </w:r>
    </w:p>
    <w:p>
      <w:r>
        <w:t xml:space="preserve">@USER Holderilla on vääristynyt käsitys laista. Ei yllättävää, koska hän on demokraatti.</w:t>
      </w:r>
    </w:p>
    <w:p>
      <w:r>
        <w:rPr>
          <w:b/>
          <w:u w:val="single"/>
        </w:rPr>
        <w:t xml:space="preserve">789275</w:t>
      </w:r>
    </w:p>
    <w:p>
      <w:r>
        <w:t xml:space="preserve">@USER Onko tuo liittovaltion tutkintaryhmä sattumalta kiinalainen? Kongressin avustaja? Vastatkaa, senaattori, koska äänestäjä haluaa tietoja. Olette vastuussa kaikesta mitä teette ja sanotte. Älkää osallistuko minkäänlaiseen salaliittoon. Noudattakaa lakia.</w:t>
      </w:r>
    </w:p>
    <w:p>
      <w:r>
        <w:rPr>
          <w:b/>
          <w:u w:val="single"/>
        </w:rPr>
        <w:t xml:space="preserve">789276</w:t>
      </w:r>
    </w:p>
    <w:p>
      <w:r>
        <w:t xml:space="preserve">@USER LMAOO iloinen tiedät olet yksi niistä ihmisistä olin tarkoitin</w:t>
      </w:r>
    </w:p>
    <w:p>
      <w:r>
        <w:rPr>
          <w:b/>
          <w:u w:val="single"/>
        </w:rPr>
        <w:t xml:space="preserve">789277</w:t>
      </w:r>
    </w:p>
    <w:p>
      <w:r>
        <w:t xml:space="preserve">@USER oh shit uhhh mikä ao3 fic tämä on?</w:t>
      </w:r>
    </w:p>
    <w:p>
      <w:r>
        <w:rPr>
          <w:b/>
          <w:u w:val="single"/>
        </w:rPr>
        <w:t xml:space="preserve">789278</w:t>
      </w:r>
    </w:p>
    <w:p>
      <w:r>
        <w:t xml:space="preserve">@USER Milloin he oppivat.  Ihmiset eivät välitä siitä, mitä he ajattelevat politiikasta.  Lukekaa vain repliikkejänne ja viihdyttäkää meitä.  Pitäkää typerät pinssinne ja tekotatuoinnit ja nauhat kotona. #MAGA #Emmy</w:t>
      </w:r>
    </w:p>
    <w:p>
      <w:r>
        <w:rPr>
          <w:b/>
          <w:u w:val="single"/>
        </w:rPr>
        <w:t xml:space="preserve">789279</w:t>
      </w:r>
    </w:p>
    <w:p>
      <w:r>
        <w:t xml:space="preserve">@USER hän on kaunis</w:t>
      </w:r>
    </w:p>
    <w:p>
      <w:r>
        <w:rPr>
          <w:b/>
          <w:u w:val="single"/>
        </w:rPr>
        <w:t xml:space="preserve">789280</w:t>
      </w:r>
    </w:p>
    <w:p>
      <w:r>
        <w:t xml:space="preserve">@USER Tässä on vaihtoehtoinen tapa tarkastella asiaa "Konservatiivit menestyvät huonommin, kun noudattavat yksinkertaisia ohjeita hakulomakkeessa"""</w:t>
      </w:r>
    </w:p>
    <w:p>
      <w:r>
        <w:rPr>
          <w:b/>
          <w:u w:val="single"/>
        </w:rPr>
        <w:t xml:space="preserve">789281</w:t>
      </w:r>
    </w:p>
    <w:p>
      <w:r>
        <w:t xml:space="preserve">@KÄYTTÄJÄ @KÄYTTÄJÄ Jätä se vain. Tässä ei ole mitään järkeä. Ainoat jotka voittavat tämän sanasodan ovat raytat/ liberaalit/ dravidanadu-vallahit ja muut separatistit.</w:t>
      </w:r>
    </w:p>
    <w:p>
      <w:r>
        <w:rPr>
          <w:b/>
          <w:u w:val="single"/>
        </w:rPr>
        <w:t xml:space="preserve">789282</w:t>
      </w:r>
    </w:p>
    <w:p>
      <w:r>
        <w:t xml:space="preserve">@USER @USER Kiitos @USER Rohkeutesi on otettu asianmukaisesti huomioon.</w:t>
      </w:r>
    </w:p>
    <w:p>
      <w:r>
        <w:rPr>
          <w:b/>
          <w:u w:val="single"/>
        </w:rPr>
        <w:t xml:space="preserve">789283</w:t>
      </w:r>
    </w:p>
    <w:p>
      <w:r>
        <w:t xml:space="preserve">@USER @USER Republikaanien pitäisi ottaa kantaa ja vaatia todisteita kaikista liberaalien väitteistä.  Maa on tuhlannut liikaa aikaa liberaalien peräkkäisten väärien väitteiden tutkimiseen.  Se ei ole jättänyt meille aikaa tutkia heidän korruptiotaan.</w:t>
      </w:r>
    </w:p>
    <w:p>
      <w:r>
        <w:rPr>
          <w:b/>
          <w:u w:val="single"/>
        </w:rPr>
        <w:t xml:space="preserve">789284</w:t>
      </w:r>
    </w:p>
    <w:p>
      <w:r>
        <w:t xml:space="preserve">@USER Voisiko joku laittaa hänet takaisin arkkuunsa.</w:t>
      </w:r>
    </w:p>
    <w:p>
      <w:r>
        <w:rPr>
          <w:b/>
          <w:u w:val="single"/>
        </w:rPr>
        <w:t xml:space="preserve">789285</w:t>
      </w:r>
    </w:p>
    <w:p>
      <w:r>
        <w:t xml:space="preserve">@USER Mutta he ovat silti numero yksi Fake News Network.</w:t>
      </w:r>
    </w:p>
    <w:p>
      <w:r>
        <w:rPr>
          <w:b/>
          <w:u w:val="single"/>
        </w:rPr>
        <w:t xml:space="preserve">789286</w:t>
      </w:r>
    </w:p>
    <w:p>
      <w:r>
        <w:t xml:space="preserve">@USER @USER @USER @USER Ei ollut! Hän on helvetin pelottava, se hän on!</w:t>
      </w:r>
    </w:p>
    <w:p>
      <w:r>
        <w:rPr>
          <w:b/>
          <w:u w:val="single"/>
        </w:rPr>
        <w:t xml:space="preserve">789287</w:t>
      </w:r>
    </w:p>
    <w:p>
      <w:r>
        <w:t xml:space="preserve">@USER Haista vittu</w:t>
      </w:r>
    </w:p>
    <w:p>
      <w:r>
        <w:rPr>
          <w:b/>
          <w:u w:val="single"/>
        </w:rPr>
        <w:t xml:space="preserve">789288</w:t>
      </w:r>
    </w:p>
    <w:p>
      <w:r>
        <w:t xml:space="preserve">@USER @USER @USER Tai alentaa joitakin liberaalien eläkerahaston ideoita...</w:t>
      </w:r>
    </w:p>
    <w:p>
      <w:r>
        <w:rPr>
          <w:b/>
          <w:u w:val="single"/>
        </w:rPr>
        <w:t xml:space="preserve">789289</w:t>
      </w:r>
    </w:p>
    <w:p>
      <w:r>
        <w:t xml:space="preserve">@USER @USER @USER @USER @USER @USER @USER @USER @USER @USER @USER @USER @USER @USER @USER @USER @USER @USER @USER @USER @USER @USER @USER @USER @USER @USER @USER @USER @USER @USER @USER @USER @USER @USER @USER @USER @USER #fluffywolf1218 URL</w:t>
      </w:r>
    </w:p>
    <w:p>
      <w:r>
        <w:rPr>
          <w:b/>
          <w:u w:val="single"/>
        </w:rPr>
        <w:t xml:space="preserve">789290</w:t>
      </w:r>
    </w:p>
    <w:p>
      <w:r>
        <w:t xml:space="preserve">@USER @USER @USER @USER @USER @USER @USER @USER @USER @USER @USER @USER @USER @USER Antifa ei ole anti facsicm.  Aivan kuten Jim Jones ei ollut saarnaaja.  Muuta en sano.</w:t>
      </w:r>
    </w:p>
    <w:p>
      <w:r>
        <w:rPr>
          <w:b/>
          <w:u w:val="single"/>
        </w:rPr>
        <w:t xml:space="preserve">789291</w:t>
      </w:r>
    </w:p>
    <w:p>
      <w:r>
        <w:t xml:space="preserve">@USER Mitä? Tuo on musertavaa.  Toivottavasti olet kunnossa.   Rakastan sinua Biter.</w:t>
      </w:r>
    </w:p>
    <w:p>
      <w:r>
        <w:rPr>
          <w:b/>
          <w:u w:val="single"/>
        </w:rPr>
        <w:t xml:space="preserve">789292</w:t>
      </w:r>
    </w:p>
    <w:p>
      <w:r>
        <w:t xml:space="preserve">@USER @USER Kuka on aivokuolleiden lampaiden rengasjohtaja. Aika kääntää se takaisin häntä vastaan.</w:t>
      </w:r>
    </w:p>
    <w:p>
      <w:r>
        <w:rPr>
          <w:b/>
          <w:u w:val="single"/>
        </w:rPr>
        <w:t xml:space="preserve">789293</w:t>
      </w:r>
    </w:p>
    <w:p>
      <w:r>
        <w:t xml:space="preserve">@USER oh yeah olen alhaalla, jos sinä olet</w:t>
      </w:r>
    </w:p>
    <w:p>
      <w:r>
        <w:rPr>
          <w:b/>
          <w:u w:val="single"/>
        </w:rPr>
        <w:t xml:space="preserve">789294</w:t>
      </w:r>
    </w:p>
    <w:p>
      <w:r>
        <w:t xml:space="preserve">@USER @USER @USER @USER . #Hypocrisy nähdä niin sanottujen konservatiivien huutelevan oletettua seksuaalista poikkeavuutta, kun lähes jokainen seksuaalipoliittinen skandaali viime aikojen muistissa liittyy republikaaneihin ja se on oikeasti #homofobiaa #RoyMoore #Kavanaugh #JimJordan #MarkFoley #BobPackwood #ClarenceThomas #DonaldTrump</w:t>
      </w:r>
    </w:p>
    <w:p>
      <w:r>
        <w:rPr>
          <w:b/>
          <w:u w:val="single"/>
        </w:rPr>
        <w:t xml:space="preserve">789295</w:t>
      </w:r>
    </w:p>
    <w:p>
      <w:r>
        <w:t xml:space="preserve">@USER BOYCOTT NFL &amp;amp; NIKE !!!!!!!!!!!!!!!!!!!!!!!</w:t>
      </w:r>
    </w:p>
    <w:p>
      <w:r>
        <w:rPr>
          <w:b/>
          <w:u w:val="single"/>
        </w:rPr>
        <w:t xml:space="preserve">789296</w:t>
      </w:r>
    </w:p>
    <w:p>
      <w:r>
        <w:t xml:space="preserve">@USER Hän ja Obama... En voi sietää heitä.</w:t>
      </w:r>
    </w:p>
    <w:p>
      <w:r>
        <w:rPr>
          <w:b/>
          <w:u w:val="single"/>
        </w:rPr>
        <w:t xml:space="preserve">789297</w:t>
      </w:r>
    </w:p>
    <w:p>
      <w:r>
        <w:t xml:space="preserve">@USER Ja sinä olet? Lol</w:t>
      </w:r>
    </w:p>
    <w:p>
      <w:r>
        <w:rPr>
          <w:b/>
          <w:u w:val="single"/>
        </w:rPr>
        <w:t xml:space="preserve">789298</w:t>
      </w:r>
    </w:p>
    <w:p>
      <w:r>
        <w:t xml:space="preserve">  Toistan absoluuttinen paska ihminen ei millään pahalla EWA.</w:t>
      </w:r>
    </w:p>
    <w:p>
      <w:r>
        <w:rPr>
          <w:b/>
          <w:u w:val="single"/>
        </w:rPr>
        <w:t xml:space="preserve">789299</w:t>
      </w:r>
    </w:p>
    <w:p>
      <w:r>
        <w:t xml:space="preserve">@USER Huomio! @USER julkaisee tilillään ANTIFA:n kohdelistaa. Listalla on korkean profiilin nimiä JA monia satunnaisia Trumpin kannattajien nimiä. Twitter EI ole keskeyttänyt tämän tilin toimintaa. Auttakaa ilmoittamaan hänestä. (Tarkista hänen tilinsä Lists" ).""</w:t>
      </w:r>
    </w:p>
    <w:p>
      <w:r>
        <w:rPr>
          <w:b/>
          <w:u w:val="single"/>
        </w:rPr>
        <w:t xml:space="preserve">789300</w:t>
      </w:r>
    </w:p>
    <w:p>
      <w:r>
        <w:t xml:space="preserve">...Kirja saa Trumpin näyttämään hyvältä &amp;amp; se saa niin sanotun syvän valtion" - "erityisesti Muellerin - näyttämään laumalta puolueellisia hakkaajia.  Woodwardin kirja todistaa 1 asian, liberaalit pelkäävät Trump ei ole&amp;amp;#8217;t rikkoo, syvä valtio on URL-osoite</w:t>
      </w:r>
    </w:p>
    <w:p>
      <w:r>
        <w:rPr>
          <w:b/>
          <w:u w:val="single"/>
        </w:rPr>
        <w:t xml:space="preserve">789301</w:t>
      </w:r>
    </w:p>
    <w:p>
      <w:r>
        <w:t xml:space="preserve">@USER @USER @USER Hän on vartija...</w:t>
      </w:r>
    </w:p>
    <w:p>
      <w:r>
        <w:rPr>
          <w:b/>
          <w:u w:val="single"/>
        </w:rPr>
        <w:t xml:space="preserve">789302</w:t>
      </w:r>
    </w:p>
    <w:p>
      <w:r>
        <w:t xml:space="preserve"/>
      </w:r>
    </w:p>
    <w:p>
      <w:r>
        <w:rPr>
          <w:b/>
          <w:u w:val="single"/>
        </w:rPr>
        <w:t xml:space="preserve">789303</w:t>
      </w:r>
    </w:p>
    <w:p>
      <w:r>
        <w:t xml:space="preserve">@USER @USER Trumpin uusi asevalvontakanta alkaa näyttää paljon NRA:n URL-osoitteesta @USERin kautta @USER</w:t>
      </w:r>
    </w:p>
    <w:p>
      <w:r>
        <w:rPr>
          <w:b/>
          <w:u w:val="single"/>
        </w:rPr>
        <w:t xml:space="preserve">789304</w:t>
      </w:r>
    </w:p>
    <w:p>
      <w:r>
        <w:t xml:space="preserve">@USER @USER @USER @USER @USER Istuin Levin mainoksen aikana, jotta he tietävät, etten kannata heidän asevalvontakantojaan.</w:t>
      </w:r>
    </w:p>
    <w:p>
      <w:r>
        <w:rPr>
          <w:b/>
          <w:u w:val="single"/>
        </w:rPr>
        <w:t xml:space="preserve">789305</w:t>
      </w:r>
    </w:p>
    <w:p>
      <w:r>
        <w:t xml:space="preserve">@USER Chuck on liian vanha pelaamaan heidän pelejään. Hän menee eteenpäin.</w:t>
      </w:r>
    </w:p>
    <w:p>
      <w:r>
        <w:rPr>
          <w:b/>
          <w:u w:val="single"/>
        </w:rPr>
        <w:t xml:space="preserve">789306</w:t>
      </w:r>
    </w:p>
    <w:p>
      <w:r>
        <w:t xml:space="preserve">@USER Trump: Trump: "Annan vallan takaisin kansalle" Liberaalit: "Trump: Annan vallan takaisin kansalle": Liberaalit: "Autoritaarinen!"  Trump: "Auktoritäärinen": Trump: "Auktoritäärinen! "Annan vallan takaisin osavaltioille" Liberaalit: "Authoritarian!"  Demokraatit: "Autoritäärinen": "Haluamme valvoa jokaista elämänne osa-aluetta" Liberaalit: "Demokraatit: Haluamme hallita jokaista elämänne osa-aluetta" Liberaalit: "Haluamme valvoa jokaista elämänne osa-aluetta" Liberaalit: "Haluamme valvoa jokaista elämänne osa-aluetta "Juuri sitä me tarvitsemme!"""</w:t>
      </w:r>
    </w:p>
    <w:p>
      <w:r>
        <w:rPr>
          <w:b/>
          <w:u w:val="single"/>
        </w:rPr>
        <w:t xml:space="preserve">789307</w:t>
      </w:r>
    </w:p>
    <w:p>
      <w:r>
        <w:t xml:space="preserve">@USER Hän on maalari👍😍😍😍😍😎😎😎👌</w:t>
      </w:r>
    </w:p>
    <w:p>
      <w:r>
        <w:rPr>
          <w:b/>
          <w:u w:val="single"/>
        </w:rPr>
        <w:t xml:space="preserve">789308</w:t>
      </w:r>
    </w:p>
    <w:p>
      <w:r>
        <w:t xml:space="preserve">@USER Hyvää syntymäpäivää kulta!!!! Toivottavasti päiväsi on yhtä mahtava kuin sinä!!!!</w:t>
      </w:r>
    </w:p>
    <w:p>
      <w:r>
        <w:rPr>
          <w:b/>
          <w:u w:val="single"/>
        </w:rPr>
        <w:t xml:space="preserve">789309</w:t>
      </w:r>
    </w:p>
    <w:p>
      <w:r>
        <w:t xml:space="preserve">#PeoplesVote #Brexit #StopBrexitSaveBritain #StopBrexit #brexitshambles Hyvä esimerkki aikeistamme me. Jopa hallitus ei pidä verojen maksamisesta... @USER URL</w:t>
      </w:r>
    </w:p>
    <w:p>
      <w:r>
        <w:rPr>
          <w:b/>
          <w:u w:val="single"/>
        </w:rPr>
        <w:t xml:space="preserve">789310</w:t>
      </w:r>
    </w:p>
    <w:p>
      <w:r>
        <w:t xml:space="preserve">@USER @USER @USER @USER @USER Hän on niitä tyyppejä, joilla ei ole aikaa (hän on lakifirman senior partneri). Asiat eivät estä häntä ajamasta autoa. Ne ovat vain ärsyttäviä. Mutta uskon kyllä, että hän vie auton ensi kuussa huoltoon.</w:t>
      </w:r>
    </w:p>
    <w:p>
      <w:r>
        <w:rPr>
          <w:b/>
          <w:u w:val="single"/>
        </w:rPr>
        <w:t xml:space="preserve">789311</w:t>
      </w:r>
    </w:p>
    <w:p>
      <w:r>
        <w:t xml:space="preserve">Intia leikkaa Iranin öljyntuontia ennen marraskuun määräaikaa" URL #TCOT #MAGA #RedNationRising""</w:t>
      </w:r>
    </w:p>
    <w:p>
      <w:r>
        <w:rPr>
          <w:b/>
          <w:u w:val="single"/>
        </w:rPr>
        <w:t xml:space="preserve">789312</w:t>
      </w:r>
    </w:p>
    <w:p>
      <w:r>
        <w:t xml:space="preserve">@USER turpa kiinni kliffp kliff olen isompi kuin sinä ja homompi kuin sinä joten älä yritä mitään paskaa.</w:t>
      </w:r>
    </w:p>
    <w:p>
      <w:r>
        <w:rPr>
          <w:b/>
          <w:u w:val="single"/>
        </w:rPr>
        <w:t xml:space="preserve">789313</w:t>
      </w:r>
    </w:p>
    <w:p>
      <w:r>
        <w:t xml:space="preserve">Vielä 20 ääntä #Demokraatit &amp;amp; katsotaanpa.... Kuinka monta murhaa #Konservatiivit #justsaying URL-osoite.</w:t>
      </w:r>
    </w:p>
    <w:p>
      <w:r>
        <w:rPr>
          <w:b/>
          <w:u w:val="single"/>
        </w:rPr>
        <w:t xml:space="preserve">789314</w:t>
      </w:r>
    </w:p>
    <w:p>
      <w:r>
        <w:t xml:space="preserve"/>
      </w:r>
    </w:p>
    <w:p>
      <w:r>
        <w:rPr>
          <w:b/>
          <w:u w:val="single"/>
        </w:rPr>
        <w:t xml:space="preserve">789315</w:t>
      </w:r>
    </w:p>
    <w:p>
      <w:r>
        <w:t xml:space="preserve">@USER Kuulostaa siltä, että olet fasisti.</w:t>
      </w:r>
    </w:p>
    <w:p>
      <w:r>
        <w:rPr>
          <w:b/>
          <w:u w:val="single"/>
        </w:rPr>
        <w:t xml:space="preserve">789316</w:t>
      </w:r>
    </w:p>
    <w:p>
      <w:r>
        <w:t xml:space="preserve">@USER olet ääliö</w:t>
      </w:r>
    </w:p>
    <w:p>
      <w:r>
        <w:rPr>
          <w:b/>
          <w:u w:val="single"/>
        </w:rPr>
        <w:t xml:space="preserve">789317</w:t>
      </w:r>
    </w:p>
    <w:p>
      <w:r>
        <w:t xml:space="preserve">@USER btw ei ole kuullut ANTIFA viime aikoina, koska Soros karkasi maksamatta heille heidän väkivaltaisten mellakoidensa jälkeen eri puolilla Yhdysvaltoja.</w:t>
      </w:r>
    </w:p>
    <w:p>
      <w:r>
        <w:rPr>
          <w:b/>
          <w:u w:val="single"/>
        </w:rPr>
        <w:t xml:space="preserve">789318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LOL!!! Samoin sinulle! Awe!  Miltä tuntuu haluta ensimmäistä kertaa gimmie?!  Onko se sulle uusi tunne?  Onko äiti pitänyt sinua tissillä kaikki nämä vuodet ja nyt et osaa huolehtia itsestäsi?!</w:t>
      </w:r>
    </w:p>
    <w:p>
      <w:r>
        <w:rPr>
          <w:b/>
          <w:u w:val="single"/>
        </w:rPr>
        <w:t xml:space="preserve">789319</w:t>
      </w:r>
    </w:p>
    <w:p>
      <w:r>
        <w:t xml:space="preserve">@USER @USER @USER @USER @USER @USER @USER @USER Anonyymi on aina ollut vastarinnan taktiikka/idea. Sillä ei ole väliä kuka johtaa, he ovat vihollisia, koska Anon ei ota poliittisia puolia. On Anoneja jotka kannattavat Antifan ideaa ja on niitä jotka eivät. Mutta kukaan ei puhu koko Anonymousin puolesta.</w:t>
      </w:r>
    </w:p>
    <w:p>
      <w:r>
        <w:rPr>
          <w:b/>
          <w:u w:val="single"/>
        </w:rPr>
        <w:t xml:space="preserve">789320</w:t>
      </w:r>
    </w:p>
    <w:p>
      <w:r>
        <w:t xml:space="preserve">@USER @USER Olet oikeassa. Vanhat silmäni eivät tunnu enää toimivan niin hyvin.</w:t>
      </w:r>
    </w:p>
    <w:p>
      <w:r>
        <w:rPr>
          <w:b/>
          <w:u w:val="single"/>
        </w:rPr>
        <w:t xml:space="preserve">789321</w:t>
      </w:r>
    </w:p>
    <w:p>
      <w:r>
        <w:t xml:space="preserve">@USER josh as slave leia</w:t>
      </w:r>
    </w:p>
    <w:p>
      <w:r>
        <w:rPr>
          <w:b/>
          <w:u w:val="single"/>
        </w:rPr>
        <w:t xml:space="preserve">789322</w:t>
      </w:r>
    </w:p>
    <w:p>
      <w:r>
        <w:t xml:space="preserve">@USER Äänestys.  Riittää viivytystaktiikka.  Tämä on väite.  Häntä ei ole tuomittu.</w:t>
      </w:r>
    </w:p>
    <w:p>
      <w:r>
        <w:rPr>
          <w:b/>
          <w:u w:val="single"/>
        </w:rPr>
        <w:t xml:space="preserve">789323</w:t>
      </w:r>
    </w:p>
    <w:p>
      <w:r>
        <w:t xml:space="preserve">@USER @USER @USER @USER Juuri näin liberaalit ja demokraatit ajattelevat oikeistosta. Hassua, miten meidät on asetettu vastakkain, vaikka oikeasti intressimme ovat hyvin samanlaiset, vain joitakin vivahteita lukuun ottamatta. Olen rikosoikeudellinen puolustusasianajaja ja taistelen joka päivä suojellakseni lakiehdotuksemme oikeuksia.</w:t>
      </w:r>
    </w:p>
    <w:p>
      <w:r>
        <w:rPr>
          <w:b/>
          <w:u w:val="single"/>
        </w:rPr>
        <w:t xml:space="preserve">789324</w:t>
      </w:r>
    </w:p>
    <w:p>
      <w:r>
        <w:t xml:space="preserve">@USER Demokraateilla ei ole lakeja!!😡😡😡😡 URL-osoite</w:t>
      </w:r>
    </w:p>
    <w:p>
      <w:r>
        <w:rPr>
          <w:b/>
          <w:u w:val="single"/>
        </w:rPr>
        <w:t xml:space="preserve">789325</w:t>
      </w:r>
    </w:p>
    <w:p>
      <w:r>
        <w:t xml:space="preserve">@USER @USER Buhari oli yksi menneistä johtajista. Mitä hän teki hänen aikanaan, kun ihmiset syyttävät 16 vuotta PDP:tä, mutta te puhutte korjaamisesta, mitä tämä hallitus tekee?</w:t>
      </w:r>
    </w:p>
    <w:p>
      <w:r>
        <w:rPr>
          <w:b/>
          <w:u w:val="single"/>
        </w:rPr>
        <w:t xml:space="preserve">789326</w:t>
      </w:r>
    </w:p>
    <w:p>
      <w:r>
        <w:t xml:space="preserve">@USER Stop</w:t>
      </w:r>
    </w:p>
    <w:p>
      <w:r>
        <w:rPr>
          <w:b/>
          <w:u w:val="single"/>
        </w:rPr>
        <w:t xml:space="preserve">789327</w:t>
      </w:r>
    </w:p>
    <w:p>
      <w:r>
        <w:t xml:space="preserve">jo kumottu viraalinen huijaus" Kertokaa minulle, kuka päättää, onko meemi kumottu??? Mahdollisesti puolueellinen ihminen on se, joka on kuka.  URL #facebook #rosetta #meemit #qanon #maga URL URL</w:t>
      </w:r>
    </w:p>
    <w:p>
      <w:r>
        <w:rPr>
          <w:b/>
          <w:u w:val="single"/>
        </w:rPr>
        <w:t xml:space="preserve">789328</w:t>
      </w:r>
    </w:p>
    <w:p>
      <w:r>
        <w:t xml:space="preserve">@USER McQuaid on aivan liian kallis siihen nähden, mitä hän on.</w:t>
      </w:r>
    </w:p>
    <w:p>
      <w:r>
        <w:rPr>
          <w:b/>
          <w:u w:val="single"/>
        </w:rPr>
        <w:t xml:space="preserve">789329</w:t>
      </w:r>
    </w:p>
    <w:p>
      <w:r>
        <w:t xml:space="preserve">@USER Sinut kutsutaan KH-tapahtumiin, koska olet hyvin aktiivinen Kingdom Hearts -yhteisössä ja koska olet super duper MEGA FAN. Olet erittäin onnekas, joten ota se vastaan.</w:t>
      </w:r>
    </w:p>
    <w:p>
      <w:r>
        <w:rPr>
          <w:b/>
          <w:u w:val="single"/>
        </w:rPr>
        <w:t xml:space="preserve">789330</w:t>
      </w:r>
    </w:p>
    <w:p>
      <w:r>
        <w:t xml:space="preserve">@USER yhä valheesi..... et ole tarpeeksi hyvä nuolemaan presidenttimme kengännauhoja...entä kuolemantapaukset Chicagossa...olet valehtelija ja manipuloija...mene indonesiaan barry!</w:t>
      </w:r>
    </w:p>
    <w:p>
      <w:r>
        <w:rPr>
          <w:b/>
          <w:u w:val="single"/>
        </w:rPr>
        <w:t xml:space="preserve">789331</w:t>
      </w:r>
    </w:p>
    <w:p>
      <w:r>
        <w:t xml:space="preserve">@USER @USER Hän on niin suloinen. Toivottavasti hänen syntymäpäivänsä oli ihana</w:t>
      </w:r>
    </w:p>
    <w:p>
      <w:r>
        <w:rPr>
          <w:b/>
          <w:u w:val="single"/>
        </w:rPr>
        <w:t xml:space="preserve">789332</w:t>
      </w:r>
    </w:p>
    <w:p>
      <w:r>
        <w:t xml:space="preserve">@USER @USER @USER @USER @USER @USER @USER @USER @USER @USER @USER @USER @USER @USER @USER @USER @USER @USER @USER @USER @USER @USER @USER @USER @USER @USER @USER @USER @USER @USER @USER @USER @USER @USER @USER @USER @USER @USER @USER @USER @USER @USER @USER! Kiitos, että tehostitte tätä!</w:t>
      </w:r>
    </w:p>
    <w:p>
      <w:r>
        <w:rPr>
          <w:b/>
          <w:u w:val="single"/>
        </w:rPr>
        <w:t xml:space="preserve">789333</w:t>
      </w:r>
    </w:p>
    <w:p>
      <w:r>
        <w:t xml:space="preserve">@USER Minusta on typerä valinta jättää lipun istuttaminen laittamatta sinne.  Sanot tarkoituksella FU, kun voisit saada yleisön taputtamaan ja hurraamaan Nasan tiimin saavutusten ja maan tuen vuoksi.  En aio nähdä sitä.</w:t>
      </w:r>
    </w:p>
    <w:p>
      <w:r>
        <w:rPr>
          <w:b/>
          <w:u w:val="single"/>
        </w:rPr>
        <w:t xml:space="preserve">789334</w:t>
      </w:r>
    </w:p>
    <w:p>
      <w:r>
        <w:t xml:space="preserve">@USER Minun on vain oletettava, että olet MasterMind?</w:t>
      </w:r>
    </w:p>
    <w:p>
      <w:r>
        <w:rPr>
          <w:b/>
          <w:u w:val="single"/>
        </w:rPr>
        <w:t xml:space="preserve">789335</w:t>
      </w:r>
    </w:p>
    <w:p>
      <w:r>
        <w:t xml:space="preserve">@USER Ya Obama kaupasta 2 vuotta sitten: Trump ei vain kerro totuutta" "Kuinka typeriä johtajamme voivat olla" Trump Jumala siunatkoon Trumpia! #MAGA #KAG .. (Täydellinen linkki+Trumpin vastauksen URL-osoite)</w:t>
      </w:r>
    </w:p>
    <w:p>
      <w:r>
        <w:rPr>
          <w:b/>
          <w:u w:val="single"/>
        </w:rPr>
        <w:t xml:space="preserve">789336</w:t>
      </w:r>
    </w:p>
    <w:p>
      <w:r>
        <w:t xml:space="preserve">@USER Onko tämä neekeri todella palannut värjäämään hiuksiaan 2445 kertaa yhden comebackin aikana 😂😂😂😂😂</w:t>
      </w:r>
    </w:p>
    <w:p>
      <w:r>
        <w:rPr>
          <w:b/>
          <w:u w:val="single"/>
        </w:rPr>
        <w:t xml:space="preserve">789337</w:t>
      </w:r>
    </w:p>
    <w:p>
      <w:r>
        <w:t xml:space="preserve">@USER Hän haukkui Irakin sotaa, mutta kun hän joutuu kaksitahoisen vaihtoehdon eteen, hän on melko ylpeä siitä, että hän tukee voimakkaasti samaa status quo -tilannetta. Minäkään en ymmärrä.</w:t>
      </w:r>
    </w:p>
    <w:p>
      <w:r>
        <w:rPr>
          <w:b/>
          <w:u w:val="single"/>
        </w:rPr>
        <w:t xml:space="preserve">789338</w:t>
      </w:r>
    </w:p>
    <w:p>
      <w:r>
        <w:t xml:space="preserve">@USER @USER ei ole olemassa sellaista asiaa kuin antifa</w:t>
      </w:r>
    </w:p>
    <w:p>
      <w:r>
        <w:rPr>
          <w:b/>
          <w:u w:val="single"/>
        </w:rPr>
        <w:t xml:space="preserve">789339</w:t>
      </w:r>
    </w:p>
    <w:p>
      <w:r>
        <w:t xml:space="preserve">@USER @USER mikä tahansa asevalvonta on perustuslain vastaista ja te vasemmistolaiset valeuutisten petturit valehtelette ihmisille, siksi olette kansan vihollisia.</w:t>
      </w:r>
    </w:p>
    <w:p>
      <w:r>
        <w:rPr>
          <w:b/>
          <w:u w:val="single"/>
        </w:rPr>
        <w:t xml:space="preserve">789340</w:t>
      </w:r>
    </w:p>
    <w:p>
      <w:r>
        <w:t xml:space="preserve">@USER Kohtalokkaista vauvoista puheen ollen. Vihaan Nina Fatesia ja sitä, että hän on Feh:ssä. Rehellisesti sanottuna en ole katkera siitä, että ihmisiä lisätään. Mutta hän muistuttaa minua tosielämän kokemuksesta ja se osuu lähelle kotia</w:t>
      </w:r>
    </w:p>
    <w:p>
      <w:r>
        <w:rPr>
          <w:b/>
          <w:u w:val="single"/>
        </w:rPr>
        <w:t xml:space="preserve">789341</w:t>
      </w:r>
    </w:p>
    <w:p>
      <w:r>
        <w:t xml:space="preserve">@USER Taitaa tehdä liberaalit hulluiksi!</w:t>
      </w:r>
    </w:p>
    <w:p>
      <w:r>
        <w:rPr>
          <w:b/>
          <w:u w:val="single"/>
        </w:rPr>
        <w:t xml:space="preserve">789342</w:t>
      </w:r>
    </w:p>
    <w:p>
      <w:r>
        <w:t xml:space="preserve">@USER Jacob seisoi siellä omassa puutarhassaan ja näki hänet hän punastui kovasti ja yritti katsoa pois.  Voi pyhä jumala ..." Hän wisperd "Hän on niin seksikäs ja hyvännäköinen ..."""</w:t>
      </w:r>
    </w:p>
    <w:p>
      <w:r>
        <w:rPr>
          <w:b/>
          <w:u w:val="single"/>
        </w:rPr>
        <w:t xml:space="preserve">789343</w:t>
      </w:r>
    </w:p>
    <w:p>
      <w:r>
        <w:t xml:space="preserve">@USER @USER @USER @USER @USER @USER @USER Kuvaile itseäni 3 fiktiivisellä hahmolla:  1) O-Ren Ishii 2) Prinsessa Aura 3) Laura Palmer Merkitsemällä 5 ystävää: @KÄYTTÄJÄ @KÄYTTÄJÄ @KÄYTTÄJÄ @KÄYTTÄJÄ @KÄYTTÄJÄ @KÄYTTÄJÄ</w:t>
      </w:r>
    </w:p>
    <w:p>
      <w:r>
        <w:rPr>
          <w:b/>
          <w:u w:val="single"/>
        </w:rPr>
        <w:t xml:space="preserve">789344</w:t>
      </w:r>
    </w:p>
    <w:p>
      <w:r>
        <w:t xml:space="preserve"/>
      </w:r>
    </w:p>
    <w:p>
      <w:r>
        <w:rPr>
          <w:b/>
          <w:u w:val="single"/>
        </w:rPr>
        <w:t xml:space="preserve">789345</w:t>
      </w:r>
    </w:p>
    <w:p>
      <w:r>
        <w:t xml:space="preserve">@USER Vuonna 2010 konservatiivit leikkasivat sosiaalisten asuntojen rakentamisen vuotuista rahoitusta 2,5 miljardilla punnalla. Tänään Theresa May ilmoitti 2 miljardin punnan lisärahoituksesta sosiaalisten asuntojen rakentamiseen.... jaettuna seuraavalle 10 vuodelle! Vuoteen 2028 mennessä leikkaus on siis 35 miljardin punnan sijaan 33 miljardia puntaa vuodesta 2010. Olen epätoivoinen!</w:t>
      </w:r>
    </w:p>
    <w:p>
      <w:r>
        <w:rPr>
          <w:b/>
          <w:u w:val="single"/>
        </w:rPr>
        <w:t xml:space="preserve">789346</w:t>
      </w:r>
    </w:p>
    <w:p>
      <w:r>
        <w:t xml:space="preserve">@USER Antifa ei muuten ole koskaan hyökännyt äänestäjien kimppuun. Se on täysi valhe. Sinulla on informaatiodieetti, jolla luulet hattaraa vihannekseksi. Kannattaisi ehkä miettiä sitä.</w:t>
      </w:r>
    </w:p>
    <w:p>
      <w:r>
        <w:rPr>
          <w:b/>
          <w:u w:val="single"/>
        </w:rPr>
        <w:t xml:space="preserve">789347</w:t>
      </w:r>
    </w:p>
    <w:p>
      <w:r>
        <w:t xml:space="preserve">@USER Minua häiritsee se, miten konservatiivit yhdessä hyökkäävät naisia vastaan, jotka etsivät oikeutta.</w:t>
      </w:r>
    </w:p>
    <w:p>
      <w:r>
        <w:rPr>
          <w:b/>
          <w:u w:val="single"/>
        </w:rPr>
        <w:t xml:space="preserve">789348</w:t>
      </w:r>
    </w:p>
    <w:p>
      <w:r>
        <w:t xml:space="preserve">@USER @USER Sama Kamau Bell, joka puhui ANTIFA:lle ja auttoi yllyttämään heitä mellakointiin vuosi sitten?</w:t>
      </w:r>
    </w:p>
    <w:p>
      <w:r>
        <w:rPr>
          <w:b/>
          <w:u w:val="single"/>
        </w:rPr>
        <w:t xml:space="preserve">789349</w:t>
      </w:r>
    </w:p>
    <w:p>
      <w:r>
        <w:t xml:space="preserve">@USER F demokraatit.  LIMAISET PASKIAISET.</w:t>
      </w:r>
    </w:p>
    <w:p>
      <w:r>
        <w:rPr>
          <w:b/>
          <w:u w:val="single"/>
        </w:rPr>
        <w:t xml:space="preserve">789350</w:t>
      </w:r>
    </w:p>
    <w:p>
      <w:r>
        <w:t xml:space="preserve">@USER @USER @USER @USER @USER @USER Flake shld lopettaa hänen etsintänsä merkityksellisyyden". Hän on RINO täynnä vihaa presidenttiä kohtaan. #Despicable behavior"</w:t>
      </w:r>
    </w:p>
    <w:p>
      <w:r>
        <w:rPr>
          <w:b/>
          <w:u w:val="single"/>
        </w:rPr>
        <w:t xml:space="preserve">789351</w:t>
      </w:r>
    </w:p>
    <w:p>
      <w:r>
        <w:t xml:space="preserve">@USER Hän on dementoitunut.</w:t>
      </w:r>
    </w:p>
    <w:p>
      <w:r>
        <w:rPr>
          <w:b/>
          <w:u w:val="single"/>
        </w:rPr>
        <w:t xml:space="preserve">789352</w:t>
      </w:r>
    </w:p>
    <w:p>
      <w:r>
        <w:t xml:space="preserve">100 prosenttia kuulee sinua. Mutta älkää luulko, että olemme "eksyksissä" siinä mielessä, että olisimme hävinneet, pikemminkin ajelehtimassa, sivuraiteella, emme löydä tietämme. Vastaus ei ole enemmän aseita yleensä tai opettajia, joilla on aseita! Aloitetaan valitsemalla johtajat, jotka tukevat järkevää asevalvontaa, ja jatketaan siitä eteenpäin. URL</w:t>
      </w:r>
    </w:p>
    <w:p>
      <w:r>
        <w:rPr>
          <w:b/>
          <w:u w:val="single"/>
        </w:rPr>
        <w:t xml:space="preserve">789353</w:t>
      </w:r>
    </w:p>
    <w:p>
      <w:r>
        <w:t xml:space="preserve">@USER @USER Hän on todellakin hyvin söpö.</w:t>
      </w:r>
    </w:p>
    <w:p>
      <w:r>
        <w:rPr>
          <w:b/>
          <w:u w:val="single"/>
        </w:rPr>
        <w:t xml:space="preserve">789354</w:t>
      </w:r>
    </w:p>
    <w:p>
      <w:r>
        <w:t xml:space="preserve">@USER @USER @USER @USER @USER hän on kaksoiskansalainen ok.</w:t>
      </w:r>
    </w:p>
    <w:p>
      <w:r>
        <w:rPr>
          <w:b/>
          <w:u w:val="single"/>
        </w:rPr>
        <w:t xml:space="preserve">789355</w:t>
      </w:r>
    </w:p>
    <w:p>
      <w:r>
        <w:t xml:space="preserve">@USER Hän on kunnossa</w:t>
      </w:r>
    </w:p>
    <w:p>
      <w:r>
        <w:rPr>
          <w:b/>
          <w:u w:val="single"/>
        </w:rPr>
        <w:t xml:space="preserve">789356</w:t>
      </w:r>
    </w:p>
    <w:p>
      <w:r>
        <w:t xml:space="preserve"> Sen sijaan, että he sallisivat demokraattisen prosessin, he yrittävät tietoisesti kumota sen saadakseen haluamansa. Miksi kenenkään pitäisi uskoa Kavanaugh'ta vastaan esitettyjä väitteitä tämän edessä. URL</w:t>
      </w:r>
    </w:p>
    <w:p>
      <w:r>
        <w:rPr>
          <w:b/>
          <w:u w:val="single"/>
        </w:rPr>
        <w:t xml:space="preserve">789357</w:t>
      </w:r>
    </w:p>
    <w:p>
      <w:r>
        <w:t xml:space="preserve">@USER @USER Televisiossani on jotain vikaa, sillä kun liberaalit ovat äänessä, ääni yksinkertaisesti palaa: "blaa blaa blaa blaa blaa blaa blaa blaa". Olen tutkinut vianetsintää, mutta siihen ei ole korjausta, koska se on äänen "lähde" &amp;amp; TV-piiri ei pysty muuntamaan mieletöntä BS:ää oikeiksi sanoiksi? URL</w:t>
      </w:r>
    </w:p>
    <w:p>
      <w:r>
        <w:rPr>
          <w:b/>
          <w:u w:val="single"/>
        </w:rPr>
        <w:t xml:space="preserve">789358</w:t>
      </w:r>
    </w:p>
    <w:p>
      <w:r>
        <w:t xml:space="preserve">#qanda Torstaina pidettyjen parlamenttivaalien tuloksena parlamentin alahuoneessa on 208 naista, kun vuonna 2015 heitä oli 191. Tämä nostaa naisten edustuksen Commonsissa uuteen ennätykseen. Kaikkiaan 32 prosenttia parlamentin jäsenistä on naisia ... Työväenpuolueella luku on 45 prosenttia ja konservatiiveilla 21 prosenttia". BBC 2017"</w:t>
      </w:r>
    </w:p>
    <w:p>
      <w:r>
        <w:rPr>
          <w:b/>
          <w:u w:val="single"/>
        </w:rPr>
        <w:t xml:space="preserve">789359</w:t>
      </w:r>
    </w:p>
    <w:p>
      <w:r>
        <w:t xml:space="preserve">@USER Who CARES???? Nainen murtautui MIEHEN kotiin ja ampui miehen. Hän on se nainen. Joka on saatava täyteen vastuuseen teoistaan.</w:t>
      </w:r>
    </w:p>
    <w:p>
      <w:r>
        <w:rPr>
          <w:b/>
          <w:u w:val="single"/>
        </w:rPr>
        <w:t xml:space="preserve">789360</w:t>
      </w:r>
    </w:p>
    <w:p>
      <w:r>
        <w:t xml:space="preserve">@USER Kuulimmeko McCainista myös tuonpuoleisesta?</w:t>
      </w:r>
    </w:p>
    <w:p>
      <w:r>
        <w:rPr>
          <w:b/>
          <w:u w:val="single"/>
        </w:rPr>
        <w:t xml:space="preserve">789361</w:t>
      </w:r>
    </w:p>
    <w:p>
      <w:r>
        <w:t xml:space="preserve">@USER Luin juuri, että koko säiettä ja että kaverit luulee olevansa nyrkkeily media sosiaalisen median varmasti sotkea joitakin ppls pää 🤣🤣🤣🤣🤣🤣🤣🤣</w:t>
      </w:r>
    </w:p>
    <w:p>
      <w:r>
        <w:rPr>
          <w:b/>
          <w:u w:val="single"/>
        </w:rPr>
        <w:t xml:space="preserve">789362</w:t>
      </w:r>
    </w:p>
    <w:p>
      <w:r>
        <w:t xml:space="preserve">@USER @USER @USER @USER @USER Tiedän, että liberaalit eivät pidä tutkimuksesta tai tosiasioista.  Jos kuuntelisit jotain muuta kuin CNN:ää, tietäisit tämän.</w:t>
      </w:r>
    </w:p>
    <w:p>
      <w:r>
        <w:rPr>
          <w:b/>
          <w:u w:val="single"/>
        </w:rPr>
        <w:t xml:space="preserve">789363</w:t>
      </w:r>
    </w:p>
    <w:p>
      <w:r>
        <w:t xml:space="preserve">@USER Tämä saa minut ylpeäksi siitä, että olen Atlantan kaupungin asukas! On hyvä nähdä, että Georgian osavaltiossa on vielä luonteenpiirteitä ja rehellisyyttä tehdä oikein ja oikeudenmukaisesti keskellä osavaltiota, joka ei tunnu koskaan saavan tätä osaa kasaan.</w:t>
      </w:r>
    </w:p>
    <w:p>
      <w:r>
        <w:rPr>
          <w:b/>
          <w:u w:val="single"/>
        </w:rPr>
        <w:t xml:space="preserve">789364</w:t>
      </w:r>
    </w:p>
    <w:p>
      <w:r>
        <w:t xml:space="preserve">👇Please retweet this #TrumpNation #TrumpTrain #MAGA #KAG #DrainingTheDeepStateSwamp URL-osoitteessa</w:t>
      </w:r>
    </w:p>
    <w:p>
      <w:r>
        <w:rPr>
          <w:b/>
          <w:u w:val="single"/>
        </w:rPr>
        <w:t xml:space="preserve">789365</w:t>
      </w:r>
    </w:p>
    <w:p>
      <w:r>
        <w:t xml:space="preserve">@USER @USER Tämän vuoksi et koskaan halua olla tekemisissä vasemmiston/demokraattien kanssa. Heistä on tullut hulluja. #TrumpDerangementSyndrome...</w:t>
      </w:r>
    </w:p>
    <w:p>
      <w:r>
        <w:rPr>
          <w:b/>
          <w:u w:val="single"/>
        </w:rPr>
        <w:t xml:space="preserve">789366</w:t>
      </w:r>
    </w:p>
    <w:p>
      <w:r>
        <w:t xml:space="preserve">@USER Runsaasti lunta ❄️ täällä</w:t>
      </w:r>
    </w:p>
    <w:p>
      <w:r>
        <w:rPr>
          <w:b/>
          <w:u w:val="single"/>
        </w:rPr>
        <w:t xml:space="preserve">789367</w:t>
      </w:r>
    </w:p>
    <w:p>
      <w:r>
        <w:t xml:space="preserve">5. He kannattivat tarkistusta äänestysikärajan alentamiseksi 18 vuoteen. He ajoivat asevalvontapyrkimyksiä ja asevapaita alueita, jotta rikolliset saisivat etulyöntiaseman lainkuuliaisiin kansalaisiin nähden.</w:t>
      </w:r>
    </w:p>
    <w:p>
      <w:r>
        <w:rPr>
          <w:b/>
          <w:u w:val="single"/>
        </w:rPr>
        <w:t xml:space="preserve">789368</w:t>
      </w:r>
    </w:p>
    <w:p>
      <w:r>
        <w:t xml:space="preserve">Aktiivinen ampuja Middleton WI Useat poliisiviranomaiset vastaavat #MAGA #TrumpTrain @USER @USER #KeepAmericaGreat2020 @USER @USER</w:t>
      </w:r>
    </w:p>
    <w:p>
      <w:r>
        <w:rPr>
          <w:b/>
          <w:u w:val="single"/>
        </w:rPr>
        <w:t xml:space="preserve">789369</w:t>
      </w:r>
    </w:p>
    <w:p>
      <w:r>
        <w:t xml:space="preserve">@USER pallo on meidän kentällämme, ei sinun.</w:t>
      </w:r>
    </w:p>
    <w:p>
      <w:r>
        <w:rPr>
          <w:b/>
          <w:u w:val="single"/>
        </w:rPr>
        <w:t xml:space="preserve">789370</w:t>
      </w:r>
    </w:p>
    <w:p>
      <w:r>
        <w:t xml:space="preserve">@USER @USER @USER @USER Tiedän, ettet ole näin naiivi. Nuo ihmiset muodostavat hyvin pienen osan Trumpin kannattajista. Tukevatko kaikki liberaalit terroristeja ja (ryhmiä kuten Antifa?</w:t>
      </w:r>
    </w:p>
    <w:p>
      <w:r>
        <w:rPr>
          <w:b/>
          <w:u w:val="single"/>
        </w:rPr>
        <w:t xml:space="preserve">789371</w:t>
      </w:r>
    </w:p>
    <w:p>
      <w:r>
        <w:t xml:space="preserve">@USER @USER @USER @USER Miksi siksi, että hän on nainen vai siksi, että et pidä konservatiiveista?</w:t>
      </w:r>
    </w:p>
    <w:p>
      <w:r>
        <w:rPr>
          <w:b/>
          <w:u w:val="single"/>
        </w:rPr>
        <w:t xml:space="preserve">789372</w:t>
      </w:r>
    </w:p>
    <w:p>
      <w:r>
        <w:t xml:space="preserve">@USER @USER @USER @USER En koskaan unohda, mille tasolle te rasistiset liberaalit menitte ja mitä teitte Clarence Thomasille. Liberaalit ovat pahimpia ihmisiä ikinä.</w:t>
      </w:r>
    </w:p>
    <w:p>
      <w:r>
        <w:rPr>
          <w:b/>
          <w:u w:val="single"/>
        </w:rPr>
        <w:t xml:space="preserve">789373</w:t>
      </w:r>
    </w:p>
    <w:p>
      <w:r>
        <w:t xml:space="preserve">@USER mitä vittua tapahtui</w:t>
      </w:r>
    </w:p>
    <w:p>
      <w:r>
        <w:rPr>
          <w:b/>
          <w:u w:val="single"/>
        </w:rPr>
        <w:t xml:space="preserve">789374</w:t>
      </w:r>
    </w:p>
    <w:p>
      <w:r>
        <w:t xml:space="preserve">@USER @USER Mitä nämä uudet ideat ovat?  Puheoikeudet, asevalvonta, vauvojen tappaminen ja luulee olevansa oikeutettu ilmaiseen terveydenhuoltoon ja rikkaiden ihmisten rahoihin vain koska on olemassa?</w:t>
      </w:r>
    </w:p>
    <w:p>
      <w:r>
        <w:rPr>
          <w:b/>
          <w:u w:val="single"/>
        </w:rPr>
        <w:t xml:space="preserve">789375</w:t>
      </w:r>
    </w:p>
    <w:p>
      <w:r>
        <w:t xml:space="preserve">@KÄYTTÄJÄ @KÄYTTÄJÄ KAKSI VUOTTA KOTITEHTÄVIENSÄ TOIMITTAMISEEN......JA SE ON EDELLEEN VIIME HETKELLÄ JA VALMISTAUTUMATTA. @KÄYTTÄJÄ YRITYSPUOLUE😂🤣😂🤣😂🤣 EI SAA EDES SOPIMUSEHDOTUSTA KASAAN 24 KUUKAUDESSA. EI IKINÄ SELVIÄISI REAALIMAAILMAN LIIKETOIMINNASSA. @USER @USER @USER @USER</w:t>
      </w:r>
    </w:p>
    <w:p>
      <w:r>
        <w:rPr>
          <w:b/>
          <w:u w:val="single"/>
        </w:rPr>
        <w:t xml:space="preserve">789376</w:t>
      </w:r>
    </w:p>
    <w:p>
      <w:r>
        <w:t xml:space="preserve">@USER @USER @USER @USER @USER @USER En tiedä, miten He sanoivat, etteivät he ole homoja." ja "Ja liberaaleilla tarkoitat konservatiiveja." kuulostaa siltä, että olen järkyttynyt.  Mitä tulee siihen, miksi sillä on väliä, niin jos sillä ei ole väliä, niin miksi mennä niin pitkälle kieltämään, että he ovat homoja? On olemassa heteropareja, miksi ei vain anneta heidän olla homoja?"</w:t>
      </w:r>
    </w:p>
    <w:p>
      <w:r>
        <w:rPr>
          <w:b/>
          <w:u w:val="single"/>
        </w:rPr>
        <w:t xml:space="preserve">789377</w:t>
      </w:r>
    </w:p>
    <w:p>
      <w:r>
        <w:t xml:space="preserve">@USER @USER Vankila on liian kiltti #Pedovorelle - missä on syyttäjä???  #AGSessions pääseekö kirkko pälkähästä pedorikoksista?  Mitä helvettiä hänellä on kädessään, onko tuo lonkero?  WTH #PedoGateNews</w:t>
      </w:r>
    </w:p>
    <w:p>
      <w:r>
        <w:rPr>
          <w:b/>
          <w:u w:val="single"/>
        </w:rPr>
        <w:t xml:space="preserve">789378</w:t>
      </w:r>
    </w:p>
    <w:p>
      <w:r>
        <w:t xml:space="preserve">@USER @USER @USER @USER Väität lukeneesi akateemisen artikkelin, johon linkitin. Se selittää sen melko selvästi.  Ihmetteletkö, miksi tämä rotukirjoittelun genre on niin suosittu ylemmän/ylemmän keskiluokan valkoisten liberaalien keskuudessa?</w:t>
      </w:r>
    </w:p>
    <w:p>
      <w:r>
        <w:rPr>
          <w:b/>
          <w:u w:val="single"/>
        </w:rPr>
        <w:t xml:space="preserve">789379</w:t>
      </w:r>
    </w:p>
    <w:p>
      <w:r>
        <w:t xml:space="preserve">@USER @USER Pope Char vertaa Franciscusta väärään profeettaan. Bingo! URL</w:t>
      </w:r>
    </w:p>
    <w:p>
      <w:r>
        <w:rPr>
          <w:b/>
          <w:u w:val="single"/>
        </w:rPr>
        <w:t xml:space="preserve">789380</w:t>
      </w:r>
    </w:p>
    <w:p>
      <w:r>
        <w:t xml:space="preserve">@USER Riittää jo ... URL</w:t>
      </w:r>
    </w:p>
    <w:p>
      <w:r>
        <w:rPr>
          <w:b/>
          <w:u w:val="single"/>
        </w:rPr>
        <w:t xml:space="preserve">789381</w:t>
      </w:r>
    </w:p>
    <w:p>
      <w:r>
        <w:t xml:space="preserve">@USER Veikkaan, että tulevina päivinä tulee julki paljon vähemmän mairittelevia tosiasioita tohtori Fordista.  Tyttären isänä... jos joku olisi pahoinpidellyt häntä 15-vuotiaana siinä määrin kuin hän väittää... hän ei olisi voinut salata tunnetilaansa vanhemmiltaan.</w:t>
      </w:r>
    </w:p>
    <w:p>
      <w:r>
        <w:rPr>
          <w:b/>
          <w:u w:val="single"/>
        </w:rPr>
        <w:t xml:space="preserve">789382</w:t>
      </w:r>
    </w:p>
    <w:p>
      <w:r>
        <w:t xml:space="preserve">@USER tarkoitan, että se oli myös kuin väärä asetus? idk se oli niin satunnainen</w:t>
      </w:r>
    </w:p>
    <w:p>
      <w:r>
        <w:rPr>
          <w:b/>
          <w:u w:val="single"/>
        </w:rPr>
        <w:t xml:space="preserve">789383</w:t>
      </w:r>
    </w:p>
    <w:p>
      <w:r>
        <w:t xml:space="preserve">@USER @USER @USER @USER @USER Hän on yhtä tietämätön inhottavasta ulkonäöstään kuin kaikesta muustakin asiasta.</w:t>
      </w:r>
    </w:p>
    <w:p>
      <w:r>
        <w:rPr>
          <w:b/>
          <w:u w:val="single"/>
        </w:rPr>
        <w:t xml:space="preserve">789384</w:t>
      </w:r>
    </w:p>
    <w:p>
      <w:r>
        <w:t xml:space="preserve">@USER @USER Asevalvontajoukko haluaa, että aseiden myynnissä on oltava 4473-tiedosto, mutta he onnistuvat saamaan GunBroker-sovelluksen suljettua. Koska suurin osa GunBrokerin myynneistä( arviolta yli 90% ) on FFL:ltä FFL:lle toimitettuja aseita. Vähän niin kuin haluttaisiin aseiden turvallisuutta ja saataisiin ampumaradat suljettua. Kyse on vain valvonnasta.</w:t>
      </w:r>
    </w:p>
    <w:p>
      <w:r>
        <w:rPr>
          <w:b/>
          <w:u w:val="single"/>
        </w:rPr>
        <w:t xml:space="preserve">789385</w:t>
      </w:r>
    </w:p>
    <w:p>
      <w:r>
        <w:t xml:space="preserve">@USER Pilailetko sinä, tämä on liberaalien hyvä show?</w:t>
      </w:r>
    </w:p>
    <w:p>
      <w:r>
        <w:rPr>
          <w:b/>
          <w:u w:val="single"/>
        </w:rPr>
        <w:t xml:space="preserve">789386</w:t>
      </w:r>
    </w:p>
    <w:p>
      <w:r>
        <w:t xml:space="preserve">@USER väärennetty perse emoji</w:t>
      </w:r>
    </w:p>
    <w:p>
      <w:r>
        <w:rPr>
          <w:b/>
          <w:u w:val="single"/>
        </w:rPr>
        <w:t xml:space="preserve">789387</w:t>
      </w:r>
    </w:p>
    <w:p>
      <w:r>
        <w:t xml:space="preserve">@USER @USER @USER @USER @USER Haha joo hauska kommunistit liberaalit tuhoavat USA haluavat USA2 kuten Venezuela Kiina Pohjois-Korea ehkä miksi ei vain siirtyä2 teidän täydellinen maa sen sijaan, että epätoivoisesti yrittää 2destroy USA, että minun Founding Fathers taistelivat kuoli 4 meidän Freedom! Vuodattakaa verta kiittämättömille kommunisteille!</w:t>
      </w:r>
    </w:p>
    <w:p>
      <w:r>
        <w:rPr>
          <w:b/>
          <w:u w:val="single"/>
        </w:rPr>
        <w:t xml:space="preserve">789388</w:t>
      </w:r>
    </w:p>
    <w:p>
      <w:r>
        <w:t xml:space="preserve">@USER Mikä ad hominem. E-savuketeollisuus maksaa hänelle. Missä universumissa ihmiset ovat yleensä neutraaleja, kun kyse on heidän palkastaan. Julkaise mitä tahansa, niin siihen viitataan. Kaikki eivät tiedä totuutta ihmisten motiiveista. Tervetuloa maapallolle, jossa raha puhuu.</w:t>
      </w:r>
    </w:p>
    <w:p>
      <w:r>
        <w:rPr>
          <w:b/>
          <w:u w:val="single"/>
        </w:rPr>
        <w:t xml:space="preserve">789389</w:t>
      </w:r>
    </w:p>
    <w:p>
      <w:r>
        <w:t xml:space="preserve">.@USER .@USER .@USER .@USER .@USER #HypocrisyMuch? .@USER .@USER .@USER .@USER siksi olet kansan vihollinen #FakeNews käy poliittisia vastustajia vastaan ja piilottaa rikoksia #Liberaalit #BigStuff! URL</w:t>
      </w:r>
    </w:p>
    <w:p>
      <w:r>
        <w:rPr>
          <w:b/>
          <w:u w:val="single"/>
        </w:rPr>
        <w:t xml:space="preserve">789390</w:t>
      </w:r>
    </w:p>
    <w:p>
      <w:r>
        <w:t xml:space="preserve">@USER Miksi Kavanaugh'lla on sama nainen, jolla on #restingbitchface, joka istuu hänen takanaan joka päivä? En usko, että hän auttaa hänen tapaustaan.</w:t>
      </w:r>
    </w:p>
    <w:p>
      <w:r>
        <w:rPr>
          <w:b/>
          <w:u w:val="single"/>
        </w:rPr>
        <w:t xml:space="preserve">789391</w:t>
      </w:r>
    </w:p>
    <w:p>
      <w:r>
        <w:t xml:space="preserve">@USER Sitten näen näin ja himoitsen tyttöä, jolla on pitkät vaaleat hiukset ja paljas keskivartalo ja mikro-minit, ja tajuan, että hän on nyt 48 vuotta vanhempi ja voisi olla tänään isoäiti! 😱 Ihmiset ihmettelevät, miksi rakastan jalkoja, kunnes näytän heille, missä olen kasvanut. URL</w:t>
      </w:r>
    </w:p>
    <w:p>
      <w:r>
        <w:rPr>
          <w:b/>
          <w:u w:val="single"/>
        </w:rPr>
        <w:t xml:space="preserve">789392</w:t>
      </w:r>
    </w:p>
    <w:p>
      <w:r>
        <w:t xml:space="preserve">@USER @USER Kiitos. He kaikki tekevät. Se jännittää kaikkia.  Ja rakastan @USERia tunnen 💔 häntä kohtaan. Hän on niin rocktähti. ⭐️</w:t>
      </w:r>
    </w:p>
    <w:p>
      <w:r>
        <w:rPr>
          <w:b/>
          <w:u w:val="single"/>
        </w:rPr>
        <w:t xml:space="preserve">789393</w:t>
      </w:r>
    </w:p>
    <w:p>
      <w:r>
        <w:t xml:space="preserve">@USER Ensimmäinen asia, joka tulee mieleen, on jälleen yksi liberaalien palkkamurha" Tämä on vahinko, jonka liberaalit (LibTards) tekevät seksuaalisen väkivallan todellisille uhreille ..................he lietsovat epäilyksiä kaikkien mielissä.  Demokraatit eivät ole naisen eivätkä vähemmistöjen mestareita.......he himoitsevat valtaa URL-osoitteessa</w:t>
      </w:r>
    </w:p>
    <w:p>
      <w:r>
        <w:rPr>
          <w:b/>
          <w:u w:val="single"/>
        </w:rPr>
        <w:t xml:space="preserve">789394</w:t>
      </w:r>
    </w:p>
    <w:p>
      <w:r>
        <w:t xml:space="preserve">@USER Joku voi vaatia asevalvontaa, koska Bengals ei voi lopettaa ampumasta niitä selfieitä jalkaan URL-osoitteessa</w:t>
      </w:r>
    </w:p>
    <w:p>
      <w:r>
        <w:rPr>
          <w:b/>
          <w:u w:val="single"/>
        </w:rPr>
        <w:t xml:space="preserve">789395</w:t>
      </w:r>
    </w:p>
    <w:p>
      <w:r>
        <w:t xml:space="preserve">#Kavanaugh on tiettävästi juuri nyt WH:ssa.  URL URL</w:t>
      </w:r>
    </w:p>
    <w:p>
      <w:r>
        <w:rPr>
          <w:b/>
          <w:u w:val="single"/>
        </w:rPr>
        <w:t xml:space="preserve">789396</w:t>
      </w:r>
    </w:p>
    <w:p>
      <w:r>
        <w:t xml:space="preserve">@USER @USER Possive dumb ass?</w:t>
      </w:r>
    </w:p>
    <w:p>
      <w:r>
        <w:rPr>
          <w:b/>
          <w:u w:val="single"/>
        </w:rPr>
        <w:t xml:space="preserve">789397</w:t>
      </w:r>
    </w:p>
    <w:p>
      <w:r>
        <w:t xml:space="preserve">@USER Kaiva Frankie esiin. Pelasta itsesi.</w:t>
      </w:r>
    </w:p>
    <w:p>
      <w:r>
        <w:rPr>
          <w:b/>
          <w:u w:val="single"/>
        </w:rPr>
        <w:t xml:space="preserve">789398</w:t>
      </w:r>
    </w:p>
    <w:p>
      <w:r>
        <w:t xml:space="preserve">@USER @USER @USER Hän hävisi, koska hänet päihitettiin. Hän on inhottava käytöksensä vuoksi.</w:t>
      </w:r>
    </w:p>
    <w:p>
      <w:r>
        <w:rPr>
          <w:b/>
          <w:u w:val="single"/>
        </w:rPr>
        <w:t xml:space="preserve">789399</w:t>
      </w:r>
    </w:p>
    <w:p>
      <w:r>
        <w:t xml:space="preserve">@USER Mitä?  Kaikki 12?  Entä terroristit Antifa?  Farrakhanin vihamieliset ja rasistiset roistot?  BLM:n rikolliset?  Mustat pantterit?  Näilläkään ryhmillä ei ole sijaa!</w:t>
      </w:r>
    </w:p>
    <w:p>
      <w:r>
        <w:rPr>
          <w:b/>
          <w:u w:val="single"/>
        </w:rPr>
        <w:t xml:space="preserve">789400</w:t>
      </w:r>
    </w:p>
    <w:p>
      <w:r>
        <w:t xml:space="preserve">@USER @USER @USER hän on aina uhri</w:t>
      </w:r>
    </w:p>
    <w:p>
      <w:r>
        <w:rPr>
          <w:b/>
          <w:u w:val="single"/>
        </w:rPr>
        <w:t xml:space="preserve">789401</w:t>
      </w:r>
    </w:p>
    <w:p>
      <w:r>
        <w:t xml:space="preserve">@USER @USER @USER @USER @USER @USER @USER @USER @USER @USER Joe laulaa vain vanhaa liberaalien paskapuhetta ja vääristelee tosiasioita kuten tavallista.</w:t>
      </w:r>
    </w:p>
    <w:p>
      <w:r>
        <w:rPr>
          <w:b/>
          <w:u w:val="single"/>
        </w:rPr>
        <w:t xml:space="preserve">789402</w:t>
      </w:r>
    </w:p>
    <w:p>
      <w:r>
        <w:t xml:space="preserve">@USER Olet niin fiksu! 🤣</w:t>
      </w:r>
    </w:p>
    <w:p>
      <w:r>
        <w:rPr>
          <w:b/>
          <w:u w:val="single"/>
        </w:rPr>
        <w:t xml:space="preserve">789403</w:t>
      </w:r>
    </w:p>
    <w:p>
      <w:r>
        <w:t xml:space="preserve">@USER @USER Voi veljet, kokeilin satunnaisesti tätä dns-paskaa ja se toimi ensimmäisellä kerralla wtf</w:t>
      </w:r>
    </w:p>
    <w:p>
      <w:r>
        <w:rPr>
          <w:b/>
          <w:u w:val="single"/>
        </w:rPr>
        <w:t xml:space="preserve">789404</w:t>
      </w:r>
    </w:p>
    <w:p>
      <w:r>
        <w:t xml:space="preserve">@USER Tältä konservatiivien mielestä nero näyttää. LMAO</w:t>
      </w:r>
    </w:p>
    <w:p>
      <w:r>
        <w:rPr>
          <w:b/>
          <w:u w:val="single"/>
        </w:rPr>
        <w:t xml:space="preserve">789405</w:t>
      </w:r>
    </w:p>
    <w:p>
      <w:r>
        <w:t xml:space="preserve">@USER Ei vain näyttänyt miltään niistä maneereista, joita hän on esittänyt. Hyvä että hän on CF:ssä</w:t>
      </w:r>
    </w:p>
    <w:p>
      <w:r>
        <w:rPr>
          <w:b/>
          <w:u w:val="single"/>
        </w:rPr>
        <w:t xml:space="preserve">789406</w:t>
      </w:r>
    </w:p>
    <w:p>
      <w:r>
        <w:t xml:space="preserve">@USER @USER Vasemmistolla on suunnitelma, joka on liberaalien suosiossa. Heidän kampanjaohjelmassaan on kaikki ilmaista tavaraa kaikille koko ajan. Kaikki ovat aina tervetulleita Amerikkaan .  Me tuemme heitä myös. Missä ovat varat näiden suunnitelmien tukemiseen?  Vasemmisto ei tiedä tai välitä.</w:t>
      </w:r>
    </w:p>
    <w:p>
      <w:r>
        <w:rPr>
          <w:b/>
          <w:u w:val="single"/>
        </w:rPr>
        <w:t xml:space="preserve">789407</w:t>
      </w:r>
    </w:p>
    <w:p>
      <w:r>
        <w:t xml:space="preserve">@USER Tyttövoima</w:t>
      </w:r>
    </w:p>
    <w:p>
      <w:r>
        <w:rPr>
          <w:b/>
          <w:u w:val="single"/>
        </w:rPr>
        <w:t xml:space="preserve">789408</w:t>
      </w:r>
    </w:p>
    <w:p>
      <w:r>
        <w:t xml:space="preserve">@USER Aivan kuin Chuck olisi istunut oikeudenkäynnissä näiden väitteiden osalta. Hän luki samoja twitter-syötteitä kuin me.  Se, että oletettavasti puhuit terapeutin kanssa, ei tarkoita mitään. Olisit voinut kertoa terapeutille, että keksit sen, mitä me koskaan tiedämme. Todista, että siitä on edes ripaus todisteita, -</w:t>
      </w:r>
    </w:p>
    <w:p>
      <w:r>
        <w:rPr>
          <w:b/>
          <w:u w:val="single"/>
        </w:rPr>
        <w:t xml:space="preserve">789409</w:t>
      </w:r>
    </w:p>
    <w:p>
      <w:r>
        <w:t xml:space="preserve">@USER Ja tämä pylly turkki luulee olevansa kaikkitietäväinen.</w:t>
      </w:r>
    </w:p>
    <w:p>
      <w:r>
        <w:rPr>
          <w:b/>
          <w:u w:val="single"/>
        </w:rPr>
        <w:t xml:space="preserve">789410</w:t>
      </w:r>
    </w:p>
    <w:p>
      <w:r>
        <w:t xml:space="preserve">@USER sinä tietämätön hölmö miten sinusta tuli ag. Unohdin, että se oli tietämätön Obama. Se ei ole Valkoisen talon nykyinen miehittäjä. Opi minulta tietämätön idiootti Hän on Yhdysvaltojen presidentti. Jos hän ei ole teidän presidenttinne, niin lähtekää tästä maasta ja painukaa helvettiin.</w:t>
      </w:r>
    </w:p>
    <w:p>
      <w:r>
        <w:rPr>
          <w:b/>
          <w:u w:val="single"/>
        </w:rPr>
        <w:t xml:space="preserve">789411</w:t>
      </w:r>
    </w:p>
    <w:p>
      <w:r>
        <w:t xml:space="preserve">@USER @USER Kyllä se teki... Ja se on toimituksellinen... Onko Joe Q X-Menin päätoimittaja.... Ei ole... Hän on päätoimittaja. Hän on kaikkien muiden päätoimittajien pomo... Joten hän ei ollut vastuussa... Minun ei pitäisi riidellä, koska tämä on typerää...</w:t>
      </w:r>
    </w:p>
    <w:p>
      <w:r>
        <w:rPr>
          <w:b/>
          <w:u w:val="single"/>
        </w:rPr>
        <w:t xml:space="preserve">789412</w:t>
      </w:r>
    </w:p>
    <w:p>
      <w:r>
        <w:t xml:space="preserve">@USER Expect: 💙💛Olet✨💖</w:t>
      </w:r>
    </w:p>
    <w:p>
      <w:r>
        <w:rPr>
          <w:b/>
          <w:u w:val="single"/>
        </w:rPr>
        <w:t xml:space="preserve">789413</w:t>
      </w:r>
    </w:p>
    <w:p>
      <w:r>
        <w:t xml:space="preserve">@USER Uskon, että hän saa kunnon minuutit voittaa Mestarien liigan rotaatio tulossa vaikuttaa. Hän on paljon korkeammalla nokkimisjärjestyksessä kuin Herrera tai Mctomminay. Hän on lähinnä 4. valinta 3 miehen keskikentälle. Eli ykkösvaihtoehto kun lepää tai jopa enemmän kuten tänään ja viime viikolla!</w:t>
      </w:r>
    </w:p>
    <w:p>
      <w:r>
        <w:rPr>
          <w:b/>
          <w:u w:val="single"/>
        </w:rPr>
        <w:t xml:space="preserve">789414</w:t>
      </w:r>
    </w:p>
    <w:p>
      <w:r>
        <w:t xml:space="preserve">@USER #AskAlly Kertokaa minulle jotain, mitä minun pitäisi tehdä auttaakseni äitiäni, kun hän on kotona murtuneen jalan kanssa, koska hän on nyt sairaalassa murtuneen jalan kanssa 😭😭😭😭</w:t>
      </w:r>
    </w:p>
    <w:p>
      <w:r>
        <w:rPr>
          <w:b/>
          <w:u w:val="single"/>
        </w:rPr>
        <w:t xml:space="preserve">789415</w:t>
      </w:r>
    </w:p>
    <w:p>
      <w:r>
        <w:t xml:space="preserve">@USER @USER @USER Tai sitten hän on osa petosta, jonka he tekivät yhdessä.</w:t>
      </w:r>
    </w:p>
    <w:p>
      <w:r>
        <w:rPr>
          <w:b/>
          <w:u w:val="single"/>
        </w:rPr>
        <w:t xml:space="preserve">789416</w:t>
      </w:r>
    </w:p>
    <w:p>
      <w:r>
        <w:t xml:space="preserve">@USER Mitä tapahtui wokeisis</w:t>
      </w:r>
    </w:p>
    <w:p>
      <w:r>
        <w:rPr>
          <w:b/>
          <w:u w:val="single"/>
        </w:rPr>
        <w:t xml:space="preserve">789417</w:t>
      </w:r>
    </w:p>
    <w:p>
      <w:r>
        <w:t xml:space="preserve">@USER The Battle Cry" by Nova Scotia Girl🇨🇦 #MAGA🇺 ja maailma seuraa! #WWG1WGA🌎🌍🌏 #RedWave2018 🚶♀️🚶♂️#WalkAway #Trump2020 Let Freedom Ring WORLDWIDE!!! #QAnon URL</w:t>
      </w:r>
    </w:p>
    <w:p>
      <w:r>
        <w:rPr>
          <w:b/>
          <w:u w:val="single"/>
        </w:rPr>
        <w:t xml:space="preserve">789418</w:t>
      </w:r>
    </w:p>
    <w:p>
      <w:r>
        <w:t xml:space="preserve">@KÄYTTÄJÄ @KÄYTTÄJÄ Elämme omituisia aikoja, jolloin on todella omituisia ihmisiä. En ole koskaan tajunnut Hironoa.  Vanhemmat olivat kamakazee lentäjiä? Hän ei ole meidän puolellamme.</w:t>
      </w:r>
    </w:p>
    <w:p>
      <w:r>
        <w:rPr>
          <w:b/>
          <w:u w:val="single"/>
        </w:rPr>
        <w:t xml:space="preserve">789419</w:t>
      </w:r>
    </w:p>
    <w:p>
      <w:r>
        <w:t xml:space="preserve">@USER @USER Maxine Waters lietsoo väkivaltaa konservatiiveja vastaan. Luojan kiitos, että hänen kätyrinsä kytkinterä ei toiminut, eikä hän saanut sitä kääntymään auki puukottaakseen konservatiivista edustajainhuoneen ehdokasta.</w:t>
      </w:r>
    </w:p>
    <w:p>
      <w:r>
        <w:rPr>
          <w:b/>
          <w:u w:val="single"/>
        </w:rPr>
        <w:t xml:space="preserve">789420</w:t>
      </w:r>
    </w:p>
    <w:p>
      <w:r>
        <w:t xml:space="preserve">@USER @USER @USER @USER @USER @USER @USER @USER @USER @USER im vain todellisuuteen perustuva tuloksiin orientoitunut tyyppi... miten se osoittautui, on se, mikä informoi mielipiteeni.. ei minun idealistinen unelmia .. kaikki liberaalit ovat progressiivinen.. kaikki konservatiivit taantumuksellinen. kaikki vaihtelevassa määrin suhteessa niiden sijaintiin.. kaikki politiikka on paikallista """</w:t>
      </w:r>
    </w:p>
    <w:p>
      <w:r>
        <w:rPr>
          <w:b/>
          <w:u w:val="single"/>
        </w:rPr>
        <w:t xml:space="preserve">789421</w:t>
      </w:r>
    </w:p>
    <w:p>
      <w:r>
        <w:t xml:space="preserve">..@USER @USER 2 of 2 Äänestäkää hänet heti pois virasta.  #DianeFeinstein on osa Amerikan ongelmaa, ei osa ratkaisua.  Hänen vanhat ideansa ja #ClarenceThomasin temput eivät toimi tällä kertaa.  #VoteRed2018 #KAG #ConfirmKavanaugh #ConfirmCoachK #MAGA</w:t>
      </w:r>
    </w:p>
    <w:p>
      <w:r>
        <w:rPr>
          <w:b/>
          <w:u w:val="single"/>
        </w:rPr>
        <w:t xml:space="preserve">789422</w:t>
      </w:r>
    </w:p>
    <w:p>
      <w:r>
        <w:t xml:space="preserve">@USER Et ole yksin! Rukoilen puolestasi.  Koeta jaksaa!</w:t>
      </w:r>
    </w:p>
    <w:p>
      <w:r>
        <w:rPr>
          <w:b/>
          <w:u w:val="single"/>
        </w:rPr>
        <w:t xml:space="preserve">789423</w:t>
      </w:r>
    </w:p>
    <w:p>
      <w:r>
        <w:t xml:space="preserve">4,5 pistettä Philliesin voittoon! Jos olet Georgian urheilufani, tiedät, että mikään johto ei ole turvassa!</w:t>
      </w:r>
    </w:p>
    <w:p>
      <w:r>
        <w:rPr>
          <w:b/>
          <w:u w:val="single"/>
        </w:rPr>
        <w:t xml:space="preserve">789424</w:t>
      </w:r>
    </w:p>
    <w:p>
      <w:r>
        <w:t xml:space="preserve">@USER auta häntä. Hän on ahdistunut. URL:</w:t>
      </w:r>
    </w:p>
    <w:p>
      <w:r>
        <w:rPr>
          <w:b/>
          <w:u w:val="single"/>
        </w:rPr>
        <w:t xml:space="preserve">789425</w:t>
      </w:r>
    </w:p>
    <w:p>
      <w:r>
        <w:t xml:space="preserve">@USER olet rakastettu x2</w:t>
      </w:r>
    </w:p>
    <w:p>
      <w:r>
        <w:rPr>
          <w:b/>
          <w:u w:val="single"/>
        </w:rPr>
        <w:t xml:space="preserve">789426</w:t>
      </w:r>
    </w:p>
    <w:p>
      <w:r>
        <w:t xml:space="preserve">@USER @USER @USER @USER @USER Hahahaha .. Kuinka onnekas olet sur todistaa din kakulitan LIVE ja paikan päällä ! Inggit me sir .  Ja nauraa tuskasi ang Peg ni Capt. Barber !  #PushAwardsMayWards</w:t>
      </w:r>
    </w:p>
    <w:p>
      <w:r>
        <w:rPr>
          <w:b/>
          <w:u w:val="single"/>
        </w:rPr>
        <w:t xml:space="preserve">789427</w:t>
      </w:r>
    </w:p>
    <w:p>
      <w:r>
        <w:t xml:space="preserve">@USER @USER Onnea matkaan</w:t>
      </w:r>
    </w:p>
    <w:p>
      <w:r>
        <w:rPr>
          <w:b/>
          <w:u w:val="single"/>
        </w:rPr>
        <w:t xml:space="preserve">789428</w:t>
      </w:r>
    </w:p>
    <w:p>
      <w:r>
        <w:t xml:space="preserve">@USER Tulossa mitä? Syy "Mitä tapahtui" ?</w:t>
      </w:r>
    </w:p>
    <w:p>
      <w:r>
        <w:rPr>
          <w:b/>
          <w:u w:val="single"/>
        </w:rPr>
        <w:t xml:space="preserve">789429</w:t>
      </w:r>
    </w:p>
    <w:p>
      <w:r>
        <w:t xml:space="preserve">#Demokraatit kysykää itseltänne, taisteleeko puolueenne puolestanne vai säilyttääkseen johtajansa vallan? Puoluejohtajat välittävät sinusta vain äänenä, eivät ihmisenä. #Konservatiivit valitsevat ihmisiä edustamaan meitä, ja jos he eivät edusta, valitsemme jonkun muun. #walkaway. @USER ota huomioon.</w:t>
      </w:r>
    </w:p>
    <w:p>
      <w:r>
        <w:rPr>
          <w:b/>
          <w:u w:val="single"/>
        </w:rPr>
        <w:t xml:space="preserve">789430</w:t>
      </w:r>
    </w:p>
    <w:p>
      <w:r>
        <w:t xml:space="preserve">#GOP henkilökohtaisesta vastuusta...  Hän oli humalassa: pojat ovat poikia Hän oli humalassa: lutka #republikaanit #konservatiivit #kavanaugh</w:t>
      </w:r>
    </w:p>
    <w:p>
      <w:r>
        <w:rPr>
          <w:b/>
          <w:u w:val="single"/>
        </w:rPr>
        <w:t xml:space="preserve">789431</w:t>
      </w:r>
    </w:p>
    <w:p>
      <w:r>
        <w:t xml:space="preserve">Perjantaina Krav Maga maailma menetti yhden sen parhaista Krzysztof Szczepanski (Kris) menetti taistelunsa ihosyöpää vastaan, mutta ei ilman, että hän olisi antanut sille elämänsä taistelun!!!  Maailma on huonompi paikka ilman häntä ja häntä tullaan kaipaamaan kovasti. RIP veli. 🙏🏻OSS</w:t>
      </w:r>
    </w:p>
    <w:p>
      <w:r>
        <w:rPr>
          <w:b/>
          <w:u w:val="single"/>
        </w:rPr>
        <w:t xml:space="preserve">789432</w:t>
      </w:r>
    </w:p>
    <w:p>
      <w:r>
        <w:t xml:space="preserve">@USER Hitto oikeassa .Jos ajattelet eri tavalla, niin olet osa tämän maan ongelmaa .Luojan kiitos meillä on presidentti, joka asettaa #AMERICA #FIRST sen sijaan, että laittomat ulkomaalaiset ovat amerikkalaisten edellä.</w:t>
      </w:r>
    </w:p>
    <w:p>
      <w:r>
        <w:rPr>
          <w:b/>
          <w:u w:val="single"/>
        </w:rPr>
        <w:t xml:space="preserve">789433</w:t>
      </w:r>
    </w:p>
    <w:p>
      <w:r>
        <w:t xml:space="preserve">@USER Oyela kiitos voitin eilen... Et ole vielä hyvittänyt tililleni.</w:t>
      </w:r>
    </w:p>
    <w:p>
      <w:r>
        <w:rPr>
          <w:b/>
          <w:u w:val="single"/>
        </w:rPr>
        <w:t xml:space="preserve">789434</w:t>
      </w:r>
    </w:p>
    <w:p>
      <w:r>
        <w:t xml:space="preserve">@USER narttu elämäni vilkkui silmieni edessä</w:t>
      </w:r>
    </w:p>
    <w:p>
      <w:r>
        <w:rPr>
          <w:b/>
          <w:u w:val="single"/>
        </w:rPr>
        <w:t xml:space="preserve">789435</w:t>
      </w:r>
    </w:p>
    <w:p>
      <w:r>
        <w:t xml:space="preserve">@USER Katkerat liberaalit ovat niin hauskoja.  Jatkakaa postaamista vihaisena!  Niin hauska lukea....</w:t>
      </w:r>
    </w:p>
    <w:p>
      <w:r>
        <w:rPr>
          <w:b/>
          <w:u w:val="single"/>
        </w:rPr>
        <w:t xml:space="preserve">789436</w:t>
      </w:r>
    </w:p>
    <w:p>
      <w:r>
        <w:t xml:space="preserve">@USER Liberaalien on seksualisoitava kaikki.</w:t>
      </w:r>
    </w:p>
    <w:p>
      <w:r>
        <w:rPr>
          <w:b/>
          <w:u w:val="single"/>
        </w:rPr>
        <w:t xml:space="preserve">789437</w:t>
      </w:r>
    </w:p>
    <w:p>
      <w:r>
        <w:t xml:space="preserve">@USER @USER @USER @USER @USER URL Ehkä meidän pitäisi kieltää veitset? Mitä mieltä sinä olet? URL</w:t>
      </w:r>
    </w:p>
    <w:p>
      <w:r>
        <w:rPr>
          <w:b/>
          <w:u w:val="single"/>
        </w:rPr>
        <w:t xml:space="preserve">789438</w:t>
      </w:r>
    </w:p>
    <w:p>
      <w:r>
        <w:t xml:space="preserve">@USER @USER Hän on koko ajan haukkunut jopa liittolaisiamme.</w:t>
      </w:r>
    </w:p>
    <w:p>
      <w:r>
        <w:rPr>
          <w:b/>
          <w:u w:val="single"/>
        </w:rPr>
        <w:t xml:space="preserve">789439</w:t>
      </w:r>
    </w:p>
    <w:p>
      <w:r>
        <w:t xml:space="preserve">@USER @USER Toivon niin; konservatiivien on mentävä äänestämään.</w:t>
      </w:r>
    </w:p>
    <w:p>
      <w:r>
        <w:rPr>
          <w:b/>
          <w:u w:val="single"/>
        </w:rPr>
        <w:t xml:space="preserve">789440</w:t>
      </w:r>
    </w:p>
    <w:p>
      <w:r>
        <w:t xml:space="preserve">- Missä ikinä oletkin matkallasi, yritä parhaasi mukaan arvostaa sitä, vaikka se ei olisikaan se, missä haluaisit olla. Jokaisella vuodenajalla on tarkoituksensa. - @ Putrajaya URL</w:t>
      </w:r>
    </w:p>
    <w:p>
      <w:r>
        <w:rPr>
          <w:b/>
          <w:u w:val="single"/>
        </w:rPr>
        <w:t xml:space="preserve">789441</w:t>
      </w:r>
    </w:p>
    <w:p>
      <w:r>
        <w:t xml:space="preserve">@USER @USER @USER Tuokaa hiili &amp;amp; asbesti takaisin!!! #MAGA</w:t>
      </w:r>
    </w:p>
    <w:p>
      <w:r>
        <w:rPr>
          <w:b/>
          <w:u w:val="single"/>
        </w:rPr>
        <w:t xml:space="preserve">789442</w:t>
      </w:r>
    </w:p>
    <w:p>
      <w:r>
        <w:t xml:space="preserve">@USER Olettaen, että hän on koomikko........ajattelin, että sinun piti olla hauska ja huumorintajuinen.</w:t>
      </w:r>
    </w:p>
    <w:p>
      <w:r>
        <w:rPr>
          <w:b/>
          <w:u w:val="single"/>
        </w:rPr>
        <w:t xml:space="preserve">789443</w:t>
      </w:r>
    </w:p>
    <w:p>
      <w:r>
        <w:t xml:space="preserve">@KÄYTTÄJÄ @KÄYTTÄJÄ URL Anna minun antaa sinulle jotain, mitä vaimosi ei voi :P Cum liity seuraani livenä nyt x</w:t>
      </w:r>
    </w:p>
    <w:p>
      <w:r>
        <w:rPr>
          <w:b/>
          <w:u w:val="single"/>
        </w:rPr>
        <w:t xml:space="preserve">789444</w:t>
      </w:r>
    </w:p>
    <w:p>
      <w:r>
        <w:t xml:space="preserve">@USER @USER @USER @USER Ihmiset, jotka käyttävät fasistisia taktiikoita, ovat fasisteja. Sitä ANTIFA tekee. Haluatko, että alan julkaista videoita ANTIFA-mellakoista?</w:t>
      </w:r>
    </w:p>
    <w:p>
      <w:r>
        <w:rPr>
          <w:b/>
          <w:u w:val="single"/>
        </w:rPr>
        <w:t xml:space="preserve">789445</w:t>
      </w:r>
    </w:p>
    <w:p>
      <w:r>
        <w:t xml:space="preserve">@USER @USER Me kaikki olemme huolissamme demokraattien inhottavasta käytöksestä ja epäkunnioituksesta tätä maata ja Yhdysvaltojen perustuslakia kohtaan sekä kansalaisten ja perustuslakimme valan rikkomisesta.</w:t>
      </w:r>
    </w:p>
    <w:p>
      <w:r>
        <w:rPr>
          <w:b/>
          <w:u w:val="single"/>
        </w:rPr>
        <w:t xml:space="preserve">789446</w:t>
      </w:r>
    </w:p>
    <w:p>
      <w:r>
        <w:t xml:space="preserve">@USER Ehkä hän uskoo kuten vallankumoukselliset maamme perustamisen aikaan, että ihmiset tarvitsevat suojelua karkuun juoksevalta hallitukselta, jollaista liberaalit ehdottavat toimillaan, jotka veisivät oikeutenne.</w:t>
      </w:r>
    </w:p>
    <w:p>
      <w:r>
        <w:rPr>
          <w:b/>
          <w:u w:val="single"/>
        </w:rPr>
        <w:t xml:space="preserve">789447</w:t>
      </w:r>
    </w:p>
    <w:p>
      <w:r>
        <w:t xml:space="preserve">@USER Voi vittu, unohdin kakkaa vaippahousuihini, tunnet minut ennen kuin tunnen itseni...</w:t>
      </w:r>
    </w:p>
    <w:p>
      <w:r>
        <w:rPr>
          <w:b/>
          <w:u w:val="single"/>
        </w:rPr>
        <w:t xml:space="preserve">789448</w:t>
      </w:r>
    </w:p>
    <w:p>
      <w:r>
        <w:t xml:space="preserve">@USER Poika he ovat todella paniikissa, miksi mitä heillä on salattavaa I wat to know do t you . En muista republikaanien käyttäytyneen näin kun obama laittoi kaksi liberaalia oikeuteen.</w:t>
      </w:r>
    </w:p>
    <w:p>
      <w:r>
        <w:rPr>
          <w:b/>
          <w:u w:val="single"/>
        </w:rPr>
        <w:t xml:space="preserve">789449</w:t>
      </w:r>
    </w:p>
    <w:p>
      <w:r>
        <w:t xml:space="preserve">#Trump chips away at liberal U.S. appeals court majorities URL #MAGA for sure Fill with Constitutional Conservatives!!!</w:t>
      </w:r>
    </w:p>
    <w:p>
      <w:r>
        <w:rPr>
          <w:b/>
          <w:u w:val="single"/>
        </w:rPr>
        <w:t xml:space="preserve">789450</w:t>
      </w:r>
    </w:p>
    <w:p>
      <w:r>
        <w:t xml:space="preserve">@USER Ja tekopyhä lentää yksityiskoneellaan ympäri maailmaa?</w:t>
      </w:r>
    </w:p>
    <w:p>
      <w:r>
        <w:rPr>
          <w:b/>
          <w:u w:val="single"/>
        </w:rPr>
        <w:t xml:space="preserve">789451</w:t>
      </w:r>
    </w:p>
    <w:p>
      <w:r>
        <w:t xml:space="preserve">@USER Olisi järkevää, että hänestä tulisi tärkeä hahmo 9:ssä, mutta jos hän pysyy nykyisellään, toivon todella, että ei. Lol hän sai minut ällöttämään suurimman osan elokuvasta 😂.</w:t>
      </w:r>
    </w:p>
    <w:p>
      <w:r>
        <w:rPr>
          <w:b/>
          <w:u w:val="single"/>
        </w:rPr>
        <w:t xml:space="preserve">789452</w:t>
      </w:r>
    </w:p>
    <w:p>
      <w:r>
        <w:t xml:space="preserve">@USER Hän on ehdottomasti huonoin. Piste. Siinä kaikki.</w:t>
      </w:r>
    </w:p>
    <w:p>
      <w:r>
        <w:rPr>
          <w:b/>
          <w:u w:val="single"/>
        </w:rPr>
        <w:t xml:space="preserve">789453</w:t>
      </w:r>
    </w:p>
    <w:p>
      <w:r>
        <w:t xml:space="preserve">@USER Olet mies Gregg!</w:t>
      </w:r>
    </w:p>
    <w:p>
      <w:r>
        <w:rPr>
          <w:b/>
          <w:u w:val="single"/>
        </w:rPr>
        <w:t xml:space="preserve">789454</w:t>
      </w:r>
    </w:p>
    <w:p>
      <w:r>
        <w:t xml:space="preserve">Ei, perheeni ei ole MAGA, he eivät vain välitä. He ovat osa väestöä, jota popkulttuuri häiritsee täysin. Heillä ei ole mitään käsitystä siitä, mitä maailmassa tapahtuu, ennen kuin kerron heille &amp;amp; silloinkin he eivät välitä. Olen leijona karitsojen joukossa. URL</w:t>
      </w:r>
    </w:p>
    <w:p>
      <w:r>
        <w:rPr>
          <w:b/>
          <w:u w:val="single"/>
        </w:rPr>
        <w:t xml:space="preserve">789455</w:t>
      </w:r>
    </w:p>
    <w:p>
      <w:r>
        <w:t xml:space="preserve">@USER @USER @USER @USER @USER @USER @USER @USER Muistan, kun demokraattien suuri istunto oli käynnissä. He yrittivät saada läpi 4 asevalvontalakia. Republikaanit vastasivat esittämällä 4 omaa. Demokraatit äänestivät kaikkea republikaanien esittämää vastaan. Sen sijaan, että he olisivat hyväksyneet kompromissin, he äänestivät sitä vastaan."</w:t>
      </w:r>
    </w:p>
    <w:p>
      <w:r>
        <w:rPr>
          <w:b/>
          <w:u w:val="single"/>
        </w:rPr>
        <w:t xml:space="preserve">789456</w:t>
      </w:r>
    </w:p>
    <w:p>
      <w:r>
        <w:t xml:space="preserve">@USER Liberaalit liberaalit!</w:t>
      </w:r>
    </w:p>
    <w:p>
      <w:r>
        <w:rPr>
          <w:b/>
          <w:u w:val="single"/>
        </w:rPr>
        <w:t xml:space="preserve">789457</w:t>
      </w:r>
    </w:p>
    <w:p>
      <w:r>
        <w:t xml:space="preserve">@USER @USER @USER @USER @USER @USER @USER @USER Pedofilia on pahin kaikista pahoista.</w:t>
      </w:r>
    </w:p>
    <w:p>
      <w:r>
        <w:rPr>
          <w:b/>
          <w:u w:val="single"/>
        </w:rPr>
        <w:t xml:space="preserve">789458</w:t>
      </w:r>
    </w:p>
    <w:p>
      <w:r>
        <w:t xml:space="preserve">@USER Kohtalona on olla toinen alennusmyyntipisteen 10 dollaria dollarin palokäynnistimestä.</w:t>
      </w:r>
    </w:p>
    <w:p>
      <w:r>
        <w:rPr>
          <w:b/>
          <w:u w:val="single"/>
        </w:rPr>
        <w:t xml:space="preserve">789459</w:t>
      </w:r>
    </w:p>
    <w:p>
      <w:r>
        <w:t xml:space="preserve">@USER Näin sen tänä aamuna..Toivottavasti hän voi hyvin. Siunausta hänen sydämelleen. Kiitos!</w:t>
      </w:r>
    </w:p>
    <w:p>
      <w:r>
        <w:rPr>
          <w:b/>
          <w:u w:val="single"/>
        </w:rPr>
        <w:t xml:space="preserve">789460</w:t>
      </w:r>
    </w:p>
    <w:p>
      <w:r>
        <w:t xml:space="preserve">@USER @USER @USER @USER @USER Oletko valinnanvapauden kannalla? Oletko ACA:n kannalla? Kannatatko järkevää asevalvontaa? Mistä löydämme kantasi asioihin?</w:t>
      </w:r>
    </w:p>
    <w:p>
      <w:r>
        <w:rPr>
          <w:b/>
          <w:u w:val="single"/>
        </w:rPr>
        <w:t xml:space="preserve">789461</w:t>
      </w:r>
    </w:p>
    <w:p>
      <w:r>
        <w:t xml:space="preserve">@USER @USER homer menettää seisokin tämän takia on hyvin pikkumaista oli yhdennäköisyys, mutta taas vaikka hän on, jos he eivät työnnä sitä kasvoihimme niin se on ok</w:t>
      </w:r>
    </w:p>
    <w:p>
      <w:r>
        <w:rPr>
          <w:b/>
          <w:u w:val="single"/>
        </w:rPr>
        <w:t xml:space="preserve">789462</w:t>
      </w:r>
    </w:p>
    <w:p>
      <w:r>
        <w:t xml:space="preserve">@USER keemstar sanoi, että hän ei maksa hän halusi vain hänen sever on rust popin Sanoin maksaa hänelle tai ooks tulee sinulle ruosteen😂</w:t>
      </w:r>
    </w:p>
    <w:p>
      <w:r>
        <w:rPr>
          <w:b/>
          <w:u w:val="single"/>
        </w:rPr>
        <w:t xml:space="preserve">789463</w:t>
      </w:r>
    </w:p>
    <w:p>
      <w:r>
        <w:t xml:space="preserve">@USER @USER @USER @USER @USER @USER @USER @USER @USER @USER @USER @USER @USER @USER @USER @USER @USER @USER @USER @USER @USER @USER @USER @USER @USER @USER @USER @USER @USER @USER @USER @USER @USER @USER @USER @USER @USER @USER @USER @USER @USER  Hyvä, että olet perillä asioista.</w:t>
      </w:r>
    </w:p>
    <w:p>
      <w:r>
        <w:rPr>
          <w:b/>
          <w:u w:val="single"/>
        </w:rPr>
        <w:t xml:space="preserve">789464</w:t>
      </w:r>
    </w:p>
    <w:p>
      <w:r>
        <w:t xml:space="preserve">@USER Abortti on aina ollut niiden saatavilla, joilla on rahaa hoitaa ongelma." Omantunnon kysymyksellä tuntuu olevan merkitystä vain silloin, kun se sopii #GotOurPiece-puolueelle: Omatunto puuttuu selvästi, kun kyse on asevalvonnasta."</w:t>
      </w:r>
    </w:p>
    <w:p>
      <w:r>
        <w:rPr>
          <w:b/>
          <w:u w:val="single"/>
        </w:rPr>
        <w:t xml:space="preserve">789465</w:t>
      </w:r>
    </w:p>
    <w:p>
      <w:r>
        <w:t xml:space="preserve">@USER Tyhjäpäinen inkiväärivasara</w:t>
      </w:r>
    </w:p>
    <w:p>
      <w:r>
        <w:rPr>
          <w:b/>
          <w:u w:val="single"/>
        </w:rPr>
        <w:t xml:space="preserve">789466</w:t>
      </w:r>
    </w:p>
    <w:p>
      <w:r>
        <w:t xml:space="preserve">@USER Miksi Ted Cruzin on siteerattava kannattajia omissa twiiteissään?   Onko hänellä mitään omaperäistä ja/tai tuottavaa sanottavaa?  Onko hänellä häijyjä yhteyksiä @USER @USER @USER @USER ja Venäjään?   #MuellersMountain #endtheGOP #endtheNRA</w:t>
      </w:r>
    </w:p>
    <w:p>
      <w:r>
        <w:rPr>
          <w:b/>
          <w:u w:val="single"/>
        </w:rPr>
        <w:t xml:space="preserve">789467</w:t>
      </w:r>
    </w:p>
    <w:p>
      <w:r>
        <w:t xml:space="preserve">#treasonousgoverment kalifornia yrittää uutta lähestymistapaa aseväkivaltaan: Bullet Control URL</w:t>
      </w:r>
    </w:p>
    <w:p>
      <w:r>
        <w:rPr>
          <w:b/>
          <w:u w:val="single"/>
        </w:rPr>
        <w:t xml:space="preserve">789468</w:t>
      </w:r>
    </w:p>
    <w:p>
      <w:r>
        <w:t xml:space="preserve">@USER @USER @USER Olet toisinaan niin kaukana kärjestä. Vaikutat olevan täysin irrallaan massasta.....</w:t>
      </w:r>
    </w:p>
    <w:p>
      <w:r>
        <w:rPr>
          <w:b/>
          <w:u w:val="single"/>
        </w:rPr>
        <w:t xml:space="preserve">789469</w:t>
      </w:r>
    </w:p>
    <w:p>
      <w:r>
        <w:t xml:space="preserve">@USER Se on uutta</w:t>
      </w:r>
    </w:p>
    <w:p>
      <w:r>
        <w:rPr>
          <w:b/>
          <w:u w:val="single"/>
        </w:rPr>
        <w:t xml:space="preserve">789470</w:t>
      </w:r>
    </w:p>
    <w:p>
      <w:r>
        <w:t xml:space="preserve">@USER Contribute to their Maximum Capacity" - Käännös: "Äänestä kaltaisiani rikosrekisterin omaavia tyyppejä, jotka pukeutuvat satunnaisesti mekkoihin ja tukevat niitä, jotka eivät kunnioita lipun edustamia uhrauksia"""</w:t>
      </w:r>
    </w:p>
    <w:p>
      <w:r>
        <w:rPr>
          <w:b/>
          <w:u w:val="single"/>
        </w:rPr>
        <w:t xml:space="preserve">789471</w:t>
      </w:r>
    </w:p>
    <w:p>
      <w:r>
        <w:t xml:space="preserve">@USER @USER Hän on niin tyhmä, että meitä tavallisia amerikkalaisia pelottaa, että hän tekee päätöksiä puolestamme.</w:t>
      </w:r>
    </w:p>
    <w:p>
      <w:r>
        <w:rPr>
          <w:b/>
          <w:u w:val="single"/>
        </w:rPr>
        <w:t xml:space="preserve">789472</w:t>
      </w:r>
    </w:p>
    <w:p>
      <w:r>
        <w:t xml:space="preserve">@USER @USER Bitch shut up....cyberpunk julkistettiin jo vuonna 2012 ja vasta nyt paljastetaan #....get your facts straight</w:t>
      </w:r>
    </w:p>
    <w:p>
      <w:r>
        <w:rPr>
          <w:b/>
          <w:u w:val="single"/>
        </w:rPr>
        <w:t xml:space="preserve">789473</w:t>
      </w:r>
    </w:p>
    <w:p>
      <w:r>
        <w:t xml:space="preserve">@USER Alas liberaalit!</w:t>
      </w:r>
    </w:p>
    <w:p>
      <w:r>
        <w:rPr>
          <w:b/>
          <w:u w:val="single"/>
        </w:rPr>
        <w:t xml:space="preserve">789474</w:t>
      </w:r>
    </w:p>
    <w:p>
      <w:r>
        <w:t xml:space="preserve">@USER Tämä on demokraattinen puolue paniikin kourissa. He haluavat väkivaltaa, jotta Trumpsin Amerikka ei menestyisi ihan niin hyvin.  Suosittelen kaikille pikku antifa kakaroille siellä..älkää tehkö sitä. Se tulee olemaan valitettavaa... välittömästi.</w:t>
      </w:r>
    </w:p>
    <w:p>
      <w:r>
        <w:rPr>
          <w:b/>
          <w:u w:val="single"/>
        </w:rPr>
        <w:t xml:space="preserve">789475</w:t>
      </w:r>
    </w:p>
    <w:p>
      <w:r>
        <w:t xml:space="preserve">@USER Se, että mies on rakastunut häneen, ei tarkoita, että nainen on rakastunut. Heidän ei tarvitse mennä sinne. Se tuntuisi taas LF-tilanteelta.</w:t>
      </w:r>
    </w:p>
    <w:p>
      <w:r>
        <w:rPr>
          <w:b/>
          <w:u w:val="single"/>
        </w:rPr>
        <w:t xml:space="preserve">789476</w:t>
      </w:r>
    </w:p>
    <w:p>
      <w:r>
        <w:t xml:space="preserve">@USER @USER Onko kukaan käynyt Maxine Watersin diskreetissä ja katsonut hänen köyhyyttään ihmisille, onko hän tehnyt mitään viimeisten 30 vuoden aikana, kun hän on vallassa??!!!</w:t>
      </w:r>
    </w:p>
    <w:p>
      <w:r>
        <w:rPr>
          <w:b/>
          <w:u w:val="single"/>
        </w:rPr>
        <w:t xml:space="preserve">789477</w:t>
      </w:r>
    </w:p>
    <w:p>
      <w:r>
        <w:t xml:space="preserve">@USER Love it #MAGA</w:t>
      </w:r>
    </w:p>
    <w:p>
      <w:r>
        <w:rPr>
          <w:b/>
          <w:u w:val="single"/>
        </w:rPr>
        <w:t xml:space="preserve">789478</w:t>
      </w:r>
    </w:p>
    <w:p>
      <w:r>
        <w:t xml:space="preserve">@USER @USER @USER Hassua, miten tarvitsemme lisää asevalvontaa fanaatikot luulevat haluavansa ampumasodan. Mistä he aikovat hakea ilmaiset Obaman aseet?</w:t>
      </w:r>
    </w:p>
    <w:p>
      <w:r>
        <w:rPr>
          <w:b/>
          <w:u w:val="single"/>
        </w:rPr>
        <w:t xml:space="preserve">789479</w:t>
      </w:r>
    </w:p>
    <w:p>
      <w:r>
        <w:t xml:space="preserve">@USER Jonkun täytyy puhaltaa täältä, joka on sillä uudella aallolla, jota nekrut kuuntelevat myös</w:t>
      </w:r>
    </w:p>
    <w:p>
      <w:r>
        <w:rPr>
          <w:b/>
          <w:u w:val="single"/>
        </w:rPr>
        <w:t xml:space="preserve">789480</w:t>
      </w:r>
    </w:p>
    <w:p>
      <w:r>
        <w:t xml:space="preserve">@USER Olen 11th..... mutta en silti halua liittyä antifaan.</w:t>
      </w:r>
    </w:p>
    <w:p>
      <w:r>
        <w:rPr>
          <w:b/>
          <w:u w:val="single"/>
        </w:rPr>
        <w:t xml:space="preserve">789481</w:t>
      </w:r>
    </w:p>
    <w:p>
      <w:r>
        <w:t xml:space="preserve">@USER olet täällä!</w:t>
      </w:r>
    </w:p>
    <w:p>
      <w:r>
        <w:rPr>
          <w:b/>
          <w:u w:val="single"/>
        </w:rPr>
        <w:t xml:space="preserve">789482</w:t>
      </w:r>
    </w:p>
    <w:p>
      <w:r>
        <w:t xml:space="preserve">@USER Lapsen raiskauksessa avustaneen naisen ei pitäisi koskaan nähdä vapautta. PERIOD!</w:t>
      </w:r>
    </w:p>
    <w:p>
      <w:r>
        <w:rPr>
          <w:b/>
          <w:u w:val="single"/>
        </w:rPr>
        <w:t xml:space="preserve">789483</w:t>
      </w:r>
    </w:p>
    <w:p>
      <w:r>
        <w:t xml:space="preserve">@USER Trudeau ja liberaalit ovat epäpäteviä käsittelemään asiaa.</w:t>
      </w:r>
    </w:p>
    <w:p>
      <w:r>
        <w:rPr>
          <w:b/>
          <w:u w:val="single"/>
        </w:rPr>
        <w:t xml:space="preserve">789484</w:t>
      </w:r>
    </w:p>
    <w:p>
      <w:r>
        <w:t xml:space="preserve">.@USERin todellinen tavoite: tehdä kaikista Wisconsinin asukkaista yhtä tyhmiä kuin hän on. URL</w:t>
      </w:r>
    </w:p>
    <w:p>
      <w:r>
        <w:rPr>
          <w:b/>
          <w:u w:val="single"/>
        </w:rPr>
        <w:t xml:space="preserve">789485</w:t>
      </w:r>
    </w:p>
    <w:p>
      <w:r>
        <w:t xml:space="preserve">@USER @USER Jep...sanoo samaa kaikista, joita hän vihaa &amp;amp; varoitti Antifa-kaksosia tekemästä niin.</w:t>
      </w:r>
    </w:p>
    <w:p>
      <w:r>
        <w:rPr>
          <w:b/>
          <w:u w:val="single"/>
        </w:rPr>
        <w:t xml:space="preserve">789486</w:t>
      </w:r>
    </w:p>
    <w:p>
      <w:r>
        <w:t xml:space="preserve">@USER He tekevät edelleen leipää</w:t>
      </w:r>
    </w:p>
    <w:p>
      <w:r>
        <w:rPr>
          <w:b/>
          <w:u w:val="single"/>
        </w:rPr>
        <w:t xml:space="preserve">789487</w:t>
      </w:r>
    </w:p>
    <w:p>
      <w:r>
        <w:t xml:space="preserve">@USER minun d parempi nyt! Prescott saalis liha smh</w:t>
      </w:r>
    </w:p>
    <w:p>
      <w:r>
        <w:rPr>
          <w:b/>
          <w:u w:val="single"/>
        </w:rPr>
        <w:t xml:space="preserve">789488</w:t>
      </w:r>
    </w:p>
    <w:p>
      <w:r>
        <w:t xml:space="preserve">@USER odota luin sen väärin hfjdhd joten he eivät tiedä infinity war huh</w:t>
      </w:r>
    </w:p>
    <w:p>
      <w:r>
        <w:rPr>
          <w:b/>
          <w:u w:val="single"/>
        </w:rPr>
        <w:t xml:space="preserve">789489</w:t>
      </w:r>
    </w:p>
    <w:p>
      <w:r>
        <w:t xml:space="preserve">@KÄYTTÄJÄ @KÄYTTÄJÄ Se alkoi, kun ne, joilla on rahaa, tajusivat, että heidän tulevaisuuden unelmansa liike-elämästä voisivat NYT toteutua, kun he näkivät, että perseesi oli lyhyellä listalla.</w:t>
      </w:r>
    </w:p>
    <w:p>
      <w:r>
        <w:rPr>
          <w:b/>
          <w:u w:val="single"/>
        </w:rPr>
        <w:t xml:space="preserve">789490</w:t>
      </w:r>
    </w:p>
    <w:p>
      <w:r>
        <w:t xml:space="preserve">@USER Hei hullu. Me emme ole demokratia. Oletko oikeasti hereillä lukiossa?</w:t>
      </w:r>
    </w:p>
    <w:p>
      <w:r>
        <w:rPr>
          <w:b/>
          <w:u w:val="single"/>
        </w:rPr>
        <w:t xml:space="preserve">789491</w:t>
      </w:r>
    </w:p>
    <w:p>
      <w:r>
        <w:t xml:space="preserve">@USER hyvin tehdä joitakin tutkimuksia ja maitotuotteiden ja gluteenin allergiat ovat suuria ongelmia mielenterveyden ahdistuksesta ja masennuksesta bipolaariseen ja skitsofreniaan... Se on kova ruokavalio, mutta jos olet kyllästynyt tuntemaan olosi sellaiseksi kuin olet, se on sen arvoista.</w:t>
      </w:r>
    </w:p>
    <w:p>
      <w:r>
        <w:rPr>
          <w:b/>
          <w:u w:val="single"/>
        </w:rPr>
        <w:t xml:space="preserve">789492</w:t>
      </w:r>
    </w:p>
    <w:p>
      <w:r>
        <w:t xml:space="preserve">@USER minun world of warcraft hahmoni on nimeltään Limn</w:t>
      </w:r>
    </w:p>
    <w:p>
      <w:r>
        <w:rPr>
          <w:b/>
          <w:u w:val="single"/>
        </w:rPr>
        <w:t xml:space="preserve">789493</w:t>
      </w:r>
    </w:p>
    <w:p>
      <w:r>
        <w:t xml:space="preserve">#Liberaalit pilaavat kaiken. URL</w:t>
      </w:r>
    </w:p>
    <w:p>
      <w:r>
        <w:rPr>
          <w:b/>
          <w:u w:val="single"/>
        </w:rPr>
        <w:t xml:space="preserve">789494</w:t>
      </w:r>
    </w:p>
    <w:p>
      <w:r>
        <w:t xml:space="preserve">@USER Haley Kiitos! osaat piristää paskapäivääni😘.</w:t>
      </w:r>
    </w:p>
    <w:p>
      <w:r>
        <w:rPr>
          <w:b/>
          <w:u w:val="single"/>
        </w:rPr>
        <w:t xml:space="preserve">789495</w:t>
      </w:r>
    </w:p>
    <w:p>
      <w:r>
        <w:t xml:space="preserve">@USER Ironista on se, että olet lähempänä äärioikeistoa. He ovat jopa samaa mieltä kanssasi. Katso ketjua alaspäin. joku kusipää postasi juuri jotain IQ:ta puolustukseksesi. Painu vittuun tuollaisen paskan kanssa!</w:t>
      </w:r>
    </w:p>
    <w:p>
      <w:r>
        <w:rPr>
          <w:b/>
          <w:u w:val="single"/>
        </w:rPr>
        <w:t xml:space="preserve">789496</w:t>
      </w:r>
    </w:p>
    <w:p>
      <w:r>
        <w:t xml:space="preserve">45 sanoi Firenzen olevan suuri ja märkä. Pelkään, että presidentti tarttuu häneen.</w:t>
      </w:r>
    </w:p>
    <w:p>
      <w:r>
        <w:rPr>
          <w:b/>
          <w:u w:val="single"/>
        </w:rPr>
        <w:t xml:space="preserve">789497</w:t>
      </w:r>
    </w:p>
    <w:p>
      <w:r>
        <w:t xml:space="preserve">@USER @USER Ei John Lewisin tarvitse pyytää anteeksi keneltäkään, hän on sankari ❤️❤️❤️</w:t>
      </w:r>
    </w:p>
    <w:p>
      <w:r>
        <w:rPr>
          <w:b/>
          <w:u w:val="single"/>
        </w:rPr>
        <w:t xml:space="preserve">789498</w:t>
      </w:r>
    </w:p>
    <w:p>
      <w:r>
        <w:t xml:space="preserve">@USER @USER Voi olla, että kuvaaja on Trumpin kannattaja. @USER Oletko tarkistanut seisooko hän kalliolla vai niin? LMAO 😂 #FakeNewsCNN</w:t>
      </w:r>
    </w:p>
    <w:p>
      <w:r>
        <w:rPr>
          <w:b/>
          <w:u w:val="single"/>
        </w:rPr>
        <w:t xml:space="preserve">789499</w:t>
      </w:r>
    </w:p>
    <w:p>
      <w:r>
        <w:t xml:space="preserve">@USER Ole hyvä ja lisää minut. Kiitos #MAGA</w:t>
      </w:r>
    </w:p>
    <w:p>
      <w:r>
        <w:rPr>
          <w:b/>
          <w:u w:val="single"/>
        </w:rPr>
        <w:t xml:space="preserve">789500</w:t>
      </w:r>
    </w:p>
    <w:p>
      <w:r>
        <w:t xml:space="preserve">@USER bro he nauroivat hänen naamalleen ja melkein kusivat housuihinsa ja minä seisoin vieressä kuin wtf välitä omasta asiastasi</w:t>
      </w:r>
    </w:p>
    <w:p>
      <w:r>
        <w:rPr>
          <w:b/>
          <w:u w:val="single"/>
        </w:rPr>
        <w:t xml:space="preserve">789501</w:t>
      </w:r>
    </w:p>
    <w:p>
      <w:r>
        <w:t xml:space="preserve">@USER @USER @USER @USER sinä ja sinun liberaalisi"... vau... et edes yritä, ethän?""</w:t>
      </w:r>
    </w:p>
    <w:p>
      <w:r>
        <w:rPr>
          <w:b/>
          <w:u w:val="single"/>
        </w:rPr>
        <w:t xml:space="preserve">789502</w:t>
      </w:r>
    </w:p>
    <w:p>
      <w:r>
        <w:t xml:space="preserve">@USER 9 kertaa 10:stä minulla on koira sylissäni ja jos riehun liikaa, se pelästyy, että olen loukkaantunut ja yrittää sitten suudella minua.Lisäksi se on kinkku, joten kun kamera tulee esiin, se on kuin kuvat?!Anna minun olla niissä.Se pommittaa kuvia aina kun mahdollista.😂😂😂🐶.</w:t>
      </w:r>
    </w:p>
    <w:p>
      <w:r>
        <w:rPr>
          <w:b/>
          <w:u w:val="single"/>
        </w:rPr>
        <w:t xml:space="preserve">789503</w:t>
      </w:r>
    </w:p>
    <w:p>
      <w:r>
        <w:t xml:space="preserve">@USER Smack the shit outta her 😂😂😂</w:t>
      </w:r>
    </w:p>
    <w:p>
      <w:r>
        <w:rPr>
          <w:b/>
          <w:u w:val="single"/>
        </w:rPr>
        <w:t xml:space="preserve">789504</w:t>
      </w:r>
    </w:p>
    <w:p>
      <w:r>
        <w:t xml:space="preserve">@USER Voimmeko "poistaa" Eric Holderin?</w:t>
      </w:r>
    </w:p>
    <w:p>
      <w:r>
        <w:rPr>
          <w:b/>
          <w:u w:val="single"/>
        </w:rPr>
        <w:t xml:space="preserve">789505</w:t>
      </w:r>
    </w:p>
    <w:p>
      <w:r>
        <w:t xml:space="preserve">.@USERin kumileimasin @USER kehottaa @USERin "konservatiiveja" ( #Republikaanit, jotka ovat jättäneet hänen mielistelijäpuolueensa vallankaappauksen) "pitämään edustajainhuoneen" . Naurettavaa. Emme halua Nancy Pelosia puhemieheksi", puuskahtaa @USER #FBR #Vastarinta - URL via @USER.</w:t>
      </w:r>
    </w:p>
    <w:p>
      <w:r>
        <w:rPr>
          <w:b/>
          <w:u w:val="single"/>
        </w:rPr>
        <w:t xml:space="preserve">789506</w:t>
      </w:r>
    </w:p>
    <w:p>
      <w:r>
        <w:t xml:space="preserve">@USER Yritti kommentoida @USER hänen journalistinen mustamaalaus hän teki #JusticeClarenceThomas, mutta jostain syystä hän on BLOCKED 68yr vanha Christian Gmother joka tweets satunnaisesti, kun hän näkee epäoikeudenmukaisuutta Liberals &amp;amp; niiden #MSM käyttää jokaista tilaisuutta hyökätä vastakkaista mielipidettä.</w:t>
      </w:r>
    </w:p>
    <w:p>
      <w:r>
        <w:rPr>
          <w:b/>
          <w:u w:val="single"/>
        </w:rPr>
        <w:t xml:space="preserve">789507</w:t>
      </w:r>
    </w:p>
    <w:p>
      <w:r>
        <w:t xml:space="preserve">@USER @USER Tuli mieleeni, että sheriffi Israel on saattanut käskeä heitä vetäytymään. Demokraatit käyttävät mitä tahansa tragediaa ollakseen julkisuudessa edistääkseen asevalvontaa. Sääli, että nämä asiat edes tulivat mieleen, mutta olen nähnyt liian paljon vasemmistolta ollakseni yllättynyt mistään.</w:t>
      </w:r>
    </w:p>
    <w:p>
      <w:r>
        <w:rPr>
          <w:b/>
          <w:u w:val="single"/>
        </w:rPr>
        <w:t xml:space="preserve">789508</w:t>
      </w:r>
    </w:p>
    <w:p>
      <w:r>
        <w:t xml:space="preserve">@USER Miten asevalvonta toimii Chicagossa?</w:t>
      </w:r>
    </w:p>
    <w:p>
      <w:r>
        <w:rPr>
          <w:b/>
          <w:u w:val="single"/>
        </w:rPr>
        <w:t xml:space="preserve">789509</w:t>
      </w:r>
    </w:p>
    <w:p>
      <w:r>
        <w:t xml:space="preserve">@USER Kuulin, että kyrpäsi oli iso ja yksinäinen...</w:t>
      </w:r>
    </w:p>
    <w:p>
      <w:r>
        <w:rPr>
          <w:b/>
          <w:u w:val="single"/>
        </w:rPr>
        <w:t xml:space="preserve">789510</w:t>
      </w:r>
    </w:p>
    <w:p>
      <w:r>
        <w:t xml:space="preserve">@USER Ohh... liberaalit taistelevat 🍿</w:t>
      </w:r>
    </w:p>
    <w:p>
      <w:r>
        <w:rPr>
          <w:b/>
          <w:u w:val="single"/>
        </w:rPr>
        <w:t xml:space="preserve">789511</w:t>
      </w:r>
    </w:p>
    <w:p>
      <w:r>
        <w:t xml:space="preserve">@USER Heistä tulee päivä päivältä enemmän ja enemmän Antifan kaltaisia.</w:t>
      </w:r>
    </w:p>
    <w:p>
      <w:r>
        <w:rPr>
          <w:b/>
          <w:u w:val="single"/>
        </w:rPr>
        <w:t xml:space="preserve">789512</w:t>
      </w:r>
    </w:p>
    <w:p>
      <w:r>
        <w:t xml:space="preserve">@USER @USER Ehdotan, että @USER hankkii oikean elämän.</w:t>
      </w:r>
    </w:p>
    <w:p>
      <w:r>
        <w:rPr>
          <w:b/>
          <w:u w:val="single"/>
        </w:rPr>
        <w:t xml:space="preserve">789513</w:t>
      </w:r>
    </w:p>
    <w:p>
      <w:r>
        <w:t xml:space="preserve">@USER Hän on todella pitkä lol</w:t>
      </w:r>
    </w:p>
    <w:p>
      <w:r>
        <w:rPr>
          <w:b/>
          <w:u w:val="single"/>
        </w:rPr>
        <w:t xml:space="preserve">789514</w:t>
      </w:r>
    </w:p>
    <w:p>
      <w:r>
        <w:t xml:space="preserve">@USER Rakastan sitä, että aseiden käytönvalvontaa vastustavat ihmiset ovat samanaikaisesti sitä mieltä, että "ei voi syyttää aseita, kun ihmisiä kuolee", mutta myös sitä mieltä, että "ei voi syyttää poliiseja, kun aseet vain laukeavat".""</w:t>
      </w:r>
    </w:p>
    <w:p>
      <w:r>
        <w:rPr>
          <w:b/>
          <w:u w:val="single"/>
        </w:rPr>
        <w:t xml:space="preserve">789515</w:t>
      </w:r>
    </w:p>
    <w:p>
      <w:r>
        <w:t xml:space="preserve">@USER @USER Älä ole niin nöyrä...  Sinä ja liberaalisi täällä twitterissä ette tee mitään muuta kuin jaatte amerikkalaisia... ansaitsette kunnian.</w:t>
      </w:r>
    </w:p>
    <w:p>
      <w:r>
        <w:rPr>
          <w:b/>
          <w:u w:val="single"/>
        </w:rPr>
        <w:t xml:space="preserve">789516</w:t>
      </w:r>
    </w:p>
    <w:p>
      <w:r>
        <w:t xml:space="preserve"> Kannatan ruotsalaistyyppistä asevalvontaa (tiesittekö, että ruotsalaiset ovat suuria metsästäjiä?), mutta berniekraatit haluavat vain ruotsalaistyyppistä terveydenhuoltoa.</w:t>
      </w:r>
    </w:p>
    <w:p>
      <w:r>
        <w:rPr>
          <w:b/>
          <w:u w:val="single"/>
        </w:rPr>
        <w:t xml:space="preserve">789517</w:t>
      </w:r>
    </w:p>
    <w:p>
      <w:r>
        <w:t xml:space="preserve">@USER @USER Oletko kaksisuuntainen mielialahäiriö? Sanot jatkuvasti eri paskaa ihmisille, jotka kommentoivat sanojasi...</w:t>
      </w:r>
    </w:p>
    <w:p>
      <w:r>
        <w:rPr>
          <w:b/>
          <w:u w:val="single"/>
        </w:rPr>
        <w:t xml:space="preserve">789518</w:t>
      </w:r>
    </w:p>
    <w:p>
      <w:r>
        <w:t xml:space="preserve">@USER FASISTINEN VASEMMISTO ON KAIKKIALLA. Meidän on murskattava heidät; boikotit toimivat.</w:t>
      </w:r>
    </w:p>
    <w:p>
      <w:r>
        <w:rPr>
          <w:b/>
          <w:u w:val="single"/>
        </w:rPr>
        <w:t xml:space="preserve">789519</w:t>
      </w:r>
    </w:p>
    <w:p>
      <w:r>
        <w:t xml:space="preserve">@USER @USER I❤️Jesus I❤️Trump I am A Republican I Vote Republican Never touched a cigarette or a drug and I'm 💯 percent PROUD of ALL of that! 👆🏼 #MAGA #KAG #BeBest #ChooseRight #walkaway #TrumpTrain</w:t>
      </w:r>
    </w:p>
    <w:p>
      <w:r>
        <w:rPr>
          <w:b/>
          <w:u w:val="single"/>
        </w:rPr>
        <w:t xml:space="preserve">789520</w:t>
      </w:r>
    </w:p>
    <w:p>
      <w:r>
        <w:t xml:space="preserve">@USER @USER Olin liian kiireinen polvillaan katsomaan...</w:t>
      </w:r>
    </w:p>
    <w:p>
      <w:r>
        <w:rPr>
          <w:b/>
          <w:u w:val="single"/>
        </w:rPr>
        <w:t xml:space="preserve">789521</w:t>
      </w:r>
    </w:p>
    <w:p>
      <w:r>
        <w:t xml:space="preserve">@USER @USER Tucker Carlson ei ole idiootti.  Hän tietää tarkalleen, mitä hän tekee.  Se tekee hänestä ilkeämielisen.</w:t>
      </w:r>
    </w:p>
    <w:p>
      <w:r>
        <w:rPr>
          <w:b/>
          <w:u w:val="single"/>
        </w:rPr>
        <w:t xml:space="preserve">789522</w:t>
      </w:r>
    </w:p>
    <w:p>
      <w:r>
        <w:t xml:space="preserve">@USER @USER @USER @USER @USER @USER @USER @USER @USER Fiksu nainen!  Liian fiksu liberaaleille!</w:t>
      </w:r>
    </w:p>
    <w:p>
      <w:r>
        <w:rPr>
          <w:b/>
          <w:u w:val="single"/>
        </w:rPr>
        <w:t xml:space="preserve">789523</w:t>
      </w:r>
    </w:p>
    <w:p>
      <w:r>
        <w:t xml:space="preserve">@USER @USER @USER @USER @USER @USER Mitä tekemistä presidentti Trumpista kertovalla kirjalla on antifa-pamfletin kanssa?</w:t>
      </w:r>
    </w:p>
    <w:p>
      <w:r>
        <w:rPr>
          <w:b/>
          <w:u w:val="single"/>
        </w:rPr>
        <w:t xml:space="preserve">789524</w:t>
      </w:r>
    </w:p>
    <w:p>
      <w:r>
        <w:t xml:space="preserve">@USER @USER Anderson valehtelee ja sinä raportoit sen tosiasiana, että saat paitsi BLM &amp;amp; ANTIFA sinulla ei ole todellisia katsojia.</w:t>
      </w:r>
    </w:p>
    <w:p>
      <w:r>
        <w:rPr>
          <w:b/>
          <w:u w:val="single"/>
        </w:rPr>
        <w:t xml:space="preserve">789525</w:t>
      </w:r>
    </w:p>
    <w:p>
      <w:r>
        <w:t xml:space="preserve">@USER En ole edes pronssifani, mutta hän on kaiken kaikkiaan liigan paras pelaaja.</w:t>
      </w:r>
    </w:p>
    <w:p>
      <w:r>
        <w:rPr>
          <w:b/>
          <w:u w:val="single"/>
        </w:rPr>
        <w:t xml:space="preserve">789526</w:t>
      </w:r>
    </w:p>
    <w:p>
      <w:r>
        <w:t xml:space="preserve">@USER Katsokaa, millaisessa tilassa se on. Veikkaan, että hän viettää viikonloput Antifan mielenosoituksissa. 😂</w:t>
      </w:r>
    </w:p>
    <w:p>
      <w:r>
        <w:rPr>
          <w:b/>
          <w:u w:val="single"/>
        </w:rPr>
        <w:t xml:space="preserve">789527</w:t>
      </w:r>
    </w:p>
    <w:p>
      <w:r>
        <w:t xml:space="preserve">@USER Juuri siksi CA-District 23:n pitäisi potkia Ol' Moneybags @USER McCarthy ulos!  Äänestä @USER vastuullista asevalvontaa! Äänestä NRA:ta vastaan! Äänestä kalifornialaisten turvallisuuden puolesta! #Matta4Congress #SendMcCarthyPacking #CAdeservesBetter</w:t>
      </w:r>
    </w:p>
    <w:p>
      <w:r>
        <w:rPr>
          <w:b/>
          <w:u w:val="single"/>
        </w:rPr>
        <w:t xml:space="preserve">789528</w:t>
      </w:r>
    </w:p>
    <w:p>
      <w:r>
        <w:t xml:space="preserve">#DickDurbin on Illinoisista. #Chicagossa on tiukin asevalvonta, ja se on jengien ja huumeiden tappokenttä. URL</w:t>
      </w:r>
    </w:p>
    <w:p>
      <w:r>
        <w:rPr>
          <w:b/>
          <w:u w:val="single"/>
        </w:rPr>
        <w:t xml:space="preserve">789529</w:t>
      </w:r>
    </w:p>
    <w:p>
      <w:r>
        <w:t xml:space="preserve">@USER Toisin sanoen #Mueller se ei ole ummetus Toisin sanoen #Muellerilla on ripuli? URL</w:t>
      </w:r>
    </w:p>
    <w:p>
      <w:r>
        <w:rPr>
          <w:b/>
          <w:u w:val="single"/>
        </w:rPr>
        <w:t xml:space="preserve">789530</w:t>
      </w:r>
    </w:p>
    <w:p>
      <w:r>
        <w:t xml:space="preserve">Seuraan: #QAnon #WWG1WGA #GreatAwakening #pain #DrainTheSwamp #LockThemAllUp #MAGA #popcorn @USER 🙏🏾 wwgONEwgALL 👑</w:t>
      </w:r>
    </w:p>
    <w:p>
      <w:r>
        <w:rPr>
          <w:b/>
          <w:u w:val="single"/>
        </w:rPr>
        <w:t xml:space="preserve">789531</w:t>
      </w:r>
    </w:p>
    <w:p>
      <w:r>
        <w:t xml:space="preserve">@USER Olet niin pirun pätevä</w:t>
      </w:r>
    </w:p>
    <w:p>
      <w:r>
        <w:rPr>
          <w:b/>
          <w:u w:val="single"/>
        </w:rPr>
        <w:t xml:space="preserve">789532</w:t>
      </w:r>
    </w:p>
    <w:p>
      <w:r>
        <w:t xml:space="preserve">Uuden lakiehdotuksen tavoitteena on lähettää naamioituneet Antifa-aktivistit vankilaan 15 vuodeksi URL-osoite</w:t>
      </w:r>
    </w:p>
    <w:p>
      <w:r>
        <w:rPr>
          <w:b/>
          <w:u w:val="single"/>
        </w:rPr>
        <w:t xml:space="preserve">789533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789534</w:t>
      </w:r>
    </w:p>
    <w:p>
      <w:r>
        <w:t xml:space="preserve">@USER @USER haluan vain varmistaa, että näet, miten me paistattelemme saalista</w:t>
      </w:r>
    </w:p>
    <w:p>
      <w:r>
        <w:rPr>
          <w:b/>
          <w:u w:val="single"/>
        </w:rPr>
        <w:t xml:space="preserve">789535</w:t>
      </w:r>
    </w:p>
    <w:p>
      <w:r>
        <w:t xml:space="preserve">McCaskillin kampanjaan osui raportti aviomiehen liittovaltion tukien tuurista URL #Mccaskill #Kavanaugh #ChristineBlaseyFord #ThursdayThoughts #MAGA</w:t>
      </w:r>
    </w:p>
    <w:p>
      <w:r>
        <w:rPr>
          <w:b/>
          <w:u w:val="single"/>
        </w:rPr>
        <w:t xml:space="preserve">789536</w:t>
      </w:r>
    </w:p>
    <w:p>
      <w:r>
        <w:t xml:space="preserve">#LibDemConf osoittaa minulle, että @USER on täysin vailla rakentavia ideoita Yhdistyneen kuningaskunnan lukemattomiin ongelmiin, ja @USERin ja @USERin maltillisten kerjääminen" ei ole vastaus. Thatcher oli oikeassa, papukaija on kuollut."</w:t>
      </w:r>
    </w:p>
    <w:p>
      <w:r>
        <w:rPr>
          <w:b/>
          <w:u w:val="single"/>
        </w:rPr>
        <w:t xml:space="preserve">789537</w:t>
      </w:r>
    </w:p>
    <w:p>
      <w:r>
        <w:t xml:space="preserve">@USER Luultavasti sanovat, että vitut siitä ja tekevät juuri niin.</w:t>
      </w:r>
    </w:p>
    <w:p>
      <w:r>
        <w:rPr>
          <w:b/>
          <w:u w:val="single"/>
        </w:rPr>
        <w:t xml:space="preserve">789538</w:t>
      </w:r>
    </w:p>
    <w:p>
      <w:r>
        <w:t xml:space="preserve">@USER Vau, kaveri, joka esitti Modernissa perheessä koiratuotetta myyvää kaveria, luulee olevansa kansakunnan omatunto. Saanko myös Hamilton-lippuja?</w:t>
      </w:r>
    </w:p>
    <w:p>
      <w:r>
        <w:rPr>
          <w:b/>
          <w:u w:val="single"/>
        </w:rPr>
        <w:t xml:space="preserve">789539</w:t>
      </w:r>
    </w:p>
    <w:p>
      <w:r>
        <w:t xml:space="preserve">@USER @USER @USER @USER @USER @USER Nostan sinut leijonan kanssa, jos senaatti.  Hän todella tappoi jonkun, mutta LIBERALIT jatkoivat hänen lähettämistä takaisin kongressiin 47 vuoden ajan.  Jatka höpöttämistä URL</w:t>
      </w:r>
    </w:p>
    <w:p>
      <w:r>
        <w:rPr>
          <w:b/>
          <w:u w:val="single"/>
        </w:rPr>
        <w:t xml:space="preserve">789540</w:t>
      </w:r>
    </w:p>
    <w:p>
      <w:r>
        <w:t xml:space="preserve">@USER Miksi pilaat paskaa lol</w:t>
      </w:r>
    </w:p>
    <w:p>
      <w:r>
        <w:rPr>
          <w:b/>
          <w:u w:val="single"/>
        </w:rPr>
        <w:t xml:space="preserve">789541</w:t>
      </w:r>
    </w:p>
    <w:p>
      <w:r>
        <w:t xml:space="preserve">@USER Näytät enemmänkin kasvilta #maga #walkaway URL</w:t>
      </w:r>
    </w:p>
    <w:p>
      <w:r>
        <w:rPr>
          <w:b/>
          <w:u w:val="single"/>
        </w:rPr>
        <w:t xml:space="preserve">789542</w:t>
      </w:r>
    </w:p>
    <w:p>
      <w:r>
        <w:t xml:space="preserve">@USER Paras presidentti ikinä!!!!! #MAGA #TRUMP2020</w:t>
      </w:r>
    </w:p>
    <w:p>
      <w:r>
        <w:rPr>
          <w:b/>
          <w:u w:val="single"/>
        </w:rPr>
        <w:t xml:space="preserve">789543</w:t>
      </w:r>
    </w:p>
    <w:p>
      <w:r>
        <w:t xml:space="preserve">@USER @USER Kamala sanoi, että oikeuden pitäisi olla sokea - (muuten hän on täysin oikeassa tässä asiassa) Silti sinä: Jotain epäluotettavaa" sinä "tunnet sen" LMAO 🤣🤣🤣🤣"</w:t>
      </w:r>
    </w:p>
    <w:p>
      <w:r>
        <w:rPr>
          <w:b/>
          <w:u w:val="single"/>
        </w:rPr>
        <w:t xml:space="preserve">789544</w:t>
      </w:r>
    </w:p>
    <w:p>
      <w:r>
        <w:t xml:space="preserve">@USER @USER @USER @USER niggaaahhhhhh</w:t>
      </w:r>
    </w:p>
    <w:p>
      <w:r>
        <w:rPr>
          <w:b/>
          <w:u w:val="single"/>
        </w:rPr>
        <w:t xml:space="preserve">789545</w:t>
      </w:r>
    </w:p>
    <w:p>
      <w:r>
        <w:t xml:space="preserve">@USER Mieheltä (nopea ja raivoissaan) pidettiin halveksuntaa</w:t>
      </w:r>
    </w:p>
    <w:p>
      <w:r>
        <w:rPr>
          <w:b/>
          <w:u w:val="single"/>
        </w:rPr>
        <w:t xml:space="preserve">789546</w:t>
      </w:r>
    </w:p>
    <w:p>
      <w:r>
        <w:t xml:space="preserve">@USER Entä @USER s syyttäjä? Tai @USERin syyttäjäS? Vai uskotko vain niitä, jotka syyttävät konservatiiveja? Vain yksi elitistinen Hollywoodin #hypocrite.</w:t>
      </w:r>
    </w:p>
    <w:p>
      <w:r>
        <w:rPr>
          <w:b/>
          <w:u w:val="single"/>
        </w:rPr>
        <w:t xml:space="preserve">789547</w:t>
      </w:r>
    </w:p>
    <w:p>
      <w:r>
        <w:t xml:space="preserve">@USER Olen sanonut itselleni tämän, mutta vaikka kuinka yritän, elämä puree minua perseeseeni.</w:t>
      </w:r>
    </w:p>
    <w:p>
      <w:r>
        <w:rPr>
          <w:b/>
          <w:u w:val="single"/>
        </w:rPr>
        <w:t xml:space="preserve">789548</w:t>
      </w:r>
    </w:p>
    <w:p>
      <w:r>
        <w:t xml:space="preserve">@KÄYTTÄJÄ Helppo ja kakara olet- Ei mitään SEN LAILLISUUTTA EI MITÄÄN!</w:t>
      </w:r>
    </w:p>
    <w:p>
      <w:r>
        <w:rPr>
          <w:b/>
          <w:u w:val="single"/>
        </w:rPr>
        <w:t xml:space="preserve">789549</w:t>
      </w:r>
    </w:p>
    <w:p>
      <w:r>
        <w:t xml:space="preserve">@USER @USER Olet harhainen, jos luulet, että hän on syy siihen, että jompikumpi peli hävittiin kahden viime kauden aikana lmao</w:t>
      </w:r>
    </w:p>
    <w:p>
      <w:r>
        <w:rPr>
          <w:b/>
          <w:u w:val="single"/>
        </w:rPr>
        <w:t xml:space="preserve">789550</w:t>
      </w:r>
    </w:p>
    <w:p>
      <w:r>
        <w:t xml:space="preserve">@USER segmenttisi Judicial Watchin Tom Fittonin kanssa oli mahtava!  Kiitos kysymyksistä, jotka korostavat kaikkea sitä hienoa työtä, jota hän tekee tämän maan hyväksi!</w:t>
      </w:r>
    </w:p>
    <w:p>
      <w:r>
        <w:rPr>
          <w:b/>
          <w:u w:val="single"/>
        </w:rPr>
        <w:t xml:space="preserve">789551</w:t>
      </w:r>
    </w:p>
    <w:p>
      <w:r>
        <w:t xml:space="preserve">@USER ugh Tarkoitin *vääntelee paskaa</w:t>
      </w:r>
    </w:p>
    <w:p>
      <w:r>
        <w:rPr>
          <w:b/>
          <w:u w:val="single"/>
        </w:rPr>
        <w:t xml:space="preserve">789552</w:t>
      </w:r>
    </w:p>
    <w:p>
      <w:r>
        <w:t xml:space="preserve">.@USER detailed #Manifesto for #LoveLondon @USER Mayoral Selection... #ImBackingBoff URL</w:t>
      </w:r>
    </w:p>
    <w:p>
      <w:r>
        <w:rPr>
          <w:b/>
          <w:u w:val="single"/>
        </w:rPr>
        <w:t xml:space="preserve">789553</w:t>
      </w:r>
    </w:p>
    <w:p>
      <w:r>
        <w:t xml:space="preserve">@USER Läskiperse valehtelija iskee jälleen. #NeverForget</w:t>
      </w:r>
    </w:p>
    <w:p>
      <w:r>
        <w:rPr>
          <w:b/>
          <w:u w:val="single"/>
        </w:rPr>
        <w:t xml:space="preserve">789554</w:t>
      </w:r>
    </w:p>
    <w:p>
      <w:r>
        <w:t xml:space="preserve">@USER Hän bluffaa täysin...</w:t>
      </w:r>
    </w:p>
    <w:p>
      <w:r>
        <w:rPr>
          <w:b/>
          <w:u w:val="single"/>
        </w:rPr>
        <w:t xml:space="preserve">789555</w:t>
      </w:r>
    </w:p>
    <w:p>
      <w:r>
        <w:t xml:space="preserve">@USER Olen ällistynyt, että annat tälle kaverille julkisuutta. Häkeltynyt.</w:t>
      </w:r>
    </w:p>
    <w:p>
      <w:r>
        <w:rPr>
          <w:b/>
          <w:u w:val="single"/>
        </w:rPr>
        <w:t xml:space="preserve">789556</w:t>
      </w:r>
    </w:p>
    <w:p>
      <w:r>
        <w:t xml:space="preserve">@USER Im valmis tähän yaaas</w:t>
      </w:r>
    </w:p>
    <w:p>
      <w:r>
        <w:rPr>
          <w:b/>
          <w:u w:val="single"/>
        </w:rPr>
        <w:t xml:space="preserve">789557</w:t>
      </w:r>
    </w:p>
    <w:p>
      <w:r>
        <w:t xml:space="preserve">Demokraatti ei voi edes kilpailla w @USER #MAGA URL-osoite</w:t>
      </w:r>
    </w:p>
    <w:p>
      <w:r>
        <w:rPr>
          <w:b/>
          <w:u w:val="single"/>
        </w:rPr>
        <w:t xml:space="preserve">789558</w:t>
      </w:r>
    </w:p>
    <w:p>
      <w:r>
        <w:t xml:space="preserve">@USER Hän on hirviö!</w:t>
      </w:r>
    </w:p>
    <w:p>
      <w:r>
        <w:rPr>
          <w:b/>
          <w:u w:val="single"/>
        </w:rPr>
        <w:t xml:space="preserve">789559</w:t>
      </w:r>
    </w:p>
    <w:p>
      <w:r>
        <w:t xml:space="preserve">@USER Pidä #MAGA 🇺🇸🇺🇺🇺🇸🇺🇺 URL-osoite</w:t>
      </w:r>
    </w:p>
    <w:p>
      <w:r>
        <w:rPr>
          <w:b/>
          <w:u w:val="single"/>
        </w:rPr>
        <w:t xml:space="preserve">789560</w:t>
      </w:r>
    </w:p>
    <w:p>
      <w:r>
        <w:t xml:space="preserve">@USER @USER @USER @USER @USER et varmaan vastaa, mutta kannattaa kokeilla voisitteko korjata häikäisyn 🙏🏾</w:t>
      </w:r>
    </w:p>
    <w:p>
      <w:r>
        <w:rPr>
          <w:b/>
          <w:u w:val="single"/>
        </w:rPr>
        <w:t xml:space="preserve">789561</w:t>
      </w:r>
    </w:p>
    <w:p>
      <w:r>
        <w:t xml:space="preserve">@USER @USER @USER Minulla on tekemistä vanhimman (20-vuotiaan) tyttäreni kanssa. Seisoi rivissä hänen &amp;amp; äänesti vuonna 2016. Hän on edelleen hyvin hyvin katkera &amp;amp; on vaikea saada hänet takaisin tänä vuonna.</w:t>
      </w:r>
    </w:p>
    <w:p>
      <w:r>
        <w:rPr>
          <w:b/>
          <w:u w:val="single"/>
        </w:rPr>
        <w:t xml:space="preserve">789562</w:t>
      </w:r>
    </w:p>
    <w:p>
      <w:r>
        <w:t xml:space="preserve">@USER @USER Alyssa sanot siis, että hän on syyllinen?  Mitä tapahtui viaton ennen syyllisyyttä?  Ja jos hän on syytön, voisitko edes twiitata anteeksipyynnön?  Ole hiljaa ja vastaa twiittiin.</w:t>
      </w:r>
    </w:p>
    <w:p>
      <w:r>
        <w:rPr>
          <w:b/>
          <w:u w:val="single"/>
        </w:rPr>
        <w:t xml:space="preserve">789563</w:t>
      </w:r>
    </w:p>
    <w:p>
      <w:r>
        <w:t xml:space="preserve">@USER Hän on yksi saatanan tyttäristä.</w:t>
      </w:r>
    </w:p>
    <w:p>
      <w:r>
        <w:rPr>
          <w:b/>
          <w:u w:val="single"/>
        </w:rPr>
        <w:t xml:space="preserve">789564</w:t>
      </w:r>
    </w:p>
    <w:p>
      <w:r>
        <w:t xml:space="preserve">@USER @USER @USER @USER @USER @USER @USER Hahahahah man please pass along whatever you are smoking!!!! URL</w:t>
      </w:r>
    </w:p>
    <w:p>
      <w:r>
        <w:rPr>
          <w:b/>
          <w:u w:val="single"/>
        </w:rPr>
        <w:t xml:space="preserve">789565</w:t>
      </w:r>
    </w:p>
    <w:p>
      <w:r>
        <w:t xml:space="preserve">@USER Tämä tieto on olemassa, ja se olisi tutkittava ja harkittava perusteellisesti, ennen kuin hän saa elinikäisen nimityksen korkeimpaan oikeuteen.   Konservatiivit kieltäytyivät edes antamasta Obaman henkilölle kuulemista, joten lopettakaa näytteleminen kuin he pelaisivat yli laidan, kun kaikki muut menevät alas.</w:t>
      </w:r>
    </w:p>
    <w:p>
      <w:r>
        <w:rPr>
          <w:b/>
          <w:u w:val="single"/>
        </w:rPr>
        <w:t xml:space="preserve">789566</w:t>
      </w:r>
    </w:p>
    <w:p>
      <w:r>
        <w:t xml:space="preserve">@USER @USER @USER @USER @USER @USER Olet tylsä yksilö. Se vaikuttaa hyvältä.</w:t>
      </w:r>
    </w:p>
    <w:p>
      <w:r>
        <w:rPr>
          <w:b/>
          <w:u w:val="single"/>
        </w:rPr>
        <w:t xml:space="preserve">789567</w:t>
      </w:r>
    </w:p>
    <w:p>
      <w:r>
        <w:t xml:space="preserve">@USER @USER @USER @USER Itse asiassa esi-isäni olivat täällä kauan ennen kuin kukaan tuli tänne, jopa sinun ranskalainen perseesi! Alkuperäisamerikkalaiset olivat täällä ensin. Joten selvitä faktasi! Joten jos haluat heittää lyöntejä, varmista, että tiedät ensin, ketä ja minne heität niitä.</w:t>
      </w:r>
    </w:p>
    <w:p>
      <w:r>
        <w:rPr>
          <w:b/>
          <w:u w:val="single"/>
        </w:rPr>
        <w:t xml:space="preserve">789568</w:t>
      </w:r>
    </w:p>
    <w:p>
      <w:r>
        <w:t xml:space="preserve">@USER @USER Luulisi, että jos paavi olisi todella Jumalan mies, hän olisi hoitanut tämän katolisen kirkon ongelman sen sijaan, että yrittäisi peitellä sitä.</w:t>
      </w:r>
    </w:p>
    <w:p>
      <w:r>
        <w:rPr>
          <w:b/>
          <w:u w:val="single"/>
        </w:rPr>
        <w:t xml:space="preserve">789569</w:t>
      </w:r>
    </w:p>
    <w:p>
      <w:r>
        <w:t xml:space="preserve">@USER Gutierries =💩 mitä hän teki PR:n hyväksi ? Mitä hän tekee nyt sen lisäksi, että toivoo korkeaa ruumiinmäärää, josta syyttää Trumpia?</w:t>
      </w:r>
    </w:p>
    <w:p>
      <w:r>
        <w:rPr>
          <w:b/>
          <w:u w:val="single"/>
        </w:rPr>
        <w:t xml:space="preserve">789570</w:t>
      </w:r>
    </w:p>
    <w:p>
      <w:r>
        <w:t xml:space="preserve">@USER @USER @USER @USER Typerin twiitti tähän mennessä...ja kyllä...se on libtard🤣🤣🤣🤣👌💩.</w:t>
      </w:r>
    </w:p>
    <w:p>
      <w:r>
        <w:rPr>
          <w:b/>
          <w:u w:val="single"/>
        </w:rPr>
        <w:t xml:space="preserve">789571</w:t>
      </w:r>
    </w:p>
    <w:p>
      <w:r>
        <w:t xml:space="preserve">Rendell: #AndrewGillum 'Probably a Little #Too #Progressive for #Florida' URL #Trump #MAGA</w:t>
      </w:r>
    </w:p>
    <w:p>
      <w:r>
        <w:rPr>
          <w:b/>
          <w:u w:val="single"/>
        </w:rPr>
        <w:t xml:space="preserve">789572</w:t>
      </w:r>
    </w:p>
    <w:p>
      <w:r>
        <w:t xml:space="preserve">@USER @USER Free Speech Systems LLC' alias 'InfoWars' on yhteydessä ulkomaiseen tiedustelupalveluun tai muuhun ei-kansalliseen yksikköön?</w:t>
      </w:r>
    </w:p>
    <w:p>
      <w:r>
        <w:rPr>
          <w:b/>
          <w:u w:val="single"/>
        </w:rPr>
        <w:t xml:space="preserve">789573</w:t>
      </w:r>
    </w:p>
    <w:p>
      <w:r>
        <w:t xml:space="preserve">-Konservatiivit leikkaavat poliisin rahoitusta -henkilö valittaa rikollisuudesta -henkilö äänestää konservatiiveja rikollisuuden torjumiseksi ?</w:t>
      </w:r>
    </w:p>
    <w:p>
      <w:r>
        <w:rPr>
          <w:b/>
          <w:u w:val="single"/>
        </w:rPr>
        <w:t xml:space="preserve">789574</w:t>
      </w:r>
    </w:p>
    <w:p>
      <w:r>
        <w:t xml:space="preserve">@USER @USER On sääli nähdä näin pitkälle edennyt TDS yhdistettynä terminaaliseen liberalismiin, rukoilen puolestasi.  Kannattaa ehkä pohtia natsipropagandaa vs. nykyajan liberaalien rasistien kaikkialla" taktiikkaa.  Vertaa myös ANTIFA vs. natsien ruskeapaidat.  Kumpi on oikeamielinen?  Kuka on täynnä vihaa?"</w:t>
      </w:r>
    </w:p>
    <w:p>
      <w:r>
        <w:rPr>
          <w:b/>
          <w:u w:val="single"/>
        </w:rPr>
        <w:t xml:space="preserve">789575</w:t>
      </w:r>
    </w:p>
    <w:p>
      <w:r>
        <w:t xml:space="preserve">@USER @USER Paljon kiitoksia - tämä oli erinomainen keskusteluketju. Ehdottomasti menossa katsomaan läpi tulevia luokkatarjouksia (ja toivottavasti pystyy ottamaan SIWC-esityksen, jonka teet).</w:t>
      </w:r>
    </w:p>
    <w:p>
      <w:r>
        <w:rPr>
          <w:b/>
          <w:u w:val="single"/>
        </w:rPr>
        <w:t xml:space="preserve">789576</w:t>
      </w:r>
    </w:p>
    <w:p>
      <w:r>
        <w:t xml:space="preserve">@USER @USER @USER @USER Anna mennä!</w:t>
      </w:r>
    </w:p>
    <w:p>
      <w:r>
        <w:rPr>
          <w:b/>
          <w:u w:val="single"/>
        </w:rPr>
        <w:t xml:space="preserve">789577</w:t>
      </w:r>
    </w:p>
    <w:p>
      <w:r>
        <w:t xml:space="preserve">@USER hän luultavasti harrasti seksiä kahdesti Boruto ja toinen sisko, joka kukaan ei välitä siitä</w:t>
      </w:r>
    </w:p>
    <w:p>
      <w:r>
        <w:rPr>
          <w:b/>
          <w:u w:val="single"/>
        </w:rPr>
        <w:t xml:space="preserve">789578</w:t>
      </w:r>
    </w:p>
    <w:p>
      <w:r>
        <w:t xml:space="preserve">@USER Eric Holder on asekauppias ja hänen pitäisi olla vankilassa miten tämä perse livahti ohi?</w:t>
      </w:r>
    </w:p>
    <w:p>
      <w:r>
        <w:rPr>
          <w:b/>
          <w:u w:val="single"/>
        </w:rPr>
        <w:t xml:space="preserve">789579</w:t>
      </w:r>
    </w:p>
    <w:p>
      <w:r>
        <w:t xml:space="preserve">@USER ja bale on paska</w:t>
      </w:r>
    </w:p>
    <w:p>
      <w:r>
        <w:rPr>
          <w:b/>
          <w:u w:val="single"/>
        </w:rPr>
        <w:t xml:space="preserve">789580</w:t>
      </w:r>
    </w:p>
    <w:p>
      <w:r>
        <w:t xml:space="preserve">@USER @USER @USER @USER Mikä rahoittaa sitä?</w:t>
      </w:r>
    </w:p>
    <w:p>
      <w:r>
        <w:rPr>
          <w:b/>
          <w:u w:val="single"/>
        </w:rPr>
        <w:t xml:space="preserve">789581</w:t>
      </w:r>
    </w:p>
    <w:p>
      <w:r>
        <w:t xml:space="preserve">#MondayMorning #MondayMotivation #MondayMood #MondayThoughts Another #Republicans / Trump swamp Lier !!!   #MAGA #naiset #kristillisyys URL</w:t>
      </w:r>
    </w:p>
    <w:p>
      <w:r>
        <w:rPr>
          <w:b/>
          <w:u w:val="single"/>
        </w:rPr>
        <w:t xml:space="preserve">789582</w:t>
      </w:r>
    </w:p>
    <w:p>
      <w:r>
        <w:t xml:space="preserve">@USER Antifa pitäisi julistaa kotimaiseksi terroristijärjestöksi.</w:t>
      </w:r>
    </w:p>
    <w:p>
      <w:r>
        <w:rPr>
          <w:b/>
          <w:u w:val="single"/>
        </w:rPr>
        <w:t xml:space="preserve">789583</w:t>
      </w:r>
    </w:p>
    <w:p>
      <w:r>
        <w:t xml:space="preserve">@USER Hän järjesti/aiheutti sen, jotta hän voisi itkeä, että hän oli jälleen kerran salaliiton uhri...Hän on niin epätoivoinen kummajainen.</w:t>
      </w:r>
    </w:p>
    <w:p>
      <w:r>
        <w:rPr>
          <w:b/>
          <w:u w:val="single"/>
        </w:rPr>
        <w:t xml:space="preserve">789584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789585</w:t>
      </w:r>
    </w:p>
    <w:p>
      <w:r>
        <w:t xml:space="preserve">@USER Palaa takaisin pähkinätilallesi, vanhus.</w:t>
      </w:r>
    </w:p>
    <w:p>
      <w:r>
        <w:rPr>
          <w:b/>
          <w:u w:val="single"/>
        </w:rPr>
        <w:t xml:space="preserve">789586</w:t>
      </w:r>
    </w:p>
    <w:p>
      <w:r>
        <w:t xml:space="preserve">@USER @USER He eivät vain opi. Katsokaa Bidenia, hän dbld alas hrc:n voittostrategiaa.</w:t>
      </w:r>
    </w:p>
    <w:p>
      <w:r>
        <w:rPr>
          <w:b/>
          <w:u w:val="single"/>
        </w:rPr>
        <w:t xml:space="preserve">789587</w:t>
      </w:r>
    </w:p>
    <w:p>
      <w:r>
        <w:t xml:space="preserve">@USER @USER lol Miksi konservatiivit haluaisivat salata sen?  Se on ristiriidassa kaiken sen kanssa mitä Ford on väittänyt. 🤷🏼♂️</w:t>
      </w:r>
    </w:p>
    <w:p>
      <w:r>
        <w:rPr>
          <w:b/>
          <w:u w:val="single"/>
        </w:rPr>
        <w:t xml:space="preserve">789588</w:t>
      </w:r>
    </w:p>
    <w:p>
      <w:r>
        <w:t xml:space="preserve">@USER @USER Olet niin hauska.  Lol pyörii lattialla nauraen hillittömästi!</w:t>
      </w:r>
    </w:p>
    <w:p>
      <w:r>
        <w:rPr>
          <w:b/>
          <w:u w:val="single"/>
        </w:rPr>
        <w:t xml:space="preserve">789589</w:t>
      </w:r>
    </w:p>
    <w:p>
      <w:r>
        <w:t xml:space="preserve">@USER Sinun vitun kaverisi nekru.</w:t>
      </w:r>
    </w:p>
    <w:p>
      <w:r>
        <w:rPr>
          <w:b/>
          <w:u w:val="single"/>
        </w:rPr>
        <w:t xml:space="preserve">789590</w:t>
      </w:r>
    </w:p>
    <w:p>
      <w:r>
        <w:t xml:space="preserve">@USER @USER @USER HÄN UHKAA AMERIKKALAISIA KANSALAISIA HÄN TAPPAA NAISIA PIDÄTTÄÄ HÄNET</w:t>
      </w:r>
    </w:p>
    <w:p>
      <w:r>
        <w:rPr>
          <w:b/>
          <w:u w:val="single"/>
        </w:rPr>
        <w:t xml:space="preserve">789591</w:t>
      </w:r>
    </w:p>
    <w:p>
      <w:r>
        <w:t xml:space="preserve">@KÄYTTÄJÄ @KÄYTTÄJÄ Tämän B**ch Beharin pitää sulkea se iso ruma reikä naamallaan ja miettiä sitä, että hän ei anna Kavanaugh'lle tai hänen perheelleen oikeutta nauttia heidän oikeuksistaan kansalaisina. Hänen läskipäässään he ovat syyllisiä, koska he ovat konservatiiveja. Behar tarvitsee kuonokopan kunnon ihmisten ympärille. HRC-klooni.</w:t>
      </w:r>
    </w:p>
    <w:p>
      <w:r>
        <w:rPr>
          <w:b/>
          <w:u w:val="single"/>
        </w:rPr>
        <w:t xml:space="preserve">789592</w:t>
      </w:r>
    </w:p>
    <w:p>
      <w:r>
        <w:t xml:space="preserve">@USER @USER @USER Hän ei sanonut niin. Tilanteet ovat samanlaisia.</w:t>
      </w:r>
    </w:p>
    <w:p>
      <w:r>
        <w:rPr>
          <w:b/>
          <w:u w:val="single"/>
        </w:rPr>
        <w:t xml:space="preserve">789593</w:t>
      </w:r>
    </w:p>
    <w:p>
      <w:r>
        <w:t xml:space="preserve">@USER Kiitos presidentti Trump!! Olet #MAGA!!!</w:t>
      </w:r>
    </w:p>
    <w:p>
      <w:r>
        <w:rPr>
          <w:b/>
          <w:u w:val="single"/>
        </w:rPr>
        <w:t xml:space="preserve">789594</w:t>
      </w:r>
    </w:p>
    <w:p>
      <w:r>
        <w:t xml:space="preserve">@USER Mueller voi mennä huorittelemaan itseään. Hän on kiero kuin mikä.</w:t>
      </w:r>
    </w:p>
    <w:p>
      <w:r>
        <w:rPr>
          <w:b/>
          <w:u w:val="single"/>
        </w:rPr>
        <w:t xml:space="preserve">789595</w:t>
      </w:r>
    </w:p>
    <w:p>
      <w:r>
        <w:t xml:space="preserve">@KÄYTTÄJÄ @KÄYTTÄJÄ Onko tämä #miehityspukuhuone?</w:t>
      </w:r>
    </w:p>
    <w:p>
      <w:r>
        <w:rPr>
          <w:b/>
          <w:u w:val="single"/>
        </w:rPr>
        <w:t xml:space="preserve">789596</w:t>
      </w:r>
    </w:p>
    <w:p>
      <w:r>
        <w:t xml:space="preserve">@USER Tiedätkö, että tämä Ford on vannoutunut radikaalivasemmistolainen, jolla on yhteyksiä Sorosiin ja antifaan? Luumu hullu!</w:t>
      </w:r>
    </w:p>
    <w:p>
      <w:r>
        <w:rPr>
          <w:b/>
          <w:u w:val="single"/>
        </w:rPr>
        <w:t xml:space="preserve">789597</w:t>
      </w:r>
    </w:p>
    <w:p>
      <w:r>
        <w:t xml:space="preserve">Ihmiset, jotka jättävät rasistisia kommentteja viesteihini, estetään välittömästi. On vähän seuraa tilejä, jotka lähettävät tätä paskaa ja luulen, että he yrittävät saada #MAGA näyttämään huonolta Jos olet rasistinen jollakin tavalla, voit vapaasti estää minut, koska luulen, että olet tietämätön POS</w:t>
      </w:r>
    </w:p>
    <w:p>
      <w:r>
        <w:rPr>
          <w:b/>
          <w:u w:val="single"/>
        </w:rPr>
        <w:t xml:space="preserve">789598</w:t>
      </w:r>
    </w:p>
    <w:p>
      <w:r>
        <w:t xml:space="preserve">@USER @USER @USER Miksi hänen täytyy aina tehdä näin😭</w:t>
      </w:r>
    </w:p>
    <w:p>
      <w:r>
        <w:rPr>
          <w:b/>
          <w:u w:val="single"/>
        </w:rPr>
        <w:t xml:space="preserve">789599</w:t>
      </w:r>
    </w:p>
    <w:p>
      <w:r>
        <w:t xml:space="preserve">@USER @USER Kuka on Oboma????</w:t>
      </w:r>
    </w:p>
    <w:p>
      <w:r>
        <w:rPr>
          <w:b/>
          <w:u w:val="single"/>
        </w:rPr>
        <w:t xml:space="preserve">789600</w:t>
      </w:r>
    </w:p>
    <w:p>
      <w:r>
        <w:t xml:space="preserve">@USER Miksi Antifa on järkyttynyt w/"prof." Blasé-Ford? Antifa on ryhmä, joka ahdistelee &amp;amp; uhkaa ihmisiä heidän kodeissaan.</w:t>
      </w:r>
    </w:p>
    <w:p>
      <w:r>
        <w:rPr>
          <w:b/>
          <w:u w:val="single"/>
        </w:rPr>
        <w:t xml:space="preserve">789601</w:t>
      </w:r>
    </w:p>
    <w:p>
      <w:r>
        <w:t xml:space="preserve">@USER ensisijainen argumentti #Kavanaugh'ta vastaan on, että hän on liian perustuslaillinen" Demokraatit aloittivat sisällissodan Clintonin aikana He lisäsivät propagandaansa Obaman aikana He ovat pelokkaita eläimiä, jotka ovat joutuneet nurkkaan Antifa, BLM &amp;amp; MS13 ovat heidän Sturmabteilung"."</w:t>
      </w:r>
    </w:p>
    <w:p>
      <w:r>
        <w:rPr>
          <w:b/>
          <w:u w:val="single"/>
        </w:rPr>
        <w:t xml:space="preserve">789602</w:t>
      </w:r>
    </w:p>
    <w:p>
      <w:r>
        <w:t xml:space="preserve">@USER Sekä QAnon että Antifa luetellaan sairauksina.</w:t>
      </w:r>
    </w:p>
    <w:p>
      <w:r>
        <w:rPr>
          <w:b/>
          <w:u w:val="single"/>
        </w:rPr>
        <w:t xml:space="preserve">789603</w:t>
      </w:r>
    </w:p>
    <w:p>
      <w:r>
        <w:t xml:space="preserve">Suo DC:ssä &amp; NY:ssä on kyse vain itsensä rikastuttamisesta!!💰💰 #WeThePeople Must Take Our Country Back!✊ #TakeUSABack #MAGA #AmericaFirst #USA🇺 #MondayMotivation #MondayMorning #MondayMood #ConstitutionDay URL</w:t>
      </w:r>
    </w:p>
    <w:p>
      <w:r>
        <w:rPr>
          <w:b/>
          <w:u w:val="single"/>
        </w:rPr>
        <w:t xml:space="preserve">789604</w:t>
      </w:r>
    </w:p>
    <w:p>
      <w:r>
        <w:t xml:space="preserve">@USER Bullcrap</w:t>
      </w:r>
    </w:p>
    <w:p>
      <w:r>
        <w:rPr>
          <w:b/>
          <w:u w:val="single"/>
        </w:rPr>
        <w:t xml:space="preserve">789605</w:t>
      </w:r>
    </w:p>
    <w:p>
      <w:r>
        <w:t xml:space="preserve">@USER Älä edes kuvittele tietäväsi, mitä liberaalit tuntevat tai ajattelevat.  Minä olen liberaali.  Vastustan henkilökohtaisesti aborttia kaikissa muissa kuin hengenvaarallisissa tilanteissa.  Mutta vastustan myös henkilökohtaisesti sitä, että MINUN HENKILÖKOHTAISET MIELIPITEENI abortista määrättäisiin kenellekään muulle.  Joten tee meille kaikille palvelus ja STFU.</w:t>
      </w:r>
    </w:p>
    <w:p>
      <w:r>
        <w:rPr>
          <w:b/>
          <w:u w:val="single"/>
        </w:rPr>
        <w:t xml:space="preserve">789606</w:t>
      </w:r>
    </w:p>
    <w:p>
      <w:r>
        <w:t xml:space="preserve">@USER Rakastan sinua, ämmä, en koskaan lakkaa rakastamasta sinua.... ämmä, ämmä, ämmä...</w:t>
      </w:r>
    </w:p>
    <w:p>
      <w:r>
        <w:rPr>
          <w:b/>
          <w:u w:val="single"/>
        </w:rPr>
        <w:t xml:space="preserve">789607</w:t>
      </w:r>
    </w:p>
    <w:p>
      <w:r>
        <w:t xml:space="preserve">@USER koska im a broke ass bitxh :(((( ja LOL EVEB PAREMMIN hän juoksee unissaan niin kuin kun hän makaa hän vain juoksee kuin jalat menossa usain pultti xD ja saan potkia paljon 🤙🏻</w:t>
      </w:r>
    </w:p>
    <w:p>
      <w:r>
        <w:rPr>
          <w:b/>
          <w:u w:val="single"/>
        </w:rPr>
        <w:t xml:space="preserve">789608</w:t>
      </w:r>
    </w:p>
    <w:p>
      <w:r>
        <w:t xml:space="preserve">@USER Kuten tavallista, @USERilla ei ole aavistustakaan. Lapset varmaan keksivät tämän paskan kun hän paskantaa, koska he ovat saman suuntaisia.</w:t>
      </w:r>
    </w:p>
    <w:p>
      <w:r>
        <w:rPr>
          <w:b/>
          <w:u w:val="single"/>
        </w:rPr>
        <w:t xml:space="preserve">789609</w:t>
      </w:r>
    </w:p>
    <w:p>
      <w:r>
        <w:t xml:space="preserve">@USER @USER @USER @USER @USER @USER Anteeksi, ei antifa, vaan äärioikeisto, tiedätkö, sinun kaltaisesi ihmiset, jotka haluavat epätoivoisesti hallita naisia.</w:t>
      </w:r>
    </w:p>
    <w:p>
      <w:r>
        <w:rPr>
          <w:b/>
          <w:u w:val="single"/>
        </w:rPr>
        <w:t xml:space="preserve">789610</w:t>
      </w:r>
    </w:p>
    <w:p>
      <w:r>
        <w:t xml:space="preserve">@USER Minusta on käsittämätöntä, että jotkut ihmiset vannovat, että Trudeau &amp; co. ovat marxisteja (!!) eivätkä vain tavallisia liberaaleja, jotka Kanada tuntee hyvin.</w:t>
      </w:r>
    </w:p>
    <w:p>
      <w:r>
        <w:rPr>
          <w:b/>
          <w:u w:val="single"/>
        </w:rPr>
        <w:t xml:space="preserve">789611</w:t>
      </w:r>
    </w:p>
    <w:p>
      <w:r>
        <w:t xml:space="preserve">Lukemista #MAGA:lle - aika herätä, ihmiset URL-osoite</w:t>
      </w:r>
    </w:p>
    <w:p>
      <w:r>
        <w:rPr>
          <w:b/>
          <w:u w:val="single"/>
        </w:rPr>
        <w:t xml:space="preserve">789612</w:t>
      </w:r>
    </w:p>
    <w:p>
      <w:r>
        <w:t xml:space="preserve">@USER Muistaako kukaan, kun U2 teki vain musiikkia?</w:t>
      </w:r>
    </w:p>
    <w:p>
      <w:r>
        <w:rPr>
          <w:b/>
          <w:u w:val="single"/>
        </w:rPr>
        <w:t xml:space="preserve">789613</w:t>
      </w:r>
    </w:p>
    <w:p>
      <w:r>
        <w:t xml:space="preserve">@USER @USER Totuus on se, että ellei hänellä ole todisteita, se on vain väitteitä! Jos ei ole todisteita, niin se on vain 'mitä hän sanoo' vastaan 'mitä mies sanoo'! Hän ei saa arvosanaa totuudellisuudesta vain siksi, että hän on nainen; koska naiset voivat valehdella yhtä nopeasti kuin miehetkin!</w:t>
      </w:r>
    </w:p>
    <w:p>
      <w:r>
        <w:rPr>
          <w:b/>
          <w:u w:val="single"/>
        </w:rPr>
        <w:t xml:space="preserve">789614</w:t>
      </w:r>
    </w:p>
    <w:p>
      <w:r>
        <w:t xml:space="preserve">@USER @USER omg joo asia on, että voi olla suuri hintahaarukka samasta tuotteesta olen kerran ostanut laukun RM20+ mutta näin myös toisen kaupan myyvän sitä RM60+ kuten wow</w:t>
      </w:r>
    </w:p>
    <w:p>
      <w:r>
        <w:rPr>
          <w:b/>
          <w:u w:val="single"/>
        </w:rPr>
        <w:t xml:space="preserve">789615</w:t>
      </w:r>
    </w:p>
    <w:p>
      <w:r>
        <w:t xml:space="preserve">.@USER On surullista ja pelottavaa, että Ranskan niin kutsuttu oikeusjärjestelmä määrää @USER Le Penin psykologiseen arviointiin, koska hän uskalsi paljastaa DAESH/ISISin kauhut. Todellisia hulluja ovat radikaalit muslimit ja heitä suojelevat liberaalit.</w:t>
      </w:r>
    </w:p>
    <w:p>
      <w:r>
        <w:rPr>
          <w:b/>
          <w:u w:val="single"/>
        </w:rPr>
        <w:t xml:space="preserve">789616</w:t>
      </w:r>
    </w:p>
    <w:p>
      <w:r>
        <w:t xml:space="preserve">Opportunisti täysillä. Paha valehtelija myös. URL</w:t>
      </w:r>
    </w:p>
    <w:p>
      <w:r>
        <w:rPr>
          <w:b/>
          <w:u w:val="single"/>
        </w:rPr>
        <w:t xml:space="preserve">789617</w:t>
      </w:r>
    </w:p>
    <w:p>
      <w:r>
        <w:t xml:space="preserve">@USER Lisäksi - Eikö hän juuri lakannut ilmestymästä Freddie Mercuryn elämäkertaelokuvan kuvauksiin? Sen olisi pitänyt tappaa hänen uransa... ja tässä hän on saamassa uuden keikan!</w:t>
      </w:r>
    </w:p>
    <w:p>
      <w:r>
        <w:rPr>
          <w:b/>
          <w:u w:val="single"/>
        </w:rPr>
        <w:t xml:space="preserve">789618</w:t>
      </w:r>
    </w:p>
    <w:p>
      <w:r>
        <w:t xml:space="preserve">@USER He auttavat häntä koko ajan ja nyt, kun hän on parempi ja ok ja raittiina he leikkaavat hänet ??</w:t>
      </w:r>
    </w:p>
    <w:p>
      <w:r>
        <w:rPr>
          <w:b/>
          <w:u w:val="single"/>
        </w:rPr>
        <w:t xml:space="preserve">789619</w:t>
      </w:r>
    </w:p>
    <w:p>
      <w:r>
        <w:t xml:space="preserve">-Hän tulee häkin kanssa ja vähintään kahden kuukauden ruokavarastot ja kaksi ruokakuppia (yhdessä 30 dollaria lisää) häkki oli kallis! -Sitä ei tarvitse vielä hoitaa, koska se on vielä pentu.  **Hän tulee isomman häkin kanssa.** DM Lisätietoja! URL</w:t>
      </w:r>
    </w:p>
    <w:p>
      <w:r>
        <w:rPr>
          <w:b/>
          <w:u w:val="single"/>
        </w:rPr>
        <w:t xml:space="preserve">789620</w:t>
      </w:r>
    </w:p>
    <w:p>
      <w:r>
        <w:t xml:space="preserve">Presidentti Trump lentää Las Vegasiin MAGA-kokoukseen URL-osoite</w:t>
      </w:r>
    </w:p>
    <w:p>
      <w:r>
        <w:rPr>
          <w:b/>
          <w:u w:val="single"/>
        </w:rPr>
        <w:t xml:space="preserve">789621</w:t>
      </w:r>
    </w:p>
    <w:p>
      <w:r>
        <w:t xml:space="preserve">@USER En ole kusipää libtardi.</w:t>
      </w:r>
    </w:p>
    <w:p>
      <w:r>
        <w:rPr>
          <w:b/>
          <w:u w:val="single"/>
        </w:rPr>
        <w:t xml:space="preserve">789622</w:t>
      </w:r>
    </w:p>
    <w:p>
      <w:r>
        <w:t xml:space="preserve">@USER @USER Entä koska hän on hyödytön?</w:t>
      </w:r>
    </w:p>
    <w:p>
      <w:r>
        <w:rPr>
          <w:b/>
          <w:u w:val="single"/>
        </w:rPr>
        <w:t xml:space="preserve">789623</w:t>
      </w:r>
    </w:p>
    <w:p>
      <w:r>
        <w:t xml:space="preserve">@USER Suhteutettava URL-osoite</w:t>
      </w:r>
    </w:p>
    <w:p>
      <w:r>
        <w:rPr>
          <w:b/>
          <w:u w:val="single"/>
        </w:rPr>
        <w:t xml:space="preserve">789624</w:t>
      </w:r>
    </w:p>
    <w:p>
      <w:r>
        <w:t xml:space="preserve">@USER Hän on GOP:n julistuslapsi.</w:t>
      </w:r>
    </w:p>
    <w:p>
      <w:r>
        <w:rPr>
          <w:b/>
          <w:u w:val="single"/>
        </w:rPr>
        <w:t xml:space="preserve">789625</w:t>
      </w:r>
    </w:p>
    <w:p>
      <w:r>
        <w:t xml:space="preserve">@USER Rehellisesti sanottuna jotkut tarinat ovat aivan uskomattomia minulle, olen yllättynyt, etten ajatellut niitä itsekin</w:t>
      </w:r>
    </w:p>
    <w:p>
      <w:r>
        <w:rPr>
          <w:b/>
          <w:u w:val="single"/>
        </w:rPr>
        <w:t xml:space="preserve">789626</w:t>
      </w:r>
    </w:p>
    <w:p>
      <w:r>
        <w:t xml:space="preserve">@USER Koska hän on oikeassa Puerto Ricon kuvernööri  on huijari</w:t>
      </w:r>
    </w:p>
    <w:p>
      <w:r>
        <w:rPr>
          <w:b/>
          <w:u w:val="single"/>
        </w:rPr>
        <w:t xml:space="preserve">789627</w:t>
      </w:r>
    </w:p>
    <w:p>
      <w:r>
        <w:t xml:space="preserve">@USER @USER Sairaanhoitaja on arvokas omassa päässä!?!?? Oletko katsonut hänen pelaavan? Hän saa harvoin kiekkoa ulos ensimmäisellä yrityksellä. Ei myöskään ole kovinkaan näyttävä puolustuksellisesti. Ei ole sen arvoinen mitä hänestä pidetään kiinni.</w:t>
      </w:r>
    </w:p>
    <w:p>
      <w:r>
        <w:rPr>
          <w:b/>
          <w:u w:val="single"/>
        </w:rPr>
        <w:t xml:space="preserve">789628</w:t>
      </w:r>
    </w:p>
    <w:p>
      <w:r>
        <w:t xml:space="preserve"/>
      </w:r>
    </w:p>
    <w:p>
      <w:r>
        <w:rPr>
          <w:b/>
          <w:u w:val="single"/>
        </w:rPr>
        <w:t xml:space="preserve">789629</w:t>
      </w:r>
    </w:p>
    <w:p>
      <w:r>
        <w:t xml:space="preserve">@USER Hyvänen aika Texas älä äänestä tätä kaveria.</w:t>
      </w:r>
    </w:p>
    <w:p>
      <w:r>
        <w:rPr>
          <w:b/>
          <w:u w:val="single"/>
        </w:rPr>
        <w:t xml:space="preserve">789630</w:t>
      </w:r>
    </w:p>
    <w:p>
      <w:r>
        <w:t xml:space="preserve">@USER @USER @USER @USER Niin kauan kuin demokraatit mainostavat asevalvontaa rikollisuuden vähentämistaktiikkana, he häviävät.</w:t>
      </w:r>
    </w:p>
    <w:p>
      <w:r>
        <w:rPr>
          <w:b/>
          <w:u w:val="single"/>
        </w:rPr>
        <w:t xml:space="preserve">789631</w:t>
      </w:r>
    </w:p>
    <w:p>
      <w:r>
        <w:t xml:space="preserve">@USER Ei. En tule kaipaamaan hänen surkeaa persettään ollenkaan.</w:t>
      </w:r>
    </w:p>
    <w:p>
      <w:r>
        <w:rPr>
          <w:b/>
          <w:u w:val="single"/>
        </w:rPr>
        <w:t xml:space="preserve">789632</w:t>
      </w:r>
    </w:p>
    <w:p>
      <w:r>
        <w:t xml:space="preserve">@USER @USER @USER @USER @USER Hän on luokanvalvoja.  Huomaa Rolls Royce -viittaus.</w:t>
      </w:r>
    </w:p>
    <w:p>
      <w:r>
        <w:rPr>
          <w:b/>
          <w:u w:val="single"/>
        </w:rPr>
        <w:t xml:space="preserve">789633</w:t>
      </w:r>
    </w:p>
    <w:p>
      <w:r>
        <w:t xml:space="preserve">@USER @USER lil fun fact here skip kenellä on korkeampi voittoprosentti Super Bowlissa? Aivan oikein. #12. Tarkista kaveri.</w:t>
      </w:r>
    </w:p>
    <w:p>
      <w:r>
        <w:rPr>
          <w:b/>
          <w:u w:val="single"/>
        </w:rPr>
        <w:t xml:space="preserve">789634</w:t>
      </w:r>
    </w:p>
    <w:p>
      <w:r>
        <w:t xml:space="preserve">@USER Ei, henkilön on myös muututtava, koska hän on jäännösmielipiteiden kannattaja, miksi hänet asetettiin johtamaan brexit-neuvotteluja, minulla ei ole aavistustakaan 😒.</w:t>
      </w:r>
    </w:p>
    <w:p>
      <w:r>
        <w:rPr>
          <w:b/>
          <w:u w:val="single"/>
        </w:rPr>
        <w:t xml:space="preserve">789635</w:t>
      </w:r>
    </w:p>
    <w:p>
      <w:r>
        <w:t xml:space="preserve">@USER @USER @USER @USER @USER Esitieto on edelleen olemassa. Se on ainoa hyvä asia ACA:ssa. Ainoat, joiden kuulen puhuvan sen poistamisesta, ovat liberaalit. Se on pelottelutaktiikkaa IMO.</w:t>
      </w:r>
    </w:p>
    <w:p>
      <w:r>
        <w:rPr>
          <w:b/>
          <w:u w:val="single"/>
        </w:rPr>
        <w:t xml:space="preserve">789636</w:t>
      </w:r>
    </w:p>
    <w:p>
      <w:r>
        <w:t xml:space="preserve">@KÄYTTÄJÄ @KÄYTTÄJÄ olet niin hauska</w:t>
      </w:r>
    </w:p>
    <w:p>
      <w:r>
        <w:rPr>
          <w:b/>
          <w:u w:val="single"/>
        </w:rPr>
        <w:t xml:space="preserve">789637</w:t>
      </w:r>
    </w:p>
    <w:p>
      <w:r>
        <w:t xml:space="preserve">@USER ei koskaan luottanut hänen perseeseensä</w:t>
      </w:r>
    </w:p>
    <w:p>
      <w:r>
        <w:rPr>
          <w:b/>
          <w:u w:val="single"/>
        </w:rPr>
        <w:t xml:space="preserve">789638</w:t>
      </w:r>
    </w:p>
    <w:p>
      <w:r>
        <w:t xml:space="preserve">@USER "Koska olet yksin" dang Mama Chu ei ota vankeja.</w:t>
      </w:r>
    </w:p>
    <w:p>
      <w:r>
        <w:rPr>
          <w:b/>
          <w:u w:val="single"/>
        </w:rPr>
        <w:t xml:space="preserve">789639</w:t>
      </w:r>
    </w:p>
    <w:p>
      <w:r>
        <w:t xml:space="preserve">@USER Kyllä se on hullu tarina. Niinku miten voi mennä väärään asuntoon. Ovissa on numerot. Ja eikö sitä huomaa heti kun kävelee sisään ja se ei oo sun kämppä 🤷🏻♀️🤦🏻♀️.</w:t>
      </w:r>
    </w:p>
    <w:p>
      <w:r>
        <w:rPr>
          <w:b/>
          <w:u w:val="single"/>
        </w:rPr>
        <w:t xml:space="preserve">789640</w:t>
      </w:r>
    </w:p>
    <w:p>
      <w:r>
        <w:t xml:space="preserve">@USER Hei Woodward: Olet typerä vanha pieru etkä tiedä, mitä Valkoisessa talossa tapahtuu.  Sinä olet se, joka on itse saavuttanut Alzheimerin henkisen vaiheen</w:t>
      </w:r>
    </w:p>
    <w:p>
      <w:r>
        <w:rPr>
          <w:b/>
          <w:u w:val="single"/>
        </w:rPr>
        <w:t xml:space="preserve">789641</w:t>
      </w:r>
    </w:p>
    <w:p>
      <w:r>
        <w:t xml:space="preserve">@USER Hän on! Yksi suosikeistani. Loistava. Hänen novellejaan ihania myös.</w:t>
      </w:r>
    </w:p>
    <w:p>
      <w:r>
        <w:rPr>
          <w:b/>
          <w:u w:val="single"/>
        </w:rPr>
        <w:t xml:space="preserve">789642</w:t>
      </w:r>
    </w:p>
    <w:p>
      <w:r>
        <w:t xml:space="preserve">@USER Olet isäsi ensimmäinen virhe.</w:t>
      </w:r>
    </w:p>
    <w:p>
      <w:r>
        <w:rPr>
          <w:b/>
          <w:u w:val="single"/>
        </w:rPr>
        <w:t xml:space="preserve">789643</w:t>
      </w:r>
    </w:p>
    <w:p>
      <w:r>
        <w:t xml:space="preserve">@USER Hänen oli pakko puhua siitä, miten mahtava hän oli, koska kukaan muu ei ollut.</w:t>
      </w:r>
    </w:p>
    <w:p>
      <w:r>
        <w:rPr>
          <w:b/>
          <w:u w:val="single"/>
        </w:rPr>
        <w:t xml:space="preserve">789644</w:t>
      </w:r>
    </w:p>
    <w:p>
      <w:r>
        <w:t xml:space="preserve">.@USER luulee olevansa hauska mies. Mutta "luulee" on avainsana...koska hän ei ole niin hauska. #ALLINOnLonnieIsntFunny #MarchOnFromWalker</w:t>
      </w:r>
    </w:p>
    <w:p>
      <w:r>
        <w:rPr>
          <w:b/>
          <w:u w:val="single"/>
        </w:rPr>
        <w:t xml:space="preserve">789645</w:t>
      </w:r>
    </w:p>
    <w:p>
      <w:r>
        <w:t xml:space="preserve">@USER Robyn Aioin tehdä vegaanileipiä, mutta minulta loppui aika.  Syytä biokemian laboratoriota.</w:t>
      </w:r>
    </w:p>
    <w:p>
      <w:r>
        <w:rPr>
          <w:b/>
          <w:u w:val="single"/>
        </w:rPr>
        <w:t xml:space="preserve">789646</w:t>
      </w:r>
    </w:p>
    <w:p>
      <w:r>
        <w:t xml:space="preserve">@USER @USER @USER @USER Merkitse sanani: #BLUEWAVE2018 🌊🌊</w:t>
      </w:r>
    </w:p>
    <w:p>
      <w:r>
        <w:rPr>
          <w:b/>
          <w:u w:val="single"/>
        </w:rPr>
        <w:t xml:space="preserve">789647</w:t>
      </w:r>
    </w:p>
    <w:p>
      <w:r>
        <w:t xml:space="preserve">@USER Myös "vasemmisto kutsuu kaikkia, joista se ei pidä, fasisteiksi" &amp;gt;Kutsuu kaikkia vasemmistolaisia Antifaksi.</w:t>
      </w:r>
    </w:p>
    <w:p>
      <w:r>
        <w:rPr>
          <w:b/>
          <w:u w:val="single"/>
        </w:rPr>
        <w:t xml:space="preserve">789648</w:t>
      </w:r>
    </w:p>
    <w:p>
      <w:r>
        <w:t xml:space="preserve">@USER No jos Trumpster sanoi sen, niin sen täytyy olla totta, hän on myös itse saanut 10 Kuuban hurrikaanin käsittelystä surullinen pala jotain hän on....</w:t>
      </w:r>
    </w:p>
    <w:p>
      <w:r>
        <w:rPr>
          <w:b/>
          <w:u w:val="single"/>
        </w:rPr>
        <w:t xml:space="preserve">789649</w:t>
      </w:r>
    </w:p>
    <w:p>
      <w:r>
        <w:t xml:space="preserve">@USER Hogg 💩</w:t>
      </w:r>
    </w:p>
    <w:p>
      <w:r>
        <w:rPr>
          <w:b/>
          <w:u w:val="single"/>
        </w:rPr>
        <w:t xml:space="preserve">789650</w:t>
      </w:r>
    </w:p>
    <w:p>
      <w:r>
        <w:t xml:space="preserve">@USER It sucks hy 🤦♀️</w:t>
      </w:r>
    </w:p>
    <w:p>
      <w:r>
        <w:rPr>
          <w:b/>
          <w:u w:val="single"/>
        </w:rPr>
        <w:t xml:space="preserve">789651</w:t>
      </w:r>
    </w:p>
    <w:p>
      <w:r>
        <w:t xml:space="preserve">@USER @USER @USER @USER @USER Hän siis protestoi jumalanpilkkaa repimällä sellaisen uskonnon uskonnollisen kirjan, jossa ei ole jumalanpilkan käsitettä? #Genius</w:t>
      </w:r>
    </w:p>
    <w:p>
      <w:r>
        <w:rPr>
          <w:b/>
          <w:u w:val="single"/>
        </w:rPr>
        <w:t xml:space="preserve">789652</w:t>
      </w:r>
    </w:p>
    <w:p>
      <w:r>
        <w:t xml:space="preserve">@KÄYTTÄJÄ @KÄYTTÄJÄ Rakastan henkistä asennetta, jolla suhtaudut näihin asioihin, ja sitä, miten suorasukaisesti puhut asioista.</w:t>
      </w:r>
    </w:p>
    <w:p>
      <w:r>
        <w:rPr>
          <w:b/>
          <w:u w:val="single"/>
        </w:rPr>
        <w:t xml:space="preserve">789653</w:t>
      </w:r>
    </w:p>
    <w:p>
      <w:r>
        <w:t xml:space="preserve">#micropoetry Se on todella iso huippu uusi tukka ei vain peruukki jokin uusi teknologia, joka on pian blasé vaikka kaiken sen alla hän on niin loistavasti kalju. . .</w:t>
      </w:r>
    </w:p>
    <w:p>
      <w:r>
        <w:rPr>
          <w:b/>
          <w:u w:val="single"/>
        </w:rPr>
        <w:t xml:space="preserve">789654</w:t>
      </w:r>
    </w:p>
    <w:p>
      <w:r>
        <w:t xml:space="preserve">@USER @USER Abso-fucking-lutely. Se paska oli jo täällä!</w:t>
      </w:r>
    </w:p>
    <w:p>
      <w:r>
        <w:rPr>
          <w:b/>
          <w:u w:val="single"/>
        </w:rPr>
        <w:t xml:space="preserve">789655</w:t>
      </w:r>
    </w:p>
    <w:p>
      <w:r>
        <w:t xml:space="preserve">@USER @USER @USER @USER @USER @USER Olen yrittänyt saada selville näiden nimiä jo ikuisuuden. Kävin hindujen synttäreillä ja meille annettiin näitä pieniä taikina/leivonnaisherkkuja. Söin lautasellisen. Etsin hakusanalla "puris" sen jälkeen kun viestissäsi sanottiin pienet ja löysin ne. Asma, olet pelastajani. Nyt täytyy löytää paikka, jossa niitä myydään."</w:t>
      </w:r>
    </w:p>
    <w:p>
      <w:r>
        <w:rPr>
          <w:b/>
          <w:u w:val="single"/>
        </w:rPr>
        <w:t xml:space="preserve">789656</w:t>
      </w:r>
    </w:p>
    <w:p>
      <w:r>
        <w:t xml:space="preserve">@USER @USER @USER @USER @USER @USER Ei, tarkoitan loista siinä mielessä, että yksityiset yritykset ovat tarpeeton ja yleisesti ei-toivottu koriste, jonka ihmiset, jotka asettavat voitot yleisen mielipiteen ja demokratian edelle, ovat pakottaneet välttämättömään julkiseen palveluun.</w:t>
      </w:r>
    </w:p>
    <w:p>
      <w:r>
        <w:rPr>
          <w:b/>
          <w:u w:val="single"/>
        </w:rPr>
        <w:t xml:space="preserve">789657</w:t>
      </w:r>
    </w:p>
    <w:p>
      <w:r>
        <w:t xml:space="preserve">@USER @USER Onko uskottavaa uskoa, että hän on huonompi kuin joko: Gordon Brownsissa vuonna 2018 tai 2017 Brandin Cooks?</w:t>
      </w:r>
    </w:p>
    <w:p>
      <w:r>
        <w:rPr>
          <w:b/>
          <w:u w:val="single"/>
        </w:rPr>
        <w:t xml:space="preserve">789658</w:t>
      </w:r>
    </w:p>
    <w:p>
      <w:r>
        <w:t xml:space="preserve">@USER BONO ON KUSIPÄÄ.</w:t>
      </w:r>
    </w:p>
    <w:p>
      <w:r>
        <w:rPr>
          <w:b/>
          <w:u w:val="single"/>
        </w:rPr>
        <w:t xml:space="preserve">789659</w:t>
      </w:r>
    </w:p>
    <w:p>
      <w:r>
        <w:t xml:space="preserve">@USER @USER @USER @USER Näen vain lemmingejä.</w:t>
      </w:r>
    </w:p>
    <w:p>
      <w:r>
        <w:rPr>
          <w:b/>
          <w:u w:val="single"/>
        </w:rPr>
        <w:t xml:space="preserve">789660</w:t>
      </w:r>
    </w:p>
    <w:p>
      <w:r>
        <w:t xml:space="preserve">@USER @USER @USER @USER @USER @USER @USER @USER Ewww kukaan ei halua tuollaisia mielikuvia päähänsä🤢🤢🤢🤢</w:t>
      </w:r>
    </w:p>
    <w:p>
      <w:r>
        <w:rPr>
          <w:b/>
          <w:u w:val="single"/>
        </w:rPr>
        <w:t xml:space="preserve">789661</w:t>
      </w:r>
    </w:p>
    <w:p>
      <w:r>
        <w:t xml:space="preserve">@USER 😐 anteeksi, mutta hän on idiootti!</w:t>
      </w:r>
    </w:p>
    <w:p>
      <w:r>
        <w:rPr>
          <w:b/>
          <w:u w:val="single"/>
        </w:rPr>
        <w:t xml:space="preserve">789662</w:t>
      </w:r>
    </w:p>
    <w:p>
      <w:r>
        <w:t xml:space="preserve">@USER "Yhteiskunnan roskat" ovat ISIS, ANTIFA, BLM, suunniteltu vanhemmuus, laittomat maahanmuuttajat, pedofiilit ja liberaalit.  Näitä demokraatit tukevat.  Jälleen kerran syytät muita siitä, mihin SINÄ, Biden, olet syyllistynyt."</w:t>
      </w:r>
    </w:p>
    <w:p>
      <w:r>
        <w:rPr>
          <w:b/>
          <w:u w:val="single"/>
        </w:rPr>
        <w:t xml:space="preserve">789663</w:t>
      </w:r>
    </w:p>
    <w:p>
      <w:r>
        <w:t xml:space="preserve">@USER Hän periaatteessa sanoi, että vaihdan toisen merkin, koska en halua olla yhteydessä tai jakaa samaa sukunimeä kuin te muut.</w:t>
      </w:r>
    </w:p>
    <w:p>
      <w:r>
        <w:rPr>
          <w:b/>
          <w:u w:val="single"/>
        </w:rPr>
        <w:t xml:space="preserve">789664</w:t>
      </w:r>
    </w:p>
    <w:p>
      <w:r>
        <w:t xml:space="preserve">@USER Hampaita kiristellen blondi rikkoi kilvensä ja tunsi itsensä pumpatuksi, kun blondi ryntäsi hänen peräänsä. Anna kaikkesi!" Sitten hän heitti muutaman tikansa, tähdäten miehen jalkoihin ja aiheuttaisi vain pientä kipua. "Näytä minulle kuinka kova olet!"""</w:t>
      </w:r>
    </w:p>
    <w:p>
      <w:r>
        <w:rPr>
          <w:b/>
          <w:u w:val="single"/>
        </w:rPr>
        <w:t xml:space="preserve">789665</w:t>
      </w:r>
    </w:p>
    <w:p>
      <w:r>
        <w:t xml:space="preserve">@USER @USER Kaikki me konservatiivit emme ole niin hyväuskoisia.   Mannyllä on silloin tällöin hyviä pointteja... mutta kun hän alkaa oksentaa USA:n propagandaa... se kuvottaa minua.  Hän pyysi termiä ja minä annoin sellaisen... Hänellä ei ole vastalauseita.  Katsokaa te.</w:t>
      </w:r>
    </w:p>
    <w:p>
      <w:r>
        <w:rPr>
          <w:b/>
          <w:u w:val="single"/>
        </w:rPr>
        <w:t xml:space="preserve">789666</w:t>
      </w:r>
    </w:p>
    <w:p>
      <w:r>
        <w:t xml:space="preserve">@USER Pelkästään Juan Williamsin kuunteleminen FIVEssä tekee minut hulluksi.  Hän on niin tietämätön mies.  Mistä tämä mies saa faktansa?  Luojan kiitos Jesse Watersista ja teistä naisista!</w:t>
      </w:r>
    </w:p>
    <w:p>
      <w:r>
        <w:rPr>
          <w:b/>
          <w:u w:val="single"/>
        </w:rPr>
        <w:t xml:space="preserve">789667</w:t>
      </w:r>
    </w:p>
    <w:p>
      <w:r>
        <w:t xml:space="preserve">@KÄYTTÄJÄ Nyt se on pata kutsuu kattilaa mustaksi! Liberaalit ovat pelkkiä kiusaajia! Antifa-bullies!!! Trump-vihaajat-kiusaajat!!!</w:t>
      </w:r>
    </w:p>
    <w:p>
      <w:r>
        <w:rPr>
          <w:b/>
          <w:u w:val="single"/>
        </w:rPr>
        <w:t xml:space="preserve">789668</w:t>
      </w:r>
    </w:p>
    <w:p>
      <w:r>
        <w:t xml:space="preserve">@USER Missä on Antifan fasistinen versio?</w:t>
      </w:r>
    </w:p>
    <w:p>
      <w:r>
        <w:rPr>
          <w:b/>
          <w:u w:val="single"/>
        </w:rPr>
        <w:t xml:space="preserve">789669</w:t>
      </w:r>
    </w:p>
    <w:p>
      <w:r>
        <w:t xml:space="preserve">@USER @USER @USER @USER Omg näytät niin kauniilta!!!! You are killing it ❤️❤️❤️❤️❤️❤️❤️</w:t>
      </w:r>
    </w:p>
    <w:p>
      <w:r>
        <w:rPr>
          <w:b/>
          <w:u w:val="single"/>
        </w:rPr>
        <w:t xml:space="preserve">789670</w:t>
      </w:r>
    </w:p>
    <w:p>
      <w:r>
        <w:t xml:space="preserve">@USER Lake show vittu Corey Harris</w:t>
      </w:r>
    </w:p>
    <w:p>
      <w:r>
        <w:rPr>
          <w:b/>
          <w:u w:val="single"/>
        </w:rPr>
        <w:t xml:space="preserve">789671</w:t>
      </w:r>
    </w:p>
    <w:p>
      <w:r>
        <w:t xml:space="preserve">@USER @USER @USER @USER @USER @USER @USER Amazing Grace kuinka suloinen ääni, kun hän siirtää sinua vuorelta vuorelle Kaikkivaltias Jumalamme on täynnä siunauksia todellakin Emmanuel 📖👐📖👐👏👌👼👼💗</w:t>
      </w:r>
    </w:p>
    <w:p>
      <w:r>
        <w:rPr>
          <w:b/>
          <w:u w:val="single"/>
        </w:rPr>
        <w:t xml:space="preserve">789672</w:t>
      </w:r>
    </w:p>
    <w:p>
      <w:r>
        <w:t xml:space="preserve">@USER @USER Hän on kotoisin IL:stä ja sanoo tuntevansa petoeläimiä?  Tuleeko kenellekään muulle mieleen?  Buehler.....Tätä kutsutaan siirtämiseksi ja se on tyypillistä ja odotettavissa.</w:t>
      </w:r>
    </w:p>
    <w:p>
      <w:r>
        <w:rPr>
          <w:b/>
          <w:u w:val="single"/>
        </w:rPr>
        <w:t xml:space="preserve">789673</w:t>
      </w:r>
    </w:p>
    <w:p>
      <w:r>
        <w:t xml:space="preserve">@USER Tarkoitan, että hän on oikeassa, hän otti pääasiassa mustan genren ja tuli yksi suurimmista... siinä mielessä kyllä, kyllä, hän on URL-osoite</w:t>
      </w:r>
    </w:p>
    <w:p>
      <w:r>
        <w:rPr>
          <w:b/>
          <w:u w:val="single"/>
        </w:rPr>
        <w:t xml:space="preserve">789674</w:t>
      </w:r>
    </w:p>
    <w:p>
      <w:r>
        <w:t xml:space="preserve">21.30 kolmas kierros: asevalvonnan ruikutus ja senaattori Blumenthalin kädet tärisevät yhä kuin lehti, kun hän käskee tuomaria siirtymään todellisuuteen. Näin sanoo miljonääri, jolla ei ole aavistustakaan todellisesta maailmasta. @USER @USER #KavanaughConfirmationHearings</w:t>
      </w:r>
    </w:p>
    <w:p>
      <w:r>
        <w:rPr>
          <w:b/>
          <w:u w:val="single"/>
        </w:rPr>
        <w:t xml:space="preserve">789675</w:t>
      </w:r>
    </w:p>
    <w:p>
      <w:r>
        <w:t xml:space="preserve">@USER Voi paska.</w:t>
      </w:r>
    </w:p>
    <w:p>
      <w:r>
        <w:rPr>
          <w:b/>
          <w:u w:val="single"/>
        </w:rPr>
        <w:t xml:space="preserve">789676</w:t>
      </w:r>
    </w:p>
    <w:p>
      <w:r>
        <w:t xml:space="preserve">@USER Häpeällistä</w:t>
      </w:r>
    </w:p>
    <w:p>
      <w:r>
        <w:rPr>
          <w:b/>
          <w:u w:val="single"/>
        </w:rPr>
        <w:t xml:space="preserve">789677</w:t>
      </w:r>
    </w:p>
    <w:p>
      <w:r>
        <w:t xml:space="preserve">(3) ...ja niin sanotut liberaalit ovat anarkisteja. - Siionin viisaiden miesten pöytäkirjat, katso vaalea hevonen, kirjoittanut William Cooper."</w:t>
      </w:r>
    </w:p>
    <w:p>
      <w:r>
        <w:rPr>
          <w:b/>
          <w:u w:val="single"/>
        </w:rPr>
        <w:t xml:space="preserve">789678</w:t>
      </w:r>
    </w:p>
    <w:p>
      <w:r>
        <w:t xml:space="preserve">@USER Älkää unohtako asunnottomia alueellanne kongressiedustajat 😂</w:t>
      </w:r>
    </w:p>
    <w:p>
      <w:r>
        <w:rPr>
          <w:b/>
          <w:u w:val="single"/>
        </w:rPr>
        <w:t xml:space="preserve">789679</w:t>
      </w:r>
    </w:p>
    <w:p>
      <w:r>
        <w:t xml:space="preserve">@USER @USER He ovat #DoAsISISayNotAsIDo-konservatiiveja.</w:t>
      </w:r>
    </w:p>
    <w:p>
      <w:r>
        <w:rPr>
          <w:b/>
          <w:u w:val="single"/>
        </w:rPr>
        <w:t xml:space="preserve">789680</w:t>
      </w:r>
    </w:p>
    <w:p>
      <w:r>
        <w:t xml:space="preserve">@USER Nove #reputationTour for #PCAs #TheConcertTour</w:t>
      </w:r>
    </w:p>
    <w:p>
      <w:r>
        <w:rPr>
          <w:b/>
          <w:u w:val="single"/>
        </w:rPr>
        <w:t xml:space="preserve">789681</w:t>
      </w:r>
    </w:p>
    <w:p>
      <w:r>
        <w:t xml:space="preserve">@USER @USER Kun liberaalit ja Trumpin vihaajat vuotavat salaisia tietoja, se on isänmaallista ja oikein." Kun Presidnet Trump määrää, että kokonaisia asiakirjoja paljastetaan maalle sen vaarallinen ja mahdollisesti haitallinen eikö? Te tekopyhät olette säälittäviä."</w:t>
      </w:r>
    </w:p>
    <w:p>
      <w:r>
        <w:rPr>
          <w:b/>
          <w:u w:val="single"/>
        </w:rPr>
        <w:t xml:space="preserve">789682</w:t>
      </w:r>
    </w:p>
    <w:p>
      <w:r>
        <w:t xml:space="preserve">@USER @USER @USER @USER @USER @USER lol hän on sellainen trolli im niin iloinen, että hän lähti pois ja kaikki u trump kannattajat kertoi hänelle GTFO. Luojan kiitos meillä on todellinen supertähti @USER, joka aikoo todella taistella kaikkien puolesta riippumatta siitä, ketä he valitsevat äänestää. Eikö hän olekin mahtava! Liittykää meihin, tarvitsemme apuanne!</w:t>
      </w:r>
    </w:p>
    <w:p>
      <w:r>
        <w:rPr>
          <w:b/>
          <w:u w:val="single"/>
        </w:rPr>
        <w:t xml:space="preserve">789683</w:t>
      </w:r>
    </w:p>
    <w:p>
      <w:r>
        <w:t xml:space="preserve">@USER Häntä on hauska katsella.</w:t>
      </w:r>
    </w:p>
    <w:p>
      <w:r>
        <w:rPr>
          <w:b/>
          <w:u w:val="single"/>
        </w:rPr>
        <w:t xml:space="preserve">789684</w:t>
      </w:r>
    </w:p>
    <w:p>
      <w:r>
        <w:t xml:space="preserve">@USER Tämän vuoksi tarvitsemme asevalvontaa.</w:t>
      </w:r>
    </w:p>
    <w:p>
      <w:r>
        <w:rPr>
          <w:b/>
          <w:u w:val="single"/>
        </w:rPr>
        <w:t xml:space="preserve">789685</w:t>
      </w:r>
    </w:p>
    <w:p>
      <w:r>
        <w:t xml:space="preserve">@USER @USER Todista väitteesi tai paljastu valehtelevaksi paskakasaksi, joka olet.   Sillä välin... URL</w:t>
      </w:r>
    </w:p>
    <w:p>
      <w:r>
        <w:rPr>
          <w:b/>
          <w:u w:val="single"/>
        </w:rPr>
        <w:t xml:space="preserve">789686</w:t>
      </w:r>
    </w:p>
    <w:p>
      <w:r>
        <w:t xml:space="preserve">@USER @USER Issss nigga nukahtaa pehmeä tämän jälkeen</w:t>
      </w:r>
    </w:p>
    <w:p>
      <w:r>
        <w:rPr>
          <w:b/>
          <w:u w:val="single"/>
        </w:rPr>
        <w:t xml:space="preserve">789687</w:t>
      </w:r>
    </w:p>
    <w:p>
      <w:r>
        <w:t xml:space="preserve">@USER @USER @USER @USER @USER Tehkää se Koraanin kanssa ja sitten näemme, kuinka paljon ateisti ja rohkea hän on... hindut tajusivat, että tämäntyyppiset huomionhakuiset isopomot eivät ole sen arvoisia...  Menkää elämään teidän 2 minuutin prime time katettuun elämäänne ... Herra Krishna ja hänen seuraajansa eivät välitä.</w:t>
      </w:r>
    </w:p>
    <w:p>
      <w:r>
        <w:rPr>
          <w:b/>
          <w:u w:val="single"/>
        </w:rPr>
        <w:t xml:space="preserve">789688</w:t>
      </w:r>
    </w:p>
    <w:p>
      <w:r>
        <w:t xml:space="preserve">@USER @USER Miksi helvetissä haluat asevalvontaa, jos pidät Trumpia tyrannina?</w:t>
      </w:r>
    </w:p>
    <w:p>
      <w:r>
        <w:rPr>
          <w:b/>
          <w:u w:val="single"/>
        </w:rPr>
        <w:t xml:space="preserve">789689</w:t>
      </w:r>
    </w:p>
    <w:p>
      <w:r>
        <w:t xml:space="preserve">@USER @USER Pssst Bonon perseeseen</w:t>
      </w:r>
    </w:p>
    <w:p>
      <w:r>
        <w:rPr>
          <w:b/>
          <w:u w:val="single"/>
        </w:rPr>
        <w:t xml:space="preserve">789690</w:t>
      </w:r>
    </w:p>
    <w:p>
      <w:r>
        <w:t xml:space="preserve">@USER @USER Heidän autonsa ovat loistavia, mutta Kiinan kysyntä on juuri vähentynyt paljon, kun he odottivat sen kasvavan. Siinäpä vastauksesi. MAGA</w:t>
      </w:r>
    </w:p>
    <w:p>
      <w:r>
        <w:rPr>
          <w:b/>
          <w:u w:val="single"/>
        </w:rPr>
        <w:t xml:space="preserve">789691</w:t>
      </w:r>
    </w:p>
    <w:p>
      <w:r>
        <w:t xml:space="preserve">@USER Vahvista Kavanaugh nyt!  #MAGA</w:t>
      </w:r>
    </w:p>
    <w:p>
      <w:r>
        <w:rPr>
          <w:b/>
          <w:u w:val="single"/>
        </w:rPr>
        <w:t xml:space="preserve">789692</w:t>
      </w:r>
    </w:p>
    <w:p>
      <w:r>
        <w:t xml:space="preserve">@USER @USER @USER Anna pojan olla! Hän yrittää saada aikaan muutosta! Tarvitsemme kipeästi jotain muutosta väkivaltaiseen yhteiskuntaamme!</w:t>
      </w:r>
    </w:p>
    <w:p>
      <w:r>
        <w:rPr>
          <w:b/>
          <w:u w:val="single"/>
        </w:rPr>
        <w:t xml:space="preserve">789693</w:t>
      </w:r>
    </w:p>
    <w:p>
      <w:r>
        <w:t xml:space="preserve">@USER @USER älä halveksu sharpiea noin, veli, se oli ehdottomasti jotain merkkipaskoja dollarin puun takaa 😭.</w:t>
      </w:r>
    </w:p>
    <w:p>
      <w:r>
        <w:rPr>
          <w:b/>
          <w:u w:val="single"/>
        </w:rPr>
        <w:t xml:space="preserve">789694</w:t>
      </w:r>
    </w:p>
    <w:p>
      <w:r>
        <w:t xml:space="preserve">@USER Menikö hän polvilleen? Vietää paljon aikaa alaspäin"... Kalliin BJ:n antaja?  😋😊😁"</w:t>
      </w:r>
    </w:p>
    <w:p>
      <w:r>
        <w:rPr>
          <w:b/>
          <w:u w:val="single"/>
        </w:rPr>
        <w:t xml:space="preserve">789695</w:t>
      </w:r>
    </w:p>
    <w:p>
      <w:r>
        <w:t xml:space="preserve">@USER Jos se on totta, nuo antifat pyytävät murtunutta luuta tai mustaa silmää...</w:t>
      </w:r>
    </w:p>
    <w:p>
      <w:r>
        <w:rPr>
          <w:b/>
          <w:u w:val="single"/>
        </w:rPr>
        <w:t xml:space="preserve">789696</w:t>
      </w:r>
    </w:p>
    <w:p>
      <w:r>
        <w:t xml:space="preserve">F a k e N e w s E v e r y w h e r e 😂 Arvaa kuka!😂# #MAGA #WWG1WGA #PatriotsUnited #Qanon #Qarmy ⤵️⤵️⤵️⤵️⤵️⤵️ URL via @USER URL URL</w:t>
      </w:r>
    </w:p>
    <w:p>
      <w:r>
        <w:rPr>
          <w:b/>
          <w:u w:val="single"/>
        </w:rPr>
        <w:t xml:space="preserve">789697</w:t>
      </w:r>
    </w:p>
    <w:p>
      <w:r>
        <w:t xml:space="preserve">@USER @USER @USER @USER @USER @USER @USER Erinomainen ajoitus! URL</w:t>
      </w:r>
    </w:p>
    <w:p>
      <w:r>
        <w:rPr>
          <w:b/>
          <w:u w:val="single"/>
        </w:rPr>
        <w:t xml:space="preserve">789698</w:t>
      </w:r>
    </w:p>
    <w:p>
      <w:r>
        <w:t xml:space="preserve">@USER bro sinun twinsie yhdennäköisyys veljeni UNCANNY! Hän on nyt 30-vuotias - ehkä olette kauan kadoksissa olleet veljekset? Mikä tekisi MEISTÄ BROS! LOL URL</w:t>
      </w:r>
    </w:p>
    <w:p>
      <w:r>
        <w:rPr>
          <w:b/>
          <w:u w:val="single"/>
        </w:rPr>
        <w:t xml:space="preserve">789699</w:t>
      </w:r>
    </w:p>
    <w:p>
      <w:r>
        <w:t xml:space="preserve">@KÄYTTÄJÄ Sen täytyy olla tyhmin asia ikinä.</w:t>
      </w:r>
    </w:p>
    <w:p>
      <w:r>
        <w:rPr>
          <w:b/>
          <w:u w:val="single"/>
        </w:rPr>
        <w:t xml:space="preserve">789700</w:t>
      </w:r>
    </w:p>
    <w:p>
      <w:r>
        <w:t xml:space="preserve">@USER @USER En ole koskaan kuullut sinun olevan kiitollinen. Kaikki mitä teet, on paskoa Kanadasta. Poliisille. Historiastamme. Konservatiiveista.</w:t>
      </w:r>
    </w:p>
    <w:p>
      <w:r>
        <w:rPr>
          <w:b/>
          <w:u w:val="single"/>
        </w:rPr>
        <w:t xml:space="preserve">789701</w:t>
      </w:r>
    </w:p>
    <w:p>
      <w:r>
        <w:t xml:space="preserve">@USER Tuo ei ole hiuksia. Ne olivat polyesterikuituja, koska Yoda on (tai oli) nukke.</w:t>
      </w:r>
    </w:p>
    <w:p>
      <w:r>
        <w:rPr>
          <w:b/>
          <w:u w:val="single"/>
        </w:rPr>
        <w:t xml:space="preserve">789702</w:t>
      </w:r>
    </w:p>
    <w:p>
      <w:r>
        <w:t xml:space="preserve">Hieno twiitti! Pyydän uudelleentwiittausta! #Patriots #Deplorables @USER @USER @USER @USER @USER @USER @USER #WalkAwayFromDemocrats #BackTheBlue #RapistDemocrats #FraudDemocrats #MAGA URL URL</w:t>
      </w:r>
    </w:p>
    <w:p>
      <w:r>
        <w:rPr>
          <w:b/>
          <w:u w:val="single"/>
        </w:rPr>
        <w:t xml:space="preserve">789703</w:t>
      </w:r>
    </w:p>
    <w:p>
      <w:r>
        <w:t xml:space="preserve">Undertaker ottaa MAGA:n hieman liian vakavasti smh URL-osoite</w:t>
      </w:r>
    </w:p>
    <w:p>
      <w:r>
        <w:rPr>
          <w:b/>
          <w:u w:val="single"/>
        </w:rPr>
        <w:t xml:space="preserve">789704</w:t>
      </w:r>
    </w:p>
    <w:p>
      <w:r>
        <w:t xml:space="preserve">@USER Trumpin MAGA. Hee haw!!!!</w:t>
      </w:r>
    </w:p>
    <w:p>
      <w:r>
        <w:rPr>
          <w:b/>
          <w:u w:val="single"/>
        </w:rPr>
        <w:t xml:space="preserve">789705</w:t>
      </w:r>
    </w:p>
    <w:p>
      <w:r>
        <w:t xml:space="preserve">@USER @USER @USER @USER @USER @USER @USER Kuulostaa siltä, että puhut näistä ihmisistä!!!! #MAGA URL</w:t>
      </w:r>
    </w:p>
    <w:p>
      <w:r>
        <w:rPr>
          <w:b/>
          <w:u w:val="single"/>
        </w:rPr>
        <w:t xml:space="preserve">789706</w:t>
      </w:r>
    </w:p>
    <w:p>
      <w:r>
        <w:t xml:space="preserve">@USER @USER Kuvittele, jos tohtori Ford olisi kuulunut vähemmistöön. Antifa olisi polttopommittamassa tuomarin asuinpaikkaa. #IDENTYPOLITICS</w:t>
      </w:r>
    </w:p>
    <w:p>
      <w:r>
        <w:rPr>
          <w:b/>
          <w:u w:val="single"/>
        </w:rPr>
        <w:t xml:space="preserve">789707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olkaa hyvä FB? URL</w:t>
      </w:r>
    </w:p>
    <w:p>
      <w:r>
        <w:rPr>
          <w:b/>
          <w:u w:val="single"/>
        </w:rPr>
        <w:t xml:space="preserve">789708</w:t>
      </w:r>
    </w:p>
    <w:p>
      <w:r>
        <w:t xml:space="preserve">@USER @USER Kaksi ihmistä pyrki presidentiksi, toinen osti ja maksoi hänen ehdokkuutensa. Amerikan kansa päätti valita presidentti Trumpin. Sinun ja minun pitäisi hävetä demokraatteja ja liberaaleja ja vasemmistoa sitten presidentti Trump. Minun on kyseenalaistettava moraalisi ja arvostelukykysi.</w:t>
      </w:r>
    </w:p>
    <w:p>
      <w:r>
        <w:rPr>
          <w:b/>
          <w:u w:val="single"/>
        </w:rPr>
        <w:t xml:space="preserve">789709</w:t>
      </w:r>
    </w:p>
    <w:p>
      <w:r>
        <w:t xml:space="preserve">@USER Hän on harhainen!</w:t>
      </w:r>
    </w:p>
    <w:p>
      <w:r>
        <w:rPr>
          <w:b/>
          <w:u w:val="single"/>
        </w:rPr>
        <w:t xml:space="preserve">789710</w:t>
      </w:r>
    </w:p>
    <w:p>
      <w:r>
        <w:t xml:space="preserve">@USER Kyse on enemmän siitä, mitä hän tekee kuin siitä, kuka hän on.</w:t>
      </w:r>
    </w:p>
    <w:p>
      <w:r>
        <w:rPr>
          <w:b/>
          <w:u w:val="single"/>
        </w:rPr>
        <w:t xml:space="preserve">789711</w:t>
      </w:r>
    </w:p>
    <w:p>
      <w:r>
        <w:t xml:space="preserve">@USER Goodell on yksi pahimmista asioista, jotka on koskaan päästetty valloilleen Pro Sportsissa.  Hyödytön!!!</w:t>
      </w:r>
    </w:p>
    <w:p>
      <w:r>
        <w:rPr>
          <w:b/>
          <w:u w:val="single"/>
        </w:rPr>
        <w:t xml:space="preserve">789712</w:t>
      </w:r>
    </w:p>
    <w:p>
      <w:r>
        <w:t xml:space="preserve">@USER @USER Jeesus pelastaa meidät.  Meidän on vain pyydettävä.  #JesusPelastaa 🙏🏼❤️ Rukoilen usein.  Mukana rukouksissani on, että JUMALA pelastaisi myös #Connecticut &amp;amp; USA:n.  Mielestäni tarvitsemme enemmän ihmisiä rukoilemaan.  LIVING ON A PRaaAAaaAaayEer!" 🎶🇺🇸 URL</w:t>
      </w:r>
    </w:p>
    <w:p>
      <w:r>
        <w:rPr>
          <w:b/>
          <w:u w:val="single"/>
        </w:rPr>
        <w:t xml:space="preserve">789713</w:t>
      </w:r>
    </w:p>
    <w:p>
      <w:r>
        <w:t xml:space="preserve">@USER Se on sinun mielipiteesi, mutta minun mielipiteeni on, että hän on maan paras.</w:t>
      </w:r>
    </w:p>
    <w:p>
      <w:r>
        <w:rPr>
          <w:b/>
          <w:u w:val="single"/>
        </w:rPr>
        <w:t xml:space="preserve">789714</w:t>
      </w:r>
    </w:p>
    <w:p>
      <w:r>
        <w:t xml:space="preserve">@USER Master of None oli niin vitun hyvä.</w:t>
      </w:r>
    </w:p>
    <w:p>
      <w:r>
        <w:rPr>
          <w:b/>
          <w:u w:val="single"/>
        </w:rPr>
        <w:t xml:space="preserve">789715</w:t>
      </w:r>
    </w:p>
    <w:p>
      <w:r>
        <w:t xml:space="preserve">MAGA 11:n URL-osoite</w:t>
      </w:r>
    </w:p>
    <w:p>
      <w:r>
        <w:rPr>
          <w:b/>
          <w:u w:val="single"/>
        </w:rPr>
        <w:t xml:space="preserve">789716</w:t>
      </w:r>
    </w:p>
    <w:p>
      <w:r>
        <w:t xml:space="preserve">@USER @USER @USER Vai oliko niin, että paikallishallinto otettiin itseensä!!!!.  Kuvittele, että hallitus on enemmän huolissaan omista taskuistaan kuin kansastaan.</w:t>
      </w:r>
    </w:p>
    <w:p>
      <w:r>
        <w:rPr>
          <w:b/>
          <w:u w:val="single"/>
        </w:rPr>
        <w:t xml:space="preserve">789717</w:t>
      </w:r>
    </w:p>
    <w:p>
      <w:r>
        <w:t xml:space="preserve">#Taxpayers Funded 'Unprecedented' #Armed Protection for #GunControl Sen. #KamalaHarris | Breitbart URL via @USER</w:t>
      </w:r>
    </w:p>
    <w:p>
      <w:r>
        <w:rPr>
          <w:b/>
          <w:u w:val="single"/>
        </w:rPr>
        <w:t xml:space="preserve">789718</w:t>
      </w:r>
    </w:p>
    <w:p>
      <w:r>
        <w:t xml:space="preserve">@USER Anna Normille oma ohjelma!  Hän on FUNNY 😂😂😂😂</w:t>
      </w:r>
    </w:p>
    <w:p>
      <w:r>
        <w:rPr>
          <w:b/>
          <w:u w:val="single"/>
        </w:rPr>
        <w:t xml:space="preserve">789719</w:t>
      </w:r>
    </w:p>
    <w:p>
      <w:r>
        <w:t xml:space="preserve">.Alina_AE Hah! Tulee mieleen ystäväni Catherine kotona &amp;lt;/3 mahtava metsästäjä, joka hän on!</w:t>
      </w:r>
    </w:p>
    <w:p>
      <w:r>
        <w:rPr>
          <w:b/>
          <w:u w:val="single"/>
        </w:rPr>
        <w:t xml:space="preserve">789720</w:t>
      </w:r>
    </w:p>
    <w:p>
      <w:r>
        <w:t xml:space="preserve">@USER @USER Tarkoitan, että jos hän aikoo aloittaa kiertueen helmikuussa, kuten hän sanoi, niin ne tulevat todennäköisesti myyntiin syyskuun lopulla-lokakuun alussa tai jossain sielläpäin.</w:t>
      </w:r>
    </w:p>
    <w:p>
      <w:r>
        <w:rPr>
          <w:b/>
          <w:u w:val="single"/>
        </w:rPr>
        <w:t xml:space="preserve">789721</w:t>
      </w:r>
    </w:p>
    <w:p>
      <w:r>
        <w:t xml:space="preserve">@USER @USER @USER @USER @USER @USER Vain todistaa, että hän on laitos. Motivaatio on kristallinkirkas. Selvä puolueellisuus. Määritelmäsi äärioikeistosta on mielenkiintoinen, koska se on todistettu kerta toisensa jälkeen, että liberaalit pelaavat mustamaalauskampanjaa joka kerta. Syyttäjät katoavat sitten.</w:t>
      </w:r>
    </w:p>
    <w:p>
      <w:r>
        <w:rPr>
          <w:b/>
          <w:u w:val="single"/>
        </w:rPr>
        <w:t xml:space="preserve">789722</w:t>
      </w:r>
    </w:p>
    <w:p>
      <w:r>
        <w:t xml:space="preserve">@USER @USER Miten lehdistö sai kirjeen?????#MAGA"</w:t>
      </w:r>
    </w:p>
    <w:p>
      <w:r>
        <w:rPr>
          <w:b/>
          <w:u w:val="single"/>
        </w:rPr>
        <w:t xml:space="preserve">789723</w:t>
      </w:r>
    </w:p>
    <w:p>
      <w:r>
        <w:t xml:space="preserve">@USER @USER @USER Pieni persläpi🐒</w:t>
      </w:r>
    </w:p>
    <w:p>
      <w:r>
        <w:rPr>
          <w:b/>
          <w:u w:val="single"/>
        </w:rPr>
        <w:t xml:space="preserve">789724</w:t>
      </w:r>
    </w:p>
    <w:p>
      <w:r>
        <w:t xml:space="preserve">@USER Luulen, että olet osa Venäjän salaliittoa. Todisteita löytyy pian runsaasti ja joudut lukkojen taakse!</w:t>
      </w:r>
    </w:p>
    <w:p>
      <w:r>
        <w:rPr>
          <w:b/>
          <w:u w:val="single"/>
        </w:rPr>
        <w:t xml:space="preserve">789725</w:t>
      </w:r>
    </w:p>
    <w:p>
      <w:r>
        <w:t xml:space="preserve">-Ruokakuponkien varassa oleminen -Poikien/tyttöjen tai molempien pitäminen -Ei tiedä kuka on -Vartalonkoko -Ei tiedä jotain -Pelkää pyytää apua -Ei seurustele jonkun kanssa -Mitä pitää yllään</w:t>
      </w:r>
    </w:p>
    <w:p>
      <w:r>
        <w:rPr>
          <w:b/>
          <w:u w:val="single"/>
        </w:rPr>
        <w:t xml:space="preserve">789726</w:t>
      </w:r>
    </w:p>
    <w:p>
      <w:r>
        <w:t xml:space="preserve">@USER @USER Miksi tuhlaat aikaa häneen? Hän on merkityksetön.</w:t>
      </w:r>
    </w:p>
    <w:p>
      <w:r>
        <w:rPr>
          <w:b/>
          <w:u w:val="single"/>
        </w:rPr>
        <w:t xml:space="preserve">789727</w:t>
      </w:r>
    </w:p>
    <w:p>
      <w:r>
        <w:t xml:space="preserve">@USER nykyinen URL-osoite</w:t>
      </w:r>
    </w:p>
    <w:p>
      <w:r>
        <w:rPr>
          <w:b/>
          <w:u w:val="single"/>
        </w:rPr>
        <w:t xml:space="preserve">789728</w:t>
      </w:r>
    </w:p>
    <w:p>
      <w:r>
        <w:t xml:space="preserve">@USER Pitäisikö minun mainita kaikki syyt? URL</w:t>
      </w:r>
    </w:p>
    <w:p>
      <w:r>
        <w:rPr>
          <w:b/>
          <w:u w:val="single"/>
        </w:rPr>
        <w:t xml:space="preserve">789729</w:t>
      </w:r>
    </w:p>
    <w:p>
      <w:r>
        <w:t xml:space="preserve">@USER @USER @USER @USER @USER osoittaa, että liberaalit ovat hyvin kunnollisia ihmisiä 👍👍👍👍👏👏👏👏</w:t>
      </w:r>
    </w:p>
    <w:p>
      <w:r>
        <w:rPr>
          <w:b/>
          <w:u w:val="single"/>
        </w:rPr>
        <w:t xml:space="preserve">789730</w:t>
      </w:r>
    </w:p>
    <w:p>
      <w:r>
        <w:t xml:space="preserve">@USER @USER On ihailtavaa, että jälleen kerran tämän maan naiset joutuvat taistelemaan syrjinnän etulinjassa... Meidän pitäisi tukea heitä kaikkia...</w:t>
      </w:r>
    </w:p>
    <w:p>
      <w:r>
        <w:rPr>
          <w:b/>
          <w:u w:val="single"/>
        </w:rPr>
        <w:t xml:space="preserve">789731</w:t>
      </w:r>
    </w:p>
    <w:p>
      <w:r>
        <w:t xml:space="preserve">🛑 Truthfeed News 🛑 👉 'JUST IN: FBI Deals Yet Another Devastating Blow to Democrats on Kavanaugh's Accuser' #MAGA￼🇺#2A #Prolife URL-osoite</w:t>
      </w:r>
    </w:p>
    <w:p>
      <w:r>
        <w:rPr>
          <w:b/>
          <w:u w:val="single"/>
        </w:rPr>
        <w:t xml:space="preserve">789732</w:t>
      </w:r>
    </w:p>
    <w:p>
      <w:r>
        <w:t xml:space="preserve">@USER Se oli mahtavaa. Rakastan kuulla sinun tuhoavan liberaalit, mutta ennen kaikkea Trudeaun...</w:t>
      </w:r>
    </w:p>
    <w:p>
      <w:r>
        <w:rPr>
          <w:b/>
          <w:u w:val="single"/>
        </w:rPr>
        <w:t xml:space="preserve">789733</w:t>
      </w:r>
    </w:p>
    <w:p>
      <w:r>
        <w:t xml:space="preserve">@USER @USER @USER @USER Talojen hintojen nousulla ei ole mitään tekemistä maahanmuuton kanssa. Kohtuuhintaisten asuntojen puute johtuu pääasiassa siitä, että tämä hallitus ei rakenna asuntoja, ja paisuneet hinnat johtuvat pankeista ja niiden luotonantokäytännöistä.  URL</w:t>
      </w:r>
    </w:p>
    <w:p>
      <w:r>
        <w:rPr>
          <w:b/>
          <w:u w:val="single"/>
        </w:rPr>
        <w:t xml:space="preserve">789734</w:t>
      </w:r>
    </w:p>
    <w:p>
      <w:r>
        <w:t xml:space="preserve">@USER Ja tehdas on tulossa takaisin teet n elokuvaa siitä... sum kannattaa tehdä n... koska vain sling paska näyttää Ei älykkyyttä...</w:t>
      </w:r>
    </w:p>
    <w:p>
      <w:r>
        <w:rPr>
          <w:b/>
          <w:u w:val="single"/>
        </w:rPr>
        <w:t xml:space="preserve">789735</w:t>
      </w:r>
    </w:p>
    <w:p>
      <w:r>
        <w:t xml:space="preserve">@USER Tasavaltamme oli kriisissä.  Me, kansa, valitsimme ainoan miehen, joka voisi antaa meille mahdollisuuden pelastaa sen sosialidemokraattien, ANTIFA:n, mafian ja sinun vastarintasi kaltaisilta.".  Ole varovainen sanojesi kanssa, sillä olet nyt vaarallisen lähellä kapinallista salaliittoa."</w:t>
      </w:r>
    </w:p>
    <w:p>
      <w:r>
        <w:rPr>
          <w:b/>
          <w:u w:val="single"/>
        </w:rPr>
        <w:t xml:space="preserve">789736</w:t>
      </w:r>
    </w:p>
    <w:p>
      <w:r>
        <w:t xml:space="preserve">@USER Hän on niin hauska 😂😂😂😂</w:t>
      </w:r>
    </w:p>
    <w:p>
      <w:r>
        <w:rPr>
          <w:b/>
          <w:u w:val="single"/>
        </w:rPr>
        <w:t xml:space="preserve">789737</w:t>
      </w:r>
    </w:p>
    <w:p>
      <w:r>
        <w:t xml:space="preserve">@USER Sekopäinen ja dementoitunut, mikä sopii täydellisesti demokraattiseen puolueeseen.</w:t>
      </w:r>
    </w:p>
    <w:p>
      <w:r>
        <w:rPr>
          <w:b/>
          <w:u w:val="single"/>
        </w:rPr>
        <w:t xml:space="preserve">789738</w:t>
      </w:r>
    </w:p>
    <w:p>
      <w:r>
        <w:t xml:space="preserve">@USER amenadielin oli suosikkini. massiivinen kolmion muoto... näyttelijä on kuuma.... suuret yhteyspisteet.... suutelee sormenpäitäni</w:t>
      </w:r>
    </w:p>
    <w:p>
      <w:r>
        <w:rPr>
          <w:b/>
          <w:u w:val="single"/>
        </w:rPr>
        <w:t xml:space="preserve">789739</w:t>
      </w:r>
    </w:p>
    <w:p>
      <w:r>
        <w:t xml:space="preserve">@USER @USER Liberaalit ovat täynnä vihaa, mutta puhuvat silti kuin heidän moraalinsa olisi kaikkien toisin ajattelevien yläpuolella. Hassua, miten heidän sanansa ja tekonsa eivät koskaan vastaa sitä, mitä he teeskentelevät saarnaavansa. Kaiken inhimillisen säädyllisyyden huijareita. Emotionaalisesti ja poliittisesti vararikossa.</w:t>
      </w:r>
    </w:p>
    <w:p>
      <w:r>
        <w:rPr>
          <w:b/>
          <w:u w:val="single"/>
        </w:rPr>
        <w:t xml:space="preserve">789740</w:t>
      </w:r>
    </w:p>
    <w:p>
      <w:r>
        <w:t xml:space="preserve">Jakautunut minuus tai "Nimeni on Legioona" Demonien riivausta leimaa yleisesti vapauden menetys.  The Gadarenes are Us URL #ergnews #antinazigr #antifagr #antifa #Stopthehate #GoldenDawn #GDtrial #JesusChrist #JesusSaves #JesusIsLord #JesusIsGod #prayers #hope URL</w:t>
      </w:r>
    </w:p>
    <w:p>
      <w:r>
        <w:rPr>
          <w:b/>
          <w:u w:val="single"/>
        </w:rPr>
        <w:t xml:space="preserve">789741</w:t>
      </w:r>
    </w:p>
    <w:p>
      <w:r>
        <w:t xml:space="preserve">@USER @USER @USER löysi nimen, mutta unohdin sen.</w:t>
      </w:r>
    </w:p>
    <w:p>
      <w:r>
        <w:rPr>
          <w:b/>
          <w:u w:val="single"/>
        </w:rPr>
        <w:t xml:space="preserve">789742</w:t>
      </w:r>
    </w:p>
    <w:p>
      <w:r>
        <w:t xml:space="preserve">@USER ........ Luojan kiitos, että se ei ollut moskeija !!!</w:t>
      </w:r>
    </w:p>
    <w:p>
      <w:r>
        <w:rPr>
          <w:b/>
          <w:u w:val="single"/>
        </w:rPr>
        <w:t xml:space="preserve">789743</w:t>
      </w:r>
    </w:p>
    <w:p>
      <w:r>
        <w:t xml:space="preserve">#qanda mitä tapahtuu ennustetulle yhteiskunnan laskulle SSM:n jälkeen. Ainoastaan uskonnolliset konservatiivit oikealla ovat ne, jotka pyörittävät likaa hallituksessa.</w:t>
      </w:r>
    </w:p>
    <w:p>
      <w:r>
        <w:rPr>
          <w:b/>
          <w:u w:val="single"/>
        </w:rPr>
        <w:t xml:space="preserve">789744</w:t>
      </w:r>
    </w:p>
    <w:p>
      <w:r>
        <w:t xml:space="preserve">@USER Ja liberaalit toimittavat heille nämä nykyaikaiset hävittäjät! URL</w:t>
      </w:r>
    </w:p>
    <w:p>
      <w:r>
        <w:rPr>
          <w:b/>
          <w:u w:val="single"/>
        </w:rPr>
        <w:t xml:space="preserve">789745</w:t>
      </w:r>
    </w:p>
    <w:p>
      <w:r>
        <w:t xml:space="preserve">@USER @USER @USER Ja olet varma, että hän valehtelee?</w:t>
      </w:r>
    </w:p>
    <w:p>
      <w:r>
        <w:rPr>
          <w:b/>
          <w:u w:val="single"/>
        </w:rPr>
        <w:t xml:space="preserve">789746</w:t>
      </w:r>
    </w:p>
    <w:p>
      <w:r>
        <w:t xml:space="preserve">@USER Mutta hän on silti paras vaihtoehtomme.</w:t>
      </w:r>
    </w:p>
    <w:p>
      <w:r>
        <w:rPr>
          <w:b/>
          <w:u w:val="single"/>
        </w:rPr>
        <w:t xml:space="preserve">789747</w:t>
      </w:r>
    </w:p>
    <w:p>
      <w:r>
        <w:t xml:space="preserve">@USER OLET KIRJAIMELLISESTI HYVIN LAIHA LOPETA LEIKKIMINEN KANSSANI</w:t>
      </w:r>
    </w:p>
    <w:p>
      <w:r>
        <w:rPr>
          <w:b/>
          <w:u w:val="single"/>
        </w:rPr>
        <w:t xml:space="preserve">789748</w:t>
      </w:r>
    </w:p>
    <w:p>
      <w:r>
        <w:t xml:space="preserve">@USER Kyllä, jos hankit sen minulle 🌹</w:t>
      </w:r>
    </w:p>
    <w:p>
      <w:r>
        <w:rPr>
          <w:b/>
          <w:u w:val="single"/>
        </w:rPr>
        <w:t xml:space="preserve">789749</w:t>
      </w:r>
    </w:p>
    <w:p>
      <w:r>
        <w:t xml:space="preserve">@USER Bernie! Kuinka kauan olet ollut kongressissa? Nyt kun lähestyt kuolinvuoteellasi, koska olet vanha kuin lika... Miksi olet huolissasi nyt? Kuinka monta lakiesitystä yritit kirjoittaa tai tukea ennen kuin päätit asettua ehdolle presidentiksi? Kertokaa!!!</w:t>
      </w:r>
    </w:p>
    <w:p>
      <w:r>
        <w:rPr>
          <w:b/>
          <w:u w:val="single"/>
        </w:rPr>
        <w:t xml:space="preserve">789750</w:t>
      </w:r>
    </w:p>
    <w:p>
      <w:r>
        <w:t xml:space="preserve">@USER 😂 NIGGA hit em wit the o well lowkie</w:t>
      </w:r>
    </w:p>
    <w:p>
      <w:r>
        <w:rPr>
          <w:b/>
          <w:u w:val="single"/>
        </w:rPr>
        <w:t xml:space="preserve">789751</w:t>
      </w:r>
    </w:p>
    <w:p>
      <w:r>
        <w:t xml:space="preserve">@USER Siinä hän on... URL:</w:t>
      </w:r>
    </w:p>
    <w:p>
      <w:r>
        <w:rPr>
          <w:b/>
          <w:u w:val="single"/>
        </w:rPr>
        <w:t xml:space="preserve">789752</w:t>
      </w:r>
    </w:p>
    <w:p>
      <w:r>
        <w:t xml:space="preserve">@USER Niin pirun seksikäs!</w:t>
      </w:r>
    </w:p>
    <w:p>
      <w:r>
        <w:rPr>
          <w:b/>
          <w:u w:val="single"/>
        </w:rPr>
        <w:t xml:space="preserve">789753</w:t>
      </w:r>
    </w:p>
    <w:p>
      <w:r>
        <w:t xml:space="preserve">@USER Hänen turhautumisensa alkoi laantua, kun hän tunsi naisen käden hänen kädellään. Hänen äänensä sävy oli hänelle jossain määrin rauhoittava. On ollut joskus, kun joku on ollut paikalla, kun sitä eniten tarvitsee. Ja juuri siksi kukaan ei ole minulle tärkeämpi kuin sinä" Hän on keskipiste +)""</w:t>
      </w:r>
    </w:p>
    <w:p>
      <w:r>
        <w:rPr>
          <w:b/>
          <w:u w:val="single"/>
        </w:rPr>
        <w:t xml:space="preserve">789754</w:t>
      </w:r>
    </w:p>
    <w:p>
      <w:r>
        <w:t xml:space="preserve">@USER Ihmettelen todella, kuinka pahasti he ottavat sen vastaan, kun he näkevät tulokset 7. marraskuuta, kun otetaan huomioon, miltä asiat näyttävät.  Aika pahasti, veikkaan. Saatte syytöksiä siitä, että kajillionsatoja zombisoituneita laittomia ulkomaalaisia" äänestää "Antifa-supersotilaiden" suojelemina.""</w:t>
      </w:r>
    </w:p>
    <w:p>
      <w:r>
        <w:rPr>
          <w:b/>
          <w:u w:val="single"/>
        </w:rPr>
        <w:t xml:space="preserve">789755</w:t>
      </w:r>
    </w:p>
    <w:p>
      <w:r>
        <w:t xml:space="preserve">@USER @USER 'AntiFa'-joukko? Mikä puoskari.</w:t>
      </w:r>
    </w:p>
    <w:p>
      <w:r>
        <w:rPr>
          <w:b/>
          <w:u w:val="single"/>
        </w:rPr>
        <w:t xml:space="preserve">789756</w:t>
      </w:r>
    </w:p>
    <w:p>
      <w:r>
        <w:t xml:space="preserve">@USER Kiitos koirien pelastamisesta!!!!miksi ihmiset ovat kusipäitä?</w:t>
      </w:r>
    </w:p>
    <w:p>
      <w:r>
        <w:rPr>
          <w:b/>
          <w:u w:val="single"/>
        </w:rPr>
        <w:t xml:space="preserve">789757</w:t>
      </w:r>
    </w:p>
    <w:p>
      <w:r>
        <w:t xml:space="preserve">@USER @USER Huomaan myös, että olet kauhistunut Fordin osoitteen doxingista. Oletko kauhistunut ICE-agenttien doxaamisesta Antifan toimesta ja heidän ja heidän perheidensä fyysisen pahoinpitelyn puolustamisesta ?</w:t>
      </w:r>
    </w:p>
    <w:p>
      <w:r>
        <w:rPr>
          <w:b/>
          <w:u w:val="single"/>
        </w:rPr>
        <w:t xml:space="preserve">789758</w:t>
      </w:r>
    </w:p>
    <w:p>
      <w:r>
        <w:t xml:space="preserve">@USER olen tukenut ur peliä jo vuosia, kuten u tietää sen aika u giys oli vapaa ja pystyy kommunikoimaan kuten teet &amp;lt;3 toivottavasti vain ylöspäin tästä veli</w:t>
      </w:r>
    </w:p>
    <w:p>
      <w:r>
        <w:rPr>
          <w:b/>
          <w:u w:val="single"/>
        </w:rPr>
        <w:t xml:space="preserve">789759</w:t>
      </w:r>
    </w:p>
    <w:p>
      <w:r>
        <w:t xml:space="preserve">@USER Hullua, miten hauska Jim oli ennen. Nyt on hassua kuinka hulluksi hänestä on tullut.</w:t>
      </w:r>
    </w:p>
    <w:p>
      <w:r>
        <w:rPr>
          <w:b/>
          <w:u w:val="single"/>
        </w:rPr>
        <w:t xml:space="preserve">789760</w:t>
      </w:r>
    </w:p>
    <w:p>
      <w:r>
        <w:t xml:space="preserve">@USER Vastaatko eiliseen kysymykseeni siitä, voisiko maamme pitää lainvalvontaviranomaiset turvallisempina, jos asevalvontalakeihin ei sovellettaisi 2. lisäyksen rajoituksia?URL #alpolitics</w:t>
      </w:r>
    </w:p>
    <w:p>
      <w:r>
        <w:rPr>
          <w:b/>
          <w:u w:val="single"/>
        </w:rPr>
        <w:t xml:space="preserve">789761</w:t>
      </w:r>
    </w:p>
    <w:p>
      <w:r>
        <w:t xml:space="preserve">@USER Olemme niin iloisia kuullessamme tuon! Olet erittäin tervetullut.</w:t>
      </w:r>
    </w:p>
    <w:p>
      <w:r>
        <w:rPr>
          <w:b/>
          <w:u w:val="single"/>
        </w:rPr>
        <w:t xml:space="preserve">789762</w:t>
      </w:r>
    </w:p>
    <w:p>
      <w:r>
        <w:t xml:space="preserve">@USER @USER Mitä "lapsi" teki juhlissa juoden alkoholia????</w:t>
      </w:r>
    </w:p>
    <w:p>
      <w:r>
        <w:rPr>
          <w:b/>
          <w:u w:val="single"/>
        </w:rPr>
        <w:t xml:space="preserve">789763</w:t>
      </w:r>
    </w:p>
    <w:p>
      <w:r>
        <w:t xml:space="preserve">@USER Omg hän on! 😂</w:t>
      </w:r>
    </w:p>
    <w:p>
      <w:r>
        <w:rPr>
          <w:b/>
          <w:u w:val="single"/>
        </w:rPr>
        <w:t xml:space="preserve">789764</w:t>
      </w:r>
    </w:p>
    <w:p>
      <w:r>
        <w:t xml:space="preserve">@USER Jatka hyvää työtä, kun liberaalit tuhlaavat aikaa itkemällä ja osoittamalla, että maa siirtyy jälleen lähemmäs suuruutta! MAGA</w:t>
      </w:r>
    </w:p>
    <w:p>
      <w:r>
        <w:rPr>
          <w:b/>
          <w:u w:val="single"/>
        </w:rPr>
        <w:t xml:space="preserve">789765</w:t>
      </w:r>
    </w:p>
    <w:p>
      <w:r>
        <w:t xml:space="preserve">@USER @USER Näyttää siltä, että liberaalien vitsit ovat taas kohdillaan.  #FortTrump #Poland #BoomingEconomy URL-osoite</w:t>
      </w:r>
    </w:p>
    <w:p>
      <w:r>
        <w:rPr>
          <w:b/>
          <w:u w:val="single"/>
        </w:rPr>
        <w:t xml:space="preserve">789766</w:t>
      </w:r>
    </w:p>
    <w:p>
      <w:r>
        <w:t xml:space="preserve">@USER @USER @USER @USER Kiitos, että osoitat, etteivät demokraatit voi antaa kansalaistensa ajatella. Todistaen jälleen kerran, että liberaalit ovat pelkkää puhetta. Aivan kuten senaattori Feinstein Pelosi. He menevät aina ilman faktoja vain tuhoamaan. Aivan kuten Puerto Ricon poliitikot ovat tuhonneet ja ryöstäneet osavaltiolta kaikki sen taloudelliset resurssit.</w:t>
      </w:r>
    </w:p>
    <w:p>
      <w:r>
        <w:rPr>
          <w:b/>
          <w:u w:val="single"/>
        </w:rPr>
        <w:t xml:space="preserve">789767</w:t>
      </w:r>
    </w:p>
    <w:p>
      <w:r>
        <w:t xml:space="preserve">@USER @USER @USER @USER @USER Se tuhoaisi hänen elämänsä. Koko oikeiston juggernautti ajaisi hänet alas - jokainen ex-poikaystävä haastateltaisiin jne. hän on viaton osapuoli. Hän on se, joka yrittää napata elinikäisen valta-aseman.</w:t>
      </w:r>
    </w:p>
    <w:p>
      <w:r>
        <w:rPr>
          <w:b/>
          <w:u w:val="single"/>
        </w:rPr>
        <w:t xml:space="preserve">789768</w:t>
      </w:r>
    </w:p>
    <w:p>
      <w:r>
        <w:t xml:space="preserve">@USER Rannikkovartiosto julkaisi twiitin, että he vetivät tuon kaverin pois vastuuryhmästä ja "käsittelevät sitä". Hän halusi olla kuuluisa, nyt hän on.</w:t>
      </w:r>
    </w:p>
    <w:p>
      <w:r>
        <w:rPr>
          <w:b/>
          <w:u w:val="single"/>
        </w:rPr>
        <w:t xml:space="preserve">789769</w:t>
      </w:r>
    </w:p>
    <w:p>
      <w:r>
        <w:t xml:space="preserve">@USER olet paras presidentti koskaan</w:t>
      </w:r>
    </w:p>
    <w:p>
      <w:r>
        <w:rPr>
          <w:b/>
          <w:u w:val="single"/>
        </w:rPr>
        <w:t xml:space="preserve">789770</w:t>
      </w:r>
    </w:p>
    <w:p>
      <w:r>
        <w:t xml:space="preserve">@USER @USER @USER @USER @USER @USER tämä kommentti osoittaa vain, että kieltäydyttyänne käsittelemästä tosiasioita teette fasistisen antifan lähestymistavan, joka on henkilökohtaisten hyökkäysten käyttäminen yrittäessänne kiusaamalla päästä johonkin myyttiseen voittoon. Tutki projisointia ja lopeta sen tekeminen u näytät tyhmältä nyt!</w:t>
      </w:r>
    </w:p>
    <w:p>
      <w:r>
        <w:rPr>
          <w:b/>
          <w:u w:val="single"/>
        </w:rPr>
        <w:t xml:space="preserve">789771</w:t>
      </w:r>
    </w:p>
    <w:p>
      <w:r>
        <w:t xml:space="preserve">@USER @USER @USER @USER Uskon, että olet se, joka sanot olevasi.</w:t>
      </w:r>
    </w:p>
    <w:p>
      <w:r>
        <w:rPr>
          <w:b/>
          <w:u w:val="single"/>
        </w:rPr>
        <w:t xml:space="preserve">789772</w:t>
      </w:r>
    </w:p>
    <w:p>
      <w:r>
        <w:t xml:space="preserve">@USER Tämä ei ole Lisa. Hän on eturivissä ja laihempi.</w:t>
      </w:r>
    </w:p>
    <w:p>
      <w:r>
        <w:rPr>
          <w:b/>
          <w:u w:val="single"/>
        </w:rPr>
        <w:t xml:space="preserve">789773</w:t>
      </w:r>
    </w:p>
    <w:p>
      <w:r>
        <w:t xml:space="preserve">@USER Asevalvonnalla ei ole yhteyttä henkirikosten määrään. Lontoossa (aseet ovat laittomia) on korkeampi murhien määrä kuin New Yorkissa (aseet ovat laillisia). Lue tämä: URL</w:t>
      </w:r>
    </w:p>
    <w:p>
      <w:r>
        <w:rPr>
          <w:b/>
          <w:u w:val="single"/>
        </w:rPr>
        <w:t xml:space="preserve">789774</w:t>
      </w:r>
    </w:p>
    <w:p>
      <w:r>
        <w:t xml:space="preserve">@USER Todistettu epäonnistuminen, joten miksi ei.</w:t>
      </w:r>
    </w:p>
    <w:p>
      <w:r>
        <w:rPr>
          <w:b/>
          <w:u w:val="single"/>
        </w:rPr>
        <w:t xml:space="preserve">789775</w:t>
      </w:r>
    </w:p>
    <w:p>
      <w:r>
        <w:t xml:space="preserve">@USER @USER TOTTA CURTIN!</w:t>
      </w:r>
    </w:p>
    <w:p>
      <w:r>
        <w:rPr>
          <w:b/>
          <w:u w:val="single"/>
        </w:rPr>
        <w:t xml:space="preserve">789776</w:t>
      </w:r>
    </w:p>
    <w:p>
      <w:r>
        <w:t xml:space="preserve">@USER @USER @USER @USER @USER @USER @USER @USER Näin saamme Tamir Ricen: oletetaan, että kaikki lapset ovat aseistettuja, ja käytetään maksimaalista voimaa pelkän epäilyn vuoksi. Parempi ajatus olisi tervejärkinen asevalvonta eikä olettaa, että 11-vuotias voi voittaa veitsi- tai nyrkkitappelun koulutettua poliisia vastaan.</w:t>
      </w:r>
    </w:p>
    <w:p>
      <w:r>
        <w:rPr>
          <w:b/>
          <w:u w:val="single"/>
        </w:rPr>
        <w:t xml:space="preserve">789777</w:t>
      </w:r>
    </w:p>
    <w:p>
      <w:r>
        <w:t xml:space="preserve">@USER @USER Odotan, että "lumihiutale-konservatiivit" tulevat läpinäkyviksi SCOTUS-prosessissa"."</w:t>
      </w:r>
    </w:p>
    <w:p>
      <w:r>
        <w:rPr>
          <w:b/>
          <w:u w:val="single"/>
        </w:rPr>
        <w:t xml:space="preserve">789778</w:t>
      </w:r>
    </w:p>
    <w:p>
      <w:r>
        <w:t xml:space="preserve">@USER Hän ei rikkonut paskaakaan.Hän vain sai itsensä näyttämään normaalia typerämmältä.</w:t>
      </w:r>
    </w:p>
    <w:p>
      <w:r>
        <w:rPr>
          <w:b/>
          <w:u w:val="single"/>
        </w:rPr>
        <w:t xml:space="preserve">789779</w:t>
      </w:r>
    </w:p>
    <w:p>
      <w:r>
        <w:t xml:space="preserve">@USER @USER @USER @USER @USER Käyttämällä sananvapautta olla idiootteja ja niin edelleen, mutta aivan kuten muutkin kokoontumiset vastamielenosoittajat ilmaantui aseistettu ja halukkaita osallistumaan kkk jotka myös tulivat aseistettu Jälleen 2 väärät eivät tee oikeutta ja ryhmät kuten antifa totesi he haluavat sulkea sananvapauden muutenkin mahdollista</w:t>
      </w:r>
    </w:p>
    <w:p>
      <w:r>
        <w:rPr>
          <w:b/>
          <w:u w:val="single"/>
        </w:rPr>
        <w:t xml:space="preserve">789780</w:t>
      </w:r>
    </w:p>
    <w:p>
      <w:r>
        <w:t xml:space="preserve">@USER @USER Phil on oikeassa, sosialistit ovat uusia fasisteja, kuten antifa. Kiitos Sorosin.</w:t>
      </w:r>
    </w:p>
    <w:p>
      <w:r>
        <w:rPr>
          <w:b/>
          <w:u w:val="single"/>
        </w:rPr>
        <w:t xml:space="preserve">789781</w:t>
      </w:r>
    </w:p>
    <w:p>
      <w:r>
        <w:t xml:space="preserve">24 konsertin kävijät ammuttu Jacksonville .38-kaliiperinen Smith &amp;; Wesson. NRA kutsuu asevalvontatutkimusta "epäeettiseksi".</w:t>
      </w:r>
    </w:p>
    <w:p>
      <w:r>
        <w:rPr>
          <w:b/>
          <w:u w:val="single"/>
        </w:rPr>
        <w:t xml:space="preserve">789782</w:t>
      </w:r>
    </w:p>
    <w:p>
      <w:r>
        <w:t xml:space="preserve">@USER Chicagossa on maan tiukimmat aselait, mutta korkein henkirikosaste. Että asevalvonta todella toimii URL</w:t>
      </w:r>
    </w:p>
    <w:p>
      <w:r>
        <w:rPr>
          <w:b/>
          <w:u w:val="single"/>
        </w:rPr>
        <w:t xml:space="preserve">789783</w:t>
      </w:r>
    </w:p>
    <w:p>
      <w:r>
        <w:t xml:space="preserve">GOP ÄÄNESTÄJIEN ON PARASTA HERÄTÄ!!!!!  #RNC:n gallupin mukaan #GOP:n äänestäjät eivät ole huolissaan välivaaleista. That's bad URL via @USER #MAGA #TuesdayThoughts.</w:t>
      </w:r>
    </w:p>
    <w:p>
      <w:r>
        <w:rPr>
          <w:b/>
          <w:u w:val="single"/>
        </w:rPr>
        <w:t xml:space="preserve">789784</w:t>
      </w:r>
    </w:p>
    <w:p>
      <w:r>
        <w:t xml:space="preserve">@USER @USER Et voi syyttää jotakuta jostain tällaisesta &amp;amp; odottaa, ettei hänen tarvitse tulla esiin &amp;amp; todistaa siitä! Pitäisikö meidän vain uskoa se &amp;amp; ristiinnaulita hänet?  Olen varma, että te liberaalit ajattelette niin.</w:t>
      </w:r>
    </w:p>
    <w:p>
      <w:r>
        <w:rPr>
          <w:b/>
          <w:u w:val="single"/>
        </w:rPr>
        <w:t xml:space="preserve">789785</w:t>
      </w:r>
    </w:p>
    <w:p>
      <w:r>
        <w:t xml:space="preserve">@USER Minäkin olen saanut tarpeekseni sinusta. Tahallinen 11. tunnin hyökkäys, joka perustuu täysin kuulopuheisiin, ja sinä haluat tutkinnan? Mitä luulet heidän löytävän muuta kuin hän sanoi, hän sanoi, hän sanoi. Feinstein myönsi, että hän istui tämän asian päällä, ja sinä olet täällä valmiina lukkoon suon kanssa.</w:t>
      </w:r>
    </w:p>
    <w:p>
      <w:r>
        <w:rPr>
          <w:b/>
          <w:u w:val="single"/>
        </w:rPr>
        <w:t xml:space="preserve">789786</w:t>
      </w:r>
    </w:p>
    <w:p>
      <w:r>
        <w:t xml:space="preserve">@USER Nyt teet minusta pilaa.</w:t>
      </w:r>
    </w:p>
    <w:p>
      <w:r>
        <w:rPr>
          <w:b/>
          <w:u w:val="single"/>
        </w:rPr>
        <w:t xml:space="preserve">789787</w:t>
      </w:r>
    </w:p>
    <w:p>
      <w:r>
        <w:t xml:space="preserve">@USER @USER Minulla on 4 hienoa poikaa &amp;amp; 4 hienoa veljeä, jotka eivät kulje ympäriinsä kuin liberaalit ANTIFA:t KKK-huppuineen hakkaamassa tuntemattomia, joista he eivät tiedä mitään.  Minä menen vuoden rohkeiden ihmisten kanssa, jotka eivät koskaan kuuluisi väkivaltaisimpaan demarien puolueeseen!</w:t>
      </w:r>
    </w:p>
    <w:p>
      <w:r>
        <w:rPr>
          <w:b/>
          <w:u w:val="single"/>
        </w:rPr>
        <w:t xml:space="preserve">789788</w:t>
      </w:r>
    </w:p>
    <w:p>
      <w:r>
        <w:t xml:space="preserve">@USER @USER Ole hyvä ja selitä, miksi aseiden valvontaa vastustavat desantit pitäisivät ihmiset jotenkin vastuullisina?</w:t>
      </w:r>
    </w:p>
    <w:p>
      <w:r>
        <w:rPr>
          <w:b/>
          <w:u w:val="single"/>
        </w:rPr>
        <w:t xml:space="preserve">789789</w:t>
      </w:r>
    </w:p>
    <w:p>
      <w:r>
        <w:t xml:space="preserve">@USER Lol okei cuz tämä paska on oltava huomaamaton 😂</w:t>
      </w:r>
    </w:p>
    <w:p>
      <w:r>
        <w:rPr>
          <w:b/>
          <w:u w:val="single"/>
        </w:rPr>
        <w:t xml:space="preserve">789790</w:t>
      </w:r>
    </w:p>
    <w:p>
      <w:r>
        <w:t xml:space="preserve">@USER Toivottavasti Gutierrez ei usko, että tämä auttaa hänen sinistä aaltoa marraskuun välivaaleissa demokraattien puolesta... muuten, ottiko Gutierrez aikaa viime kuussa kunnioittaakseen Roberto Clementea hänen syntymäpäivänään? Muistatteko hänet, Gutierrez?</w:t>
      </w:r>
    </w:p>
    <w:p>
      <w:r>
        <w:rPr>
          <w:b/>
          <w:u w:val="single"/>
        </w:rPr>
        <w:t xml:space="preserve">789791</w:t>
      </w:r>
    </w:p>
    <w:p>
      <w:r>
        <w:t xml:space="preserve">@USER En voi uskoa, kuinka lähelle pääsit... Olen kiitollinen, että olet kunnossa!</w:t>
      </w:r>
    </w:p>
    <w:p>
      <w:r>
        <w:rPr>
          <w:b/>
          <w:u w:val="single"/>
        </w:rPr>
        <w:t xml:space="preserve">789792</w:t>
      </w:r>
    </w:p>
    <w:p>
      <w:r>
        <w:t xml:space="preserve">@USER isäsi on iso lihava hölmö demokraattien ei tarvitse saada häntä näyttämään huonolta hän tekee itsensä näyttää juuri mitä hän on tietämätön 5. tason FOOL</w:t>
      </w:r>
    </w:p>
    <w:p>
      <w:r>
        <w:rPr>
          <w:b/>
          <w:u w:val="single"/>
        </w:rPr>
        <w:t xml:space="preserve">789793</w:t>
      </w:r>
    </w:p>
    <w:p>
      <w:r>
        <w:t xml:space="preserve">@USER Hänen suunsa menee toiselle puolelle hymyillen ja paskaisesti, enkä pidä siitä.</w:t>
      </w:r>
    </w:p>
    <w:p>
      <w:r>
        <w:rPr>
          <w:b/>
          <w:u w:val="single"/>
        </w:rPr>
        <w:t xml:space="preserve">789794</w:t>
      </w:r>
    </w:p>
    <w:p>
      <w:r>
        <w:t xml:space="preserve">@USER Kyllä Liberaalit vs. edistysmieliset Tämän pitäisi olla todella typerää vitsailua Mene</w:t>
      </w:r>
    </w:p>
    <w:p>
      <w:r>
        <w:rPr>
          <w:b/>
          <w:u w:val="single"/>
        </w:rPr>
        <w:t xml:space="preserve">789795</w:t>
      </w:r>
    </w:p>
    <w:p>
      <w:r>
        <w:t xml:space="preserve">@USER Paha narttu*</w:t>
      </w:r>
    </w:p>
    <w:p>
      <w:r>
        <w:rPr>
          <w:b/>
          <w:u w:val="single"/>
        </w:rPr>
        <w:t xml:space="preserve">789796</w:t>
      </w:r>
    </w:p>
    <w:p>
      <w:r>
        <w:t xml:space="preserve">@USER Mann en oo tommonen smoove booty ku sä gee 😭😆🤷🏽♂️</w:t>
      </w:r>
    </w:p>
    <w:p>
      <w:r>
        <w:rPr>
          <w:b/>
          <w:u w:val="single"/>
        </w:rPr>
        <w:t xml:space="preserve">789797</w:t>
      </w:r>
    </w:p>
    <w:p>
      <w:r>
        <w:t xml:space="preserve">@USER Kuole ämmä</w:t>
      </w:r>
    </w:p>
    <w:p>
      <w:r>
        <w:rPr>
          <w:b/>
          <w:u w:val="single"/>
        </w:rPr>
        <w:t xml:space="preserve">789798</w:t>
      </w:r>
    </w:p>
    <w:p>
      <w:r>
        <w:t xml:space="preserve">@USER @USER @USER Hän on esittelylaiva, jolla ei ole mitään näytettävää.</w:t>
      </w:r>
    </w:p>
    <w:p>
      <w:r>
        <w:rPr>
          <w:b/>
          <w:u w:val="single"/>
        </w:rPr>
        <w:t xml:space="preserve">789799</w:t>
      </w:r>
    </w:p>
    <w:p>
      <w:r>
        <w:t xml:space="preserve">@USER ei ole yllättynyt. tarvitsemme enemmän finanssikonservatiiveja, emme vähemmän, jotta Illinoisin taloudellinen sotku voidaan ratkaista.</w:t>
      </w:r>
    </w:p>
    <w:p>
      <w:r>
        <w:rPr>
          <w:b/>
          <w:u w:val="single"/>
        </w:rPr>
        <w:t xml:space="preserve">789800</w:t>
      </w:r>
    </w:p>
    <w:p>
      <w:r>
        <w:t xml:space="preserve">@USER Meidän konservatiivien on liityttävä transfobian vastaiseen taisteluun" -National Review, 2020""</w:t>
      </w:r>
    </w:p>
    <w:p>
      <w:r>
        <w:rPr>
          <w:b/>
          <w:u w:val="single"/>
        </w:rPr>
        <w:t xml:space="preserve">789801</w:t>
      </w:r>
    </w:p>
    <w:p>
      <w:r>
        <w:t xml:space="preserve"> Häpeällistä, että ihmiset, joilla ei ole yhtä syvällistä ajattelua kuin sinulla, voivat äänestää.</w:t>
      </w:r>
    </w:p>
    <w:p>
      <w:r>
        <w:rPr>
          <w:b/>
          <w:u w:val="single"/>
        </w:rPr>
        <w:t xml:space="preserve">789802</w:t>
      </w:r>
    </w:p>
    <w:p>
      <w:r>
        <w:t xml:space="preserve">@USER We The People #MAGA #Winning URL osoitteessa</w:t>
      </w:r>
    </w:p>
    <w:p>
      <w:r>
        <w:rPr>
          <w:b/>
          <w:u w:val="single"/>
        </w:rPr>
        <w:t xml:space="preserve">789803</w:t>
      </w:r>
    </w:p>
    <w:p>
      <w:r>
        <w:t xml:space="preserve">(Tuntemasi nuoret konservatiivit ovat siis myös niitä, jotka eivät koskaan jaksaneet keskittyä Order of the Phoenixin ja sen liian monien Harryn teiniangstia käsittelevien sivujen läpi.)</w:t>
      </w:r>
    </w:p>
    <w:p>
      <w:r>
        <w:rPr>
          <w:b/>
          <w:u w:val="single"/>
        </w:rPr>
        <w:t xml:space="preserve">789804</w:t>
      </w:r>
    </w:p>
    <w:p>
      <w:r>
        <w:t xml:space="preserve">@USER @USER @USER @USER @USER @USER @USER Pyhä paska, se on mahtavaa.</w:t>
      </w:r>
    </w:p>
    <w:p>
      <w:r>
        <w:rPr>
          <w:b/>
          <w:u w:val="single"/>
        </w:rPr>
        <w:t xml:space="preserve">789805</w:t>
      </w:r>
    </w:p>
    <w:p>
      <w:r>
        <w:t xml:space="preserve">@USERin katsojaluvut laskevat edelleen. Laskua 41 prosenttia viime vuodesta. Heidän yleisönsä koostuu nynnyliberaaleista äidin kellarissa. URL</w:t>
      </w:r>
    </w:p>
    <w:p>
      <w:r>
        <w:rPr>
          <w:b/>
          <w:u w:val="single"/>
        </w:rPr>
        <w:t xml:space="preserve">789806</w:t>
      </w:r>
    </w:p>
    <w:p>
      <w:r>
        <w:t xml:space="preserve">Willien loukkaava vastaus entisille faneilleen, jotka ovat jättäneet hänet joukoittain, koska hän on tukenut pikku hippi Beanoa. #MAGA @USER URL</w:t>
      </w:r>
    </w:p>
    <w:p>
      <w:r>
        <w:rPr>
          <w:b/>
          <w:u w:val="single"/>
        </w:rPr>
        <w:t xml:space="preserve">789807</w:t>
      </w:r>
    </w:p>
    <w:p>
      <w:r>
        <w:t xml:space="preserve">@USER #MAGA aint gonna like that</w:t>
      </w:r>
    </w:p>
    <w:p>
      <w:r>
        <w:rPr>
          <w:b/>
          <w:u w:val="single"/>
        </w:rPr>
        <w:t xml:space="preserve">789808</w:t>
      </w:r>
    </w:p>
    <w:p>
      <w:r>
        <w:t xml:space="preserve">@USER @USER Epäilemättä!</w:t>
      </w:r>
    </w:p>
    <w:p>
      <w:r>
        <w:rPr>
          <w:b/>
          <w:u w:val="single"/>
        </w:rPr>
        <w:t xml:space="preserve">789809</w:t>
      </w:r>
    </w:p>
    <w:p>
      <w:r>
        <w:t xml:space="preserve">@USER Olen pahoillani, että joudut kokemaan tämän.</w:t>
      </w:r>
    </w:p>
    <w:p>
      <w:r>
        <w:rPr>
          <w:b/>
          <w:u w:val="single"/>
        </w:rPr>
        <w:t xml:space="preserve">789810</w:t>
      </w:r>
    </w:p>
    <w:p>
      <w:r>
        <w:t xml:space="preserve">@USER Tässä on vasemmiston ongelma....he eivät pysty käymään älykästä keskustelua asiasta. Haluatko todistaa jotain? Ota Norm mukaan ja kysy häneltä hänen kommenteistaan, ja sinulla on pisteitä vastineeksi hänen kommenteilleen. Sen sijaan vasemmisto vain vaientaa hänet. Se osoittaa heidän älykkyytensä puutteen.</w:t>
      </w:r>
    </w:p>
    <w:p>
      <w:r>
        <w:rPr>
          <w:b/>
          <w:u w:val="single"/>
        </w:rPr>
        <w:t xml:space="preserve">789811</w:t>
      </w:r>
    </w:p>
    <w:p>
      <w:r>
        <w:t xml:space="preserve">@USER Niin hyviä uutisia!  Toivottavasti hän voi pian paremmin!</w:t>
      </w:r>
    </w:p>
    <w:p>
      <w:r>
        <w:rPr>
          <w:b/>
          <w:u w:val="single"/>
        </w:rPr>
        <w:t xml:space="preserve">789812</w:t>
      </w:r>
    </w:p>
    <w:p>
      <w:r>
        <w:t xml:space="preserve">@USER @USER @USER @USER @USER @USER @USER @USER @USER @USER @USER @USER @USER @USER @USER @USER Obvio #sinmaduroyo 😂😂🤪</w:t>
      </w:r>
    </w:p>
    <w:p>
      <w:r>
        <w:rPr>
          <w:b/>
          <w:u w:val="single"/>
        </w:rPr>
        <w:t xml:space="preserve">789813</w:t>
      </w:r>
    </w:p>
    <w:p>
      <w:r>
        <w:t xml:space="preserve">@USER @USER Tiedän oikein. Minua ärsyttää, että hän on niin kiireinen antamaan itselleen kunniaa, kun me kaikki täällä NC:ssä pelkäämme kuollaksemme. En luota häneen.</w:t>
      </w:r>
    </w:p>
    <w:p>
      <w:r>
        <w:rPr>
          <w:b/>
          <w:u w:val="single"/>
        </w:rPr>
        <w:t xml:space="preserve">789814</w:t>
      </w:r>
    </w:p>
    <w:p>
      <w:r>
        <w:t xml:space="preserve">@USER Helvetti kyllä hän on</w:t>
      </w:r>
    </w:p>
    <w:p>
      <w:r>
        <w:rPr>
          <w:b/>
          <w:u w:val="single"/>
        </w:rPr>
        <w:t xml:space="preserve">789815</w:t>
      </w:r>
    </w:p>
    <w:p>
      <w:r>
        <w:t xml:space="preserve">@KÄYTTÄJÄ Ole hyvä @KÄYTTÄJÄ</w:t>
      </w:r>
    </w:p>
    <w:p>
      <w:r>
        <w:rPr>
          <w:b/>
          <w:u w:val="single"/>
        </w:rPr>
        <w:t xml:space="preserve">789816</w:t>
      </w:r>
    </w:p>
    <w:p>
      <w:r>
        <w:t xml:space="preserve">@USER @USER Mikä kohta BBC ovat propagandakone @USER te kaikki tiedätte vastaus Brexit on katastrofi, joka on äänekkäästi ja selvästi yritysten &amp;amp; yhtiö, mutta sinun vain suu rauhaa TORIES.</w:t>
      </w:r>
    </w:p>
    <w:p>
      <w:r>
        <w:rPr>
          <w:b/>
          <w:u w:val="single"/>
        </w:rPr>
        <w:t xml:space="preserve">789817</w:t>
      </w:r>
    </w:p>
    <w:p>
      <w:r>
        <w:t xml:space="preserve">@USER @USER @USER @USER @USER Pidän Carolista hän on hauska 😂😂😂</w:t>
      </w:r>
    </w:p>
    <w:p>
      <w:r>
        <w:rPr>
          <w:b/>
          <w:u w:val="single"/>
        </w:rPr>
        <w:t xml:space="preserve">789818</w:t>
      </w:r>
    </w:p>
    <w:p>
      <w:r>
        <w:t xml:space="preserve">@USER @USER Jälleen kerran, pysy kaukana pronominista me" . Sinä olet yksilö.  Btw, en ole oikeuttamassa häntä/miehiä.... Käsken sinua pysymään turvassa täällä.  ✌✌"</w:t>
      </w:r>
    </w:p>
    <w:p>
      <w:r>
        <w:rPr>
          <w:b/>
          <w:u w:val="single"/>
        </w:rPr>
        <w:t xml:space="preserve">789819</w:t>
      </w:r>
    </w:p>
    <w:p>
      <w:r>
        <w:t xml:space="preserve">@USER Kiitä Antifaa heidän erityisestä autoritaarisuudestaan Katsokaa Sargon Akkadin Sargonia.</w:t>
      </w:r>
    </w:p>
    <w:p>
      <w:r>
        <w:rPr>
          <w:b/>
          <w:u w:val="single"/>
        </w:rPr>
        <w:t xml:space="preserve">789820</w:t>
      </w:r>
    </w:p>
    <w:p>
      <w:r>
        <w:t xml:space="preserve">@USER Stand your ground konservatiivit.😎</w:t>
      </w:r>
    </w:p>
    <w:p>
      <w:r>
        <w:rPr>
          <w:b/>
          <w:u w:val="single"/>
        </w:rPr>
        <w:t xml:space="preserve">789821</w:t>
      </w:r>
    </w:p>
    <w:p>
      <w:r>
        <w:t xml:space="preserve">@USER Hän on paha!  Kuinka hän kehtaa.</w:t>
      </w:r>
    </w:p>
    <w:p>
      <w:r>
        <w:rPr>
          <w:b/>
          <w:u w:val="single"/>
        </w:rPr>
        <w:t xml:space="preserve">789822</w:t>
      </w:r>
    </w:p>
    <w:p>
      <w:r>
        <w:t xml:space="preserve">@USER Kyse on vain bs ☝ Luuletko, että liberaalit ovat idiootimpia.</w:t>
      </w:r>
    </w:p>
    <w:p>
      <w:r>
        <w:rPr>
          <w:b/>
          <w:u w:val="single"/>
        </w:rPr>
        <w:t xml:space="preserve">789823</w:t>
      </w:r>
    </w:p>
    <w:p>
      <w:r>
        <w:t xml:space="preserve">@USER @USER URL Sinun täytyy rakastaa DJT:tä enemmän kuin minä😂🤣😂🤣 Sinulla on pakkomielle häneen.</w:t>
      </w:r>
    </w:p>
    <w:p>
      <w:r>
        <w:rPr>
          <w:b/>
          <w:u w:val="single"/>
        </w:rPr>
        <w:t xml:space="preserve">789824</w:t>
      </w:r>
    </w:p>
    <w:p>
      <w:r>
        <w:t xml:space="preserve">@USER Sillä, että hän on epäkunnioittava ja räikeän töykeä, ei ole mitään tekemistä hänen tilanteensa kanssa🤪</w:t>
      </w:r>
    </w:p>
    <w:p>
      <w:r>
        <w:rPr>
          <w:b/>
          <w:u w:val="single"/>
        </w:rPr>
        <w:t xml:space="preserve">789825</w:t>
      </w:r>
    </w:p>
    <w:p>
      <w:r>
        <w:t xml:space="preserve">@USER @USER @USER @USER vetäytyä. Trumpilla on kokonainen lista konservatiiveja, joista valita.</w:t>
      </w:r>
    </w:p>
    <w:p>
      <w:r>
        <w:rPr>
          <w:b/>
          <w:u w:val="single"/>
        </w:rPr>
        <w:t xml:space="preserve">789826</w:t>
      </w:r>
    </w:p>
    <w:p>
      <w:r>
        <w:t xml:space="preserve">@USER @USER @USER @USER @USER Kyllä. Kyllä hän on!</w:t>
      </w:r>
    </w:p>
    <w:p>
      <w:r>
        <w:rPr>
          <w:b/>
          <w:u w:val="single"/>
        </w:rPr>
        <w:t xml:space="preserve">789827</w:t>
      </w:r>
    </w:p>
    <w:p>
      <w:r>
        <w:t xml:space="preserve">@USER Brennan on helvetin varmasti.</w:t>
      </w:r>
    </w:p>
    <w:p>
      <w:r>
        <w:rPr>
          <w:b/>
          <w:u w:val="single"/>
        </w:rPr>
        <w:t xml:space="preserve">789828</w:t>
      </w:r>
    </w:p>
    <w:p>
      <w:r>
        <w:t xml:space="preserve">@USER todella surullista on niin monia muita asioita, joista meidän pitäisi puhua asevalvonnasta asunnottomien lasten saamisesta takaisin vanhemmilleen, mutta se on tämä 🦊uutiset puhuu edelleen U tiedätte, että Donald Trump on todella erottanut tämän maan monin tavoin, ei vain yhdellä tavalla, vaan monin tavoin URL URL</w:t>
      </w:r>
    </w:p>
    <w:p>
      <w:r>
        <w:rPr>
          <w:b/>
          <w:u w:val="single"/>
        </w:rPr>
        <w:t xml:space="preserve">789829</w:t>
      </w:r>
    </w:p>
    <w:p>
      <w:r>
        <w:t xml:space="preserve">@USER @USER @USER @USER @USER Vaikka hän ei ole mielestäsi hauska, se ei tarkoita, etteikö hän ansaitsisi show'ta tai vain siksi, että hän on mies. Miehet tekevät yhtä paljon töitä kuin naisetkin. Hän on ollut alalla vuosia. Anna ammattilaisten hoitaa tämä.</w:t>
      </w:r>
    </w:p>
    <w:p>
      <w:r>
        <w:rPr>
          <w:b/>
          <w:u w:val="single"/>
        </w:rPr>
        <w:t xml:space="preserve">789830</w:t>
      </w:r>
    </w:p>
    <w:p>
      <w:r>
        <w:t xml:space="preserve">@USER Juuri siksi twiittaan!!! No se ja pilkkaaminen liberaalien ja heidän hulluutensa!!! 🙏🇺🇸❤️✝️❤️🇺🇸🙏 JUMALA auta!!! 🙏❤️✝️✝️❤️🙏</w:t>
      </w:r>
    </w:p>
    <w:p>
      <w:r>
        <w:rPr>
          <w:b/>
          <w:u w:val="single"/>
        </w:rPr>
        <w:t xml:space="preserve">789831</w:t>
      </w:r>
    </w:p>
    <w:p>
      <w:r>
        <w:t xml:space="preserve">@USER @USER Keskitytään asevalvontalakeihin ja sen jälkeen keskitytään rajamuuriin ja hankitaan rahat Meksikosta.</w:t>
      </w:r>
    </w:p>
    <w:p>
      <w:r>
        <w:rPr>
          <w:b/>
          <w:u w:val="single"/>
        </w:rPr>
        <w:t xml:space="preserve">789832</w:t>
      </w:r>
    </w:p>
    <w:p>
      <w:r>
        <w:t xml:space="preserve">@USER Aivan kuten.... nimijuttu on tarpeeksi outo, mutta. Myös tuossa paikassa.</w:t>
      </w:r>
    </w:p>
    <w:p>
      <w:r>
        <w:rPr>
          <w:b/>
          <w:u w:val="single"/>
        </w:rPr>
        <w:t xml:space="preserve">789833</w:t>
      </w:r>
    </w:p>
    <w:p>
      <w:r>
        <w:t xml:space="preserve">@USER Koska Lebron syö persettä, minun on kai nyt pakko URL-osoite</w:t>
      </w:r>
    </w:p>
    <w:p>
      <w:r>
        <w:rPr>
          <w:b/>
          <w:u w:val="single"/>
        </w:rPr>
        <w:t xml:space="preserve">789834</w:t>
      </w:r>
    </w:p>
    <w:p>
      <w:r>
        <w:t xml:space="preserve">@USER Kukaan ei välitä, koska hänet vahvistetaan.</w:t>
      </w:r>
    </w:p>
    <w:p>
      <w:r>
        <w:rPr>
          <w:b/>
          <w:u w:val="single"/>
        </w:rPr>
        <w:t xml:space="preserve">789835</w:t>
      </w:r>
    </w:p>
    <w:p>
      <w:r>
        <w:t xml:space="preserve">@USER @USER @USER @USER @USER @USER Muiden liberaalien painostus saattaa saada hänet muuttamaan mielensä. Heidän tavoitteensa on lopputulos. He eivät välitä, mitä siihen pääseminen vaatii.</w:t>
      </w:r>
    </w:p>
    <w:p>
      <w:r>
        <w:rPr>
          <w:b/>
          <w:u w:val="single"/>
        </w:rPr>
        <w:t xml:space="preserve">789836</w:t>
      </w:r>
    </w:p>
    <w:p>
      <w:r>
        <w:t xml:space="preserve">@KÄYTTÄJÄ @KÄYTTÄJÄ tee itsestäsi hyödyllinen ja mene hautaamaan pääsi hiekkaan.</w:t>
      </w:r>
    </w:p>
    <w:p>
      <w:r>
        <w:rPr>
          <w:b/>
          <w:u w:val="single"/>
        </w:rPr>
        <w:t xml:space="preserve">789837</w:t>
      </w:r>
    </w:p>
    <w:p>
      <w:r>
        <w:t xml:space="preserve">@USER @USER Ei ihmisiä kuollut, koska virkamiehet ryöstivät n ei tehnyt työtään</w:t>
      </w:r>
    </w:p>
    <w:p>
      <w:r>
        <w:rPr>
          <w:b/>
          <w:u w:val="single"/>
        </w:rPr>
        <w:t xml:space="preserve">789838</w:t>
      </w:r>
    </w:p>
    <w:p>
      <w:r>
        <w:t xml:space="preserve">@USER @USER @USER @USER @USER @USER Pelkuri Vastaa kysymykseen Mitä sellaista olen kirjoittanut @USERiin, joka ei ole tosiasioita Koska olen vakaumuksellinen konservatiivi ja Israel-myönteinen, julkaisen @USERiin positiivisia tosiasioita vastapainoksi Kanadan tiedotusvälineille, jotka auttavat liberaalia Trudeauta hyökkäämään konservatiiveja ja Israelia vastaan.   Olet joko tietämätön tai valehtelija.</w:t>
      </w:r>
    </w:p>
    <w:p>
      <w:r>
        <w:rPr>
          <w:b/>
          <w:u w:val="single"/>
        </w:rPr>
        <w:t xml:space="preserve">789839</w:t>
      </w:r>
    </w:p>
    <w:p>
      <w:r>
        <w:t xml:space="preserve">@KÄYTTÄJÄ @KÄYTTÄJÄ Viime yönä 6-vuotias tyttäreni Audrey mursi molemmat luut sääressään. Olette hänen suurimmat sankarinsa! Hän puhuu koko ajan tapaamisestanne Phoenixissa. Olisiko mahdollista, että hän saisi "parane kuntoon"-huudon?</w:t>
      </w:r>
    </w:p>
    <w:p>
      <w:r>
        <w:rPr>
          <w:b/>
          <w:u w:val="single"/>
        </w:rPr>
        <w:t xml:space="preserve">789840</w:t>
      </w:r>
    </w:p>
    <w:p>
      <w:r>
        <w:t xml:space="preserve">@USER Pop QUIZ #MAGA Uusi Antifa #Demokraattien puolue ovat:</w:t>
      </w:r>
    </w:p>
    <w:p>
      <w:r>
        <w:rPr>
          <w:b/>
          <w:u w:val="single"/>
        </w:rPr>
        <w:t xml:space="preserve">789841</w:t>
      </w:r>
    </w:p>
    <w:p>
      <w:r>
        <w:t xml:space="preserve">@USER @USER Hullu sammakko on antifa, joka on kaanonissa.</w:t>
      </w:r>
    </w:p>
    <w:p>
      <w:r>
        <w:rPr>
          <w:b/>
          <w:u w:val="single"/>
        </w:rPr>
        <w:t xml:space="preserve">789842</w:t>
      </w:r>
    </w:p>
    <w:p>
      <w:r>
        <w:t xml:space="preserve">@USER Kuka on kuullut? Sinulta ja valehtelevilta kateellisilta kavereiltasi????</w:t>
      </w:r>
    </w:p>
    <w:p>
      <w:r>
        <w:rPr>
          <w:b/>
          <w:u w:val="single"/>
        </w:rPr>
        <w:t xml:space="preserve">789843</w:t>
      </w:r>
    </w:p>
    <w:p>
      <w:r>
        <w:t xml:space="preserve">@USER @USER @USER @USER Täällä asevalvonta on perustuslain vastaista, joten 2A suojaa meitä ampujia, jotka haluamme vain ampua ampumaradalla.</w:t>
      </w:r>
    </w:p>
    <w:p>
      <w:r>
        <w:rPr>
          <w:b/>
          <w:u w:val="single"/>
        </w:rPr>
        <w:t xml:space="preserve">789844</w:t>
      </w:r>
    </w:p>
    <w:p>
      <w:r>
        <w:t xml:space="preserve">@USER LMAO mies ihmiset puhuivat niin paljon paskaa eilen. Onko kommenttia Marvel stan twitterissä? Moe ylikäytettyjä Thanos vitsejä vai.... URL</w:t>
      </w:r>
    </w:p>
    <w:p>
      <w:r>
        <w:rPr>
          <w:b/>
          <w:u w:val="single"/>
        </w:rPr>
        <w:t xml:space="preserve">789845</w:t>
      </w:r>
    </w:p>
    <w:p>
      <w:r>
        <w:t xml:space="preserve">@USER on selvästi vaarantunut. Hän tukee käyttäytymistä, joka on perustuslain vastaista.  URL</w:t>
      </w:r>
    </w:p>
    <w:p>
      <w:r>
        <w:rPr>
          <w:b/>
          <w:u w:val="single"/>
        </w:rPr>
        <w:t xml:space="preserve">789846</w:t>
      </w:r>
    </w:p>
    <w:p>
      <w:r>
        <w:t xml:space="preserve">@USER Nainen ei syytä Kavanaugh'ta lounasrahojen varastamisesta. Hän syyttää häntä pahoinpitelystä. Hänen on otettava vastuu.</w:t>
      </w:r>
    </w:p>
    <w:p>
      <w:r>
        <w:rPr>
          <w:b/>
          <w:u w:val="single"/>
        </w:rPr>
        <w:t xml:space="preserve">789847</w:t>
      </w:r>
    </w:p>
    <w:p>
      <w:r>
        <w:t xml:space="preserve">Pitäisikö minun kokeilla aikidoa krav magan sijaan? 🤔🤔 #aikido #kravmaga #kravmaga</w:t>
      </w:r>
    </w:p>
    <w:p>
      <w:r>
        <w:rPr>
          <w:b/>
          <w:u w:val="single"/>
        </w:rPr>
        <w:t xml:space="preserve">789848</w:t>
      </w:r>
    </w:p>
    <w:p>
      <w:r>
        <w:t xml:space="preserve">Näyttöön perustuva #CDC #CDC7words #BannedWords #Orwell #doubleplusgoodspeak #MAGA #TrumpHasDementia</w:t>
      </w:r>
    </w:p>
    <w:p>
      <w:r>
        <w:rPr>
          <w:b/>
          <w:u w:val="single"/>
        </w:rPr>
        <w:t xml:space="preserve">789849</w:t>
      </w:r>
    </w:p>
    <w:p>
      <w:r>
        <w:t xml:space="preserve">Tämä päivä liberaalissa oikeudellisessa aktivismissa - 17. syyskuuta" URL #TCOT #MAGA #RedNationRising""</w:t>
      </w:r>
    </w:p>
    <w:p>
      <w:r>
        <w:rPr>
          <w:b/>
          <w:u w:val="single"/>
        </w:rPr>
        <w:t xml:space="preserve">789850</w:t>
      </w:r>
    </w:p>
    <w:p>
      <w:r>
        <w:t xml:space="preserve">@USER @USER @USER @USER @USER @USER @USER @USER @USER @USER Voin vakuuttaa teille, että minulla ei ole harhakuvitelmia siitä, että hän olisi jumalan (pieni 'g') kaltainen.</w:t>
      </w:r>
    </w:p>
    <w:p>
      <w:r>
        <w:rPr>
          <w:b/>
          <w:u w:val="single"/>
        </w:rPr>
        <w:t xml:space="preserve">789851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@USERClintonin rikollisperhettä, tulemme kohtaamaan paljon enemmän Obaman kaltaisia!!</w:t>
      </w:r>
    </w:p>
    <w:p>
      <w:r>
        <w:rPr>
          <w:b/>
          <w:u w:val="single"/>
        </w:rPr>
        <w:t xml:space="preserve">789852</w:t>
      </w:r>
    </w:p>
    <w:p>
      <w:r>
        <w:t xml:space="preserve">@USER Muslimimaailman antifa</w:t>
      </w:r>
    </w:p>
    <w:p>
      <w:r>
        <w:rPr>
          <w:b/>
          <w:u w:val="single"/>
        </w:rPr>
        <w:t xml:space="preserve">789853</w:t>
      </w:r>
    </w:p>
    <w:p>
      <w:r>
        <w:t xml:space="preserve">@USER @USER @USER Mutta tiesit, että oli turha itkeä, koska se vain lisäisi kauheaa kosteutta... 😭</w:t>
      </w:r>
    </w:p>
    <w:p>
      <w:r>
        <w:rPr>
          <w:b/>
          <w:u w:val="single"/>
        </w:rPr>
        <w:t xml:space="preserve">789854</w:t>
      </w:r>
    </w:p>
    <w:p>
      <w:r>
        <w:t xml:space="preserve">@USER Et ole yksin</w:t>
      </w:r>
    </w:p>
    <w:p>
      <w:r>
        <w:rPr>
          <w:b/>
          <w:u w:val="single"/>
        </w:rPr>
        <w:t xml:space="preserve">789855</w:t>
      </w:r>
    </w:p>
    <w:p>
      <w:r>
        <w:t xml:space="preserve">@USER Hän voi mennä helvettiin</w:t>
      </w:r>
    </w:p>
    <w:p>
      <w:r>
        <w:rPr>
          <w:b/>
          <w:u w:val="single"/>
        </w:rPr>
        <w:t xml:space="preserve">789856</w:t>
      </w:r>
    </w:p>
    <w:p>
      <w:r>
        <w:t xml:space="preserve">@USER Onnekas narttu! 😂💀</w:t>
      </w:r>
    </w:p>
    <w:p>
      <w:r>
        <w:rPr>
          <w:b/>
          <w:u w:val="single"/>
        </w:rPr>
        <w:t xml:space="preserve">789857</w:t>
      </w:r>
    </w:p>
    <w:p>
      <w:r>
        <w:t xml:space="preserve">@USER Ehkä näitä tapauksia ei tapahtuisi 5 päivässä, jos tässä vitun maassa olisi vähän järkevää asevalvontaa.</w:t>
      </w:r>
    </w:p>
    <w:p>
      <w:r>
        <w:rPr>
          <w:b/>
          <w:u w:val="single"/>
        </w:rPr>
        <w:t xml:space="preserve">789858</w:t>
      </w:r>
    </w:p>
    <w:p>
      <w:r>
        <w:t xml:space="preserve">@USER Flake....well named.</w:t>
      </w:r>
    </w:p>
    <w:p>
      <w:r>
        <w:rPr>
          <w:b/>
          <w:u w:val="single"/>
        </w:rPr>
        <w:t xml:space="preserve">789859</w:t>
      </w:r>
    </w:p>
    <w:p>
      <w:r>
        <w:t xml:space="preserve">@USER @USER Liikalihavuus korkealla listalla. Mutta ihmiset välittävät silti enemmän asevalvonnasta URL</w:t>
      </w:r>
    </w:p>
    <w:p>
      <w:r>
        <w:rPr>
          <w:b/>
          <w:u w:val="single"/>
        </w:rPr>
        <w:t xml:space="preserve">789860</w:t>
      </w:r>
    </w:p>
    <w:p>
      <w:r>
        <w:t xml:space="preserve">@USER Ajattele vain. Hän on äärettömän paljon hauskempi kuin sinä. Ilmeisesti..D'uh huh." 😮"</w:t>
      </w:r>
    </w:p>
    <w:p>
      <w:r>
        <w:rPr>
          <w:b/>
          <w:u w:val="single"/>
        </w:rPr>
        <w:t xml:space="preserve">789861</w:t>
      </w:r>
    </w:p>
    <w:p>
      <w:r>
        <w:t xml:space="preserve">@USER @USER @USER hän ei ole sukua hänelle sen outoa lmao</w:t>
      </w:r>
    </w:p>
    <w:p>
      <w:r>
        <w:rPr>
          <w:b/>
          <w:u w:val="single"/>
        </w:rPr>
        <w:t xml:space="preserve">789862</w:t>
      </w:r>
    </w:p>
    <w:p>
      <w:r>
        <w:t xml:space="preserve">@USER #ThanksTrump TÄMÄ ON 'ALKU' MEIDÄN ON PAKKO saada nämä 'luvut' alas 0:aan (nollaan) 'KAIKILLA' JA 'KAIKILLA' 'TARPEELLISILLA' TOIMINNOILLA näiden niin kutsuttujen 'pakolaisten', jotka eivät ole 'TERRORISTISIÄ SEKSUAALISIA RIKOLLISIA', ON LOPETTAVA OLLA 'SURJELTAJIA' JA 'PALAUTETTAVA' 'SYNNYTTÄMÄÄN MAAHAN' 'TAISTELLAAN' #MAGA #pakolaisetEIVÄTOLETOIMIVAT!</w:t>
      </w:r>
    </w:p>
    <w:p>
      <w:r>
        <w:rPr>
          <w:b/>
          <w:u w:val="single"/>
        </w:rPr>
        <w:t xml:space="preserve">789863</w:t>
      </w:r>
    </w:p>
    <w:p>
      <w:r>
        <w:t xml:space="preserve">@USER @USER @USER Et sitten tee omaa osuuttasi 😂 tsekkaa ne nössöt. Mä oon kotoisin hoodista enkä vieläkään sano N-sanaa koska oon vähän sivistyneempi mulla on muita tapoja kuvailla mun veljeä tai kavereita. Tunnen samalla tavalla kuin sinä vaikka liian moni ihminen jää valvomatta.</w:t>
      </w:r>
    </w:p>
    <w:p>
      <w:r>
        <w:rPr>
          <w:b/>
          <w:u w:val="single"/>
        </w:rPr>
        <w:t xml:space="preserve">789864</w:t>
      </w:r>
    </w:p>
    <w:p>
      <w:r>
        <w:t xml:space="preserve">@USER AUSTRIA</w:t>
      </w:r>
    </w:p>
    <w:p>
      <w:r>
        <w:rPr>
          <w:b/>
          <w:u w:val="single"/>
        </w:rPr>
        <w:t xml:space="preserve">789865</w:t>
      </w:r>
    </w:p>
    <w:p>
      <w:r>
        <w:t xml:space="preserve">@USER Hän puhuu parhaille parhaista parhaista Täydellisellä epäkunnioituksella ~ Lainvalvontaviranomaisemme Ice Agents kaikki ensivasteet Alhainen keski- ja yläluokka kaikista roduista ja uskonnoista DISAGREE herra #CreepyJoeBiden GRAVY TRAIN ON OVER PUNK!  #JoeDontTouchSoMuch Biden dirty hand joe</w:t>
      </w:r>
    </w:p>
    <w:p>
      <w:r>
        <w:rPr>
          <w:b/>
          <w:u w:val="single"/>
        </w:rPr>
        <w:t xml:space="preserve">789866</w:t>
      </w:r>
    </w:p>
    <w:p>
      <w:r>
        <w:t xml:space="preserve">@USER Awesome win!! Uskon todella, että amerikkalaiset ovat kyllästyneet siihen, mitä vasemmisto yrittää tehdä tuhota Amerikan ja muuttaa maamme sellaiseksi, mitä sen ei koskaan ollut tarkoituskaan olla. Menkää äänestämään Amerikkaa ja MAGA! Kiitos presidentti Trump, että uskotte maahamme ja pidätte lupaukset.</w:t>
      </w:r>
    </w:p>
    <w:p>
      <w:r>
        <w:rPr>
          <w:b/>
          <w:u w:val="single"/>
        </w:rPr>
        <w:t xml:space="preserve">789867</w:t>
      </w:r>
    </w:p>
    <w:p>
      <w:r>
        <w:t xml:space="preserve">@USER Kukaan ei äänestänyt sen puolesta... Mutta nämä oikeistolaiset @USER näyttävät haluavan sitä epätoivoisesti!</w:t>
      </w:r>
    </w:p>
    <w:p>
      <w:r>
        <w:rPr>
          <w:b/>
          <w:u w:val="single"/>
        </w:rPr>
        <w:t xml:space="preserve">789868</w:t>
      </w:r>
    </w:p>
    <w:p>
      <w:r>
        <w:t xml:space="preserve">@USER @USER OLET NIIN HYVÄ OLETKO TOSISSASI OMG</w:t>
      </w:r>
    </w:p>
    <w:p>
      <w:r>
        <w:rPr>
          <w:b/>
          <w:u w:val="single"/>
        </w:rPr>
        <w:t xml:space="preserve">789869</w:t>
      </w:r>
    </w:p>
    <w:p>
      <w:r>
        <w:t xml:space="preserve">@USER @USER @USER Konservatiivien kutsuminen maalaisjuntiksi...hmmm, se on omaperäistä. Hassua, kuinka monilla twiittaamillasi "köyhillä maalaisilla" on neljä kertaa korkeammat tulot ja älykkyysosamäärä kuin sinulla. Huumorisi on surkeaa btw.</w:t>
      </w:r>
    </w:p>
    <w:p>
      <w:r>
        <w:rPr>
          <w:b/>
          <w:u w:val="single"/>
        </w:rPr>
        <w:t xml:space="preserve">789870</w:t>
      </w:r>
    </w:p>
    <w:p>
      <w:r>
        <w:t xml:space="preserve">@USER Työkaverillani on sairaan perseinen sellainen töihin.</w:t>
      </w:r>
    </w:p>
    <w:p>
      <w:r>
        <w:rPr>
          <w:b/>
          <w:u w:val="single"/>
        </w:rPr>
        <w:t xml:space="preserve">789871</w:t>
      </w:r>
    </w:p>
    <w:p>
      <w:r>
        <w:t xml:space="preserve">@USER nigga sanoa hän venyttää iso 💀</w:t>
      </w:r>
    </w:p>
    <w:p>
      <w:r>
        <w:rPr>
          <w:b/>
          <w:u w:val="single"/>
        </w:rPr>
        <w:t xml:space="preserve">789872</w:t>
      </w:r>
    </w:p>
    <w:p>
      <w:r>
        <w:t xml:space="preserve">@KÄYTTÄJÄ tarvitsee koko perse rant thread tehty utara loghat todella tuntea sen haha</w:t>
      </w:r>
    </w:p>
    <w:p>
      <w:r>
        <w:rPr>
          <w:b/>
          <w:u w:val="single"/>
        </w:rPr>
        <w:t xml:space="preserve">789873</w:t>
      </w:r>
    </w:p>
    <w:p>
      <w:r>
        <w:t xml:space="preserve">@USER ja muut demokraatit RAKASTAVAT Antifaa ja heidän Alinsky-taktiikkaansa.  #DemocratsAreDangerous URL-osoite</w:t>
      </w:r>
    </w:p>
    <w:p>
      <w:r>
        <w:rPr>
          <w:b/>
          <w:u w:val="single"/>
        </w:rPr>
        <w:t xml:space="preserve">789874</w:t>
      </w:r>
    </w:p>
    <w:p>
      <w:r>
        <w:t xml:space="preserve">@USER hei enkeli olen todella pahoillani, että häiritsen sinua viestilläni en voi sille mitään olet liian kaunis. tämä on sinulle 😍🌷🥀🌹💐</w:t>
      </w:r>
    </w:p>
    <w:p>
      <w:r>
        <w:rPr>
          <w:b/>
          <w:u w:val="single"/>
        </w:rPr>
        <w:t xml:space="preserve">789875</w:t>
      </w:r>
    </w:p>
    <w:p>
      <w:r>
        <w:t xml:space="preserve">@USER @USER Katsokaa Ruotsia, Ranskaa, Yhdistynyttä kuningaskuntaa, Eurooppa on muuttumassa. EUROOPASTA TULEE MUSLIMIEN MAANOSA VUOTEEN 2050 MENNESSÄ. Katsokaa YouTube-video otsikolla MUSLIM DEMOGRAFIA " , pelästytte kuoliaaksi, ellette ole muslimi tai rakasta islamia. Mind u, olen afrikkalainen Amerikassa."</w:t>
      </w:r>
    </w:p>
    <w:p>
      <w:r>
        <w:rPr>
          <w:b/>
          <w:u w:val="single"/>
        </w:rPr>
        <w:t xml:space="preserve">789876</w:t>
      </w:r>
    </w:p>
    <w:p>
      <w:r>
        <w:t xml:space="preserve">@USER @USER @USER @USER @USER @USER Hetken aikaa luulin, että olit kuolemantapauksista Kuulosti aluksi aivan sairaalta.</w:t>
      </w:r>
    </w:p>
    <w:p>
      <w:r>
        <w:rPr>
          <w:b/>
          <w:u w:val="single"/>
        </w:rPr>
        <w:t xml:space="preserve">789877</w:t>
      </w:r>
    </w:p>
    <w:p>
      <w:r>
        <w:t xml:space="preserve">#meDIAtoo:  LIBERALIT, jotka haluavat meidän tietävän, kuinka moraalisia he ovat!!!! URL</w:t>
      </w:r>
    </w:p>
    <w:p>
      <w:r>
        <w:rPr>
          <w:b/>
          <w:u w:val="single"/>
        </w:rPr>
        <w:t xml:space="preserve">789878</w:t>
      </w:r>
    </w:p>
    <w:p>
      <w:r>
        <w:t xml:space="preserve">@USER Mutta luulin, että Kaliforniassa on asevalvonta...</w:t>
      </w:r>
    </w:p>
    <w:p>
      <w:r>
        <w:rPr>
          <w:b/>
          <w:u w:val="single"/>
        </w:rPr>
        <w:t xml:space="preserve">789879</w:t>
      </w:r>
    </w:p>
    <w:p>
      <w:r>
        <w:t xml:space="preserve">.@USER on myös OpenEd SIG:n jäsen ja hän tekee myös #CMALT #altc:tä.</w:t>
      </w:r>
    </w:p>
    <w:p>
      <w:r>
        <w:rPr>
          <w:b/>
          <w:u w:val="single"/>
        </w:rPr>
        <w:t xml:space="preserve">789880</w:t>
      </w:r>
    </w:p>
    <w:p>
      <w:r>
        <w:t xml:space="preserve">@USER Väärennös. Tuo kuva on otettu kauan ennen pelin alkua.</w:t>
      </w:r>
    </w:p>
    <w:p>
      <w:r>
        <w:rPr>
          <w:b/>
          <w:u w:val="single"/>
        </w:rPr>
        <w:t xml:space="preserve">789881</w:t>
      </w:r>
    </w:p>
    <w:p>
      <w:r>
        <w:t xml:space="preserve">@USER @USER @USER @USER @USER @USER @USER @USER @USER @USER @USER @USER @USER @USER @USER @USER @USER en saa oikeaa fiilistä, mutta tuntuu siltä, että liian harvat ovat kuohuksissa" Se johtuu siitä, että liian harvat ovat vielä vaikuttaneet. Odottakaa kunnes 6 miljoonaa+, mukaanlukien ne, jotka ovat kokopäivätyössä mutta hakevat HB:tä tai verohyvityksiä, ovat UC:n Owellian totaalisen kontrollin alaisia. Se on maailmanloppu, joka uppoaa @USER.</w:t>
      </w:r>
    </w:p>
    <w:p>
      <w:r>
        <w:rPr>
          <w:b/>
          <w:u w:val="single"/>
        </w:rPr>
        <w:t xml:space="preserve">789882</w:t>
      </w:r>
    </w:p>
    <w:p>
      <w:r>
        <w:t xml:space="preserve">@USER @USER Eikö kukaan ota huomioon sitä, että Venäjä saattaa käyttää Antifaa mustan propagandan levittämiseen???? Muistatteko Berliinin muurin?</w:t>
      </w:r>
    </w:p>
    <w:p>
      <w:r>
        <w:rPr>
          <w:b/>
          <w:u w:val="single"/>
        </w:rPr>
        <w:t xml:space="preserve">789883</w:t>
      </w:r>
    </w:p>
    <w:p>
      <w:r>
        <w:t xml:space="preserve">.@KÄYTTÄJÄN VIHANNALAINEN YMPÄRISTÖ yhteiskuntamme köyhimpiä ja haavoittuvimpia vastaan vain jatkaa toimintaansa. Se siitä #ChristianMoralsista, vai mitä? Jos äänestitte tämän paskan puolesta, ripustakaa päänne häpeään. @USER #JC4PMNow #POVERTY #DisabilityRights URL URL</w:t>
      </w:r>
    </w:p>
    <w:p>
      <w:r>
        <w:rPr>
          <w:b/>
          <w:u w:val="single"/>
        </w:rPr>
        <w:t xml:space="preserve">789884</w:t>
      </w:r>
    </w:p>
    <w:p>
      <w:r>
        <w:t xml:space="preserve">@USER @USER @USER @USER @USER @USER @USER @USER #brexit @USER @USER @USER @USER Chequers-ehdotus on katastrofi Britannialle ! #ChuckChequers nyt ! URL</w:t>
      </w:r>
    </w:p>
    <w:p>
      <w:r>
        <w:rPr>
          <w:b/>
          <w:u w:val="single"/>
        </w:rPr>
        <w:t xml:space="preserve">789885</w:t>
      </w:r>
    </w:p>
    <w:p>
      <w:r>
        <w:t xml:space="preserve">@USER @USER @USER @USER @USER @USER Olet mahtava järjestäjä 👏🏾</w:t>
      </w:r>
    </w:p>
    <w:p>
      <w:r>
        <w:rPr>
          <w:b/>
          <w:u w:val="single"/>
        </w:rPr>
        <w:t xml:space="preserve">789886</w:t>
      </w:r>
    </w:p>
    <w:p>
      <w:r>
        <w:t xml:space="preserve">@USER @USER Jen ei käytä helmiä.  Ja se, mitä hän "puristaa", on oikeus ja vanhurskaus ja toivo siitä, että me KAIKKI voimme tehdä paremmin ja olla enemmän kuin olemme näinä kauheina hetkinä.</w:t>
      </w:r>
    </w:p>
    <w:p>
      <w:r>
        <w:rPr>
          <w:b/>
          <w:u w:val="single"/>
        </w:rPr>
        <w:t xml:space="preserve">789887</w:t>
      </w:r>
    </w:p>
    <w:p>
      <w:r>
        <w:t xml:space="preserve">@USER Puhutaan putoamisesta. Hän on hyvää rahaa vuoden verran, kunnes Belichick menee ja hakee jonkun ovelan valkoisen vastaanottimensa labrasta.</w:t>
      </w:r>
    </w:p>
    <w:p>
      <w:r>
        <w:rPr>
          <w:b/>
          <w:u w:val="single"/>
        </w:rPr>
        <w:t xml:space="preserve">789888</w:t>
      </w:r>
    </w:p>
    <w:p>
      <w:r>
        <w:t xml:space="preserve">@USER Saksalaisparat...heillä on pakolaisväkivaltaa ja antifaväkivaltaa...on varmaan kiva elää Germanistanissa.</w:t>
      </w:r>
    </w:p>
    <w:p>
      <w:r>
        <w:rPr>
          <w:b/>
          <w:u w:val="single"/>
        </w:rPr>
        <w:t xml:space="preserve">789889</w:t>
      </w:r>
    </w:p>
    <w:p>
      <w:r>
        <w:t xml:space="preserve">@USER @USER @USER @USER Jep, koska aseiden kieltäminen estää asehenkirikokset. Huomaat myös, että se on lähellä alhaisinta lukua koskaan. Mitä tarkalleen ottaen laskettaisiin todisteeksi, jos ei tuota? Väitätkö, että jos asevalvonta ei lopeta KAIKKIA väkivaltaisuuksia, se on epäonnistunut?</w:t>
      </w:r>
    </w:p>
    <w:p>
      <w:r>
        <w:rPr>
          <w:b/>
          <w:u w:val="single"/>
        </w:rPr>
        <w:t xml:space="preserve">789890</w:t>
      </w:r>
    </w:p>
    <w:p>
      <w:r>
        <w:t xml:space="preserve">@USER Voi paska.</w:t>
      </w:r>
    </w:p>
    <w:p>
      <w:r>
        <w:rPr>
          <w:b/>
          <w:u w:val="single"/>
        </w:rPr>
        <w:t xml:space="preserve">789891</w:t>
      </w:r>
    </w:p>
    <w:p>
      <w:r>
        <w:t xml:space="preserve">@USER He luultavasti kaikki kirjoittivat sen yhdessä kustaessaan McDonalds-kahviinne.</w:t>
      </w:r>
    </w:p>
    <w:p>
      <w:r>
        <w:rPr>
          <w:b/>
          <w:u w:val="single"/>
        </w:rPr>
        <w:t xml:space="preserve">789892</w:t>
      </w:r>
    </w:p>
    <w:p>
      <w:r>
        <w:t xml:space="preserve">@USER Onko kenelläkään tietoja Asia Argentosta? #metoo</w:t>
      </w:r>
    </w:p>
    <w:p>
      <w:r>
        <w:rPr>
          <w:b/>
          <w:u w:val="single"/>
        </w:rPr>
        <w:t xml:space="preserve">789893</w:t>
      </w:r>
    </w:p>
    <w:p>
      <w:r>
        <w:t xml:space="preserve">@USER @USER Hän trollaa vittuillakseen teille, koska jotkut teistä ovat nopeita kutsumaan mfs:ää pennuiksi vähäisten erimielisyyksien takia.</w:t>
      </w:r>
    </w:p>
    <w:p>
      <w:r>
        <w:rPr>
          <w:b/>
          <w:u w:val="single"/>
        </w:rPr>
        <w:t xml:space="preserve">789894</w:t>
      </w:r>
    </w:p>
    <w:p>
      <w:r>
        <w:t xml:space="preserve">@USER @USER @USER Vihaan @USERia nyt niin paljon. He pilasivat koko franchisingin.</w:t>
      </w:r>
    </w:p>
    <w:p>
      <w:r>
        <w:rPr>
          <w:b/>
          <w:u w:val="single"/>
        </w:rPr>
        <w:t xml:space="preserve">789895</w:t>
      </w:r>
    </w:p>
    <w:p>
      <w:r>
        <w:t xml:space="preserve">@USER @USER @USER @USER @USER @USER @USER @USER @USER @USER @USER @USER @USER @USER @USER @USER @USER @USER @USER @USER @USER @USER @USER @USER @USER @USER @USER @USER @USER @USER @USER @USER @USER @USER @USER @USER @USER @USER @USER @USER @USER @USER @USER @USER @USER @USER  sinulla on aivan varmasti kaikki valvonta."</w:t>
      </w:r>
    </w:p>
    <w:p>
      <w:r>
        <w:rPr>
          <w:b/>
          <w:u w:val="single"/>
        </w:rPr>
        <w:t xml:space="preserve">789896</w:t>
      </w:r>
    </w:p>
    <w:p>
      <w:r>
        <w:t xml:space="preserve">HAPPY #ConstitutionDay kaikki MAGA peeps! Hienoa aikaa olla elossa.</w:t>
      </w:r>
    </w:p>
    <w:p>
      <w:r>
        <w:rPr>
          <w:b/>
          <w:u w:val="single"/>
        </w:rPr>
        <w:t xml:space="preserve">789897</w:t>
      </w:r>
    </w:p>
    <w:p>
      <w:r>
        <w:t xml:space="preserve">@USER Hän aikoo tuhota Amerikan, kuten hän on tehnyt monille hänen yrityksilleen hän ei välitä keski- tai vähäisemmästä Amerikasta ja amerikkalaisista hän välittää vain itsestään ja ylimmästä 1%: sta, jotka toivottavasti näkevät valon pian ennen kuin heillä ei ole maita myydä tuotteitaan.</w:t>
      </w:r>
    </w:p>
    <w:p>
      <w:r>
        <w:rPr>
          <w:b/>
          <w:u w:val="single"/>
        </w:rPr>
        <w:t xml:space="preserve">789898</w:t>
      </w:r>
    </w:p>
    <w:p>
      <w:r>
        <w:t xml:space="preserve">@USER Missä on tämä henkilöiden asevalvontakertomus? Varmasti hän ei saa uskoa toiseen lisäykseen!?!??? 🤣</w:t>
      </w:r>
    </w:p>
    <w:p>
      <w:r>
        <w:rPr>
          <w:b/>
          <w:u w:val="single"/>
        </w:rPr>
        <w:t xml:space="preserve">789899</w:t>
      </w:r>
    </w:p>
    <w:p>
      <w:r>
        <w:t xml:space="preserve">@USER @USER Liberaalien ja konservatiivien maailmanlaajuinen yhteenotto. Shastrartha-tyyliin.</w:t>
      </w:r>
    </w:p>
    <w:p>
      <w:r>
        <w:rPr>
          <w:b/>
          <w:u w:val="single"/>
        </w:rPr>
        <w:t xml:space="preserve">789900</w:t>
      </w:r>
    </w:p>
    <w:p>
      <w:r>
        <w:t xml:space="preserve">@KÄYTTÄJÄ @KÄYTTÄJÄ rae sis älä sano mitään pahaa" sitten kuten tweets kutsuu minua surullinen narttu, myös im todella järkyttynyt ur on L6 juna tänä vuonna ""</w:t>
      </w:r>
    </w:p>
    <w:p>
      <w:r>
        <w:rPr>
          <w:b/>
          <w:u w:val="single"/>
        </w:rPr>
        <w:t xml:space="preserve">789901</w:t>
      </w:r>
    </w:p>
    <w:p>
      <w:r>
        <w:t xml:space="preserve">@USER @USER @USER @USER @USER @USER @USER @USER @USER @USER @USER @USER @USER @USER @USER @USER @USER @USER @USER @USER @USER @USER @USER @USER @USER @USER @USER @USER @USER @USER @USER @USER @USER @USER @USER @USER @USER @USER @USER  #antifa #antifa ovat terroristeja.</w:t>
      </w:r>
    </w:p>
    <w:p>
      <w:r>
        <w:rPr>
          <w:b/>
          <w:u w:val="single"/>
        </w:rPr>
        <w:t xml:space="preserve">789902</w:t>
      </w:r>
    </w:p>
    <w:p>
      <w:r>
        <w:t xml:space="preserve">@USER rakastan sinua niin paljon💞 ja olen niin ylpeä siitä, että olet upea näyttelijä tänään</w:t>
      </w:r>
    </w:p>
    <w:p>
      <w:r>
        <w:rPr>
          <w:b/>
          <w:u w:val="single"/>
        </w:rPr>
        <w:t xml:space="preserve">789903</w:t>
      </w:r>
    </w:p>
    <w:p>
      <w:r>
        <w:t xml:space="preserve">@KÄYTTÄJÄ @KÄYTTÄJÄ Häneltä puuttuu vain vangin numero -</w:t>
      </w:r>
    </w:p>
    <w:p>
      <w:r>
        <w:rPr>
          <w:b/>
          <w:u w:val="single"/>
        </w:rPr>
        <w:t xml:space="preserve">789904</w:t>
      </w:r>
    </w:p>
    <w:p>
      <w:r>
        <w:t xml:space="preserve">@USER Ja oletan, että olet juutalaisvastainen?</w:t>
      </w:r>
    </w:p>
    <w:p>
      <w:r>
        <w:rPr>
          <w:b/>
          <w:u w:val="single"/>
        </w:rPr>
        <w:t xml:space="preserve">789905</w:t>
      </w:r>
    </w:p>
    <w:p>
      <w:r>
        <w:t xml:space="preserve">@USER @USER @USER @USER @USER @USER @USER @USER @USER @USER @USER ...he luovat kauhean ennakkotapauksen. Kaikki kiimaiset teini-ikäisten pussailut ovat nyt tulkinnanvaraisia ja hämäräperäisiä...?</w:t>
      </w:r>
    </w:p>
    <w:p>
      <w:r>
        <w:rPr>
          <w:b/>
          <w:u w:val="single"/>
        </w:rPr>
        <w:t xml:space="preserve">789906</w:t>
      </w:r>
    </w:p>
    <w:p>
      <w:r>
        <w:t xml:space="preserve">@USER Eikö tämä hiutale ole vielä lähtenyt?  Miten nämä ihmiset kehtaavat hirttää miehen ilman todisteita ja tukahdutetun muistin omaavan sekopään sanojen perusteella." Haastakaa hänet oikeuteen, niin veikkaan, että hän hiljenee nopeasti."</w:t>
      </w:r>
    </w:p>
    <w:p>
      <w:r>
        <w:rPr>
          <w:b/>
          <w:u w:val="single"/>
        </w:rPr>
        <w:t xml:space="preserve">789907</w:t>
      </w:r>
    </w:p>
    <w:p>
      <w:r>
        <w:t xml:space="preserve">#meDIAtoo Valikoiva mädäntynyt paheksunta vain konservatiiveja kohtaan vain LIBERALIEN toimesta, jotka haluavat meidän tietävän, kuinka moraalisia he ovat!!!!  Re: Kavanaugh ja JOKAINEN MUU REPUBI, joka nousee heitä vastaan!!! URL</w:t>
      </w:r>
    </w:p>
    <w:p>
      <w:r>
        <w:rPr>
          <w:b/>
          <w:u w:val="single"/>
        </w:rPr>
        <w:t xml:space="preserve">789908</w:t>
      </w:r>
    </w:p>
    <w:p>
      <w:r>
        <w:t xml:space="preserve"> Liberaalit eivät pidä logiikasta tai siitä, että heidän uskomuksiaan ja (epä)suvaitsevaisia mielipiteitään vastaan on faktoja.</w:t>
      </w:r>
    </w:p>
    <w:p>
      <w:r>
        <w:rPr>
          <w:b/>
          <w:u w:val="single"/>
        </w:rPr>
        <w:t xml:space="preserve">789909</w:t>
      </w:r>
    </w:p>
    <w:p>
      <w:r>
        <w:t xml:space="preserve">@USER perhana että päähine on valaistu im im ei ole pc ubi plz konsolin konsoliin</w:t>
      </w:r>
    </w:p>
    <w:p>
      <w:r>
        <w:rPr>
          <w:b/>
          <w:u w:val="single"/>
        </w:rPr>
        <w:t xml:space="preserve">789910</w:t>
      </w:r>
    </w:p>
    <w:p>
      <w:r>
        <w:t xml:space="preserve">@USER @USER Lisää todisteita siitä, että #LiberalismCausesMentalRetardation ja #Feministit ovat syöpä Amerikan tasavallalle.</w:t>
      </w:r>
    </w:p>
    <w:p>
      <w:r>
        <w:rPr>
          <w:b/>
          <w:u w:val="single"/>
        </w:rPr>
        <w:t xml:space="preserve">789911</w:t>
      </w:r>
    </w:p>
    <w:p>
      <w:r>
        <w:t xml:space="preserve">8/ . Liberals Just Pull Kavanaugh....he next guy will be fine Me: Te demokraatit olette niin ilmiselviä. Te mustamaalaatte kaikkia ja kutsutte heitä raiskaajiksi. URL</w:t>
      </w:r>
    </w:p>
    <w:p>
      <w:r>
        <w:rPr>
          <w:b/>
          <w:u w:val="single"/>
        </w:rPr>
        <w:t xml:space="preserve">789912</w:t>
      </w:r>
    </w:p>
    <w:p>
      <w:r>
        <w:t xml:space="preserve">@USER Liberaalit eivät itke maidosta, jota he eivät vuodata.</w:t>
      </w:r>
    </w:p>
    <w:p>
      <w:r>
        <w:rPr>
          <w:b/>
          <w:u w:val="single"/>
        </w:rPr>
        <w:t xml:space="preserve">789913</w:t>
      </w:r>
    </w:p>
    <w:p>
      <w:r>
        <w:t xml:space="preserve">@USER 😂 Hän on äärimmäinen kiusaaja</w:t>
      </w:r>
    </w:p>
    <w:p>
      <w:r>
        <w:rPr>
          <w:b/>
          <w:u w:val="single"/>
        </w:rPr>
        <w:t xml:space="preserve">789914</w:t>
      </w:r>
    </w:p>
    <w:p>
      <w:r>
        <w:t xml:space="preserve">@USER Tietääkö Eric edes missä hän on?</w:t>
      </w:r>
    </w:p>
    <w:p>
      <w:r>
        <w:rPr>
          <w:b/>
          <w:u w:val="single"/>
        </w:rPr>
        <w:t xml:space="preserve">789915</w:t>
      </w:r>
    </w:p>
    <w:p>
      <w:r>
        <w:t xml:space="preserve">@KÄYTTÄJÄN HUOMIO! @USER julkaisee Trumpin kannattajista koostuvan ANTIFA TARGETS -listan. Jotkut ovat korkean profiilin nimiä, mutta VIELÄ ovat jokapäiväisiä Trumpin kannattajia. Ilmoita hänestä Twitteriin. He eivät ole vieläkään keskeyttäneet hänen tiliään. Tarkista hänen listansa"."</w:t>
      </w:r>
    </w:p>
    <w:p>
      <w:r>
        <w:rPr>
          <w:b/>
          <w:u w:val="single"/>
        </w:rPr>
        <w:t xml:space="preserve">789916</w:t>
      </w:r>
    </w:p>
    <w:p>
      <w:r>
        <w:t xml:space="preserve">@USER Olette kommunistinen valtion hallitsema sanomalehti.   Aivan kuten #ANTIFA haluaisi nähdä.   Ja maasi teloittaa ihmisiä, jotka ovat eri mieltä sinun tuellasi.   Riittää jo sanottu.   Häivy Twitter-virrastani.</w:t>
      </w:r>
    </w:p>
    <w:p>
      <w:r>
        <w:rPr>
          <w:b/>
          <w:u w:val="single"/>
        </w:rPr>
        <w:t xml:space="preserve">789917</w:t>
      </w:r>
    </w:p>
    <w:p>
      <w:r>
        <w:t xml:space="preserve">@USER @USER Kannatan täysin Antifaa. Annan heille rahaa. Valkoinen nationalismi on syöpä ylpeässä monikulttuurisessa yhteiskunnassa. Sen pitäisi olla laitonta. Saksassa se on. Meillä oli kaksi sotaa tämän asian takia. Valkoiset nationalistit hävisivät molemmat. Olemme lopettaneet tämän keskustelun.</w:t>
      </w:r>
    </w:p>
    <w:p>
      <w:r>
        <w:rPr>
          <w:b/>
          <w:u w:val="single"/>
        </w:rPr>
        <w:t xml:space="preserve">789918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20 kännyköihimme. Valmistautuminen internetin sosiaalisen median estoon.</w:t>
      </w:r>
    </w:p>
    <w:p>
      <w:r>
        <w:rPr>
          <w:b/>
          <w:u w:val="single"/>
        </w:rPr>
        <w:t xml:space="preserve">789919</w:t>
      </w:r>
    </w:p>
    <w:p>
      <w:r>
        <w:t xml:space="preserve">@USER @USER @USER @USER @USER @USER @USER @USER He eivät voi. Hän on lammas. Seuraa vain valeuutisia ja laittaa kaikki, jotka osaavat ajatella itse, KKK:ksi. Antifa wannabes</w:t>
      </w:r>
    </w:p>
    <w:p>
      <w:r>
        <w:rPr>
          <w:b/>
          <w:u w:val="single"/>
        </w:rPr>
        <w:t xml:space="preserve">789920</w:t>
      </w:r>
    </w:p>
    <w:p>
      <w:r>
        <w:t xml:space="preserve">@USER TEKOPYHÄ!! Sinä teet mainoksen ur tuki aseiden valvonnan &amp;amp; suojella lapsia osoittaa ur lapset. Oikeasti! Tuet aborttia. Mitä eroa sillä ja aseella on? Molemmat tappavat! @USER @USER @USER @USER @USER @USER @USER @USER</w:t>
      </w:r>
    </w:p>
    <w:p>
      <w:r>
        <w:rPr>
          <w:b/>
          <w:u w:val="single"/>
        </w:rPr>
        <w:t xml:space="preserve">789921</w:t>
      </w:r>
    </w:p>
    <w:p>
      <w:r>
        <w:t xml:space="preserve">5:26 olet myöhäisillan ajatukseni.</w:t>
      </w:r>
    </w:p>
    <w:p>
      <w:r>
        <w:rPr>
          <w:b/>
          <w:u w:val="single"/>
        </w:rPr>
        <w:t xml:space="preserve">789922</w:t>
      </w:r>
    </w:p>
    <w:p>
      <w:r>
        <w:t xml:space="preserve">@USER Kaltaisesi liberaalit eivät koskaan saa meitä vakuuttuneiksi siitä, että meistä tulee laiskoja ja oikeutettuja uhreja. Mutta jatkakaa yrittämistä. Säälin vain poikaasi. Joudut kasvattamaan hänet jonkun sellaisen henkilön toimesta, joka vain opettaa hänelle itsevihan ja uhrin aseman.</w:t>
      </w:r>
    </w:p>
    <w:p>
      <w:r>
        <w:rPr>
          <w:b/>
          <w:u w:val="single"/>
        </w:rPr>
        <w:t xml:space="preserve">789923</w:t>
      </w:r>
    </w:p>
    <w:p>
      <w:r>
        <w:t xml:space="preserve">@USER @USER Ei tarvitse tehdä enää selvemmäksi, kuinka epätoivoinen olet...korvattu" kommenttisi oli riittävä osoitus siitä, mistä ennakkoluulosi ja muukalaisvihamieliset näkemyksesi kumpuavat..."."</w:t>
      </w:r>
    </w:p>
    <w:p>
      <w:r>
        <w:rPr>
          <w:b/>
          <w:u w:val="single"/>
        </w:rPr>
        <w:t xml:space="preserve">789924</w:t>
      </w:r>
    </w:p>
    <w:p>
      <w:r>
        <w:t xml:space="preserve">@USER First Man -elokuva on tarkka vertauskuva NWO:n globalistisesta vasemmistosta - he antavat sinulle tarpeeksi uskoa, että he ovat totuudenmukaisia, ellet ole kouluttanut itseäsi!</w:t>
      </w:r>
    </w:p>
    <w:p>
      <w:r>
        <w:rPr>
          <w:b/>
          <w:u w:val="single"/>
        </w:rPr>
        <w:t xml:space="preserve">789925</w:t>
      </w:r>
    </w:p>
    <w:p>
      <w:r>
        <w:t xml:space="preserve">@USER @USER ~ sekä minun että isäsi ystävä. Joten hänen kanssaan on turvallista puhua."</w:t>
      </w:r>
    </w:p>
    <w:p>
      <w:r>
        <w:rPr>
          <w:b/>
          <w:u w:val="single"/>
        </w:rPr>
        <w:t xml:space="preserve">789926</w:t>
      </w:r>
    </w:p>
    <w:p>
      <w:r>
        <w:t xml:space="preserve">@KÄYTTÄJÄ olet kirjaimellisesti niin herännyt ja seksikäs.</w:t>
      </w:r>
    </w:p>
    <w:p>
      <w:r>
        <w:rPr>
          <w:b/>
          <w:u w:val="single"/>
        </w:rPr>
        <w:t xml:space="preserve">789927</w:t>
      </w:r>
    </w:p>
    <w:p>
      <w:r>
        <w:t xml:space="preserve">@USER hei Samsung, hylkäsit minut verkkosivustollasi. 2 kertaa luottoa minulla on varaa puhelimeesi ilman persettäsi tämä on toinen ehkä ensi kerralla vaikka vihaan iPhonea ostan iPhonen joten haistakaa paska!</w:t>
      </w:r>
    </w:p>
    <w:p>
      <w:r>
        <w:rPr>
          <w:b/>
          <w:u w:val="single"/>
        </w:rPr>
        <w:t xml:space="preserve">789928</w:t>
      </w:r>
    </w:p>
    <w:p>
      <w:r>
        <w:t xml:space="preserve">@USER @USER @USER @USER @USER Näin mediaura toimii... ihmiset ihailevat sinua. Jos ihmiset pitävät sinua paskana, et pääse pitkälle.</w:t>
      </w:r>
    </w:p>
    <w:p>
      <w:r>
        <w:rPr>
          <w:b/>
          <w:u w:val="single"/>
        </w:rPr>
        <w:t xml:space="preserve">789929</w:t>
      </w:r>
    </w:p>
    <w:p>
      <w:r>
        <w:t xml:space="preserve">@USER Sääli, että hän ei ole huomannut, mutta ammattitaito hänellä on yksi ja päivä ja kaikki haluavat tuomita</w:t>
      </w:r>
    </w:p>
    <w:p>
      <w:r>
        <w:rPr>
          <w:b/>
          <w:u w:val="single"/>
        </w:rPr>
        <w:t xml:space="preserve">789930</w:t>
      </w:r>
    </w:p>
    <w:p>
      <w:r>
        <w:t xml:space="preserve">@USER @USER @USER Olet häpeäksi.</w:t>
      </w:r>
    </w:p>
    <w:p>
      <w:r>
        <w:rPr>
          <w:b/>
          <w:u w:val="single"/>
        </w:rPr>
        <w:t xml:space="preserve">789931</w:t>
      </w:r>
    </w:p>
    <w:p>
      <w:r>
        <w:t xml:space="preserve">@USER @USER Se on hänen valintansa, hänen elämänsä... miksi haluaisit jonkun häihisi, jos hän ei halua olla siellä. Ainakin hän on rehellinen .</w:t>
      </w:r>
    </w:p>
    <w:p>
      <w:r>
        <w:rPr>
          <w:b/>
          <w:u w:val="single"/>
        </w:rPr>
        <w:t xml:space="preserve">789932</w:t>
      </w:r>
    </w:p>
    <w:p>
      <w:r>
        <w:t xml:space="preserve">@USER @USER @USER @USER @USER Wtf luulet antifa tarkoittaa</w:t>
      </w:r>
    </w:p>
    <w:p>
      <w:r>
        <w:rPr>
          <w:b/>
          <w:u w:val="single"/>
        </w:rPr>
        <w:t xml:space="preserve">789933</w:t>
      </w:r>
    </w:p>
    <w:p>
      <w:r>
        <w:t xml:space="preserve">.@USER presidentti Ronald Reaganin vanhin poika - perustelee, miksi "konservatiivien pitäisi tukea #NetNeutralityä" URL Ei ihme, että yli 80 % demokraattien ja republikaanien äänestäjistä vastustaa FCC:n kumoamista! Soita kongressiin tänään: URL</w:t>
      </w:r>
    </w:p>
    <w:p>
      <w:r>
        <w:rPr>
          <w:b/>
          <w:u w:val="single"/>
        </w:rPr>
        <w:t xml:space="preserve">789934</w:t>
      </w:r>
    </w:p>
    <w:p>
      <w:r>
        <w:t xml:space="preserve">@USER @USER Tiukan asevalvontalainsäädännön ja henkirikosten tai väkivaltarikosten määrän välillä ei ole selvää yhteyttä."  Mielenkiintoinen muotoilu. Ja juuri tuon kysymyksen kohdalla Swearer menee ylivoimaisesti kansainvälisesti kumoamaan korrelaation."</w:t>
      </w:r>
    </w:p>
    <w:p>
      <w:r>
        <w:rPr>
          <w:b/>
          <w:u w:val="single"/>
        </w:rPr>
        <w:t xml:space="preserve">789935</w:t>
      </w:r>
    </w:p>
    <w:p>
      <w:r>
        <w:t xml:space="preserve">@USER @USER @USER @USER @USER @USER @USER @USER Hassua, kuinka usein näet kritiikkiä liittovaltion politiikkaa ja jotkut kirjoittaa sekä konservatiivit ja liberaalit """</w:t>
      </w:r>
    </w:p>
    <w:p>
      <w:r>
        <w:rPr>
          <w:b/>
          <w:u w:val="single"/>
        </w:rPr>
        <w:t xml:space="preserve">789936</w:t>
      </w:r>
    </w:p>
    <w:p>
      <w:r>
        <w:t xml:space="preserve">@USER Olen kateellinen</w:t>
      </w:r>
    </w:p>
    <w:p>
      <w:r>
        <w:rPr>
          <w:b/>
          <w:u w:val="single"/>
        </w:rPr>
        <w:t xml:space="preserve">789937</w:t>
      </w:r>
    </w:p>
    <w:p>
      <w:r>
        <w:t xml:space="preserve">@USER @USER Olet järjiltäsi! Feinstinkle oli tämä bändi sitten vuotanut sen! Hän kävi valheenpaljastuskokeessa ja palkkasi asianajajan viime kuussa! Hän syyttää tuomaria 35 vuotta vanhasta rikoksesta ilman todisteita! Tuhoat miehen elämän syytöksellä, josta ei ole todisteita. STFU!</w:t>
      </w:r>
    </w:p>
    <w:p>
      <w:r>
        <w:rPr>
          <w:b/>
          <w:u w:val="single"/>
        </w:rPr>
        <w:t xml:space="preserve">789938</w:t>
      </w:r>
    </w:p>
    <w:p>
      <w:r>
        <w:t xml:space="preserve"> Menetin otteeni.</w:t>
      </w:r>
    </w:p>
    <w:p>
      <w:r>
        <w:rPr>
          <w:b/>
          <w:u w:val="single"/>
        </w:rPr>
        <w:t xml:space="preserve">789939</w:t>
      </w:r>
    </w:p>
    <w:p>
      <w:r>
        <w:t xml:space="preserve">@USER Konservatiivien (löyhästi määriteltynä) vakuuttaminen tästä ajattelutavan muutoksesta on ehdottomasti ratkaisevan tärkeää voiton kannalta. Ja muutos tulee joka tapauksessa joka tapauksessa... kyse on vain siitä, että se tulee ennen kuin on jo liian myöhäistä.</w:t>
      </w:r>
    </w:p>
    <w:p>
      <w:r>
        <w:rPr>
          <w:b/>
          <w:u w:val="single"/>
        </w:rPr>
        <w:t xml:space="preserve">789940</w:t>
      </w:r>
    </w:p>
    <w:p>
      <w:r>
        <w:t xml:space="preserve">@USER @USER Arvaa mitä Chicagon lapset tekevät tätä paskaa joka päivä ja heillä on tiukin asevalvonta ympäriinsä!</w:t>
      </w:r>
    </w:p>
    <w:p>
      <w:r>
        <w:rPr>
          <w:b/>
          <w:u w:val="single"/>
        </w:rPr>
        <w:t xml:space="preserve">789941</w:t>
      </w:r>
    </w:p>
    <w:p>
      <w:r>
        <w:t xml:space="preserve">@USER @USER @USER #Liberals uskovat, että säännöt ovat keskiluokalle ja niille, jotka toivovat pääsevänsä niihin mukaan.  #etiikka #friendsandfamily #cdnpoli #lpc @USER @USER @USER @USER @USER</w:t>
      </w:r>
    </w:p>
    <w:p>
      <w:r>
        <w:rPr>
          <w:b/>
          <w:u w:val="single"/>
        </w:rPr>
        <w:t xml:space="preserve">789942</w:t>
      </w:r>
    </w:p>
    <w:p>
      <w:r>
        <w:t xml:space="preserve">@USER Poliisi oma ensimmäinen oikeus?   Sinä pidät valitettavana, että hän sanoo näitä asioita julkisesti, mutta toiset pitävät vielä valitettavampana sitä, että hän sanoo julkisesti niitä asioita, joita hän sanoo. Hän on äärimmäisen julkinen henkilö ja hän käyttää samanlaista alustaa.</w:t>
      </w:r>
    </w:p>
    <w:p>
      <w:r>
        <w:rPr>
          <w:b/>
          <w:u w:val="single"/>
        </w:rPr>
        <w:t xml:space="preserve">789943</w:t>
      </w:r>
    </w:p>
    <w:p>
      <w:r>
        <w:t xml:space="preserve">@USER @USER @USER @USER Sosialismilla, kun se on kerran toteutettu, on historiallisesti ollut vain yksi tehokas pysäytystoimenpide, ja se on ollut sisällissota. Tämän tietäen "asevalvonnan taustalla oleva voima/perustelu" tulee selväksi. Voit saada selkeän kuvan tästä prosessista lukemalla Saul Alinskyn teoksen "Rules for Radicals"."</w:t>
      </w:r>
    </w:p>
    <w:p>
      <w:r>
        <w:rPr>
          <w:b/>
          <w:u w:val="single"/>
        </w:rPr>
        <w:t xml:space="preserve">789944</w:t>
      </w:r>
    </w:p>
    <w:p>
      <w:r>
        <w:t xml:space="preserve">@USER Hei @USER He tietävät, että Kavenaugh sisään = liberaalit ulos 30 vuoden ajan. Kukaan ei halua mainita tätä. SE ON SUURI. Sinun pitäisi lähettää se 'puullesi'. Olen ollut poissa eikä minulla ole paljon seuraajia. Voisit herättää 'kick-back', saattaisi vaikuttaa asiaan. Rehtori on vankka. Pyydän, että twiittaatte uudelleen."</w:t>
      </w:r>
    </w:p>
    <w:p>
      <w:r>
        <w:rPr>
          <w:b/>
          <w:u w:val="single"/>
        </w:rPr>
        <w:t xml:space="preserve">789945</w:t>
      </w:r>
    </w:p>
    <w:p>
      <w:r>
        <w:t xml:space="preserve"/>
      </w:r>
    </w:p>
    <w:p>
      <w:r>
        <w:rPr>
          <w:b/>
          <w:u w:val="single"/>
        </w:rPr>
        <w:t xml:space="preserve">789946</w:t>
      </w:r>
    </w:p>
    <w:p>
      <w:r>
        <w:t xml:space="preserve">@USER @USER @USER @USER Uskon todella, että hän on mielisairas. Miksi hänen perheensä ei puutu asioihin? Ehkä Jared teki sen mielipidekirjoituksella?</w:t>
      </w:r>
    </w:p>
    <w:p>
      <w:r>
        <w:rPr>
          <w:b/>
          <w:u w:val="single"/>
        </w:rPr>
        <w:t xml:space="preserve">789947</w:t>
      </w:r>
    </w:p>
    <w:p>
      <w:r>
        <w:t xml:space="preserve">@USER @USER @USER @USER @USER On ehdottomasti olemassa palautesilmukka, joka nyt jopa vääristää käsityksiä liikkeen sisällä. Työväenpuolueen ryhmittymät vihaavat toisiaan usein enemmän kuin konservatiivit</w:t>
      </w:r>
    </w:p>
    <w:p>
      <w:r>
        <w:rPr>
          <w:b/>
          <w:u w:val="single"/>
        </w:rPr>
        <w:t xml:space="preserve">789948</w:t>
      </w:r>
    </w:p>
    <w:p>
      <w:r>
        <w:t xml:space="preserve">@USER Joo hän on ja oi, olen töissä sinä päivänä, mutta me suunnittelemme sen!</w:t>
      </w:r>
    </w:p>
    <w:p>
      <w:r>
        <w:rPr>
          <w:b/>
          <w:u w:val="single"/>
        </w:rPr>
        <w:t xml:space="preserve">789949</w:t>
      </w:r>
    </w:p>
    <w:p>
      <w:r>
        <w:t xml:space="preserve">In a heartbeat 💗 🇺🇸 #MAGA #KAG Ehdottomasti! URL</w:t>
      </w:r>
    </w:p>
    <w:p>
      <w:r>
        <w:rPr>
          <w:b/>
          <w:u w:val="single"/>
        </w:rPr>
        <w:t xml:space="preserve">789950</w:t>
      </w:r>
    </w:p>
    <w:p>
      <w:r>
        <w:t xml:space="preserve">@USER Mutta hän on silti kusessa, koska ei kunnioita LGBTQ-ihmisiä.</w:t>
      </w:r>
    </w:p>
    <w:p>
      <w:r>
        <w:rPr>
          <w:b/>
          <w:u w:val="single"/>
        </w:rPr>
        <w:t xml:space="preserve">789951</w:t>
      </w:r>
    </w:p>
    <w:p>
      <w:r>
        <w:t xml:space="preserve">@USER Ehdottomasti. Hän on hyvin erityinen.</w:t>
      </w:r>
    </w:p>
    <w:p>
      <w:r>
        <w:rPr>
          <w:b/>
          <w:u w:val="single"/>
        </w:rPr>
        <w:t xml:space="preserve">789952</w:t>
      </w:r>
    </w:p>
    <w:p>
      <w:r>
        <w:t xml:space="preserve">#FarRight @USER #Leader @USER #QuoteoftheDay My deal or no deal" how's about #NoTrust #NoConfidence your party is a #CrimeSyndicate even a #mafia investigator has stated on public record #ToriesOUT #CriminalsinUniform #CriminalsOutofNumber10 #GE2018 #GTTO"</w:t>
      </w:r>
    </w:p>
    <w:p>
      <w:r>
        <w:rPr>
          <w:b/>
          <w:u w:val="single"/>
        </w:rPr>
        <w:t xml:space="preserve">789953</w:t>
      </w:r>
    </w:p>
    <w:p>
      <w:r>
        <w:t xml:space="preserve">@USER @USER Minä puolustan häntä. Minusta CA:n professori on valehteleva liberaalien hevosenlantakasa. Tuolla.</w:t>
      </w:r>
    </w:p>
    <w:p>
      <w:r>
        <w:rPr>
          <w:b/>
          <w:u w:val="single"/>
        </w:rPr>
        <w:t xml:space="preserve">789954</w:t>
      </w:r>
    </w:p>
    <w:p>
      <w:r>
        <w:t xml:space="preserve">@USER Pyhä paska - kuinka aivopesty voit olla?</w:t>
      </w:r>
    </w:p>
    <w:p>
      <w:r>
        <w:rPr>
          <w:b/>
          <w:u w:val="single"/>
        </w:rPr>
        <w:t xml:space="preserve">789955</w:t>
      </w:r>
    </w:p>
    <w:p>
      <w:r>
        <w:t xml:space="preserve">@USER Kiitos hän on lempeä sielu xxx😘😘😘❤️❤️❤️ URL-osoite</w:t>
      </w:r>
    </w:p>
    <w:p>
      <w:r>
        <w:rPr>
          <w:b/>
          <w:u w:val="single"/>
        </w:rPr>
        <w:t xml:space="preserve">789956</w:t>
      </w:r>
    </w:p>
    <w:p>
      <w:r>
        <w:t xml:space="preserve">@USER Kyllä Jeffin pitäisi lähteä. Antifa on terroristijärjestö</w:t>
      </w:r>
    </w:p>
    <w:p>
      <w:r>
        <w:rPr>
          <w:b/>
          <w:u w:val="single"/>
        </w:rPr>
        <w:t xml:space="preserve">789957</w:t>
      </w:r>
    </w:p>
    <w:p>
      <w:r>
        <w:t xml:space="preserve">@USER kyllä hänen piti palata keijujen maailmaan hoitamaan asioita siellä.</w:t>
      </w:r>
    </w:p>
    <w:p>
      <w:r>
        <w:rPr>
          <w:b/>
          <w:u w:val="single"/>
        </w:rPr>
        <w:t xml:space="preserve">789958</w:t>
      </w:r>
    </w:p>
    <w:p>
      <w:r>
        <w:t xml:space="preserve">@USER jopa hän on myöntämässä oman paikkansa. URL</w:t>
      </w:r>
    </w:p>
    <w:p>
      <w:r>
        <w:rPr>
          <w:b/>
          <w:u w:val="single"/>
        </w:rPr>
        <w:t xml:space="preserve">789959</w:t>
      </w:r>
    </w:p>
    <w:p>
      <w:r>
        <w:t xml:space="preserve">@USER @USER @USER @USER Myöskään äärivasemmiston thugaratti ei ole mikään vitsi.  Tuomitaan yhdessä molemmat.  Antifa? Kollektiivit, jotka mellakoivat Ben Shapiron puheen takia?  Tuomitsen ehdottomasti kaikki uhkaukset häntä kohtaan.</w:t>
      </w:r>
    </w:p>
    <w:p>
      <w:r>
        <w:rPr>
          <w:b/>
          <w:u w:val="single"/>
        </w:rPr>
        <w:t xml:space="preserve">789960</w:t>
      </w:r>
    </w:p>
    <w:p>
      <w:r>
        <w:t xml:space="preserve">@USER @USER @USER @USER Te vain keksitte numerot, eikö niin?</w:t>
      </w:r>
    </w:p>
    <w:p>
      <w:r>
        <w:rPr>
          <w:b/>
          <w:u w:val="single"/>
        </w:rPr>
        <w:t xml:space="preserve">789961</w:t>
      </w:r>
    </w:p>
    <w:p>
      <w:r>
        <w:t xml:space="preserve">@USER Rehellisesti sanottuna toivoin vielä heti vaalien jälkeen, että Trump osoittautuisi salaiseksi demokraatiksi (ainakin joissakin asioissa) ja että hänen presidenttikautensa tässä vaiheessa olisivat konservatiivit vihaisia ja masentuneita.  Ilmeisesti olin väärässä."</w:t>
      </w:r>
    </w:p>
    <w:p>
      <w:r>
        <w:rPr>
          <w:b/>
          <w:u w:val="single"/>
        </w:rPr>
        <w:t xml:space="preserve">789962</w:t>
      </w:r>
    </w:p>
    <w:p>
      <w:r>
        <w:t xml:space="preserve">@USER En ole rehellisesti sanottuna yllättynyt, että olet koulusta, jossa opiskelet. Miksi sinä höyrystät. Olen huomannut, että he tykkäävät syyttää sinua monista typeristä jutuista, mutta älä anna sen vaikuttaa sinuun.</w:t>
      </w:r>
    </w:p>
    <w:p>
      <w:r>
        <w:rPr>
          <w:b/>
          <w:u w:val="single"/>
        </w:rPr>
        <w:t xml:space="preserve">789963</w:t>
      </w:r>
    </w:p>
    <w:p>
      <w:r>
        <w:t xml:space="preserve">@USER Love you endlessly ally 💞 #AskAlly mitä minun pitäisi tehdä auttaakseni äitiäni, kun hän on sairaalassa mitään neuvoja</w:t>
      </w:r>
    </w:p>
    <w:p>
      <w:r>
        <w:rPr>
          <w:b/>
          <w:u w:val="single"/>
        </w:rPr>
        <w:t xml:space="preserve">789964</w:t>
      </w:r>
    </w:p>
    <w:p>
      <w:r>
        <w:t xml:space="preserve">@USER Mene jo pois!</w:t>
      </w:r>
    </w:p>
    <w:p>
      <w:r>
        <w:rPr>
          <w:b/>
          <w:u w:val="single"/>
        </w:rPr>
        <w:t xml:space="preserve">789965</w:t>
      </w:r>
    </w:p>
    <w:p>
      <w:r>
        <w:t xml:space="preserve">@USER @USER @USER @USER @USER @USER @USER Puhuin juuri ANTIFA:n ja BLM:n kanssa. He sanoivat, että valehtelit.</w:t>
      </w:r>
    </w:p>
    <w:p>
      <w:r>
        <w:rPr>
          <w:b/>
          <w:u w:val="single"/>
        </w:rPr>
        <w:t xml:space="preserve">789966</w:t>
      </w:r>
    </w:p>
    <w:p>
      <w:r>
        <w:t xml:space="preserve">@USER EI MYÖSKÄÄN ANTIFA TAI MUSTA ELÄÄ ASIA TAI MUITA SOROS RAHOITETTUJA RYHMIÄ</w:t>
      </w:r>
    </w:p>
    <w:p>
      <w:r>
        <w:rPr>
          <w:b/>
          <w:u w:val="single"/>
        </w:rPr>
        <w:t xml:space="preserve">789967</w:t>
      </w:r>
    </w:p>
    <w:p>
      <w:r>
        <w:t xml:space="preserve">@USER @USER @USER @USER @USER @USER @USER huomaa hänen ilmeensä. Hän ei tiennyt, kuka se oli tai aikeita. Turvamiehet takana kehottivat häntä kävelemään pois. Hän on hieno henkinen mies.</w:t>
      </w:r>
    </w:p>
    <w:p>
      <w:r>
        <w:rPr>
          <w:b/>
          <w:u w:val="single"/>
        </w:rPr>
        <w:t xml:space="preserve">789968</w:t>
      </w:r>
    </w:p>
    <w:p>
      <w:r>
        <w:t xml:space="preserve">@USER Maailma tarvitsee paljon, paljon enemmän tällaista. Antifa on myrkkyä.</w:t>
      </w:r>
    </w:p>
    <w:p>
      <w:r>
        <w:rPr>
          <w:b/>
          <w:u w:val="single"/>
        </w:rPr>
        <w:t xml:space="preserve">789969</w:t>
      </w:r>
    </w:p>
    <w:p>
      <w:r>
        <w:t xml:space="preserve">@USER En kannata Trumpia. Hän on kauhistus!</w:t>
      </w:r>
    </w:p>
    <w:p>
      <w:r>
        <w:rPr>
          <w:b/>
          <w:u w:val="single"/>
        </w:rPr>
        <w:t xml:space="preserve">789970</w:t>
      </w:r>
    </w:p>
    <w:p>
      <w:r>
        <w:t xml:space="preserve">@USER @USER Milloin tarkalleen ottaen adoptoit Malamin? Sinulla on luettelo artikkeleista kuin tavallinen vanha Bolaji &amp;; tuli Malam politiikan takia &amp;; vetoat tosiasioihin täällä. Pyydän</w:t>
      </w:r>
    </w:p>
    <w:p>
      <w:r>
        <w:rPr>
          <w:b/>
          <w:u w:val="single"/>
        </w:rPr>
        <w:t xml:space="preserve">789971</w:t>
      </w:r>
    </w:p>
    <w:p>
      <w:r>
        <w:t xml:space="preserve">@USER Omg hän on!!!!! Minä vittu vihaan Dale!!!!!!</w:t>
      </w:r>
    </w:p>
    <w:p>
      <w:r>
        <w:rPr>
          <w:b/>
          <w:u w:val="single"/>
        </w:rPr>
        <w:t xml:space="preserve">789972</w:t>
      </w:r>
    </w:p>
    <w:p>
      <w:r>
        <w:t xml:space="preserve">@USER @USER @USER @USER @USER @USER Pointti on, että he yrittävät antaa lausunnon. Ja (jotkut) trumpin pölkkypäät ovat syyllistyneet paljon pahempaan kuin mitä antifa on tehnyt yrittäessään antaa lausuntoa</w:t>
      </w:r>
    </w:p>
    <w:p>
      <w:r>
        <w:rPr>
          <w:b/>
          <w:u w:val="single"/>
        </w:rPr>
        <w:t xml:space="preserve">789973</w:t>
      </w:r>
    </w:p>
    <w:p>
      <w:r>
        <w:t xml:space="preserve">@USER @USER Ole hyvä ja vapauta tiedot, jotta amerikkalaiset tietävät totuuden! Avoimuuden puolesta!! #BlueRipple #KatesWall #OBAMASPYGATE #NoAmnesty #NoDACA #MAGA</w:t>
      </w:r>
    </w:p>
    <w:p>
      <w:r>
        <w:rPr>
          <w:b/>
          <w:u w:val="single"/>
        </w:rPr>
        <w:t xml:space="preserve">789974</w:t>
      </w:r>
    </w:p>
    <w:p>
      <w:r>
        <w:t xml:space="preserve">@USER Hän ei koskaan elä tätä alas! Tiedät, että hän on raivoissaan! Voitteko kuvitella, mitä maailman johtajat ajattelevat, kun he tapaavat hänet‼️😱</w:t>
      </w:r>
    </w:p>
    <w:p>
      <w:r>
        <w:rPr>
          <w:b/>
          <w:u w:val="single"/>
        </w:rPr>
        <w:t xml:space="preserve">789975</w:t>
      </w:r>
    </w:p>
    <w:p>
      <w:r>
        <w:t xml:space="preserve">@USER @USER @USER @USER @USER @USER @USER @USER @USER @USER @USER @USER @USER @USER @USER @USER @USER @USER @USER @USER @USER @USER @USER @USER @USER @USER @USER @USER @USER @USER @USER @USER @USER @USER @USER @USER @USER @USER @USER @USER @USER  Antifan tavoite on pysäyttää pankkien monopolit kansakuntiemme päälle.</w:t>
      </w:r>
    </w:p>
    <w:p>
      <w:r>
        <w:rPr>
          <w:b/>
          <w:u w:val="single"/>
        </w:rPr>
        <w:t xml:space="preserve">789976</w:t>
      </w:r>
    </w:p>
    <w:p>
      <w:r>
        <w:t xml:space="preserve">@USER @USER Alt right -nimellä halutaan saada ihmiset luulemaan, että se on oikeistolainen ryhmä.aivan kuten ANTIFA, joka on fasistinen. BLM että oikeasti he kaikki mustat elämät dont matter.</w:t>
      </w:r>
    </w:p>
    <w:p>
      <w:r>
        <w:rPr>
          <w:b/>
          <w:u w:val="single"/>
        </w:rPr>
        <w:t xml:space="preserve">789977</w:t>
      </w:r>
    </w:p>
    <w:p>
      <w:r>
        <w:t xml:space="preserve">@USER Obama puhuu hillittömästi yli 5 minuuttia....Trump ei olisi voinut pyytää parempaa lahjaa, ja asevalvontademokraatit ampuivat juuri itseään sananlaskuiseen jalkaan URL-osoitteessa</w:t>
      </w:r>
    </w:p>
    <w:p>
      <w:r>
        <w:rPr>
          <w:b/>
          <w:u w:val="single"/>
        </w:rPr>
        <w:t xml:space="preserve">789978</w:t>
      </w:r>
    </w:p>
    <w:p>
      <w:r>
        <w:t xml:space="preserve">@USER @USER @USER @USER Useimmat joukkoampujat ovat liberaaleja valkoisia miehiä. Meillä pitäisi olla liberaalien valvonta, ei aseiden valvonta.</w:t>
      </w:r>
    </w:p>
    <w:p>
      <w:r>
        <w:rPr>
          <w:b/>
          <w:u w:val="single"/>
        </w:rPr>
        <w:t xml:space="preserve">789979</w:t>
      </w:r>
    </w:p>
    <w:p>
      <w:r>
        <w:t xml:space="preserve">@USER aaaaaaaaaaa tuo on niin jännittävää!!!! suurin osa ystävistäni on tällä hetkellä toisella vuosikurssilla, joten se isku, jonka saan muutosta toiseen maahan ei ole vielä iskenyt.... teen elokuvaopintoja, koska vihaan itseäni ilmeisesti :/ wbu babie</w:t>
      </w:r>
    </w:p>
    <w:p>
      <w:r>
        <w:rPr>
          <w:b/>
          <w:u w:val="single"/>
        </w:rPr>
        <w:t xml:space="preserve">789980</w:t>
      </w:r>
    </w:p>
    <w:p>
      <w:r>
        <w:t xml:space="preserve">@USER Olet häpeäksi, mene kotiin, et ole enää presidentti. Rikotte perinnettä, jonka mukaan entinen presidentti astuu syrjään. Tämä ei ole enää Obaman maa, tämä maa kuuluu meille kansalle, ei sinun lampaillesi #MAGA @USER</w:t>
      </w:r>
    </w:p>
    <w:p>
      <w:r>
        <w:rPr>
          <w:b/>
          <w:u w:val="single"/>
        </w:rPr>
        <w:t xml:space="preserve">789981</w:t>
      </w:r>
    </w:p>
    <w:p>
      <w:r>
        <w:t xml:space="preserve">Please #retweet 👍 Please #share 😄 #thankyou 🙏 #love #share #life #money #crowdfunding #gofundme #monsterfunder @USER Please #support ex dem fervent MAGA 🇺 #donate here #today:   ⬇️ URL</w:t>
      </w:r>
    </w:p>
    <w:p>
      <w:r>
        <w:rPr>
          <w:b/>
          <w:u w:val="single"/>
        </w:rPr>
        <w:t xml:space="preserve">789982</w:t>
      </w:r>
    </w:p>
    <w:p>
      <w:r>
        <w:t xml:space="preserve">@USER Syyttäjä on todella tutkittava. Mielenkiintoista, että hän piiskasi kaikki sosiaalisen median tilinsä. Oliko hän ANTIFA:n jäsen?</w:t>
      </w:r>
    </w:p>
    <w:p>
      <w:r>
        <w:rPr>
          <w:b/>
          <w:u w:val="single"/>
        </w:rPr>
        <w:t xml:space="preserve">789983</w:t>
      </w:r>
    </w:p>
    <w:p>
      <w:r>
        <w:t xml:space="preserve">@USER @USER Hillary ei ole koskaan poistunut minkään Trumpin rakastajan keskustelusta. Hän on heidän vastauksensa jokaisen halveksittavan Trumpin valheen paljastukseen, jonka he nielevät.</w:t>
      </w:r>
    </w:p>
    <w:p>
      <w:r>
        <w:rPr>
          <w:b/>
          <w:u w:val="single"/>
        </w:rPr>
        <w:t xml:space="preserve">789984</w:t>
      </w:r>
    </w:p>
    <w:p>
      <w:r>
        <w:t xml:space="preserve">@USER Poliisitoiminnan leikkaukset viimeisten 10 vuoden aikana konservatiivien aikana, joista poliisi varoitti, että ne olisivat haitallisia, ovat tärkeä tekijä. Nuorisokeskusten ja leikkipuistojen puute on toinen tekijä.</w:t>
      </w:r>
    </w:p>
    <w:p>
      <w:r>
        <w:rPr>
          <w:b/>
          <w:u w:val="single"/>
        </w:rPr>
        <w:t xml:space="preserve">789985</w:t>
      </w:r>
    </w:p>
    <w:p>
      <w:r>
        <w:t xml:space="preserve">@USER @USER @USER @USER @USER @USER @USER Ole hyvä TX, älä valitse tätä valekonservatiivia. Hän on ostettu &amp;amp; maksettu Sorosin rahoilla. Niin paljon epäeettisiä asioita hänen henkilökohtaisessa historiassaan!</w:t>
      </w:r>
    </w:p>
    <w:p>
      <w:r>
        <w:rPr>
          <w:b/>
          <w:u w:val="single"/>
        </w:rPr>
        <w:t xml:space="preserve">789986</w:t>
      </w:r>
    </w:p>
    <w:p>
      <w:r>
        <w:t xml:space="preserve">**Available Position** Teacher - Special Education Mild/Moderate Jos olet kiinnostunut/pätevä, hae alla olevasta linkistä: URL URL</w:t>
      </w:r>
    </w:p>
    <w:p>
      <w:r>
        <w:rPr>
          <w:b/>
          <w:u w:val="single"/>
        </w:rPr>
        <w:t xml:space="preserve">789987</w:t>
      </w:r>
    </w:p>
    <w:p>
      <w:r>
        <w:t xml:space="preserve">@USER Anteeksi...ei muuta kuin lavastusta, jolla yritetään rauhoitella sosialistisia demokraattisia sekopäisiä liberaaleja. Emme ole tyhmiä.</w:t>
      </w:r>
    </w:p>
    <w:p>
      <w:r>
        <w:rPr>
          <w:b/>
          <w:u w:val="single"/>
        </w:rPr>
        <w:t xml:space="preserve">789988</w:t>
      </w:r>
    </w:p>
    <w:p>
      <w:r>
        <w:t xml:space="preserve">Olen täysin mukana. #MAGA #WWG1WGA URL</w:t>
      </w:r>
    </w:p>
    <w:p>
      <w:r>
        <w:rPr>
          <w:b/>
          <w:u w:val="single"/>
        </w:rPr>
        <w:t xml:space="preserve">789989</w:t>
      </w:r>
    </w:p>
    <w:p>
      <w:r>
        <w:t xml:space="preserve">@KÄYTTÄJÄ SEURAA RAHAA 💰</w:t>
      </w:r>
    </w:p>
    <w:p>
      <w:r>
        <w:rPr>
          <w:b/>
          <w:u w:val="single"/>
        </w:rPr>
        <w:t xml:space="preserve">789990</w:t>
      </w:r>
    </w:p>
    <w:p>
      <w:r>
        <w:t xml:space="preserve">@USER Jokaisen poliitikon pitäisi luovuttaa passinsa osoittaakseen uskonsa @USER @USER @USER @USER @USER @USER @USER @USERiin.</w:t>
      </w:r>
    </w:p>
    <w:p>
      <w:r>
        <w:rPr>
          <w:b/>
          <w:u w:val="single"/>
        </w:rPr>
        <w:t xml:space="preserve">789991</w:t>
      </w:r>
    </w:p>
    <w:p>
      <w:r>
        <w:t xml:space="preserve">@USER Lmao se on mahtavaa</w:t>
      </w:r>
    </w:p>
    <w:p>
      <w:r>
        <w:rPr>
          <w:b/>
          <w:u w:val="single"/>
        </w:rPr>
        <w:t xml:space="preserve">789992</w:t>
      </w:r>
    </w:p>
    <w:p>
      <w:r>
        <w:t xml:space="preserve">@USER @USER Me kaikki tiedämme, että tämä on jälleen yksi liberaalien korruptio!!!</w:t>
      </w:r>
    </w:p>
    <w:p>
      <w:r>
        <w:rPr>
          <w:b/>
          <w:u w:val="single"/>
        </w:rPr>
        <w:t xml:space="preserve">789993</w:t>
      </w:r>
    </w:p>
    <w:p>
      <w:r>
        <w:t xml:space="preserve">@USER @USER Vaikutti minusta vilpittömältä, kun tein nopean tarkistuksen ennen kuin käytin sitä (sen jälkeen, kun olin napannut sen näkemästäni twiitistä). Esimerkiksi; URL</w:t>
      </w:r>
    </w:p>
    <w:p>
      <w:r>
        <w:rPr>
          <w:b/>
          <w:u w:val="single"/>
        </w:rPr>
        <w:t xml:space="preserve">789994</w:t>
      </w:r>
    </w:p>
    <w:p>
      <w:r>
        <w:t xml:space="preserve">@USER LEGIT TWIITTASI 30 SEKUNTIA TÄMÄN JÄLKEEN, MITÄ...</w:t>
      </w:r>
    </w:p>
    <w:p>
      <w:r>
        <w:rPr>
          <w:b/>
          <w:u w:val="single"/>
        </w:rPr>
        <w:t xml:space="preserve">789995</w:t>
      </w:r>
    </w:p>
    <w:p>
      <w:r>
        <w:t xml:space="preserve"> Pyysin sinua antamaan SCOTUS:n tapauksen.   Vastaus väitetystä asevalvonnan tuesta siihen on täysin non sequitur.</w:t>
      </w:r>
    </w:p>
    <w:p>
      <w:r>
        <w:rPr>
          <w:b/>
          <w:u w:val="single"/>
        </w:rPr>
        <w:t xml:space="preserve">789996</w:t>
      </w:r>
    </w:p>
    <w:p>
      <w:r>
        <w:t xml:space="preserve">@KÄYTTÄJÄ @KÄYTTÄJÄ Joten vie hänet oikeuteen</w:t>
      </w:r>
    </w:p>
    <w:p>
      <w:r>
        <w:rPr>
          <w:b/>
          <w:u w:val="single"/>
        </w:rPr>
        <w:t xml:space="preserve">789997</w:t>
      </w:r>
    </w:p>
    <w:p>
      <w:r>
        <w:t xml:space="preserve">Anti-Trump-aktivistit haluavat DC Trump -hotellin anniskeluluvan peruuttamisen" URL #TCOT #MAGA #RedNationRising""</w:t>
      </w:r>
    </w:p>
    <w:p>
      <w:r>
        <w:rPr>
          <w:b/>
          <w:u w:val="single"/>
        </w:rPr>
        <w:t xml:space="preserve">789998</w:t>
      </w:r>
    </w:p>
    <w:p>
      <w:r>
        <w:t xml:space="preserve">@USER Eikö sinun tarvitse painaa alle 200 kiloa, jotta sinua voidaan pitää "pornotähtenä"?</w:t>
      </w:r>
    </w:p>
    <w:p>
      <w:r>
        <w:rPr>
          <w:b/>
          <w:u w:val="single"/>
        </w:rPr>
        <w:t xml:space="preserve">789999</w:t>
      </w:r>
    </w:p>
    <w:p>
      <w:r>
        <w:t xml:space="preserve">@USER @USER @USER @USER @USER @USER @USER @USER @USER @USER @USER @USER @USER @USER @USER Muista käyttää paljon voita!</w:t>
      </w:r>
    </w:p>
    <w:p>
      <w:r>
        <w:rPr>
          <w:b/>
          <w:u w:val="single"/>
        </w:rPr>
        <w:t xml:space="preserve">790000</w:t>
      </w:r>
    </w:p>
    <w:p>
      <w:r>
        <w:t xml:space="preserve">@USER @USER @USER @USER @USER @USER Pankkien sääntelyn purkaminen tapahtui Gordon Brownin aikana hänen vuonna 1997 ilmoittamiensa dramaattisten muutosten myötä (jotka eivät sisältyneet ohjelmaan), mukaan lukien riippumaton keskuspankki ja rahoitusalan @USER-valvonnan poistaminen. Kuinka vanha sinä olet? Kuka opetti sinulle tämän roskaversion historiasta?</w:t>
      </w:r>
    </w:p>
    <w:p>
      <w:r>
        <w:rPr>
          <w:b/>
          <w:u w:val="single"/>
        </w:rPr>
        <w:t xml:space="preserve">790001</w:t>
      </w:r>
    </w:p>
    <w:p>
      <w:r>
        <w:t xml:space="preserve">@USER @USER Miksi jokainen liberaalien kokoontuminen näyttää joltain, jota en toivoisi nähneeni?</w:t>
      </w:r>
    </w:p>
    <w:p>
      <w:r>
        <w:rPr>
          <w:b/>
          <w:u w:val="single"/>
        </w:rPr>
        <w:t xml:space="preserve">790002</w:t>
      </w:r>
    </w:p>
    <w:p>
      <w:r>
        <w:t xml:space="preserve">@KÄYTTÄJÄ Sinun pitäisi silti olla todella tyytyväinen joukkueeseesi. Miksi olisit vaihtanut heidät pois? Siinä ei olisi ollut mitään järkeä. Teit oikean päätöksen ja luultavasti voitat silti joka tapauksessa.</w:t>
      </w:r>
    </w:p>
    <w:p>
      <w:r>
        <w:rPr>
          <w:b/>
          <w:u w:val="single"/>
        </w:rPr>
        <w:t xml:space="preserve">790003</w:t>
      </w:r>
    </w:p>
    <w:p>
      <w:r>
        <w:t xml:space="preserve">@USER He toivovat sitä. Mutta sitten he ovat luultavasti suurin joukko rasistisia kiihkoilijoita maassa he tukevat antifaa</w:t>
      </w:r>
    </w:p>
    <w:p>
      <w:r>
        <w:rPr>
          <w:b/>
          <w:u w:val="single"/>
        </w:rPr>
        <w:t xml:space="preserve">790004</w:t>
      </w:r>
    </w:p>
    <w:p>
      <w:r>
        <w:t xml:space="preserve">@USER @USER @USER @USER @USER @USER Apinoita on käytetty vuosisatojen ajan mustien ihmisten epäinhimillistämiseen, mutta millään tästä ei ole mitään tekemistä maailman viidenneksi suurimman talouden ja 9 miljardin ylijäämän kanssa. Kaikki muu mitä sanot on hölynpölyä. Taas L ja lähde.</w:t>
      </w:r>
    </w:p>
    <w:p>
      <w:r>
        <w:rPr>
          <w:b/>
          <w:u w:val="single"/>
        </w:rPr>
        <w:t xml:space="preserve">790005</w:t>
      </w:r>
    </w:p>
    <w:p>
      <w:r>
        <w:t xml:space="preserve"/>
      </w:r>
    </w:p>
    <w:p>
      <w:r>
        <w:rPr>
          <w:b/>
          <w:u w:val="single"/>
        </w:rPr>
        <w:t xml:space="preserve">790006</w:t>
      </w:r>
    </w:p>
    <w:p>
      <w:r>
        <w:t xml:space="preserve">@USER Hän on</w:t>
      </w:r>
    </w:p>
    <w:p>
      <w:r>
        <w:rPr>
          <w:b/>
          <w:u w:val="single"/>
        </w:rPr>
        <w:t xml:space="preserve">790007</w:t>
      </w:r>
    </w:p>
    <w:p>
      <w:r>
        <w:t xml:space="preserve">@USER @USER Omg!!!! Hyvä tyyppi on nyt paha!!!! Sama juttu tapahtuu Amerikassa!!! Globalistiset maailman johtajat kaikkine rahoineen haluaisivat saada meidät uskomaan, että se mikä on pahaa on hyvää ja mikä on hyvää on pahaa!!! Olen lukenut sen hyvästä kirjasta!!!  Loppuaikaa varten!!!!</w:t>
      </w:r>
    </w:p>
    <w:p>
      <w:r>
        <w:rPr>
          <w:b/>
          <w:u w:val="single"/>
        </w:rPr>
        <w:t xml:space="preserve">790008</w:t>
      </w:r>
    </w:p>
    <w:p>
      <w:r>
        <w:t xml:space="preserve">@USER @USER @USER Hän on ylivoimaisesti SC:n paras vaihtoehto. En halua kenenkään muun aloittavan. Se on vain todellisuutta, kuka hän on.</w:t>
      </w:r>
    </w:p>
    <w:p>
      <w:r>
        <w:rPr>
          <w:b/>
          <w:u w:val="single"/>
        </w:rPr>
        <w:t xml:space="preserve">790009</w:t>
      </w:r>
    </w:p>
    <w:p>
      <w:r>
        <w:t xml:space="preserve">@USER @USER miksi tunnistaudut antifaksi jos olet transfobinen?</w:t>
      </w:r>
    </w:p>
    <w:p>
      <w:r>
        <w:rPr>
          <w:b/>
          <w:u w:val="single"/>
        </w:rPr>
        <w:t xml:space="preserve">790010</w:t>
      </w:r>
    </w:p>
    <w:p>
      <w:r>
        <w:t xml:space="preserve">@USER Hassua, että minua ei koskaan pyydetä äänestämään missään näistä FAKE-kyselyistä.</w:t>
      </w:r>
    </w:p>
    <w:p>
      <w:r>
        <w:rPr>
          <w:b/>
          <w:u w:val="single"/>
        </w:rPr>
        <w:t xml:space="preserve">790011</w:t>
      </w:r>
    </w:p>
    <w:p>
      <w:r>
        <w:t xml:space="preserve">@USER @USER Surullisinta, mitä olen tänään lukenut, on se, että konservatiivit väittävät Kavanaugh'n olevan oletettavasti syytön. Väärin. Tämä on vahvistuskuulustelu, jossa HÄNEN on todistettava, että HÄNELLÄ on luonnetta istua korkeimmassa oikeudessa elinikäisesti. Tämä ei ole rikosoikeudenkäynti. - Tim Koontz</w:t>
      </w:r>
    </w:p>
    <w:p>
      <w:r>
        <w:rPr>
          <w:b/>
          <w:u w:val="single"/>
        </w:rPr>
        <w:t xml:space="preserve">790012</w:t>
      </w:r>
    </w:p>
    <w:p>
      <w:r>
        <w:t xml:space="preserve">@USER Sitten olen yhtä hullu kuin sinä, koska uskon, että sama tulos tapahtuu tänä sunnuntaina 49ers 27 KC 17 Niners baby👍👊.</w:t>
      </w:r>
    </w:p>
    <w:p>
      <w:r>
        <w:rPr>
          <w:b/>
          <w:u w:val="single"/>
        </w:rPr>
        <w:t xml:space="preserve">790013</w:t>
      </w:r>
    </w:p>
    <w:p>
      <w:r>
        <w:t xml:space="preserve">@USER @USER Katsot vain hintaa...</w:t>
      </w:r>
    </w:p>
    <w:p>
      <w:r>
        <w:rPr>
          <w:b/>
          <w:u w:val="single"/>
        </w:rPr>
        <w:t xml:space="preserve">790014</w:t>
      </w:r>
    </w:p>
    <w:p>
      <w:r>
        <w:t xml:space="preserve">@USER @USER 😂😂😂😂 tämä on koomista!!! He luulevat tekevänsä oikeasti jotain! Kun todellisuudessa heille vain nauretaan.</w:t>
      </w:r>
    </w:p>
    <w:p>
      <w:r>
        <w:rPr>
          <w:b/>
          <w:u w:val="single"/>
        </w:rPr>
        <w:t xml:space="preserve">790015</w:t>
      </w:r>
    </w:p>
    <w:p>
      <w:r>
        <w:t xml:space="preserve">@USER @USER Voi paska, mafia on vihdoin löytänyt minut.</w:t>
      </w:r>
    </w:p>
    <w:p>
      <w:r>
        <w:rPr>
          <w:b/>
          <w:u w:val="single"/>
        </w:rPr>
        <w:t xml:space="preserve">790016</w:t>
      </w:r>
    </w:p>
    <w:p>
      <w:r>
        <w:t xml:space="preserve">@USER @USER En ole koskaan kuullut tästä kaverista.</w:t>
      </w:r>
    </w:p>
    <w:p>
      <w:r>
        <w:rPr>
          <w:b/>
          <w:u w:val="single"/>
        </w:rPr>
        <w:t xml:space="preserve">790017</w:t>
      </w:r>
    </w:p>
    <w:p>
      <w:r>
        <w:t xml:space="preserve">@USER @USER @USER @USER Miksi jotkut konservatiivit seuraavat sokeasti fasistia?</w:t>
      </w:r>
    </w:p>
    <w:p>
      <w:r>
        <w:rPr>
          <w:b/>
          <w:u w:val="single"/>
        </w:rPr>
        <w:t xml:space="preserve">790018</w:t>
      </w:r>
    </w:p>
    <w:p>
      <w:r>
        <w:t xml:space="preserve">@USER Goodell on kaikkien urheilulajien huonoin komissaari milloin tahansa historiassa.</w:t>
      </w:r>
    </w:p>
    <w:p>
      <w:r>
        <w:rPr>
          <w:b/>
          <w:u w:val="single"/>
        </w:rPr>
        <w:t xml:space="preserve">790019</w:t>
      </w:r>
    </w:p>
    <w:p>
      <w:r>
        <w:t xml:space="preserve">.@USER tee kaikille palvelus ja poista tämä väärä viestiketju ja tilisi, kun olet siinä.  URL</w:t>
      </w:r>
    </w:p>
    <w:p>
      <w:r>
        <w:rPr>
          <w:b/>
          <w:u w:val="single"/>
        </w:rPr>
        <w:t xml:space="preserve">790020</w:t>
      </w:r>
    </w:p>
    <w:p>
      <w:r>
        <w:t xml:space="preserve">@USER @USER @USER @USER Kuunneltu". He eivät välitä paskaakaan siitä, mitä fanit ajattelevat. He vain laskevat Fox-rahojaan."</w:t>
      </w:r>
    </w:p>
    <w:p>
      <w:r>
        <w:rPr>
          <w:b/>
          <w:u w:val="single"/>
        </w:rPr>
        <w:t xml:space="preserve">790021</w:t>
      </w:r>
    </w:p>
    <w:p>
      <w:r>
        <w:t xml:space="preserve">@USER Kavanaugh teki sinusta eilen illalla hölmön, joten kuin pahansuopa lapsi, joka etsii huomiota, nuorukainen, laajasilmäisessä kiukuttelussasi. Olet häpeäksi kamarille ja tälle maalle.</w:t>
      </w:r>
    </w:p>
    <w:p>
      <w:r>
        <w:rPr>
          <w:b/>
          <w:u w:val="single"/>
        </w:rPr>
        <w:t xml:space="preserve">790022</w:t>
      </w:r>
    </w:p>
    <w:p>
      <w:r>
        <w:t xml:space="preserve">@USER Hyvä- se soundtrack, jonka kanssa DMedit minulle, oli ihan perseestä ja kuuntelen sitä vieläkin usein💪🏽 Huono - minun kappaleeni ovat parempia😭 (vitsailin, että olen paska).</w:t>
      </w:r>
    </w:p>
    <w:p>
      <w:r>
        <w:rPr>
          <w:b/>
          <w:u w:val="single"/>
        </w:rPr>
        <w:t xml:space="preserve">790023</w:t>
      </w:r>
    </w:p>
    <w:p>
      <w:r>
        <w:t xml:space="preserve">#serenawilliams kyllä häntä pitäisi boikotoida.  Hän on ilkeä pikkuinen.</w:t>
      </w:r>
    </w:p>
    <w:p>
      <w:r>
        <w:rPr>
          <w:b/>
          <w:u w:val="single"/>
        </w:rPr>
        <w:t xml:space="preserve">790024</w:t>
      </w:r>
    </w:p>
    <w:p>
      <w:r>
        <w:t xml:space="preserve">@USER @USER @USER @USER @USER @USER @USER @USER Hämmästyttävää, mitä hyvä johtaja voi tehdä ......wising up Ontario .....does a lot for your image.....instead of being .... Liberaalit häviävät</w:t>
      </w:r>
    </w:p>
    <w:p>
      <w:r>
        <w:rPr>
          <w:b/>
          <w:u w:val="single"/>
        </w:rPr>
        <w:t xml:space="preserve">790025</w:t>
      </w:r>
    </w:p>
    <w:p>
      <w:r>
        <w:t xml:space="preserve">@USER Ehkä hän ei koskaan uskonut siihen. Ehkä hän vain KÄYTTI &amp;amp; huijasi liian monia lännessä, jotka olivat liian epätoivoisesti etsimässä majakkaa" omien laskelmoivien tarkoitusperiensä vuoksi. Ja koko ajan hän odotteli ja laskelmoi ... kunnes hän pääsi sinne, missä hän nyt on, ja niinpä hänen TODELLISET VÄRIT."</w:t>
      </w:r>
    </w:p>
    <w:p>
      <w:r>
        <w:rPr>
          <w:b/>
          <w:u w:val="single"/>
        </w:rPr>
        <w:t xml:space="preserve">790026</w:t>
      </w:r>
    </w:p>
    <w:p>
      <w:r>
        <w:t xml:space="preserve">Krav Maga Defcon Wuppertal @ Body Masters URL-osoitteessa</w:t>
      </w:r>
    </w:p>
    <w:p>
      <w:r>
        <w:rPr>
          <w:b/>
          <w:u w:val="single"/>
        </w:rPr>
        <w:t xml:space="preserve">790027</w:t>
      </w:r>
    </w:p>
    <w:p>
      <w:r>
        <w:t xml:space="preserve">@KÄYTTÄJÄ Hyvä @KÄYTTÄJÄ, ymmärräthän, että hän ei tee mitään muuta kuin säästää sinun ja minun rahojani. Jos hän olisi käyttänyt verorahojamme viisaasti, lapsemme olisivat olleet valtion kouluissa. Hänen vaimonsa olisi saanut hoitoa täällä. Hänen omat poikansa olisivat seisoneet hänen kanssaan.</w:t>
      </w:r>
    </w:p>
    <w:p>
      <w:r>
        <w:rPr>
          <w:b/>
          <w:u w:val="single"/>
        </w:rPr>
        <w:t xml:space="preserve">790028</w:t>
      </w:r>
    </w:p>
    <w:p>
      <w:r>
        <w:t xml:space="preserve">@USER #QAnon harrastajat vain:  Sandy Hookin peruskoulussa vuonna 2012 tapahtunut ampuminen oli huijaus tai valelippu, jolla pyrittiin edistämään asevalvontaa.</w:t>
      </w:r>
    </w:p>
    <w:p>
      <w:r>
        <w:rPr>
          <w:b/>
          <w:u w:val="single"/>
        </w:rPr>
        <w:t xml:space="preserve">790029</w:t>
      </w:r>
    </w:p>
    <w:p>
      <w:r>
        <w:t xml:space="preserve">@USER @USER Meidän pitäisi siis palvella Collinsia ja Murkowskia ja tehdä vain sitä, mitä he hyväksyvät. Hylätä se, mitä konservatiivit haluavat, ja sitten odottaa, että he äänestävät sinua joka tapauksessa. Se on hulluutta.</w:t>
      </w:r>
    </w:p>
    <w:p>
      <w:r>
        <w:rPr>
          <w:b/>
          <w:u w:val="single"/>
        </w:rPr>
        <w:t xml:space="preserve">790030</w:t>
      </w:r>
    </w:p>
    <w:p>
      <w:r>
        <w:t xml:space="preserve">@USER @USER @USER @USER @USER @USER Q sanoi laajentavansa ajatteluamme. Minä keksin tämän. Toivottavasti laitoin sen graafiseen muotoon, jonka ihmiset ymmärtävät. #QAnon #GreatAwakening #PatriotsFight #WeThePeople #UnitedWeStand #KAG #MAGA #WakeUp #WalkAway #RedOctober URL URL</w:t>
      </w:r>
    </w:p>
    <w:p>
      <w:r>
        <w:rPr>
          <w:b/>
          <w:u w:val="single"/>
        </w:rPr>
        <w:t xml:space="preserve">790031</w:t>
      </w:r>
    </w:p>
    <w:p>
      <w:r>
        <w:t xml:space="preserve">@USER Sir. Kuvernöörin taloa Lahoressa käytetään museona ja taidegalleriana. Olette tiedotus- ja kulttuuriministeri. Pyydän teitä ryhtymään toimenpiteisiin suojellaksenne paikkaa tietämättömän yleisömme aiheuttamalta lialta ja vahingoittamiselta. URL</w:t>
      </w:r>
    </w:p>
    <w:p>
      <w:r>
        <w:rPr>
          <w:b/>
          <w:u w:val="single"/>
        </w:rPr>
        <w:t xml:space="preserve">790032</w:t>
      </w:r>
    </w:p>
    <w:p>
      <w:r>
        <w:t xml:space="preserve">@USER @USER Ymmärsinkö oikein, he haluavat meidän lykkäävän vahvistuskuulustelua mitä varten? Polygrafia ei voida hyväksyä. Kaikki kuullaksemme, mitä hän sanoi, mitä hän sanoi? Ford allekirjoittaa Trumpin paperin laittomia erottamisia vastaan? Ja Cavanaghilla on lähes jokainen nainen, joka toteaa, että hän on kunniallinen. Äänestäkää.</w:t>
      </w:r>
    </w:p>
    <w:p>
      <w:r>
        <w:rPr>
          <w:b/>
          <w:u w:val="single"/>
        </w:rPr>
        <w:t xml:space="preserve">790033</w:t>
      </w:r>
    </w:p>
    <w:p>
      <w:r>
        <w:t xml:space="preserve">@USER onko sinulla yuzusft face mod? haluan sen mutta en voi dl :o</w:t>
      </w:r>
    </w:p>
    <w:p>
      <w:r>
        <w:rPr>
          <w:b/>
          <w:u w:val="single"/>
        </w:rPr>
        <w:t xml:space="preserve">790034</w:t>
      </w:r>
    </w:p>
    <w:p>
      <w:r>
        <w:t xml:space="preserve">@USER @USER Ja useimmat Hillaryn kannattajat ovat rasistisia liberaaleja.</w:t>
      </w:r>
    </w:p>
    <w:p>
      <w:r>
        <w:rPr>
          <w:b/>
          <w:u w:val="single"/>
        </w:rPr>
        <w:t xml:space="preserve">790035</w:t>
      </w:r>
    </w:p>
    <w:p>
      <w:r>
        <w:t xml:space="preserve">@USER @USER Mitään ei varastettu. Itkupilli-liberaalit eivät saaneet mitä halusivat, joten he ovat heittäneet raivokohtauksia 2 vuotta.</w:t>
      </w:r>
    </w:p>
    <w:p>
      <w:r>
        <w:rPr>
          <w:b/>
          <w:u w:val="single"/>
        </w:rPr>
        <w:t xml:space="preserve">790036</w:t>
      </w:r>
    </w:p>
    <w:p>
      <w:r>
        <w:t xml:space="preserve">@USER @USER @USER @USER Kuulen sanat hyvin, mutta minulla ei ole uskoa" - Tietääkseni hän on yksi oikeistolaisen islamilaisen nuorisojärjestön perustajista, jonka politiikkaa voidaan varmasti pitää islamilaisen ekstremismin edelläkävijänä.  Hyvä herra Grenell, toivokaamme, että olette oikeassa arviossanne!""</w:t>
      </w:r>
    </w:p>
    <w:p>
      <w:r>
        <w:rPr>
          <w:b/>
          <w:u w:val="single"/>
        </w:rPr>
        <w:t xml:space="preserve">790037</w:t>
      </w:r>
    </w:p>
    <w:p>
      <w:r>
        <w:t xml:space="preserve">@USER @USER Presidentti päättää, että hänellä on kaikki tosiasiat.</w:t>
      </w:r>
    </w:p>
    <w:p>
      <w:r>
        <w:rPr>
          <w:b/>
          <w:u w:val="single"/>
        </w:rPr>
        <w:t xml:space="preserve">790038</w:t>
      </w:r>
    </w:p>
    <w:p>
      <w:r>
        <w:t xml:space="preserve">@USER Ei tarpeeksi miehekäs kaverille, joka piiloutuu väärän nimen ja profiilikuvan taakse. Olemmeko me betoja vai väkivaltaisia AntiFa roistoja? Te ette näköjään osaa päättää.</w:t>
      </w:r>
    </w:p>
    <w:p>
      <w:r>
        <w:rPr>
          <w:b/>
          <w:u w:val="single"/>
        </w:rPr>
        <w:t xml:space="preserve">790039</w:t>
      </w:r>
    </w:p>
    <w:p>
      <w:r>
        <w:t xml:space="preserve">@USER @USER Konservatiiveille harhautunut turvallisuusasiantuntija? En tiedä miten suhtautua tähän.</w:t>
      </w:r>
    </w:p>
    <w:p>
      <w:r>
        <w:rPr>
          <w:b/>
          <w:u w:val="single"/>
        </w:rPr>
        <w:t xml:space="preserve">790040</w:t>
      </w:r>
    </w:p>
    <w:p>
      <w:r>
        <w:t xml:space="preserve">@USER Voi paska tämä laukaisee joitakin kiihkoilijoita</w:t>
      </w:r>
    </w:p>
    <w:p>
      <w:r>
        <w:rPr>
          <w:b/>
          <w:u w:val="single"/>
        </w:rPr>
        <w:t xml:space="preserve">790041</w:t>
      </w:r>
    </w:p>
    <w:p>
      <w:r>
        <w:t xml:space="preserve">@USER I'll lock yo sorry ass down 🤗</w:t>
      </w:r>
    </w:p>
    <w:p>
      <w:r>
        <w:rPr>
          <w:b/>
          <w:u w:val="single"/>
        </w:rPr>
        <w:t xml:space="preserve">790042</w:t>
      </w:r>
    </w:p>
    <w:p>
      <w:r>
        <w:t xml:space="preserve">@USER Monet liberaalit ovat. Miespuolisia ja naispuolisia! Lol 😆</w:t>
      </w:r>
    </w:p>
    <w:p>
      <w:r>
        <w:rPr>
          <w:b/>
          <w:u w:val="single"/>
        </w:rPr>
        <w:t xml:space="preserve">790043</w:t>
      </w:r>
    </w:p>
    <w:p>
      <w:r>
        <w:t xml:space="preserve">Uuden lakiesityksen tavoitteena on lähettää naamioituneet Antifa-aktivistit vankilaan 15 vuodeksi @USER URL-osoite</w:t>
      </w:r>
    </w:p>
    <w:p>
      <w:r>
        <w:rPr>
          <w:b/>
          <w:u w:val="single"/>
        </w:rPr>
        <w:t xml:space="preserve">790044</w:t>
      </w:r>
    </w:p>
    <w:p>
      <w:r>
        <w:t xml:space="preserve">.@USER palvelee Washingtonin liberaalien etuja, kuten @USER ja @USER @USER edustaa konservatiivisia Kentuckyn arvoja. #TooLiberalForNKY URL-osoite</w:t>
      </w:r>
    </w:p>
    <w:p>
      <w:r>
        <w:rPr>
          <w:b/>
          <w:u w:val="single"/>
        </w:rPr>
        <w:t xml:space="preserve">790045</w:t>
      </w:r>
    </w:p>
    <w:p>
      <w:r>
        <w:t xml:space="preserve">@USER Ei pidä paikkaansa! &amp;amp; Olet arvokas.</w:t>
      </w:r>
    </w:p>
    <w:p>
      <w:r>
        <w:rPr>
          <w:b/>
          <w:u w:val="single"/>
        </w:rPr>
        <w:t xml:space="preserve">790046</w:t>
      </w:r>
    </w:p>
    <w:p>
      <w:r>
        <w:t xml:space="preserve">@USER Itse asiassa Hitler otti mallia amerikkalaisista demokraateista, "Hei, niin meidän pitäisi tehdä", ja niin hän tekikin."</w:t>
      </w:r>
    </w:p>
    <w:p>
      <w:r>
        <w:rPr>
          <w:b/>
          <w:u w:val="single"/>
        </w:rPr>
        <w:t xml:space="preserve">790047</w:t>
      </w:r>
    </w:p>
    <w:p>
      <w:r>
        <w:t xml:space="preserve">@KÄYTTÄJÄ Kukaan ei tarvitse metsästystä Kanadassa Levitä sanaa.Sivistyneessä yhteiskunnassa ei ole sijaa kivääreille ja haulikoille.Coalition for Gun Controlilla on 200 yhdistystä takanamme tukemassa meitä ja liberaaleja. Lapsiemme turvallisuuden nimissä herra Blair kieltää nuo aseet.</w:t>
      </w:r>
    </w:p>
    <w:p>
      <w:r>
        <w:rPr>
          <w:b/>
          <w:u w:val="single"/>
        </w:rPr>
        <w:t xml:space="preserve">790048</w:t>
      </w:r>
    </w:p>
    <w:p>
      <w:r>
        <w:t xml:space="preserve">@USER @USER Mitä uusia aselakeja haluaisit säätää ja mitä niillä saavutettaisiin?</w:t>
      </w:r>
    </w:p>
    <w:p>
      <w:r>
        <w:rPr>
          <w:b/>
          <w:u w:val="single"/>
        </w:rPr>
        <w:t xml:space="preserve">790049</w:t>
      </w:r>
    </w:p>
    <w:p>
      <w:r>
        <w:t xml:space="preserve">@USER Se on punainen alue ilman TD:tä.</w:t>
      </w:r>
    </w:p>
    <w:p>
      <w:r>
        <w:rPr>
          <w:b/>
          <w:u w:val="single"/>
        </w:rPr>
        <w:t xml:space="preserve">790050</w:t>
      </w:r>
    </w:p>
    <w:p>
      <w:r>
        <w:t xml:space="preserve">... joukko itsekorostavia liberaaleja hienoissa puvuissa, jotka pilkkaavat Trumpia." Hienoja pukuja lukuunottamatta kuulostaa paljolti samalta kuin demarit, jotka yrittävät lynkata Kavanaugh'n... #politics #MeTooWitchhunt URL URL-osoite</w:t>
      </w:r>
    </w:p>
    <w:p>
      <w:r>
        <w:rPr>
          <w:b/>
          <w:u w:val="single"/>
        </w:rPr>
        <w:t xml:space="preserve">790051</w:t>
      </w:r>
    </w:p>
    <w:p>
      <w:r>
        <w:t xml:space="preserve">Ja paskanjauhanta vain jatkuu. Joten meidän odotetaan vain hyväksyvän nämä väitteet niiden nimellisarvon perusteella. Vasemmiston suon juoni tiivistyy. Meidän on saatava rikoksentekijät pois lopullisesti. #ConfirmKavanaugh #MAGA URL-osoite</w:t>
      </w:r>
    </w:p>
    <w:p>
      <w:r>
        <w:rPr>
          <w:b/>
          <w:u w:val="single"/>
        </w:rPr>
        <w:t xml:space="preserve">790052</w:t>
      </w:r>
    </w:p>
    <w:p>
      <w:r>
        <w:t xml:space="preserve">@USER Jos näyttäisit heille videoita Antifa-paskiaisten moraalittomasta ja väärästä mellakoinnista, he inhoaisivat sitä. Näytä heille tämä twiittisi ja vielä enemmän.</w:t>
      </w:r>
    </w:p>
    <w:p>
      <w:r>
        <w:rPr>
          <w:b/>
          <w:u w:val="single"/>
        </w:rPr>
        <w:t xml:space="preserve">790053</w:t>
      </w:r>
    </w:p>
    <w:p>
      <w:r>
        <w:t xml:space="preserve">#WillieNelson nauraa #TheViewin konservatiiveille, jotka yhtäkkiä järkyttyivät hänen tuestaan #Demokraateille URL-osoite</w:t>
      </w:r>
    </w:p>
    <w:p>
      <w:r>
        <w:rPr>
          <w:b/>
          <w:u w:val="single"/>
        </w:rPr>
        <w:t xml:space="preserve">790054</w:t>
      </w:r>
    </w:p>
    <w:p>
      <w:r>
        <w:t xml:space="preserve">.Drew kissasi gorl kun töissä ja kun olet streaming :D @USER URL</w:t>
      </w:r>
    </w:p>
    <w:p>
      <w:r>
        <w:rPr>
          <w:b/>
          <w:u w:val="single"/>
        </w:rPr>
        <w:t xml:space="preserve">790055</w:t>
      </w:r>
    </w:p>
    <w:p>
      <w:r>
        <w:t xml:space="preserve">@USER Katsokaa tätä vitun viileää parrakasta lohikäärmettä URL-osoite: @USER</w:t>
      </w:r>
    </w:p>
    <w:p>
      <w:r>
        <w:rPr>
          <w:b/>
          <w:u w:val="single"/>
        </w:rPr>
        <w:t xml:space="preserve">790056</w:t>
      </w:r>
    </w:p>
    <w:p>
      <w:r>
        <w:t xml:space="preserve">@USER Woooow Trumpin äänestäjät alkavat olla todella hulluja MAGA !</w:t>
      </w:r>
    </w:p>
    <w:p>
      <w:r>
        <w:rPr>
          <w:b/>
          <w:u w:val="single"/>
        </w:rPr>
        <w:t xml:space="preserve">790057</w:t>
      </w:r>
    </w:p>
    <w:p>
      <w:r>
        <w:t xml:space="preserve">@USER @USER Trump on maga</w:t>
      </w:r>
    </w:p>
    <w:p>
      <w:r>
        <w:rPr>
          <w:b/>
          <w:u w:val="single"/>
        </w:rPr>
        <w:t xml:space="preserve">790058</w:t>
      </w:r>
    </w:p>
    <w:p>
      <w:r>
        <w:t xml:space="preserve">@USER @USER Huomenna illalla sinut pudotetaan @USER @USER @USER varmistaa, että häntä ei ryöstetä uudelleen, senkin huijari!</w:t>
      </w:r>
    </w:p>
    <w:p>
      <w:r>
        <w:rPr>
          <w:b/>
          <w:u w:val="single"/>
        </w:rPr>
        <w:t xml:space="preserve">790059</w:t>
      </w:r>
    </w:p>
    <w:p>
      <w:r>
        <w:t xml:space="preserve">@USER @USER @USER @USER Top 15!? Kyllä hän on???</w:t>
      </w:r>
    </w:p>
    <w:p>
      <w:r>
        <w:rPr>
          <w:b/>
          <w:u w:val="single"/>
        </w:rPr>
        <w:t xml:space="preserve">790060</w:t>
      </w:r>
    </w:p>
    <w:p>
      <w:r>
        <w:t xml:space="preserve">@KÄYTTÄJÄ Koko metavitsi tässä olisi alkuperäinen twiittini, joka pilaa laskelmat.</w:t>
      </w:r>
    </w:p>
    <w:p>
      <w:r>
        <w:rPr>
          <w:b/>
          <w:u w:val="single"/>
        </w:rPr>
        <w:t xml:space="preserve">790061</w:t>
      </w:r>
    </w:p>
    <w:p>
      <w:r>
        <w:t xml:space="preserve">@USER Kuten hän sanoi 14 päivän vankeusrangaistusta vastaan, ja se on maksimi, jonka molemmat osapuolet voivat saada.</w:t>
      </w:r>
    </w:p>
    <w:p>
      <w:r>
        <w:rPr>
          <w:b/>
          <w:u w:val="single"/>
        </w:rPr>
        <w:t xml:space="preserve">790062</w:t>
      </w:r>
    </w:p>
    <w:p>
      <w:r>
        <w:t xml:space="preserve">@KÄYTTÄJÄ @KÄYTTÄJÄ Lisää FAKE NEWS -tapahtumaa.</w:t>
      </w:r>
    </w:p>
    <w:p>
      <w:r>
        <w:rPr>
          <w:b/>
          <w:u w:val="single"/>
        </w:rPr>
        <w:t xml:space="preserve">790063</w:t>
      </w:r>
    </w:p>
    <w:p>
      <w:r>
        <w:t xml:space="preserve">@USER @USER @USER @USER Voi kyllä Terry Porters 40 sekunnin PI Call (OSU alumn)... naw im over it... Sinun valmentajasi ja hänen roskasakkihistoriansa... Jos tietäisitte jotain hänen historiastaan Aaron Hernandezin kanssa, tietäisitte millainen paskiainen hän on... mutta OSU on paskaläjä, joten tarina jatkuu.... URL</w:t>
      </w:r>
    </w:p>
    <w:p>
      <w:r>
        <w:rPr>
          <w:b/>
          <w:u w:val="single"/>
        </w:rPr>
        <w:t xml:space="preserve">790064</w:t>
      </w:r>
    </w:p>
    <w:p>
      <w:r>
        <w:t xml:space="preserve">@KÄYTTÄJÄ @KÄYTTÄJÄ Tonneittain turvatoimia, joita hän haluaa, että meillä EI OLE! Se räjäyttää mieleni, kuinka monilla asevalvonnan ppl on henkivartijoita aseiden kanssa, joita meillä ei pitäisi olla!</w:t>
      </w:r>
    </w:p>
    <w:p>
      <w:r>
        <w:rPr>
          <w:b/>
          <w:u w:val="single"/>
        </w:rPr>
        <w:t xml:space="preserve">790065</w:t>
      </w:r>
    </w:p>
    <w:p>
      <w:r>
        <w:t xml:space="preserve">@USER Jälleen kerran KALIFORNIAN varakuvernöörinä keskityt toiseen maahan. Mitä jos keskittyisit Kalifornian äänestäjiin ja korjaisit jatkuvasti kasvavat verot ja säännökset Tämä kaksinkertaistaa sähkölaskumme hinnat!  URL</w:t>
      </w:r>
    </w:p>
    <w:p>
      <w:r>
        <w:rPr>
          <w:b/>
          <w:u w:val="single"/>
        </w:rPr>
        <w:t xml:space="preserve">790066</w:t>
      </w:r>
    </w:p>
    <w:p>
      <w:r>
        <w:t xml:space="preserve">@USER Rikolliset pelkäävät!</w:t>
      </w:r>
    </w:p>
    <w:p>
      <w:r>
        <w:rPr>
          <w:b/>
          <w:u w:val="single"/>
        </w:rPr>
        <w:t xml:space="preserve">790067</w:t>
      </w:r>
    </w:p>
    <w:p>
      <w:r>
        <w:t xml:space="preserve">@USER No, on se yksi idiootti, jonka luulet näyttäytyvän peilissäsi joka auringonlasku, kun nouset jälleen kävelemään yöhön etsimään verilöylyä täyttämään tyhjyyttä, jossa sydämesi &amp; leimasi; sielusi oli ennen. Tosin, nyt kun mainitsit sen, mieleen tulee paljon muitakin konservatiiveja.""</w:t>
      </w:r>
    </w:p>
    <w:p>
      <w:r>
        <w:rPr>
          <w:b/>
          <w:u w:val="single"/>
        </w:rPr>
        <w:t xml:space="preserve">790068</w:t>
      </w:r>
    </w:p>
    <w:p>
      <w:r>
        <w:t xml:space="preserve"/>
      </w:r>
    </w:p>
    <w:p>
      <w:r>
        <w:rPr>
          <w:b/>
          <w:u w:val="single"/>
        </w:rPr>
        <w:t xml:space="preserve">790069</w:t>
      </w:r>
    </w:p>
    <w:p>
      <w:r>
        <w:t xml:space="preserve">#torylies #PeoplesVote #StopBrexit @USER Väärennetty uutinen URL-osoite</w:t>
      </w:r>
    </w:p>
    <w:p>
      <w:r>
        <w:rPr>
          <w:b/>
          <w:u w:val="single"/>
        </w:rPr>
        <w:t xml:space="preserve">790070</w:t>
      </w:r>
    </w:p>
    <w:p>
      <w:r>
        <w:t xml:space="preserve">@USER @USER @USER @USER @USER @USER @USER @USER Mitä niin demarit voivat tehdä tämän jollekin toiselle? Ei muuta kuin mustamaalauskampanja. Liberaalit eivät vain ole tarpeeksi rehellisiä myöntääkseen sitä.</w:t>
      </w:r>
    </w:p>
    <w:p>
      <w:r>
        <w:rPr>
          <w:b/>
          <w:u w:val="single"/>
        </w:rPr>
        <w:t xml:space="preserve">790071</w:t>
      </w:r>
    </w:p>
    <w:p>
      <w:r>
        <w:t xml:space="preserve">@USER Hän on epäilemättä suurin naisurheilija, mutta kipeä häviäjä imo</w:t>
      </w:r>
    </w:p>
    <w:p>
      <w:r>
        <w:rPr>
          <w:b/>
          <w:u w:val="single"/>
        </w:rPr>
        <w:t xml:space="preserve">790072</w:t>
      </w:r>
    </w:p>
    <w:p>
      <w:r>
        <w:t xml:space="preserve">Pieni arvostuspostaus bestikselleni, koska hän on paha ämmä ja olen kiitollinen hänestä💗 @USER URL</w:t>
      </w:r>
    </w:p>
    <w:p>
      <w:r>
        <w:rPr>
          <w:b/>
          <w:u w:val="single"/>
        </w:rPr>
        <w:t xml:space="preserve">790073</w:t>
      </w:r>
    </w:p>
    <w:p>
      <w:r>
        <w:t xml:space="preserve">@KÄYTTÄJÄ @KÄYTTÄJÄ Leona aloittaa jotain suurta...LIBERALIT istuvat kauhuissaan alahuoneessa...PAREMPAA ÄLÄ KRIITTISESTI arvostele GROPERIA!!!!</w:t>
      </w:r>
    </w:p>
    <w:p>
      <w:r>
        <w:rPr>
          <w:b/>
          <w:u w:val="single"/>
        </w:rPr>
        <w:t xml:space="preserve">790074</w:t>
      </w:r>
    </w:p>
    <w:p>
      <w:r>
        <w:t xml:space="preserve">#liberaalit eivät yleensä ajattele, että säännöt koskevat heitä. #Hipster kiihdytti kävellen edessäni päästäkseen 15 tavaraa tai vähemmän -jonoon. Hänellä oli melkein 30. Jouduin kärsimään hänen tahraisen öljynsä ja parrasta kasvavien tavaroidensa takana. Hänen #EBT-korttinsa hylättiin.</w:t>
      </w:r>
    </w:p>
    <w:p>
      <w:r>
        <w:rPr>
          <w:b/>
          <w:u w:val="single"/>
        </w:rPr>
        <w:t xml:space="preserve">790075</w:t>
      </w:r>
    </w:p>
    <w:p>
      <w:r>
        <w:t xml:space="preserve">@USER @USER Se on paskaa. Me kaikki tiedämme.</w:t>
      </w:r>
    </w:p>
    <w:p>
      <w:r>
        <w:rPr>
          <w:b/>
          <w:u w:val="single"/>
        </w:rPr>
        <w:t xml:space="preserve">790076</w:t>
      </w:r>
    </w:p>
    <w:p>
      <w:r>
        <w:t xml:space="preserve">@USER En ole niin sanotusti karkaamassa. Näin se vain toimii. Olette kaikki parantuneet. Minun työni on tehty. Se on maailmamme tapa. He odottavat minua takaisin. ~ huokaa ja hengittää syvään ennen kuin suoristaa olemattoman rypyn paidassani ~</w:t>
      </w:r>
    </w:p>
    <w:p>
      <w:r>
        <w:rPr>
          <w:b/>
          <w:u w:val="single"/>
        </w:rPr>
        <w:t xml:space="preserve">790077</w:t>
      </w:r>
    </w:p>
    <w:p>
      <w:r>
        <w:t xml:space="preserve">@USER Rakastan penistäni ja haluan pitää sen. Polttaisin mieluummin jointin.</w:t>
      </w:r>
    </w:p>
    <w:p>
      <w:r>
        <w:rPr>
          <w:b/>
          <w:u w:val="single"/>
        </w:rPr>
        <w:t xml:space="preserve">790078</w:t>
      </w:r>
    </w:p>
    <w:p>
      <w:r>
        <w:t xml:space="preserve">@USER @USER Äänestin ensimmäistä kertaa liberaalia Harperin takia...Olen tyytyväinen liberaaleihin...</w:t>
      </w:r>
    </w:p>
    <w:p>
      <w:r>
        <w:rPr>
          <w:b/>
          <w:u w:val="single"/>
        </w:rPr>
        <w:t xml:space="preserve">790079</w:t>
      </w:r>
    </w:p>
    <w:p>
      <w:r>
        <w:t xml:space="preserve">@KÄYTTÄJÄ @KÄYTTÄJÄ hän on koira, jolla on kirppuja.</w:t>
      </w:r>
    </w:p>
    <w:p>
      <w:r>
        <w:rPr>
          <w:b/>
          <w:u w:val="single"/>
        </w:rPr>
        <w:t xml:space="preserve">790080</w:t>
      </w:r>
    </w:p>
    <w:p>
      <w:r>
        <w:t xml:space="preserve">@KÄYTTÄJÄ @KÄYTTÄJÄ @KÄYTTÄJÄ @KÄYTTÄJÄ @KÄYTTÄJÄ @KÄYTTÄJÄ WOW SAMI OLET TAPPAA SEN</w:t>
      </w:r>
    </w:p>
    <w:p>
      <w:r>
        <w:rPr>
          <w:b/>
          <w:u w:val="single"/>
        </w:rPr>
        <w:t xml:space="preserve">790081</w:t>
      </w:r>
    </w:p>
    <w:p>
      <w:r>
        <w:t xml:space="preserve">@USER @USER @USER @USER @USER Antifa? Taistelu uusnatseja vastaan fasismin vastustamiseksi on sama asia kuin uusnatsien ajaminen ihmisten päälle autoilla? Tämä on turhaa. Nyt riittää.</w:t>
      </w:r>
    </w:p>
    <w:p>
      <w:r>
        <w:rPr>
          <w:b/>
          <w:u w:val="single"/>
        </w:rPr>
        <w:t xml:space="preserve">790082</w:t>
      </w:r>
    </w:p>
    <w:p>
      <w:r>
        <w:t xml:space="preserve">@USER Miten olisi, jos Sessions nostaisi syytteen häntä ja hänen kumppaneitaan vastaan Fast and Furious -operaatiosta?</w:t>
      </w:r>
    </w:p>
    <w:p>
      <w:r>
        <w:rPr>
          <w:b/>
          <w:u w:val="single"/>
        </w:rPr>
        <w:t xml:space="preserve">790083</w:t>
      </w:r>
    </w:p>
    <w:p>
      <w:r>
        <w:t xml:space="preserve">@USER Olet pelkuri, eikä sinulla todellakaan ole oikeutta olla AG. Olet pettymys. Päiväsi ovat luetut ja niin myös puolueesi.</w:t>
      </w:r>
    </w:p>
    <w:p>
      <w:r>
        <w:rPr>
          <w:b/>
          <w:u w:val="single"/>
        </w:rPr>
        <w:t xml:space="preserve">790084</w:t>
      </w:r>
    </w:p>
    <w:p>
      <w:r>
        <w:t xml:space="preserve">@USER Meksikon ja EU:n välisestä kaupasta ja muista kauppasopimuksista on tehty sopimuksia.  Emme tarvitse emmekä halua asevalvontasopimusta tai ilmastosopimusta.""</w:t>
      </w:r>
    </w:p>
    <w:p>
      <w:r>
        <w:rPr>
          <w:b/>
          <w:u w:val="single"/>
        </w:rPr>
        <w:t xml:space="preserve">790085</w:t>
      </w:r>
    </w:p>
    <w:p>
      <w:r>
        <w:t xml:space="preserve">@USER @USER Tällä hämmästyttävällä pikkutytöllä on selvästi kyky asettua muiden asemaan. Hän osoittaa empatiaa, jota jotkut lapset osaavat enemmän kuin toiset. Hän pystyy erottamaan oikean ja väärän riippumatta siitä, kuka häntä häpäisee tai yrittää kiusata häntä mukautumaan. Hän on sankari</w:t>
      </w:r>
    </w:p>
    <w:p>
      <w:r>
        <w:rPr>
          <w:b/>
          <w:u w:val="single"/>
        </w:rPr>
        <w:t xml:space="preserve">790086</w:t>
      </w:r>
    </w:p>
    <w:p>
      <w:r>
        <w:t xml:space="preserve">(Not th@ @USER taking a knee has anything 2do w/military but)most #Conservatives hate him far more than they care about #vaterans smh #TrumpsAmerica</w:t>
      </w:r>
    </w:p>
    <w:p>
      <w:r>
        <w:rPr>
          <w:b/>
          <w:u w:val="single"/>
        </w:rPr>
        <w:t xml:space="preserve">790087</w:t>
      </w:r>
    </w:p>
    <w:p>
      <w:r>
        <w:t xml:space="preserve">@USER Hän uskoo kertovansa suuren valheen.</w:t>
      </w:r>
    </w:p>
    <w:p>
      <w:r>
        <w:rPr>
          <w:b/>
          <w:u w:val="single"/>
        </w:rPr>
        <w:t xml:space="preserve">790088</w:t>
      </w:r>
    </w:p>
    <w:p>
      <w:r>
        <w:t xml:space="preserve">#närkästyttää hänen äänestäjänsä äänestivät liberaalia #LeonaAlleslev #fuck off URL</w:t>
      </w:r>
    </w:p>
    <w:p>
      <w:r>
        <w:rPr>
          <w:b/>
          <w:u w:val="single"/>
        </w:rPr>
        <w:t xml:space="preserve">790089</w:t>
      </w:r>
    </w:p>
    <w:p>
      <w:r>
        <w:t xml:space="preserve">@USER Olen kuullut, että he todella aikovat tehdä Antifa-lipun Nyt. Tiedäthän sinä. Tarkkuuden vuoksi.</w:t>
      </w:r>
    </w:p>
    <w:p>
      <w:r>
        <w:rPr>
          <w:b/>
          <w:u w:val="single"/>
        </w:rPr>
        <w:t xml:space="preserve">790090</w:t>
      </w:r>
    </w:p>
    <w:p>
      <w:r>
        <w:t xml:space="preserve">@USER Kyllä, katsomassa elitististä primadonnaa, joka heittää raivokohtauksen kentällä, kun häntä kutsutaan ulos &amp;amp; rangaistaan ("huijaamisesta") valmennuksen saamisesta, on melko viihdyttävää! HÄNEN VALMENTAJANSA JOPA MYÖNSI, ETTÄ "MINÄ VALMENSIN HÄNTÄ". Nyt, takaisin normaaliin aikatauluun, järkevyyteen, oikeusvaltion periaatteisiin ja vastuullisuuteen!"</w:t>
      </w:r>
    </w:p>
    <w:p>
      <w:r>
        <w:rPr>
          <w:b/>
          <w:u w:val="single"/>
        </w:rPr>
        <w:t xml:space="preserve">790091</w:t>
      </w:r>
    </w:p>
    <w:p>
      <w:r>
        <w:t xml:space="preserve">@USER Kova paska Mazie! Pitäisi olla "Me Too" miehille, joita vastaan on esitetty vääriä syytöksiä, sekä niille, joita demokraattien valheet, väärät syytökset, puolueelliset valtion virastot, puolueellinen median sensaatiohakuisuus ja Antifa-kiusaajat ovat loukanneet jne. ......"</w:t>
      </w:r>
    </w:p>
    <w:p>
      <w:r>
        <w:rPr>
          <w:b/>
          <w:u w:val="single"/>
        </w:rPr>
        <w:t xml:space="preserve">790092</w:t>
      </w:r>
    </w:p>
    <w:p>
      <w:r>
        <w:t xml:space="preserve">@USER Kuten Antifa?</w:t>
      </w:r>
    </w:p>
    <w:p>
      <w:r>
        <w:rPr>
          <w:b/>
          <w:u w:val="single"/>
        </w:rPr>
        <w:t xml:space="preserve">790093</w:t>
      </w:r>
    </w:p>
    <w:p>
      <w:r>
        <w:t xml:space="preserve">@KÄYTTÄJÄ @KÄYTTÄJÄ Siinä sanotaan, että hän on poliittinen vallankumouksellinen, mutta en näe hänen ajattelussaan mitään vallankumouksellista. Ehkä hän tarkoitti kapinoivaa."</w:t>
      </w:r>
    </w:p>
    <w:p>
      <w:r>
        <w:rPr>
          <w:b/>
          <w:u w:val="single"/>
        </w:rPr>
        <w:t xml:space="preserve">790094</w:t>
      </w:r>
    </w:p>
    <w:p>
      <w:r>
        <w:t xml:space="preserve">@USER @USER @USER @USER @USER @USER Öh, ei? Sanomalla, että työväenpuolue on vihapuolue" annetaan ymmärtää, että he ovat kaikkein vihamielisin puolue, ja siksi konservatiivit ovat vähemmän vihamielisiä.  Vaikka väite konservatiiveista voidaan kiistää, se ei ole whataboutery."</w:t>
      </w:r>
    </w:p>
    <w:p>
      <w:r>
        <w:rPr>
          <w:b/>
          <w:u w:val="single"/>
        </w:rPr>
        <w:t xml:space="preserve">790095</w:t>
      </w:r>
    </w:p>
    <w:p>
      <w:r>
        <w:t xml:space="preserve">@USER @USER @USER @USER 🇺🇸 SEN vuoksi, että he ajattelevat, että senaattori Collins on typerä coward &amp;amp;kaikki mitä heidän täytyy tehdä, on Bullie SenCollins Tämä on mitä🇺🇸Konservatiivit ovat eläneet 9️⃣yrs nyt Pyydän, äänestäkää Kavanaugh'ta, anna Jumalan huolehtia lopusta.</w:t>
      </w:r>
    </w:p>
    <w:p>
      <w:r>
        <w:rPr>
          <w:b/>
          <w:u w:val="single"/>
        </w:rPr>
        <w:t xml:space="preserve">790096</w:t>
      </w:r>
    </w:p>
    <w:p>
      <w:r>
        <w:t xml:space="preserve">@USER @USER @USER @USER On mielenkiintoista, että olet tietoisempi poliittisesta järjestelmästä kuin @USER.</w:t>
      </w:r>
    </w:p>
    <w:p>
      <w:r>
        <w:rPr>
          <w:b/>
          <w:u w:val="single"/>
        </w:rPr>
        <w:t xml:space="preserve">790097</w:t>
      </w:r>
    </w:p>
    <w:p>
      <w:r>
        <w:t xml:space="preserve">@USER @USER Ihoani ryömii, kun katson tätä naista - Theresa May on rasite kansakunnallemme ja @USERille, ja hänet on poistettava mahdollisimman pian.</w:t>
      </w:r>
    </w:p>
    <w:p>
      <w:r>
        <w:rPr>
          <w:b/>
          <w:u w:val="single"/>
        </w:rPr>
        <w:t xml:space="preserve">790098</w:t>
      </w:r>
    </w:p>
    <w:p>
      <w:r>
        <w:t xml:space="preserve">@USER @USER Tuo on todellinen järkytys! {sarkasmia}</w:t>
      </w:r>
    </w:p>
    <w:p>
      <w:r>
        <w:rPr>
          <w:b/>
          <w:u w:val="single"/>
        </w:rPr>
        <w:t xml:space="preserve">790099</w:t>
      </w:r>
    </w:p>
    <w:p>
      <w:r>
        <w:t xml:space="preserve">@USER Voi, hän on 1000-prosenttisesti vaarassa. Trumpin suorasanainen kriitikko on nyt Trumpin vesipoika. Joko trump sai infoa yksityisetsivän kautta tai sitten Putinilla on tavaraa.</w:t>
      </w:r>
    </w:p>
    <w:p>
      <w:r>
        <w:rPr>
          <w:b/>
          <w:u w:val="single"/>
        </w:rPr>
        <w:t xml:space="preserve">790100</w:t>
      </w:r>
    </w:p>
    <w:p>
      <w:r>
        <w:t xml:space="preserve">@USER Antifa Zeckenbiss muuten? #Hetzjagd</w:t>
      </w:r>
    </w:p>
    <w:p>
      <w:r>
        <w:rPr>
          <w:b/>
          <w:u w:val="single"/>
        </w:rPr>
        <w:t xml:space="preserve">790101</w:t>
      </w:r>
    </w:p>
    <w:p>
      <w:r>
        <w:t xml:space="preserve">@USER Varmasti... olen nauranut heille pitkään. 🤣 @USER @USER @USER @USER</w:t>
      </w:r>
    </w:p>
    <w:p>
      <w:r>
        <w:rPr>
          <w:b/>
          <w:u w:val="single"/>
        </w:rPr>
        <w:t xml:space="preserve">790102</w:t>
      </w:r>
    </w:p>
    <w:p>
      <w:r>
        <w:t xml:space="preserve">@USER Go figure</w:t>
      </w:r>
    </w:p>
    <w:p>
      <w:r>
        <w:rPr>
          <w:b/>
          <w:u w:val="single"/>
        </w:rPr>
        <w:t xml:space="preserve">790103</w:t>
      </w:r>
    </w:p>
    <w:p>
      <w:r>
        <w:t xml:space="preserve">@USER @USER Ehkä hän valehtelee? Miksi hän ei vastaa</w:t>
      </w:r>
    </w:p>
    <w:p>
      <w:r>
        <w:rPr>
          <w:b/>
          <w:u w:val="single"/>
        </w:rPr>
        <w:t xml:space="preserve">790104</w:t>
      </w:r>
    </w:p>
    <w:p>
      <w:r>
        <w:t xml:space="preserve">@USER @USER @USER @USER @USER @USER @USER @USER @USER @USER @USER @USER @USER @USER @USER @USER @USER @USER @USER @USER @USER @USER @USER @USER @USER @USER @USER @USER @USER @USER @USER @USER @USER @USER @USER @USER @USER @USER @USER @USER</w:t>
      </w:r>
    </w:p>
    <w:p>
      <w:r>
        <w:rPr>
          <w:b/>
          <w:u w:val="single"/>
        </w:rPr>
        <w:t xml:space="preserve">790105</w:t>
      </w:r>
    </w:p>
    <w:p>
      <w:r>
        <w:t xml:space="preserve">@USER Hän kasvaa isoksi lol</w:t>
      </w:r>
    </w:p>
    <w:p>
      <w:r>
        <w:rPr>
          <w:b/>
          <w:u w:val="single"/>
        </w:rPr>
        <w:t xml:space="preserve">790106</w:t>
      </w:r>
    </w:p>
    <w:p>
      <w:r>
        <w:t xml:space="preserve">@USER @USER @USER Vei sanat suustani. Hän on aivan kamala.</w:t>
      </w:r>
    </w:p>
    <w:p>
      <w:r>
        <w:rPr>
          <w:b/>
          <w:u w:val="single"/>
        </w:rPr>
        <w:t xml:space="preserve">790107</w:t>
      </w:r>
    </w:p>
    <w:p>
      <w:r>
        <w:t xml:space="preserve">. ...Jos todella paljastaisit sen, kuulustelisin sinua."  Hän liikahtaa hiukan, hengittää melko vavisevasti ulos. Hänellä on kiusaus hyssytellä miestä.  (Kuinka röyhkeää). URL</w:t>
      </w:r>
    </w:p>
    <w:p>
      <w:r>
        <w:rPr>
          <w:b/>
          <w:u w:val="single"/>
        </w:rPr>
        <w:t xml:space="preserve">790108</w:t>
      </w:r>
    </w:p>
    <w:p>
      <w:r>
        <w:t xml:space="preserve">@USER Hän voi imeä sitä.</w:t>
      </w:r>
    </w:p>
    <w:p>
      <w:r>
        <w:rPr>
          <w:b/>
          <w:u w:val="single"/>
        </w:rPr>
        <w:t xml:space="preserve">790109</w:t>
      </w:r>
    </w:p>
    <w:p>
      <w:r>
        <w:t xml:space="preserve">@USER @USER Miten voit päättää totuuden 35 vuotta sitten tapahtuneesta syytöksestä? Suuri valhe! Hänet on vahvistettu useita kertoja eikä syytöksiä. Tämä on liberaalien toimintatapa. Konservatiivit eivät taaskaan lankea siihen!!!!!!.</w:t>
      </w:r>
    </w:p>
    <w:p>
      <w:r>
        <w:rPr>
          <w:b/>
          <w:u w:val="single"/>
        </w:rPr>
        <w:t xml:space="preserve">790110</w:t>
      </w:r>
    </w:p>
    <w:p>
      <w:r>
        <w:t xml:space="preserve">@USER @USER Ajatukset ja rukoukset eivät toimi. Tarvitsemme järkevää asevalvontalainsäädäntöä.</w:t>
      </w:r>
    </w:p>
    <w:p>
      <w:r>
        <w:rPr>
          <w:b/>
          <w:u w:val="single"/>
        </w:rPr>
        <w:t xml:space="preserve">790111</w:t>
      </w:r>
    </w:p>
    <w:p>
      <w:r>
        <w:t xml:space="preserve">@USER Kiitos seurannasta! Kyberturvallisuusbrändin maineen markkinoinnin päivät ovat vasta alkaneet. Ja sinä olet nyt osa sitä!</w:t>
      </w:r>
    </w:p>
    <w:p>
      <w:r>
        <w:rPr>
          <w:b/>
          <w:u w:val="single"/>
        </w:rPr>
        <w:t xml:space="preserve">790112</w:t>
      </w:r>
    </w:p>
    <w:p>
      <w:r>
        <w:t xml:space="preserve">@USER @USER @USER @USER @USER @USER @USER Hänellä oli 1 tarjous kesäkuusta lähtien! Paska browns se on se!!! Lakkaa ajattelemasta, että hän on vielä hyvä, elät menneisyydessä.</w:t>
      </w:r>
    </w:p>
    <w:p>
      <w:r>
        <w:rPr>
          <w:b/>
          <w:u w:val="single"/>
        </w:rPr>
        <w:t xml:space="preserve">790113</w:t>
      </w:r>
    </w:p>
    <w:p>
      <w:r>
        <w:t xml:space="preserve">@USER Kyllä kaikki tekevät, mutta hän on parhaassa asemassa ja puuttuu koko paikkaan.</w:t>
      </w:r>
    </w:p>
    <w:p>
      <w:r>
        <w:rPr>
          <w:b/>
          <w:u w:val="single"/>
        </w:rPr>
        <w:t xml:space="preserve">790114</w:t>
      </w:r>
    </w:p>
    <w:p>
      <w:r>
        <w:t xml:space="preserve">@USER Kyllä! Vanhat hyvät ajat, jolloin konservatiivit joutuivat demokraattien tönimiksi ja kiusaajiksi, jotka eivät koskaan antaneet tuumaakaan periksi. Vanhat hyvät ajat, jolloin konservatiivit eivät voineet muuta kuin teeskennellä suuttumusta ja luvata, että seuraavalla kerralla he käyvät kimppuun. Juuri sitä me tarvitsemme. Se on terveellistä", jota liberaalit rakastavat!"</w:t>
      </w:r>
    </w:p>
    <w:p>
      <w:r>
        <w:rPr>
          <w:b/>
          <w:u w:val="single"/>
        </w:rPr>
        <w:t xml:space="preserve">790115</w:t>
      </w:r>
    </w:p>
    <w:p>
      <w:r>
        <w:t xml:space="preserve">@USER @USER @USER @USER @USER @USER @USER on yhä vasemmistolaisempi sanomalehti, mikä saattaa selittää "valkoisen ylivallan kannattajan" kaltaisen aseellisen kielenkäytön maltillisista konservatiiveista.</w:t>
      </w:r>
    </w:p>
    <w:p>
      <w:r>
        <w:rPr>
          <w:b/>
          <w:u w:val="single"/>
        </w:rPr>
        <w:t xml:space="preserve">790116</w:t>
      </w:r>
    </w:p>
    <w:p>
      <w:r>
        <w:t xml:space="preserve">@USER Ystävä tilasi 100 paria Levin vaatteita ja soitti sitten peruuttaakseen ne! Yli asevalvonnan! Vau villiintymässä!</w:t>
      </w:r>
    </w:p>
    <w:p>
      <w:r>
        <w:rPr>
          <w:b/>
          <w:u w:val="single"/>
        </w:rPr>
        <w:t xml:space="preserve">790117</w:t>
      </w:r>
    </w:p>
    <w:p>
      <w:r>
        <w:t xml:space="preserve">@USER @USER #DUMMYDONNIEJR 🤦🏻♀️🤥🤡🤷🏻♀️ TÄMÄ ON VUODELTA 2008 IDIOOTTI 🤣😂😅.  Omena ei putoa kovin kauas puusta, kun kyse on valehtelusta 🤥.   Amerikan kansa on saanut #EnoughIsEnough #LIARINCHIEFistä ja sinäkin olet oikeasti yhtä nolo kuin isäsi 🍄🍄🍄.</w:t>
      </w:r>
    </w:p>
    <w:p>
      <w:r>
        <w:rPr>
          <w:b/>
          <w:u w:val="single"/>
        </w:rPr>
        <w:t xml:space="preserve">790118</w:t>
      </w:r>
    </w:p>
    <w:p>
      <w:r>
        <w:t xml:space="preserve">@USER Asevalvonta tarkoittaa molempien käsien käyttöä. Ja tässä tapauksessa tarkoittaa oikean kohteen hankkimista. Tyhmää ei voi korjata.</w:t>
      </w:r>
    </w:p>
    <w:p>
      <w:r>
        <w:rPr>
          <w:b/>
          <w:u w:val="single"/>
        </w:rPr>
        <w:t xml:space="preserve">790119</w:t>
      </w:r>
    </w:p>
    <w:p>
      <w:r>
        <w:t xml:space="preserve">Hän voi huutaa minulle milloin tahansa..... #MAGA Kiitos, herra! @USER URL</w:t>
      </w:r>
    </w:p>
    <w:p>
      <w:r>
        <w:rPr>
          <w:b/>
          <w:u w:val="single"/>
        </w:rPr>
        <w:t xml:space="preserve">790120</w:t>
      </w:r>
    </w:p>
    <w:p>
      <w:r>
        <w:t xml:space="preserve">@USER @USER @USER @USER @USER @USER Tehdä kauppa</w:t>
      </w:r>
    </w:p>
    <w:p>
      <w:r>
        <w:rPr>
          <w:b/>
          <w:u w:val="single"/>
        </w:rPr>
        <w:t xml:space="preserve">790121</w:t>
      </w:r>
    </w:p>
    <w:p>
      <w:r>
        <w:t xml:space="preserve">@USER Taistelet sen kanssa, mitä tunnet, -</w:t>
      </w:r>
    </w:p>
    <w:p>
      <w:r>
        <w:rPr>
          <w:b/>
          <w:u w:val="single"/>
        </w:rPr>
        <w:t xml:space="preserve">790122</w:t>
      </w:r>
    </w:p>
    <w:p>
      <w:r>
        <w:t xml:space="preserve">@USER @USER @USER paras johto @USER &amp;amp; @USER aliarvostetuin</w:t>
      </w:r>
    </w:p>
    <w:p>
      <w:r>
        <w:rPr>
          <w:b/>
          <w:u w:val="single"/>
        </w:rPr>
        <w:t xml:space="preserve">790123</w:t>
      </w:r>
    </w:p>
    <w:p>
      <w:r>
        <w:t xml:space="preserve">@USER Olen suuri konservatiivi ja vakaasti perustuslakiimme uskova. Olen myös teidän kannattajanne. Minusta ja monista konservatiiveista alkaa tuntua, että senaatin republikaanit EIVÄT jaksa taistella puolestamme ja vasemmistoa vastaan. He ovat liian pehmeitä.</w:t>
      </w:r>
    </w:p>
    <w:p>
      <w:r>
        <w:rPr>
          <w:b/>
          <w:u w:val="single"/>
        </w:rPr>
        <w:t xml:space="preserve">790124</w:t>
      </w:r>
    </w:p>
    <w:p>
      <w:r>
        <w:t xml:space="preserve">@USER @USER @USER @USER @USER @USER @USER @USER Paitsi nuo koko sähköpostit, jotka todistavat, että se mitä sanot on väärin.  Hannitylle maksetaan 30 miljoonaa vuodessa maahanmuuttajien syyllistämisestä, joten te idiootit vedätte iloisesti syöttöbaaria kaverille, joka aikoo viedä teidän terveydenhuoltonne. Täytyy sanoa, että typeryys on viihdyttävää. #maga</w:t>
      </w:r>
    </w:p>
    <w:p>
      <w:r>
        <w:rPr>
          <w:b/>
          <w:u w:val="single"/>
        </w:rPr>
        <w:t xml:space="preserve">790125</w:t>
      </w:r>
    </w:p>
    <w:p>
      <w:r>
        <w:t xml:space="preserve">@USER En voi uskoa, että hän on yhä radiossa.</w:t>
      </w:r>
    </w:p>
    <w:p>
      <w:r>
        <w:rPr>
          <w:b/>
          <w:u w:val="single"/>
        </w:rPr>
        <w:t xml:space="preserve">790126</w:t>
      </w:r>
    </w:p>
    <w:p>
      <w:r>
        <w:t xml:space="preserve">@USER hän tekee sen kaikille, joista hän ei pidä.</w:t>
      </w:r>
    </w:p>
    <w:p>
      <w:r>
        <w:rPr>
          <w:b/>
          <w:u w:val="single"/>
        </w:rPr>
        <w:t xml:space="preserve">790127</w:t>
      </w:r>
    </w:p>
    <w:p>
      <w:r>
        <w:t xml:space="preserve">@USER Hän on johtanut Trumpin oppositiota ensimmäisestä päivästä lähtien.</w:t>
      </w:r>
    </w:p>
    <w:p>
      <w:r>
        <w:rPr>
          <w:b/>
          <w:u w:val="single"/>
        </w:rPr>
        <w:t xml:space="preserve">790128</w:t>
      </w:r>
    </w:p>
    <w:p>
      <w:r>
        <w:t xml:space="preserve">@USER Holder olisi pitänyt poistaa ja vangita jo vuosia sitten.</w:t>
      </w:r>
    </w:p>
    <w:p>
      <w:r>
        <w:rPr>
          <w:b/>
          <w:u w:val="single"/>
        </w:rPr>
        <w:t xml:space="preserve">790129</w:t>
      </w:r>
    </w:p>
    <w:p>
      <w:r>
        <w:t xml:space="preserve">@USER Kyllä, kyllä, Antifa on antifasistinen, mutta juhlivat avoimesti, kun heidän poliittisia vastustajiaan tapetaan. Ihan sama mitä te sanotte.</w:t>
      </w:r>
    </w:p>
    <w:p>
      <w:r>
        <w:rPr>
          <w:b/>
          <w:u w:val="single"/>
        </w:rPr>
        <w:t xml:space="preserve">790130</w:t>
      </w:r>
    </w:p>
    <w:p>
      <w:r>
        <w:t xml:space="preserve">@USER Toinen liberaalidemokraatti, joka lupaa shekkejä, joita hän ei voi lunastaa.</w:t>
      </w:r>
    </w:p>
    <w:p>
      <w:r>
        <w:rPr>
          <w:b/>
          <w:u w:val="single"/>
        </w:rPr>
        <w:t xml:space="preserve">790131</w:t>
      </w:r>
    </w:p>
    <w:p>
      <w:r>
        <w:t xml:space="preserve">@USER @USER Onko nyt hyvä aika puhua mielenterveysongelmista ja asevalvonnasta? Kysyn erittäin huolestuneen ystävän puolesta.</w:t>
      </w:r>
    </w:p>
    <w:p>
      <w:r>
        <w:rPr>
          <w:b/>
          <w:u w:val="single"/>
        </w:rPr>
        <w:t xml:space="preserve">790132</w:t>
      </w:r>
    </w:p>
    <w:p>
      <w:r>
        <w:t xml:space="preserve">@USER @USER @USER Jos pankit kaatuvat, myös ihmisten rahat kaatuvat.</w:t>
      </w:r>
    </w:p>
    <w:p>
      <w:r>
        <w:rPr>
          <w:b/>
          <w:u w:val="single"/>
        </w:rPr>
        <w:t xml:space="preserve">790133</w:t>
      </w:r>
    </w:p>
    <w:p>
      <w:r>
        <w:t xml:space="preserve">@USER @USER @USER @USER @USER @USER @USER @USER @USER Asevalvonta on rasistista. URL</w:t>
      </w:r>
    </w:p>
    <w:p>
      <w:r>
        <w:rPr>
          <w:b/>
          <w:u w:val="single"/>
        </w:rPr>
        <w:t xml:space="preserve">790134</w:t>
      </w:r>
    </w:p>
    <w:p>
      <w:r>
        <w:t xml:space="preserve">@USER @USER @USER @USER Hyödyllinen idiootti. Emme enää tarvitse häntä. Heillä on nyt liian kiire vaivautua asevalvonnan kanssa. Heillä on kiire miettiä, miten he voisivat heiluttaa vaaleja omaksi edukseen. Ei onnistu 😂🇺🇸💪.</w:t>
      </w:r>
    </w:p>
    <w:p>
      <w:r>
        <w:rPr>
          <w:b/>
          <w:u w:val="single"/>
        </w:rPr>
        <w:t xml:space="preserve">790135</w:t>
      </w:r>
    </w:p>
    <w:p>
      <w:r>
        <w:t xml:space="preserve">@USER Tai sitten kristilliset konservatiivit voisivat ryhdistäytyä ja tehdä kaikkensa voittaakseen.</w:t>
      </w:r>
    </w:p>
    <w:p>
      <w:r>
        <w:rPr>
          <w:b/>
          <w:u w:val="single"/>
        </w:rPr>
        <w:t xml:space="preserve">790136</w:t>
      </w:r>
    </w:p>
    <w:p>
      <w:r>
        <w:t xml:space="preserve">@USER @USER Mutta on niin söpöä, kun konservatiivit yrittävät tehdä taloutta /</w:t>
      </w:r>
    </w:p>
    <w:p>
      <w:r>
        <w:rPr>
          <w:b/>
          <w:u w:val="single"/>
        </w:rPr>
        <w:t xml:space="preserve">790137</w:t>
      </w:r>
    </w:p>
    <w:p>
      <w:r>
        <w:t xml:space="preserve">@USER Olet oikeassa. Victoria on kääntöpuolella...😱.</w:t>
      </w:r>
    </w:p>
    <w:p>
      <w:r>
        <w:rPr>
          <w:b/>
          <w:u w:val="single"/>
        </w:rPr>
        <w:t xml:space="preserve">790138</w:t>
      </w:r>
    </w:p>
    <w:p>
      <w:r>
        <w:t xml:space="preserve">@USER Ajatukseni ja rukoukseni ovat perheiden kanssa.  Satunnaiset joukkoampumiset, jotka vaivaavat kansakuntaamme, eivät ole normaaleja, emmekä me maana voi sallia niiden normalisoitumista", Craley sanoi", Totuus on, että näistä joukkoampumisista on tulossa liian "normaaleja".  Asevalvonta auttaisi varmasti."</w:t>
      </w:r>
    </w:p>
    <w:p>
      <w:r>
        <w:rPr>
          <w:b/>
          <w:u w:val="single"/>
        </w:rPr>
        <w:t xml:space="preserve">790139</w:t>
      </w:r>
    </w:p>
    <w:p>
      <w:r>
        <w:t xml:space="preserve">Texasin senaattori Cruz kiittää PETA:ta sen Tofu Pushista, joka toimii hänen edukseen" URL #TCOT #MAGA #RedNationRising""</w:t>
      </w:r>
    </w:p>
    <w:p>
      <w:r>
        <w:rPr>
          <w:b/>
          <w:u w:val="single"/>
        </w:rPr>
        <w:t xml:space="preserve">790140</w:t>
      </w:r>
    </w:p>
    <w:p>
      <w:r>
        <w:t xml:space="preserve">@USER ...tällaiset vastenmieliset heijastukset heijastuvat yleensä takaisin lähteeseen; on oltava varovainen sen kanssa, mitä pitää sopivana muille, jotta sitä ei sovellettaisi yhtä lailla itseensä...</w:t>
      </w:r>
    </w:p>
    <w:p>
      <w:r>
        <w:rPr>
          <w:b/>
          <w:u w:val="single"/>
        </w:rPr>
        <w:t xml:space="preserve">790141</w:t>
      </w:r>
    </w:p>
    <w:p>
      <w:r>
        <w:t xml:space="preserve">#DougFord käyttää jälleen #Trump-tyylistä autoritaarista taktiikkaa: -Discredit the media. -Levittää toistuvasti valheita. -Rakentaa valheellista todellisuutta seuraajilleen.  Nämä ovat fiksuja ihmisiä. Konservatiivit tietävät, mitä he tekevät. Tämä on suunniteltu strategia demokratian heikentämiseksi. #ONpoli URL</w:t>
      </w:r>
    </w:p>
    <w:p>
      <w:r>
        <w:rPr>
          <w:b/>
          <w:u w:val="single"/>
        </w:rPr>
        <w:t xml:space="preserve">790142</w:t>
      </w:r>
    </w:p>
    <w:p>
      <w:r>
        <w:t xml:space="preserve">@USER @USER @USER @USER @USER Ei et olisi sis tiedän pirun hyvin, että luultavasti kutsuisit sitä söpöksi ihmiset ehdottavat konserteissa koko ajan, mutta kun se on homopari, se on väärin, olet vitun konsertissa, sinun ei tarvitse kiinnittää huomiota.</w:t>
      </w:r>
    </w:p>
    <w:p>
      <w:r>
        <w:rPr>
          <w:b/>
          <w:u w:val="single"/>
        </w:rPr>
        <w:t xml:space="preserve">790143</w:t>
      </w:r>
    </w:p>
    <w:p>
      <w:r>
        <w:t xml:space="preserve">@USER @USER Hän on URL</w:t>
      </w:r>
    </w:p>
    <w:p>
      <w:r>
        <w:rPr>
          <w:b/>
          <w:u w:val="single"/>
        </w:rPr>
        <w:t xml:space="preserve">790144</w:t>
      </w:r>
    </w:p>
    <w:p>
      <w:r>
        <w:t xml:space="preserve">@USER @USER Muistakaa, että Mark Feltiltä kesti 30 vuotta ennen kuin hän myönsi olevansa Deep throat". Nämä kiistämiset ovat merkityksettömiä"</w:t>
      </w:r>
    </w:p>
    <w:p>
      <w:r>
        <w:rPr>
          <w:b/>
          <w:u w:val="single"/>
        </w:rPr>
        <w:t xml:space="preserve">790145</w:t>
      </w:r>
    </w:p>
    <w:p>
      <w:r>
        <w:t xml:space="preserve">@USER ostamme hänelle pari palapelilelua ja katselemme kursseja! mutta luulen, että hänestä on tulossa teini-ikäinen hirviö.</w:t>
      </w:r>
    </w:p>
    <w:p>
      <w:r>
        <w:rPr>
          <w:b/>
          <w:u w:val="single"/>
        </w:rPr>
        <w:t xml:space="preserve">790146</w:t>
      </w:r>
    </w:p>
    <w:p>
      <w:r>
        <w:t xml:space="preserve">@USER JFC!! Tarvitsemme asevalvontaa NYT.</w:t>
      </w:r>
    </w:p>
    <w:p>
      <w:r>
        <w:rPr>
          <w:b/>
          <w:u w:val="single"/>
        </w:rPr>
        <w:t xml:space="preserve">790147</w:t>
      </w:r>
    </w:p>
    <w:p>
      <w:r>
        <w:t xml:space="preserve">@USER Holder on sekaisin !!! Aivopesty</w:t>
      </w:r>
    </w:p>
    <w:p>
      <w:r>
        <w:rPr>
          <w:b/>
          <w:u w:val="single"/>
        </w:rPr>
        <w:t xml:space="preserve">790148</w:t>
      </w:r>
    </w:p>
    <w:p>
      <w:r>
        <w:t xml:space="preserve">@USER @USER Ketä kiinnostaa.</w:t>
      </w:r>
    </w:p>
    <w:p>
      <w:r>
        <w:rPr>
          <w:b/>
          <w:u w:val="single"/>
        </w:rPr>
        <w:t xml:space="preserve">790149</w:t>
      </w:r>
    </w:p>
    <w:p>
      <w:r>
        <w:t xml:space="preserve">100% oikea URL-osoite</w:t>
      </w:r>
    </w:p>
    <w:p>
      <w:r>
        <w:rPr>
          <w:b/>
          <w:u w:val="single"/>
        </w:rPr>
        <w:t xml:space="preserve">790150</w:t>
      </w:r>
    </w:p>
    <w:p>
      <w:r>
        <w:t xml:space="preserve">@USER Naaa. Olen viettänyt 24 tuntia nauraen valtavat munani irti typeryydellesi.  Luulette olevanne jonkinlainen kokonaisuus, mutta olette vain joukko pelästyneitä antifa-muusikoita, joilla ei ole lihaksia nähdä ketään, jota yritätte kiusata. Jopa se on säälittävää.</w:t>
      </w:r>
    </w:p>
    <w:p>
      <w:r>
        <w:rPr>
          <w:b/>
          <w:u w:val="single"/>
        </w:rPr>
        <w:t xml:space="preserve">790151</w:t>
      </w:r>
    </w:p>
    <w:p>
      <w:r>
        <w:t xml:space="preserve">@USER En malta odottaa vuotta 2020!!...@USER URL-osoite</w:t>
      </w:r>
    </w:p>
    <w:p>
      <w:r>
        <w:rPr>
          <w:b/>
          <w:u w:val="single"/>
        </w:rPr>
        <w:t xml:space="preserve">790152</w:t>
      </w:r>
    </w:p>
    <w:p>
      <w:r>
        <w:t xml:space="preserve">@USER @USER Periaatteessa minä ja liberaalit ystäväni haluamme päättää, mikä on oikein teille muille.</w:t>
      </w:r>
    </w:p>
    <w:p>
      <w:r>
        <w:rPr>
          <w:b/>
          <w:u w:val="single"/>
        </w:rPr>
        <w:t xml:space="preserve">790153</w:t>
      </w:r>
    </w:p>
    <w:p>
      <w:r>
        <w:t xml:space="preserve">@USER Liberaalit eivät koskaan pidä lupauksiaan. Olemme kuulleet sen kaiken ennenkin. Pelkuri.</w:t>
      </w:r>
    </w:p>
    <w:p>
      <w:r>
        <w:rPr>
          <w:b/>
          <w:u w:val="single"/>
        </w:rPr>
        <w:t xml:space="preserve">790154</w:t>
      </w:r>
    </w:p>
    <w:p>
      <w:r>
        <w:t xml:space="preserve">@USER Hän voittaa!</w:t>
      </w:r>
    </w:p>
    <w:p>
      <w:r>
        <w:rPr>
          <w:b/>
          <w:u w:val="single"/>
        </w:rPr>
        <w:t xml:space="preserve">790155</w:t>
      </w:r>
    </w:p>
    <w:p>
      <w:r>
        <w:t xml:space="preserve">@USER Taistelu sorrettujen puolesta"? Puleeeze"</w:t>
      </w:r>
    </w:p>
    <w:p>
      <w:r>
        <w:rPr>
          <w:b/>
          <w:u w:val="single"/>
        </w:rPr>
        <w:t xml:space="preserve">790156</w:t>
      </w:r>
    </w:p>
    <w:p>
      <w:r>
        <w:t xml:space="preserve">@USER Hän sanoo Ben, Ben, milloin helvetissä aiot tehdä jotain muuta kuin vain twiittailla paskaa djt:stä?"""</w:t>
      </w:r>
    </w:p>
    <w:p>
      <w:r>
        <w:rPr>
          <w:b/>
          <w:u w:val="single"/>
        </w:rPr>
        <w:t xml:space="preserve">790157</w:t>
      </w:r>
    </w:p>
    <w:p>
      <w:r>
        <w:t xml:space="preserve">@KÄYTTÄJÄ Olet SYYTTÖMÄ, kunnes toisin todistetaan! Sanoisin ehdottomasti, että HÄNEN on todistettava tarinansa olevan totta.</w:t>
      </w:r>
    </w:p>
    <w:p>
      <w:r>
        <w:rPr>
          <w:b/>
          <w:u w:val="single"/>
        </w:rPr>
        <w:t xml:space="preserve">790158</w:t>
      </w:r>
    </w:p>
    <w:p>
      <w:r>
        <w:t xml:space="preserve">@USER Hän on trolli.  Ei ole avoin tosiasioille</w:t>
      </w:r>
    </w:p>
    <w:p>
      <w:r>
        <w:rPr>
          <w:b/>
          <w:u w:val="single"/>
        </w:rPr>
        <w:t xml:space="preserve">790159</w:t>
      </w:r>
    </w:p>
    <w:p>
      <w:r>
        <w:t xml:space="preserve">@USER Tuo on valhe...teidän antifa-vasemmistolaiset ovat vain väkivaltaisia. Tämä opettaja käytti paljon aikaa suunnitellessaan tätä hyökkäystä kunniakasta miestä vastaan ilman mitään todisteita. Ei mitään syytä pitää kavanaughia pystyssä! Taas yksi hullu liberaali isku!!!</w:t>
      </w:r>
    </w:p>
    <w:p>
      <w:r>
        <w:rPr>
          <w:b/>
          <w:u w:val="single"/>
        </w:rPr>
        <w:t xml:space="preserve">790160</w:t>
      </w:r>
    </w:p>
    <w:p>
      <w:r>
        <w:t xml:space="preserve">@USER 7 miljoonaa dollaria buyout. Häviäjät.</w:t>
      </w:r>
    </w:p>
    <w:p>
      <w:r>
        <w:rPr>
          <w:b/>
          <w:u w:val="single"/>
        </w:rPr>
        <w:t xml:space="preserve">790161</w:t>
      </w:r>
    </w:p>
    <w:p>
      <w:r>
        <w:t xml:space="preserve">Kaikkien vuosien valittamisen jälkeen im vihdoin saada minun bitch perse viisaudenhampaat ulos, joten voin lopettaa vitun itkeminen</w:t>
      </w:r>
    </w:p>
    <w:p>
      <w:r>
        <w:rPr>
          <w:b/>
          <w:u w:val="single"/>
        </w:rPr>
        <w:t xml:space="preserve">790162</w:t>
      </w:r>
    </w:p>
    <w:p>
      <w:r>
        <w:t xml:space="preserve">@USER @USER @USER @USER Olet selvästi oikeassa puutteista, mutta miksi tällä reitillä on DOO-junia ja RMT lakkoilee SWR:llä, jossa on vartijoita - he ovat ilmeisesti hyväksyneet DOO-periaatteen, joten he eivät voi ymmärtää lakkoilua.</w:t>
      </w:r>
    </w:p>
    <w:p>
      <w:r>
        <w:rPr>
          <w:b/>
          <w:u w:val="single"/>
        </w:rPr>
        <w:t xml:space="preserve">790163</w:t>
      </w:r>
    </w:p>
    <w:p>
      <w:r>
        <w:t xml:space="preserve">@USER me elämme viimeisiä päiviä.</w:t>
      </w:r>
    </w:p>
    <w:p>
      <w:r>
        <w:rPr>
          <w:b/>
          <w:u w:val="single"/>
        </w:rPr>
        <w:t xml:space="preserve">790164</w:t>
      </w:r>
    </w:p>
    <w:p>
      <w:r>
        <w:t xml:space="preserve">Adam Schiff sanoo kannattavansa FISA-tietojen julkaisemista URL-osoite Vain yksi pitkässä luettelossa byrokraattisia hakkereita, jotka on puhdistettava DC:stä! @USER jatkakaa sitä, mitä teette paljastaaksenne nämä huijarit ja tekopyhät!!! #MAGA #KAG2020 #QAnon #WINNING #WWG1WGA URL</w:t>
      </w:r>
    </w:p>
    <w:p>
      <w:r>
        <w:rPr>
          <w:b/>
          <w:u w:val="single"/>
        </w:rPr>
        <w:t xml:space="preserve">790165</w:t>
      </w:r>
    </w:p>
    <w:p>
      <w:r>
        <w:t xml:space="preserve">@USER eilen tämä tapahtui täällä😳 Se siitä asevalvonnasta, kun et voi estää 2. luokkalaista tuomasta asetta kouluun, vai mitä😏 URL-osoite</w:t>
      </w:r>
    </w:p>
    <w:p>
      <w:r>
        <w:rPr>
          <w:b/>
          <w:u w:val="single"/>
        </w:rPr>
        <w:t xml:space="preserve">790166</w:t>
      </w:r>
    </w:p>
    <w:p>
      <w:r>
        <w:t xml:space="preserve">@USER @USER Viralliset työttömyysluvut ovat vitsi. On miljoonia amerikkalaisia, jotka menettivät työnsä ja uransa H-1b:n takia.  Heidän työttömyyskorvauksensa loppuivat vuosia sitten. Antakaa heille heidän työpaikkansa takaisin. Lopettakaa H-1B nyt.</w:t>
      </w:r>
    </w:p>
    <w:p>
      <w:r>
        <w:rPr>
          <w:b/>
          <w:u w:val="single"/>
        </w:rPr>
        <w:t xml:space="preserve">790167</w:t>
      </w:r>
    </w:p>
    <w:p>
      <w:r>
        <w:t xml:space="preserve">@USER @USER Tämä on totta. Mutta mies on moni kommenteissa luulee, että hän on valmis vielä jopa videon alla.</w:t>
      </w:r>
    </w:p>
    <w:p>
      <w:r>
        <w:rPr>
          <w:b/>
          <w:u w:val="single"/>
        </w:rPr>
        <w:t xml:space="preserve">790168</w:t>
      </w:r>
    </w:p>
    <w:p>
      <w:r>
        <w:t xml:space="preserve">@USER ... Jim Carreyn kartano Los Angelesissa. Lisäksi 13 miljoonan dollarin kattohuoneisto New Yorkissa. URL</w:t>
      </w:r>
    </w:p>
    <w:p>
      <w:r>
        <w:rPr>
          <w:b/>
          <w:u w:val="single"/>
        </w:rPr>
        <w:t xml:space="preserve">790169</w:t>
      </w:r>
    </w:p>
    <w:p>
      <w:r>
        <w:t xml:space="preserve">@USER Sinun on ennakkotilattava rakas hän on ennakkotilausbonus pelissä.</w:t>
      </w:r>
    </w:p>
    <w:p>
      <w:r>
        <w:rPr>
          <w:b/>
          <w:u w:val="single"/>
        </w:rPr>
        <w:t xml:space="preserve">790170</w:t>
      </w:r>
    </w:p>
    <w:p>
      <w:r>
        <w:t xml:space="preserve">@USER @USER @USER Jos hän leikkaa sen... ei mies pulla mies...</w:t>
      </w:r>
    </w:p>
    <w:p>
      <w:r>
        <w:rPr>
          <w:b/>
          <w:u w:val="single"/>
        </w:rPr>
        <w:t xml:space="preserve">790171</w:t>
      </w:r>
    </w:p>
    <w:p>
      <w:r>
        <w:t xml:space="preserve">@USER Googlers ovat outoja pelon lietsojia #MAGA</w:t>
      </w:r>
    </w:p>
    <w:p>
      <w:r>
        <w:rPr>
          <w:b/>
          <w:u w:val="single"/>
        </w:rPr>
        <w:t xml:space="preserve">790172</w:t>
      </w:r>
    </w:p>
    <w:p>
      <w:r>
        <w:t xml:space="preserve">@USER Haista paska.  En ole Foxin katsoja.  Riippumaton äänestäjä, joka ei koskaan äänestä vasemmistoa.  Puolueenne on vaarallinen.</w:t>
      </w:r>
    </w:p>
    <w:p>
      <w:r>
        <w:rPr>
          <w:b/>
          <w:u w:val="single"/>
        </w:rPr>
        <w:t xml:space="preserve">790173</w:t>
      </w:r>
    </w:p>
    <w:p>
      <w:r>
        <w:t xml:space="preserve">@USER Koska...väri on kaikki mistä on kyse? Niinkö? Ajattele sitä. Tuo on yhtä hölmöä kuin sanoa, että blondit ajattelevat vain blondien tavoin tai että 180-senttiset ajattelevat vain 180-senttisten tavoin. Pitäisikö mustien amerikkalaisten sietää hänen manipulointiaan? Ei sen enempää kuin jos Trump sanoisi, että puhutaan vain valkoisten kanssa. Ei koskaan!</w:t>
      </w:r>
    </w:p>
    <w:p>
      <w:r>
        <w:rPr>
          <w:b/>
          <w:u w:val="single"/>
        </w:rPr>
        <w:t xml:space="preserve">790174</w:t>
      </w:r>
    </w:p>
    <w:p>
      <w:r>
        <w:t xml:space="preserve">@USER @USER @USER @USER @USER Tai ehkä he haluavat vaikuttaa puolueettomilta, jotta he voivat jatkossakin suojella antifa-kavereitaan, kun he raportoivat heistä.</w:t>
      </w:r>
    </w:p>
    <w:p>
      <w:r>
        <w:rPr>
          <w:b/>
          <w:u w:val="single"/>
        </w:rPr>
        <w:t xml:space="preserve">790175</w:t>
      </w:r>
    </w:p>
    <w:p>
      <w:r>
        <w:t xml:space="preserve">@USER Täytyy rakastaa Susan Sarandronin vastausta......</w:t>
      </w:r>
    </w:p>
    <w:p>
      <w:r>
        <w:rPr>
          <w:b/>
          <w:u w:val="single"/>
        </w:rPr>
        <w:t xml:space="preserve">790176</w:t>
      </w:r>
    </w:p>
    <w:p>
      <w:r>
        <w:t xml:space="preserve">@USER @USER @USER @USER Vanha kuva. Trump ei valvo mitään hurrikaaniin liittyvää.  Aika varmasti hän paskantaa housuihinsa juuri nyt...</w:t>
      </w:r>
    </w:p>
    <w:p>
      <w:r>
        <w:rPr>
          <w:b/>
          <w:u w:val="single"/>
        </w:rPr>
        <w:t xml:space="preserve">790177</w:t>
      </w:r>
    </w:p>
    <w:p>
      <w:r>
        <w:t xml:space="preserve">@USER @USER @USER @USER @USER @USER @USER LOL rauhanomaisesta protestista. Pitäisikö minun antaa sinulle koko lista?  Yli 500 välikohtausta Antifa hyökkäsi Trumpin kannattajien kimppuun eikä yksikään Trumpin kannattaja hyökännyt Hillaryn kannattajien kimppuun.</w:t>
      </w:r>
    </w:p>
    <w:p>
      <w:r>
        <w:rPr>
          <w:b/>
          <w:u w:val="single"/>
        </w:rPr>
        <w:t xml:space="preserve">790178</w:t>
      </w:r>
    </w:p>
    <w:p>
      <w:r>
        <w:t xml:space="preserve">@USER @USER @USER @USER Se johtuu siitä, että hän on hyvä kristitty ja hänen miehensä hyökkääjät ovat harhaanjohdettuja.</w:t>
      </w:r>
    </w:p>
    <w:p>
      <w:r>
        <w:rPr>
          <w:b/>
          <w:u w:val="single"/>
        </w:rPr>
        <w:t xml:space="preserve">790179</w:t>
      </w:r>
    </w:p>
    <w:p>
      <w:r>
        <w:t xml:space="preserve">@USER Eric holder on Obaman korruption olkiukko.</w:t>
      </w:r>
    </w:p>
    <w:p>
      <w:r>
        <w:rPr>
          <w:b/>
          <w:u w:val="single"/>
        </w:rPr>
        <w:t xml:space="preserve">790180</w:t>
      </w:r>
    </w:p>
    <w:p>
      <w:r>
        <w:t xml:space="preserve">@USER @USER Liberaalit tuhoavat elämän, sillä ei ole väliä, kunhan he lopulta voittavat! Täytyy lopettaa! Heillä ei ole omaatuntoa</w:t>
      </w:r>
    </w:p>
    <w:p>
      <w:r>
        <w:rPr>
          <w:b/>
          <w:u w:val="single"/>
        </w:rPr>
        <w:t xml:space="preserve">790181</w:t>
      </w:r>
    </w:p>
    <w:p>
      <w:r>
        <w:t xml:space="preserve">@USER Epäilemättä hän on ylpeä tyttärestään taivaasta! Olen niin pahoillani menetyksestäsi (niin nuorella iällä) Kuinka vaikeaa sen on täytynyt olla &amp;amp; kuvittelen, että tietyssä määrin on edelleen oltava... Hän kuulostaa todella ihanalta ihmiseltä. Sinä olet hänen perintönsä!</w:t>
      </w:r>
    </w:p>
    <w:p>
      <w:r>
        <w:rPr>
          <w:b/>
          <w:u w:val="single"/>
        </w:rPr>
        <w:t xml:space="preserve">790182</w:t>
      </w:r>
    </w:p>
    <w:p>
      <w:r>
        <w:t xml:space="preserve">@USER Conceal and carry on paras ystäväsi.</w:t>
      </w:r>
    </w:p>
    <w:p>
      <w:r>
        <w:rPr>
          <w:b/>
          <w:u w:val="single"/>
        </w:rPr>
        <w:t xml:space="preserve">790183</w:t>
      </w:r>
    </w:p>
    <w:p>
      <w:r>
        <w:t xml:space="preserve">@USER En ollut kutsumassa sinua... olin aidosti yllättynyt kuin live legit teki tilan, jota rakastat ja rakastan nähdä sen... se ei ollut mitään muuta kuin se. Pyydän anteeksi jos ymmärsit sen toisella tavalla.</w:t>
      </w:r>
    </w:p>
    <w:p>
      <w:r>
        <w:rPr>
          <w:b/>
          <w:u w:val="single"/>
        </w:rPr>
        <w:t xml:space="preserve">790184</w:t>
      </w:r>
    </w:p>
    <w:p>
      <w:r>
        <w:t xml:space="preserve">Pigeon Girl voi myös lähettää kyyhkysiä kakkaamaan kaikkien MAGA-hattujen päälle.</w:t>
      </w:r>
    </w:p>
    <w:p>
      <w:r>
        <w:rPr>
          <w:b/>
          <w:u w:val="single"/>
        </w:rPr>
        <w:t xml:space="preserve">790185</w:t>
      </w:r>
    </w:p>
    <w:p>
      <w:r>
        <w:t xml:space="preserve">4/5 @USERin sisällä vallitsevasta eriävästä mielipiteestä huolimatta @USER julisti: "Kaikki kanadalaiset ovat tietoisia siitä, että Kanadan asevalvontajärjestelmään on tehtävä muutoksia. Tämä hallitus on sitoutunut rikollisuuden vähentämiseen, ja tehokkaat asevalvontatoimenpiteet ovat tärkeä osa Kanadan rikoslainsäädäntöä. URL</w:t>
      </w:r>
    </w:p>
    <w:p>
      <w:r>
        <w:rPr>
          <w:b/>
          <w:u w:val="single"/>
        </w:rPr>
        <w:t xml:space="preserve">790186</w:t>
      </w:r>
    </w:p>
    <w:p>
      <w:r>
        <w:t xml:space="preserve">@USER @USER Sanoo narttu perse poika piilossa näppäimistön takana se ei haittaa pyytää apua joskus ei voi tehdä kaikkea yksin vitun pelle jos hän voi auttaa niin jotain on parempi kuin ei mitään siksi kysyin vaikka hän ei voi se ei haittaa pyytää vittu pois minun twitter heikko perse nigga</w:t>
      </w:r>
    </w:p>
    <w:p>
      <w:r>
        <w:rPr>
          <w:b/>
          <w:u w:val="single"/>
        </w:rPr>
        <w:t xml:space="preserve">790187</w:t>
      </w:r>
    </w:p>
    <w:p>
      <w:r>
        <w:t xml:space="preserve">@USER @USER Onko se teko, että DOJ:n työntekijät kyttäävät Trumpin nimitettyjä ja iskevät heitä lavastetuilla protesteilla? Onko Maxine Waters osa suunnitelmaa? Antifa? AG Sessions ei ole osa mitään suunnitelmaa. Hän kivittää ja suojelee vallitsevaa tilannetta.</w:t>
      </w:r>
    </w:p>
    <w:p>
      <w:r>
        <w:rPr>
          <w:b/>
          <w:u w:val="single"/>
        </w:rPr>
        <w:t xml:space="preserve">790188</w:t>
      </w:r>
    </w:p>
    <w:p>
      <w:r>
        <w:t xml:space="preserve">@USER @USER @USER Hassua, miten liberaalit kaivavat esiin entisiä rakastajia tai väärennöksiä, kun vahva konservatiivinen konadidaatti, joka tulee olemaan vauhdissa....tässä vaiheessa heillä on NOLLA uskottavuutta. NOLLA!</w:t>
      </w:r>
    </w:p>
    <w:p>
      <w:r>
        <w:rPr>
          <w:b/>
          <w:u w:val="single"/>
        </w:rPr>
        <w:t xml:space="preserve">790189</w:t>
      </w:r>
    </w:p>
    <w:p>
      <w:r>
        <w:t xml:space="preserve">@USER @USER @USER @USER @USER @USER mistä sait selville, että Kavanaugh ei halua tutkimusta?   CNN:STÄ?</w:t>
      </w:r>
    </w:p>
    <w:p>
      <w:r>
        <w:rPr>
          <w:b/>
          <w:u w:val="single"/>
        </w:rPr>
        <w:t xml:space="preserve">790190</w:t>
      </w:r>
    </w:p>
    <w:p>
      <w:r>
        <w:t xml:space="preserve">@USER Hän on uskomattoman typerä, ja ehkäpä juuri siksi hänet valittiin kauppaneuvottelujen "horjuttajaksi". Trudeau tuhoaa kaiken järkevän Kanadassa. Antaisitko terroristin tuhota Kanadan? Miksi sitten Trudeau?</w:t>
      </w:r>
    </w:p>
    <w:p>
      <w:r>
        <w:rPr>
          <w:b/>
          <w:u w:val="single"/>
        </w:rPr>
        <w:t xml:space="preserve">790191</w:t>
      </w:r>
    </w:p>
    <w:p>
      <w:r>
        <w:t xml:space="preserve">@USER @USER @USER Entä pelin ratkaiseva osa. Hän päihitti vastaanottajan 5 jaardia, mutta pallo oli 4 jaardia pitkä. Peli oli ohi jos tuo catch happpen. Hän antaa meille toisen ulottuvuuden. Hän on ongelma, kun asetamme 4 vastaanotinta riviin ja audibloimme juoksua.</w:t>
      </w:r>
    </w:p>
    <w:p>
      <w:r>
        <w:rPr>
          <w:b/>
          <w:u w:val="single"/>
        </w:rPr>
        <w:t xml:space="preserve">790192</w:t>
      </w:r>
    </w:p>
    <w:p>
      <w:r>
        <w:t xml:space="preserve">KOTITALOUKSIEN NETTOVARALLISUUS: 107 BILJOONAA DOLLARIA URL #MAGA</w:t>
      </w:r>
    </w:p>
    <w:p>
      <w:r>
        <w:rPr>
          <w:b/>
          <w:u w:val="single"/>
        </w:rPr>
        <w:t xml:space="preserve">790193</w:t>
      </w:r>
    </w:p>
    <w:p>
      <w:r>
        <w:t xml:space="preserve">@USER @USER @USER Hän on hirveä työssään...ehkä siksi hänen uransa on kuolemassa....</w:t>
      </w:r>
    </w:p>
    <w:p>
      <w:r>
        <w:rPr>
          <w:b/>
          <w:u w:val="single"/>
        </w:rPr>
        <w:t xml:space="preserve">790194</w:t>
      </w:r>
    </w:p>
    <w:p>
      <w:r>
        <w:t xml:space="preserve">5 Asioita, joita et tee, mutta joita sinun pitäisi tehdä, jotta blogisi menestyisi - Ajattelitko #3? URL-OSOITE URL-OSOITE</w:t>
      </w:r>
    </w:p>
    <w:p>
      <w:r>
        <w:rPr>
          <w:b/>
          <w:u w:val="single"/>
        </w:rPr>
        <w:t xml:space="preserve">790195</w:t>
      </w:r>
    </w:p>
    <w:p>
      <w:r>
        <w:t xml:space="preserve">@USER Näin hän sai avaimen ! Miksi hän ei myönnä että oli treffeillä tai ehkä NSA:n kanssa ? hän on naimisissa ? Mikä on todellinen tarina! PASKAPUHETTA! Okei, me kaikki kunnioitamme poliiseja, mutta hänen tarinansa ja tekosyynsä ovat täyttä paskaa! Julkaiskaa hänen kuvansa! Katsotaan, miten lihava hän on.</w:t>
      </w:r>
    </w:p>
    <w:p>
      <w:r>
        <w:rPr>
          <w:b/>
          <w:u w:val="single"/>
        </w:rPr>
        <w:t xml:space="preserve">790196</w:t>
      </w:r>
    </w:p>
    <w:p>
      <w:r>
        <w:t xml:space="preserve">@USER olet ääliö. Hyökkäät Julien kimppuun, koska hän seisoo miehensä rinnalla. Olet aivan kuten kaikki muutkin liberaalit, jotka haluavat pilata ihmisten elämän. Mitä jos et haukkuisi ihmisiä ennen kuin hänet on todettu syylliseksi... veikkaan, että asiakkaasi haluaa vain RAHAA!!!!</w:t>
      </w:r>
    </w:p>
    <w:p>
      <w:r>
        <w:rPr>
          <w:b/>
          <w:u w:val="single"/>
        </w:rPr>
        <w:t xml:space="preserve">790197</w:t>
      </w:r>
    </w:p>
    <w:p>
      <w:r>
        <w:t xml:space="preserve">@USER @USER @USER @USER @USER @USER @USER *huokaus* Et ole älykäs ihminen.  Korostan äärioikeiston" ja "äärivasemmiston" käytön vaihtelua. Muuta en tee. Kaikki muu, mitä et nyt ymmärrä, on omaa syytäsi."</w:t>
      </w:r>
    </w:p>
    <w:p>
      <w:r>
        <w:rPr>
          <w:b/>
          <w:u w:val="single"/>
        </w:rPr>
        <w:t xml:space="preserve">790198</w:t>
      </w:r>
    </w:p>
    <w:p>
      <w:r>
        <w:t xml:space="preserve">@USER @USER @USER @USER Älä tule tänne sanomaan tuollaista typerää paskaa...</w:t>
      </w:r>
    </w:p>
    <w:p>
      <w:r>
        <w:rPr>
          <w:b/>
          <w:u w:val="single"/>
        </w:rPr>
        <w:t xml:space="preserve">790199</w:t>
      </w:r>
    </w:p>
    <w:p>
      <w:r>
        <w:t xml:space="preserve">@USER @USER @USER @USER @USER @USER @USER @USER @USER @USER @USER @USER @USER @USER @USER @USER @USER @USER @USER @USER @USER @USER @USER @USER @USER @USER @USER @USER @USER @USER @USER @USER @USER @USER @USER @USER @USER @USER @USER  Sinä olet palikka. Sinä olet typerä!</w:t>
      </w:r>
    </w:p>
    <w:p>
      <w:r>
        <w:rPr>
          <w:b/>
          <w:u w:val="single"/>
        </w:rPr>
        <w:t xml:space="preserve">790200</w:t>
      </w:r>
    </w:p>
    <w:p>
      <w:r>
        <w:t xml:space="preserve">@USER eric, hänen veljensä, siskonsa ja isä.... monien muiden rikosten ohella... varasti rahaa heidän hyväntekeväisyydestään" eli henkilökohtaisesta säästöpossusta ja heitä tutkitaan... mutta tässä hän käyttäytyy niin "huumehörhönä"... mutta hän on pelkkä työväline."</w:t>
      </w:r>
    </w:p>
    <w:p>
      <w:r>
        <w:rPr>
          <w:b/>
          <w:u w:val="single"/>
        </w:rPr>
        <w:t xml:space="preserve">790201</w:t>
      </w:r>
    </w:p>
    <w:p>
      <w:r>
        <w:t xml:space="preserve">@USER Anna hänelle Oscar!!</w:t>
      </w:r>
    </w:p>
    <w:p>
      <w:r>
        <w:rPr>
          <w:b/>
          <w:u w:val="single"/>
        </w:rPr>
        <w:t xml:space="preserve">790202</w:t>
      </w:r>
    </w:p>
    <w:p>
      <w:r>
        <w:t xml:space="preserve">@USER @USER @USER @USER @USER @USER Yksityiset yritykset eivät välitä mistään muusta kuin voitosta. Se on niiden ehdoissa. Niillä ei ole valinnanvaraa. Se on sitä mitä bizzniss on.  Ongelmat tulevat, kun johtajaksi pyrkivät randianistihörhöt päättävät sivuuttaa kaikki muut maan asukkaat ja luoda keinotekoiset terveysmarkkinat.</w:t>
      </w:r>
    </w:p>
    <w:p>
      <w:r>
        <w:rPr>
          <w:b/>
          <w:u w:val="single"/>
        </w:rPr>
        <w:t xml:space="preserve">790203</w:t>
      </w:r>
    </w:p>
    <w:p>
      <w:r>
        <w:t xml:space="preserve">@USER @USER Hän on sairas. Hyvin häiriintynyt. Ja tuo kommentti todistaa sen!</w:t>
      </w:r>
    </w:p>
    <w:p>
      <w:r>
        <w:rPr>
          <w:b/>
          <w:u w:val="single"/>
        </w:rPr>
        <w:t xml:space="preserve">790204</w:t>
      </w:r>
    </w:p>
    <w:p>
      <w:r>
        <w:t xml:space="preserve">@USER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790205</w:t>
      </w:r>
    </w:p>
    <w:p>
      <w:r>
        <w:t xml:space="preserve">@USER Aivan kuin liberaali beta-uros voisi harrastaa seksiä heteronaisen kanssa.</w:t>
      </w:r>
    </w:p>
    <w:p>
      <w:r>
        <w:rPr>
          <w:b/>
          <w:u w:val="single"/>
        </w:rPr>
        <w:t xml:space="preserve">790206</w:t>
      </w:r>
    </w:p>
    <w:p>
      <w:r>
        <w:t xml:space="preserve">@USER Noinko helposti loukkaannut? Mielenkiintoista... Hyvää yötä sisko. Toivottavasti joku tuo sinullekin hienon twitter-kokemuksen.</w:t>
      </w:r>
    </w:p>
    <w:p>
      <w:r>
        <w:rPr>
          <w:b/>
          <w:u w:val="single"/>
        </w:rPr>
        <w:t xml:space="preserve">790207</w:t>
      </w:r>
    </w:p>
    <w:p>
      <w:r>
        <w:t xml:space="preserve">@USER No, valitset väärät vaihtoehdot.</w:t>
      </w:r>
    </w:p>
    <w:p>
      <w:r>
        <w:rPr>
          <w:b/>
          <w:u w:val="single"/>
        </w:rPr>
        <w:t xml:space="preserve">790208</w:t>
      </w:r>
    </w:p>
    <w:p>
      <w:r>
        <w:t xml:space="preserve">Madisonin asukas, joka on laittanut useita presidentti Trumpin vastaisia kylttejä kotinsa ulkopuolelle, on jälleen laittanut uuden kielteisen kyltin. URL</w:t>
      </w:r>
    </w:p>
    <w:p>
      <w:r>
        <w:rPr>
          <w:b/>
          <w:u w:val="single"/>
        </w:rPr>
        <w:t xml:space="preserve">790209</w:t>
      </w:r>
    </w:p>
    <w:p>
      <w:r>
        <w:t xml:space="preserve">@USER Olen arvioinut, että vanha nainen on antisemitisti ja Joan Ryan on oikeassa.  Sinä pelaat semamatiikkaa.  Olet häpeäksi.</w:t>
      </w:r>
    </w:p>
    <w:p>
      <w:r>
        <w:rPr>
          <w:b/>
          <w:u w:val="single"/>
        </w:rPr>
        <w:t xml:space="preserve">790210</w:t>
      </w:r>
    </w:p>
    <w:p>
      <w:r>
        <w:t xml:space="preserve">@USER Brexit &amp;amp; konservatiivit sekä että 🙄</w:t>
      </w:r>
    </w:p>
    <w:p>
      <w:r>
        <w:rPr>
          <w:b/>
          <w:u w:val="single"/>
        </w:rPr>
        <w:t xml:space="preserve">790211</w:t>
      </w:r>
    </w:p>
    <w:p>
      <w:r>
        <w:t xml:space="preserve">@USER Se on totta. Sullivan Act innNew Yourk säädettiin ERITYISESTI etnisten vähemmistöjen aseistariisumiseksi. He sanoivat, että se oli tarkoitus, kun se säädettiin. New Yorkin asevalvonta perustuu tähän lakiin vielä tänäkin päivänä. Asevalvonta ei aseista etuoikeutettuja. Ei lainkaan.</w:t>
      </w:r>
    </w:p>
    <w:p>
      <w:r>
        <w:rPr>
          <w:b/>
          <w:u w:val="single"/>
        </w:rPr>
        <w:t xml:space="preserve">790212</w:t>
      </w:r>
    </w:p>
    <w:p>
      <w:r>
        <w:t xml:space="preserve">#MorningJoe Liberaalit ja heidän valikoiva närkästyksensä. URL</w:t>
      </w:r>
    </w:p>
    <w:p>
      <w:r>
        <w:rPr>
          <w:b/>
          <w:u w:val="single"/>
        </w:rPr>
        <w:t xml:space="preserve">790213</w:t>
      </w:r>
    </w:p>
    <w:p>
      <w:r>
        <w:t xml:space="preserve">@USER #Liberaalit ovat likaisia. Heillä ei ole mitään alustaa, jonka varassa juosta. EI MITÄÄN! Haavoittuvien ihmisten poimiminen loppuvuosikymmeniltä... viime vuosisadalta... edelliseltä vuosituhannelta... osoittaa, kuinka epätoivoisesti he haluavat tulla kuulluiksi. Nyt he lymyilevät lukioissa etsien huhuja. Surullista!</w:t>
      </w:r>
    </w:p>
    <w:p>
      <w:r>
        <w:rPr>
          <w:b/>
          <w:u w:val="single"/>
        </w:rPr>
        <w:t xml:space="preserve">790214</w:t>
      </w:r>
    </w:p>
    <w:p>
      <w:r>
        <w:t xml:space="preserve">@USER @USER @USER @USER @USER #ShareTheLove olette tämän viikon huippuvaikuttajiani!</w:t>
      </w:r>
    </w:p>
    <w:p>
      <w:r>
        <w:rPr>
          <w:b/>
          <w:u w:val="single"/>
        </w:rPr>
        <w:t xml:space="preserve">790215</w:t>
      </w:r>
    </w:p>
    <w:p>
      <w:r>
        <w:t xml:space="preserve">@USER Englannissa tehdään keskimäärin 26 ampumamurhaa vuodessa. On hulvatonta, että väität, että asevalvonta ei toimi Yhdistyneessä kuningaskunnassa. Tämä on varmaan sitä, mitä Trump kutsuu valeuutisiksi".""</w:t>
      </w:r>
    </w:p>
    <w:p>
      <w:r>
        <w:rPr>
          <w:b/>
          <w:u w:val="single"/>
        </w:rPr>
        <w:t xml:space="preserve">790216</w:t>
      </w:r>
    </w:p>
    <w:p>
      <w:r>
        <w:t xml:space="preserve">@USER Lol sama. Äiti: Mikset tee taidetta oikeista ihmisistä? Minä: hän on oikea ihminen.</w:t>
      </w:r>
    </w:p>
    <w:p>
      <w:r>
        <w:rPr>
          <w:b/>
          <w:u w:val="single"/>
        </w:rPr>
        <w:t xml:space="preserve">790217</w:t>
      </w:r>
    </w:p>
    <w:p>
      <w:r>
        <w:t xml:space="preserve">@USER No varmasti hän antaisi tukensa valehtelevalle hieholle, joka esittää vääriä syytöksiä. Hänellä ei ole yhtään sen enempää älyä kuin muillakaan liberaaleilla, jotka näyttelevät jotakuta!</w:t>
      </w:r>
    </w:p>
    <w:p>
      <w:r>
        <w:rPr>
          <w:b/>
          <w:u w:val="single"/>
        </w:rPr>
        <w:t xml:space="preserve">790218</w:t>
      </w:r>
    </w:p>
    <w:p>
      <w:r>
        <w:t xml:space="preserve">@USER @USER @USER @USER @USER @USER @USER 2) Se on jopa ANTIFA motto, Keinolla millä hyvänsä" ""</w:t>
      </w:r>
    </w:p>
    <w:p>
      <w:r>
        <w:rPr>
          <w:b/>
          <w:u w:val="single"/>
        </w:rPr>
        <w:t xml:space="preserve">790219</w:t>
      </w:r>
    </w:p>
    <w:p>
      <w:r>
        <w:t xml:space="preserve">@USER @USER Koska liberaalit ovat hulluja ja btw jos tämä olisi ollut demokraattien ehdokas ja syyttäjä olisi naispuolinen konservatiivi, häntä ei olisi kuultu. Hitto katsokaa Keith Ellisonin syyttäjää, jolla on todisteita. He ovat kääntäneet hänelle selkänsä ja hän on demokraatti! Miksi @USER ei auta häntä?</w:t>
      </w:r>
    </w:p>
    <w:p>
      <w:r>
        <w:rPr>
          <w:b/>
          <w:u w:val="single"/>
        </w:rPr>
        <w:t xml:space="preserve">790220</w:t>
      </w:r>
    </w:p>
    <w:p>
      <w:r>
        <w:t xml:space="preserve">@USER Miksi, koska et ole halukas tarkastelemaan tiedettä?  URL</w:t>
      </w:r>
    </w:p>
    <w:p>
      <w:r>
        <w:rPr>
          <w:b/>
          <w:u w:val="single"/>
        </w:rPr>
        <w:t xml:space="preserve">790221</w:t>
      </w:r>
    </w:p>
    <w:p>
      <w:r>
        <w:t xml:space="preserve">@USER @USER @USER @USER Kyllä, hän on erinomainen puheenjohtaja.</w:t>
      </w:r>
    </w:p>
    <w:p>
      <w:r>
        <w:rPr>
          <w:b/>
          <w:u w:val="single"/>
        </w:rPr>
        <w:t xml:space="preserve">790222</w:t>
      </w:r>
    </w:p>
    <w:p>
      <w:r>
        <w:t xml:space="preserve">4/ Jo sitä ennen, vuonna 2015, Britannian korkea-arvoisin ulkoministeriön virkamies totesi, että konservatiivien "hyvinvointiohjelma" oli nyt korkeammalla prioriteettilistalla kuin ihmisoikeudet URL URL</w:t>
      </w:r>
    </w:p>
    <w:p>
      <w:r>
        <w:rPr>
          <w:b/>
          <w:u w:val="single"/>
        </w:rPr>
        <w:t xml:space="preserve">790223</w:t>
      </w:r>
    </w:p>
    <w:p>
      <w:r>
        <w:t xml:space="preserve">@USER Burt oli mahtava.</w:t>
      </w:r>
    </w:p>
    <w:p>
      <w:r>
        <w:rPr>
          <w:b/>
          <w:u w:val="single"/>
        </w:rPr>
        <w:t xml:space="preserve">790224</w:t>
      </w:r>
    </w:p>
    <w:p>
      <w:r>
        <w:t xml:space="preserve">@USER jo minun perseeni oli niin paljon vitun laukausta tänä iltana</w:t>
      </w:r>
    </w:p>
    <w:p>
      <w:r>
        <w:rPr>
          <w:b/>
          <w:u w:val="single"/>
        </w:rPr>
        <w:t xml:space="preserve">790225</w:t>
      </w:r>
    </w:p>
    <w:p>
      <w:r>
        <w:t xml:space="preserve">@USER @USER Jep. Varmasti. Ja hän on todistanut sen päivittäin. #MAGA</w:t>
      </w:r>
    </w:p>
    <w:p>
      <w:r>
        <w:rPr>
          <w:b/>
          <w:u w:val="single"/>
        </w:rPr>
        <w:t xml:space="preserve">790226</w:t>
      </w:r>
    </w:p>
    <w:p>
      <w:r>
        <w:t xml:space="preserve">@USER @USER 🤷🏾♂️ jos hän on homo voi hyvin 😂😂 he be havin mfs HOT! Lol I like how he plays</w:t>
      </w:r>
    </w:p>
    <w:p>
      <w:r>
        <w:rPr>
          <w:b/>
          <w:u w:val="single"/>
        </w:rPr>
        <w:t xml:space="preserve">790227</w:t>
      </w:r>
    </w:p>
    <w:p>
      <w:r>
        <w:t xml:space="preserve">@USER On kuvottavaa, että näin tapahtuu.  Tiukimmat asevalvontalait - eivät toimi.  Ehkäpä sallitaan laillisesti ihmisten aseistautua suojelua varten - kevennetään noita tiukkoja asesääntöjä, jotka eivät toimi. Chicagossa menetetään liian monta henkeä.</w:t>
      </w:r>
    </w:p>
    <w:p>
      <w:r>
        <w:rPr>
          <w:b/>
          <w:u w:val="single"/>
        </w:rPr>
        <w:t xml:space="preserve">790228</w:t>
      </w:r>
    </w:p>
    <w:p>
      <w:r>
        <w:t xml:space="preserve">@USER Vaikka Carter oli mielestäni kunnollinen mies, hän oli epäilemättä äänestykseni historian toiseksi huonoin presidentti.    44 oli huonoin, jos siitä oli kysymys.</w:t>
      </w:r>
    </w:p>
    <w:p>
      <w:r>
        <w:rPr>
          <w:b/>
          <w:u w:val="single"/>
        </w:rPr>
        <w:t xml:space="preserve">790229</w:t>
      </w:r>
    </w:p>
    <w:p>
      <w:r>
        <w:t xml:space="preserve">@USER @USER @USER @USER Hän. On. Sosiopaatti.</w:t>
      </w:r>
    </w:p>
    <w:p>
      <w:r>
        <w:rPr>
          <w:b/>
          <w:u w:val="single"/>
        </w:rPr>
        <w:t xml:space="preserve">790230</w:t>
      </w:r>
    </w:p>
    <w:p>
      <w:r>
        <w:t xml:space="preserve">@USER Sinulla ei selvästikään ole aavistustakaan, etkä selvästikään ole amerikkalainen! Kiinasta tuli Yhdysvaltain velan suurin ulkomainen haltija syyskuussa 2008. Se on ollut Yhdysvaltojen velkakirjojen merkittävä haltija ainakin vuodesta 2000 lähtien. OLET MITÄ VIKAA AMERIKASSA URL</w:t>
      </w:r>
    </w:p>
    <w:p>
      <w:r>
        <w:rPr>
          <w:b/>
          <w:u w:val="single"/>
        </w:rPr>
        <w:t xml:space="preserve">790231</w:t>
      </w:r>
    </w:p>
    <w:p>
      <w:r>
        <w:t xml:space="preserve">@USER Vau, hän on poissa puhelimestaan.</w:t>
      </w:r>
    </w:p>
    <w:p>
      <w:r>
        <w:rPr>
          <w:b/>
          <w:u w:val="single"/>
        </w:rPr>
        <w:t xml:space="preserve">790232</w:t>
      </w:r>
    </w:p>
    <w:p>
      <w:r>
        <w:t xml:space="preserve">@USER Luulin aina, että konservatiivit välittävät perinteisistä arvoista, kuten naisten kunnioittamisesta ja suojelemisesta.🙄.</w:t>
      </w:r>
    </w:p>
    <w:p>
      <w:r>
        <w:rPr>
          <w:b/>
          <w:u w:val="single"/>
        </w:rPr>
        <w:t xml:space="preserve">790233</w:t>
      </w:r>
    </w:p>
    <w:p>
      <w:r>
        <w:t xml:space="preserve">@USER Asevalvonnassa ei ole kyse aseista. Aseiden valvonnassa on kyse valvonnasta.</w:t>
      </w:r>
    </w:p>
    <w:p>
      <w:r>
        <w:rPr>
          <w:b/>
          <w:u w:val="single"/>
        </w:rPr>
        <w:t xml:space="preserve">790234</w:t>
      </w:r>
    </w:p>
    <w:p>
      <w:r>
        <w:t xml:space="preserve">@USER Minulla ei todellakaan ole enempää sanoja sille, miten vittumainen hän on. Aina kun luulen löytäneeni sanan, hän tekee jotain vielä halveksittavampaa &amp;amp; ällöttävää. Parasta mitä voin tehdä on toivoa, että hän tukehtuu omaan oksennukseensa kaikkien typerien valheidensa takia. Sarjamurhaajan tavoin hänellä ei ole sielua...</w:t>
      </w:r>
    </w:p>
    <w:p>
      <w:r>
        <w:rPr>
          <w:b/>
          <w:u w:val="single"/>
        </w:rPr>
        <w:t xml:space="preserve">790235</w:t>
      </w:r>
    </w:p>
    <w:p>
      <w:r>
        <w:t xml:space="preserve">@USER @USER @USER @USER @USER @USER @USER Jos olette todella huolissanne antisemitismistä yhteiskunnassamme, miksi ette ole molemmat tuominneet sekä Tory-puoluetta että Lib Demsia siitä, että he eivät ole vielä hyväksyneet IHRAa? @USER @USER @USER @USER @USER @USER</w:t>
      </w:r>
    </w:p>
    <w:p>
      <w:r>
        <w:rPr>
          <w:b/>
          <w:u w:val="single"/>
        </w:rPr>
        <w:t xml:space="preserve">790236</w:t>
      </w:r>
    </w:p>
    <w:p>
      <w:r>
        <w:t xml:space="preserve">@USER Mutta Tinubu tukee tätä hirviötä meitä vastaan. Nykyajan joruba-politiikan suurin joruba-petturi on Tinubu!</w:t>
      </w:r>
    </w:p>
    <w:p>
      <w:r>
        <w:rPr>
          <w:b/>
          <w:u w:val="single"/>
        </w:rPr>
        <w:t xml:space="preserve">790237</w:t>
      </w:r>
    </w:p>
    <w:p>
      <w:r>
        <w:t xml:space="preserve">- Haluat aloittaa puhtaalla iholla, jotta saat kaikki hyödyt irti. - Kaada vesi pieneen lasikulhoon. Varmista, että vesi on vielä höyryävää. - Nappaa pyyhe. - Aseta kulho johonkin paikkaan, jossa on mukava seistä.</w:t>
      </w:r>
    </w:p>
    <w:p>
      <w:r>
        <w:rPr>
          <w:b/>
          <w:u w:val="single"/>
        </w:rPr>
        <w:t xml:space="preserve">790238</w:t>
      </w:r>
    </w:p>
    <w:p>
      <w:r>
        <w:t xml:space="preserve">@USER Näyttää siltä, että liberaalien vitsit ovat jälleen.  #FortTrump #Poland #BoomingEconomy URL-osoite</w:t>
      </w:r>
    </w:p>
    <w:p>
      <w:r>
        <w:rPr>
          <w:b/>
          <w:u w:val="single"/>
        </w:rPr>
        <w:t xml:space="preserve">790239</w:t>
      </w:r>
    </w:p>
    <w:p>
      <w:r>
        <w:t xml:space="preserve">@USER Luuletko, että se häiritsee pahoja natsidemokraatteja/liberaaleja, jotka yrittivät peukaloida presidentinvaaleja ja Kavanaugh'n lavastaminen on vain yksi näiden pahojen natsidemokraattien/liberaalien poliitikkojen teko demokratian ja Amerikan tuhoamiseksi! #Walkaway # Make America Great!!!!!!!!!!!!!!</w:t>
      </w:r>
    </w:p>
    <w:p>
      <w:r>
        <w:rPr>
          <w:b/>
          <w:u w:val="single"/>
        </w:rPr>
        <w:t xml:space="preserve">790240</w:t>
      </w:r>
    </w:p>
    <w:p>
      <w:r>
        <w:t xml:space="preserve">5 of 5 tähteä Jen Sinceron URL-osoitteelle You Are a Badass (Olet paha tyyppi)</w:t>
      </w:r>
    </w:p>
    <w:p>
      <w:r>
        <w:rPr>
          <w:b/>
          <w:u w:val="single"/>
        </w:rPr>
        <w:t xml:space="preserve">790241</w:t>
      </w:r>
    </w:p>
    <w:p>
      <w:r>
        <w:t xml:space="preserve">@USER Jeeaaaahh hän on!! &amp;lt;33 URL-osoite</w:t>
      </w:r>
    </w:p>
    <w:p>
      <w:r>
        <w:rPr>
          <w:b/>
          <w:u w:val="single"/>
        </w:rPr>
        <w:t xml:space="preserve">790242</w:t>
      </w:r>
    </w:p>
    <w:p>
      <w:r>
        <w:t xml:space="preserve">@USER @USER Tietenkin hän on Alex ja monet muut kansakunnan johtajat ovat kuten me;ll lapdpgs URL-osoite</w:t>
      </w:r>
    </w:p>
    <w:p>
      <w:r>
        <w:rPr>
          <w:b/>
          <w:u w:val="single"/>
        </w:rPr>
        <w:t xml:space="preserve">790243</w:t>
      </w:r>
    </w:p>
    <w:p>
      <w:r>
        <w:t xml:space="preserve">@USER @USER Syytös ei ole väijytys.  Se, että kutsut sitä sellaiseksi, osoittaa sairautta sydämessäsi ja nykypäivän konservatiivien sairautta.</w:t>
      </w:r>
    </w:p>
    <w:p>
      <w:r>
        <w:rPr>
          <w:b/>
          <w:u w:val="single"/>
        </w:rPr>
        <w:t xml:space="preserve">790244</w:t>
      </w:r>
    </w:p>
    <w:p>
      <w:r>
        <w:t xml:space="preserve">@USER Taasko asevalvontalaki?</w:t>
      </w:r>
    </w:p>
    <w:p>
      <w:r>
        <w:rPr>
          <w:b/>
          <w:u w:val="single"/>
        </w:rPr>
        <w:t xml:space="preserve">790245</w:t>
      </w:r>
    </w:p>
    <w:p>
      <w:r>
        <w:t xml:space="preserve">@USER Aseiden hallinta . . . tarkoittaa sitä, että osuu siihen, mihin tähtää! Näillä iäkkäillä kodinomistajilla on loistava asevalvonta!</w:t>
      </w:r>
    </w:p>
    <w:p>
      <w:r>
        <w:rPr>
          <w:b/>
          <w:u w:val="single"/>
        </w:rPr>
        <w:t xml:space="preserve">790246</w:t>
      </w:r>
    </w:p>
    <w:p>
      <w:r>
        <w:t xml:space="preserve">@USER En aio pelata peliäsi androidissa IKINÄ, koska 1) Lataan kaiken tuntemattomasta lähteestä ja 2) Mielestäni kaikki Epic Games pitäisi kieltää android-järjestelmästä, koska poistat tulot, jotka maksavat deville, ja se on epäreilua muille deveille, kuten minulle 😡.</w:t>
      </w:r>
    </w:p>
    <w:p>
      <w:r>
        <w:rPr>
          <w:b/>
          <w:u w:val="single"/>
        </w:rPr>
        <w:t xml:space="preserve">790247</w:t>
      </w:r>
    </w:p>
    <w:p>
      <w:r>
        <w:t xml:space="preserve">@KÄYTTÄJÄ 😂😂😂😂😂 Hänen oikeutensa uhata tuhota joidenkin teini-ikäisten elämä ja ura yhteyksiensä kautta", kun he tekivät hänestä meemin. Intiassakin vain vasemmistolaisilla, liberaaleilla ja islamisteilla on FOE. Kaikki muu on vihapuhetta."</w:t>
      </w:r>
    </w:p>
    <w:p>
      <w:r>
        <w:rPr>
          <w:b/>
          <w:u w:val="single"/>
        </w:rPr>
        <w:t xml:space="preserve">790248</w:t>
      </w:r>
    </w:p>
    <w:p>
      <w:r>
        <w:t xml:space="preserve">@USER @USER Smudge on ehdottomasti #TeamDanny! Tässä hän on levittämässä sanaa! URL</w:t>
      </w:r>
    </w:p>
    <w:p>
      <w:r>
        <w:rPr>
          <w:b/>
          <w:u w:val="single"/>
        </w:rPr>
        <w:t xml:space="preserve">790249</w:t>
      </w:r>
    </w:p>
    <w:p>
      <w:r>
        <w:t xml:space="preserve">@USER Olet terävämpi eläkkeellä.</w:t>
      </w:r>
    </w:p>
    <w:p>
      <w:r>
        <w:rPr>
          <w:b/>
          <w:u w:val="single"/>
        </w:rPr>
        <w:t xml:space="preserve">790250</w:t>
      </w:r>
    </w:p>
    <w:p>
      <w:r>
        <w:t xml:space="preserve">@USER @USER Liikemiesten on pysyttävä liike-elämässä, tai he menevät ulos liike-elämästä #Demokraatit, jotka eivät #WalkAway on vaikea aika käsitteitä kuten "voitto" ja "tulokset", joten ei hätää, jos olet edelleen ymmällään Kiina? Sitä suuremmalla syyllä tarvitsemme #TrumpTariffs #TrumpTrain #MAGA""</w:t>
      </w:r>
    </w:p>
    <w:p>
      <w:r>
        <w:rPr>
          <w:b/>
          <w:u w:val="single"/>
        </w:rPr>
        <w:t xml:space="preserve">790251</w:t>
      </w:r>
    </w:p>
    <w:p>
      <w:r>
        <w:t xml:space="preserve">@USER Niin on. Toivottavasti hän on grand finalin puolella</w:t>
      </w:r>
    </w:p>
    <w:p>
      <w:r>
        <w:rPr>
          <w:b/>
          <w:u w:val="single"/>
        </w:rPr>
        <w:t xml:space="preserve">790252</w:t>
      </w:r>
    </w:p>
    <w:p>
      <w:r>
        <w:t xml:space="preserve">@USER Hän haluaa asevalvontaa? Luvut URL</w:t>
      </w:r>
    </w:p>
    <w:p>
      <w:r>
        <w:rPr>
          <w:b/>
          <w:u w:val="single"/>
        </w:rPr>
        <w:t xml:space="preserve">790253</w:t>
      </w:r>
    </w:p>
    <w:p>
      <w:r>
        <w:t xml:space="preserve">@USER Kaikki siellä tietävät, että minkä tahansa neuvottelun aikana ensimmäinen asia, jonka teet, on lähettää kuormalavoja käteistä.</w:t>
      </w:r>
    </w:p>
    <w:p>
      <w:r>
        <w:rPr>
          <w:b/>
          <w:u w:val="single"/>
        </w:rPr>
        <w:t xml:space="preserve">790254</w:t>
      </w:r>
    </w:p>
    <w:p>
      <w:r>
        <w:t xml:space="preserve">@USER Ainakin saat enemmän ihmisiä pitämään siitä Discordissa.</w:t>
      </w:r>
    </w:p>
    <w:p>
      <w:r>
        <w:rPr>
          <w:b/>
          <w:u w:val="single"/>
        </w:rPr>
        <w:t xml:space="preserve">790255</w:t>
      </w:r>
    </w:p>
    <w:p>
      <w:r>
        <w:t xml:space="preserve">@USER Liberaalit ovat SICK. Tämä valheellinen syyttäjä pitäisi vangita hänen julkeista valheistaan. URL</w:t>
      </w:r>
    </w:p>
    <w:p>
      <w:r>
        <w:rPr>
          <w:b/>
          <w:u w:val="single"/>
        </w:rPr>
        <w:t xml:space="preserve">790256</w:t>
      </w:r>
    </w:p>
    <w:p>
      <w:r>
        <w:t xml:space="preserve"> Ymmärsinkö oikein?</w:t>
      </w:r>
    </w:p>
    <w:p>
      <w:r>
        <w:rPr>
          <w:b/>
          <w:u w:val="single"/>
        </w:rPr>
        <w:t xml:space="preserve">790257</w:t>
      </w:r>
    </w:p>
    <w:p>
      <w:r>
        <w:t xml:space="preserve">Roy Moore" "Kavanaughin syyttäjä" "Jeff Bezos" "Tohtori Melissa Bunny" "Satiiri" "Kaukaisen menneisyyden väitteet" #drellenbrandt #MAGA Useimmille republikaaneille - ja muille tervejärkisille ihmisille - kaikki väitteet kaukaisesta menneisyydestä ovat yhtä uskottavia - tai uskomattomia. 🐇🐇🐇🐇 URL-OSOITE</w:t>
      </w:r>
    </w:p>
    <w:p>
      <w:r>
        <w:rPr>
          <w:b/>
          <w:u w:val="single"/>
        </w:rPr>
        <w:t xml:space="preserve">790258</w:t>
      </w:r>
    </w:p>
    <w:p>
      <w:r>
        <w:t xml:space="preserve">#Tories #Labour #GE2017 #Conservatives Konservatiivit URL CCHQPress: 🏘️ PM natfednews: Tänään voin ilmoittaa, että uusia pidempiaikaisia kumppanuuksia avataan kunnianhimoisimmille asuntojärjestöille uraauurtavan 2 miljardin punnan aloitteen avulla.</w:t>
      </w:r>
    </w:p>
    <w:p>
      <w:r>
        <w:rPr>
          <w:b/>
          <w:u w:val="single"/>
        </w:rPr>
        <w:t xml:space="preserve">790259</w:t>
      </w:r>
    </w:p>
    <w:p>
      <w:r>
        <w:t xml:space="preserve">@USER Kiitos Jourdan!!!! &amp;amp; Hayley on sinun 😤 hän on kirjaimellisesti minun DMs puhuessamme ja vielä ei ole toivottanut minulle hyvää syntymäpäivää. Fake mom</w:t>
      </w:r>
    </w:p>
    <w:p>
      <w:r>
        <w:rPr>
          <w:b/>
          <w:u w:val="single"/>
        </w:rPr>
        <w:t xml:space="preserve">790260</w:t>
      </w:r>
    </w:p>
    <w:p>
      <w:r>
        <w:t xml:space="preserve">@USER @USER @USER @USER @USER Tarvitsemme asevalvontalakeja, jotta ne olisivat turvallisempia ja muuttuisivat Floridassa. Siksi äänestän demokraatteja, jotta ympäristö ja terveydenhuolto paranisivat meidän kaikkien kannalta! Käykää äänestämässä!</w:t>
      </w:r>
    </w:p>
    <w:p>
      <w:r>
        <w:rPr>
          <w:b/>
          <w:u w:val="single"/>
        </w:rPr>
        <w:t xml:space="preserve">790261</w:t>
      </w:r>
    </w:p>
    <w:p>
      <w:r>
        <w:t xml:space="preserve">@USER @USER Katso, miten hän liikkuu, eikä hänestä tule yhtään totuuden sanaa. Jos joskus saat tilaisuuden kysyä tuolta kerrokselta kysymyksen kysy häneltä oletko samaa mieltä kanssani siitä, että Golanin korkeudet kuuluvat 🇸🇾. Hän on kuollut kuollut veteen hän ei voisi vastata siihen tuomitsematta itseään totta</w:t>
      </w:r>
    </w:p>
    <w:p>
      <w:r>
        <w:rPr>
          <w:b/>
          <w:u w:val="single"/>
        </w:rPr>
        <w:t xml:space="preserve">790262</w:t>
      </w:r>
    </w:p>
    <w:p>
      <w:r>
        <w:t xml:space="preserve">@USER Tekijä on vastuussa omista teoistaan, mutta jätät huomiotta, että Maxine Waters &amp;amp; muut yllyttävät väkivaltaan.  Ota huomioon, että hän sanoi, että heidän ei pitäisi voida syödä, tehdä ostoksia tai tehdä mitään rauhassa"... miten ihminen selviytyisi ilman, että hän voi käydä kauppaa?"."</w:t>
      </w:r>
    </w:p>
    <w:p>
      <w:r>
        <w:rPr>
          <w:b/>
          <w:u w:val="single"/>
        </w:rPr>
        <w:t xml:space="preserve">790263</w:t>
      </w:r>
    </w:p>
    <w:p>
      <w:r>
        <w:t xml:space="preserve">@USER kyllä hän on mies 18N18</w:t>
      </w:r>
    </w:p>
    <w:p>
      <w:r>
        <w:rPr>
          <w:b/>
          <w:u w:val="single"/>
        </w:rPr>
        <w:t xml:space="preserve">790264</w:t>
      </w:r>
    </w:p>
    <w:p>
      <w:r>
        <w:t xml:space="preserve">@USER @USER URL-osoite "korkean teknologian lynkkaus (republikaanien) mustille" on hieno asia, mutta liberaalien suorittama naisten raiskaus?" "KAIKKI TEHTY", mukaan lukien Bill Clinton.""</w:t>
      </w:r>
    </w:p>
    <w:p>
      <w:r>
        <w:rPr>
          <w:b/>
          <w:u w:val="single"/>
        </w:rPr>
        <w:t xml:space="preserve">790265</w:t>
      </w:r>
    </w:p>
    <w:p>
      <w:r>
        <w:t xml:space="preserve">@USER Meidän pitäisi julistaa ANTIFA terroristiryhmäksi ja tutkia kaikki sen jäsenet.</w:t>
      </w:r>
    </w:p>
    <w:p>
      <w:r>
        <w:rPr>
          <w:b/>
          <w:u w:val="single"/>
        </w:rPr>
        <w:t xml:space="preserve">790266</w:t>
      </w:r>
    </w:p>
    <w:p>
      <w:r>
        <w:t xml:space="preserve">@USER Olet vahvempi kuin uskotkaan, kaunis ovela sikani. Dcl opettaa meille niin paljon ja olen kiitollinen, että meillä on mahdollisuus tutkia itseämme kasvaessamme ja oppiessamme 😭❤️❤️ URL</w:t>
      </w:r>
    </w:p>
    <w:p>
      <w:r>
        <w:rPr>
          <w:b/>
          <w:u w:val="single"/>
        </w:rPr>
        <w:t xml:space="preserve">790267</w:t>
      </w:r>
    </w:p>
    <w:p>
      <w:r>
        <w:t xml:space="preserve">@USER @USER @USER @USER esti myös minut. En edes tiedä kuka hän on</w:t>
      </w:r>
    </w:p>
    <w:p>
      <w:r>
        <w:rPr>
          <w:b/>
          <w:u w:val="single"/>
        </w:rPr>
        <w:t xml:space="preserve">790268</w:t>
      </w:r>
    </w:p>
    <w:p>
      <w:r>
        <w:t xml:space="preserve">@USER @USER @USER @USER @USER @USER @USER @USER @USER @USER @USER @USER Todellako? Ja onko häntä vastaan nostettu syyte. #liberaalit ovat tällaisia valehtelijoita!</w:t>
      </w:r>
    </w:p>
    <w:p>
      <w:r>
        <w:rPr>
          <w:b/>
          <w:u w:val="single"/>
        </w:rPr>
        <w:t xml:space="preserve">790269</w:t>
      </w:r>
    </w:p>
    <w:p>
      <w:r>
        <w:t xml:space="preserve">@USER Paskapuhetta.</w:t>
      </w:r>
    </w:p>
    <w:p>
      <w:r>
        <w:rPr>
          <w:b/>
          <w:u w:val="single"/>
        </w:rPr>
        <w:t xml:space="preserve">790270</w:t>
      </w:r>
    </w:p>
    <w:p>
      <w:r>
        <w:t xml:space="preserve">@USER on internet-pankkitoiminta ei toimi tänään. Olen yrittänyt kirjautua sisään useita kertoja, mutta se ilmoittaa minulle, että minut on joko kirjauduttu ulos ja antaa minulle numeron tai sanoo, että teillä on teknisiä ongelmia....</w:t>
      </w:r>
    </w:p>
    <w:p>
      <w:r>
        <w:rPr>
          <w:b/>
          <w:u w:val="single"/>
        </w:rPr>
        <w:t xml:space="preserve">790271</w:t>
      </w:r>
    </w:p>
    <w:p>
      <w:r>
        <w:t xml:space="preserve">@USER @USER Hän on jumalaton pakana @USER @USER</w:t>
      </w:r>
    </w:p>
    <w:p>
      <w:r>
        <w:rPr>
          <w:b/>
          <w:u w:val="single"/>
        </w:rPr>
        <w:t xml:space="preserve">790272</w:t>
      </w:r>
    </w:p>
    <w:p>
      <w:r>
        <w:t xml:space="preserve">@USER @USER Hän ajatteli, että hän olisi matalalla profiililla ja auttaisi demaripuoluetta pääsemään eroon Kavanaugh'sta, ja hän voisi pysyä nimettömänä. Todennäköisesti puolue lupasi hänelle tämän. Nyt kun häntä voidaan syyttää väärästä valasta, hän jatkaa uhrin esittämistä. Sitä hän ei ole. Valehtelu on matopurkki.</w:t>
      </w:r>
    </w:p>
    <w:p>
      <w:r>
        <w:rPr>
          <w:b/>
          <w:u w:val="single"/>
        </w:rPr>
        <w:t xml:space="preserve">790273</w:t>
      </w:r>
    </w:p>
    <w:p>
      <w:r>
        <w:t xml:space="preserve">@USER @USER @USER @USER @USER Tämän vuoksi Chicago ei valvo aselakien noudattamista tai mene näille asuinalueille Nämä murhat ovat asevalvonnan liberaalien suunnittelemia, jotta aseet voitaisiin siirtää hyvin tiukasti tai jopa takavarikoida. Black Luves ei ole väliä näille liberaaleille, jotka yrittävät saada agendaansa läpi. 2. lisäys</w:t>
      </w:r>
    </w:p>
    <w:p>
      <w:r>
        <w:rPr>
          <w:b/>
          <w:u w:val="single"/>
        </w:rPr>
        <w:t xml:space="preserve">790274</w:t>
      </w:r>
    </w:p>
    <w:p>
      <w:r>
        <w:t xml:space="preserve">.@USER-konferenssi lähestyy kovaa vauhtia, ja lähdemme pian Birminghamiin.  Tutustu tapahtumien ohjelmaan alla 👇🌈💙 URL URL URL</w:t>
      </w:r>
    </w:p>
    <w:p>
      <w:r>
        <w:rPr>
          <w:b/>
          <w:u w:val="single"/>
        </w:rPr>
        <w:t xml:space="preserve">790275</w:t>
      </w:r>
    </w:p>
    <w:p>
      <w:r>
        <w:t xml:space="preserve">@USER @USER Hän ampui itsensä aseettomalla alueella.  Se siitä asevalvontalaista.</w:t>
      </w:r>
    </w:p>
    <w:p>
      <w:r>
        <w:rPr>
          <w:b/>
          <w:u w:val="single"/>
        </w:rPr>
        <w:t xml:space="preserve">790276</w:t>
      </w:r>
    </w:p>
    <w:p>
      <w:r>
        <w:t xml:space="preserve">@USER @USER Clinton-uutisverkosto iskee jälleen.</w:t>
      </w:r>
    </w:p>
    <w:p>
      <w:r>
        <w:rPr>
          <w:b/>
          <w:u w:val="single"/>
        </w:rPr>
        <w:t xml:space="preserve">790277</w:t>
      </w:r>
    </w:p>
    <w:p>
      <w:r>
        <w:t xml:space="preserve">@USER @USER 🤣🤣🤣🤣🤣🤣🤣🤣 Syväkurkku</w:t>
      </w:r>
    </w:p>
    <w:p>
      <w:r>
        <w:rPr>
          <w:b/>
          <w:u w:val="single"/>
        </w:rPr>
        <w:t xml:space="preserve">790278</w:t>
      </w:r>
    </w:p>
    <w:p>
      <w:r>
        <w:t xml:space="preserve">@USER Väittäisin, että on turha kysyä häneltä kysymyksiä, mitä muuta hänen pitäisi sanoa? Ja lainauksen juoksuttamisesta puheen ollen, en usko sanoneeni, että pidän siitä millään tavalla. Voi tosin 😒 . Näetkö, näin asiat tulkitaan väärin.".</w:t>
      </w:r>
    </w:p>
    <w:p>
      <w:r>
        <w:rPr>
          <w:b/>
          <w:u w:val="single"/>
        </w:rPr>
        <w:t xml:space="preserve">790279</w:t>
      </w:r>
    </w:p>
    <w:p>
      <w:r>
        <w:t xml:space="preserve">@USER @USER @USER TRUMP TRUMP TRUMP TRUMP MAGA!</w:t>
      </w:r>
    </w:p>
    <w:p>
      <w:r>
        <w:rPr>
          <w:b/>
          <w:u w:val="single"/>
        </w:rPr>
        <w:t xml:space="preserve">790280</w:t>
      </w:r>
    </w:p>
    <w:p>
      <w:r>
        <w:t xml:space="preserve">@USER Hän on kuin "Pyhä jesus vittu Kristus"</w:t>
      </w:r>
    </w:p>
    <w:p>
      <w:r>
        <w:rPr>
          <w:b/>
          <w:u w:val="single"/>
        </w:rPr>
        <w:t xml:space="preserve">790281</w:t>
      </w:r>
    </w:p>
    <w:p>
      <w:r>
        <w:t xml:space="preserve">@USER Vain liberaalien mielestä tämä on hyväksyttävää. Ellei heille tehdä niin ja sitten alkakoon itku siitä, että heitä metsästetään.</w:t>
      </w:r>
    </w:p>
    <w:p>
      <w:r>
        <w:rPr>
          <w:b/>
          <w:u w:val="single"/>
        </w:rPr>
        <w:t xml:space="preserve">790282</w:t>
      </w:r>
    </w:p>
    <w:p>
      <w:r>
        <w:t xml:space="preserve">@USER Taas yksi lapsi kuoli aseella . 💔😢🙏 Miten KUKAAN ei voi olla samaa mieltä siitä, että FL:ssä tarvitaan tiukempia aselakeja? #NotOneMore #GunControlNow</w:t>
      </w:r>
    </w:p>
    <w:p>
      <w:r>
        <w:rPr>
          <w:b/>
          <w:u w:val="single"/>
        </w:rPr>
        <w:t xml:space="preserve">790283</w:t>
      </w:r>
    </w:p>
    <w:p>
      <w:r>
        <w:t xml:space="preserve">@USER Valehtelusta? Kuinka paljon DNC/Soros/Antifa maksaa hänelle? Miten kiinalainen vakoojasi pärjää?</w:t>
      </w:r>
    </w:p>
    <w:p>
      <w:r>
        <w:rPr>
          <w:b/>
          <w:u w:val="single"/>
        </w:rPr>
        <w:t xml:space="preserve">790284</w:t>
      </w:r>
    </w:p>
    <w:p>
      <w:r>
        <w:t xml:space="preserve">@USER He täyttivät... mutta hei, Trumpin vaimo avioerossaan syytti häntä myös hyväksikäytöstä. Koko hei, jos vaimo pysyy hänen kanssaan, hän ei ole hyväksikäyttäjä", sinulla on tapana jättää todellisuus huomiotta, hyväksikäytetyt naiset eivät aina reagoi niin kuin sinä näytät uskovan.""</w:t>
      </w:r>
    </w:p>
    <w:p>
      <w:r>
        <w:rPr>
          <w:b/>
          <w:u w:val="single"/>
        </w:rPr>
        <w:t xml:space="preserve">790285</w:t>
      </w:r>
    </w:p>
    <w:p>
      <w:r>
        <w:t xml:space="preserve">@USER Lmao hyvä ! Nyt kuuntele Sparky vaimosi on sairaus hän on ostettu ja maksettu paha sieluton propagandan käsivarsi lapsimurhaajille ja Venäjän agenteille. Joten jatka sinä vain leikkaavia twiittejäsi, mutta sinuna varautuisin pitkään vankilatuomioon.</w:t>
      </w:r>
    </w:p>
    <w:p>
      <w:r>
        <w:rPr>
          <w:b/>
          <w:u w:val="single"/>
        </w:rPr>
        <w:t xml:space="preserve">790286</w:t>
      </w:r>
    </w:p>
    <w:p>
      <w:r>
        <w:t xml:space="preserve">@USER Vitun perseestä, kun tuomarit ovat sinua vastaan. #KillTheZebras</w:t>
      </w:r>
    </w:p>
    <w:p>
      <w:r>
        <w:rPr>
          <w:b/>
          <w:u w:val="single"/>
        </w:rPr>
        <w:t xml:space="preserve">790287</w:t>
      </w:r>
    </w:p>
    <w:p>
      <w:r>
        <w:t xml:space="preserve">@USER CNN pystyy parempaan.  He voivat päästä 60 prosentin paheksuntaan hetkessä.</w:t>
      </w:r>
    </w:p>
    <w:p>
      <w:r>
        <w:rPr>
          <w:b/>
          <w:u w:val="single"/>
        </w:rPr>
        <w:t xml:space="preserve">790288</w:t>
      </w:r>
    </w:p>
    <w:p>
      <w:r>
        <w:t xml:space="preserve">@USER @USER Meillä on jo asevalvonta.  Kuka olisi uskonut, että rikolliset eivät noudata lakia?  Tehdään lisää lakeja, joissa kerrotaan heille, etteivät he saa rikkoa NIITÄ lakeja!</w:t>
      </w:r>
    </w:p>
    <w:p>
      <w:r>
        <w:rPr>
          <w:b/>
          <w:u w:val="single"/>
        </w:rPr>
        <w:t xml:space="preserve">790289</w:t>
      </w:r>
    </w:p>
    <w:p>
      <w:r>
        <w:t xml:space="preserve">@USER miksi konservatiivit aina olettavat, että näitä väitteitä esittävät naiset valehtelevat?</w:t>
      </w:r>
    </w:p>
    <w:p>
      <w:r>
        <w:rPr>
          <w:b/>
          <w:u w:val="single"/>
        </w:rPr>
        <w:t xml:space="preserve">790290</w:t>
      </w:r>
    </w:p>
    <w:p>
      <w:r>
        <w:t xml:space="preserve">@USER @USER Jos hän valehtelee, hänet on haastettava oikeuteen kunnianloukkauksesta ja otettava Chuck Schumer ja Dianne Feinstein mukaan kanteeseen! Todisteita ei perustele joukko miesvihamielisiä PC me two girls", jotka haluavat ilmaista seksiä ja sitten valtion maksamia abortteja!"</w:t>
      </w:r>
    </w:p>
    <w:p>
      <w:r>
        <w:rPr>
          <w:b/>
          <w:u w:val="single"/>
        </w:rPr>
        <w:t xml:space="preserve">790291</w:t>
      </w:r>
    </w:p>
    <w:p>
      <w:r>
        <w:t xml:space="preserve">@KÄYTTÄJÄ + muistuttaa jatkuvasti siitä, kuinka siunattu hän on.</w:t>
      </w:r>
    </w:p>
    <w:p>
      <w:r>
        <w:rPr>
          <w:b/>
          <w:u w:val="single"/>
        </w:rPr>
        <w:t xml:space="preserve">790292</w:t>
      </w:r>
    </w:p>
    <w:p>
      <w:r>
        <w:t xml:space="preserve">Koko maailma näkee, mitä presidentti Trump on saanut aikaan, ja amerikkalaiset ovat yleisesti ottaen erittäin ylpeitä Trumpin hallinnosta.  Sillä ei ole mitään merkitystä, mitä vasemmisto ja sen valtavirran uuden median omistautuneet huijarit yrittävät vedättää meitä.  Me olemme VALMIS #MAGA URL-osoite</w:t>
      </w:r>
    </w:p>
    <w:p>
      <w:r>
        <w:rPr>
          <w:b/>
          <w:u w:val="single"/>
        </w:rPr>
        <w:t xml:space="preserve">790293</w:t>
      </w:r>
    </w:p>
    <w:p>
      <w:r>
        <w:t xml:space="preserve">@USER @USER Hän on niin suloinen!</w:t>
      </w:r>
    </w:p>
    <w:p>
      <w:r>
        <w:rPr>
          <w:b/>
          <w:u w:val="single"/>
        </w:rPr>
        <w:t xml:space="preserve">790294</w:t>
      </w:r>
    </w:p>
    <w:p>
      <w:r>
        <w:t xml:space="preserve">@USER Kertokaa se Antifan Soros-lakkiystävillenne.</w:t>
      </w:r>
    </w:p>
    <w:p>
      <w:r>
        <w:rPr>
          <w:b/>
          <w:u w:val="single"/>
        </w:rPr>
        <w:t xml:space="preserve">790295</w:t>
      </w:r>
    </w:p>
    <w:p>
      <w:r>
        <w:t xml:space="preserve">@USER Ymmärrän, mitä tarkoitat, Brent. Mutta Auburn oli juuri hävinnyt SEC:n mestaruusottelun. Tiedäthän, että kulhopelit ovat paljon siitä, mikä joukkue oikeasti haluaa olla siellä.</w:t>
      </w:r>
    </w:p>
    <w:p>
      <w:r>
        <w:rPr>
          <w:b/>
          <w:u w:val="single"/>
        </w:rPr>
        <w:t xml:space="preserve">790296</w:t>
      </w:r>
    </w:p>
    <w:p>
      <w:r>
        <w:t xml:space="preserve">@USER He tapaavat monia monia faneja se on hämmästyttävää, että hän muisti hänet älä ole narttu</w:t>
      </w:r>
    </w:p>
    <w:p>
      <w:r>
        <w:rPr>
          <w:b/>
          <w:u w:val="single"/>
        </w:rPr>
        <w:t xml:space="preserve">790297</w:t>
      </w:r>
    </w:p>
    <w:p>
      <w:r>
        <w:t xml:space="preserve">@USER Toivottavasti tämä ei ole totta, mutta se on jälleen yksi hyvä naula liberaalien mahdollisuuksiin. Hämmästyttävää, miten he eivät kunnioita kovasti työtä tekevien kanadalaisten rahoja.</w:t>
      </w:r>
    </w:p>
    <w:p>
      <w:r>
        <w:rPr>
          <w:b/>
          <w:u w:val="single"/>
        </w:rPr>
        <w:t xml:space="preserve">790298</w:t>
      </w:r>
    </w:p>
    <w:p>
      <w:r>
        <w:t xml:space="preserve">@USER Tuo on valitettavaa. Et ole vieläkään selittänyt, miksi tämä liittyy jotenkin minuun.   Olen myös esiintynyt samassa täsmälleen samassa ohjelmassa AntiFA-homoseksuaalin kanssa, jolla on HIV.</w:t>
      </w:r>
    </w:p>
    <w:p>
      <w:r>
        <w:rPr>
          <w:b/>
          <w:u w:val="single"/>
        </w:rPr>
        <w:t xml:space="preserve">790299</w:t>
      </w:r>
    </w:p>
    <w:p>
      <w:r>
        <w:t xml:space="preserve">@USER Kiitos ❤Seurattu ! Have A Great Day 🙏 #MAGA #💯🇺🇸🇺🇸🇺 URL</w:t>
      </w:r>
    </w:p>
    <w:p>
      <w:r>
        <w:rPr>
          <w:b/>
          <w:u w:val="single"/>
        </w:rPr>
        <w:t xml:space="preserve">790300</w:t>
      </w:r>
    </w:p>
    <w:p>
      <w:r>
        <w:t xml:space="preserve">@USER Ei mitään. Hän on jo näyttänyt sinulle kuka hän on. 9/10 Hän ei tule muuttumaan. &amp;amp; Sinun on lähdettävä. koska jäämällä näytät hänelle, että hyväksyt hänet sellaisena kuin hän on &amp;amp; että hänen ei tarvitse muuttua.</w:t>
      </w:r>
    </w:p>
    <w:p>
      <w:r>
        <w:rPr>
          <w:b/>
          <w:u w:val="single"/>
        </w:rPr>
        <w:t xml:space="preserve">790301</w:t>
      </w:r>
    </w:p>
    <w:p>
      <w:r>
        <w:t xml:space="preserve">@USER @USER Voitko kysyä Danalta, kuinka huolissaan hän on kotinsa (Etelä-?) Carolinassa? Onko se lähellä rannikkoa? Olen tällä hetkellä N. Carolinassa (1. kerta vierailulla) ja minut toivotetaan tervetulleeksi hurrikaanin kanssa! Herranen aika... 😥😨😨.</w:t>
      </w:r>
    </w:p>
    <w:p>
      <w:r>
        <w:rPr>
          <w:b/>
          <w:u w:val="single"/>
        </w:rPr>
        <w:t xml:space="preserve">790302</w:t>
      </w:r>
    </w:p>
    <w:p>
      <w:r>
        <w:t xml:space="preserve">@USER @USER @USER @USER @USER @USER @USER @USER He voivat olla vain lomalla olevia ihmisiä. @USER</w:t>
      </w:r>
    </w:p>
    <w:p>
      <w:r>
        <w:rPr>
          <w:b/>
          <w:u w:val="single"/>
        </w:rPr>
        <w:t xml:space="preserve">790303</w:t>
      </w:r>
    </w:p>
    <w:p>
      <w:r>
        <w:t xml:space="preserve">@USER Vau. Tuo on silti pitkä 11-vuotiaalle. Poikani on 91. prosenttiyksikkö pituuden suhteen 13-vuotiaana --- hän on tasan 180 cm, mutta käyttää kengän kokoa 8,5."."</w:t>
      </w:r>
    </w:p>
    <w:p>
      <w:r>
        <w:rPr>
          <w:b/>
          <w:u w:val="single"/>
        </w:rPr>
        <w:t xml:space="preserve">790304</w:t>
      </w:r>
    </w:p>
    <w:p>
      <w:r>
        <w:t xml:space="preserve">@USER @USER @USER @USER @USER @USER @USER @USER @USER Valtaosa vastamielenosoittajista oli tavallisia Cvillen asukkaita. Oli muutama antifa ja muutama BLM-ihminen. Kaikki väkivalta oli alun perin valkoisen ylivallan kannattajien lietsomaa. Antifa suojeli papiston jäseniä ja mustia asukkaita.</w:t>
      </w:r>
    </w:p>
    <w:p>
      <w:r>
        <w:rPr>
          <w:b/>
          <w:u w:val="single"/>
        </w:rPr>
        <w:t xml:space="preserve">790305</w:t>
      </w:r>
    </w:p>
    <w:p>
      <w:r>
        <w:t xml:space="preserve">@USER @USER Konservatiivit luonnehtivat raiskausyritystä "paskapuheeksi" ja ihmettelevät sitten, miksi liberaalit kutsuvat heitä naisvastaisiksi.  Oikea asia on tutkia väite kunnolla. Jos hän valehtelee niin syyttäkää häntä. Jos hän puhuu totta Kavanaugh'ta ei pitäisi vahvistaa.</w:t>
      </w:r>
    </w:p>
    <w:p>
      <w:r>
        <w:rPr>
          <w:b/>
          <w:u w:val="single"/>
        </w:rPr>
        <w:t xml:space="preserve">790306</w:t>
      </w:r>
    </w:p>
    <w:p>
      <w:r>
        <w:t xml:space="preserve">@USER @USER @USER @USER @USER ne ovat paskatilastoja. mutta eikö Lontoo ole nyt Euroopan murhapääkaupunki? että asevalvonta toimii oikein? Saksassa on vakavia rikollisuusongelmia. ehkä sinun pitäisi hoitaa asiasi kotona, ennen kuin alat twiittailla Yhdysvalloista.</w:t>
      </w:r>
    </w:p>
    <w:p>
      <w:r>
        <w:rPr>
          <w:b/>
          <w:u w:val="single"/>
        </w:rPr>
        <w:t xml:space="preserve">790307</w:t>
      </w:r>
    </w:p>
    <w:p>
      <w:r>
        <w:t xml:space="preserve">.@USER Olet surkea halveksittava halveksittava inhottava!  URL</w:t>
      </w:r>
    </w:p>
    <w:p>
      <w:r>
        <w:rPr>
          <w:b/>
          <w:u w:val="single"/>
        </w:rPr>
        <w:t xml:space="preserve">790308</w:t>
      </w:r>
    </w:p>
    <w:p>
      <w:r>
        <w:t xml:space="preserve">@USER Demokraatit = roistot</w:t>
      </w:r>
    </w:p>
    <w:p>
      <w:r>
        <w:rPr>
          <w:b/>
          <w:u w:val="single"/>
        </w:rPr>
        <w:t xml:space="preserve">790309</w:t>
      </w:r>
    </w:p>
    <w:p>
      <w:r>
        <w:t xml:space="preserve">@USER Ja voit nähdä, kuinka lähellä hän on kyyneleitä. Tiedän, miten vaikeaa on menettää vanha ystävä. He ovat korvaamattomia.</w:t>
      </w:r>
    </w:p>
    <w:p>
      <w:r>
        <w:rPr>
          <w:b/>
          <w:u w:val="single"/>
        </w:rPr>
        <w:t xml:space="preserve">790310</w:t>
      </w:r>
    </w:p>
    <w:p>
      <w:r>
        <w:t xml:space="preserve">Heather Mac Donald: Korkeakoulut opettavat opiskelijoita näkemään ennakkoluuloja siellä, missä niitä ei ole" URL #TCOT #MAGA #RedNationRising""</w:t>
      </w:r>
    </w:p>
    <w:p>
      <w:r>
        <w:rPr>
          <w:b/>
          <w:u w:val="single"/>
        </w:rPr>
        <w:t xml:space="preserve">790311</w:t>
      </w:r>
    </w:p>
    <w:p>
      <w:r>
        <w:t xml:space="preserve">@USER @USER En ikinä katso NFL:ää !!!' Panthers on muuten surkea !!!!</w:t>
      </w:r>
    </w:p>
    <w:p>
      <w:r>
        <w:rPr>
          <w:b/>
          <w:u w:val="single"/>
        </w:rPr>
        <w:t xml:space="preserve">790312</w:t>
      </w:r>
    </w:p>
    <w:p>
      <w:r>
        <w:t xml:space="preserve">@USER @USER @USER @USER @USER @USER Minulla on tosiaankin.Vedenalainen ja tarpeellinen lausunto. Ei se jämäkkä tuomio ilman epäselvyyksiä, jota voisi odottaa. Se alkaa sanoilla Toteamme pettyneinä...". Tällainen laimea vastaus viittaa yhteen asiaan: pelkoon #Tories, jotka eivät selvästikään osoita kiitollisuutta avusta &amp;amp; tuesta."</w:t>
      </w:r>
    </w:p>
    <w:p>
      <w:r>
        <w:rPr>
          <w:b/>
          <w:u w:val="single"/>
        </w:rPr>
        <w:t xml:space="preserve">790313</w:t>
      </w:r>
    </w:p>
    <w:p>
      <w:r>
        <w:t xml:space="preserve">@USER @USER Mikä on myös poseeraamista ja hölynpölyä. Jos he haluaisivat syrjäyttää hänet, he toimittaisivat tarvittavat kirjeet puolueensa ruoskijalle ja hänellä olisi edessään johtajuushaaste. Hänen "haastajansa" ovat yhtä sisuttomia ja älyttömiä kuin hänkin.</w:t>
      </w:r>
    </w:p>
    <w:p>
      <w:r>
        <w:rPr>
          <w:b/>
          <w:u w:val="single"/>
        </w:rPr>
        <w:t xml:space="preserve">790314</w:t>
      </w:r>
    </w:p>
    <w:p>
      <w:r>
        <w:t xml:space="preserve">@USER ja @USER tukevat oikeutta rauhanomaiseen mielenosoitukseen. @USER tukee järkevää asevalvontaa.  Kiitos, että tuette Amerikkaa!!!  Ford: NFL-pelaajien oikeutta protestoida - CNNMoney URL-osoite</w:t>
      </w:r>
    </w:p>
    <w:p>
      <w:r>
        <w:rPr>
          <w:b/>
          <w:u w:val="single"/>
        </w:rPr>
        <w:t xml:space="preserve">790315</w:t>
      </w:r>
    </w:p>
    <w:p>
      <w:r>
        <w:t xml:space="preserve">@USER LMFAO EI Mutta hän on alushousuissaan.</w:t>
      </w:r>
    </w:p>
    <w:p>
      <w:r>
        <w:rPr>
          <w:b/>
          <w:u w:val="single"/>
        </w:rPr>
        <w:t xml:space="preserve">790316</w:t>
      </w:r>
    </w:p>
    <w:p>
      <w:r>
        <w:t xml:space="preserve">@USER Hän on jälleen yksi oksennusallas!!! Se alkaa olla aika täynnä voin kertoa sen varmasti!!!!</w:t>
      </w:r>
    </w:p>
    <w:p>
      <w:r>
        <w:rPr>
          <w:b/>
          <w:u w:val="single"/>
        </w:rPr>
        <w:t xml:space="preserve">790317</w:t>
      </w:r>
    </w:p>
    <w:p>
      <w:r>
        <w:t xml:space="preserve">@USER Joku kysyy, eikö Davidon pitänyt olla leirillä? Oga madam park hyvin!!! Davidon liiketoiminta ei kuulu sinulle. Na u lähettää am mennä kouluun? Haterz... chop shit n die!</w:t>
      </w:r>
    </w:p>
    <w:p>
      <w:r>
        <w:rPr>
          <w:b/>
          <w:u w:val="single"/>
        </w:rPr>
        <w:t xml:space="preserve">790318</w:t>
      </w:r>
    </w:p>
    <w:p>
      <w:r>
        <w:t xml:space="preserve">@USER Olet uskomaton! URL</w:t>
      </w:r>
    </w:p>
    <w:p>
      <w:r>
        <w:rPr>
          <w:b/>
          <w:u w:val="single"/>
        </w:rPr>
        <w:t xml:space="preserve">790319</w:t>
      </w:r>
    </w:p>
    <w:p>
      <w:r>
        <w:t xml:space="preserve">@USER Mielenkiintoista, että GOP ja jopa liberaalit asettavat taakan syyttäjälle. Tämä ei ole oikeudenkäynti vaan tutkimus siitä, saavuttaako tuomari Kavanaugh riittävän korkean tason muokkaamaan Yhdysvaltain lainsäädäntöä useiden vuosikymmenten ajan. Taakka on hänellä.</w:t>
      </w:r>
    </w:p>
    <w:p>
      <w:r>
        <w:rPr>
          <w:b/>
          <w:u w:val="single"/>
        </w:rPr>
        <w:t xml:space="preserve">790320</w:t>
      </w:r>
    </w:p>
    <w:p>
      <w:r>
        <w:t xml:space="preserve">@USER @USER @USER @USER @USER @USER Ei vain Antifa saanut melko paljon Israelin kannattajia. Israelin lippuja löytyy oikeistomielenosoituksesta aivan yhtä hyvin. Voi sitä ironiaa URL</w:t>
      </w:r>
    </w:p>
    <w:p>
      <w:r>
        <w:rPr>
          <w:b/>
          <w:u w:val="single"/>
        </w:rPr>
        <w:t xml:space="preserve">790321</w:t>
      </w:r>
    </w:p>
    <w:p>
      <w:r>
        <w:t xml:space="preserve">@USER @USER Tuo on yksinkertaistettu vertailu. Väestötiheys ja köyhyysaste ovat suuria tekijöitä. Tarvitaan massiivinen kulttuurinen muutos ja perustuslain muutokset, jotta asevalvonta olisi tehokasta kuten muissa maissa.  Sillä välin ihmiset kuolevat edelleen.</w:t>
      </w:r>
    </w:p>
    <w:p>
      <w:r>
        <w:rPr>
          <w:b/>
          <w:u w:val="single"/>
        </w:rPr>
        <w:t xml:space="preserve">790322</w:t>
      </w:r>
    </w:p>
    <w:p>
      <w:r>
        <w:t xml:space="preserve">@KÄYTTÄJÄ @KÄYTTÄJÄ Ja he tähtäävät suoraan sinuun WHOOO WHOOO !</w:t>
      </w:r>
    </w:p>
    <w:p>
      <w:r>
        <w:rPr>
          <w:b/>
          <w:u w:val="single"/>
        </w:rPr>
        <w:t xml:space="preserve">790323</w:t>
      </w:r>
    </w:p>
    <w:p>
      <w:r>
        <w:t xml:space="preserve">@USER @USER @USER @USER @USER @USER tällä hetkellä ainoa vankka kantani on, että NRA:sta on tullut aivan liian vaikutusvaltainen politiikassa, ja sen seurauksena he ovat viivyttäneet asevalvonnan haluamista noin 20 vuotta.</w:t>
      </w:r>
    </w:p>
    <w:p>
      <w:r>
        <w:rPr>
          <w:b/>
          <w:u w:val="single"/>
        </w:rPr>
        <w:t xml:space="preserve">790324</w:t>
      </w:r>
    </w:p>
    <w:p>
      <w:r>
        <w:t xml:space="preserve">@USER @USER Islamistit/Antifa/vasemmistolaiset eivät sallineet meidän laskea seppeleen 9/11-uhrien muistoksi.</w:t>
      </w:r>
    </w:p>
    <w:p>
      <w:r>
        <w:rPr>
          <w:b/>
          <w:u w:val="single"/>
        </w:rPr>
        <w:t xml:space="preserve">790325</w:t>
      </w:r>
    </w:p>
    <w:p>
      <w:r>
        <w:t xml:space="preserve">@USER Minun ei tarvitse nähdä tätä elokuvaa....ANTIFA (ks. natsi)propaganda</w:t>
      </w:r>
    </w:p>
    <w:p>
      <w:r>
        <w:rPr>
          <w:b/>
          <w:u w:val="single"/>
        </w:rPr>
        <w:t xml:space="preserve">790326</w:t>
      </w:r>
    </w:p>
    <w:p>
      <w:r>
        <w:t xml:space="preserve">@USER LOL. Se mikä epäonnistuu surkeasti on tämä liberaalien 11. tunnin väijytys. Joka minuutti #ChristinaBlaseyFord kieltäytyy sitoutumasta esiintymiseen, hän ja kaltaisesi ihmiset menettävät uskottavuutta. Rakastan sitä!!! 😂😂 #tcot #p2</w:t>
      </w:r>
    </w:p>
    <w:p>
      <w:r>
        <w:rPr>
          <w:b/>
          <w:u w:val="single"/>
        </w:rPr>
        <w:t xml:space="preserve">790327</w:t>
      </w:r>
    </w:p>
    <w:p>
      <w:r>
        <w:t xml:space="preserve">@USER @USER @USER @USER @USER Hän voi luultavasti imeä kromin perävaunun vetokoukusta.... URL</w:t>
      </w:r>
    </w:p>
    <w:p>
      <w:r>
        <w:rPr>
          <w:b/>
          <w:u w:val="single"/>
        </w:rPr>
        <w:t xml:space="preserve">790328</w:t>
      </w:r>
    </w:p>
    <w:p>
      <w:r>
        <w:t xml:space="preserve">(( Bam! Siinä hän on! URL:</w:t>
      </w:r>
    </w:p>
    <w:p>
      <w:r>
        <w:rPr>
          <w:b/>
          <w:u w:val="single"/>
        </w:rPr>
        <w:t xml:space="preserve">790329</w:t>
      </w:r>
    </w:p>
    <w:p>
      <w:r>
        <w:t xml:space="preserve">@USER @USER Selkeä enemmistö konservatiiveista hyväksyy Trumpin ja GOP:n. Älä ole tyhmä.</w:t>
      </w:r>
    </w:p>
    <w:p>
      <w:r>
        <w:rPr>
          <w:b/>
          <w:u w:val="single"/>
        </w:rPr>
        <w:t xml:space="preserve">790330</w:t>
      </w:r>
    </w:p>
    <w:p>
      <w:r>
        <w:t xml:space="preserve">@USER @USER Hän on. Ihan totta. Olen itkenyt niin kovasti, kun luin hänen DM, jossa hän kirjoitti minulle "välitän" ja olen itkenyt, koska olin onnellinen enkä surullinen ja kyllä, se teki päiväni.</w:t>
      </w:r>
    </w:p>
    <w:p>
      <w:r>
        <w:rPr>
          <w:b/>
          <w:u w:val="single"/>
        </w:rPr>
        <w:t xml:space="preserve">790331</w:t>
      </w:r>
    </w:p>
    <w:p>
      <w:r>
        <w:t xml:space="preserve">@USER @USER Toisinaan tämä kaikki vaikuttaa väärennetyltä ja keksityltä. Ainakin minusta se vaikuttaa siltä, koska sitä ei ole naamioitu millään tavalla. Siellä räikeä viha osoittaa, että hän on vihollinen tai jotain. Kuka oikeasti tietää. Oletuksia voidaan tehdä eri puolilta saarta ja marginaalisista ja vaihtoehtoisista uutisista ja tiedotusvälineistä.</w:t>
      </w:r>
    </w:p>
    <w:p>
      <w:r>
        <w:rPr>
          <w:b/>
          <w:u w:val="single"/>
        </w:rPr>
        <w:t xml:space="preserve">790332</w:t>
      </w:r>
    </w:p>
    <w:p>
      <w:r>
        <w:t xml:space="preserve">@USER Ja luuletko, että Yhdysvalloissa ei ole asevalvontaongelmaa....?</w:t>
      </w:r>
    </w:p>
    <w:p>
      <w:r>
        <w:rPr>
          <w:b/>
          <w:u w:val="single"/>
        </w:rPr>
        <w:t xml:space="preserve">790333</w:t>
      </w:r>
    </w:p>
    <w:p>
      <w:r>
        <w:t xml:space="preserve">@USER Awww kaise bache ki tarah she is holding his finger😭😍🤗</w:t>
      </w:r>
    </w:p>
    <w:p>
      <w:r>
        <w:rPr>
          <w:b/>
          <w:u w:val="single"/>
        </w:rPr>
        <w:t xml:space="preserve">790334</w:t>
      </w:r>
    </w:p>
    <w:p>
      <w:r>
        <w:t xml:space="preserve">@USER @USER Obama on herttainen puhuja, mutta hyvin vaarallinen näkemyksissään ja toimissaan sekä skandaaleissaan. Aseiden &amp;amp; rahan antaminen terroristeille. Hän liittoutui ja kumarsi heille. Varjohallitus sabotoi presidentti Trumpia. Obama käyttää Sorosia rahoittamaan antifa blm:ää.</w:t>
      </w:r>
    </w:p>
    <w:p>
      <w:r>
        <w:rPr>
          <w:b/>
          <w:u w:val="single"/>
        </w:rPr>
        <w:t xml:space="preserve">790335</w:t>
      </w:r>
    </w:p>
    <w:p>
      <w:r>
        <w:t xml:space="preserve">@USER Vältä tätä elokuvaa - Un American.</w:t>
      </w:r>
    </w:p>
    <w:p>
      <w:r>
        <w:rPr>
          <w:b/>
          <w:u w:val="single"/>
        </w:rPr>
        <w:t xml:space="preserve">790336</w:t>
      </w:r>
    </w:p>
    <w:p>
      <w:r>
        <w:t xml:space="preserve">@USER Jumala meitä auttakoon. nainen ei saa edes yhtenäistä lausetta suustaan.</w:t>
      </w:r>
    </w:p>
    <w:p>
      <w:r>
        <w:rPr>
          <w:b/>
          <w:u w:val="single"/>
        </w:rPr>
        <w:t xml:space="preserve">790337</w:t>
      </w:r>
    </w:p>
    <w:p>
      <w:r>
        <w:t xml:space="preserve">Erikoislääkärin tapaaminen klo 9.15, ja hän on jo 45 minuuttia aikataulusta jäljessä. Etupään varausstrategia, joten hänellä ei ole koskaan maksullisia tapaamisia koko päivänä.  Erikoislääkäreiden ylimielisyys on vaikuttavaa. Arkkitehdit voisivat oppia heiltä paljon.</w:t>
      </w:r>
    </w:p>
    <w:p>
      <w:r>
        <w:rPr>
          <w:b/>
          <w:u w:val="single"/>
        </w:rPr>
        <w:t xml:space="preserve">790338</w:t>
      </w:r>
    </w:p>
    <w:p>
      <w:r>
        <w:t xml:space="preserve">@USER @USER @USER Olet hyvin kaunis...</w:t>
      </w:r>
    </w:p>
    <w:p>
      <w:r>
        <w:rPr>
          <w:b/>
          <w:u w:val="single"/>
        </w:rPr>
        <w:t xml:space="preserve">790339</w:t>
      </w:r>
    </w:p>
    <w:p>
      <w:r>
        <w:t xml:space="preserve">@KÄYTTÄJÄ @KÄYTTÄJÄ Ja #Kongressin pitäisi tutkia myös #keithellisonin väitteitä väärinkäytöksistä! #StopTheBias #WalkAwayDemocrats2018 #RedWave2018 #MAGA URL</w:t>
      </w:r>
    </w:p>
    <w:p>
      <w:r>
        <w:rPr>
          <w:b/>
          <w:u w:val="single"/>
        </w:rPr>
        <w:t xml:space="preserve">790340</w:t>
      </w:r>
    </w:p>
    <w:p>
      <w:r>
        <w:t xml:space="preserve">.  ♥️ Levi Strauss &amp;amp; Co. lahjoittaa yli miljoona dollaria seuraavien neljän vuoden aikana voittoa tavoittelemattomille järjestöille &amp;amp; nuorisoaktivisteille, jotka työskentelevät aseväkivallan lopettamiseksi perustamalla "Safer Tomorrow Fund" &amp;amp; kumppanuus asevalvontaryhmän Everytown for Gun Safety kanssa.   #Levis #NeverAgain #GunSenseNow URL URL-osoite</w:t>
      </w:r>
    </w:p>
    <w:p>
      <w:r>
        <w:rPr>
          <w:b/>
          <w:u w:val="single"/>
        </w:rPr>
        <w:t xml:space="preserve">790341</w:t>
      </w:r>
    </w:p>
    <w:p>
      <w:r>
        <w:t xml:space="preserve">16) En kuitenkaan hyväksy hänen näkemyksiään.  -Hän ei usko ilmastonmuutokseen. -Hän vastustaa naisen oikeutta aborttiin. -Hänen mielestään sukupuolikysymykset ovat mustavalkoisia ---(Minä mies, sinä nainen." - &amp;lt;kuvittele Tarzanin äänellä&amp;gt;)--- -Aseidenvalvontaa ei ole hänelle olemassa."</w:t>
      </w:r>
    </w:p>
    <w:p>
      <w:r>
        <w:rPr>
          <w:b/>
          <w:u w:val="single"/>
        </w:rPr>
        <w:t xml:space="preserve">790342</w:t>
      </w:r>
    </w:p>
    <w:p>
      <w:r>
        <w:t xml:space="preserve">@USER Aseidenvalvontajoukko.</w:t>
      </w:r>
    </w:p>
    <w:p>
      <w:r>
        <w:rPr>
          <w:b/>
          <w:u w:val="single"/>
        </w:rPr>
        <w:t xml:space="preserve">790343</w:t>
      </w:r>
    </w:p>
    <w:p>
      <w:r>
        <w:t xml:space="preserve">SE ON TOTTA!  #MAGA #NoCollusion URL-osoite</w:t>
      </w:r>
    </w:p>
    <w:p>
      <w:r>
        <w:rPr>
          <w:b/>
          <w:u w:val="single"/>
        </w:rPr>
        <w:t xml:space="preserve">790344</w:t>
      </w:r>
    </w:p>
    <w:p>
      <w:r>
        <w:t xml:space="preserve">@USER @USER Hän on tuleva maailmanmestari!</w:t>
      </w:r>
    </w:p>
    <w:p>
      <w:r>
        <w:rPr>
          <w:b/>
          <w:u w:val="single"/>
        </w:rPr>
        <w:t xml:space="preserve">790345</w:t>
      </w:r>
    </w:p>
    <w:p>
      <w:r>
        <w:t xml:space="preserve">@USER @USER Ei, se on Antifa!</w:t>
      </w:r>
    </w:p>
    <w:p>
      <w:r>
        <w:rPr>
          <w:b/>
          <w:u w:val="single"/>
        </w:rPr>
        <w:t xml:space="preserve">790346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Ok. Sinä voitit.</w:t>
      </w:r>
    </w:p>
    <w:p>
      <w:r>
        <w:rPr>
          <w:b/>
          <w:u w:val="single"/>
        </w:rPr>
        <w:t xml:space="preserve">790347</w:t>
      </w:r>
    </w:p>
    <w:p>
      <w:r>
        <w:t xml:space="preserve">#Theresa May käyttää #LabourParty-politiikkaa takertuakseen heikkoon ja horjuvaa #hallitukseensa #HousingCrisis #housingmarket #konservatiivit ovat korruptoituneita #maanomistajia #ToriesOut #Corruption</w:t>
      </w:r>
    </w:p>
    <w:p>
      <w:r>
        <w:rPr>
          <w:b/>
          <w:u w:val="single"/>
        </w:rPr>
        <w:t xml:space="preserve">790348</w:t>
      </w:r>
    </w:p>
    <w:p>
      <w:r>
        <w:t xml:space="preserve">@USER @USER Sairas!!!! Toivottavasti hän ei opeta!</w:t>
      </w:r>
    </w:p>
    <w:p>
      <w:r>
        <w:rPr>
          <w:b/>
          <w:u w:val="single"/>
        </w:rPr>
        <w:t xml:space="preserve">790349</w:t>
      </w:r>
    </w:p>
    <w:p>
      <w:r>
        <w:t xml:space="preserve">@USER Tappaja on talossa. #MAGA #WallDoesntProtectFromAmericans</w:t>
      </w:r>
    </w:p>
    <w:p>
      <w:r>
        <w:rPr>
          <w:b/>
          <w:u w:val="single"/>
        </w:rPr>
        <w:t xml:space="preserve">790350</w:t>
      </w:r>
    </w:p>
    <w:p>
      <w:r>
        <w:t xml:space="preserve">@USER Hollywood on täynnä demonisia demokraatteja.</w:t>
      </w:r>
    </w:p>
    <w:p>
      <w:r>
        <w:rPr>
          <w:b/>
          <w:u w:val="single"/>
        </w:rPr>
        <w:t xml:space="preserve">790351</w:t>
      </w:r>
    </w:p>
    <w:p>
      <w:r>
        <w:t xml:space="preserve">.@USER Huoli #A8:sta ja peruskirjoista oli ja on kaksijakoinen. URL URL</w:t>
      </w:r>
    </w:p>
    <w:p>
      <w:r>
        <w:rPr>
          <w:b/>
          <w:u w:val="single"/>
        </w:rPr>
        <w:t xml:space="preserve">790352</w:t>
      </w:r>
    </w:p>
    <w:p>
      <w:r>
        <w:t xml:space="preserve">@USER @USER Tiedäthän, että yliopisto voi peruuttaa todistuksensa, jos he kokevat, että häpäiset heitä? Joten vaikka olisitkin valmistunut, sinun ei silti pitäisi olla epäkunnioittavaa koulua kohtaan.</w:t>
      </w:r>
    </w:p>
    <w:p>
      <w:r>
        <w:rPr>
          <w:b/>
          <w:u w:val="single"/>
        </w:rPr>
        <w:t xml:space="preserve">790353</w:t>
      </w:r>
    </w:p>
    <w:p>
      <w:r>
        <w:t xml:space="preserve">@USER @USER @USER @USER Olet niin kaunis!!???</w:t>
      </w:r>
    </w:p>
    <w:p>
      <w:r>
        <w:rPr>
          <w:b/>
          <w:u w:val="single"/>
        </w:rPr>
        <w:t xml:space="preserve">790354</w:t>
      </w:r>
    </w:p>
    <w:p>
      <w:r>
        <w:t xml:space="preserve">@USER @USER @USER @USER @USER @USER @USER @USER @USER @USER @USER @USER @USER @USER @USER @USER @USER @USER @USER @USER @USER @USER @USER @USER @USER @USER @USER @USER @USER @USER @USER @USER @USER @USER @USER @USER @USER @USER @USER</w:t>
      </w:r>
    </w:p>
    <w:p>
      <w:r>
        <w:rPr>
          <w:b/>
          <w:u w:val="single"/>
        </w:rPr>
        <w:t xml:space="preserve">790355</w:t>
      </w:r>
    </w:p>
    <w:p>
      <w:r>
        <w:t xml:space="preserve">@USER @USER @USER @USER @USER @USER Ei hyvä - tätäkö seuraajasi halusivat?  @USER URL-OSOITE</w:t>
      </w:r>
    </w:p>
    <w:p>
      <w:r>
        <w:rPr>
          <w:b/>
          <w:u w:val="single"/>
        </w:rPr>
        <w:t xml:space="preserve">790356</w:t>
      </w:r>
    </w:p>
    <w:p>
      <w:r>
        <w:t xml:space="preserve">@KÄYTTÄJÄ @KÄYTTÄJÄ sinä juokset peloissasi!🤡</w:t>
      </w:r>
    </w:p>
    <w:p>
      <w:r>
        <w:rPr>
          <w:b/>
          <w:u w:val="single"/>
        </w:rPr>
        <w:t xml:space="preserve">790357</w:t>
      </w:r>
    </w:p>
    <w:p>
      <w:r>
        <w:t xml:space="preserve">@USER Kunnes hän on kuollut. Koska vaikka hän on poissa virastaan, hän todennäköisesti hallitsee uutiskiertoa vielä pitkään.</w:t>
      </w:r>
    </w:p>
    <w:p>
      <w:r>
        <w:rPr>
          <w:b/>
          <w:u w:val="single"/>
        </w:rPr>
        <w:t xml:space="preserve">790358</w:t>
      </w:r>
    </w:p>
    <w:p>
      <w:r>
        <w:t xml:space="preserve">Toimet - H.R.610 - 115. kongressi (2017-2018): Jakaa liittovaltion varoja perus- ja keskiasteen koulutukseen URL-osoitteessa #Evil #Greedy #Hateful #Pigs #Education #MAGA #BetsyDeVos</w:t>
      </w:r>
    </w:p>
    <w:p>
      <w:r>
        <w:rPr>
          <w:b/>
          <w:u w:val="single"/>
        </w:rPr>
        <w:t xml:space="preserve">790359</w:t>
      </w:r>
    </w:p>
    <w:p>
      <w:r>
        <w:t xml:space="preserve">@USER Luota minuun, ei ole ok lyödä 16-21-vuotiaita, jos olet 25-30-vuotias (minun mielestäni). Mutta missä olivat hänen vanhempansa????</w:t>
      </w:r>
    </w:p>
    <w:p>
      <w:r>
        <w:rPr>
          <w:b/>
          <w:u w:val="single"/>
        </w:rPr>
        <w:t xml:space="preserve">790360</w:t>
      </w:r>
    </w:p>
    <w:p>
      <w:r>
        <w:t xml:space="preserve">@USER @USER Missä on Joseph #Mifsud?   Demarit eivät halua löytää häntä. Hän on avain.</w:t>
      </w:r>
    </w:p>
    <w:p>
      <w:r>
        <w:rPr>
          <w:b/>
          <w:u w:val="single"/>
        </w:rPr>
        <w:t xml:space="preserve">790361</w:t>
      </w:r>
    </w:p>
    <w:p>
      <w:r>
        <w:t xml:space="preserve">@USER @USER @USER @USER @USER @USER Hän välttelee hyllytystä.</w:t>
      </w:r>
    </w:p>
    <w:p>
      <w:r>
        <w:rPr>
          <w:b/>
          <w:u w:val="single"/>
        </w:rPr>
        <w:t xml:space="preserve">790362</w:t>
      </w:r>
    </w:p>
    <w:p>
      <w:r>
        <w:t xml:space="preserve">@USER Eri mieltä; hänet valittiin nimenomaisesti tekemään presidentistä oikeusvaltion vastustuskykyinen. Kaikki hänen kauhistuttavat näkemyksensä naisten oikeuksista ja asevalvonnasta ovat vain kuorrutusta, jotta GOP saa hänet vahvistettua.</w:t>
      </w:r>
    </w:p>
    <w:p>
      <w:r>
        <w:rPr>
          <w:b/>
          <w:u w:val="single"/>
        </w:rPr>
        <w:t xml:space="preserve">790363</w:t>
      </w:r>
    </w:p>
    <w:p>
      <w:r>
        <w:t xml:space="preserve">Kaikki kyytiin #MAGA URL</w:t>
      </w:r>
    </w:p>
    <w:p>
      <w:r>
        <w:rPr>
          <w:b/>
          <w:u w:val="single"/>
        </w:rPr>
        <w:t xml:space="preserve">790364</w:t>
      </w:r>
    </w:p>
    <w:p>
      <w:r>
        <w:t xml:space="preserve">@USER Muistuttaa minua Antifa rotanpoikasista.</w:t>
      </w:r>
    </w:p>
    <w:p>
      <w:r>
        <w:rPr>
          <w:b/>
          <w:u w:val="single"/>
        </w:rPr>
        <w:t xml:space="preserve">790365</w:t>
      </w:r>
    </w:p>
    <w:p>
      <w:r>
        <w:t xml:space="preserve">AfD * Like a BOSS * AfD-Ordner reagiert COOL * Antifa * Niedersachsen URL shakin that</w:t>
      </w:r>
    </w:p>
    <w:p>
      <w:r>
        <w:rPr>
          <w:b/>
          <w:u w:val="single"/>
        </w:rPr>
        <w:t xml:space="preserve">790366</w:t>
      </w:r>
    </w:p>
    <w:p>
      <w:r>
        <w:t xml:space="preserve">98 prosenttia kaikista joukkoampumisista tapahtuu aseettomilla alueilla. Kaupungeissamme, joissa on eniten ampuma-aserikoksia ja -murhia, on tiukimmat asevalvontalait. SINUN ajatuksesi kaikkien aseistariisumisesta ei toimi, koska RIKOLLISET EIVÄT TOTTELE LAEJA ja näkevät helpon aseettoman saaliin. URL</w:t>
      </w:r>
    </w:p>
    <w:p>
      <w:r>
        <w:rPr>
          <w:b/>
          <w:u w:val="single"/>
        </w:rPr>
        <w:t xml:space="preserve">790367</w:t>
      </w:r>
    </w:p>
    <w:p>
      <w:r>
        <w:t xml:space="preserve">@USER @USER @USER @USER @USER @USER @USER @USER @USER Konservatiivit, jotka rakastavat varusmiespalveluksen välttelijöitä. Minä rakastan sitä.</w:t>
      </w:r>
    </w:p>
    <w:p>
      <w:r>
        <w:rPr>
          <w:b/>
          <w:u w:val="single"/>
        </w:rPr>
        <w:t xml:space="preserve">790368</w:t>
      </w:r>
    </w:p>
    <w:p>
      <w:r>
        <w:t xml:space="preserve">@USER Huuhtoutunut idiootti #Biden uskoo, että hänellä on mahdollisuus loukkaamalla kaikkia konservatiiveja, jotka tukevat heidän suurta #POTUSiaan... En usko niin CRAZY JOE!!!!</w:t>
      </w:r>
    </w:p>
    <w:p>
      <w:r>
        <w:rPr>
          <w:b/>
          <w:u w:val="single"/>
        </w:rPr>
        <w:t xml:space="preserve">790369</w:t>
      </w:r>
    </w:p>
    <w:p>
      <w:r>
        <w:t xml:space="preserve">@USER Fair &amp;; neliö. Muista se, kun mietit miksi! Lait ovat syy. Kansa puhui ja puhuu taas URL</w:t>
      </w:r>
    </w:p>
    <w:p>
      <w:r>
        <w:rPr>
          <w:b/>
          <w:u w:val="single"/>
        </w:rPr>
        <w:t xml:space="preserve">790370</w:t>
      </w:r>
    </w:p>
    <w:p>
      <w:r>
        <w:t xml:space="preserve"> Se ei ole sattumaa, että #Tory Shamifesto #GE2010 sanoi, että naisten sosiaaliturvamaksut alkavat nousta hitaasti vuodesta 2020 alkaen. He eivät halunneet meidän tietävän He jopa keskustelivat siitä, etteivät he kertoneet meille HOC:ssa Tähän päivään asti he kieltäytyvät sitoutumasta #1950sbornwomen #onevoice</w:t>
      </w:r>
    </w:p>
    <w:p>
      <w:r>
        <w:rPr>
          <w:b/>
          <w:u w:val="single"/>
        </w:rPr>
        <w:t xml:space="preserve">790371</w:t>
      </w:r>
    </w:p>
    <w:p>
      <w:r>
        <w:t xml:space="preserve">@USER Että hänellä on kädessään benzin auton avain 🔑</w:t>
      </w:r>
    </w:p>
    <w:p>
      <w:r>
        <w:rPr>
          <w:b/>
          <w:u w:val="single"/>
        </w:rPr>
        <w:t xml:space="preserve">790372</w:t>
      </w:r>
    </w:p>
    <w:p>
      <w:r>
        <w:t xml:space="preserve">@USER @USER @USER @USER @USER @USER @USER @USER Puhu sitten puheenjohtajan kanssa.  Hän on se, joka ottaa rahat.</w:t>
      </w:r>
    </w:p>
    <w:p>
      <w:r>
        <w:rPr>
          <w:b/>
          <w:u w:val="single"/>
        </w:rPr>
        <w:t xml:space="preserve">790373</w:t>
      </w:r>
    </w:p>
    <w:p>
      <w:r>
        <w:t xml:space="preserve">@USER Hän on myös The Rocksin vaimo.</w:t>
      </w:r>
    </w:p>
    <w:p>
      <w:r>
        <w:rPr>
          <w:b/>
          <w:u w:val="single"/>
        </w:rPr>
        <w:t xml:space="preserve">790374</w:t>
      </w:r>
    </w:p>
    <w:p>
      <w:r>
        <w:t xml:space="preserve">@USER @USER VALEHTELIJA!!! Mistä kannattajista hän puhuu???? Minua nolotti kun edellinen presidenttimme lähti anteeksipyyntökiertueelle ympäri maailmaa ja hän jopa kumarsi heille kuin olisi ollut heidän palvelijansa!!!! URL</w:t>
      </w:r>
    </w:p>
    <w:p>
      <w:r>
        <w:rPr>
          <w:b/>
          <w:u w:val="single"/>
        </w:rPr>
        <w:t xml:space="preserve">790375</w:t>
      </w:r>
    </w:p>
    <w:p>
      <w:r>
        <w:t xml:space="preserve">@USER Lol se on hauskaa, koska se on kuin aseiden valvonta....se ei toimi.</w:t>
      </w:r>
    </w:p>
    <w:p>
      <w:r>
        <w:rPr>
          <w:b/>
          <w:u w:val="single"/>
        </w:rPr>
        <w:t xml:space="preserve">790376</w:t>
      </w:r>
    </w:p>
    <w:p>
      <w:r>
        <w:t xml:space="preserve">@USER He poistivat useita, koska lasten on opittava ulkoa liian monta lukua." - awe. VOI EI. He poistivat myös Barry Goldwaterin. Se on irvikuva. Hän on todellisen liberalismin isä. Hän ei vastustanut kansalaisoikeuksia. Hän vastusti sitä, että hallituksella olisi valta valvoa ajatuksia."</w:t>
      </w:r>
    </w:p>
    <w:p>
      <w:r>
        <w:rPr>
          <w:b/>
          <w:u w:val="single"/>
        </w:rPr>
        <w:t xml:space="preserve">790377</w:t>
      </w:r>
    </w:p>
    <w:p>
      <w:r>
        <w:t xml:space="preserve">@USER Kaikki jotka sanovat Fuck Russ ei tiedä hänestä yhtään mitään tai katsonut haastattelua 🤷♂️🤷♂️🤷♂️🤷♂️</w:t>
      </w:r>
    </w:p>
    <w:p>
      <w:r>
        <w:rPr>
          <w:b/>
          <w:u w:val="single"/>
        </w:rPr>
        <w:t xml:space="preserve">790378</w:t>
      </w:r>
    </w:p>
    <w:p>
      <w:r>
        <w:t xml:space="preserve">@USER Ja ehdotan, että Grand Jury poistaa Holderin ja KAIKKI muut Obozon hallintoon liittyvät syöpäläiset, mukaan lukien Obozo itse!  Herra Sessions... Tehkää työnne!</w:t>
      </w:r>
    </w:p>
    <w:p>
      <w:r>
        <w:rPr>
          <w:b/>
          <w:u w:val="single"/>
        </w:rPr>
        <w:t xml:space="preserve">790379</w:t>
      </w:r>
    </w:p>
    <w:p>
      <w:r>
        <w:t xml:space="preserve">@USER ERINOMAINEN! Hänen hyvinvointisekkinsä odottaa.</w:t>
      </w:r>
    </w:p>
    <w:p>
      <w:r>
        <w:rPr>
          <w:b/>
          <w:u w:val="single"/>
        </w:rPr>
        <w:t xml:space="preserve">790380</w:t>
      </w:r>
    </w:p>
    <w:p>
      <w:r>
        <w:t xml:space="preserve"/>
      </w:r>
    </w:p>
    <w:p>
      <w:r>
        <w:rPr>
          <w:b/>
          <w:u w:val="single"/>
        </w:rPr>
        <w:t xml:space="preserve">790381</w:t>
      </w:r>
    </w:p>
    <w:p>
      <w:r>
        <w:t xml:space="preserve">@USER Toiseen Hoganin touchdowniin johtanut asetelma osoittaa, kuinka suuri uhka hän on ja kuinka paljon puolustukset kunnioittavat sitä, missä hän on kentällä.</w:t>
      </w:r>
    </w:p>
    <w:p>
      <w:r>
        <w:rPr>
          <w:b/>
          <w:u w:val="single"/>
        </w:rPr>
        <w:t xml:space="preserve">790382</w:t>
      </w:r>
    </w:p>
    <w:p>
      <w:r>
        <w:t xml:space="preserve"> Epäilen, ettet ole uhka, koska epäilen, ettet pysty hyökkäämään toimittajien kimppuun äitisi kellarista käsin." ".</w:t>
      </w:r>
    </w:p>
    <w:p>
      <w:r>
        <w:rPr>
          <w:b/>
          <w:u w:val="single"/>
        </w:rPr>
        <w:t xml:space="preserve">790383</w:t>
      </w:r>
    </w:p>
    <w:p>
      <w:r>
        <w:t xml:space="preserve">@KÄYTTÄJÄ @KÄYTTÄJÄ Kesti näin kauan!!! Hän on peto ja on ollut jo kauan.</w:t>
      </w:r>
    </w:p>
    <w:p>
      <w:r>
        <w:rPr>
          <w:b/>
          <w:u w:val="single"/>
        </w:rPr>
        <w:t xml:space="preserve">790384</w:t>
      </w:r>
    </w:p>
    <w:p>
      <w:r>
        <w:t xml:space="preserve">@USER @USER Michael Mooren on muutettava maasta, kuten hän lupasi, jos @USER voittaa!</w:t>
      </w:r>
    </w:p>
    <w:p>
      <w:r>
        <w:rPr>
          <w:b/>
          <w:u w:val="single"/>
        </w:rPr>
        <w:t xml:space="preserve">790385</w:t>
      </w:r>
    </w:p>
    <w:p>
      <w:r>
        <w:t xml:space="preserve">@USER Luulen, että Michelle vuodatti demokraattien sisällissodan suunnitelmat... liberaalit ovat hulluja.</w:t>
      </w:r>
    </w:p>
    <w:p>
      <w:r>
        <w:rPr>
          <w:b/>
          <w:u w:val="single"/>
        </w:rPr>
        <w:t xml:space="preserve">790386</w:t>
      </w:r>
    </w:p>
    <w:p>
      <w:r>
        <w:t xml:space="preserve">@USER Ehkä hän aikoo puhua jalustasta ja kaikesta HRC-kampanjan salaisesta yhteistyöstä!!! Loppujen lopuksi tämä tutkinta ei koske vain Prasident Trumpia.  Paljon laitonta toimintaa dnc:n ja Clintonin kampanjan toimesta!</w:t>
      </w:r>
    </w:p>
    <w:p>
      <w:r>
        <w:rPr>
          <w:b/>
          <w:u w:val="single"/>
        </w:rPr>
        <w:t xml:space="preserve">790387</w:t>
      </w:r>
    </w:p>
    <w:p>
      <w:r>
        <w:t xml:space="preserve">@USER Kaikki Yhdysvalloissa "kuulivat", ettet selvästikään ole pätevä tähän työhön, ja äänestivät sen mukaisesti.</w:t>
      </w:r>
    </w:p>
    <w:p>
      <w:r>
        <w:rPr>
          <w:b/>
          <w:u w:val="single"/>
        </w:rPr>
        <w:t xml:space="preserve">790388</w:t>
      </w:r>
    </w:p>
    <w:p>
      <w:r>
        <w:t xml:space="preserve"/>
      </w:r>
    </w:p>
    <w:p>
      <w:r>
        <w:rPr>
          <w:b/>
          <w:u w:val="single"/>
        </w:rPr>
        <w:t xml:space="preserve">790389</w:t>
      </w:r>
    </w:p>
    <w:p>
      <w:r>
        <w:t xml:space="preserve">@USER Näin ei olisi koskaan tapahtunut, elleivät he olisi ottaneet muistiinpanoja amerikkalaisilta liberaaleilta.</w:t>
      </w:r>
    </w:p>
    <w:p>
      <w:r>
        <w:rPr>
          <w:b/>
          <w:u w:val="single"/>
        </w:rPr>
        <w:t xml:space="preserve">790390</w:t>
      </w:r>
    </w:p>
    <w:p>
      <w:r>
        <w:t xml:space="preserve">@USER @USER @USER Tyrmättiin ensimmäisellä kierroksella ja yksi paska päätös</w:t>
      </w:r>
    </w:p>
    <w:p>
      <w:r>
        <w:rPr>
          <w:b/>
          <w:u w:val="single"/>
        </w:rPr>
        <w:t xml:space="preserve">790391</w:t>
      </w:r>
    </w:p>
    <w:p>
      <w:r>
        <w:t xml:space="preserve">@USER @USER @USER Teemme työtä 2 pelastaa maamme ppl kuten u. Appropo u laitat lippu tulessa aivan kuten u laittaa oikeuden tulessa. #LockHerUp. #MAGA</w:t>
      </w:r>
    </w:p>
    <w:p>
      <w:r>
        <w:rPr>
          <w:b/>
          <w:u w:val="single"/>
        </w:rPr>
        <w:t xml:space="preserve">790392</w:t>
      </w:r>
    </w:p>
    <w:p>
      <w:r>
        <w:t xml:space="preserve">@USER @USER @USER @USER @USER @USER Kysy YK:lta miksi? Kysykää liberaaleilta miksi?</w:t>
      </w:r>
    </w:p>
    <w:p>
      <w:r>
        <w:rPr>
          <w:b/>
          <w:u w:val="single"/>
        </w:rPr>
        <w:t xml:space="preserve">790393</w:t>
      </w:r>
    </w:p>
    <w:p>
      <w:r>
        <w:t xml:space="preserve">@USER @USER Mutta nouseeko hän seisomaan ja tekemään oikein...Hän on RINO.</w:t>
      </w:r>
    </w:p>
    <w:p>
      <w:r>
        <w:rPr>
          <w:b/>
          <w:u w:val="single"/>
        </w:rPr>
        <w:t xml:space="preserve">790394</w:t>
      </w:r>
    </w:p>
    <w:p>
      <w:r>
        <w:t xml:space="preserve">@USER Tuomitse #Antifa NYT</w:t>
      </w:r>
    </w:p>
    <w:p>
      <w:r>
        <w:rPr>
          <w:b/>
          <w:u w:val="single"/>
        </w:rPr>
        <w:t xml:space="preserve">790395</w:t>
      </w:r>
    </w:p>
    <w:p>
      <w:r>
        <w:t xml:space="preserve">@USER Vaikea tietää, missä Colinin huulet loppuvat ja Nike alkaa.</w:t>
      </w:r>
    </w:p>
    <w:p>
      <w:r>
        <w:rPr>
          <w:b/>
          <w:u w:val="single"/>
        </w:rPr>
        <w:t xml:space="preserve">790396</w:t>
      </w:r>
    </w:p>
    <w:p>
      <w:r>
        <w:t xml:space="preserve">@KÄYTTÄJÄ @KÄYTTÄJÄ Ei se mitään, että olet hämmentynyt. Paul Guenther on todistetusti DC ja play caller. Me rakennamme uudelleen ja yritämme pysyä kilpailukykyisinä samaan aikaan. Meillä tulee olemaan tasaista parannusta</w:t>
      </w:r>
    </w:p>
    <w:p>
      <w:r>
        <w:rPr>
          <w:b/>
          <w:u w:val="single"/>
        </w:rPr>
        <w:t xml:space="preserve">790397</w:t>
      </w:r>
    </w:p>
    <w:p>
      <w:r>
        <w:t xml:space="preserve">@USER @USER Heidän pitäisi pukea hänet jääpukuihin, joissa ei ole aseita, ja laittaa hänet kävelemään yöllä rajalla ja kutsumaan huumekartellia.</w:t>
      </w:r>
    </w:p>
    <w:p>
      <w:r>
        <w:rPr>
          <w:b/>
          <w:u w:val="single"/>
        </w:rPr>
        <w:t xml:space="preserve">790398</w:t>
      </w:r>
    </w:p>
    <w:p>
      <w:r>
        <w:t xml:space="preserve">@USER Olette esitelleet splendidraincon etsy-sivua, ja etsy sensuroi häntä nyt. Et voi löytää hänen sivustoaan hakukoneen kautta sinulla on oltava suora linkki. Ja hänen instagram-postauksensa mukaan he ovat periaatteessa jättäneet hänet kuiville.</w:t>
      </w:r>
    </w:p>
    <w:p>
      <w:r>
        <w:rPr>
          <w:b/>
          <w:u w:val="single"/>
        </w:rPr>
        <w:t xml:space="preserve">790399</w:t>
      </w:r>
    </w:p>
    <w:p>
      <w:r>
        <w:t xml:space="preserve">.@USER - luotamme sinuun, että pelastat konservatiivit johtamasta tätä maatamme putoamasta taloudelliselta jyrkänteeltä, joka kasvaa vaarallisen lähelle!!!  APUA!!!</w:t>
      </w:r>
    </w:p>
    <w:p>
      <w:r>
        <w:rPr>
          <w:b/>
          <w:u w:val="single"/>
        </w:rPr>
        <w:t xml:space="preserve">790400</w:t>
      </w:r>
    </w:p>
    <w:p>
      <w:r>
        <w:t xml:space="preserve">@USER @USER Ha! Ha! Älä unohda: Liian aikaista puhua asevalvonnasta.</w:t>
      </w:r>
    </w:p>
    <w:p>
      <w:r>
        <w:rPr>
          <w:b/>
          <w:u w:val="single"/>
        </w:rPr>
        <w:t xml:space="preserve">790401</w:t>
      </w:r>
    </w:p>
    <w:p>
      <w:r>
        <w:t xml:space="preserve">@USER Hän ottaa yhteyttä seuraajiinsa</w:t>
      </w:r>
    </w:p>
    <w:p>
      <w:r>
        <w:rPr>
          <w:b/>
          <w:u w:val="single"/>
        </w:rPr>
        <w:t xml:space="preserve">790402</w:t>
      </w:r>
    </w:p>
    <w:p>
      <w:r>
        <w:t xml:space="preserve">@USER Jos tämä fani olisi yhtään tarkkaavainen, hän tietäisi, että olet pureutumassa perintöomenaan DUH.</w:t>
      </w:r>
    </w:p>
    <w:p>
      <w:r>
        <w:rPr>
          <w:b/>
          <w:u w:val="single"/>
        </w:rPr>
        <w:t xml:space="preserve">790403</w:t>
      </w:r>
    </w:p>
    <w:p>
      <w:r>
        <w:t xml:space="preserve">@KÄYTTÄJÄ @KÄYTTÄJÄ Ota hänet valan alle ja jos hän valehtelee, hänen pitäisi mennä vankilaan aivan kuten kaikkien muidenkin, jotka valehtelevat, jos hän puhuu totta, hänellä ei ole mitään syytä huoleen.</w:t>
      </w:r>
    </w:p>
    <w:p>
      <w:r>
        <w:rPr>
          <w:b/>
          <w:u w:val="single"/>
        </w:rPr>
        <w:t xml:space="preserve">790404</w:t>
      </w:r>
    </w:p>
    <w:p>
      <w:r>
        <w:t xml:space="preserve">@USER @USER @USER @USER @USER @USER Mistä lähteestä olet saanut tuon tiedon?</w:t>
      </w:r>
    </w:p>
    <w:p>
      <w:r>
        <w:rPr>
          <w:b/>
          <w:u w:val="single"/>
        </w:rPr>
        <w:t xml:space="preserve">790405</w:t>
      </w:r>
    </w:p>
    <w:p>
      <w:r>
        <w:t xml:space="preserve">@USER @USER @USER @USER @USER @USER @USER @USER @USER @USER @USER @USER @USER @USER @USER No sitten ... Potkitaan renkaita ja sytytetään tulipalot!  #MAGA #wwg1wga #KAG #LiberalismIsAMentalDisorder URL URL</w:t>
      </w:r>
    </w:p>
    <w:p>
      <w:r>
        <w:rPr>
          <w:b/>
          <w:u w:val="single"/>
        </w:rPr>
        <w:t xml:space="preserve">790406</w:t>
      </w:r>
    </w:p>
    <w:p>
      <w:r>
        <w:t xml:space="preserve">@USER Jopa Lontoo @USER ei pidä konservatiiveista.</w:t>
      </w:r>
    </w:p>
    <w:p>
      <w:r>
        <w:rPr>
          <w:b/>
          <w:u w:val="single"/>
        </w:rPr>
        <w:t xml:space="preserve">790407</w:t>
      </w:r>
    </w:p>
    <w:p>
      <w:r>
        <w:t xml:space="preserve">@USER She" on mies."</w:t>
      </w:r>
    </w:p>
    <w:p>
      <w:r>
        <w:rPr>
          <w:b/>
          <w:u w:val="single"/>
        </w:rPr>
        <w:t xml:space="preserve">790408</w:t>
      </w:r>
    </w:p>
    <w:p>
      <w:r>
        <w:t xml:space="preserve">. hän. on maailman mahtavin nainen Voi helvetin jumala URL-osoite</w:t>
      </w:r>
    </w:p>
    <w:p>
      <w:r>
        <w:rPr>
          <w:b/>
          <w:u w:val="single"/>
        </w:rPr>
        <w:t xml:space="preserve">790409</w:t>
      </w:r>
    </w:p>
    <w:p>
      <w:r>
        <w:t xml:space="preserve">@USER @USER Birch minäkin... da fuck</w:t>
      </w:r>
    </w:p>
    <w:p>
      <w:r>
        <w:rPr>
          <w:b/>
          <w:u w:val="single"/>
        </w:rPr>
        <w:t xml:space="preserve">790410</w:t>
      </w:r>
    </w:p>
    <w:p>
      <w:r>
        <w:t xml:space="preserve">@USER @USER Vain liberaalien seksuaalisuus lasten nukke.  #TuesdayThoughts</w:t>
      </w:r>
    </w:p>
    <w:p>
      <w:r>
        <w:rPr>
          <w:b/>
          <w:u w:val="single"/>
        </w:rPr>
        <w:t xml:space="preserve">790411</w:t>
      </w:r>
    </w:p>
    <w:p>
      <w:r>
        <w:t xml:space="preserve">@USER @USER Kaikki Yhdysvaltain toisen maailmansodan veteraanit ovat antifoja.</w:t>
      </w:r>
    </w:p>
    <w:p>
      <w:r>
        <w:rPr>
          <w:b/>
          <w:u w:val="single"/>
        </w:rPr>
        <w:t xml:space="preserve">790412</w:t>
      </w:r>
    </w:p>
    <w:p>
      <w:r>
        <w:t xml:space="preserve">@USER Muutat maailmaa</w:t>
      </w:r>
    </w:p>
    <w:p>
      <w:r>
        <w:rPr>
          <w:b/>
          <w:u w:val="single"/>
        </w:rPr>
        <w:t xml:space="preserve">790413</w:t>
      </w:r>
    </w:p>
    <w:p>
      <w:r>
        <w:t xml:space="preserve">@USER @USER @USER @USER @USER @USER @USER @USER @USER @USER @USER @USER @USER @USER @USER @USER @USER @USER @USER @USER @USER @USER @USER @USER @USER @USER</w:t>
      </w:r>
    </w:p>
    <w:p>
      <w:r>
        <w:rPr>
          <w:b/>
          <w:u w:val="single"/>
        </w:rPr>
        <w:t xml:space="preserve">790414</w:t>
      </w:r>
    </w:p>
    <w:p>
      <w:r>
        <w:t xml:space="preserve">@USER @USER @USER @USER @USER @USER Bwahahahaha-työ? He ovat liberaalien työkaluja,rehellinen työ on konservatiiveille,joista he ovat riippuvaisia elättääkseen pulleat pikku itsensä. Lisäksi he saavat kuulemma 50 dollaria (ja ilmaista ruokaa) mielenosoittajina olemiseen."""</w:t>
      </w:r>
    </w:p>
    <w:p>
      <w:r>
        <w:rPr>
          <w:b/>
          <w:u w:val="single"/>
        </w:rPr>
        <w:t xml:space="preserve">790415</w:t>
      </w:r>
    </w:p>
    <w:p>
      <w:r>
        <w:t xml:space="preserve">@USER @USER Konservatiivit haluavat, että pääministeri alistuu heidän ystävilleen wh:ssä ja Kremlissä. Trudeaun pitäisi pitää puolensa ja puolustaa Kanadaa.</w:t>
      </w:r>
    </w:p>
    <w:p>
      <w:r>
        <w:rPr>
          <w:b/>
          <w:u w:val="single"/>
        </w:rPr>
        <w:t xml:space="preserve">790416</w:t>
      </w:r>
    </w:p>
    <w:p>
      <w:r>
        <w:t xml:space="preserve">@USER Mitä tapahtuisi, jos hän tukisi asevalvontaa? Auttaisiko NRA hänen vastustajaansa?</w:t>
      </w:r>
    </w:p>
    <w:p>
      <w:r>
        <w:rPr>
          <w:b/>
          <w:u w:val="single"/>
        </w:rPr>
        <w:t xml:space="preserve">790417</w:t>
      </w:r>
    </w:p>
    <w:p>
      <w:r>
        <w:t xml:space="preserve">@USER @USER @USER @USER Ei tietenkään hän on nuori ja tyhmä. Jos hänellä olisi oikeasti aivot, hän ei uskoisi sosialismiin.</w:t>
      </w:r>
    </w:p>
    <w:p>
      <w:r>
        <w:rPr>
          <w:b/>
          <w:u w:val="single"/>
        </w:rPr>
        <w:t xml:space="preserve">790418</w:t>
      </w:r>
    </w:p>
    <w:p>
      <w:r>
        <w:t xml:space="preserve">@USER Se on 😭 saat nähdä hyvän pelin ja neekerit töissä 🤷🏻♀️</w:t>
      </w:r>
    </w:p>
    <w:p>
      <w:r>
        <w:rPr>
          <w:b/>
          <w:u w:val="single"/>
        </w:rPr>
        <w:t xml:space="preserve">790419</w:t>
      </w:r>
    </w:p>
    <w:p>
      <w:r>
        <w:t xml:space="preserve">@USER Silti te käytitte suurimman osan viidestä vuodesta spekuloidaksenne Obaman syntymää. Tekopyhyys näyttää olevan konservatiivien tavaramerkki.</w:t>
      </w:r>
    </w:p>
    <w:p>
      <w:r>
        <w:rPr>
          <w:b/>
          <w:u w:val="single"/>
        </w:rPr>
        <w:t xml:space="preserve">790420</w:t>
      </w:r>
    </w:p>
    <w:p>
      <w:r>
        <w:t xml:space="preserve">@USER Gabole negatif ajattelu dong dong</w:t>
      </w:r>
    </w:p>
    <w:p>
      <w:r>
        <w:rPr>
          <w:b/>
          <w:u w:val="single"/>
        </w:rPr>
        <w:t xml:space="preserve">790421</w:t>
      </w:r>
    </w:p>
    <w:p>
      <w:r>
        <w:t xml:space="preserve">@USER En voi uskoa, että Quin keksi asevalvonnan...</w:t>
      </w:r>
    </w:p>
    <w:p>
      <w:r>
        <w:rPr>
          <w:b/>
          <w:u w:val="single"/>
        </w:rPr>
        <w:t xml:space="preserve">790422</w:t>
      </w:r>
    </w:p>
    <w:p>
      <w:r>
        <w:t xml:space="preserve">MAGA 👍 KEEPING AMERICA GREAT 👍 URL</w:t>
      </w:r>
    </w:p>
    <w:p>
      <w:r>
        <w:rPr>
          <w:b/>
          <w:u w:val="single"/>
        </w:rPr>
        <w:t xml:space="preserve">790423</w:t>
      </w:r>
    </w:p>
    <w:p>
      <w:r>
        <w:t xml:space="preserve">@USER hän on pieni ja tarvitsee jonkun SUUREN puhdistamaan rannan hänelle</w:t>
      </w:r>
    </w:p>
    <w:p>
      <w:r>
        <w:rPr>
          <w:b/>
          <w:u w:val="single"/>
        </w:rPr>
        <w:t xml:space="preserve">790424</w:t>
      </w:r>
    </w:p>
    <w:p>
      <w:r>
        <w:t xml:space="preserve">Kalifornia - karmiva väärennetty Uber-kuski yrittää seurata naista kotiinsa #MAGA #KAG #California #FakeUberDriver #BodyWrapRestraint #CrimeNews URL-osoite</w:t>
      </w:r>
    </w:p>
    <w:p>
      <w:r>
        <w:rPr>
          <w:b/>
          <w:u w:val="single"/>
        </w:rPr>
        <w:t xml:space="preserve">790425</w:t>
      </w:r>
    </w:p>
    <w:p>
      <w:r>
        <w:t xml:space="preserve">@USER Eräänä päivänä suutelen sinua Eräänä päivänä olet prinssi Ostin ETH:n 400$:lla ja menetin kovalompakkoni paikassa maailmassani Olet yksi peikko Rakkaus</w:t>
      </w:r>
    </w:p>
    <w:p>
      <w:r>
        <w:rPr>
          <w:b/>
          <w:u w:val="single"/>
        </w:rPr>
        <w:t xml:space="preserve">790426</w:t>
      </w:r>
    </w:p>
    <w:p>
      <w:r>
        <w:t xml:space="preserve">@USER @USER Tietenkin hän on.</w:t>
      </w:r>
    </w:p>
    <w:p>
      <w:r>
        <w:rPr>
          <w:b/>
          <w:u w:val="single"/>
        </w:rPr>
        <w:t xml:space="preserve">790427</w:t>
      </w:r>
    </w:p>
    <w:p>
      <w:r>
        <w:t xml:space="preserve">@USER @USER @USER @USER @USER Tuo pään heilautus kohdassa 0:05 on hänen egonsa, joka on saanut osuman. Hän ei kestä kritiikkiä. Hän on heikko epäpätevä autoritäärinen.</w:t>
      </w:r>
    </w:p>
    <w:p>
      <w:r>
        <w:rPr>
          <w:b/>
          <w:u w:val="single"/>
        </w:rPr>
        <w:t xml:space="preserve">790428</w:t>
      </w:r>
    </w:p>
    <w:p>
      <w:r>
        <w:t xml:space="preserve">@USER @USER Tiedät hyvin, että jos yrität selittää, että kaikki asevalvonta sotilastukikohdassa on todiste siitä, että aseiden tarttumista koskevat lait eivät tee paskaakaan, jos katsot Fort Hoodia.</w:t>
      </w:r>
    </w:p>
    <w:p>
      <w:r>
        <w:rPr>
          <w:b/>
          <w:u w:val="single"/>
        </w:rPr>
        <w:t xml:space="preserve">790429</w:t>
      </w:r>
    </w:p>
    <w:p>
      <w:r>
        <w:t xml:space="preserve">@USER Horseshit</w:t>
      </w:r>
    </w:p>
    <w:p>
      <w:r>
        <w:rPr>
          <w:b/>
          <w:u w:val="single"/>
        </w:rPr>
        <w:t xml:space="preserve">790430</w:t>
      </w:r>
    </w:p>
    <w:p>
      <w:r>
        <w:t xml:space="preserve">@USER Ulsterin unionistit eivät välitä mitään konservatiiveista, jotka vastaavat samalla tavalla. Kauhea kumppanuus, jossa tarvittiin todellista johtajuutta ja neuvotteluja. Irlannin rajan koventuminen johtaa ihmishenkien menetykseen ... jälleen kerran.</w:t>
      </w:r>
    </w:p>
    <w:p>
      <w:r>
        <w:rPr>
          <w:b/>
          <w:u w:val="single"/>
        </w:rPr>
        <w:t xml:space="preserve">790431</w:t>
      </w:r>
    </w:p>
    <w:p>
      <w:r>
        <w:t xml:space="preserve">@USER Onko Beto pro-2A vai kannattaako hän asevalvontaa? Missä hän seisoo?</w:t>
      </w:r>
    </w:p>
    <w:p>
      <w:r>
        <w:rPr>
          <w:b/>
          <w:u w:val="single"/>
        </w:rPr>
        <w:t xml:space="preserve">790432</w:t>
      </w:r>
    </w:p>
    <w:p>
      <w:r>
        <w:t xml:space="preserve">Ovatkohan nämä niitä vääriä lippuja, joita odotimme......?  URL URL #GreatAwakening #QAnon #followthewhiterabbit #MAGA @USER @USER URL</w:t>
      </w:r>
    </w:p>
    <w:p>
      <w:r>
        <w:rPr>
          <w:b/>
          <w:u w:val="single"/>
        </w:rPr>
        <w:t xml:space="preserve">790433</w:t>
      </w:r>
    </w:p>
    <w:p>
      <w:r>
        <w:t xml:space="preserve">#PresidenttiMaduro juhlii #SaltBaen kanssa, kun #Venezuelalaiset pakenevat #nälkää! @USER Minä annan teille... teidän #sosialistisen taivaanne...! URL URL #BBC #SKY #LBC @USER @USER @USER #Labour #LabourParty #JeremyCorbyn @USER @USER @USER #USA #Venezuela</w:t>
      </w:r>
    </w:p>
    <w:p>
      <w:r>
        <w:rPr>
          <w:b/>
          <w:u w:val="single"/>
        </w:rPr>
        <w:t xml:space="preserve">790434</w:t>
      </w:r>
    </w:p>
    <w:p>
      <w:r>
        <w:t xml:space="preserve">@USER Manafort on ollut K-kadulla jo pitkään. Hän tietää asioita. Syviä, synkkiä asioita. Olen samaa mieltä. Hän aikoo polttaa ihmisiä. Mueller tietää jo, kenet hän haluaa. Manafort luovuttaa heidät.</w:t>
      </w:r>
    </w:p>
    <w:p>
      <w:r>
        <w:rPr>
          <w:b/>
          <w:u w:val="single"/>
        </w:rPr>
        <w:t xml:space="preserve">790435</w:t>
      </w:r>
    </w:p>
    <w:p>
      <w:r>
        <w:t xml:space="preserve">@USER En usko niin ehkä tehdä vähän tutkimusta kaveri!</w:t>
      </w:r>
    </w:p>
    <w:p>
      <w:r>
        <w:rPr>
          <w:b/>
          <w:u w:val="single"/>
        </w:rPr>
        <w:t xml:space="preserve">790436</w:t>
      </w:r>
    </w:p>
    <w:p>
      <w:r>
        <w:t xml:space="preserve">... ja RINO puhuu... jälleen Sassy on ollut yksi Trumpin politiikan yleisimmistä ja äänekkäimmistä arvostelijoista - hän on arvostellut Trumpia hänen suhtautumisestaan asioihin aseiden valvonnasta tullitariffeihin Ajattelee lopettavansa ~ ei ovea🚪hit you URL #FoxNews</w:t>
      </w:r>
    </w:p>
    <w:p>
      <w:r>
        <w:rPr>
          <w:b/>
          <w:u w:val="single"/>
        </w:rPr>
        <w:t xml:space="preserve">790437</w:t>
      </w:r>
    </w:p>
    <w:p>
      <w:r>
        <w:t xml:space="preserve">@USER @USER Tulsassa on onnekkaita ihmisiä! :) Näin tämän ja oli pakko jakaa Levin farkkujen ystävän kanssa. Jälleen yksi syy rakastamaan Levi'siä!  URL</w:t>
      </w:r>
    </w:p>
    <w:p>
      <w:r>
        <w:rPr>
          <w:b/>
          <w:u w:val="single"/>
        </w:rPr>
        <w:t xml:space="preserve">790438</w:t>
      </w:r>
    </w:p>
    <w:p>
      <w:r>
        <w:t xml:space="preserve">@USER Sillä on bang 10yrs sitten n nyt vapaudenpatsas? Vasemmisto on mennyt sekaisin.</w:t>
      </w:r>
    </w:p>
    <w:p>
      <w:r>
        <w:rPr>
          <w:b/>
          <w:u w:val="single"/>
        </w:rPr>
        <w:t xml:space="preserve">790439</w:t>
      </w:r>
    </w:p>
    <w:p>
      <w:r>
        <w:t xml:space="preserve">@USER @USER Anteeksi Andrew, mutta politiikkasi on liian lähellä liberaalien politiikkaa, etkä vaikuta luotettavalta.</w:t>
      </w:r>
    </w:p>
    <w:p>
      <w:r>
        <w:rPr>
          <w:b/>
          <w:u w:val="single"/>
        </w:rPr>
        <w:t xml:space="preserve">790440</w:t>
      </w:r>
    </w:p>
    <w:p>
      <w:r>
        <w:t xml:space="preserve">@USER @USER Se ei ole niin, että hän ei voi värjätä hiuksia haluamallaan tavalla, se on osa konseptia, jota he edistävät käyttämällä musiikkivideon hiusvärejä ...kaikki nämä asiat suunnitellaan hyvin etukäteen. Ja jätät osan Jin itse asiassa sanoo, että he eivät kuuntele yritystään.</w:t>
      </w:r>
    </w:p>
    <w:p>
      <w:r>
        <w:rPr>
          <w:b/>
          <w:u w:val="single"/>
        </w:rPr>
        <w:t xml:space="preserve">790441</w:t>
      </w:r>
    </w:p>
    <w:p>
      <w:r>
        <w:t xml:space="preserve">@USER @USER @USER @USER Tiedän. Miksi heidän pitäisi? #EnglishConservatism</w:t>
      </w:r>
    </w:p>
    <w:p>
      <w:r>
        <w:rPr>
          <w:b/>
          <w:u w:val="single"/>
        </w:rPr>
        <w:t xml:space="preserve">790442</w:t>
      </w:r>
    </w:p>
    <w:p>
      <w:r>
        <w:t xml:space="preserve">@USER @USER Kuulostaa siltä, että hän liittyi #Antifaan .. Gov. @USER of #WA state hiljattain otti anti #POLICE kanta ei allekirjoittaa todistuksia tunnustetaan top 20 lainvalvontaviranomaisten #Police #Combat kilpailu huippuosaamista #ThinBlueLine #MAGA #KAG #BlueLivesMatter #LawEnforcement #2A @USER</w:t>
      </w:r>
    </w:p>
    <w:p>
      <w:r>
        <w:rPr>
          <w:b/>
          <w:u w:val="single"/>
        </w:rPr>
        <w:t xml:space="preserve">790443</w:t>
      </w:r>
    </w:p>
    <w:p>
      <w:r>
        <w:t xml:space="preserve">@USER @USER @USER @USER @USER @USER @USER Hän johtaa joukkuetta niin kuin Preller käskee hänen tehdä</w:t>
      </w:r>
    </w:p>
    <w:p>
      <w:r>
        <w:rPr>
          <w:b/>
          <w:u w:val="single"/>
        </w:rPr>
        <w:t xml:space="preserve">790444</w:t>
      </w:r>
    </w:p>
    <w:p>
      <w:r>
        <w:t xml:space="preserve">7. Te molemmat ette elä tehdäksenne vaikutusta ihmisiin, vaan viihdytte hyvin nahoissanne ja saatte silti toisistanne parhaat puolet esiin. #AdamandEve</w:t>
      </w:r>
    </w:p>
    <w:p>
      <w:r>
        <w:rPr>
          <w:b/>
          <w:u w:val="single"/>
        </w:rPr>
        <w:t xml:space="preserve">790445</w:t>
      </w:r>
    </w:p>
    <w:p>
      <w:r>
        <w:t xml:space="preserve">#parklandkids käytti väärin sanontaa #neveragain tehdäkseen juuri päinvastoin kuin mitä se alun perin tarkoitti.  URL</w:t>
      </w:r>
    </w:p>
    <w:p>
      <w:r>
        <w:rPr>
          <w:b/>
          <w:u w:val="single"/>
        </w:rPr>
        <w:t xml:space="preserve">790446</w:t>
      </w:r>
    </w:p>
    <w:p>
      <w:r>
        <w:t xml:space="preserve">@USER Epäilemättä progressiiviset natsi-antifa-liberaalidemokraatit tekevät niin.</w:t>
      </w:r>
    </w:p>
    <w:p>
      <w:r>
        <w:rPr>
          <w:b/>
          <w:u w:val="single"/>
        </w:rPr>
        <w:t xml:space="preserve">790447</w:t>
      </w:r>
    </w:p>
    <w:p>
      <w:r>
        <w:t xml:space="preserve">@USER @USER Ei todellakaan tarvitse yrittää ja hyveellisyyssignaalia liberaaleja. Se, ettei veronmaksajien dollareita tuhlata ulkomaalaisiin hyökkääjiin, on riittävä argumentti.</w:t>
      </w:r>
    </w:p>
    <w:p>
      <w:r>
        <w:rPr>
          <w:b/>
          <w:u w:val="single"/>
        </w:rPr>
        <w:t xml:space="preserve">790448</w:t>
      </w:r>
    </w:p>
    <w:p>
      <w:r>
        <w:t xml:space="preserve">@USER @USER Alt-right ovat luusereita ja valittajia, joilla ei ole valtaa. Heillä ei ole merkitystä. Monet oikeisto-oligarkit rahoittavat Antifaa hyökkäämään Alt-rightia vastaan.  Venäjän tiedustelupalvelu rahoittaa sekä Antifaa että Alt-rightia. Venäjä-haukat ovat jonkin jäljillä. Alt-right on Venäjä-myönteinen.</w:t>
      </w:r>
    </w:p>
    <w:p>
      <w:r>
        <w:rPr>
          <w:b/>
          <w:u w:val="single"/>
        </w:rPr>
        <w:t xml:space="preserve">790449</w:t>
      </w:r>
    </w:p>
    <w:p>
      <w:r>
        <w:t xml:space="preserve">@USER Pidättäkää kaikki heistä! Meidän pitäisi tehdä sama ANTIFA:lle, kun he tukkivat teitä!</w:t>
      </w:r>
    </w:p>
    <w:p>
      <w:r>
        <w:rPr>
          <w:b/>
          <w:u w:val="single"/>
        </w:rPr>
        <w:t xml:space="preserve">790450</w:t>
      </w:r>
    </w:p>
    <w:p>
      <w:r>
        <w:t xml:space="preserve">@KÄYTTÄJÄ @KÄYTTÄJÄ YLPEÄ SINUSTA KULTA ❤️</w:t>
      </w:r>
    </w:p>
    <w:p>
      <w:r>
        <w:rPr>
          <w:b/>
          <w:u w:val="single"/>
        </w:rPr>
        <w:t xml:space="preserve">790451</w:t>
      </w:r>
    </w:p>
    <w:p>
      <w:r>
        <w:t xml:space="preserve">@USER Tarkoitatko, että se ei kestä näin ikuisesti? Hän pelaa sopimuksesta...</w:t>
      </w:r>
    </w:p>
    <w:p>
      <w:r>
        <w:rPr>
          <w:b/>
          <w:u w:val="single"/>
        </w:rPr>
        <w:t xml:space="preserve">790452</w:t>
      </w:r>
    </w:p>
    <w:p>
      <w:r>
        <w:t xml:space="preserve">@USER Erinomainen ajoitus! URL</w:t>
      </w:r>
    </w:p>
    <w:p>
      <w:r>
        <w:rPr>
          <w:b/>
          <w:u w:val="single"/>
        </w:rPr>
        <w:t xml:space="preserve">790453</w:t>
      </w:r>
    </w:p>
    <w:p>
      <w:r>
        <w:t xml:space="preserve">@USER @USER @USER @USER @USER @USER @USER @USER @USER @USER @USER @USER @USER @USER @USER @USER @USER @USER @USER @USER Hyvä lista. Jatka vain.</w:t>
      </w:r>
    </w:p>
    <w:p>
      <w:r>
        <w:rPr>
          <w:b/>
          <w:u w:val="single"/>
        </w:rPr>
        <w:t xml:space="preserve">790454</w:t>
      </w:r>
    </w:p>
    <w:p>
      <w:r>
        <w:t xml:space="preserve">@USER et saisi minua kiinni siitä, että antaisin jonkun roikkuvan valkoihoisen ämmän puhua minulle näin 😫 ämmä syö likaa</w:t>
      </w:r>
    </w:p>
    <w:p>
      <w:r>
        <w:rPr>
          <w:b/>
          <w:u w:val="single"/>
        </w:rPr>
        <w:t xml:space="preserve">790455</w:t>
      </w:r>
    </w:p>
    <w:p>
      <w:r>
        <w:t xml:space="preserve">#VictoriaSecrets on poliittinen? OMG... anna olla. Tuhoat puolet voitoistasi, kun herjaat konservatiiveja. 🇸 #KAG URL-OSOITE</w:t>
      </w:r>
    </w:p>
    <w:p>
      <w:r>
        <w:rPr>
          <w:b/>
          <w:u w:val="single"/>
        </w:rPr>
        <w:t xml:space="preserve">790456</w:t>
      </w:r>
    </w:p>
    <w:p>
      <w:r>
        <w:t xml:space="preserve">@USER @USER James hän on kaulaansa myöten omassa vahvistusvinoumassaan, eikä hän kykene näkemään logiikkaa ja järkeä tässä vaiheessa.</w:t>
      </w:r>
    </w:p>
    <w:p>
      <w:r>
        <w:rPr>
          <w:b/>
          <w:u w:val="single"/>
        </w:rPr>
        <w:t xml:space="preserve">790457</w:t>
      </w:r>
    </w:p>
    <w:p>
      <w:r>
        <w:t xml:space="preserve">@USER Noin viisikymmentä kuolemantapausta viikonloppua kohden, jotka johtuvat aseista Chicagossa, jossa on erittäin tiukat asevalvontalait -</w:t>
      </w:r>
    </w:p>
    <w:p>
      <w:r>
        <w:rPr>
          <w:b/>
          <w:u w:val="single"/>
        </w:rPr>
        <w:t xml:space="preserve">790458</w:t>
      </w:r>
    </w:p>
    <w:p>
      <w:r>
        <w:t xml:space="preserve">.@USER En asenna paskamaista sovellustasi, mutta merkitse minut 100-prosenttisesti toisen lisäyksen/yliopistokannatuksen kannattajaksi ja 100-prosenttisesti asevalvontaa vastaan, paitsi väkivaltaisten rikollisten osalta.". URL:</w:t>
      </w:r>
    </w:p>
    <w:p>
      <w:r>
        <w:rPr>
          <w:b/>
          <w:u w:val="single"/>
        </w:rPr>
        <w:t xml:space="preserve">790459</w:t>
      </w:r>
    </w:p>
    <w:p>
      <w:r>
        <w:t xml:space="preserve">@USER Konservatiiveilla ei ole tyyliä. Miten Andy, epäonnistunut vakuutuskauppias, pärjää nykyään? URL</w:t>
      </w:r>
    </w:p>
    <w:p>
      <w:r>
        <w:rPr>
          <w:b/>
          <w:u w:val="single"/>
        </w:rPr>
        <w:t xml:space="preserve">790460</w:t>
      </w:r>
    </w:p>
    <w:p>
      <w:r>
        <w:t xml:space="preserve">@USER Hän näkee heissä varmasti paljon itseään.</w:t>
      </w:r>
    </w:p>
    <w:p>
      <w:r>
        <w:rPr>
          <w:b/>
          <w:u w:val="single"/>
        </w:rPr>
        <w:t xml:space="preserve">790461</w:t>
      </w:r>
    </w:p>
    <w:p>
      <w:r>
        <w:t xml:space="preserve">@USER Jatka hyvää työtäsi. Ja jätä huomiotta vihaajat, jotka hyökkäävät sinua vastaan. Olet hyvä nainen!</w:t>
      </w:r>
    </w:p>
    <w:p>
      <w:r>
        <w:rPr>
          <w:b/>
          <w:u w:val="single"/>
        </w:rPr>
        <w:t xml:space="preserve">790462</w:t>
      </w:r>
    </w:p>
    <w:p>
      <w:r>
        <w:t xml:space="preserve">#Konservatiivit jäivät #tuskastuneina, kun #kongressi hyväksyi suuria menoeriä...  #tcot URL</w:t>
      </w:r>
    </w:p>
    <w:p>
      <w:r>
        <w:rPr>
          <w:b/>
          <w:u w:val="single"/>
        </w:rPr>
        <w:t xml:space="preserve">790463</w:t>
      </w:r>
    </w:p>
    <w:p>
      <w:r>
        <w:t xml:space="preserve">@USER Älä sekaannu Marcy-projektien george Zimmermanin nekrujen kanssa! Sinut ammutaan!</w:t>
      </w:r>
    </w:p>
    <w:p>
      <w:r>
        <w:rPr>
          <w:b/>
          <w:u w:val="single"/>
        </w:rPr>
        <w:t xml:space="preserve">790464</w:t>
      </w:r>
    </w:p>
    <w:p>
      <w:r>
        <w:t xml:space="preserve">@USER mies minä olisin vain alkanut lyödä seinään tuon paskan kanssa.  Se ei ole mitään muuta kuin kuiva seinä ja muutama puupalkki.  Mä menen tuosta ovesta sisään jos mä oon se.</w:t>
      </w:r>
    </w:p>
    <w:p>
      <w:r>
        <w:rPr>
          <w:b/>
          <w:u w:val="single"/>
        </w:rPr>
        <w:t xml:space="preserve">790465</w:t>
      </w:r>
    </w:p>
    <w:p>
      <w:r>
        <w:t xml:space="preserve">#WillieNelson nauraa The View -ohjelman konservatiiveille, jotka yhtäkkiä ovat järkyttyneitä hänen tukemisestaan demokraateille URL-osoitteessa</w:t>
      </w:r>
    </w:p>
    <w:p>
      <w:r>
        <w:rPr>
          <w:b/>
          <w:u w:val="single"/>
        </w:rPr>
        <w:t xml:space="preserve">790466</w:t>
      </w:r>
    </w:p>
    <w:p>
      <w:r>
        <w:t xml:space="preserve">@USER @USER @USER Voi, hänestä tulee entistä äänekkäämpi!</w:t>
      </w:r>
    </w:p>
    <w:p>
      <w:r>
        <w:rPr>
          <w:b/>
          <w:u w:val="single"/>
        </w:rPr>
        <w:t xml:space="preserve">790467</w:t>
      </w:r>
    </w:p>
    <w:p>
      <w:r>
        <w:t xml:space="preserve">@USER @USER Hän voi myöntää, että 3000 amerikkalaista kuoli hänen vahtivuorollaan. Sinun pitäisi muistuttaa häntä siitä, että hän on meidän kaikkien presidentti.</w:t>
      </w:r>
    </w:p>
    <w:p>
      <w:r>
        <w:rPr>
          <w:b/>
          <w:u w:val="single"/>
        </w:rPr>
        <w:t xml:space="preserve">790468</w:t>
      </w:r>
    </w:p>
    <w:p>
      <w:r>
        <w:t xml:space="preserve">@USER @USER @USER @USER @USER Vittu kyllä ratsastaa sitä baby!</w:t>
      </w:r>
    </w:p>
    <w:p>
      <w:r>
        <w:rPr>
          <w:b/>
          <w:u w:val="single"/>
        </w:rPr>
        <w:t xml:space="preserve">790469</w:t>
      </w:r>
    </w:p>
    <w:p>
      <w:r>
        <w:t xml:space="preserve">@USER Hyvä ihminen kääntää ihmisiä rikoksia tehdessään.  Sanominen, että Saatana sai heidät tekemään sen, on käsittämätöntä.  Saatana ei käännyttäisi lasten hyväksikäyttäjiä.  Mitä tämä edistyksellinen paavi oikein ajattelee?</w:t>
      </w:r>
    </w:p>
    <w:p>
      <w:r>
        <w:rPr>
          <w:b/>
          <w:u w:val="single"/>
        </w:rPr>
        <w:t xml:space="preserve">790470</w:t>
      </w:r>
    </w:p>
    <w:p>
      <w:r>
        <w:t xml:space="preserve">@USER Kristinusko vastustaa aborttia. Se pitää aborttia murhana. Chelsea ei ole kristinuskon &amp;amp; luultavasti ei edes käy kirkossa.</w:t>
      </w:r>
    </w:p>
    <w:p>
      <w:r>
        <w:rPr>
          <w:b/>
          <w:u w:val="single"/>
        </w:rPr>
        <w:t xml:space="preserve">790471</w:t>
      </w:r>
    </w:p>
    <w:p>
      <w:r>
        <w:t xml:space="preserve">@USER jajaja Too funny. En ole koskaan kuullut @USERin puhuvan pahaa ANTIFA:sta. Aika tuomita heidät nyt.</w:t>
      </w:r>
    </w:p>
    <w:p>
      <w:r>
        <w:rPr>
          <w:b/>
          <w:u w:val="single"/>
        </w:rPr>
        <w:t xml:space="preserve">790472</w:t>
      </w:r>
    </w:p>
    <w:p>
      <w:r>
        <w:t xml:space="preserve">@USER @USER Pidän Alex Bowmanista, mutta hän ei ole tulokas.</w:t>
      </w:r>
    </w:p>
    <w:p>
      <w:r>
        <w:rPr>
          <w:b/>
          <w:u w:val="single"/>
        </w:rPr>
        <w:t xml:space="preserve">790473</w:t>
      </w:r>
    </w:p>
    <w:p>
      <w:r>
        <w:t xml:space="preserve">@USER hän on ja teetä hän on hän käytti olla ohjelmassa oop oop</w:t>
      </w:r>
    </w:p>
    <w:p>
      <w:r>
        <w:rPr>
          <w:b/>
          <w:u w:val="single"/>
        </w:rPr>
        <w:t xml:space="preserve">790474</w:t>
      </w:r>
    </w:p>
    <w:p>
      <w:r>
        <w:t xml:space="preserve">@USER Oletko koskaan nähnyt entisen demokraattisen hierarkian taistelevan presidenttiä vastaan näin paljon???? Tiedämme, että se johtuu siitä, että olette olleet niin korruptoituneita ja syyllistyneet vallan väärinkäyttöön. Tämä on synkintä aikaa DOJ/CIA:n ja presidentin kabinetin kanssa...</w:t>
      </w:r>
    </w:p>
    <w:p>
      <w:r>
        <w:rPr>
          <w:b/>
          <w:u w:val="single"/>
        </w:rPr>
        <w:t xml:space="preserve">790475</w:t>
      </w:r>
    </w:p>
    <w:p>
      <w:r>
        <w:t xml:space="preserve">#Tories #Labour #GE2017 #Conservatives Konservatiivit URL theresa_may: ShaunBaileyUK, Andrewboff ja Joymorrissey ovat kaikki Lontoon ylpeitä puolestapuhujia. If y... URL.</w:t>
      </w:r>
    </w:p>
    <w:p>
      <w:r>
        <w:rPr>
          <w:b/>
          <w:u w:val="single"/>
        </w:rPr>
        <w:t xml:space="preserve">790476</w:t>
      </w:r>
    </w:p>
    <w:p>
      <w:r>
        <w:t xml:space="preserve">@USER toivottavasti olet asu fani eikä u of a</w:t>
      </w:r>
    </w:p>
    <w:p>
      <w:r>
        <w:rPr>
          <w:b/>
          <w:u w:val="single"/>
        </w:rPr>
        <w:t xml:space="preserve">790477</w:t>
      </w:r>
    </w:p>
    <w:p>
      <w:r>
        <w:t xml:space="preserve">@USER Lol, lukiessasi otsikon tiedät jo, mitä on tulossa... ...jotka kannattavat järkeviä ratkaisuja aseväkivallan vähentämiseksi," Miten aseväkivalta eroaa muusta väkivallasta? Mikä on ei-automaattinen ampuma-ase? Mitä on järkevä asevalvonta? Onko se kuin Chicagossa, New Yorkissa... Lontoossa?"</w:t>
      </w:r>
    </w:p>
    <w:p>
      <w:r>
        <w:rPr>
          <w:b/>
          <w:u w:val="single"/>
        </w:rPr>
        <w:t xml:space="preserve">790478</w:t>
      </w:r>
    </w:p>
    <w:p>
      <w:r>
        <w:t xml:space="preserve">@USER @USER Tehkää joku jotain!!!! Tämä ohjelma on surkea enää!!! Lavastajat ovat kyllä hyviä! #firemalyoung</w:t>
      </w:r>
    </w:p>
    <w:p>
      <w:r>
        <w:rPr>
          <w:b/>
          <w:u w:val="single"/>
        </w:rPr>
        <w:t xml:space="preserve">790479</w:t>
      </w:r>
    </w:p>
    <w:p>
      <w:r>
        <w:t xml:space="preserve">#PeoplesVote #StopBrexit @USER #remain En halua lähteä.. myöskään, Tiedätkö mitä, Kun olemme lähteneet, Minun iskulauseeni tulee olemaan It used to be better than this" olisi pitänyt jäädä. Hyödytön hallitus. URL</w:t>
      </w:r>
    </w:p>
    <w:p>
      <w:r>
        <w:rPr>
          <w:b/>
          <w:u w:val="single"/>
        </w:rPr>
        <w:t xml:space="preserve">790480</w:t>
      </w:r>
    </w:p>
    <w:p>
      <w:r>
        <w:t xml:space="preserve">@USER @USER Ei hätää Legatron tiedämme, että olet paras ja palaat takaisin uuden tiimin kanssa!!! Pidä pää ylhäällä URL</w:t>
      </w:r>
    </w:p>
    <w:p>
      <w:r>
        <w:rPr>
          <w:b/>
          <w:u w:val="single"/>
        </w:rPr>
        <w:t xml:space="preserve">790481</w:t>
      </w:r>
    </w:p>
    <w:p>
      <w:r>
        <w:t xml:space="preserve">@USER Ehkä he Havannassa Antifa rotusota &amp;amp; slam dildot pois toistensa perseet.</w:t>
      </w:r>
    </w:p>
    <w:p>
      <w:r>
        <w:rPr>
          <w:b/>
          <w:u w:val="single"/>
        </w:rPr>
        <w:t xml:space="preserve">790482</w:t>
      </w:r>
    </w:p>
    <w:p>
      <w:r>
        <w:t xml:space="preserve">@USER @USER Joo. Hän on hyvin epäkypsä &amp;amp; voi jakaa kritiikkiä itkien ja estääkseen sen sijaan, että hyväksyisi kritiikkiä. Se on siistiä. Ihmiset voivat nähdä hänet sellaisena kuin hän on enimmäkseen.</w:t>
      </w:r>
    </w:p>
    <w:p>
      <w:r>
        <w:rPr>
          <w:b/>
          <w:u w:val="single"/>
        </w:rPr>
        <w:t xml:space="preserve">790483</w:t>
      </w:r>
    </w:p>
    <w:p>
      <w:r>
        <w:t xml:space="preserve">@USER @USER @USER @USER Mutta miksi luulet, että he ovat liberaaleja?  Missään tuossa ei ole mitään liberaalia.  Nämä ihmiset viettivät 90-luvun solvaamalla liberaaleja, nöyryyttämällä julkisesti mustia aktivisteja ja hyökkäämällä avoimesti New Dealia vastaan.  Missä on "liberaali" osa?  He hyväksyivät GOP:n politiikkaa!"</w:t>
      </w:r>
    </w:p>
    <w:p>
      <w:r>
        <w:rPr>
          <w:b/>
          <w:u w:val="single"/>
        </w:rPr>
        <w:t xml:space="preserve">790484</w:t>
      </w:r>
    </w:p>
    <w:p>
      <w:r>
        <w:t xml:space="preserve">@USER Mitä vittua tämä on, he yrittävät lavastaa hänet niin, että näyttää siltä, että hän jotenkin ansaitsi tulla ammutuksi.</w:t>
      </w:r>
    </w:p>
    <w:p>
      <w:r>
        <w:rPr>
          <w:b/>
          <w:u w:val="single"/>
        </w:rPr>
        <w:t xml:space="preserve">790485</w:t>
      </w:r>
    </w:p>
    <w:p>
      <w:r>
        <w:t xml:space="preserve">@USER Koska väitteet seksuaalirikoksista ja raiskauksista ovat heille vain poliittisia aseita.</w:t>
      </w:r>
    </w:p>
    <w:p>
      <w:r>
        <w:rPr>
          <w:b/>
          <w:u w:val="single"/>
        </w:rPr>
        <w:t xml:space="preserve">790486</w:t>
      </w:r>
    </w:p>
    <w:p>
      <w:r>
        <w:t xml:space="preserve">@USER @USER Täältä tulevat beta-liberaalit lmao *convo mykistetty voitte itkeä koko päivän itseksenne.</w:t>
      </w:r>
    </w:p>
    <w:p>
      <w:r>
        <w:rPr>
          <w:b/>
          <w:u w:val="single"/>
        </w:rPr>
        <w:t xml:space="preserve">790487</w:t>
      </w:r>
    </w:p>
    <w:p>
      <w:r>
        <w:t xml:space="preserve">@USER Srsly se on perseestä. Kun elämme elämää, se on täynnä paskoja sääntöjä, joita meidän on vain omaksuttava selviytyäksemme.</w:t>
      </w:r>
    </w:p>
    <w:p>
      <w:r>
        <w:rPr>
          <w:b/>
          <w:u w:val="single"/>
        </w:rPr>
        <w:t xml:space="preserve">790488</w:t>
      </w:r>
    </w:p>
    <w:p>
      <w:r>
        <w:t xml:space="preserve">@USER @USER @USER @USER @USER @USER Yhteydet ovat elintärkeitä kaiken sen paskan kanssa, jota Twitter pakottaa konservatiiveihin.</w:t>
      </w:r>
    </w:p>
    <w:p>
      <w:r>
        <w:rPr>
          <w:b/>
          <w:u w:val="single"/>
        </w:rPr>
        <w:t xml:space="preserve">790489</w:t>
      </w:r>
    </w:p>
    <w:p>
      <w:r>
        <w:t xml:space="preserve">Tänään ei ole tehty mitään</w:t>
      </w:r>
    </w:p>
    <w:p>
      <w:r>
        <w:rPr>
          <w:b/>
          <w:u w:val="single"/>
        </w:rPr>
        <w:t xml:space="preserve">790490</w:t>
      </w:r>
    </w:p>
    <w:p>
      <w:r>
        <w:t xml:space="preserve">@USER @USER @USER @USER @USER @USER @USER Tyypillinen väkivaltainen antifa.... @USER-huligaanit väijyvät Kaliforniassa ja aiheuttavat kaaosta. URL</w:t>
      </w:r>
    </w:p>
    <w:p>
      <w:r>
        <w:rPr>
          <w:b/>
          <w:u w:val="single"/>
        </w:rPr>
        <w:t xml:space="preserve">790491</w:t>
      </w:r>
    </w:p>
    <w:p>
      <w:r>
        <w:t xml:space="preserve">@USER @USER @USER @USER @USER @USER @USER @USER #DoYourJob #DoTheRightThing -Us kaikki tietävät hyvin, mitä tähti #SCOTUS #JudgeKavanaugh tulee olemaan - dokumentoitu elinikäinen huippuosaaminen Älä ole nukkeja, jotka estävät @USERia, joka on #MAGA &amp;amp; #KAG #ConfirmKavanaughNow #MAGA #KAG</w:t>
      </w:r>
    </w:p>
    <w:p>
      <w:r>
        <w:rPr>
          <w:b/>
          <w:u w:val="single"/>
        </w:rPr>
        <w:t xml:space="preserve">790492</w:t>
      </w:r>
    </w:p>
    <w:p>
      <w:r>
        <w:t xml:space="preserve">@USER Lait eivät koske vain konservatiiveja tai median epäsuosittua ryhmää. Naiset ovat jo pitkään pettäneet toisia naisia, eikä Me Too ole yhtään sen vilpittömämpi kuin feministinen liike oli Bill Clintonista tai Ted Kennedystä.</w:t>
      </w:r>
    </w:p>
    <w:p>
      <w:r>
        <w:rPr>
          <w:b/>
          <w:u w:val="single"/>
        </w:rPr>
        <w:t xml:space="preserve">790493</w:t>
      </w:r>
    </w:p>
    <w:p>
      <w:r>
        <w:t xml:space="preserve">@USER Muistatko, kuinka poliisit San Josessa seisoivat alas" ja katselivat, kun antifa-hyökkääjät, jotka olivat aseistettuja mailoilla, pulloilla ja amp; pippurisumutetta hyökkäsivät Trump-rallien kävijöiden kimppuun?  He "vain noudattivat käskyjä".  Niin tekevät useimmat sotilaat &amp;amp; poliisit. Sotilaat noudattavat käskyjä ja poliisit suojelevat palkkaansa.  SAD."</w:t>
      </w:r>
    </w:p>
    <w:p>
      <w:r>
        <w:rPr>
          <w:b/>
          <w:u w:val="single"/>
        </w:rPr>
        <w:t xml:space="preserve">790494</w:t>
      </w:r>
    </w:p>
    <w:p>
      <w:r>
        <w:t xml:space="preserve">#GreatestThingsAboutThe90s NOTHING. Petolliset vasemmistolaiset mediaihmiset varmistivat, että Benny Hill poistettiin televisiosta, ja vielä petollisemmat konservatiivit "juonittelivat Maggie Thatcherin poistamiseksi johtajaltamme ja sitten melkein kohtalokkaasti allekirjoittivat meidät vielä syvemmälle äärimmäisen vihamieliseen kommunistiseen EU:hun."</w:t>
      </w:r>
    </w:p>
    <w:p>
      <w:r>
        <w:rPr>
          <w:b/>
          <w:u w:val="single"/>
        </w:rPr>
        <w:t xml:space="preserve">790495</w:t>
      </w:r>
    </w:p>
    <w:p>
      <w:r>
        <w:t xml:space="preserve">@USER @USER @USER @USER @USER @USER Täysin reilua. Mutta ne kerrat kun se on tapahtunut Serenalle erittäin tärkeissä grand slam otteluissa samassa slamissa. Ymmärrän kyllä miksi shed on tunteellinen. Me emme ole hänen asemassaan. Joka ottelussa hänen odotetaan voittavan ja on selvää, ettei hän enää näissä otteluissa hoida hermojaan hyvin.</w:t>
      </w:r>
    </w:p>
    <w:p>
      <w:r>
        <w:rPr>
          <w:b/>
          <w:u w:val="single"/>
        </w:rPr>
        <w:t xml:space="preserve">790496</w:t>
      </w:r>
    </w:p>
    <w:p>
      <w:r>
        <w:t xml:space="preserve">@USER toivottavasti kaikki on hyvin. Se on niin perseestä. Ihan oikeasti, mikä vittu ihmisiä nyt vaivaa. Asevalvonta ei ole mikään ongelma, eikö niin. Luojan kiitos asun Kanadassa. Tunnen itseni julmaksi kaikkien hyökkäysten takia USA:ssa, mutta tosissaan se ei mene ohi.</w:t>
      </w:r>
    </w:p>
    <w:p>
      <w:r>
        <w:rPr>
          <w:b/>
          <w:u w:val="single"/>
        </w:rPr>
        <w:t xml:space="preserve">790497</w:t>
      </w:r>
    </w:p>
    <w:p>
      <w:r>
        <w:t xml:space="preserve">@USER @USER Twisted Dem talk näytteillä, kun senaattori Feinstein vaatii Kavanaughia vastaamaan, miten hän käsittelisi tiettyä tapausta. Näyttää siltä, että Ginsburgin sääntö ei ole hänelle tärkeä, kun hän kalastelee tiettyä vastausta!</w:t>
      </w:r>
    </w:p>
    <w:p>
      <w:r>
        <w:rPr>
          <w:b/>
          <w:u w:val="single"/>
        </w:rPr>
        <w:t xml:space="preserve">790498</w:t>
      </w:r>
    </w:p>
    <w:p>
      <w:r>
        <w:t xml:space="preserve">@USER @USER @USER @USER @USER @USER @USER @USER @USER @USER @USER @USER @USER @USER @USER @USER @USER @USER @USER @USER @USER @USER @USER @USER @USER @USER @USER @USER @USER @USER @USER @USER @USER @USER @USER @USER @USER @USER @USER</w:t>
      </w:r>
    </w:p>
    <w:p>
      <w:r>
        <w:rPr>
          <w:b/>
          <w:u w:val="single"/>
        </w:rPr>
        <w:t xml:space="preserve">790499</w:t>
      </w:r>
    </w:p>
    <w:p>
      <w:r>
        <w:t xml:space="preserve">@USER @USER @USER @USER @USER @USER Tuo on masentavaa. Hyviä kirkkoja on yhä vaikeampi löytää. Harvassa ja kaukana toisistaan. Tunnen ihmisiä, jotka kuuluvat kirkkoihin, jotka kannattavat asevalvontaa ja aborttia! Se on politiikkaa - ei Jumalaa! Ei Kristus!</w:t>
      </w:r>
    </w:p>
    <w:p>
      <w:r>
        <w:rPr>
          <w:b/>
          <w:u w:val="single"/>
        </w:rPr>
        <w:t xml:space="preserve">790500</w:t>
      </w:r>
    </w:p>
    <w:p>
      <w:r>
        <w:t xml:space="preserve">@USER Ouch that hurt" No anyway you are?"</w:t>
      </w:r>
    </w:p>
    <w:p>
      <w:r>
        <w:rPr>
          <w:b/>
          <w:u w:val="single"/>
        </w:rPr>
        <w:t xml:space="preserve">790501</w:t>
      </w:r>
    </w:p>
    <w:p>
      <w:r>
        <w:t xml:space="preserve">@USER HYVÄ 🖕them !</w:t>
      </w:r>
    </w:p>
    <w:p>
      <w:r>
        <w:rPr>
          <w:b/>
          <w:u w:val="single"/>
        </w:rPr>
        <w:t xml:space="preserve">790502</w:t>
      </w:r>
    </w:p>
    <w:p>
      <w:r>
        <w:t xml:space="preserve">On hyvä, että @USER ottaa mallia @USERin kirjasta palkkaamalla lisää vaikutusvaltaisia naisia johtotehtäviin. Jos hän olisi yhtä hyvä johtaja kuin #POTUS45, ehkä #Mavericks ei olisi nyt siinä tilanteessa, jossa se on. #MarkCuban #metoo #maga</w:t>
      </w:r>
    </w:p>
    <w:p>
      <w:r>
        <w:rPr>
          <w:b/>
          <w:u w:val="single"/>
        </w:rPr>
        <w:t xml:space="preserve">790503</w:t>
      </w:r>
    </w:p>
    <w:p>
      <w:r>
        <w:t xml:space="preserve">@USER @USER Liberaalit ja heidän pelinsä</w:t>
      </w:r>
    </w:p>
    <w:p>
      <w:r>
        <w:rPr>
          <w:b/>
          <w:u w:val="single"/>
        </w:rPr>
        <w:t xml:space="preserve">790504</w:t>
      </w:r>
    </w:p>
    <w:p>
      <w:r>
        <w:t xml:space="preserve">@USER @USER Mahtavatkohan he polttaa Levisinsä, koska @USER on puhunut asevalvonnan puolesta? Levi Strauss liittoutuu asevalvontaryhmän kanssa: URL URL</w:t>
      </w:r>
    </w:p>
    <w:p>
      <w:r>
        <w:rPr>
          <w:b/>
          <w:u w:val="single"/>
        </w:rPr>
        <w:t xml:space="preserve">790505</w:t>
      </w:r>
    </w:p>
    <w:p>
      <w:r>
        <w:t xml:space="preserve">@USER @USER Hyvä paska, minun mokani.</w:t>
      </w:r>
    </w:p>
    <w:p>
      <w:r>
        <w:rPr>
          <w:b/>
          <w:u w:val="single"/>
        </w:rPr>
        <w:t xml:space="preserve">790506</w:t>
      </w:r>
    </w:p>
    <w:p>
      <w:r>
        <w:t xml:space="preserve">@USER @USER Jack Nicas suojasi juuri Googlea. He periaatteessa raapivat toistensa selkää myydäkseen globalistien agendaa. Ihmiset saavat nyt harvinaisen välähdyksen valeuutismediasta.</w:t>
      </w:r>
    </w:p>
    <w:p>
      <w:r>
        <w:rPr>
          <w:b/>
          <w:u w:val="single"/>
        </w:rPr>
        <w:t xml:space="preserve">790507</w:t>
      </w:r>
    </w:p>
    <w:p>
      <w:r>
        <w:t xml:space="preserve">#canpoli Konservatiivit ovat erinomaisia velkaantumaan ja rikastuttamaan erityisintressejään. URL</w:t>
      </w:r>
    </w:p>
    <w:p>
      <w:r>
        <w:rPr>
          <w:b/>
          <w:u w:val="single"/>
        </w:rPr>
        <w:t xml:space="preserve">790508</w:t>
      </w:r>
    </w:p>
    <w:p>
      <w:r>
        <w:t xml:space="preserve">@USER Hei @USER mikset sitten vain lähde? Ei se mitään, pärjäämme kyllä ilman sinua. Kerro meille, kuinka paljon paremmin asiat ovat siellä, minne päädyt.</w:t>
      </w:r>
    </w:p>
    <w:p>
      <w:r>
        <w:rPr>
          <w:b/>
          <w:u w:val="single"/>
        </w:rPr>
        <w:t xml:space="preserve">790509</w:t>
      </w:r>
    </w:p>
    <w:p>
      <w:r>
        <w:t xml:space="preserve">@USER Ja älä sano mitään minua kohtaan, koska serkkuni ovat puertoricolaisia minun vastaukseni puertoricolainen kukaan heistä syyttää he eivät pelaa Puerto Ricon pormestari hallitus</w:t>
      </w:r>
    </w:p>
    <w:p>
      <w:r>
        <w:rPr>
          <w:b/>
          <w:u w:val="single"/>
        </w:rPr>
        <w:t xml:space="preserve">790510</w:t>
      </w:r>
    </w:p>
    <w:p>
      <w:r>
        <w:t xml:space="preserve">@USER @USER @USER @USER Heti. Jos joku menee ulos linjasta, hän saa 1 on 1 -puhelun og rageyltä. Taatusti kaikki käyttäytyvät. Reeee.</w:t>
      </w:r>
    </w:p>
    <w:p>
      <w:r>
        <w:rPr>
          <w:b/>
          <w:u w:val="single"/>
        </w:rPr>
        <w:t xml:space="preserve">790511</w:t>
      </w:r>
    </w:p>
    <w:p>
      <w:r>
        <w:t xml:space="preserve">@USER @USER Hän ei ole paavi!!!</w:t>
      </w:r>
    </w:p>
    <w:p>
      <w:r>
        <w:rPr>
          <w:b/>
          <w:u w:val="single"/>
        </w:rPr>
        <w:t xml:space="preserve">790512</w:t>
      </w:r>
    </w:p>
    <w:p>
      <w:r>
        <w:t xml:space="preserve">@USER @USER Tuo on niin surullista ja kauhistuttavaa; tiedän, että se on pudotettu 2:een, mutta kaikkien näkemieni raporttien mukaan se ei tarkoita paskaakaan tämän myrskyn kannalta. Ei tarvitse kuin katsoa kuvia tuosta, niin tajuaa, että se on helvetinmoinen peto...</w:t>
      </w:r>
    </w:p>
    <w:p>
      <w:r>
        <w:rPr>
          <w:b/>
          <w:u w:val="single"/>
        </w:rPr>
        <w:t xml:space="preserve">790513</w:t>
      </w:r>
    </w:p>
    <w:p>
      <w:r>
        <w:t xml:space="preserve">@USER Kun ilmakehä muuttuu vihertäväksi kasvihuonekaasujen takia ja ihmiset syövät ihmisiä suklaapatukan muodossa, ehkä välitän. MAGA!!!!!!!!</w:t>
      </w:r>
    </w:p>
    <w:p>
      <w:r>
        <w:rPr>
          <w:b/>
          <w:u w:val="single"/>
        </w:rPr>
        <w:t xml:space="preserve">790514</w:t>
      </w:r>
    </w:p>
    <w:p>
      <w:r>
        <w:t xml:space="preserve">@USER @USER @USER @USER Pelkästään YouTubessa on tuhansia ja taas tuhansia videoita, joissa Antifa hyökkää ihmisten kimppuun vain siksi, että he ovat Trumpin kokoontumisissa tai republikaanien tapahtumissa. Tätä ei tapahdu missään demokraateille. Tämä on laajalle levinnyttä ja kaltaisesi ihmiset yrittävät valehdella ja hämätä peitelläkseen niitä</w:t>
      </w:r>
    </w:p>
    <w:p>
      <w:r>
        <w:rPr>
          <w:b/>
          <w:u w:val="single"/>
        </w:rPr>
        <w:t xml:space="preserve">790515</w:t>
      </w:r>
    </w:p>
    <w:p>
      <w:r>
        <w:t xml:space="preserve">@USER @USER Katso PR-esimerkkejä siitä, millainen sotku Eurooppa on. Se, että liberaalien annetaan yrittää hallituksessa mitä tahansa, päättyy aina katastrofiin. Ole hyvä: URL</w:t>
      </w:r>
    </w:p>
    <w:p>
      <w:r>
        <w:rPr>
          <w:b/>
          <w:u w:val="single"/>
        </w:rPr>
        <w:t xml:space="preserve">790516</w:t>
      </w:r>
    </w:p>
    <w:p>
      <w:r>
        <w:t xml:space="preserve">ANTIFA Kanadassa vaatii pääsyä hallituksen kokoukseen URL-osoitteessa</w:t>
      </w:r>
    </w:p>
    <w:p>
      <w:r>
        <w:rPr>
          <w:b/>
          <w:u w:val="single"/>
        </w:rPr>
        <w:t xml:space="preserve">790517</w:t>
      </w:r>
    </w:p>
    <w:p>
      <w:r>
        <w:t xml:space="preserve">@USER @USER Boikotti NFL jatkuu 👍</w:t>
      </w:r>
    </w:p>
    <w:p>
      <w:r>
        <w:rPr>
          <w:b/>
          <w:u w:val="single"/>
        </w:rPr>
        <w:t xml:space="preserve">790518</w:t>
      </w:r>
    </w:p>
    <w:p>
      <w:r>
        <w:t xml:space="preserve">Tunnelma. URL</w:t>
      </w:r>
    </w:p>
    <w:p>
      <w:r>
        <w:rPr>
          <w:b/>
          <w:u w:val="single"/>
        </w:rPr>
        <w:t xml:space="preserve">790519</w:t>
      </w:r>
    </w:p>
    <w:p>
      <w:r>
        <w:t xml:space="preserve">@USER @USER @USER Hän voi valehdella luomassaan paskassa.</w:t>
      </w:r>
    </w:p>
    <w:p>
      <w:r>
        <w:rPr>
          <w:b/>
          <w:u w:val="single"/>
        </w:rPr>
        <w:t xml:space="preserve">790520</w:t>
      </w:r>
    </w:p>
    <w:p>
      <w:r>
        <w:t xml:space="preserve"/>
      </w:r>
    </w:p>
    <w:p>
      <w:r>
        <w:rPr>
          <w:b/>
          <w:u w:val="single"/>
        </w:rPr>
        <w:t xml:space="preserve">790521</w:t>
      </w:r>
    </w:p>
    <w:p>
      <w:r>
        <w:t xml:space="preserve">@USER En malta odottaa, että antifa-dorkit ammutaan yrittäessään tätä.</w:t>
      </w:r>
    </w:p>
    <w:p>
      <w:r>
        <w:rPr>
          <w:b/>
          <w:u w:val="single"/>
        </w:rPr>
        <w:t xml:space="preserve">790522</w:t>
      </w:r>
    </w:p>
    <w:p>
      <w:r>
        <w:t xml:space="preserve">@USER @USER tuo on todella kovaa kamaa! miksi ei grillata häntä siitä, miten hänen puolueensa yhdessä @USERin kanssa osti AUSTERITYn ei rikkaille vaan köyhille, sairaille ja vammaisille, ja kysyä, tuntevatko he vieläkin sen vaikutukset? ei, et halua @USER TORYn johtama media!</w:t>
      </w:r>
    </w:p>
    <w:p>
      <w:r>
        <w:rPr>
          <w:b/>
          <w:u w:val="single"/>
        </w:rPr>
        <w:t xml:space="preserve">790523</w:t>
      </w:r>
    </w:p>
    <w:p>
      <w:r>
        <w:t xml:space="preserve">@KÄYTTÄJÄ ajattelin lähteä tämä on nyt vitsi! Vietän kaiken aikani liittymällä siihen vain katkaistakseni taas yhteyden!</w:t>
      </w:r>
    </w:p>
    <w:p>
      <w:r>
        <w:rPr>
          <w:b/>
          <w:u w:val="single"/>
        </w:rPr>
        <w:t xml:space="preserve">790524</w:t>
      </w:r>
    </w:p>
    <w:p>
      <w:r>
        <w:t xml:space="preserve">@USER @USER Tiedän, että "ruskeapaidat" Yhdistyneessä kuningaskunnassa eivät olleet silloin hallituksen käsivarsi, mutta ANTIFA ja heidän suojelunsa poliisiltamme, ja kuten on osoitettu, Saksan poliisi näyttää toimivan sen mukaisesti.""</w:t>
      </w:r>
    </w:p>
    <w:p>
      <w:r>
        <w:rPr>
          <w:b/>
          <w:u w:val="single"/>
        </w:rPr>
        <w:t xml:space="preserve">790525</w:t>
      </w:r>
    </w:p>
    <w:p>
      <w:r>
        <w:t xml:space="preserve">@USER @USER Tuo on aivan kamalaa ! Eihän hän koskaan ollut kummoinenkaan ! Aikuinen mies käyttäytyy tuolla tavalla; kiusaaja ! Terveisiä sinulle ja miehelle Mark ! MAGA 🇺🇸</w:t>
      </w:r>
    </w:p>
    <w:p>
      <w:r>
        <w:rPr>
          <w:b/>
          <w:u w:val="single"/>
        </w:rPr>
        <w:t xml:space="preserve">790526</w:t>
      </w:r>
    </w:p>
    <w:p>
      <w:r>
        <w:t xml:space="preserve">@USER @USER Mikä palkinto. Natsien antifa-väkivaltaliikkeen johtaja...</w:t>
      </w:r>
    </w:p>
    <w:p>
      <w:r>
        <w:rPr>
          <w:b/>
          <w:u w:val="single"/>
        </w:rPr>
        <w:t xml:space="preserve">790527</w:t>
      </w:r>
    </w:p>
    <w:p>
      <w:r>
        <w:t xml:space="preserve">Kun olette julistaneet ANTIFA:n terroristijärjestöksi, alkakaa sitten kerätä kaikkien siihen osallistuneiden professorien nimiä: URL</w:t>
      </w:r>
    </w:p>
    <w:p>
      <w:r>
        <w:rPr>
          <w:b/>
          <w:u w:val="single"/>
        </w:rPr>
        <w:t xml:space="preserve">790528</w:t>
      </w:r>
    </w:p>
    <w:p>
      <w:r>
        <w:t xml:space="preserve">@USER @USER Ymmärräthän, että tarvitsemme Eurooppaa?</w:t>
      </w:r>
    </w:p>
    <w:p>
      <w:r>
        <w:rPr>
          <w:b/>
          <w:u w:val="single"/>
        </w:rPr>
        <w:t xml:space="preserve">790529</w:t>
      </w:r>
    </w:p>
    <w:p>
      <w:r>
        <w:t xml:space="preserve">.@USER Taas yksi republikaanien vihaaja!  Ihmetyttää, että liberaalit eivät pidä republikaanien rahasta 💰 Colin Saat potkut! 😂😂#BoycottColinJost #EmmyAwards url</w:t>
      </w:r>
    </w:p>
    <w:p>
      <w:r>
        <w:rPr>
          <w:b/>
          <w:u w:val="single"/>
        </w:rPr>
        <w:t xml:space="preserve">790530</w:t>
      </w:r>
    </w:p>
    <w:p>
      <w:r>
        <w:t xml:space="preserve">@USER Hän ei muista? Tietenkään hän ei muista! Hän keksii sen mennessään ja terapeuttinsa "avulla" ja kaikkien muiden, jotka uskovat hänen BS-tarinaansa. Ehkä jos hänet hypnotisoidaan, hän muistaa ihmeellisesti " lisää yksityiskohtia" #Freakingliars liberaalit obstruktiiviset🤬</w:t>
      </w:r>
    </w:p>
    <w:p>
      <w:r>
        <w:rPr>
          <w:b/>
          <w:u w:val="single"/>
        </w:rPr>
        <w:t xml:space="preserve">790531</w:t>
      </w:r>
    </w:p>
    <w:p>
      <w:r>
        <w:t xml:space="preserve">@USER Ja silti "hän on". Parempi kuin kukaan ennen häntä🤢.</w:t>
      </w:r>
    </w:p>
    <w:p>
      <w:r>
        <w:rPr>
          <w:b/>
          <w:u w:val="single"/>
        </w:rPr>
        <w:t xml:space="preserve">790532</w:t>
      </w:r>
    </w:p>
    <w:p>
      <w:r>
        <w:t xml:space="preserve">@USER Sinä @USER puhut totuutta =&amp;gt; #Louis Farrakhan &amp;lt;= ... hän on raivoisa antisemitisti &amp;amp; rasisti.</w:t>
      </w:r>
    </w:p>
    <w:p>
      <w:r>
        <w:rPr>
          <w:b/>
          <w:u w:val="single"/>
        </w:rPr>
        <w:t xml:space="preserve">790533</w:t>
      </w:r>
    </w:p>
    <w:p>
      <w:r>
        <w:t xml:space="preserve">@USER Hän tarvitsee pitkän katseen peiliin.</w:t>
      </w:r>
    </w:p>
    <w:p>
      <w:r>
        <w:rPr>
          <w:b/>
          <w:u w:val="single"/>
        </w:rPr>
        <w:t xml:space="preserve">790534</w:t>
      </w:r>
    </w:p>
    <w:p>
      <w:r>
        <w:t xml:space="preserve">@USER Kinggggg</w:t>
      </w:r>
    </w:p>
    <w:p>
      <w:r>
        <w:rPr>
          <w:b/>
          <w:u w:val="single"/>
        </w:rPr>
        <w:t xml:space="preserve">790535</w:t>
      </w:r>
    </w:p>
    <w:p>
      <w:r>
        <w:t xml:space="preserve">@USER Tämän kauneus.  Aivan kuten demokraatit keksivät ydinasevaihtoehdon, seuraavan kerran kun liberaali on harkittavana scotukseen, me konservatiivit tiedämme, mitä tehdä.</w:t>
      </w:r>
    </w:p>
    <w:p>
      <w:r>
        <w:rPr>
          <w:b/>
          <w:u w:val="single"/>
        </w:rPr>
        <w:t xml:space="preserve">790536</w:t>
      </w:r>
    </w:p>
    <w:p>
      <w:r>
        <w:t xml:space="preserve">@USER RAKASTAN NOKKELUUTTASI!  Olet selvästi tarkkanäköinen ja erittäin fiksu - yksi parhaista pelaajista tässä pelissä - pelasit vain liian kovaa, kuten Andy sanoi.</w:t>
      </w:r>
    </w:p>
    <w:p>
      <w:r>
        <w:rPr>
          <w:b/>
          <w:u w:val="single"/>
        </w:rPr>
        <w:t xml:space="preserve">790537</w:t>
      </w:r>
    </w:p>
    <w:p>
      <w:r>
        <w:t xml:space="preserve">@USER En vittuile sinulle tänään lol</w:t>
      </w:r>
    </w:p>
    <w:p>
      <w:r>
        <w:rPr>
          <w:b/>
          <w:u w:val="single"/>
        </w:rPr>
        <w:t xml:space="preserve">790538</w:t>
      </w:r>
    </w:p>
    <w:p>
      <w:r>
        <w:t xml:space="preserve">Ed Rendell Says Dems Will Retake House by 10 to 20 Seats" URL #TCOT #MAGA #RedNationRising""</w:t>
      </w:r>
    </w:p>
    <w:p>
      <w:r>
        <w:rPr>
          <w:b/>
          <w:u w:val="single"/>
        </w:rPr>
        <w:t xml:space="preserve">790539</w:t>
      </w:r>
    </w:p>
    <w:p>
      <w:r>
        <w:t xml:space="preserve">@USER Ironista on, että useimmat murhat ovat laittomien aseiden käyttäjien tekemiä, jotka ovat jengiläisiä . Tämä koskee pääasiassa vain latino- ja mustia perheitä. Ongelma ei ole asevalvonta ongelma on tuomarit, jotka päästävät väkivaltaiset aserikolliset takaisin kadulle ammuttuaan jonkun.</w:t>
      </w:r>
    </w:p>
    <w:p>
      <w:r>
        <w:rPr>
          <w:b/>
          <w:u w:val="single"/>
        </w:rPr>
        <w:t xml:space="preserve">790540</w:t>
      </w:r>
    </w:p>
    <w:p>
      <w:r>
        <w:t xml:space="preserve">@USER Olen kysynyt itseltäni samaa, ja se johtuu siitä, että hän on niin huijari. Jos hän on niin fani cleveland miksi on ja hän vielä pelaa Cavaliers POS. Hän yrittää pelastaa kasvot Fanbase ja se on niin selvää, että on hänen fakeness! Mutta tyhmät ihmiset ostavat</w:t>
      </w:r>
    </w:p>
    <w:p>
      <w:r>
        <w:rPr>
          <w:b/>
          <w:u w:val="single"/>
        </w:rPr>
        <w:t xml:space="preserve">790541</w:t>
      </w:r>
    </w:p>
    <w:p>
      <w:r>
        <w:t xml:space="preserve">*Viimein siskoni asunnoissa* Välitön muistutus siitä, että hän on kiittämätön kakara ja olen paljon onnellisempi ilman häntä.</w:t>
      </w:r>
    </w:p>
    <w:p>
      <w:r>
        <w:rPr>
          <w:b/>
          <w:u w:val="single"/>
        </w:rPr>
        <w:t xml:space="preserve">790542</w:t>
      </w:r>
    </w:p>
    <w:p>
      <w:r>
        <w:t xml:space="preserve">@USER @USER @USER Vau! Näytät ihan 1980-luvun pornotähdeltä #loveit</w:t>
      </w:r>
    </w:p>
    <w:p>
      <w:r>
        <w:rPr>
          <w:b/>
          <w:u w:val="single"/>
        </w:rPr>
        <w:t xml:space="preserve">790543</w:t>
      </w:r>
    </w:p>
    <w:p>
      <w:r>
        <w:t xml:space="preserve">@USER Korruptoituneet dcratit PR:n johdossa ovat suuri ongelma.</w:t>
      </w:r>
    </w:p>
    <w:p>
      <w:r>
        <w:rPr>
          <w:b/>
          <w:u w:val="single"/>
        </w:rPr>
        <w:t xml:space="preserve">790544</w:t>
      </w:r>
    </w:p>
    <w:p>
      <w:r>
        <w:t xml:space="preserve">@USER ei hän tuli takaisin NYC w ankka</w:t>
      </w:r>
    </w:p>
    <w:p>
      <w:r>
        <w:rPr>
          <w:b/>
          <w:u w:val="single"/>
        </w:rPr>
        <w:t xml:space="preserve">790545</w:t>
      </w:r>
    </w:p>
    <w:p>
      <w:r>
        <w:t xml:space="preserve">@USER @USER @USER @USER Etkö usko, että miehille tapahtuu pahoja asioita autoissa? Paskaa sattuu kaikille, se on vain sinun ajattelutapasi, miten suhtaudut mahdollisiin tällaisiin asioihin. Et voi viettää koko elämääsi murehtimalla jotain sellaista, mitä ei todennäköisesti tule tapahtumaan sinulle. Mutta se on sinun elämäsi, tee oma asiasi haha.</w:t>
      </w:r>
    </w:p>
    <w:p>
      <w:r>
        <w:rPr>
          <w:b/>
          <w:u w:val="single"/>
        </w:rPr>
        <w:t xml:space="preserve">790546</w:t>
      </w:r>
    </w:p>
    <w:p>
      <w:r>
        <w:t xml:space="preserve">#Professori, joka ampui itseään Trumpin takia, sanoo, että asevalvonta oli todellinen tavoite #AR-15 URL-osoite URL-osoite</w:t>
      </w:r>
    </w:p>
    <w:p>
      <w:r>
        <w:rPr>
          <w:b/>
          <w:u w:val="single"/>
        </w:rPr>
        <w:t xml:space="preserve">790547</w:t>
      </w:r>
    </w:p>
    <w:p>
      <w:r>
        <w:t xml:space="preserve">@USER @USER Paitsi että hän on. Hänen hallintonsa on antanut rikollisuuden nousta kaupungissa pilviin. Senkin pirun vasemmistolainen käärme.</w:t>
      </w:r>
    </w:p>
    <w:p>
      <w:r>
        <w:rPr>
          <w:b/>
          <w:u w:val="single"/>
        </w:rPr>
        <w:t xml:space="preserve">790548</w:t>
      </w:r>
    </w:p>
    <w:p>
      <w:r>
        <w:t xml:space="preserve">@USER kaikki konservatiivit ovat pahoja ihmisiä</w:t>
      </w:r>
    </w:p>
    <w:p>
      <w:r>
        <w:rPr>
          <w:b/>
          <w:u w:val="single"/>
        </w:rPr>
        <w:t xml:space="preserve">790549</w:t>
      </w:r>
    </w:p>
    <w:p>
      <w:r>
        <w:t xml:space="preserve">@USER Burt Reynolds oli miehen mies. Hänen kaltaistaan ei ole eikä tule enää koskaan olemaan.</w:t>
      </w:r>
    </w:p>
    <w:p>
      <w:r>
        <w:rPr>
          <w:b/>
          <w:u w:val="single"/>
        </w:rPr>
        <w:t xml:space="preserve">790550</w:t>
      </w:r>
    </w:p>
    <w:p>
      <w:r>
        <w:t xml:space="preserve">@USER Kaikki kiertoradallani tukevat Serenaa tänään! Hän on täysin pätevä toimistaan ja hoiti sen armollisesti ja luontevasti. Olen pahoillani hänen kokemuksestaan, mutta minusta tuntuu, että kunnioitus häntä kohtaan on kasvanut tennismaailman ulkopuolelle 🙌🏼💕.</w:t>
      </w:r>
    </w:p>
    <w:p>
      <w:r>
        <w:rPr>
          <w:b/>
          <w:u w:val="single"/>
        </w:rPr>
        <w:t xml:space="preserve">790551</w:t>
      </w:r>
    </w:p>
    <w:p>
      <w:r>
        <w:t xml:space="preserve">@USER @USER @USER @USER @USER Tämä. On. Ei. Trial... oli juuri se, mitä tarkoitin. Hän ei ole velvollinen esittämään siellä todisteita, jotka voitaisiin muuten esittää vakuuttavammin toisessa ympäristössä.</w:t>
      </w:r>
    </w:p>
    <w:p>
      <w:r>
        <w:rPr>
          <w:b/>
          <w:u w:val="single"/>
        </w:rPr>
        <w:t xml:space="preserve">790552</w:t>
      </w:r>
    </w:p>
    <w:p>
      <w:r>
        <w:t xml:space="preserve">@USER Tuo Janet Yellen takaisin.  Hän on alhaisen prime-koron ja vakaan kasvun &amp;amp; tulojen tekijä.</w:t>
      </w:r>
    </w:p>
    <w:p>
      <w:r>
        <w:rPr>
          <w:b/>
          <w:u w:val="single"/>
        </w:rPr>
        <w:t xml:space="preserve">790553</w:t>
      </w:r>
    </w:p>
    <w:p>
      <w:r>
        <w:t xml:space="preserve">#StaffPick: "Ihmisoikeuskriisi": URL: Yhdysvallat syytetään epäonnistumisesta kansalaisten suojelemisessa aseväkivaltaisilta teoilta</w:t>
      </w:r>
    </w:p>
    <w:p>
      <w:r>
        <w:rPr>
          <w:b/>
          <w:u w:val="single"/>
        </w:rPr>
        <w:t xml:space="preserve">790554</w:t>
      </w:r>
    </w:p>
    <w:p>
      <w:r>
        <w:t xml:space="preserve">@USER @USER @USER Tiedän, että pelkäätte ANTIFA:ta.</w:t>
      </w:r>
    </w:p>
    <w:p>
      <w:r>
        <w:rPr>
          <w:b/>
          <w:u w:val="single"/>
        </w:rPr>
        <w:t xml:space="preserve">790555</w:t>
      </w:r>
    </w:p>
    <w:p>
      <w:r>
        <w:t xml:space="preserve">@USER @USER He saisivat potkut, jos tulisivat tukemaan Trumpia.  Twitter luultavasti julkaisisi heidän osoitteensa sille pedoryhmälle.....minkä niminen se olikaan.......oh joo......Antifa.</w:t>
      </w:r>
    </w:p>
    <w:p>
      <w:r>
        <w:rPr>
          <w:b/>
          <w:u w:val="single"/>
        </w:rPr>
        <w:t xml:space="preserve">790556</w:t>
      </w:r>
    </w:p>
    <w:p>
      <w:r>
        <w:t xml:space="preserve">@USER @USER Nyt se on eri tilanne, mutta kummassakin tapauksessa sinun täytyy arvostaa ottaen huomioon, että hän todella pitää siitä vain tehdä vaikutuksen se tarkoittaa, että hän aint kuten että</w:t>
      </w:r>
    </w:p>
    <w:p>
      <w:r>
        <w:rPr>
          <w:b/>
          <w:u w:val="single"/>
        </w:rPr>
        <w:t xml:space="preserve">790557</w:t>
      </w:r>
    </w:p>
    <w:p>
      <w:r>
        <w:t xml:space="preserve">@USER @USER @USER @USER @USER Rakastamme kotkalaista perhettä</w:t>
      </w:r>
    </w:p>
    <w:p>
      <w:r>
        <w:rPr>
          <w:b/>
          <w:u w:val="single"/>
        </w:rPr>
        <w:t xml:space="preserve">790558</w:t>
      </w:r>
    </w:p>
    <w:p>
      <w:r>
        <w:t xml:space="preserve">Kyky rakastatko minua? Oletko Anfieldillä? Putain la cliiimmmmmm #LIVPSG</w:t>
      </w:r>
    </w:p>
    <w:p>
      <w:r>
        <w:rPr>
          <w:b/>
          <w:u w:val="single"/>
        </w:rPr>
        <w:t xml:space="preserve">790559</w:t>
      </w:r>
    </w:p>
    <w:p>
      <w:r>
        <w:t xml:space="preserve">@USER @USER @USER @USER Samaa mieltä. Antifa on täysin syönyt matoja. Itse asiassa he ovat matoja.</w:t>
      </w:r>
    </w:p>
    <w:p>
      <w:r>
        <w:rPr>
          <w:b/>
          <w:u w:val="single"/>
        </w:rPr>
        <w:t xml:space="preserve">790560</w:t>
      </w:r>
    </w:p>
    <w:p>
      <w:r>
        <w:t xml:space="preserve">@USER Inhottava.  Hän kaatuu ja vie koko kirkon mukanaan.  Voi luoja.</w:t>
      </w:r>
    </w:p>
    <w:p>
      <w:r>
        <w:rPr>
          <w:b/>
          <w:u w:val="single"/>
        </w:rPr>
        <w:t xml:space="preserve">790561</w:t>
      </w:r>
    </w:p>
    <w:p>
      <w:r>
        <w:t xml:space="preserve">@USER Obama oli ruumiillistunut paholainen &amp;amp; Trump on itse Jeesus Kristus. Ymmärrän, mistä olet tulossa.</w:t>
      </w:r>
    </w:p>
    <w:p>
      <w:r>
        <w:rPr>
          <w:b/>
          <w:u w:val="single"/>
        </w:rPr>
        <w:t xml:space="preserve">790562</w:t>
      </w:r>
    </w:p>
    <w:p>
      <w:r>
        <w:t xml:space="preserve">@USER Huomasitko juuri, että hän ei oikeastaan ole hyvä puhuja, vain hyvä lukija?</w:t>
      </w:r>
    </w:p>
    <w:p>
      <w:r>
        <w:rPr>
          <w:b/>
          <w:u w:val="single"/>
        </w:rPr>
        <w:t xml:space="preserve">790563</w:t>
      </w:r>
    </w:p>
    <w:p>
      <w:r>
        <w:t xml:space="preserve">@USER Rakas Paul McFartney- Sait meidät Beatlesin kohdalla.  Menetit meidät presidentti Mad Captainin kohdalla.  Polta helvetissä - Jon." URL</w:t>
      </w:r>
    </w:p>
    <w:p>
      <w:r>
        <w:rPr>
          <w:b/>
          <w:u w:val="single"/>
        </w:rPr>
        <w:t xml:space="preserve">790564</w:t>
      </w:r>
    </w:p>
    <w:p>
      <w:r>
        <w:t xml:space="preserve">@USER Harley on oikea valinta julkiselle koulutukselle. Hän on oikea valinta oikeaan aikaan Orangen piirikunnalle.  Rouda on maltillinen...yritysmyönteinen...perhemyönteinen...ja ainoa, joka on amerikkalaismyönteinen.</w:t>
      </w:r>
    </w:p>
    <w:p>
      <w:r>
        <w:rPr>
          <w:b/>
          <w:u w:val="single"/>
        </w:rPr>
        <w:t xml:space="preserve">790565</w:t>
      </w:r>
    </w:p>
    <w:p>
      <w:r>
        <w:t xml:space="preserve">@USER Liberaaleilla on numerot ja raha. Konservatiivit joutuisivat savustetuksi. Pelkästään Kansas hakataan 2 tunnin sisällä.</w:t>
      </w:r>
    </w:p>
    <w:p>
      <w:r>
        <w:rPr>
          <w:b/>
          <w:u w:val="single"/>
        </w:rPr>
        <w:t xml:space="preserve">790566</w:t>
      </w:r>
    </w:p>
    <w:p>
      <w:r>
        <w:t xml:space="preserve">@USER @USER En ole varma Antifasta, mutta hänen käsityksensä avoimesta yhteiskunnasta on saanut tietoa hänen mentoriltaan Karl Popperilta Tämä motivoi häntä olemaan rajojen ja kansallismielisyyden vastainen, mikä on hieno asia Hän saa yrittää muokata maailmaa omalla tavallaan, kunhan hänen ydinfilosofiansa ei ole virheellinen, mikä se on.</w:t>
      </w:r>
    </w:p>
    <w:p>
      <w:r>
        <w:rPr>
          <w:b/>
          <w:u w:val="single"/>
        </w:rPr>
        <w:t xml:space="preserve">790567</w:t>
      </w:r>
    </w:p>
    <w:p>
      <w:r>
        <w:t xml:space="preserve">@USER @USER @USER @USER @USER @USER NRA:n twiitti oli huijaus: yli puolet amerikkalaisista sanoo, että aseoikeudet ovat tärkein asia." Valhe. 53 % oli "aseoikeudet/aseiden valvonta", ja CA-kysymys osoittaa ennakkoluulon valvontaa kohtaan. Tahallista tietoista propagandaa. URL-OSOITE URL-OSOITE</w:t>
      </w:r>
    </w:p>
    <w:p>
      <w:r>
        <w:rPr>
          <w:b/>
          <w:u w:val="single"/>
        </w:rPr>
        <w:t xml:space="preserve">790568</w:t>
      </w:r>
    </w:p>
    <w:p>
      <w:r>
        <w:t xml:space="preserve">100% Follow Back Konservatiivien on oltava yhtenäisiä!   @USER #Trump45 #MAGA2KAG 🇺🇸 URL-osoite</w:t>
      </w:r>
    </w:p>
    <w:p>
      <w:r>
        <w:rPr>
          <w:b/>
          <w:u w:val="single"/>
        </w:rPr>
        <w:t xml:space="preserve">790569</w:t>
      </w:r>
    </w:p>
    <w:p>
      <w:r>
        <w:t xml:space="preserve">@USER Eikö se ole vain nörtti?</w:t>
      </w:r>
    </w:p>
    <w:p>
      <w:r>
        <w:rPr>
          <w:b/>
          <w:u w:val="single"/>
        </w:rPr>
        <w:t xml:space="preserve">790570</w:t>
      </w:r>
    </w:p>
    <w:p>
      <w:r>
        <w:t xml:space="preserve">@USER on aivan liian hyvä ollakseen poissa #NFL:stä. Hän on parempi kuin aika moni liigan aloittaja ja parempi kuin kaikki liigan 2. &amp; leima; 3. ketjun QB:t. #GiveKapAChance #ImWithKap</w:t>
      </w:r>
    </w:p>
    <w:p>
      <w:r>
        <w:rPr>
          <w:b/>
          <w:u w:val="single"/>
        </w:rPr>
        <w:t xml:space="preserve">790571</w:t>
      </w:r>
    </w:p>
    <w:p>
      <w:r>
        <w:t xml:space="preserve"> Hän saa silti kaiken tehtyä.</w:t>
      </w:r>
    </w:p>
    <w:p>
      <w:r>
        <w:rPr>
          <w:b/>
          <w:u w:val="single"/>
        </w:rPr>
        <w:t xml:space="preserve">790572</w:t>
      </w:r>
    </w:p>
    <w:p>
      <w:r>
        <w:t xml:space="preserve">@USER @USER eikö Israelin valtio tee täsmälleen samoin, mutta sinä olet heidän ystävänsä... miten he ovat erilaisia ja sinä näet heidät ystävinä.</w:t>
      </w:r>
    </w:p>
    <w:p>
      <w:r>
        <w:rPr>
          <w:b/>
          <w:u w:val="single"/>
        </w:rPr>
        <w:t xml:space="preserve">790573</w:t>
      </w:r>
    </w:p>
    <w:p>
      <w:r>
        <w:t xml:space="preserve">@USER @USER @USER @USER @USER @USER @USER Onko kukaan huomannut, että Chuck yrittää käyttää sinistä Twitter-tilillään eikä määrittele, onko hän demari vai rep? Hän on harhaanjohtava siitä, kuka ja mikä hän on, jotta ihmiset voivat kuvata hänet tietämättä, mihin puolueeseen hän liittyy.</w:t>
      </w:r>
    </w:p>
    <w:p>
      <w:r>
        <w:rPr>
          <w:b/>
          <w:u w:val="single"/>
        </w:rPr>
        <w:t xml:space="preserve">790574</w:t>
      </w:r>
    </w:p>
    <w:p>
      <w:r>
        <w:t xml:space="preserve">@USER @USER @USER @USER @USER @USER @USER Ehkä heidän olisi pitänyt aloittaa tarkastukset 10 vuotta sitten, Arron, niin puolueessa ei olisi niin paljon verisiä liberaaleja.</w:t>
      </w:r>
    </w:p>
    <w:p>
      <w:r>
        <w:rPr>
          <w:b/>
          <w:u w:val="single"/>
        </w:rPr>
        <w:t xml:space="preserve">790575</w:t>
      </w:r>
    </w:p>
    <w:p>
      <w:r>
        <w:t xml:space="preserve">@USER Hän lepää, koska hän ei kestä uutta nöyryytystä Pakistanilta #180</w:t>
      </w:r>
    </w:p>
    <w:p>
      <w:r>
        <w:rPr>
          <w:b/>
          <w:u w:val="single"/>
        </w:rPr>
        <w:t xml:space="preserve">790576</w:t>
      </w:r>
    </w:p>
    <w:p>
      <w:r>
        <w:t xml:space="preserve">@USER @USER Mielestäni meidän pitäisi. Mutta en usko, että useimmat amerikkalaiset tekevät niin. Me jaamme itsemme ryhmiin sosiaalisten kysymysten mukaan (konservatiivit tai liberaalit). Luultavasti siksi, että meillä ei ole työväenpuoluetta. Tai puoluetta, joka todella verhoutuu työväen identiteettiin.</w:t>
      </w:r>
    </w:p>
    <w:p>
      <w:r>
        <w:rPr>
          <w:b/>
          <w:u w:val="single"/>
        </w:rPr>
        <w:t xml:space="preserve">790577</w:t>
      </w:r>
    </w:p>
    <w:p>
      <w:r>
        <w:t xml:space="preserve">@USER Asevalvonnasta ei voida tehdä "sopimusta", nuppi. 2. lisäys on oikeus, jota kukaan ei voi myydä pois."</w:t>
      </w:r>
    </w:p>
    <w:p>
      <w:r>
        <w:rPr>
          <w:b/>
          <w:u w:val="single"/>
        </w:rPr>
        <w:t xml:space="preserve">790578</w:t>
      </w:r>
    </w:p>
    <w:p>
      <w:r>
        <w:t xml:space="preserve">@USER @USER Rakastan sitä, että SINÄ olet valmis maksamaan hinnan"... jonka joku muu maksaa. Liberaalit ovat HULLUJA"</w:t>
      </w:r>
    </w:p>
    <w:p>
      <w:r>
        <w:rPr>
          <w:b/>
          <w:u w:val="single"/>
        </w:rPr>
        <w:t xml:space="preserve">790579</w:t>
      </w:r>
    </w:p>
    <w:p>
      <w:r>
        <w:t xml:space="preserve">@USER @USER Antifa methinks !!!!</w:t>
      </w:r>
    </w:p>
    <w:p>
      <w:r>
        <w:rPr>
          <w:b/>
          <w:u w:val="single"/>
        </w:rPr>
        <w:t xml:space="preserve">790580</w:t>
      </w:r>
    </w:p>
    <w:p>
      <w:r>
        <w:t xml:space="preserve">@USER @USER Itkevät vauvat !!!!</w:t>
      </w:r>
    </w:p>
    <w:p>
      <w:r>
        <w:rPr>
          <w:b/>
          <w:u w:val="single"/>
        </w:rPr>
        <w:t xml:space="preserve">790581</w:t>
      </w:r>
    </w:p>
    <w:p>
      <w:r>
        <w:t xml:space="preserve"/>
      </w:r>
    </w:p>
    <w:p>
      <w:r>
        <w:rPr>
          <w:b/>
          <w:u w:val="single"/>
        </w:rPr>
        <w:t xml:space="preserve">790582</w:t>
      </w:r>
    </w:p>
    <w:p>
      <w:r>
        <w:t xml:space="preserve">@USER @USER @USER @USER @USER 💀😂😂 you for buy give we all</w:t>
      </w:r>
    </w:p>
    <w:p>
      <w:r>
        <w:rPr>
          <w:b/>
          <w:u w:val="single"/>
        </w:rPr>
        <w:t xml:space="preserve">790583</w:t>
      </w:r>
    </w:p>
    <w:p>
      <w:r>
        <w:t xml:space="preserve">@USER @USER Ei, hän on jossain toisessa maailmassa, josta hän unelmoi ollessaan huumeiden vaikutuksen alaisena collegessa.</w:t>
      </w:r>
    </w:p>
    <w:p>
      <w:r>
        <w:rPr>
          <w:b/>
          <w:u w:val="single"/>
        </w:rPr>
        <w:t xml:space="preserve">790584</w:t>
      </w:r>
    </w:p>
    <w:p>
      <w:r>
        <w:t xml:space="preserve"> Se oli häpeällistä käytöstä, joka vastasi järjestäytynyttä kiusaamista. Vastenmielistä" vain sana. Jos hän jättää sen huomiotta. hän on osa ongelmaa. Tehoton johto juurruttaa tämän mädäntysajan ALP:n puoluekulttuuriin."</w:t>
      </w:r>
    </w:p>
    <w:p>
      <w:r>
        <w:rPr>
          <w:b/>
          <w:u w:val="single"/>
        </w:rPr>
        <w:t xml:space="preserve">790585</w:t>
      </w:r>
    </w:p>
    <w:p>
      <w:r>
        <w:t xml:space="preserve">Trumpin hälytysjärjestelmä toiminnassa. #Trump2020 #TRUMP2020 #MAGA URL-osoite</w:t>
      </w:r>
    </w:p>
    <w:p>
      <w:r>
        <w:rPr>
          <w:b/>
          <w:u w:val="single"/>
        </w:rPr>
        <w:t xml:space="preserve">790586</w:t>
      </w:r>
    </w:p>
    <w:p>
      <w:r>
        <w:t xml:space="preserve">@USER nah mun ruokaperse sanoo sen mielellään. se ei toimi kenenkään vitun makuun.</w:t>
      </w:r>
    </w:p>
    <w:p>
      <w:r>
        <w:rPr>
          <w:b/>
          <w:u w:val="single"/>
        </w:rPr>
        <w:t xml:space="preserve">790587</w:t>
      </w:r>
    </w:p>
    <w:p>
      <w:r>
        <w:t xml:space="preserve">@USER @USER #metoo #vastarinta #blm #antifa #Kaepernick kaikki ei ole mitään muuta kuin valheellista paheksuntaa.</w:t>
      </w:r>
    </w:p>
    <w:p>
      <w:r>
        <w:rPr>
          <w:b/>
          <w:u w:val="single"/>
        </w:rPr>
        <w:t xml:space="preserve">790588</w:t>
      </w:r>
    </w:p>
    <w:p>
      <w:r>
        <w:t xml:space="preserve">@USER Mutta hän on.</w:t>
      </w:r>
    </w:p>
    <w:p>
      <w:r>
        <w:rPr>
          <w:b/>
          <w:u w:val="single"/>
        </w:rPr>
        <w:t xml:space="preserve">790589</w:t>
      </w:r>
    </w:p>
    <w:p>
      <w:r>
        <w:t xml:space="preserve">@USER Entisen pääministerin jälleen yksi kasa paskapuhetta !</w:t>
      </w:r>
    </w:p>
    <w:p>
      <w:r>
        <w:rPr>
          <w:b/>
          <w:u w:val="single"/>
        </w:rPr>
        <w:t xml:space="preserve">790590</w:t>
      </w:r>
    </w:p>
    <w:p>
      <w:r>
        <w:t xml:space="preserve">@USER @USER @USER piti olla maanantaina</w:t>
      </w:r>
    </w:p>
    <w:p>
      <w:r>
        <w:rPr>
          <w:b/>
          <w:u w:val="single"/>
        </w:rPr>
        <w:t xml:space="preserve">790591</w:t>
      </w:r>
    </w:p>
    <w:p>
      <w:r>
        <w:t xml:space="preserve">@USER @USER Hän on! Se on myös hänen ensimmäinen regressionsa XD</w:t>
      </w:r>
    </w:p>
    <w:p>
      <w:r>
        <w:rPr>
          <w:b/>
          <w:u w:val="single"/>
        </w:rPr>
        <w:t xml:space="preserve">790592</w:t>
      </w:r>
    </w:p>
    <w:p>
      <w:r>
        <w:t xml:space="preserve">@USER @USER Mitä palveluja aiotte leikata? Jos vastaus on "ei yhtään", mitä erityistä "jätettä" aiotte poistaa? Ilman vastausta näihin kysymyksiin sitoumuksenne on pelkkää poliittista flanellia.</w:t>
      </w:r>
    </w:p>
    <w:p>
      <w:r>
        <w:rPr>
          <w:b/>
          <w:u w:val="single"/>
        </w:rPr>
        <w:t xml:space="preserve">790593</w:t>
      </w:r>
    </w:p>
    <w:p>
      <w:r>
        <w:t xml:space="preserve">MIKSI ... se on heidän korruptionsa jälki ... ja heillä on sitä niin paljon meneillään, ja he eivät aina halua mitään lipsahduksia" ... he eivät halua Amerikan kansan tietävän, keitä he todella ovat ja mitä he ovat tehneet ... #MAGA URL</w:t>
      </w:r>
    </w:p>
    <w:p>
      <w:r>
        <w:rPr>
          <w:b/>
          <w:u w:val="single"/>
        </w:rPr>
        <w:t xml:space="preserve">790594</w:t>
      </w:r>
    </w:p>
    <w:p>
      <w:r>
        <w:t xml:space="preserve">@USER Seurasin juuri sinua! Kiva tietää, että Floridassa on liberaaleja! Adearfriendn muutti juuri sinne ja on punaisten ympäröimä!</w:t>
      </w:r>
    </w:p>
    <w:p>
      <w:r>
        <w:rPr>
          <w:b/>
          <w:u w:val="single"/>
        </w:rPr>
        <w:t xml:space="preserve">790595</w:t>
      </w:r>
    </w:p>
    <w:p>
      <w:r>
        <w:t xml:space="preserve">@USER @USER @USER @USER Tämän minä saan Twitterin liberaaleilta. URL</w:t>
      </w:r>
    </w:p>
    <w:p>
      <w:r>
        <w:rPr>
          <w:b/>
          <w:u w:val="single"/>
        </w:rPr>
        <w:t xml:space="preserve">790596</w:t>
      </w:r>
    </w:p>
    <w:p>
      <w:r>
        <w:t xml:space="preserve">@USER Amir teet hienoa työtä.</w:t>
      </w:r>
    </w:p>
    <w:p>
      <w:r>
        <w:rPr>
          <w:b/>
          <w:u w:val="single"/>
        </w:rPr>
        <w:t xml:space="preserve">790597</w:t>
      </w:r>
    </w:p>
    <w:p>
      <w:r>
        <w:t xml:space="preserve">@USER Burt Reynolds oli ensimmäinen niin sanottu megatähti.</w:t>
      </w:r>
    </w:p>
    <w:p>
      <w:r>
        <w:rPr>
          <w:b/>
          <w:u w:val="single"/>
        </w:rPr>
        <w:t xml:space="preserve">790598</w:t>
      </w:r>
    </w:p>
    <w:p>
      <w:r>
        <w:t xml:space="preserve">@USER @USER Keneltä? ANTIFA:n ihmisiltä, jotka ovat vihaisia hänelle? Me äänestämme libs hyökkäys! Mutta hän valehtelee, joten en välitä!!! MAGA KAVA</w:t>
      </w:r>
    </w:p>
    <w:p>
      <w:r>
        <w:rPr>
          <w:b/>
          <w:u w:val="single"/>
        </w:rPr>
        <w:t xml:space="preserve">790599</w:t>
      </w:r>
    </w:p>
    <w:p>
      <w:r>
        <w:t xml:space="preserve">@USER Paskat, joita he keksivät tekosyiksi, tulevat dogooodthereilta, lakimiehiltä, vasemmistolaisilta ja liberaaleilta, jotka käyttävät aikaansa näiden rikollisten avustamiseen ja auttamiseen.  Ei tekosyitä kaveri, teit rikoksen, maksat siitä, kovaa ja pitkään!""</w:t>
      </w:r>
    </w:p>
    <w:p>
      <w:r>
        <w:rPr>
          <w:b/>
          <w:u w:val="single"/>
        </w:rPr>
        <w:t xml:space="preserve">790600</w:t>
      </w:r>
    </w:p>
    <w:p>
      <w:r>
        <w:t xml:space="preserve">@USER Sinua kiinnostaa saada minut vilkaisemaan twiittejäsi, koska luulen, että olet hetken murto-osan ajan Nintendo.</w:t>
      </w:r>
    </w:p>
    <w:p>
      <w:r>
        <w:rPr>
          <w:b/>
          <w:u w:val="single"/>
        </w:rPr>
        <w:t xml:space="preserve">790601</w:t>
      </w:r>
    </w:p>
    <w:p>
      <w:r>
        <w:t xml:space="preserve">@KÄYTTÄJÄ @KÄYTTÄJÄ @KÄYTTÄJÄ @KÄYTTÄJÄ @KÄYTTÄJÄ @KÄYTTÄJÄ MIKSI ET HANKI TYÖPAIKKAA, JOSSA ON TERVEYDENHUOLTO TAI VIELÄ PAREMPI NOSTAA LAISKA PERSEESI JA ETSIÄ PAREMPI VAKUUTUS.</w:t>
      </w:r>
    </w:p>
    <w:p>
      <w:r>
        <w:rPr>
          <w:b/>
          <w:u w:val="single"/>
        </w:rPr>
        <w:t xml:space="preserve">790602</w:t>
      </w:r>
    </w:p>
    <w:p>
      <w:r>
        <w:t xml:space="preserve">@USER, joka on niin perseestä omg minun vanha hs siellä on avoin kampus ja jokaista jaksoa ohitat siellä on 200 dollarin sakko lmaooo</w:t>
      </w:r>
    </w:p>
    <w:p>
      <w:r>
        <w:rPr>
          <w:b/>
          <w:u w:val="single"/>
        </w:rPr>
        <w:t xml:space="preserve">790603</w:t>
      </w:r>
    </w:p>
    <w:p>
      <w:r>
        <w:t xml:space="preserve">@USER @USER Mielestäni asevalvonnan pitäisi koostua ampuma-aseiden suojelemisesta varkailta ja lapsilta.</w:t>
      </w:r>
    </w:p>
    <w:p>
      <w:r>
        <w:rPr>
          <w:b/>
          <w:u w:val="single"/>
        </w:rPr>
        <w:t xml:space="preserve">790604</w:t>
      </w:r>
    </w:p>
    <w:p>
      <w:r>
        <w:t xml:space="preserve">@USER @USER @USER Väärennetty ja leivottu kaksoset!</w:t>
      </w:r>
    </w:p>
    <w:p>
      <w:r>
        <w:rPr>
          <w:b/>
          <w:u w:val="single"/>
        </w:rPr>
        <w:t xml:space="preserve">790605</w:t>
      </w:r>
    </w:p>
    <w:p>
      <w:r>
        <w:t xml:space="preserve">@USER Kaipaan sinua ämmä!!!</w:t>
      </w:r>
    </w:p>
    <w:p>
      <w:r>
        <w:rPr>
          <w:b/>
          <w:u w:val="single"/>
        </w:rPr>
        <w:t xml:space="preserve">790606</w:t>
      </w:r>
    </w:p>
    <w:p>
      <w:r>
        <w:t xml:space="preserve">Jälleen jos talous kukoistaa miksi kaasu on niin MOF korkea 2. kysymys tämä on #MAGA kultti miten tehdä autoja mennä puolet niin pitkälle kaasun kaksinkertaistaa kustannukset täyttää säiliön tehdä vitun järkeä teille? #TuesdayThoughts URL</w:t>
      </w:r>
    </w:p>
    <w:p>
      <w:r>
        <w:rPr>
          <w:b/>
          <w:u w:val="single"/>
        </w:rPr>
        <w:t xml:space="preserve">790607</w:t>
      </w:r>
    </w:p>
    <w:p>
      <w:r>
        <w:t xml:space="preserve">16 postityöntekijää teurastettiin Oklahomassa 12-kaliiperisella Winchester 1300 -pumppuhaulikolla. NRA kutsuu asevalvontatutkimusta "epäeettiseksi".</w:t>
      </w:r>
    </w:p>
    <w:p>
      <w:r>
        <w:rPr>
          <w:b/>
          <w:u w:val="single"/>
        </w:rPr>
        <w:t xml:space="preserve">790608</w:t>
      </w:r>
    </w:p>
    <w:p>
      <w:r>
        <w:t xml:space="preserve">@USER Hyvä liike-elämän kannalta.</w:t>
      </w:r>
    </w:p>
    <w:p>
      <w:r>
        <w:rPr>
          <w:b/>
          <w:u w:val="single"/>
        </w:rPr>
        <w:t xml:space="preserve">790609</w:t>
      </w:r>
    </w:p>
    <w:p>
      <w:r>
        <w:t xml:space="preserve"> Nämä NS-liberaalit ovat varmaan jonossa etsimässä yksityisen sektorin avustuksia. Iso raha sidottu Kameron Coaliin. @USER ei välitä Nova Scotians. Katsokaa terveydenhuoltoa ja koulutusta. Seuraavaksi kalastus?</w:t>
      </w:r>
    </w:p>
    <w:p>
      <w:r>
        <w:rPr>
          <w:b/>
          <w:u w:val="single"/>
        </w:rPr>
        <w:t xml:space="preserve">790610</w:t>
      </w:r>
    </w:p>
    <w:p>
      <w:r>
        <w:t xml:space="preserve">FBI:llä oli "kaksi kirjaa" Trumpin tutkimuksesta; Comey, McCabe sekaantuivat asiaan: Carter" URL #TCOT #MAGA #RedNationRising""</w:t>
      </w:r>
    </w:p>
    <w:p>
      <w:r>
        <w:rPr>
          <w:b/>
          <w:u w:val="single"/>
        </w:rPr>
        <w:t xml:space="preserve">790611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Oh. Alhainen puhallus tai suihinotto. Lmao</w:t>
      </w:r>
    </w:p>
    <w:p>
      <w:r>
        <w:rPr>
          <w:b/>
          <w:u w:val="single"/>
        </w:rPr>
        <w:t xml:space="preserve">790612</w:t>
      </w:r>
    </w:p>
    <w:p>
      <w:r>
        <w:t xml:space="preserve">@USER lopettaa seksiä?</w:t>
      </w:r>
    </w:p>
    <w:p>
      <w:r>
        <w:rPr>
          <w:b/>
          <w:u w:val="single"/>
        </w:rPr>
        <w:t xml:space="preserve">790613</w:t>
      </w:r>
    </w:p>
    <w:p>
      <w:r>
        <w:t xml:space="preserve">@USER @USER Joo. No et ansaitse olla vapaa!  Hassua, miten tämä alkoi orjista ja päätyi siihen, että sinä haluat olla sellainen!  Muista kiittää demareita KKK:n ja ANTIFA:n luomisesta!   Heidän panoksensa amerikkalaisen politiikan kudokseen.</w:t>
      </w:r>
    </w:p>
    <w:p>
      <w:r>
        <w:rPr>
          <w:b/>
          <w:u w:val="single"/>
        </w:rPr>
        <w:t xml:space="preserve">790614</w:t>
      </w:r>
    </w:p>
    <w:p>
      <w:r>
        <w:t xml:space="preserve">@USER @USER @USER Rakkaat läskit fasismia vastaan... #WalkAway from the Democrats.... Antifa = demokraatit = dixiecratit = KKK Amerikassa ei ole fasisteja.  Sama viha. Eri väriset huput. Vihan puolue vuodesta 1828 URL</w:t>
      </w:r>
    </w:p>
    <w:p>
      <w:r>
        <w:rPr>
          <w:b/>
          <w:u w:val="single"/>
        </w:rPr>
        <w:t xml:space="preserve">790615</w:t>
      </w:r>
    </w:p>
    <w:p>
      <w:r>
        <w:t xml:space="preserve">@USER @USER Kysy musta Panthers whent hyvin jännitystä Milford teko. kysyä, miksi ensimmäinen asevalvonta lueteltu neekerit ei voinut koskea aseisiin kuolemanrangaistuksen uhalla. On myös hyvä, että näet, että kaikki asevalvonta ei ole koskaan ollut väkivallan vähentämistä varten, vaan tyrannian voimaansaattamisesta URL-osoite.</w:t>
      </w:r>
    </w:p>
    <w:p>
      <w:r>
        <w:rPr>
          <w:b/>
          <w:u w:val="single"/>
        </w:rPr>
        <w:t xml:space="preserve">790616</w:t>
      </w:r>
    </w:p>
    <w:p>
      <w:r>
        <w:t xml:space="preserve">@USER Niin onnellinen sinulle ja isällesi!!!! Isälläni oli samanlainen syöpä, mutta 4. vaiheessa. Hänellä diagnosoitiin vuonna 2016 ja kuoli tänä tammikuussa. Äitini on potkinut leukemiaa perseelle marraskuusta 2015 lähtien ja hänellä menee mahtavasti!</w:t>
      </w:r>
    </w:p>
    <w:p>
      <w:r>
        <w:rPr>
          <w:b/>
          <w:u w:val="single"/>
        </w:rPr>
        <w:t xml:space="preserve">790617</w:t>
      </w:r>
    </w:p>
    <w:p>
      <w:r>
        <w:t xml:space="preserve">@USER @USER @USER @USER @USER @USER @USER @USER @USER @USER @USER @USER @USER @USER Melko paljon. Kuten olen todennut uskon asevalvontaan vain en tähän osa-alueeseen. Aseet eivät ole ongelma vaan ihmiset joilla ei pitäisi olla aseita. Mihin vedetään raja. Miten estämme "pahoja tai hulluja" ihmisiä ampumasta väkijoukkoja. Meillä ei varmasti ole vastausta.</w:t>
      </w:r>
    </w:p>
    <w:p>
      <w:r>
        <w:rPr>
          <w:b/>
          <w:u w:val="single"/>
        </w:rPr>
        <w:t xml:space="preserve">790618</w:t>
      </w:r>
    </w:p>
    <w:p>
      <w:r>
        <w:t xml:space="preserve">@USER Älä käytä hänen NJ-osoitettaan.  Hän ei ole koskaan siellä.</w:t>
      </w:r>
    </w:p>
    <w:p>
      <w:r>
        <w:rPr>
          <w:b/>
          <w:u w:val="single"/>
        </w:rPr>
        <w:t xml:space="preserve">790619</w:t>
      </w:r>
    </w:p>
    <w:p>
      <w:r>
        <w:t xml:space="preserve">@USER @USER Olen eri mieltä. Katso Antifa."""</w:t>
      </w:r>
    </w:p>
    <w:p>
      <w:r>
        <w:rPr>
          <w:b/>
          <w:u w:val="single"/>
        </w:rPr>
        <w:t xml:space="preserve">790620</w:t>
      </w:r>
    </w:p>
    <w:p>
      <w:r>
        <w:t xml:space="preserve">@USER @USER @USER @USER @USER @USER Näyttää siltä, että liberaalit yrittävät piilottaa tämän totuuden... URL</w:t>
      </w:r>
    </w:p>
    <w:p>
      <w:r>
        <w:rPr>
          <w:b/>
          <w:u w:val="single"/>
        </w:rPr>
        <w:t xml:space="preserve">790621</w:t>
      </w:r>
    </w:p>
    <w:p>
      <w:r>
        <w:t xml:space="preserve">@USER Ehkä hän vain tukee pilleriä, joka keskeyttää kaikki tietokoneen sähköpostit. Näyttää toimineen hänellä aika hyvin. Pian kauppoihin tulossa Bleachbit-pilleri. Jos ostat nyt, mukana on myös ilmainen moukari.</w:t>
      </w:r>
    </w:p>
    <w:p>
      <w:r>
        <w:rPr>
          <w:b/>
          <w:u w:val="single"/>
        </w:rPr>
        <w:t xml:space="preserve">790622</w:t>
      </w:r>
    </w:p>
    <w:p>
      <w:r>
        <w:t xml:space="preserve">@USER Sinun pitäisi ottaa yhteyttä Paul.berger@USER Hän opettaa &amp;amp; tutkimalla näitä luokkia. &amp;amp; hän on hurja &amp;amp; suuri! V. Eettinen.</w:t>
      </w:r>
    </w:p>
    <w:p>
      <w:r>
        <w:rPr>
          <w:b/>
          <w:u w:val="single"/>
        </w:rPr>
        <w:t xml:space="preserve">790623</w:t>
      </w:r>
    </w:p>
    <w:p>
      <w:r>
        <w:t xml:space="preserve">@USER 😂 a Mitä? Olet parempi kuin futanary Work! Sinä olet todellinen!</w:t>
      </w:r>
    </w:p>
    <w:p>
      <w:r>
        <w:rPr>
          <w:b/>
          <w:u w:val="single"/>
        </w:rPr>
        <w:t xml:space="preserve">790624</w:t>
      </w:r>
    </w:p>
    <w:p>
      <w:r>
        <w:t xml:space="preserve">@USER @USER @USER @USER Isis ilmeisesti Obama antoi heidän johtaa maailmaa. Saavatko he ydinpommin Korealta? BLM tuhoaa kaupunkeja. Antifa?</w:t>
      </w:r>
    </w:p>
    <w:p>
      <w:r>
        <w:rPr>
          <w:b/>
          <w:u w:val="single"/>
        </w:rPr>
        <w:t xml:space="preserve">790625</w:t>
      </w:r>
    </w:p>
    <w:p>
      <w:r>
        <w:t xml:space="preserve">@USER @USER @USER @USER @USER @USER Koska hän tietää varmasti, että asevalvonta toimii ja että se on todistetusti toiminut, eikä hän löydä muuta vahvistusta väitteelleen kuin nuo yee haw-lait.</w:t>
      </w:r>
    </w:p>
    <w:p>
      <w:r>
        <w:rPr>
          <w:b/>
          <w:u w:val="single"/>
        </w:rPr>
        <w:t xml:space="preserve">790626</w:t>
      </w:r>
    </w:p>
    <w:p>
      <w:r>
        <w:t xml:space="preserve">-- @KÄYTTÄJÄ olohuoneessa tekemässä itselleen juomaa. Hänen hartiansa ovat koholla, mikä osoittaa, kuinka kireä hän on. Kävelen hänen luokseen ja alan tehdä itsellenikin juotavaa. ] Tiedätkö, että teit asioista enemmän...</w:t>
      </w:r>
    </w:p>
    <w:p>
      <w:r>
        <w:rPr>
          <w:b/>
          <w:u w:val="single"/>
        </w:rPr>
        <w:t xml:space="preserve">790627</w:t>
      </w:r>
    </w:p>
    <w:p>
      <w:r>
        <w:t xml:space="preserve">@USER Minusta tuntuu, että näin tapahtuu kirjastossa, paitsi että he vaativat .30 sakkoa, koska he eivät arvosta meitä ja luulevat, että hän tekee meille palveluksen käymällä kirjastossa. Mutta seitsenhenkinen perhe, jolla on valtava sakko useista kuvakirjoista, kirjoittaa shekin silloin ja silloin.</w:t>
      </w:r>
    </w:p>
    <w:p>
      <w:r>
        <w:rPr>
          <w:b/>
          <w:u w:val="single"/>
        </w:rPr>
        <w:t xml:space="preserve">790628</w:t>
      </w:r>
    </w:p>
    <w:p>
      <w:r>
        <w:t xml:space="preserve">@USER En voisi olla enempää samaa mieltä meidän konservatiivien on otettava maamme takaisin. #MAGA</w:t>
      </w:r>
    </w:p>
    <w:p>
      <w:r>
        <w:rPr>
          <w:b/>
          <w:u w:val="single"/>
        </w:rPr>
        <w:t xml:space="preserve">790629</w:t>
      </w:r>
    </w:p>
    <w:p>
      <w:r>
        <w:t xml:space="preserve">@USER @USER @USER @USER Kuuntele kenraali Flynnin puhe.  Lue hänen syytesopimuksensa #WWG1WGA #MAGA #TheRainMakers #QAnon #QArmy URL-osoite</w:t>
      </w:r>
    </w:p>
    <w:p>
      <w:r>
        <w:rPr>
          <w:b/>
          <w:u w:val="single"/>
        </w:rPr>
        <w:t xml:space="preserve">790630</w:t>
      </w:r>
    </w:p>
    <w:p>
      <w:r>
        <w:t xml:space="preserve">@USER Katso tässä vaiheessa en tiedä, teetkö näitä ruokia vitsinä vai pidätkö todella tämän syömisestä.</w:t>
      </w:r>
    </w:p>
    <w:p>
      <w:r>
        <w:rPr>
          <w:b/>
          <w:u w:val="single"/>
        </w:rPr>
        <w:t xml:space="preserve">790631</w:t>
      </w:r>
    </w:p>
    <w:p>
      <w:r>
        <w:t xml:space="preserve">*HUUTAA* HÄN ON NIIN SÖPÖ, KUN HÄN TEKEE NÄIN!!!! URL</w:t>
      </w:r>
    </w:p>
    <w:p>
      <w:r>
        <w:rPr>
          <w:b/>
          <w:u w:val="single"/>
        </w:rPr>
        <w:t xml:space="preserve">790632</w:t>
      </w:r>
    </w:p>
    <w:p>
      <w:r>
        <w:t xml:space="preserve">@KÄYTTÄJÄ Hän ei kunnioita virkaansa. Sinä nouset sanomaan, että sitä ei voi hyväksyä.</w:t>
      </w:r>
    </w:p>
    <w:p>
      <w:r>
        <w:rPr>
          <w:b/>
          <w:u w:val="single"/>
        </w:rPr>
        <w:t xml:space="preserve">790633</w:t>
      </w:r>
    </w:p>
    <w:p>
      <w:r>
        <w:t xml:space="preserve">@USER @USER @USER @USER @USER @USER Myös auttamaan pankkeja vahvistamaan taseensa kriisin jälkeen. Voisin kuvitella, että ainakin 15 % (ehkä enemmänkin) nykyisistä asuntojen hinnoista on osa pankkien pelastuspakettia.</w:t>
      </w:r>
    </w:p>
    <w:p>
      <w:r>
        <w:rPr>
          <w:b/>
          <w:u w:val="single"/>
        </w:rPr>
        <w:t xml:space="preserve">790634</w:t>
      </w:r>
    </w:p>
    <w:p>
      <w:r>
        <w:t xml:space="preserve">#PlannedParenthood saa edelleen yli puoli miljardia dollaria vuodessa #USGovermentilta. #Abortti on toinen #orjuuden muoto #Savethe8th #prolife #ccot #RedNationRising #teaparty #konservatiivit #MAGA Don't #repealthe8th #teaparty #PJNET URL URL URL</w:t>
      </w:r>
    </w:p>
    <w:p>
      <w:r>
        <w:rPr>
          <w:b/>
          <w:u w:val="single"/>
        </w:rPr>
        <w:t xml:space="preserve">790635</w:t>
      </w:r>
    </w:p>
    <w:p>
      <w:r>
        <w:t xml:space="preserve">@USER Olet valehtelija Christine Ford Soros maksaa sinulle hyvin ja asianajajasi ei toimi, me kaikki tiedämme, että valehtelet häpeä sinua!</w:t>
      </w:r>
    </w:p>
    <w:p>
      <w:r>
        <w:rPr>
          <w:b/>
          <w:u w:val="single"/>
        </w:rPr>
        <w:t xml:space="preserve">790636</w:t>
      </w:r>
    </w:p>
    <w:p>
      <w:r>
        <w:t xml:space="preserve">111007 - Pidän siitä, miten aktiivinen olet Twitterissä. Forever shining on my TL - Dislike: dont event know you to dislike anything tbh</w:t>
      </w:r>
    </w:p>
    <w:p>
      <w:r>
        <w:rPr>
          <w:b/>
          <w:u w:val="single"/>
        </w:rPr>
        <w:t xml:space="preserve">790637</w:t>
      </w:r>
    </w:p>
    <w:p>
      <w:r>
        <w:t xml:space="preserve">@USER PG 6'6 puhdas laukausluoja.  Tässä pelissä ei tarvita speedboostia. Jos olet puolikuntoinen sinun pitäisi menestyä shot creatoreilla. He ovat tunnettuja siitä, että he tyhjentävät (ja viherryttävät) kaikkein kiistanalaisimmat paskat. YW!</w:t>
      </w:r>
    </w:p>
    <w:p>
      <w:r>
        <w:rPr>
          <w:b/>
          <w:u w:val="single"/>
        </w:rPr>
        <w:t xml:space="preserve">790638</w:t>
      </w:r>
    </w:p>
    <w:p>
      <w:r>
        <w:t xml:space="preserve">@USER @USER käyttää jälleen kerran ihmisiä edistääkseen itseään #WalkAwayDemocrats</w:t>
      </w:r>
    </w:p>
    <w:p>
      <w:r>
        <w:rPr>
          <w:b/>
          <w:u w:val="single"/>
        </w:rPr>
        <w:t xml:space="preserve">790639</w:t>
      </w:r>
    </w:p>
    <w:p>
      <w:r>
        <w:t xml:space="preserve">@USER @USER &amp;gt;&amp;gt; vanha olet? [[Hän näyttää ihan vauvalta. Panee miettimään, mitä hän tekee tällaisessa bisneksessä. ]] Voimmeko istua? [[Viittaan sohvalle, mutta katson Dionilta hyväksyntää. Tiedän, ettei minulla ole oikeutta pyytää häntä tai häntä ottamaan minua mukaan heidän bisnekseensä.]</w:t>
      </w:r>
    </w:p>
    <w:p>
      <w:r>
        <w:rPr>
          <w:b/>
          <w:u w:val="single"/>
        </w:rPr>
        <w:t xml:space="preserve">790640</w:t>
      </w:r>
    </w:p>
    <w:p>
      <w:r>
        <w:t xml:space="preserve">@USER En halua puhua URL</w:t>
      </w:r>
    </w:p>
    <w:p>
      <w:r>
        <w:rPr>
          <w:b/>
          <w:u w:val="single"/>
        </w:rPr>
        <w:t xml:space="preserve">790641</w:t>
      </w:r>
    </w:p>
    <w:p>
      <w:r>
        <w:t xml:space="preserve"/>
      </w:r>
    </w:p>
    <w:p>
      <w:r>
        <w:rPr>
          <w:b/>
          <w:u w:val="single"/>
        </w:rPr>
        <w:t xml:space="preserve">790642</w:t>
      </w:r>
    </w:p>
    <w:p>
      <w:r>
        <w:t xml:space="preserve">@KÄYTTÄJÄ @KÄYTTÄJÄ Aikuinen huoneessa saattaisi saada asioita tehtyä. Jos näin käy, liberaalit ottavat kunnian, jos ei, Dougia syytetään siitä, että hän on tunkenut nenästään inz.</w:t>
      </w:r>
    </w:p>
    <w:p>
      <w:r>
        <w:rPr>
          <w:b/>
          <w:u w:val="single"/>
        </w:rPr>
        <w:t xml:space="preserve">790643</w:t>
      </w:r>
    </w:p>
    <w:p>
      <w:r>
        <w:t xml:space="preserve">@USER En ymmärrä ketä Sorosta ei ole pidätetty kotimaan terrorismista!  Hän myös rahoittaa Antifaa.</w:t>
      </w:r>
    </w:p>
    <w:p>
      <w:r>
        <w:rPr>
          <w:b/>
          <w:u w:val="single"/>
        </w:rPr>
        <w:t xml:space="preserve">790644</w:t>
      </w:r>
    </w:p>
    <w:p>
      <w:r>
        <w:t xml:space="preserve">@USER @USER Pötyä. Ford tekee sitä, mitä hän kampanjoi. Ja hän tekee hemmetin hyvää työtä. On hienoa nähdä poliitikon pitävän lupauksensa ja vievän asiat läpi ja saavan ne tehtyä. Konservatiivipuolueessa on paljon syvyyttä ja se edustaa ontarialaisia varsin hyvin.</w:t>
      </w:r>
    </w:p>
    <w:p>
      <w:r>
        <w:rPr>
          <w:b/>
          <w:u w:val="single"/>
        </w:rPr>
        <w:t xml:space="preserve">790645</w:t>
      </w:r>
    </w:p>
    <w:p>
      <w:r>
        <w:t xml:space="preserve">@USER Tämä asia ratkaistaan, eikä sitä koskaan käsitellä valamiehistössä. Emme koskaan saa tietää totuutta. Ehkä nainen tarttui mieheen ensin sylkeä vaihtaessaan tai sitten mies on oikeasti niin tyhmä, että vain tarttui häneen. Joka tapauksessa epäilen, ettemme koskaan saa tietää koko totuutta.</w:t>
      </w:r>
    </w:p>
    <w:p>
      <w:r>
        <w:rPr>
          <w:b/>
          <w:u w:val="single"/>
        </w:rPr>
        <w:t xml:space="preserve">790646</w:t>
      </w:r>
    </w:p>
    <w:p>
      <w:r>
        <w:t xml:space="preserve">@USER Sleazy CNN pelkää Trumpin GOP:tä mutta on kova liberaaleja kohtaan.</w:t>
      </w:r>
    </w:p>
    <w:p>
      <w:r>
        <w:rPr>
          <w:b/>
          <w:u w:val="single"/>
        </w:rPr>
        <w:t xml:space="preserve">790647</w:t>
      </w:r>
    </w:p>
    <w:p>
      <w:r>
        <w:t xml:space="preserve">@USER Onneksi olkoon Joe, olet ansainnut hyvän kohtelun kaiken sen kovan työn jälkeen, jota teet joka päivä pitämällä meidät Sareptalaiset ajan tasalla.  Tiedän, että me CA:n pojat arvostamme sinua.</w:t>
      </w:r>
    </w:p>
    <w:p>
      <w:r>
        <w:rPr>
          <w:b/>
          <w:u w:val="single"/>
        </w:rPr>
        <w:t xml:space="preserve">790648</w:t>
      </w:r>
    </w:p>
    <w:p>
      <w:r>
        <w:t xml:space="preserve">@USER Aww. ☺️ Yritin lol. Hän on kyllä niin fiksu 😂.</w:t>
      </w:r>
    </w:p>
    <w:p>
      <w:r>
        <w:rPr>
          <w:b/>
          <w:u w:val="single"/>
        </w:rPr>
        <w:t xml:space="preserve">790649</w:t>
      </w:r>
    </w:p>
    <w:p>
      <w:r>
        <w:t xml:space="preserve">@USER Olemalla hemmoteltu oikeutettu ghettopää? Tuo todella" huutaa "feministi!"""</w:t>
      </w:r>
    </w:p>
    <w:p>
      <w:r>
        <w:rPr>
          <w:b/>
          <w:u w:val="single"/>
        </w:rPr>
        <w:t xml:space="preserve">790650</w:t>
      </w:r>
    </w:p>
    <w:p>
      <w:r>
        <w:t xml:space="preserve">@USER No, luulen, että hän puhalsi viikonloppuna paskat housuunsa Flon hallinnan suhteen. Koska hän käyttäytyi kuin hän olisi johtanut koko show'ta..haukkunut käskyjä..jakanut vesiä ja niin edelleen ja niin edelleen.Voi mikä mahtava mies hän on 🎶 ei🎈.</w:t>
      </w:r>
    </w:p>
    <w:p>
      <w:r>
        <w:rPr>
          <w:b/>
          <w:u w:val="single"/>
        </w:rPr>
        <w:t xml:space="preserve">790651</w:t>
      </w:r>
    </w:p>
    <w:p>
      <w:r>
        <w:t xml:space="preserve">@USER @USER @USER @USER Luulitko todella, että tämä oli se, vai mitä URL-osoite?</w:t>
      </w:r>
    </w:p>
    <w:p>
      <w:r>
        <w:rPr>
          <w:b/>
          <w:u w:val="single"/>
        </w:rPr>
        <w:t xml:space="preserve">790652</w:t>
      </w:r>
    </w:p>
    <w:p>
      <w:r>
        <w:t xml:space="preserve">Dallasissa murhattiin 10 lukiolaista WASR-10 Century Arms -kiväärillä. NRA kutsuu asevalvontatutkimusta "epäeettiseksi".</w:t>
      </w:r>
    </w:p>
    <w:p>
      <w:r>
        <w:rPr>
          <w:b/>
          <w:u w:val="single"/>
        </w:rPr>
        <w:t xml:space="preserve">790653</w:t>
      </w:r>
    </w:p>
    <w:p>
      <w:r>
        <w:t xml:space="preserve">@USER @USER @USER @USER @USER Hän on pitkään kannattanut syntymättömien ihmisten tappamista.</w:t>
      </w:r>
    </w:p>
    <w:p>
      <w:r>
        <w:rPr>
          <w:b/>
          <w:u w:val="single"/>
        </w:rPr>
        <w:t xml:space="preserve">790654</w:t>
      </w:r>
    </w:p>
    <w:p>
      <w:r>
        <w:t xml:space="preserve">.@USER @USER @USER Tämä näyttää olevan totta. Ainakin Trumpin aiheuttamat vahingot voidaan perua melko nopeasti URL-osoitteessa</w:t>
      </w:r>
    </w:p>
    <w:p>
      <w:r>
        <w:rPr>
          <w:b/>
          <w:u w:val="single"/>
        </w:rPr>
        <w:t xml:space="preserve">790655</w:t>
      </w:r>
    </w:p>
    <w:p>
      <w:r>
        <w:t xml:space="preserve">Susan Collins: 'Hämmentävää', miksi Kavanaugh Allegation tuli niin myöhään" URL #TCOT #MAGA #RedNationRising""</w:t>
      </w:r>
    </w:p>
    <w:p>
      <w:r>
        <w:rPr>
          <w:b/>
          <w:u w:val="single"/>
        </w:rPr>
        <w:t xml:space="preserve">790656</w:t>
      </w:r>
    </w:p>
    <w:p>
      <w:r>
        <w:t xml:space="preserve"/>
      </w:r>
    </w:p>
    <w:p>
      <w:r>
        <w:rPr>
          <w:b/>
          <w:u w:val="single"/>
        </w:rPr>
        <w:t xml:space="preserve">790657</w:t>
      </w:r>
    </w:p>
    <w:p>
      <w:r>
        <w:t xml:space="preserve">@USER aw. *halaa* minäkin olen ollut tuolla tavalla hermostunut. se on syvältä. kirjoitan myös joskus itselleni pienen käsikirjoituksen. et ole yksin.</w:t>
      </w:r>
    </w:p>
    <w:p>
      <w:r>
        <w:rPr>
          <w:b/>
          <w:u w:val="single"/>
        </w:rPr>
        <w:t xml:space="preserve">790658</w:t>
      </w:r>
    </w:p>
    <w:p>
      <w:r>
        <w:t xml:space="preserve">@USER @USER Kun sallimme vieraan lain pääsyn suvereeniin kansakuntaamme, olemme menettäneet itsemääräämisoikeutemme. Say no to #ShariaLaw #ConstitutionDay #MAGA #MondayMorning @USER @USER @USER @USER @USER @USER @USER @USER @USER @USER @USER @USER @USER</w:t>
      </w:r>
    </w:p>
    <w:p>
      <w:r>
        <w:rPr>
          <w:b/>
          <w:u w:val="single"/>
        </w:rPr>
        <w:t xml:space="preserve">790659</w:t>
      </w:r>
    </w:p>
    <w:p>
      <w:r>
        <w:t xml:space="preserve">@USER mitä vittua</w:t>
      </w:r>
    </w:p>
    <w:p>
      <w:r>
        <w:rPr>
          <w:b/>
          <w:u w:val="single"/>
        </w:rPr>
        <w:t xml:space="preserve">790660</w:t>
      </w:r>
    </w:p>
    <w:p>
      <w:r>
        <w:t xml:space="preserve">@USER @USER @USER @USER Onneksi hänen uransa on muuten pilalla. Hän ansaitsee tulla pilatuksi tekojensa jälkeen. Se, että hän OLI julkkis, ei tarkoita, että häntä pitäisi puolustella. Se ei tarkoita, että hän on lain yläpuolella.</w:t>
      </w:r>
    </w:p>
    <w:p>
      <w:r>
        <w:rPr>
          <w:b/>
          <w:u w:val="single"/>
        </w:rPr>
        <w:t xml:space="preserve">790661</w:t>
      </w:r>
    </w:p>
    <w:p>
      <w:r>
        <w:t xml:space="preserve">@USER @USER G tämä MAGA perse ottaa 😂😂😂😂😂😂</w:t>
      </w:r>
    </w:p>
    <w:p>
      <w:r>
        <w:rPr>
          <w:b/>
          <w:u w:val="single"/>
        </w:rPr>
        <w:t xml:space="preserve">790662</w:t>
      </w:r>
    </w:p>
    <w:p>
      <w:r>
        <w:t xml:space="preserve">@USER Ja heidän viimeinen osuma ja unssin verran merkitystä? #NetherlandsTaxHaven</w:t>
      </w:r>
    </w:p>
    <w:p>
      <w:r>
        <w:rPr>
          <w:b/>
          <w:u w:val="single"/>
        </w:rPr>
        <w:t xml:space="preserve">790663</w:t>
      </w:r>
    </w:p>
    <w:p>
      <w:r>
        <w:t xml:space="preserve">@USER @USER Cosby-vertailu?  30+ vs 1 hs:stä?  Miksi olet niin vihainen?  Oletko yksi niistä antifa-aktivisteista, jotka eivät pidä pippurisumutteen saamisesta?</w:t>
      </w:r>
    </w:p>
    <w:p>
      <w:r>
        <w:rPr>
          <w:b/>
          <w:u w:val="single"/>
        </w:rPr>
        <w:t xml:space="preserve">790664</w:t>
      </w:r>
    </w:p>
    <w:p>
      <w:r>
        <w:t xml:space="preserve">@USER Typerät sekavat liberaalit.</w:t>
      </w:r>
    </w:p>
    <w:p>
      <w:r>
        <w:rPr>
          <w:b/>
          <w:u w:val="single"/>
        </w:rPr>
        <w:t xml:space="preserve">790665</w:t>
      </w:r>
    </w:p>
    <w:p>
      <w:r>
        <w:t xml:space="preserve">@USER @USER @USER @USER @USER Ammusten rajoittaminen loukkaa oikeutta kantaa aseita. Entäpä jos naiset voivat tehdä abortteja, mutta rajoitetaan 1-3. raskausviikolle ja ne on rekisteröitävä Helppo testi aselakeihin - sovelletaan niitä muihin oikeuksiin, jotta nähdään, saisivatko ne kannatusta. Jos ei, ne ovat huonoja.</w:t>
      </w:r>
    </w:p>
    <w:p>
      <w:r>
        <w:rPr>
          <w:b/>
          <w:u w:val="single"/>
        </w:rPr>
        <w:t xml:space="preserve">790666</w:t>
      </w:r>
    </w:p>
    <w:p>
      <w:r>
        <w:t xml:space="preserve">@USER Tämä luettelo murhista, joista häntä etsitään, kasvaa päivä päivältä!</w:t>
      </w:r>
    </w:p>
    <w:p>
      <w:r>
        <w:rPr>
          <w:b/>
          <w:u w:val="single"/>
        </w:rPr>
        <w:t xml:space="preserve">790667</w:t>
      </w:r>
    </w:p>
    <w:p>
      <w:r>
        <w:t xml:space="preserve">@USER @USER @USER @USER @USER @USER @USER @USER @USER Tämä ei ole yllättävää. He ovat konservatiiveja ja heiltä puuttuu yleensä empatiaa ihmisiä kohtaan, jotka eivät ole heitä.</w:t>
      </w:r>
    </w:p>
    <w:p>
      <w:r>
        <w:rPr>
          <w:b/>
          <w:u w:val="single"/>
        </w:rPr>
        <w:t xml:space="preserve">790668</w:t>
      </w:r>
    </w:p>
    <w:p>
      <w:r>
        <w:t xml:space="preserve">Näin juuri ryhmän fukseja, joilla oli maga-ämpärihatut päässään. 🤢🤢🤢🤢🤢🤢🤢 Vihaan tätä koulua!</w:t>
      </w:r>
    </w:p>
    <w:p>
      <w:r>
        <w:rPr>
          <w:b/>
          <w:u w:val="single"/>
        </w:rPr>
        <w:t xml:space="preserve">790669</w:t>
      </w:r>
    </w:p>
    <w:p>
      <w:r>
        <w:t xml:space="preserve">@USER @USER @USER @USER Ei ole mitään vastaavuutta. Se ei ole molempia puolia." Konservatiivien keksityt kiistat, jakautuminen ja kieltäytyminen tunnustamasta perustotuuksia ovat suurimmat esteemme lähitulevaisuudessa."</w:t>
      </w:r>
    </w:p>
    <w:p>
      <w:r>
        <w:rPr>
          <w:b/>
          <w:u w:val="single"/>
        </w:rPr>
        <w:t xml:space="preserve">790670</w:t>
      </w:r>
    </w:p>
    <w:p>
      <w:r>
        <w:t xml:space="preserve">@USER @USER @USER @USER Miten sinä keksit kaikki nämä valheet. Et ole tehnyt mitään asevalvonnan suhteen. Avaa silmäsi Obama sankarisi oli 8 vuotta virassa. Kaikki mitä te teette on nuoleskelua viime hetken äänestystä varten.</w:t>
      </w:r>
    </w:p>
    <w:p>
      <w:r>
        <w:rPr>
          <w:b/>
          <w:u w:val="single"/>
        </w:rPr>
        <w:t xml:space="preserve">790671</w:t>
      </w:r>
    </w:p>
    <w:p>
      <w:r>
        <w:t xml:space="preserve">@USER Ja kerro meille asiayhteys... kuinka paljon verkko-TV:n katsojamäärät ovat laskeneet samana aikana? Ai suunnilleen saman verran? Torku...</w:t>
      </w:r>
    </w:p>
    <w:p>
      <w:r>
        <w:rPr>
          <w:b/>
          <w:u w:val="single"/>
        </w:rPr>
        <w:t xml:space="preserve">790672</w:t>
      </w:r>
    </w:p>
    <w:p>
      <w:r>
        <w:t xml:space="preserve">@USER Ja neekerit valittavat edelleen Genosta ffs.</w:t>
      </w:r>
    </w:p>
    <w:p>
      <w:r>
        <w:rPr>
          <w:b/>
          <w:u w:val="single"/>
        </w:rPr>
        <w:t xml:space="preserve">790673</w:t>
      </w:r>
    </w:p>
    <w:p>
      <w:r>
        <w:t xml:space="preserve">@USER Jospa Martinilla olisi yhtä paljon pakkomielle Kristuksesta kuin hänellä on homoseksuaalisuudesta.</w:t>
      </w:r>
    </w:p>
    <w:p>
      <w:r>
        <w:rPr>
          <w:b/>
          <w:u w:val="single"/>
        </w:rPr>
        <w:t xml:space="preserve">790674</w:t>
      </w:r>
    </w:p>
    <w:p>
      <w:r>
        <w:t xml:space="preserve">@USER @USER @USER @USER @USER Maidon "sieppaajan" paluu juuri kun luulimme, etteivät konservatiivit voisi vajota enää alemmas.</w:t>
      </w:r>
    </w:p>
    <w:p>
      <w:r>
        <w:rPr>
          <w:b/>
          <w:u w:val="single"/>
        </w:rPr>
        <w:t xml:space="preserve">790675</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w:t>
      </w:r>
    </w:p>
    <w:p>
      <w:r>
        <w:rPr>
          <w:b/>
          <w:u w:val="single"/>
        </w:rPr>
        <w:t xml:space="preserve">790676</w:t>
      </w:r>
    </w:p>
    <w:p>
      <w:r>
        <w:t xml:space="preserve">@USER @USER @USER @USER Lopetamme, kun demokraatit lakkaavat käyttämästä kouluampumisten uhreja aseidenvalvontaohjelmansa hyväksi.</w:t>
      </w:r>
    </w:p>
    <w:p>
      <w:r>
        <w:rPr>
          <w:b/>
          <w:u w:val="single"/>
        </w:rPr>
        <w:t xml:space="preserve">790677</w:t>
      </w:r>
    </w:p>
    <w:p>
      <w:r>
        <w:t xml:space="preserve">@USER Olet suuri tahra dharmalaiselle kashmiripandittien yhteisölle. Nykyaikaisuuden nimissä olette menettäneet kaiken järkenne, mikä näkyy tavassa, jolla olette tukeneet tätä hullua naisen hindufobiaa.</w:t>
      </w:r>
    </w:p>
    <w:p>
      <w:r>
        <w:rPr>
          <w:b/>
          <w:u w:val="single"/>
        </w:rPr>
        <w:t xml:space="preserve">790678</w:t>
      </w:r>
    </w:p>
    <w:p>
      <w:r>
        <w:t xml:space="preserve">@USER Republikaanien hallitsema kauppakamari ei anna hänen tehdä sitä. Aivan kuten NRA sitoo hänen kätensä kaikessa asevalvonnassa. Hän haluaisi meidän luulevan, että hän on vastuussa kaikesta.</w:t>
      </w:r>
    </w:p>
    <w:p>
      <w:r>
        <w:rPr>
          <w:b/>
          <w:u w:val="single"/>
        </w:rPr>
        <w:t xml:space="preserve">790679</w:t>
      </w:r>
    </w:p>
    <w:p>
      <w:r>
        <w:t xml:space="preserve">@USER Tulossa?  Saammeko tietää sukupuolenvaihdoksesta?</w:t>
      </w:r>
    </w:p>
    <w:p>
      <w:r>
        <w:rPr>
          <w:b/>
          <w:u w:val="single"/>
        </w:rPr>
        <w:t xml:space="preserve">790680</w:t>
      </w:r>
    </w:p>
    <w:p>
      <w:r>
        <w:t xml:space="preserve">@USER @USER 3 vuotta kaveri!!!!</w:t>
      </w:r>
    </w:p>
    <w:p>
      <w:r>
        <w:rPr>
          <w:b/>
          <w:u w:val="single"/>
        </w:rPr>
        <w:t xml:space="preserve">790681</w:t>
      </w:r>
    </w:p>
    <w:p>
      <w:r>
        <w:t xml:space="preserve">@USER @USER Huomio aseiden valvontaa vaativat vasemmistolaiset. Suurin osa näistä ampujista on vasemmistolaisia. Ette saa ampua kongressiedustajia ja luoda väkivaltaisia chos ja sitten vaatia meitä normaaleja ihmisiä riisumaan aseita.</w:t>
      </w:r>
    </w:p>
    <w:p>
      <w:r>
        <w:rPr>
          <w:b/>
          <w:u w:val="single"/>
        </w:rPr>
        <w:t xml:space="preserve">790682</w:t>
      </w:r>
    </w:p>
    <w:p>
      <w:r>
        <w:t xml:space="preserve">@KÄYTTÄJÄ @KÄYTTÄJÄ HYT KANSAN VIHOLLINEN</w:t>
      </w:r>
    </w:p>
    <w:p>
      <w:r>
        <w:rPr>
          <w:b/>
          <w:u w:val="single"/>
        </w:rPr>
        <w:t xml:space="preserve">790683</w:t>
      </w:r>
    </w:p>
    <w:p>
      <w:r>
        <w:t xml:space="preserve">@USER Googlecide - Death by don't-be-evil-corp inspiroiva Internet bill of rights estää vasemmistolaisten oligarkioiden poistamalla ihmisiä perustuu poliittisiin uskomuksiin muuttamalla länsimaisen sivilisaation totalitaarinen valtio valvoa lähes kaikilla elämän osa-alueilla kautta Googlesplaining.</w:t>
      </w:r>
    </w:p>
    <w:p>
      <w:r>
        <w:rPr>
          <w:b/>
          <w:u w:val="single"/>
        </w:rPr>
        <w:t xml:space="preserve">790684</w:t>
      </w:r>
    </w:p>
    <w:p>
      <w:r>
        <w:t xml:space="preserve">@USER Missä nämä ääliöt olivat, kun Groper Trudeau ja hänen valehtelevat liberaalinsa polkivat perusoikeuskirjamme päälle arvotestillään? Missä oli Holt Renfrew'n suosikkikauppias Horwath? Pääministeri Ford yrittää säästää veronmaksajien rahoja! Ehkä se on se, mikä häiritsee Horwathia???</w:t>
      </w:r>
    </w:p>
    <w:p>
      <w:r>
        <w:rPr>
          <w:b/>
          <w:u w:val="single"/>
        </w:rPr>
        <w:t xml:space="preserve">790685</w:t>
      </w:r>
    </w:p>
    <w:p>
      <w:r>
        <w:t xml:space="preserve">@USER Tiedätkö kuka hän on?? 😊</w:t>
      </w:r>
    </w:p>
    <w:p>
      <w:r>
        <w:rPr>
          <w:b/>
          <w:u w:val="single"/>
        </w:rPr>
        <w:t xml:space="preserve">790686</w:t>
      </w:r>
    </w:p>
    <w:p>
      <w:r>
        <w:t xml:space="preserve">@USER @USER @USER @USER Hän on söpö :)</w:t>
      </w:r>
    </w:p>
    <w:p>
      <w:r>
        <w:rPr>
          <w:b/>
          <w:u w:val="single"/>
        </w:rPr>
        <w:t xml:space="preserve">790687</w:t>
      </w:r>
    </w:p>
    <w:p>
      <w:r>
        <w:t xml:space="preserve">@USER Bill O'REILLY, se voi tapahtua, koska, ihmiset kuten sinä eivät puhu vastaan "SINUN" POTUS JA NRA noin GUN control!!!""</w:t>
      </w:r>
    </w:p>
    <w:p>
      <w:r>
        <w:rPr>
          <w:b/>
          <w:u w:val="single"/>
        </w:rPr>
        <w:t xml:space="preserve">790688</w:t>
      </w:r>
    </w:p>
    <w:p>
      <w:r>
        <w:t xml:space="preserve">@USER Hän haluaa epätoivoisesti päästä Valkoiseen taloon, jotta hän voi sulkea kaikki tutkimukset, jotka menevät suoraan Obamaan ja Bideniin.</w:t>
      </w:r>
    </w:p>
    <w:p>
      <w:r>
        <w:rPr>
          <w:b/>
          <w:u w:val="single"/>
        </w:rPr>
        <w:t xml:space="preserve">790689</w:t>
      </w:r>
    </w:p>
    <w:p>
      <w:r>
        <w:t xml:space="preserve">@USER Miksi ihmiset ovat "järkyttyneitä" siitä, mitä enemmistöhallitus tekee hallituksessa ollessaan? Tämä on tosiasia. Eli: Katsokaa, mitä liberaalit sekä aiemmin maakunnallisesti että tällä hetkellä liittovaltiossa tekivät ja tekevät. Hei.</w:t>
      </w:r>
    </w:p>
    <w:p>
      <w:r>
        <w:rPr>
          <w:b/>
          <w:u w:val="single"/>
        </w:rPr>
        <w:t xml:space="preserve">790690</w:t>
      </w:r>
    </w:p>
    <w:p>
      <w:r>
        <w:t xml:space="preserve">Kun sinua piiritetään BS-kannan vuoksi, tee tuplasti vähemmän. #CultLogic #MAGA URL-osoite</w:t>
      </w:r>
    </w:p>
    <w:p>
      <w:r>
        <w:rPr>
          <w:b/>
          <w:u w:val="single"/>
        </w:rPr>
        <w:t xml:space="preserve">790691</w:t>
      </w:r>
    </w:p>
    <w:p>
      <w:r>
        <w:t xml:space="preserve">@USER @USER Miehet pelaavat huonoja pelejä. Se johtuu pelistä. Se nöyryyttää kaikkia. Stafford on ollut erittäin ruosteessa ja epäjohdonmukainen tänä vuonna 2 peliä. Häneltä puuttuvat pitkät syötöt, jotka ratkaisevat pelin...</w:t>
      </w:r>
    </w:p>
    <w:p>
      <w:r>
        <w:rPr>
          <w:b/>
          <w:u w:val="single"/>
        </w:rPr>
        <w:t xml:space="preserve">790692</w:t>
      </w:r>
    </w:p>
    <w:p>
      <w:r>
        <w:t xml:space="preserve">@USER @USER Luojan kiitos, että hän on poissa nyt &amp;amp; toivottavasti hyvä!</w:t>
      </w:r>
    </w:p>
    <w:p>
      <w:r>
        <w:rPr>
          <w:b/>
          <w:u w:val="single"/>
        </w:rPr>
        <w:t xml:space="preserve">790693</w:t>
      </w:r>
    </w:p>
    <w:p>
      <w:r>
        <w:t xml:space="preserve">@USER Ei yllättävää. Se I*n C*nnor -nigga oli palkkalistoilla.</w:t>
      </w:r>
    </w:p>
    <w:p>
      <w:r>
        <w:rPr>
          <w:b/>
          <w:u w:val="single"/>
        </w:rPr>
        <w:t xml:space="preserve">790694</w:t>
      </w:r>
    </w:p>
    <w:p>
      <w:r>
        <w:t xml:space="preserve">@USER @USER @USER @USER Hah! Vitun chatit!?! 'Onya Boys!</w:t>
      </w:r>
    </w:p>
    <w:p>
      <w:r>
        <w:rPr>
          <w:b/>
          <w:u w:val="single"/>
        </w:rPr>
        <w:t xml:space="preserve">790695</w:t>
      </w:r>
    </w:p>
    <w:p>
      <w:r>
        <w:t xml:space="preserve">@USER Naurettava kommentti: liberaalit saavat hallituksen toimimaan vain, kun konservatiivit myötäilevät heidän ideoitaan. Vähemmän hallitusta on aina parempi kuin enemmän, paitsi jos olet sosialisti. Useimmiten kun hallitus säätää uuden lain, menetän rahaa ja vapautta.</w:t>
      </w:r>
    </w:p>
    <w:p>
      <w:r>
        <w:rPr>
          <w:b/>
          <w:u w:val="single"/>
        </w:rPr>
        <w:t xml:space="preserve">790696</w:t>
      </w:r>
    </w:p>
    <w:p>
      <w:r>
        <w:t xml:space="preserve">@USER Vertaaminen "treffeille" raiskaukseen on vastenmielistä. Toivottavasti perheesi ei koskaan joudu kokemaan raiskausta. Olet ällöttävä POS."</w:t>
      </w:r>
    </w:p>
    <w:p>
      <w:r>
        <w:rPr>
          <w:b/>
          <w:u w:val="single"/>
        </w:rPr>
        <w:t xml:space="preserve">790697</w:t>
      </w:r>
    </w:p>
    <w:p>
      <w:r>
        <w:t xml:space="preserve">@USER Pelko monopoliaseman menettämisestä on oikea vastaus.</w:t>
      </w:r>
    </w:p>
    <w:p>
      <w:r>
        <w:rPr>
          <w:b/>
          <w:u w:val="single"/>
        </w:rPr>
        <w:t xml:space="preserve">790698</w:t>
      </w:r>
    </w:p>
    <w:p>
      <w:r>
        <w:t xml:space="preserve">@USER @USER Ottaisin silti tämän kaverin mieluummin kuin kommarin tai antifan.</w:t>
      </w:r>
    </w:p>
    <w:p>
      <w:r>
        <w:rPr>
          <w:b/>
          <w:u w:val="single"/>
        </w:rPr>
        <w:t xml:space="preserve">790699</w:t>
      </w:r>
    </w:p>
    <w:p>
      <w:r>
        <w:t xml:space="preserve">@USER Hän on hyvin kaunis</w:t>
      </w:r>
    </w:p>
    <w:p>
      <w:r>
        <w:rPr>
          <w:b/>
          <w:u w:val="single"/>
        </w:rPr>
        <w:t xml:space="preserve">790700</w:t>
      </w:r>
    </w:p>
    <w:p>
      <w:r>
        <w:t xml:space="preserve">@USER Liberaalit ovat riippuvaisia valeuutisista.  Chris on heidän Dope-miehensä.</w:t>
      </w:r>
    </w:p>
    <w:p>
      <w:r>
        <w:rPr>
          <w:b/>
          <w:u w:val="single"/>
        </w:rPr>
        <w:t xml:space="preserve">790701</w:t>
      </w:r>
    </w:p>
    <w:p>
      <w:r>
        <w:t xml:space="preserve">@USER Nopean ja raivokkaan rikollisen pitäisi olla telkien takana.</w:t>
      </w:r>
    </w:p>
    <w:p>
      <w:r>
        <w:rPr>
          <w:b/>
          <w:u w:val="single"/>
        </w:rPr>
        <w:t xml:space="preserve">790702</w:t>
      </w:r>
    </w:p>
    <w:p>
      <w:r>
        <w:t xml:space="preserve">@USER Rakastin tuota kissaa, olen niin surullinen...</w:t>
      </w:r>
    </w:p>
    <w:p>
      <w:r>
        <w:rPr>
          <w:b/>
          <w:u w:val="single"/>
        </w:rPr>
        <w:t xml:space="preserve">790703</w:t>
      </w:r>
    </w:p>
    <w:p>
      <w:r>
        <w:t xml:space="preserve">@USER Fake Mews</w:t>
      </w:r>
    </w:p>
    <w:p>
      <w:r>
        <w:rPr>
          <w:b/>
          <w:u w:val="single"/>
        </w:rPr>
        <w:t xml:space="preserve">790704</w:t>
      </w:r>
    </w:p>
    <w:p>
      <w:r>
        <w:t xml:space="preserve">@USER @USER Olen varma, että tämä paavi on etunimeltään itse Saatana. Mikä häpeä paaville.</w:t>
      </w:r>
    </w:p>
    <w:p>
      <w:r>
        <w:rPr>
          <w:b/>
          <w:u w:val="single"/>
        </w:rPr>
        <w:t xml:space="preserve">790705</w:t>
      </w:r>
    </w:p>
    <w:p>
      <w:r>
        <w:t xml:space="preserve"> Hyväksyykö Jumala tuon vihan? Ja kuka tämä Joey on?</w:t>
      </w:r>
    </w:p>
    <w:p>
      <w:r>
        <w:rPr>
          <w:b/>
          <w:u w:val="single"/>
        </w:rPr>
        <w:t xml:space="preserve">790706</w:t>
      </w:r>
    </w:p>
    <w:p>
      <w:r>
        <w:t xml:space="preserve">@USER Kuulet jotain, mitä hän ei sano, mutta he joivat oletettavasti siinä koulussa 80-luvulla, joka oli 18 vuonna 79. Tämä tarinat on vuodelta 1982 jolloin rajat siirtyivät 21:een mutta siellä on tyttö 15 syyttää poikaa 17 kaikesta muusta paitsi seksistä. Jos se on raiskaus, nostakaa syyte. Älä väitä, että poika valehtelee.</w:t>
      </w:r>
    </w:p>
    <w:p>
      <w:r>
        <w:rPr>
          <w:b/>
          <w:u w:val="single"/>
        </w:rPr>
        <w:t xml:space="preserve">790707</w:t>
      </w:r>
    </w:p>
    <w:p>
      <w:r>
        <w:t xml:space="preserve">@USER Hän on iso itkupilli, koska hän ei saanut tahtoaan läpi vuoden 2016 vaaleissa.</w:t>
      </w:r>
    </w:p>
    <w:p>
      <w:r>
        <w:rPr>
          <w:b/>
          <w:u w:val="single"/>
        </w:rPr>
        <w:t xml:space="preserve">790708</w:t>
      </w:r>
    </w:p>
    <w:p>
      <w:r>
        <w:t xml:space="preserve">@USER @USER tunnustus. olin raskaana sinun lapsellesi toisen pussailumme jälkeen. hän täyttää huomenna 7 vuotta.</w:t>
      </w:r>
    </w:p>
    <w:p>
      <w:r>
        <w:rPr>
          <w:b/>
          <w:u w:val="single"/>
        </w:rPr>
        <w:t xml:space="preserve">790709</w:t>
      </w:r>
    </w:p>
    <w:p>
      <w:r>
        <w:t xml:space="preserve">@USER Anna minulle 1 miljoona ja 5 vuoden kuluttua hengailemme, jos hän ei ole naimisissa.</w:t>
      </w:r>
    </w:p>
    <w:p>
      <w:r>
        <w:rPr>
          <w:b/>
          <w:u w:val="single"/>
        </w:rPr>
        <w:t xml:space="preserve">790710</w:t>
      </w:r>
    </w:p>
    <w:p>
      <w:r>
        <w:t xml:space="preserve">@USER Ja kyllä, sinun presidenttikautesi oli yksi ehdottomasti huonoimmista. Mene takaisin siihen....no way.</w:t>
      </w:r>
    </w:p>
    <w:p>
      <w:r>
        <w:rPr>
          <w:b/>
          <w:u w:val="single"/>
        </w:rPr>
        <w:t xml:space="preserve">790711</w:t>
      </w:r>
    </w:p>
    <w:p>
      <w:r>
        <w:t xml:space="preserve">@USER En ymmärrä, miksi häntä pitäisi kuulla.  MINUA PITÄÄ KUULLA, ja minulla on kuvia ja arpia TRAUMASTA #ILLEGALALIEN jätti autonsa keskelle #405 fwy:tä vuonna 1982 - kun olin 18-vuotias!  Olimme pahasti vaurioituneet!  #California #losangeles #Kavanaugh #MAGA URL</w:t>
      </w:r>
    </w:p>
    <w:p>
      <w:r>
        <w:rPr>
          <w:b/>
          <w:u w:val="single"/>
        </w:rPr>
        <w:t xml:space="preserve">790712</w:t>
      </w:r>
    </w:p>
    <w:p>
      <w:r>
        <w:t xml:space="preserve">@USER @USER Tuo on Antifa Soijatyttö!</w:t>
      </w:r>
    </w:p>
    <w:p>
      <w:r>
        <w:rPr>
          <w:b/>
          <w:u w:val="single"/>
        </w:rPr>
        <w:t xml:space="preserve">790713</w:t>
      </w:r>
    </w:p>
    <w:p>
      <w:r>
        <w:t xml:space="preserve">Liberaalien Facebook-mainosten verkosto jäljittää Coloradon asianajotoimiston URL-osoitteen #cnn #sitroom #TheLead #outfront #AC360 #NPR #PBSnews #PBSnewshour #tcot #tlot #maga #sgp #nyc #boston #baltimore #cleveland #chicago #milwaukee #denver #stlouis #houston #dallas #atlanta #la</w:t>
      </w:r>
    </w:p>
    <w:p>
      <w:r>
        <w:rPr>
          <w:b/>
          <w:u w:val="single"/>
        </w:rPr>
        <w:t xml:space="preserve">790714</w:t>
      </w:r>
    </w:p>
    <w:p>
      <w:r>
        <w:t xml:space="preserve">@USER @USER En sanoisi pelkurimaiseksi. Hän on rohkea! Siis hän". :)"</w:t>
      </w:r>
    </w:p>
    <w:p>
      <w:r>
        <w:rPr>
          <w:b/>
          <w:u w:val="single"/>
        </w:rPr>
        <w:t xml:space="preserve">790715</w:t>
      </w:r>
    </w:p>
    <w:p>
      <w:r>
        <w:t xml:space="preserve">@USER @USER @USER @USER @USER @USER Shitting yourself more like.</w:t>
      </w:r>
    </w:p>
    <w:p>
      <w:r>
        <w:rPr>
          <w:b/>
          <w:u w:val="single"/>
        </w:rPr>
        <w:t xml:space="preserve">790716</w:t>
      </w:r>
    </w:p>
    <w:p>
      <w:r>
        <w:t xml:space="preserve">17 vuotta sitten hän valehteli &amp;amp; väitti nähneensä ihmisten juhlivan.  17 vuotta sitten hän kehui, kuinka hänen rakennuksensa on nyt korkein.  17 vuotta sitten hän sanoi, että hänellä oli monia ystäviä, jotka kuolivat WTC:ssä, mutta EI YHTÄÄN HAUTAUSTA!!!  17 vuotta sitten hän oli sama saalis kuin nyt. URL</w:t>
      </w:r>
    </w:p>
    <w:p>
      <w:r>
        <w:rPr>
          <w:b/>
          <w:u w:val="single"/>
        </w:rPr>
        <w:t xml:space="preserve">790717</w:t>
      </w:r>
    </w:p>
    <w:p>
      <w:r>
        <w:t xml:space="preserve">@USER antinationalistinen? tai antinatalistinen? en myöskään ole tyypillisesti kiinnostunut siitä, että keskityn vastustamaan jotakin pahaa sen sijaan, että kannatan jotakin hyvää, joka on suoraan vastapainona tai parantaa pahaa asiaa. kuvittele, jos antifaa kutsuttaisiin prolibiksi lol.</w:t>
      </w:r>
    </w:p>
    <w:p>
      <w:r>
        <w:rPr>
          <w:b/>
          <w:u w:val="single"/>
        </w:rPr>
        <w:t xml:space="preserve">790718</w:t>
      </w:r>
    </w:p>
    <w:p>
      <w:r>
        <w:t xml:space="preserve">@USER @USER @USER @USER Joe-parka tarvitsee kipeästi huomiota, joten hän hyökkää presidenttiä ja hänen kannattajiaan vastaan. Hän sanoi, että työpaikat 3-kirjaiminen sana on avain vaurauteen. Arvatkaa, kuka ne toimitti?</w:t>
      </w:r>
    </w:p>
    <w:p>
      <w:r>
        <w:rPr>
          <w:b/>
          <w:u w:val="single"/>
        </w:rPr>
        <w:t xml:space="preserve">790719</w:t>
      </w:r>
    </w:p>
    <w:p>
      <w:r>
        <w:t xml:space="preserve">@USER Twitterillä on selkeä vasemmistolainen agenda, kuten nähdään kaikista konservatiivien kommenteista, joissa kysytään: "Miksi tämä vasemmistolainen paska on minun syötteessäni?"." Me emme pyytäneet sitä. Emme halua sitä. Lakatkaa yrittämästä tyrkyttää sitä meille."</w:t>
      </w:r>
    </w:p>
    <w:p>
      <w:r>
        <w:rPr>
          <w:b/>
          <w:u w:val="single"/>
        </w:rPr>
        <w:t xml:space="preserve">790720</w:t>
      </w:r>
    </w:p>
    <w:p>
      <w:r>
        <w:t xml:space="preserve">@USER @USER @USER @USER @USER @USER Jos olet käynnissä top 3 hyökkäys joka vuosi &amp;amp; silti saada potkut Pitt on huolenaiheita. Niin lahjakas kuin hän on pelaajat eivät halua pelata hänelle sinun täytyy olla tasapaino ei voi olla edessäsi 24/7</w:t>
      </w:r>
    </w:p>
    <w:p>
      <w:r>
        <w:rPr>
          <w:b/>
          <w:u w:val="single"/>
        </w:rPr>
        <w:t xml:space="preserve">790721</w:t>
      </w:r>
    </w:p>
    <w:p>
      <w:r>
        <w:t xml:space="preserve">@USER Olet niin oikeassa; twiitissäsi kuvatulla henkilöllä ei ole mitään säädyllisyyttä eikä hän ansaitse kunniaa palvella Amerikkaa. Hänen pitäisi erota välittömästi.</w:t>
      </w:r>
    </w:p>
    <w:p>
      <w:r>
        <w:rPr>
          <w:b/>
          <w:u w:val="single"/>
        </w:rPr>
        <w:t xml:space="preserve">790722</w:t>
      </w:r>
    </w:p>
    <w:p>
      <w:r>
        <w:t xml:space="preserve">@USER Tyttö olet niin pommi 😍</w:t>
      </w:r>
    </w:p>
    <w:p>
      <w:r>
        <w:rPr>
          <w:b/>
          <w:u w:val="single"/>
        </w:rPr>
        <w:t xml:space="preserve">790723</w:t>
      </w:r>
    </w:p>
    <w:p>
      <w:r>
        <w:t xml:space="preserve">@USER @USER @USER @USER @USER @USER @USER Luulen, että unohdat sen tosiasian, että demokraateilla oli molemmat kongressin huoneet ja presidenttiys, eivätkä he tehneet mitään.  Mutta asevalvonta toimisi yhtä hyvin kuin huumeiden vastainen sota on toiminut.</w:t>
      </w:r>
    </w:p>
    <w:p>
      <w:r>
        <w:rPr>
          <w:b/>
          <w:u w:val="single"/>
        </w:rPr>
        <w:t xml:space="preserve">790724</w:t>
      </w:r>
    </w:p>
    <w:p>
      <w:r>
        <w:t xml:space="preserve">@USER 3D vs. Digitaalinen 》 Sota todellisuutta vastaan 》 Valkean kuumuuden meno Olemme nyt astumassa / taisteluun punaveristen ihmisten välillä 3D /boots-on-the-ground reportterit/ VS Avatar Digitaalinen tekoäly /CGI Hollywood Väärän todellisuuden raportointi/ Polytechno-Fasistit-Avatar-Digitaalinen ei-todellisuus URL-osoite</w:t>
      </w:r>
    </w:p>
    <w:p>
      <w:r>
        <w:rPr>
          <w:b/>
          <w:u w:val="single"/>
        </w:rPr>
        <w:t xml:space="preserve">790725</w:t>
      </w:r>
    </w:p>
    <w:p>
      <w:r>
        <w:t xml:space="preserve">En ymmärrä, miksi kesti niin kauan, että meillä oli #perustuslakipäivä ! Aivan kuin jotkut johtajistamme vastustaisivat perustuslakia! #MAGA #QAnon @KÄYTTÄJÄN URL-osoite</w:t>
      </w:r>
    </w:p>
    <w:p>
      <w:r>
        <w:rPr>
          <w:b/>
          <w:u w:val="single"/>
        </w:rPr>
        <w:t xml:space="preserve">790726</w:t>
      </w:r>
    </w:p>
    <w:p>
      <w:r>
        <w:t xml:space="preserve">@USER @USER Toivottavasti maksoit kuvan käytöstä ...... ja tietenkin asianmukaiset verot. URL</w:t>
      </w:r>
    </w:p>
    <w:p>
      <w:r>
        <w:rPr>
          <w:b/>
          <w:u w:val="single"/>
        </w:rPr>
        <w:t xml:space="preserve">790727</w:t>
      </w:r>
    </w:p>
    <w:p>
      <w:r>
        <w:t xml:space="preserve">@USER Creepy</w:t>
      </w:r>
    </w:p>
    <w:p>
      <w:r>
        <w:rPr>
          <w:b/>
          <w:u w:val="single"/>
        </w:rPr>
        <w:t xml:space="preserve">790728</w:t>
      </w:r>
    </w:p>
    <w:p>
      <w:r>
        <w:t xml:space="preserve">@USER Hän tuhosi itsensä, se oli rumaa.......ei vahingoittanut Trumpia.</w:t>
      </w:r>
    </w:p>
    <w:p>
      <w:r>
        <w:rPr>
          <w:b/>
          <w:u w:val="single"/>
        </w:rPr>
        <w:t xml:space="preserve">790729</w:t>
      </w:r>
    </w:p>
    <w:p>
      <w:r>
        <w:t xml:space="preserve">@USER @USER @USER @USER @USER @USER Liberaalit tarvitsevat parempia trolleja kuin tämä täti. Jonkun kutsuminen valehtelijaksi häviämisestä on sitä mihin turvaudutaan kun ollaan 2. luokalla. URL</w:t>
      </w:r>
    </w:p>
    <w:p>
      <w:r>
        <w:rPr>
          <w:b/>
          <w:u w:val="single"/>
        </w:rPr>
        <w:t xml:space="preserve">790730</w:t>
      </w:r>
    </w:p>
    <w:p>
      <w:r>
        <w:t xml:space="preserve">@USER @USER @USER Rakastan tätä naista Kertoo totuuden joka päivä MIKSI konservatiivien täytyy huomauttaa ilmeisestä.Ovatko ihmiset todella niin tyhmiä?</w:t>
      </w:r>
    </w:p>
    <w:p>
      <w:r>
        <w:rPr>
          <w:b/>
          <w:u w:val="single"/>
        </w:rPr>
        <w:t xml:space="preserve">790731</w:t>
      </w:r>
    </w:p>
    <w:p>
      <w:r>
        <w:t xml:space="preserve">@USER Joten mitä luin oli asevalvonta ei toimi ja CA poliitikot työskentelevät vastaan kalifornialaiset kuulostaa oikealta</w:t>
      </w:r>
    </w:p>
    <w:p>
      <w:r>
        <w:rPr>
          <w:b/>
          <w:u w:val="single"/>
        </w:rPr>
        <w:t xml:space="preserve">790732</w:t>
      </w:r>
    </w:p>
    <w:p>
      <w:r>
        <w:t xml:space="preserve">@USER Millaista politiikkaa republikaaneilla on asevalvonnan alalla?</w:t>
      </w:r>
    </w:p>
    <w:p>
      <w:r>
        <w:rPr>
          <w:b/>
          <w:u w:val="single"/>
        </w:rPr>
        <w:t xml:space="preserve">790733</w:t>
      </w:r>
    </w:p>
    <w:p>
      <w:r>
        <w:t xml:space="preserve">@USER @USER @USER @USER Asevalvonta toimii todella hyvin Chicagossa, eikö totta, herra Alos?</w:t>
      </w:r>
    </w:p>
    <w:p>
      <w:r>
        <w:rPr>
          <w:b/>
          <w:u w:val="single"/>
        </w:rPr>
        <w:t xml:space="preserve">790734</w:t>
      </w:r>
    </w:p>
    <w:p>
      <w:r>
        <w:t xml:space="preserve">@USER @USER @USER @USER @USER @USER @USER @USER Voimme lopettaa joukkoampumiset ilman asevalvontaa, mutta katsokaa mielenterveysongelmia.</w:t>
      </w:r>
    </w:p>
    <w:p>
      <w:r>
        <w:rPr>
          <w:b/>
          <w:u w:val="single"/>
        </w:rPr>
        <w:t xml:space="preserve">790735</w:t>
      </w:r>
    </w:p>
    <w:p>
      <w:r>
        <w:t xml:space="preserve">@USER @USER Pidätkö järkevästä asevalvontapolitiikasta?</w:t>
      </w:r>
    </w:p>
    <w:p>
      <w:r>
        <w:rPr>
          <w:b/>
          <w:u w:val="single"/>
        </w:rPr>
        <w:t xml:space="preserve">790736</w:t>
      </w:r>
    </w:p>
    <w:p>
      <w:r>
        <w:t xml:space="preserve">@USER Ja nämä ovat *ihmisiä, jotka ajavat asevalvontaa 😒.</w:t>
      </w:r>
    </w:p>
    <w:p>
      <w:r>
        <w:rPr>
          <w:b/>
          <w:u w:val="single"/>
        </w:rPr>
        <w:t xml:space="preserve">790737</w:t>
      </w:r>
    </w:p>
    <w:p>
      <w:r>
        <w:t xml:space="preserve"/>
      </w:r>
    </w:p>
    <w:p>
      <w:r>
        <w:rPr>
          <w:b/>
          <w:u w:val="single"/>
        </w:rPr>
        <w:t xml:space="preserve">790738</w:t>
      </w:r>
    </w:p>
    <w:p>
      <w:r>
        <w:t xml:space="preserve">@KÄYTTÄJÄ @KÄYTTÄJÄ joten et ole suojattu edes 350:llä?</w:t>
      </w:r>
    </w:p>
    <w:p>
      <w:r>
        <w:rPr>
          <w:b/>
          <w:u w:val="single"/>
        </w:rPr>
        <w:t xml:space="preserve">790739</w:t>
      </w:r>
    </w:p>
    <w:p>
      <w:r>
        <w:t xml:space="preserve">@USER @USER @USER @USER @USER @USER @USER @USER Hämmästyttävää nähdä, miten hän on professori ja aktivisti.</w:t>
      </w:r>
    </w:p>
    <w:p>
      <w:r>
        <w:rPr>
          <w:b/>
          <w:u w:val="single"/>
        </w:rPr>
        <w:t xml:space="preserve">790740</w:t>
      </w:r>
    </w:p>
    <w:p>
      <w:r>
        <w:t xml:space="preserve">@USER Eric Holderin olisi pitänyt olla Gitmossa toisena vuotena. Mikä on päivitys Gitmon laajentamisesta?  Miksi hän hengittää yhä vapauden ilmaa?</w:t>
      </w:r>
    </w:p>
    <w:p>
      <w:r>
        <w:rPr>
          <w:b/>
          <w:u w:val="single"/>
        </w:rPr>
        <w:t xml:space="preserve">790741</w:t>
      </w:r>
    </w:p>
    <w:p>
      <w:r>
        <w:t xml:space="preserve">@USER @USER @USER @USER En sano, että olisin eri mieltä kanssasi ollenkaan, mutta osa viime aikoina lukemistani äärioikeistolaisista jutuista on ällöttäviä. Mutta sanoisitko myös, että AntiFa:n kaltaiset ryhmät pitäisi kieltää ja leimata terroristijärjestöksi? He käyttävät myös väkivaltaa ja pelkotaktiikkaa.</w:t>
      </w:r>
    </w:p>
    <w:p>
      <w:r>
        <w:rPr>
          <w:b/>
          <w:u w:val="single"/>
        </w:rPr>
        <w:t xml:space="preserve">790742</w:t>
      </w:r>
    </w:p>
    <w:p>
      <w:r>
        <w:t xml:space="preserve">@USER rakkaus .. hän on upea 🐈💜💜💜💜💜💜💜💜💜💜💜💖</w:t>
      </w:r>
    </w:p>
    <w:p>
      <w:r>
        <w:rPr>
          <w:b/>
          <w:u w:val="single"/>
        </w:rPr>
        <w:t xml:space="preserve">790743</w:t>
      </w:r>
    </w:p>
    <w:p>
      <w:r>
        <w:t xml:space="preserve">JA minun täytyy odottaa maaliskuuhun asti DLC:tä joka tulee ulos 🤦🏾♂️</w:t>
      </w:r>
    </w:p>
    <w:p>
      <w:r>
        <w:rPr>
          <w:b/>
          <w:u w:val="single"/>
        </w:rPr>
        <w:t xml:space="preserve">790744</w:t>
      </w:r>
    </w:p>
    <w:p>
      <w:r>
        <w:t xml:space="preserve">@USER Niin totta...hän on niin kiireinen osoittamaan sormella, että hän unohti, mikä on tärkeää!</w:t>
      </w:r>
    </w:p>
    <w:p>
      <w:r>
        <w:rPr>
          <w:b/>
          <w:u w:val="single"/>
        </w:rPr>
        <w:t xml:space="preserve">790745</w:t>
      </w:r>
    </w:p>
    <w:p>
      <w:r>
        <w:t xml:space="preserve">@USER Olen kuitenkin kusipää.</w:t>
      </w:r>
    </w:p>
    <w:p>
      <w:r>
        <w:rPr>
          <w:b/>
          <w:u w:val="single"/>
        </w:rPr>
        <w:t xml:space="preserve">790746</w:t>
      </w:r>
    </w:p>
    <w:p>
      <w:r>
        <w:t xml:space="preserve">@USER @USER @USER @USER @USER @USER @USER hän ei ole edustaja.</w:t>
      </w:r>
    </w:p>
    <w:p>
      <w:r>
        <w:rPr>
          <w:b/>
          <w:u w:val="single"/>
        </w:rPr>
        <w:t xml:space="preserve">790747</w:t>
      </w:r>
    </w:p>
    <w:p>
      <w:r>
        <w:t xml:space="preserve">@USER Demokraatit käyttävät aina rotua amerikkalaisten jakamiseen.   Konservatiivit näkevät vain väriä Demokraatit näkevät vain väriä Keskusteleminen</w:t>
      </w:r>
    </w:p>
    <w:p>
      <w:r>
        <w:rPr>
          <w:b/>
          <w:u w:val="single"/>
        </w:rPr>
        <w:t xml:space="preserve">790748</w:t>
      </w:r>
    </w:p>
    <w:p>
      <w:r>
        <w:t xml:space="preserve">@USER @USER Killary hävisi silti!</w:t>
      </w:r>
    </w:p>
    <w:p>
      <w:r>
        <w:rPr>
          <w:b/>
          <w:u w:val="single"/>
        </w:rPr>
        <w:t xml:space="preserve">790749</w:t>
      </w:r>
    </w:p>
    <w:p>
      <w:r>
        <w:t xml:space="preserve"> URL</w:t>
      </w:r>
    </w:p>
    <w:p>
      <w:r>
        <w:rPr>
          <w:b/>
          <w:u w:val="single"/>
        </w:rPr>
        <w:t xml:space="preserve">790750</w:t>
      </w:r>
    </w:p>
    <w:p>
      <w:r>
        <w:t xml:space="preserve">@USER @USER @USER Ehkä hän on leipuri päivisin.....ja nukkuu öisin, koska hänen on herättävä aikaisin avaamaan leipomo......</w:t>
      </w:r>
    </w:p>
    <w:p>
      <w:r>
        <w:rPr>
          <w:b/>
          <w:u w:val="single"/>
        </w:rPr>
        <w:t xml:space="preserve">790751</w:t>
      </w:r>
    </w:p>
    <w:p>
      <w:r>
        <w:t xml:space="preserve">@USER BE GONE THOT (ei pahalla, hän on luultavasti erittäin mukava nainen🙂 )</w:t>
      </w:r>
    </w:p>
    <w:p>
      <w:r>
        <w:rPr>
          <w:b/>
          <w:u w:val="single"/>
        </w:rPr>
        <w:t xml:space="preserve">790752</w:t>
      </w:r>
    </w:p>
    <w:p>
      <w:r>
        <w:t xml:space="preserve">@USER @USER I #WalkedAway .... from the @USER And I'm NEVER..... COMING... BACK.</w:t>
      </w:r>
    </w:p>
    <w:p>
      <w:r>
        <w:rPr>
          <w:b/>
          <w:u w:val="single"/>
        </w:rPr>
        <w:t xml:space="preserve">790753</w:t>
      </w:r>
    </w:p>
    <w:p>
      <w:r>
        <w:t xml:space="preserve">@USER 0.05 - Kertoja: Antifa tiesi tällä hetkellä... että hän oli mokannut...""</w:t>
      </w:r>
    </w:p>
    <w:p>
      <w:r>
        <w:rPr>
          <w:b/>
          <w:u w:val="single"/>
        </w:rPr>
        <w:t xml:space="preserve">790754</w:t>
      </w:r>
    </w:p>
    <w:p>
      <w:r>
        <w:t xml:space="preserve">@USER Gun Control Now!  Beto Massachussettsin senaattoriksi!</w:t>
      </w:r>
    </w:p>
    <w:p>
      <w:r>
        <w:rPr>
          <w:b/>
          <w:u w:val="single"/>
        </w:rPr>
        <w:t xml:space="preserve">790755</w:t>
      </w:r>
    </w:p>
    <w:p>
      <w:r>
        <w:t xml:space="preserve">@USER @USER @USER @USER @USER Hän on yhteiskunnan syylä.</w:t>
      </w:r>
    </w:p>
    <w:p>
      <w:r>
        <w:rPr>
          <w:b/>
          <w:u w:val="single"/>
        </w:rPr>
        <w:t xml:space="preserve">790756</w:t>
      </w:r>
    </w:p>
    <w:p>
      <w:r>
        <w:t xml:space="preserve">@KÄYTTÄJÄ @KÄYTTÄJÄ Paljon yli äyräitten..." te #liberaalit olette kaikki samanlaisia.... "@USER kannattajat ovat tyhmiä" "Jos ajattelet itse, olet rasisti" "Poistakaa ICE, jotta meillä on avoimet rajat ja enemmän rikollisuutta"." Tulkaa ulos kuplastanne hetkeksi ja katsokaa miten hyvin maalla menee. #MAGA"</w:t>
      </w:r>
    </w:p>
    <w:p>
      <w:r>
        <w:rPr>
          <w:b/>
          <w:u w:val="single"/>
        </w:rPr>
        <w:t xml:space="preserve">790757</w:t>
      </w:r>
    </w:p>
    <w:p>
      <w:r>
        <w:t xml:space="preserve">@USER @USER @USER @USER Hän otti valheenpaljastuskoneen todistaakseen jotain miehelleen. Luulen, että he olivat neuvolassa, koska nainen on frigid miehelleen ja mies haluaa tietää miksi. Niinpä hän keksi jonkun typerän tarinan peitelläkseen nykyistä lesbosuhdettaan.</w:t>
      </w:r>
    </w:p>
    <w:p>
      <w:r>
        <w:rPr>
          <w:b/>
          <w:u w:val="single"/>
        </w:rPr>
        <w:t xml:space="preserve">790758</w:t>
      </w:r>
    </w:p>
    <w:p>
      <w:r>
        <w:t xml:space="preserve">@USER Jos haluatte koskaan ennätyksellisen huonot vaalit liberaaleille Quebecissä, teidän on palattava tähän URL-osoitteeseen.</w:t>
      </w:r>
    </w:p>
    <w:p>
      <w:r>
        <w:rPr>
          <w:b/>
          <w:u w:val="single"/>
        </w:rPr>
        <w:t xml:space="preserve">790759</w:t>
      </w:r>
    </w:p>
    <w:p>
      <w:r>
        <w:t xml:space="preserve">@USER 4) Hölmö Cillizzan ensimmäinen luetelmakohta on myös väärä. Tämä oli selvästi poliittisesti manipuloitua, aivan kuten Thomas/Hill vuonna 1991. On häpeällistä, että Cillizzan kaltaiset asiantuntijat antavat demokraateille anteeksi tällaista kyynistä manipulointia mutta pitävät konservatiiveja korkeammalla tasolla.</w:t>
      </w:r>
    </w:p>
    <w:p>
      <w:r>
        <w:rPr>
          <w:b/>
          <w:u w:val="single"/>
        </w:rPr>
        <w:t xml:space="preserve">790760</w:t>
      </w:r>
    </w:p>
    <w:p>
      <w:r>
        <w:t xml:space="preserve">@USER Hän on 🤗</w:t>
      </w:r>
    </w:p>
    <w:p>
      <w:r>
        <w:rPr>
          <w:b/>
          <w:u w:val="single"/>
        </w:rPr>
        <w:t xml:space="preserve">790761</w:t>
      </w:r>
    </w:p>
    <w:p>
      <w:r>
        <w:t xml:space="preserve">@USER Tuon miehen on selvästi täytynyt olla sokea.  Mutta kiitos siitä, että et ole vain ulkoisesti kaunis nainen, vaan myös sisäisesti mahtava.  Tiedän, että monet naiset taputtavat postauksellesi yhdessä minun kanssani.</w:t>
      </w:r>
    </w:p>
    <w:p>
      <w:r>
        <w:rPr>
          <w:b/>
          <w:u w:val="single"/>
        </w:rPr>
        <w:t xml:space="preserve">790762</w:t>
      </w:r>
    </w:p>
    <w:p>
      <w:r>
        <w:t xml:space="preserve">@USER @USER @USER @USER Ei käyttämiesi teelehtien perusteella yksinkertaisen logiikan mukaan. Tiedäthän sinä sen, mikä tulee maalaisjärjellä.  Aivan ei et tiedä.  Voitto Deplorables MAGA God Bless you.</w:t>
      </w:r>
    </w:p>
    <w:p>
      <w:r>
        <w:rPr>
          <w:b/>
          <w:u w:val="single"/>
        </w:rPr>
        <w:t xml:space="preserve">790763</w:t>
      </w:r>
    </w:p>
    <w:p>
      <w:r>
        <w:t xml:space="preserve">@USER Hei rakas halusin vain tarkistaa sinut!!!! Toivottavasti olet kunnossa hun !!!</w:t>
      </w:r>
    </w:p>
    <w:p>
      <w:r>
        <w:rPr>
          <w:b/>
          <w:u w:val="single"/>
        </w:rPr>
        <w:t xml:space="preserve">790764</w:t>
      </w:r>
    </w:p>
    <w:p>
      <w:r>
        <w:t xml:space="preserve">@USER @USER Liberaalit eivät koskaan pysty käsittelemään totuutta...totuus saa heidän päänsä 💥💥💥💥</w:t>
      </w:r>
    </w:p>
    <w:p>
      <w:r>
        <w:rPr>
          <w:b/>
          <w:u w:val="single"/>
        </w:rPr>
        <w:t xml:space="preserve">790765</w:t>
      </w:r>
    </w:p>
    <w:p>
      <w:r>
        <w:t xml:space="preserve">@USER Päivän parhaat uutiset</w:t>
      </w:r>
    </w:p>
    <w:p>
      <w:r>
        <w:rPr>
          <w:b/>
          <w:u w:val="single"/>
        </w:rPr>
        <w:t xml:space="preserve">790766</w:t>
      </w:r>
    </w:p>
    <w:p>
      <w:r>
        <w:t xml:space="preserve">@USER @USER #CINO konservatiivit vain nimellisesti</w:t>
      </w:r>
    </w:p>
    <w:p>
      <w:r>
        <w:rPr>
          <w:b/>
          <w:u w:val="single"/>
        </w:rPr>
        <w:t xml:space="preserve">790767</w:t>
      </w:r>
    </w:p>
    <w:p>
      <w:r>
        <w:t xml:space="preserve">@USER @USER @USER @USER @USER @USER @USER @USER @USER Se saattaa olla pieni tekijä... Mutta sitä he eivät ole sanoneet...   #PeoplesVote</w:t>
      </w:r>
    </w:p>
    <w:p>
      <w:r>
        <w:rPr>
          <w:b/>
          <w:u w:val="single"/>
        </w:rPr>
        <w:t xml:space="preserve">790768</w:t>
      </w:r>
    </w:p>
    <w:p>
      <w:r>
        <w:t xml:space="preserve">5,7 miljoonaa dollaria veronmaksajien varoja tutkimukseen, jolla perustellaan sukupuoleltaan hämmentyneiden lasten sterilointia URL via @USER STERILIZE LIBERALS.</w:t>
      </w:r>
    </w:p>
    <w:p>
      <w:r>
        <w:rPr>
          <w:b/>
          <w:u w:val="single"/>
        </w:rPr>
        <w:t xml:space="preserve">790769</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790770</w:t>
      </w:r>
    </w:p>
    <w:p>
      <w:r>
        <w:t xml:space="preserve">@USER Bill ja Brooke ansaitsevat toisensa. He ovat kuin kuuma ja kylmä. He ovat rakastuneita tähän henkilöön tällä viikolla ja rakastuneita siihen seuraavalla viikolla. Brooken voin ymmärtää. Hän on SFTV mutta Bill?! He ovat pilanneet hänet.</w:t>
      </w:r>
    </w:p>
    <w:p>
      <w:r>
        <w:rPr>
          <w:b/>
          <w:u w:val="single"/>
        </w:rPr>
        <w:t xml:space="preserve">790771</w:t>
      </w:r>
    </w:p>
    <w:p>
      <w:r>
        <w:t xml:space="preserve">@USER Ehkä hänen pitäisi luopua vihaisesta b$*@@USER-rutiinista ja kokeilla jotain hauskaa, josta kaikki voivat nauttia.... kuten ei-poliittisia vitsejä.  En usko, että hän pystyy siihen.</w:t>
      </w:r>
    </w:p>
    <w:p>
      <w:r>
        <w:rPr>
          <w:b/>
          <w:u w:val="single"/>
        </w:rPr>
        <w:t xml:space="preserve">790772</w:t>
      </w:r>
    </w:p>
    <w:p>
      <w:r>
        <w:t xml:space="preserve">@USER Nämä ämmät ovat aivojeni päällä</w:t>
      </w:r>
    </w:p>
    <w:p>
      <w:r>
        <w:rPr>
          <w:b/>
          <w:u w:val="single"/>
        </w:rPr>
        <w:t xml:space="preserve">790773</w:t>
      </w:r>
    </w:p>
    <w:p>
      <w:r>
        <w:t xml:space="preserve">@USER @USER @USER @USER Muistan, kun konservatiivit haukkuivat työväenpuoluetta "epädemokraattiseksi", koska se antoi kansalaisille niin suuren sananvallan työväenpuolueen politiikassa.</w:t>
      </w:r>
    </w:p>
    <w:p>
      <w:r>
        <w:rPr>
          <w:b/>
          <w:u w:val="single"/>
        </w:rPr>
        <w:t xml:space="preserve">790774</w:t>
      </w:r>
    </w:p>
    <w:p>
      <w:r>
        <w:t xml:space="preserve">@USER Olen iloinen, että olet sitä mieltä. Tiedän, että voisit itse antaa hänelle turpiin, mutta minä olen aina tukenasi."  Hän tietää tekevänsä parhaansa.   "Tuo on kamalaa. Että sinun piti elää niin. Kenenkään lapsen ei pitäisi kokea sellaista."  Tuollaisia paskoja ihmisiä ei pitäisi päästää lähellekään+"</w:t>
      </w:r>
    </w:p>
    <w:p>
      <w:r>
        <w:rPr>
          <w:b/>
          <w:u w:val="single"/>
        </w:rPr>
        <w:t xml:space="preserve">790775</w:t>
      </w:r>
    </w:p>
    <w:p>
      <w:r>
        <w:t xml:space="preserve">@USER @USER Samaa mieltä. Varmaan valkoisetkin huutavat kuinka loukkaava hän on. Toivon, ettei Twitterin SJW-armeija pakottanut Big Brotheria poistamaan häntä. Me kaikki olemme sanoneet loukkaavia asioita ollessamme teini-ikäisiä.</w:t>
      </w:r>
    </w:p>
    <w:p>
      <w:r>
        <w:rPr>
          <w:b/>
          <w:u w:val="single"/>
        </w:rPr>
        <w:t xml:space="preserve">790776</w:t>
      </w:r>
    </w:p>
    <w:p>
      <w:r>
        <w:t xml:space="preserve">@USER @USER Me yhteiskunnan roskaväki pidämme huolen siitä, ettei sinusta tule koskaan presidenttiä ❗.</w:t>
      </w:r>
    </w:p>
    <w:p>
      <w:r>
        <w:rPr>
          <w:b/>
          <w:u w:val="single"/>
        </w:rPr>
        <w:t xml:space="preserve">790777</w:t>
      </w:r>
    </w:p>
    <w:p>
      <w:r>
        <w:t xml:space="preserve">@USER Hän on aktivistivalehtelija, jonka GOP haluaa saada valan alle. Hän ei suostu ja Kavanaugh nimitetään.</w:t>
      </w:r>
    </w:p>
    <w:p>
      <w:r>
        <w:rPr>
          <w:b/>
          <w:u w:val="single"/>
        </w:rPr>
        <w:t xml:space="preserve">790778</w:t>
      </w:r>
    </w:p>
    <w:p>
      <w:r>
        <w:t xml:space="preserve">URL #MCCASKILL on velkaa yksityislentokoneensa veroja! Onko se maksettu? @USER #MAGA #Kavanaugh #ChristinaBlaseyFord #QANON #ThursdayMotivation #ThursdayMotivation</w:t>
      </w:r>
    </w:p>
    <w:p>
      <w:r>
        <w:rPr>
          <w:b/>
          <w:u w:val="single"/>
        </w:rPr>
        <w:t xml:space="preserve">790779</w:t>
      </w:r>
    </w:p>
    <w:p>
      <w:r>
        <w:t xml:space="preserve">@USER @USER Hyvää huomenta! Seurasin sinua juuri takaisin! Annetaan näille hulluille liberaaleille helvetti!</w:t>
      </w:r>
    </w:p>
    <w:p>
      <w:r>
        <w:rPr>
          <w:b/>
          <w:u w:val="single"/>
        </w:rPr>
        <w:t xml:space="preserve">790780</w:t>
      </w:r>
    </w:p>
    <w:p>
      <w:r>
        <w:t xml:space="preserve"/>
      </w:r>
    </w:p>
    <w:p>
      <w:r>
        <w:rPr>
          <w:b/>
          <w:u w:val="single"/>
        </w:rPr>
        <w:t xml:space="preserve">790781</w:t>
      </w:r>
    </w:p>
    <w:p>
      <w:r>
        <w:t xml:space="preserve">@USER @USER @USER @USER @USER Varovasti CPC tarvitsee numeroita, mutta ei sillä uhalla, että se saastuttaa altaan liian monilla sosialistisilla liberaaleilla.</w:t>
      </w:r>
    </w:p>
    <w:p>
      <w:r>
        <w:rPr>
          <w:b/>
          <w:u w:val="single"/>
        </w:rPr>
        <w:t xml:space="preserve">790782</w:t>
      </w:r>
    </w:p>
    <w:p>
      <w:r>
        <w:t xml:space="preserve">@USER @USER @USER @USER @USER Hän on määritelmällisesti antagonisti tietyissä kaanonissa, mutta ei missään nimessä objektiivinen roisto kaiken kaikkiaan. rehellisesti sanottuna he panostivat franchisingiin saadakseen pelaajat/katsojat sympatisoimaan hahmoa, vaikka hän oli pahis." joten,,,,argumentoitavissa kummallakin tapaa luulen""</w:t>
      </w:r>
    </w:p>
    <w:p>
      <w:r>
        <w:rPr>
          <w:b/>
          <w:u w:val="single"/>
        </w:rPr>
        <w:t xml:space="preserve">790783</w:t>
      </w:r>
    </w:p>
    <w:p>
      <w:r>
        <w:t xml:space="preserve">@USER @USER @USER @USER @USER @USER @USER @USER Hän on myös se, joka aloitti Cambridge Analytican käytön.</w:t>
      </w:r>
    </w:p>
    <w:p>
      <w:r>
        <w:rPr>
          <w:b/>
          <w:u w:val="single"/>
        </w:rPr>
        <w:t xml:space="preserve">790784</w:t>
      </w:r>
    </w:p>
    <w:p>
      <w:r>
        <w:t xml:space="preserve">@USER Bernien kannattaja yritti salamurhata #Republikaanien kongressiedustajia; toinen salamurhayritys CA:ssa; senaattori Paulin kimppuun hyökättiin hänen kotonaan; Trumpin kabinetin jäseniä &amp;amp; kannattajia ahdistellaan/hyökätään ympäri maata; milloin yksikin #Demokraatit puhuu? Bob? @USER</w:t>
      </w:r>
    </w:p>
    <w:p>
      <w:r>
        <w:rPr>
          <w:b/>
          <w:u w:val="single"/>
        </w:rPr>
        <w:t xml:space="preserve">790785</w:t>
      </w:r>
    </w:p>
    <w:p>
      <w:r>
        <w:t xml:space="preserve">#Tories #Labour #GE2017 #Conservatives Konservatiivit URL JackieDP: Jackie Jackie: Tämä on hieno uutinen. Tarvitsemme lisää kohtuuhintaisia asuntoja perheiden tukemiseksi. Omalta osaltani olen #proudtobeaconservativefromacouncilestate URL</w:t>
      </w:r>
    </w:p>
    <w:p>
      <w:r>
        <w:rPr>
          <w:b/>
          <w:u w:val="single"/>
        </w:rPr>
        <w:t xml:space="preserve">790786</w:t>
      </w:r>
    </w:p>
    <w:p>
      <w:r>
        <w:t xml:space="preserve">@USER Se on pornhubia varten...</w:t>
      </w:r>
    </w:p>
    <w:p>
      <w:r>
        <w:rPr>
          <w:b/>
          <w:u w:val="single"/>
        </w:rPr>
        <w:t xml:space="preserve">790787</w:t>
      </w:r>
    </w:p>
    <w:p>
      <w:r>
        <w:t xml:space="preserve">@USER Ehkä Myersin talo. Wynn johtaa Smithsgrovea ja hän on Thorn-kultin johtaja. Luulin häntä ystäväkseni, kunnes hän paljasti todelliset aikeensa. Hän on hullu!</w:t>
      </w:r>
    </w:p>
    <w:p>
      <w:r>
        <w:rPr>
          <w:b/>
          <w:u w:val="single"/>
        </w:rPr>
        <w:t xml:space="preserve">790788</w:t>
      </w:r>
    </w:p>
    <w:p>
      <w:r>
        <w:t xml:space="preserve">@USER @USER @USER @USER @USER @USER @USER @USER Siksi olen hieman ristiriitainen puhuessani paskaa tai puolustaessani itseäni, koska siellä on niin monia erittäin älykkäitä ja älykkäitä mieliä, joita MSM:n propagandajulkaisut ovat pitäneet panttivankeina. Mutta on luettava nämä asiakirjat ja sukellettava syvälle tietääkseen, kuka rahoittaa Antifa/MSM/DNC jne.</w:t>
      </w:r>
    </w:p>
    <w:p>
      <w:r>
        <w:rPr>
          <w:b/>
          <w:u w:val="single"/>
        </w:rPr>
        <w:t xml:space="preserve">790789</w:t>
      </w:r>
    </w:p>
    <w:p>
      <w:r>
        <w:t xml:space="preserve">@USER Uskon, että asevalvontalakien ei pitäisi olla niin tiukkoja, koska rikolliset hankkivat edelleen aseita aserajoituksista huolimatta ja vaikeuttaisivat lainkuuliaisen kansalaisen puolustautumista hyökkäystä vastaan.</w:t>
      </w:r>
    </w:p>
    <w:p>
      <w:r>
        <w:rPr>
          <w:b/>
          <w:u w:val="single"/>
        </w:rPr>
        <w:t xml:space="preserve">790790</w:t>
      </w:r>
    </w:p>
    <w:p>
      <w:r>
        <w:t xml:space="preserve">@USER Tuo on paskamaista</w:t>
      </w:r>
    </w:p>
    <w:p>
      <w:r>
        <w:rPr>
          <w:b/>
          <w:u w:val="single"/>
        </w:rPr>
        <w:t xml:space="preserve">790791</w:t>
      </w:r>
    </w:p>
    <w:p>
      <w:r>
        <w:t xml:space="preserve">@USER Hän ryösti rahojamme ja nyt hän maksaa velkamme takaisin.</w:t>
      </w:r>
    </w:p>
    <w:p>
      <w:r>
        <w:rPr>
          <w:b/>
          <w:u w:val="single"/>
        </w:rPr>
        <w:t xml:space="preserve">790792</w:t>
      </w:r>
    </w:p>
    <w:p>
      <w:r>
        <w:t xml:space="preserve">@USER sinä ja minä molemmat!! #chatterbox</w:t>
      </w:r>
    </w:p>
    <w:p>
      <w:r>
        <w:rPr>
          <w:b/>
          <w:u w:val="single"/>
        </w:rPr>
        <w:t xml:space="preserve">790793</w:t>
      </w:r>
    </w:p>
    <w:p>
      <w:r>
        <w:t xml:space="preserve">@USER aiotko myös käsitellä väitteitä, joiden mukaan Keith Ellison väitetään pitävän tyttöystäviensä hakkaamisesta? Tämä sen lisäksi, että hän tukee väkivaltaisia antifa-paskiaisia ja hengailee antisemitisti Louis Farrakhanin kanssa.</w:t>
      </w:r>
    </w:p>
    <w:p>
      <w:r>
        <w:rPr>
          <w:b/>
          <w:u w:val="single"/>
        </w:rPr>
        <w:t xml:space="preserve">790794</w:t>
      </w:r>
    </w:p>
    <w:p>
      <w:r>
        <w:t xml:space="preserve">@USER Odotan innolla antifa-hupparisi näkemistä.</w:t>
      </w:r>
    </w:p>
    <w:p>
      <w:r>
        <w:rPr>
          <w:b/>
          <w:u w:val="single"/>
        </w:rPr>
        <w:t xml:space="preserve">790795</w:t>
      </w:r>
    </w:p>
    <w:p>
      <w:r>
        <w:t xml:space="preserve">@USER @USER @USER @USER @USER @USER @USER @USER @USER Hän on huijari.</w:t>
      </w:r>
    </w:p>
    <w:p>
      <w:r>
        <w:rPr>
          <w:b/>
          <w:u w:val="single"/>
        </w:rPr>
        <w:t xml:space="preserve">790796</w:t>
      </w:r>
    </w:p>
    <w:p>
      <w:r>
        <w:t xml:space="preserve">@USER @USER @USER @USER On olemassa suuri riski (@USER @USER @USER ), että monet konservatiivit ajautuvat ja pysyttelevät Austin konservatiivien kaltaisissa puolueissa, jotka syntyvät tyydyttämään tätä kasvavaa tyytymättömyyttä.</w:t>
      </w:r>
    </w:p>
    <w:p>
      <w:r>
        <w:rPr>
          <w:b/>
          <w:u w:val="single"/>
        </w:rPr>
        <w:t xml:space="preserve">790797</w:t>
      </w:r>
    </w:p>
    <w:p>
      <w:r>
        <w:t xml:space="preserve">@KÄYTTÄJÄ @KÄYTTÄJÄ Siksi tarvitsemme valtakunnallista asevalvontaa. Oletko todella niin tyhmä?</w:t>
      </w:r>
    </w:p>
    <w:p>
      <w:r>
        <w:rPr>
          <w:b/>
          <w:u w:val="single"/>
        </w:rPr>
        <w:t xml:space="preserve">790798</w:t>
      </w:r>
    </w:p>
    <w:p>
      <w:r>
        <w:t xml:space="preserve">@USER @USER @USER @USER "Hiding behind your camera", kun #Antifa-punkki piiloutuu huivinsa taakse.  Lol</w:t>
      </w:r>
    </w:p>
    <w:p>
      <w:r>
        <w:rPr>
          <w:b/>
          <w:u w:val="single"/>
        </w:rPr>
        <w:t xml:space="preserve">790799</w:t>
      </w:r>
    </w:p>
    <w:p>
      <w:r>
        <w:t xml:space="preserve">@USER @USER Politiikassa ei itketä!</w:t>
      </w:r>
    </w:p>
    <w:p>
      <w:r>
        <w:rPr>
          <w:b/>
          <w:u w:val="single"/>
        </w:rPr>
        <w:t xml:space="preserve">790800</w:t>
      </w:r>
    </w:p>
    <w:p>
      <w:r>
        <w:t xml:space="preserve">@USER @USER @USER @USER Minä en ole sen enempää kusessa kuin sinäkään. Olen kuullut tätä samaa unta liberaalien taholta. Mitä luulet tapahtuvan jos Trump poistetaan</w:t>
      </w:r>
    </w:p>
    <w:p>
      <w:r>
        <w:rPr>
          <w:b/>
          <w:u w:val="single"/>
        </w:rPr>
        <w:t xml:space="preserve">790801</w:t>
      </w:r>
    </w:p>
    <w:p>
      <w:r>
        <w:t xml:space="preserve">@USER Vittu!</w:t>
      </w:r>
    </w:p>
    <w:p>
      <w:r>
        <w:rPr>
          <w:b/>
          <w:u w:val="single"/>
        </w:rPr>
        <w:t xml:space="preserve">790802</w:t>
      </w:r>
    </w:p>
    <w:p>
      <w:r>
        <w:t xml:space="preserve">1) Hei @USER , odotin 6 viikkoa yrityspalautustani. Vihdoin soitettuani 3 kertaa ja oltuani odotustilassa yhteensä yli 2,5 tuntia, vastasit puheluuni. Ja huomaan, että oli käsittelyvirhe" ja että teillä "ei ollut mahdollisuutta ottaa yhteyttä minuun", joten te "odotitte, että otan yhteyttä teihin". Oletko sinä"</w:t>
      </w:r>
    </w:p>
    <w:p>
      <w:r>
        <w:rPr>
          <w:b/>
          <w:u w:val="single"/>
        </w:rPr>
        <w:t xml:space="preserve">790803</w:t>
      </w:r>
    </w:p>
    <w:p>
      <w:r>
        <w:t xml:space="preserve">@USER ...hänen pienellä kädellään.</w:t>
      </w:r>
    </w:p>
    <w:p>
      <w:r>
        <w:rPr>
          <w:b/>
          <w:u w:val="single"/>
        </w:rPr>
        <w:t xml:space="preserve">790804</w:t>
      </w:r>
    </w:p>
    <w:p>
      <w:r>
        <w:t xml:space="preserve">@USER Miten siisti kaveri hän on URL-osoite</w:t>
      </w:r>
    </w:p>
    <w:p>
      <w:r>
        <w:rPr>
          <w:b/>
          <w:u w:val="single"/>
        </w:rPr>
        <w:t xml:space="preserve">790805</w:t>
      </w:r>
    </w:p>
    <w:p>
      <w:r>
        <w:t xml:space="preserve">@USER @USER @USER @USER @USER @USER @USER @USER @USER Mutta puhutko sinä?  Trumpista ja hänen perheestään on tullut vasemmiston nyrkkeilysäkki.  Ja tämä on parasta mitä olemme tehneet pitkään aikaan.  Jätin puolueen sen jälkeen kun ANTIFA hyppäsi mukaan ...myös he melkein valitsivat Hillaryn.  Hillary! 😳</w:t>
      </w:r>
    </w:p>
    <w:p>
      <w:r>
        <w:rPr>
          <w:b/>
          <w:u w:val="single"/>
        </w:rPr>
        <w:t xml:space="preserve">790806</w:t>
      </w:r>
    </w:p>
    <w:p>
      <w:r>
        <w:t xml:space="preserve">@USER Harmi, etten voi pitää sinulle seuraa... kiistelemällä julkisesti kanssasi.</w:t>
      </w:r>
    </w:p>
    <w:p>
      <w:r>
        <w:rPr>
          <w:b/>
          <w:u w:val="single"/>
        </w:rPr>
        <w:t xml:space="preserve">790807</w:t>
      </w:r>
    </w:p>
    <w:p>
      <w:r>
        <w:t xml:space="preserve">@USER Olet niin koomikko edd!!!</w:t>
      </w:r>
    </w:p>
    <w:p>
      <w:r>
        <w:rPr>
          <w:b/>
          <w:u w:val="single"/>
        </w:rPr>
        <w:t xml:space="preserve">790808</w:t>
      </w:r>
    </w:p>
    <w:p>
      <w:r>
        <w:t xml:space="preserve">@USER @USER En sano, että hän oli huono. Huomautin vain, miten tämä liittyy Antifaan...</w:t>
      </w:r>
    </w:p>
    <w:p>
      <w:r>
        <w:rPr>
          <w:b/>
          <w:u w:val="single"/>
        </w:rPr>
        <w:t xml:space="preserve">790809</w:t>
      </w:r>
    </w:p>
    <w:p>
      <w:r>
        <w:t xml:space="preserve">@USER @USER Mikä on Dier? Kuvittele olevasi Durham ja tulevansa ulos tuollaisella....Mitä tämä paska edes on, se on pelkkää epäolennaista paskapuhetta....minkä tason tyhmä pitää olla kuunnellakseen tätä tuskallista lähetysajan tuhlausta?</w:t>
      </w:r>
    </w:p>
    <w:p>
      <w:r>
        <w:rPr>
          <w:b/>
          <w:u w:val="single"/>
        </w:rPr>
        <w:t xml:space="preserve">790810</w:t>
      </w:r>
    </w:p>
    <w:p>
      <w:r>
        <w:t xml:space="preserve">@USER ....and boobs. ÄLÄ unohda tatuointeja. ❤️</w:t>
      </w:r>
    </w:p>
    <w:p>
      <w:r>
        <w:rPr>
          <w:b/>
          <w:u w:val="single"/>
        </w:rPr>
        <w:t xml:space="preserve">790811</w:t>
      </w:r>
    </w:p>
    <w:p>
      <w:r>
        <w:t xml:space="preserve">@USER @USER @USER @USER @USER @USER Aikarajoitukset eivät toimi paremmin kuin asevalvonta samoista syistä. Erityisesti kongressin osalta.</w:t>
      </w:r>
    </w:p>
    <w:p>
      <w:r>
        <w:rPr>
          <w:b/>
          <w:u w:val="single"/>
        </w:rPr>
        <w:t xml:space="preserve">790812</w:t>
      </w:r>
    </w:p>
    <w:p>
      <w:r>
        <w:t xml:space="preserve">@USER Kunhan he äänestävät republikaaneja.</w:t>
      </w:r>
    </w:p>
    <w:p>
      <w:r>
        <w:rPr>
          <w:b/>
          <w:u w:val="single"/>
        </w:rPr>
        <w:t xml:space="preserve">790813</w:t>
      </w:r>
    </w:p>
    <w:p>
      <w:r>
        <w:t xml:space="preserve">@USER "Sanotaanpa vain, että hän on itsekkäin kirjailija, jonka olen koskaan tuntenut."</w:t>
      </w:r>
    </w:p>
    <w:p>
      <w:r>
        <w:rPr>
          <w:b/>
          <w:u w:val="single"/>
        </w:rPr>
        <w:t xml:space="preserve">790814</w:t>
      </w:r>
    </w:p>
    <w:p>
      <w:r>
        <w:t xml:space="preserve">@USER Valtion sponsoroimat lapset protestoivat 2. muutosta?  Nuorten hyökkäys Washingtoniin tapahtui, kun nuoret koulutetut fasistit kerättiin Washingtoniin vaatimaan, että hallitus poistaisi kaikkien vapaudet aseiden valvonnan nimissä URL '</w:t>
      </w:r>
    </w:p>
    <w:p>
      <w:r>
        <w:rPr>
          <w:b/>
          <w:u w:val="single"/>
        </w:rPr>
        <w:t xml:space="preserve">790815</w:t>
      </w:r>
    </w:p>
    <w:p>
      <w:r>
        <w:t xml:space="preserve">@USER @USER @USER Maan vahvin asevalvonta 🤔</w:t>
      </w:r>
    </w:p>
    <w:p>
      <w:r>
        <w:rPr>
          <w:b/>
          <w:u w:val="single"/>
        </w:rPr>
        <w:t xml:space="preserve">790816</w:t>
      </w:r>
    </w:p>
    <w:p>
      <w:r>
        <w:t xml:space="preserve">@USER Me-Too viattomien republikaanien/konservatiivien lynkkaukset jatkuvat, jos GOP antaa Kavanaughin petoksen vallita. GOP:n pitäisi taistella tulta vastaan tulella ja tehdä tämä yhden kerran jollekin merkittävälle Dem-uroselle. Katsokaa, että se loppuu sen jälkeen.</w:t>
      </w:r>
    </w:p>
    <w:p>
      <w:r>
        <w:rPr>
          <w:b/>
          <w:u w:val="single"/>
        </w:rPr>
        <w:t xml:space="preserve">790817</w:t>
      </w:r>
    </w:p>
    <w:p>
      <w:r>
        <w:t xml:space="preserve">@USER Liberaalista mediasta.....Joo...meidän pitäisi luottaa heihin.... ei ole kertonut yhtään hyvää asiaa, jonka hän on tehnyt....ja niitä on paljon...</w:t>
      </w:r>
    </w:p>
    <w:p>
      <w:r>
        <w:rPr>
          <w:b/>
          <w:u w:val="single"/>
        </w:rPr>
        <w:t xml:space="preserve">790818</w:t>
      </w:r>
    </w:p>
    <w:p>
      <w:r>
        <w:t xml:space="preserve">@USER Ja Hillary on presidentti!  LOL! URL</w:t>
      </w:r>
    </w:p>
    <w:p>
      <w:r>
        <w:rPr>
          <w:b/>
          <w:u w:val="single"/>
        </w:rPr>
        <w:t xml:space="preserve">790819</w:t>
      </w:r>
    </w:p>
    <w:p>
      <w:r>
        <w:t xml:space="preserve">@USER Kehokamerat, joissa on pitkä akun kesto lapsillesi, kun ne jätetään vieraiden kanssa.</w:t>
      </w:r>
    </w:p>
    <w:p>
      <w:r>
        <w:rPr>
          <w:b/>
          <w:u w:val="single"/>
        </w:rPr>
        <w:t xml:space="preserve">790820</w:t>
      </w:r>
    </w:p>
    <w:p>
      <w:r>
        <w:t xml:space="preserve">#Hillary sanoi kerran, että jos #Trump voittaa, Me kaikki roikkuvat hirttosilmukoissa." Mitä syvemmälle tämä menee, sitä enemmän opimme, miksi #Clinton sekosi, kun hän tajusi, että #Trump voisi voittaa.  URL #konservatiivit #TCOT #Unmasking #ReleaseTheMemo #SusanRice #FBI #DeepState #Mueller"</w:t>
      </w:r>
    </w:p>
    <w:p>
      <w:r>
        <w:rPr>
          <w:b/>
          <w:u w:val="single"/>
        </w:rPr>
        <w:t xml:space="preserve">790821</w:t>
      </w:r>
    </w:p>
    <w:p>
      <w:r>
        <w:t xml:space="preserve">22-vuotias ja vaeltaa New Yorkin kaduilla iso omena helvetistä ja sen ulkopuolelta" ja silti hän joutuu n-sanan kohteeksi ja silti muut mallit kutsuvat häntä vuoden n-ihmiseksi ja silti hän välittää, mutta hän pelkää enemmän "u know who".""</w:t>
      </w:r>
    </w:p>
    <w:p>
      <w:r>
        <w:rPr>
          <w:b/>
          <w:u w:val="single"/>
        </w:rPr>
        <w:t xml:space="preserve">790822</w:t>
      </w:r>
    </w:p>
    <w:p>
      <w:r>
        <w:t xml:space="preserve">@USER Toivottavasti sinulla on kaunis ja siunattu sunnuntai 😊🙏🏼💜 URL-osoite</w:t>
      </w:r>
    </w:p>
    <w:p>
      <w:r>
        <w:rPr>
          <w:b/>
          <w:u w:val="single"/>
        </w:rPr>
        <w:t xml:space="preserve">790823</w:t>
      </w:r>
    </w:p>
    <w:p>
      <w:r>
        <w:t xml:space="preserve">@USER Kun hän hyppää yksityiskoneeseensa lentääkseen pois auringonlaskuun.</w:t>
      </w:r>
    </w:p>
    <w:p>
      <w:r>
        <w:rPr>
          <w:b/>
          <w:u w:val="single"/>
        </w:rPr>
        <w:t xml:space="preserve">790824</w:t>
      </w:r>
    </w:p>
    <w:p>
      <w:r>
        <w:t xml:space="preserve">@USER @USER Hän tietää jotain, mistä liberaalit eivät halua puhua. Hän sanoi Kanadan olevan vaarassa" kolme kertaa alahuoneessa ennen kuin hän siirtyi käytävän yli. Hänen taustansa perusteella olisin taipuvainen ottamaan varoituksen vakavasti. Sanokaa minua vanhanaikaiseksi."</w:t>
      </w:r>
    </w:p>
    <w:p>
      <w:r>
        <w:rPr>
          <w:b/>
          <w:u w:val="single"/>
        </w:rPr>
        <w:t xml:space="preserve">790825</w:t>
      </w:r>
    </w:p>
    <w:p>
      <w:r>
        <w:t xml:space="preserve">@USER @USER @USER @USER @USER @USER YEEEEEEESS</w:t>
      </w:r>
    </w:p>
    <w:p>
      <w:r>
        <w:rPr>
          <w:b/>
          <w:u w:val="single"/>
        </w:rPr>
        <w:t xml:space="preserve">790826</w:t>
      </w:r>
    </w:p>
    <w:p>
      <w:r>
        <w:t xml:space="preserve">@USER @USER @USER Liityt organisaatioon, joka teurastaa vauvoja voiton tavoittelemiseksi. Sitten huudatte asevalvonnan tarpeesta ja lapsiin kohdistuvasta väkivallasta, mutta jotenkin teille sopii, että joka vuosi teurastetaan satojatuhansia viattomia puolustuskyvyttömiä vauvoja, jos se täyttää taskunne.</w:t>
      </w:r>
    </w:p>
    <w:p>
      <w:r>
        <w:rPr>
          <w:b/>
          <w:u w:val="single"/>
        </w:rPr>
        <w:t xml:space="preserve">790827</w:t>
      </w:r>
    </w:p>
    <w:p>
      <w:r>
        <w:t xml:space="preserve">@USER Tyhjäpäinen bushie-huora</w:t>
      </w:r>
    </w:p>
    <w:p>
      <w:r>
        <w:rPr>
          <w:b/>
          <w:u w:val="single"/>
        </w:rPr>
        <w:t xml:space="preserve">790828</w:t>
      </w:r>
    </w:p>
    <w:p>
      <w:r>
        <w:t xml:space="preserve">@USER Hieno varsi...sinun ja vaimosi kaltaiset metsästäjät ovat syy siihen, että nämä eläimet ovat olemassa, jotta näillä hulluilla liberaaleilla on jotain valittamista.</w:t>
      </w:r>
    </w:p>
    <w:p>
      <w:r>
        <w:rPr>
          <w:b/>
          <w:u w:val="single"/>
        </w:rPr>
        <w:t xml:space="preserve">790829</w:t>
      </w:r>
    </w:p>
    <w:p>
      <w:r>
        <w:t xml:space="preserve">@USER @USER Konservatiivit ovat tappaneet satoja 100000 ihmistä suorana seurauksena konservatiivien politiikasta DWP luvut hän on niin imbesilli Tony Blair laittaa 6% NHS Gordon Brown 5,5%, joka ei sovi olla kansanedustaja 1,5% hän varastaa Kansallisen terveyspalvelun meiltä. Kemialliset hyökkäykset</w:t>
      </w:r>
    </w:p>
    <w:p>
      <w:r>
        <w:rPr>
          <w:b/>
          <w:u w:val="single"/>
        </w:rPr>
        <w:t xml:space="preserve">790830</w:t>
      </w:r>
    </w:p>
    <w:p>
      <w:r>
        <w:t xml:space="preserve">@USER Huomaa, kuinka vihaisia #MAGA-botit ovat hävittyään äänestyksen tänä torstaina. Hei #MAGA-botit. Haluaisitko juustoa vinkunasi. LOL</w:t>
      </w:r>
    </w:p>
    <w:p>
      <w:r>
        <w:rPr>
          <w:b/>
          <w:u w:val="single"/>
        </w:rPr>
        <w:t xml:space="preserve">790831</w:t>
      </w:r>
    </w:p>
    <w:p>
      <w:r>
        <w:t xml:space="preserve">@USER Hän on turvallisempi kuin pommisuoja tänä ja ensi vuonna.</w:t>
      </w:r>
    </w:p>
    <w:p>
      <w:r>
        <w:rPr>
          <w:b/>
          <w:u w:val="single"/>
        </w:rPr>
        <w:t xml:space="preserve">790832</w:t>
      </w:r>
    </w:p>
    <w:p>
      <w:r>
        <w:t xml:space="preserve">@USER Hän ei ole acc humalassa hän on vain v väsynyt ja otti unilääkkeitä, joten hän on typerä.</w:t>
      </w:r>
    </w:p>
    <w:p>
      <w:r>
        <w:rPr>
          <w:b/>
          <w:u w:val="single"/>
        </w:rPr>
        <w:t xml:space="preserve">790833</w:t>
      </w:r>
    </w:p>
    <w:p>
      <w:r>
        <w:t xml:space="preserve">@USER Jumala meitä auttakoon</w:t>
      </w:r>
    </w:p>
    <w:p>
      <w:r>
        <w:rPr>
          <w:b/>
          <w:u w:val="single"/>
        </w:rPr>
        <w:t xml:space="preserve">790834</w:t>
      </w:r>
    </w:p>
    <w:p>
      <w:r>
        <w:t xml:space="preserve">@USER olet vain yksi suuri kipeä konservatiivien takapuolella.</w:t>
      </w:r>
    </w:p>
    <w:p>
      <w:r>
        <w:rPr>
          <w:b/>
          <w:u w:val="single"/>
        </w:rPr>
        <w:t xml:space="preserve">790835</w:t>
      </w:r>
    </w:p>
    <w:p>
      <w:r>
        <w:t xml:space="preserve">@USER @USER Olen osoittanut, että asevalvonta johtaa aseiden aiheuttamien kuolemantapausten vähenemiseen. Sinä olet päättänyt jättää sen huomiotta ja syyttää tutkimusta väärennetyksi ilman mitään todisteita. Onko sinulla mitään todisteita siitä, että he käyttivät 5 osavaltiota, kuten mainitsit? Vai aiotko jatkossakin olla välittämättä siitä, että pyydän selvennystä?</w:t>
      </w:r>
    </w:p>
    <w:p>
      <w:r>
        <w:rPr>
          <w:b/>
          <w:u w:val="single"/>
        </w:rPr>
        <w:t xml:space="preserve">790836</w:t>
      </w:r>
    </w:p>
    <w:p>
      <w:r>
        <w:t xml:space="preserve">@USER @USER No John aloitti nuke-nappulan iskun olemalla antiamerikkalaisvihaaja ja no Trump aikoo häpäistä liberaalien agendan ja tulokset ovat mahtavia 👉🏻🇺🕊</w:t>
      </w:r>
    </w:p>
    <w:p>
      <w:r>
        <w:rPr>
          <w:b/>
          <w:u w:val="single"/>
        </w:rPr>
        <w:t xml:space="preserve">790837</w:t>
      </w:r>
    </w:p>
    <w:p>
      <w:r>
        <w:t xml:space="preserve">@USER Mene pudottamaan toinen kone.</w:t>
      </w:r>
    </w:p>
    <w:p>
      <w:r>
        <w:rPr>
          <w:b/>
          <w:u w:val="single"/>
        </w:rPr>
        <w:t xml:space="preserve">790838</w:t>
      </w:r>
    </w:p>
    <w:p>
      <w:r>
        <w:t xml:space="preserve">@USER @USER Kun hän ei jakele näitä helmiä, Michael Moore täyttää kasvonsa.</w:t>
      </w:r>
    </w:p>
    <w:p>
      <w:r>
        <w:rPr>
          <w:b/>
          <w:u w:val="single"/>
        </w:rPr>
        <w:t xml:space="preserve">790839</w:t>
      </w:r>
    </w:p>
    <w:p>
      <w:r>
        <w:t xml:space="preserve">@USER @USER @USER @USER Over 7 years ....it's pathetic.</w:t>
      </w:r>
    </w:p>
    <w:p>
      <w:r>
        <w:rPr>
          <w:b/>
          <w:u w:val="single"/>
        </w:rPr>
        <w:t xml:space="preserve">790840</w:t>
      </w:r>
    </w:p>
    <w:p>
      <w:r>
        <w:t xml:space="preserve">@USER @USER @USER @USER @USER @USER He yrittävät... Sitä kutsutaan ANTIFA:ksi! 😒</w:t>
      </w:r>
    </w:p>
    <w:p>
      <w:r>
        <w:rPr>
          <w:b/>
          <w:u w:val="single"/>
        </w:rPr>
        <w:t xml:space="preserve">790841</w:t>
      </w:r>
    </w:p>
    <w:p>
      <w:r>
        <w:t xml:space="preserve">@USER Holderin pitäisi olla vankilassa.</w:t>
      </w:r>
    </w:p>
    <w:p>
      <w:r>
        <w:rPr>
          <w:b/>
          <w:u w:val="single"/>
        </w:rPr>
        <w:t xml:space="preserve">790842</w:t>
      </w:r>
    </w:p>
    <w:p>
      <w:r>
        <w:t xml:space="preserve"> Neutraalia juristia, joka istuu SCOTUS:ssa, joka punnitsee esitetyn tapauksen ansiot ja määrittää COTUS:n noudattamisen? MeToo=WarOnMen BLM=WarOnCops Antifa=WarOnSociety Abortion=War on POC &amp;amp; POOR #LiberalismIsAMentalDisorder #MAGA @USER @USER @USER</w:t>
      </w:r>
    </w:p>
    <w:p>
      <w:r>
        <w:rPr>
          <w:b/>
          <w:u w:val="single"/>
        </w:rPr>
        <w:t xml:space="preserve">790843</w:t>
      </w:r>
    </w:p>
    <w:p>
      <w:r>
        <w:t xml:space="preserve">@USER Eikö pikavuoro ole taksikyyti #RoxhamRoadiin ?? Ei paperitöitä. Ei jonotusta. Poliisi kantaa laukut. Sinut majoitetaan hotelliin. Liberaalit antavat sinulle 50 000 dollaria.</w:t>
      </w:r>
    </w:p>
    <w:p>
      <w:r>
        <w:rPr>
          <w:b/>
          <w:u w:val="single"/>
        </w:rPr>
        <w:t xml:space="preserve">790844</w:t>
      </w:r>
    </w:p>
    <w:p>
      <w:r>
        <w:t xml:space="preserve">@USER Hyvä #BoycottNFL</w:t>
      </w:r>
    </w:p>
    <w:p>
      <w:r>
        <w:rPr>
          <w:b/>
          <w:u w:val="single"/>
        </w:rPr>
        <w:t xml:space="preserve">790845</w:t>
      </w:r>
    </w:p>
    <w:p>
      <w:r>
        <w:t xml:space="preserve">@USER @USER Joten miksi edes tehdä erittelyä, kun kerron teille, että asevalvonta ei pysäyttänyt henkirikoksia?</w:t>
      </w:r>
    </w:p>
    <w:p>
      <w:r>
        <w:rPr>
          <w:b/>
          <w:u w:val="single"/>
        </w:rPr>
        <w:t xml:space="preserve">790846</w:t>
      </w:r>
    </w:p>
    <w:p>
      <w:r>
        <w:t xml:space="preserve">@USER Seuraavaksi: liberaalit haukkuvat meitä siitä, että kutsumme häntä syylliseksi.</w:t>
      </w:r>
    </w:p>
    <w:p>
      <w:r>
        <w:rPr>
          <w:b/>
          <w:u w:val="single"/>
        </w:rPr>
        <w:t xml:space="preserve">790847</w:t>
      </w:r>
    </w:p>
    <w:p>
      <w:r>
        <w:t xml:space="preserve">@USER Arvosteleeko @USER nyt @USERin politiikkaa Englannissa, jossa käytetään standardoituja testejä P1-luokassa.   Alkaako tästä konservatiivien sisällissota?</w:t>
      </w:r>
    </w:p>
    <w:p>
      <w:r>
        <w:rPr>
          <w:b/>
          <w:u w:val="single"/>
        </w:rPr>
        <w:t xml:space="preserve">790848</w:t>
      </w:r>
    </w:p>
    <w:p>
      <w:r>
        <w:t xml:space="preserve">@USER Epäilen, että hän ei ole pyytänyt kenenkään pelaajan siirtämistä. IMO Se on todennäköistä, jos hän tuntee, että joukkue on lähellä olla haastaja tai jos hän on tyytyväinen olla mentori rajatapaus joukkueessa</w:t>
      </w:r>
    </w:p>
    <w:p>
      <w:r>
        <w:rPr>
          <w:b/>
          <w:u w:val="single"/>
        </w:rPr>
        <w:t xml:space="preserve">790849</w:t>
      </w:r>
    </w:p>
    <w:p>
      <w:r>
        <w:t xml:space="preserve">@USER rakastan sinua kulta toivottavasti olet kunnossa ota aikaa ja pidä huolta itsestäsi 💕</w:t>
      </w:r>
    </w:p>
    <w:p>
      <w:r>
        <w:rPr>
          <w:b/>
          <w:u w:val="single"/>
        </w:rPr>
        <w:t xml:space="preserve">790850</w:t>
      </w:r>
    </w:p>
    <w:p>
      <w:r>
        <w:t xml:space="preserve">@USER Hyvä peli mies</w:t>
      </w:r>
    </w:p>
    <w:p>
      <w:r>
        <w:rPr>
          <w:b/>
          <w:u w:val="single"/>
        </w:rPr>
        <w:t xml:space="preserve">790851</w:t>
      </w:r>
    </w:p>
    <w:p>
      <w:r>
        <w:t xml:space="preserve">@KÄYTTÄJÄ @KÄYTTÄJÄ olet täysin häpeällinen nimittelysi kanssa....ällöttävää</w:t>
      </w:r>
    </w:p>
    <w:p>
      <w:r>
        <w:rPr>
          <w:b/>
          <w:u w:val="single"/>
        </w:rPr>
        <w:t xml:space="preserve">790852</w:t>
      </w:r>
    </w:p>
    <w:p>
      <w:r>
        <w:t xml:space="preserve">Odotan innolla toista SUURTA rallia tänä iltana upeassa Las Vegasissa!!!!! En koskaan kyllästy kuulemaan @USERin puhetta!!!! Hän antaa energiaa tukijoukoilleen... ja me annamme sen takaisin hänelle!!!! #LoveOurPOTUS #MAGA #KAG URL URL</w:t>
      </w:r>
    </w:p>
    <w:p>
      <w:r>
        <w:rPr>
          <w:b/>
          <w:u w:val="single"/>
        </w:rPr>
        <w:t xml:space="preserve">790853</w:t>
      </w:r>
    </w:p>
    <w:p>
      <w:r>
        <w:t xml:space="preserve">@USER @USER Kun poliitikot ovat ehdolla "turvapaikkakaupunkien" kaltaisilla käsitteillä, .... mitä odotat. Heidät kaikki pitäisi haastaa oikeuteen avunannosta.</w:t>
      </w:r>
    </w:p>
    <w:p>
      <w:r>
        <w:rPr>
          <w:b/>
          <w:u w:val="single"/>
        </w:rPr>
        <w:t xml:space="preserve">790854</w:t>
      </w:r>
    </w:p>
    <w:p>
      <w:r>
        <w:t xml:space="preserve">@USER @USER @USER @USER @USER @USER @USER Odotan innolla, että oikeisto raahaa nämä twiitit esiin, kun New York Times palkkaa minut Antifa-toimittajaksi.</w:t>
      </w:r>
    </w:p>
    <w:p>
      <w:r>
        <w:rPr>
          <w:b/>
          <w:u w:val="single"/>
        </w:rPr>
        <w:t xml:space="preserve">790855</w:t>
      </w:r>
    </w:p>
    <w:p>
      <w:r>
        <w:t xml:space="preserve">@USER Hänen ei pitäisi peruuttaa nimeään lainkaan, koska vasemmisto on toistuvasti jäänyt kiinni juuri tällaisten tarinoiden keksimisestä konservatiivien mustamaalaamiseksi he ovat todistetusti huijareita ja valehtelijoita .... liberaali professori Kaliforniasta lol 🖕</w:t>
      </w:r>
    </w:p>
    <w:p>
      <w:r>
        <w:rPr>
          <w:b/>
          <w:u w:val="single"/>
        </w:rPr>
        <w:t xml:space="preserve">790856</w:t>
      </w:r>
    </w:p>
    <w:p>
      <w:r>
        <w:t xml:space="preserve">@USER Aina kun kuulen tuon iskulauseen nyt, u know, URL better than this", tiedän, että vihaa tulee.""</w:t>
      </w:r>
    </w:p>
    <w:p>
      <w:r>
        <w:rPr>
          <w:b/>
          <w:u w:val="single"/>
        </w:rPr>
        <w:t xml:space="preserve">790857</w:t>
      </w:r>
    </w:p>
    <w:p>
      <w:r>
        <w:t xml:space="preserve">@USER Me #TrumpNationin kansa seisomme TÄYSIN @USERin takana Useimmat valittavat maanviljelijät - jotka Corey Booker yhtäkkiä löysi" ja luulee voivansa jakaa #MAGA-kansan - YMMÄRRÄTTÄVÄT, että heidän on uhrattava hieman MUIDEN amerikkalaisten puolesta, jotka #Kiina on raiskannut."</w:t>
      </w:r>
    </w:p>
    <w:p>
      <w:r>
        <w:rPr>
          <w:b/>
          <w:u w:val="single"/>
        </w:rPr>
        <w:t xml:space="preserve">790858</w:t>
      </w:r>
    </w:p>
    <w:p>
      <w:r>
        <w:t xml:space="preserve">@ KÄYTTÄJÄ Siksi kuulette AINA @ KÄYTTÄJÄN sanovan epämääräisiä sanoja kuten miljardöörit" - kun taas ME sanomme todellisia nimiä - kuten BEZOS, ZUCKERBERG, SOROS, XI, PURDUE - KAIKKI RAHOITTAVAT @ KÄYTTÄJÄ Nimeä miljardööri Wall Streeter, joka rahoittaa konservatiiveja? Nimeä yksi! Kuka on korruptoitunut? Todellako?"</w:t>
      </w:r>
    </w:p>
    <w:p>
      <w:r>
        <w:rPr>
          <w:b/>
          <w:u w:val="single"/>
        </w:rPr>
        <w:t xml:space="preserve">790859</w:t>
      </w:r>
    </w:p>
    <w:p>
      <w:r>
        <w:t xml:space="preserve">@USER Kävin livenä kahdesti, mutta olin vaikuttunut ja se oli todella siisti lava!Olet minun bestdj!!Kiitos Hardwell❤️</w:t>
      </w:r>
    </w:p>
    <w:p>
      <w:r>
        <w:rPr>
          <w:b/>
          <w:u w:val="single"/>
        </w:rPr>
        <w:t xml:space="preserve">790860</w:t>
      </w:r>
    </w:p>
    <w:p>
      <w:r>
        <w:t xml:space="preserve">@USER @USER @USER Tai ehkä tämä...Ne "hienot ihmiset", joista "presidentti" puhui.  Antifa ei ole "vasemmisto". He ovat äärivasemmistolainen antifasistinen ääriliike. "Vasemmiston" niputtaminen antifaan on sama kuin "oikeiston" niputtaminen kanssasi äänestäviin uusnatseihin ja kkk:hon... Shhh. URL</w:t>
      </w:r>
    </w:p>
    <w:p>
      <w:r>
        <w:rPr>
          <w:b/>
          <w:u w:val="single"/>
        </w:rPr>
        <w:t xml:space="preserve">790861</w:t>
      </w:r>
    </w:p>
    <w:p>
      <w:r>
        <w:t xml:space="preserve">@USER Konservatiivit eivät kykene ajattelemaan kriittisesti ja/tai itse.  Se tekee heistä konservatiiveja.  Se on 1900-luvun juttu.</w:t>
      </w:r>
    </w:p>
    <w:p>
      <w:r>
        <w:rPr>
          <w:b/>
          <w:u w:val="single"/>
        </w:rPr>
        <w:t xml:space="preserve">790862</w:t>
      </w:r>
    </w:p>
    <w:p>
      <w:r>
        <w:t xml:space="preserve">@USER Hän on joka tapauksessa aina polvillaan.</w:t>
      </w:r>
    </w:p>
    <w:p>
      <w:r>
        <w:rPr>
          <w:b/>
          <w:u w:val="single"/>
        </w:rPr>
        <w:t xml:space="preserve">790863</w:t>
      </w:r>
    </w:p>
    <w:p>
      <w:r>
        <w:t xml:space="preserve">@USER #LikeNoOther #GameStopContest Laura Croft on mahtava, koska hän on badass!</w:t>
      </w:r>
    </w:p>
    <w:p>
      <w:r>
        <w:rPr>
          <w:b/>
          <w:u w:val="single"/>
        </w:rPr>
        <w:t xml:space="preserve">790864</w:t>
      </w:r>
    </w:p>
    <w:p>
      <w:r>
        <w:t xml:space="preserve">@USER Historiallisesti näin on yleensä ollut.</w:t>
      </w:r>
    </w:p>
    <w:p>
      <w:r>
        <w:rPr>
          <w:b/>
          <w:u w:val="single"/>
        </w:rPr>
        <w:t xml:space="preserve">790865</w:t>
      </w:r>
    </w:p>
    <w:p>
      <w:r>
        <w:t xml:space="preserve">@USER MAGA valkoiset ihmiset</w:t>
      </w:r>
    </w:p>
    <w:p>
      <w:r>
        <w:rPr>
          <w:b/>
          <w:u w:val="single"/>
        </w:rPr>
        <w:t xml:space="preserve">790866</w:t>
      </w:r>
    </w:p>
    <w:p>
      <w:r>
        <w:t xml:space="preserve">@USER En edes tunne aihetta, mutta asetun Sarandonin puolelle vain siksi, että hänellä on tyyliä (vaikka olenkin eri mieltä hänen kanssaan), ja vastustan luokatonta hölmöä.  😁</w:t>
      </w:r>
    </w:p>
    <w:p>
      <w:r>
        <w:rPr>
          <w:b/>
          <w:u w:val="single"/>
        </w:rPr>
        <w:t xml:space="preserve">790867</w:t>
      </w:r>
    </w:p>
    <w:p>
      <w:r>
        <w:t xml:space="preserve">@KÄYTTÄJÄ @KÄYTTÄJÄ Minun oli pakko klikata sitä vain nähdäkseni, mistä helvetistä puhut.  En vieläkään tiedä.  Onko sotasi konservatiiveja vastaan samanlainen kuin sota joulua vastaan?</w:t>
      </w:r>
    </w:p>
    <w:p>
      <w:r>
        <w:rPr>
          <w:b/>
          <w:u w:val="single"/>
        </w:rPr>
        <w:t xml:space="preserve">790868</w:t>
      </w:r>
    </w:p>
    <w:p>
      <w:r>
        <w:t xml:space="preserve">@USER @USER Cube on osoittanut aiemmin, että hän ei hallitse tätä asiaa. Hallituksessa olevat sijoittajat johtavat show'ta. Ja he ovat superhalpoja.</w:t>
      </w:r>
    </w:p>
    <w:p>
      <w:r>
        <w:rPr>
          <w:b/>
          <w:u w:val="single"/>
        </w:rPr>
        <w:t xml:space="preserve">790869</w:t>
      </w:r>
    </w:p>
    <w:p>
      <w:r>
        <w:t xml:space="preserve">:( Hän on hyvin paha. URL</w:t>
      </w:r>
    </w:p>
    <w:p>
      <w:r>
        <w:rPr>
          <w:b/>
          <w:u w:val="single"/>
        </w:rPr>
        <w:t xml:space="preserve">790870</w:t>
      </w:r>
    </w:p>
    <w:p>
      <w:r>
        <w:t xml:space="preserve">@USER @USER @USER Asekieltoalueella" on edelleen ongelmia. Aseiden valvonta on kaikin keinoin ratkaisu! Lol"</w:t>
      </w:r>
    </w:p>
    <w:p>
      <w:r>
        <w:rPr>
          <w:b/>
          <w:u w:val="single"/>
        </w:rPr>
        <w:t xml:space="preserve">790871</w:t>
      </w:r>
    </w:p>
    <w:p>
      <w:r>
        <w:t xml:space="preserve">@USER Kirotut katolilaiset.</w:t>
      </w:r>
    </w:p>
    <w:p>
      <w:r>
        <w:rPr>
          <w:b/>
          <w:u w:val="single"/>
        </w:rPr>
        <w:t xml:space="preserve">790872</w:t>
      </w:r>
    </w:p>
    <w:p>
      <w:r>
        <w:t xml:space="preserve">@USER Minusta on hassua, että valitat siitä, että ihmiset suhtautuvat negatiivisesti Ridley Reactioniin ja silti teet samanlaisen jutun verkkopalvelusta??   Pidin reaktiostasi btw :) URL</w:t>
      </w:r>
    </w:p>
    <w:p>
      <w:r>
        <w:rPr>
          <w:b/>
          <w:u w:val="single"/>
        </w:rPr>
        <w:t xml:space="preserve">790873</w:t>
      </w:r>
    </w:p>
    <w:p>
      <w:r>
        <w:t xml:space="preserve">@USER Pormestarin vuoksi</w:t>
      </w:r>
    </w:p>
    <w:p>
      <w:r>
        <w:rPr>
          <w:b/>
          <w:u w:val="single"/>
        </w:rPr>
        <w:t xml:space="preserve">790874</w:t>
      </w:r>
    </w:p>
    <w:p>
      <w:r>
        <w:t xml:space="preserve">@USER @USER @USER @USER @USER @USER @USER Tämä on suurin kysymykseni. Pitäisikö meidän vain vatvoa, kunnes 2. lisäystä ei ole enää jäljellä? Uskon kyllä rajoitettuun asevalvontaan, mutta olen huolissani siitä, että meidän odotetaan vain antavan periksi asevihaajille.</w:t>
      </w:r>
    </w:p>
    <w:p>
      <w:r>
        <w:rPr>
          <w:b/>
          <w:u w:val="single"/>
        </w:rPr>
        <w:t xml:space="preserve">790875</w:t>
      </w:r>
    </w:p>
    <w:p>
      <w:r>
        <w:t xml:space="preserve">@USER ...Ei ole liian vanha nousemaan seisomaan ja huutamaan, kun hän on poissa järjestyksestä....Luulempa, että hän saa mitä ansaitsee kuten kaikki muutkin.</w:t>
      </w:r>
    </w:p>
    <w:p>
      <w:r>
        <w:rPr>
          <w:b/>
          <w:u w:val="single"/>
        </w:rPr>
        <w:t xml:space="preserve">790876</w:t>
      </w:r>
    </w:p>
    <w:p>
      <w:r>
        <w:t xml:space="preserve">@USER Voin todella hyvin, kiitos ☺️ Toivottavasti sinäkin voit hyvin. 💙🙏🏼 Olkaa siunattuja kaunis ystävä 🌹 🌅</w:t>
      </w:r>
    </w:p>
    <w:p>
      <w:r>
        <w:rPr>
          <w:b/>
          <w:u w:val="single"/>
        </w:rPr>
        <w:t xml:space="preserve">790877</w:t>
      </w:r>
    </w:p>
    <w:p>
      <w:r>
        <w:t xml:space="preserve">@USER @USER Viisas siirto .. ainoa asia, mitä demokraatit tekevät, on synnyttää vihaa konservatiiveja kohtaan.</w:t>
      </w:r>
    </w:p>
    <w:p>
      <w:r>
        <w:rPr>
          <w:b/>
          <w:u w:val="single"/>
        </w:rPr>
        <w:t xml:space="preserve">790878</w:t>
      </w:r>
    </w:p>
    <w:p>
      <w:r>
        <w:t xml:space="preserve">@USER @USER Hän on traaginen, koska hän on idiootti ja koska hänellä oli valtava sisäistetty naisviha.   Ajattelen tätä hetkeä, jonka kourissa olemme, puoli-idiootin tyranniana.</w:t>
      </w:r>
    </w:p>
    <w:p>
      <w:r>
        <w:rPr>
          <w:b/>
          <w:u w:val="single"/>
        </w:rPr>
        <w:t xml:space="preserve">790879</w:t>
      </w:r>
    </w:p>
    <w:p>
      <w:r>
        <w:t xml:space="preserve">@USER Hän on!!! 😍</w:t>
      </w:r>
    </w:p>
    <w:p>
      <w:r>
        <w:rPr>
          <w:b/>
          <w:u w:val="single"/>
        </w:rPr>
        <w:t xml:space="preserve">790880</w:t>
      </w:r>
    </w:p>
    <w:p>
      <w:r>
        <w:t xml:space="preserve">@USER @USER Rakastamme sinua kulta😍 #MAGA</w:t>
      </w:r>
    </w:p>
    <w:p>
      <w:r>
        <w:rPr>
          <w:b/>
          <w:u w:val="single"/>
        </w:rPr>
        <w:t xml:space="preserve">790881</w:t>
      </w:r>
    </w:p>
    <w:p>
      <w:r>
        <w:t xml:space="preserve">@KÄYTTÄJÄ @KÄYTTÄJÄ LMAO itke minulle jokea, senkin mulkku! meidän piti sietää OVOMITia 8 PITKÄÄ VUOTTA! Me pidimme suumme kiinni ja pidimme nenämme kiinni pyörässä!!!!!. Me emme riehuneet ja itkeneet!!!! KASVA AIKUISEKSI!</w:t>
      </w:r>
    </w:p>
    <w:p>
      <w:r>
        <w:rPr>
          <w:b/>
          <w:u w:val="single"/>
        </w:rPr>
        <w:t xml:space="preserve">790882</w:t>
      </w:r>
    </w:p>
    <w:p>
      <w:r>
        <w:t xml:space="preserve">@USER Ehdottomasti. Meillä konservatiiveilla on toinen vahva nainen johtamaan maatamme 2019.</w:t>
      </w:r>
    </w:p>
    <w:p>
      <w:r>
        <w:rPr>
          <w:b/>
          <w:u w:val="single"/>
        </w:rPr>
        <w:t xml:space="preserve">790883</w:t>
      </w:r>
    </w:p>
    <w:p>
      <w:r>
        <w:t xml:space="preserve">@USER Lmaooo! Hän katsoo videoita eri menetelmistä. Koko ajan salilla hän harjaa hiuksiaan 🤦🏽♀️.</w:t>
      </w:r>
    </w:p>
    <w:p>
      <w:r>
        <w:rPr>
          <w:b/>
          <w:u w:val="single"/>
        </w:rPr>
        <w:t xml:space="preserve">790884</w:t>
      </w:r>
    </w:p>
    <w:p>
      <w:r>
        <w:t xml:space="preserve">Fort Trump Puolassa?! Kuulostaa hyvältä minusta!! Jälleen yksi kestävä muistutus vasemmistolle/demokraateille siitä, kuinka paljon muu maailma vihaa." @USER #MAGA #WWG1WGA #RedWave2018 #DrainTheSwamp #FortTrump"</w:t>
      </w:r>
    </w:p>
    <w:p>
      <w:r>
        <w:rPr>
          <w:b/>
          <w:u w:val="single"/>
        </w:rPr>
        <w:t xml:space="preserve">790885</w:t>
      </w:r>
    </w:p>
    <w:p>
      <w:r>
        <w:t xml:space="preserve">@USER @USER @USER Tuotu eri aikoina, eikä missään vaunussa ole tilaa. Hän on niin punainen ja sininen, että hän sanoi matkustavansa "random" vieressä, jos olisi pakko!!!</w:t>
      </w:r>
    </w:p>
    <w:p>
      <w:r>
        <w:rPr>
          <w:b/>
          <w:u w:val="single"/>
        </w:rPr>
        <w:t xml:space="preserve">790886</w:t>
      </w:r>
    </w:p>
    <w:p>
      <w:r>
        <w:t xml:space="preserve">20. Tiiviit siteet NRA:n kanssa &amp;amp; rahoitus tärkeämpää kuin ihmisten henki &amp;amp; järkevä asevalvonta; 21. Yritetään puolustaa suunniteltua vanhemmuutta ja samalla peruutetaan älykäs seksuaalikasvatus ja korvataan se pelkällä pidättyväisyysopetuksella, mikä on aivan helvetin tyhmää;</w:t>
      </w:r>
    </w:p>
    <w:p>
      <w:r>
        <w:rPr>
          <w:b/>
          <w:u w:val="single"/>
        </w:rPr>
        <w:t xml:space="preserve">790887</w:t>
      </w:r>
    </w:p>
    <w:p>
      <w:r>
        <w:t xml:space="preserve">@USER @USER @USER @USER @USER @USER @USER @USER @USER @USER @USER Kyllä! Sinä olet!</w:t>
      </w:r>
    </w:p>
    <w:p>
      <w:r>
        <w:rPr>
          <w:b/>
          <w:u w:val="single"/>
        </w:rPr>
        <w:t xml:space="preserve">790888</w:t>
      </w:r>
    </w:p>
    <w:p>
      <w:r>
        <w:t xml:space="preserve">@USER @USER @USER @USER @USER Hän on paras.</w:t>
      </w:r>
    </w:p>
    <w:p>
      <w:r>
        <w:rPr>
          <w:b/>
          <w:u w:val="single"/>
        </w:rPr>
        <w:t xml:space="preserve">790889</w:t>
      </w:r>
    </w:p>
    <w:p>
      <w:r>
        <w:t xml:space="preserve">@USER @USER Konservatiivit eivät anna tukea NAFTA-neuvotteluille, mikä antaa Yhdysvalloille enemmän valtaa.  He eivät tee maallemme mitään palveluksia kritisoimalla julkisesti käynnissä olevia neuvotteluja oman poliittisen hyötynsä vuoksi.</w:t>
      </w:r>
    </w:p>
    <w:p>
      <w:r>
        <w:rPr>
          <w:b/>
          <w:u w:val="single"/>
        </w:rPr>
        <w:t xml:space="preserve">790890</w:t>
      </w:r>
    </w:p>
    <w:p>
      <w:r>
        <w:t xml:space="preserve">@USER Hän on yksi suurimmista, joten sinut heitetään bussin alle tuon huonon tuomion vuoksi.</w:t>
      </w:r>
    </w:p>
    <w:p>
      <w:r>
        <w:rPr>
          <w:b/>
          <w:u w:val="single"/>
        </w:rPr>
        <w:t xml:space="preserve">790891</w:t>
      </w:r>
    </w:p>
    <w:p>
      <w:r>
        <w:t xml:space="preserve">@USER Goodell olisi pitänyt erottaa jo yli vuosi sitten. Näyttää siltä, että omistajat antavat hänen ohjata laivan suoraan jäävuoreen. Ai niin.</w:t>
      </w:r>
    </w:p>
    <w:p>
      <w:r>
        <w:rPr>
          <w:b/>
          <w:u w:val="single"/>
        </w:rPr>
        <w:t xml:space="preserve">790892</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Tiedättekö? @USER @USER Lue kirja.  URL</w:t>
      </w:r>
    </w:p>
    <w:p>
      <w:r>
        <w:rPr>
          <w:b/>
          <w:u w:val="single"/>
        </w:rPr>
        <w:t xml:space="preserve">790893</w:t>
      </w:r>
    </w:p>
    <w:p>
      <w:r>
        <w:t xml:space="preserve">@USER @USER Lähes pakotti minut osallistumaan Antifan toimintaan ja liittymään Facebookiin. Melkein.</w:t>
      </w:r>
    </w:p>
    <w:p>
      <w:r>
        <w:rPr>
          <w:b/>
          <w:u w:val="single"/>
        </w:rPr>
        <w:t xml:space="preserve">790894</w:t>
      </w:r>
    </w:p>
    <w:p>
      <w:r>
        <w:t xml:space="preserve">@USER Syyttömyysolettama koskee vain vasemmistoliberaaleja. Olet syyllinen alusta alkaen, jos olet konservatiivi.</w:t>
      </w:r>
    </w:p>
    <w:p>
      <w:r>
        <w:rPr>
          <w:b/>
          <w:u w:val="single"/>
        </w:rPr>
        <w:t xml:space="preserve">790895</w:t>
      </w:r>
    </w:p>
    <w:p>
      <w:r>
        <w:t xml:space="preserve">@USER @USER Vaimo löi vetoa Penn Staten puolesta! Hän on järkyttynyt!</w:t>
      </w:r>
    </w:p>
    <w:p>
      <w:r>
        <w:rPr>
          <w:b/>
          <w:u w:val="single"/>
        </w:rPr>
        <w:t xml:space="preserve">790896</w:t>
      </w:r>
    </w:p>
    <w:p>
      <w:r>
        <w:t xml:space="preserve">@USER Hän on 💪💪💪💪</w:t>
      </w:r>
    </w:p>
    <w:p>
      <w:r>
        <w:rPr>
          <w:b/>
          <w:u w:val="single"/>
        </w:rPr>
        <w:t xml:space="preserve">790897</w:t>
      </w:r>
    </w:p>
    <w:p>
      <w:r>
        <w:t xml:space="preserve">@USER @USER Mutta se on ok, vain demokraatit ja liberaalit voivat tehdä niin, etkö tiedä sitä?</w:t>
      </w:r>
    </w:p>
    <w:p>
      <w:r>
        <w:rPr>
          <w:b/>
          <w:u w:val="single"/>
        </w:rPr>
        <w:t xml:space="preserve">790898</w:t>
      </w:r>
    </w:p>
    <w:p>
      <w:r>
        <w:t xml:space="preserve">@USER Minulla on hänet 2 liigassa, ja hän saa todennäköisesti elinikäisen pelikiellon.</w:t>
      </w:r>
    </w:p>
    <w:p>
      <w:r>
        <w:rPr>
          <w:b/>
          <w:u w:val="single"/>
        </w:rPr>
        <w:t xml:space="preserve">790899</w:t>
      </w:r>
    </w:p>
    <w:p>
      <w:r>
        <w:t xml:space="preserve">@USER Liberaalit: Anderson Cooper on homo, mikä oletusarvoisesti tarkoittaa, ettei hän voi koskaan tehdä väärin.  Myös liberaalit: Trump Jr on poseeraaja, koska hän on isä.</w:t>
      </w:r>
    </w:p>
    <w:p>
      <w:r>
        <w:rPr>
          <w:b/>
          <w:u w:val="single"/>
        </w:rPr>
        <w:t xml:space="preserve">790900</w:t>
      </w:r>
    </w:p>
    <w:p>
      <w:r>
        <w:t xml:space="preserve">@USER Hei, kaksonen. Anna ke korjata kirjoitusvirheesi. Ryhmämme nimi on (G)I-DLE jos olet liian laiska käyttämään ()" tai "-" , voit käyttää IDLE sen sijaan 😉"</w:t>
      </w:r>
    </w:p>
    <w:p>
      <w:r>
        <w:rPr>
          <w:b/>
          <w:u w:val="single"/>
        </w:rPr>
        <w:t xml:space="preserve">790901</w:t>
      </w:r>
    </w:p>
    <w:p>
      <w:r>
        <w:t xml:space="preserve">@USER @USER Luulen, että hän puhuu laittomista maahanmuuttajista ja heidän yhteiskunnan huumeistaan. Lähinnä liberaalit ovat niitä ihmisiä, jotka rahoittavat huumeiden maahantuontia tähän maahan.</w:t>
      </w:r>
    </w:p>
    <w:p>
      <w:r>
        <w:rPr>
          <w:b/>
          <w:u w:val="single"/>
        </w:rPr>
        <w:t xml:space="preserve">790902</w:t>
      </w:r>
    </w:p>
    <w:p>
      <w:r>
        <w:t xml:space="preserve">@USER @USER @USER @USER Yksi sana: Antifa.</w:t>
      </w:r>
    </w:p>
    <w:p>
      <w:r>
        <w:rPr>
          <w:b/>
          <w:u w:val="single"/>
        </w:rPr>
        <w:t xml:space="preserve">790903</w:t>
      </w:r>
    </w:p>
    <w:p>
      <w:r>
        <w:t xml:space="preserve">@USER Miksi olet hänen puolellaan. Siitä on kulunut 35 vuotta eikä mitään todisteita, joten koska olette naisia ja liberaaleja, ette osaa ajatella. Mikään hänen tarinansa ei täsmää. Tämä on poliittinen lavastus voittaakseen.</w:t>
      </w:r>
    </w:p>
    <w:p>
      <w:r>
        <w:rPr>
          <w:b/>
          <w:u w:val="single"/>
        </w:rPr>
        <w:t xml:space="preserve">790904</w:t>
      </w:r>
    </w:p>
    <w:p>
      <w:r>
        <w:t xml:space="preserve">@USER Aye nigga👀</w:t>
      </w:r>
    </w:p>
    <w:p>
      <w:r>
        <w:rPr>
          <w:b/>
          <w:u w:val="single"/>
        </w:rPr>
        <w:t xml:space="preserve">790905</w:t>
      </w:r>
    </w:p>
    <w:p>
      <w:r>
        <w:t xml:space="preserve">@USER Hän on ammattivalehtelija</w:t>
      </w:r>
    </w:p>
    <w:p>
      <w:r>
        <w:rPr>
          <w:b/>
          <w:u w:val="single"/>
        </w:rPr>
        <w:t xml:space="preserve">790906</w:t>
      </w:r>
    </w:p>
    <w:p>
      <w:r>
        <w:t xml:space="preserve">@USER @USER @USER @USER @USER @USER @USER @USER @USER @USER @USER @USER @USER @USER @USER @USER @USER @USER @USER @USER @USER @USER @USER @USER @USER @USER @USER @USER @USER @USER @USER @USER @USER @USER @USER @USER @USER @USER @USER  Et tule koskaan näkemään samaa mieltä kenenkään sinisen aallon juojan kanssa tästä aiheesta. Kunnes suostut kieltämään kaikki aseet. Varsinkin pelottavat.</w:t>
      </w:r>
    </w:p>
    <w:p>
      <w:r>
        <w:rPr>
          <w:b/>
          <w:u w:val="single"/>
        </w:rPr>
        <w:t xml:space="preserve">790907</w:t>
      </w:r>
    </w:p>
    <w:p>
      <w:r>
        <w:t xml:space="preserve">@USER Olet liian ystävällinen. Kiitos Debs!</w:t>
      </w:r>
    </w:p>
    <w:p>
      <w:r>
        <w:rPr>
          <w:b/>
          <w:u w:val="single"/>
        </w:rPr>
        <w:t xml:space="preserve">790908</w:t>
      </w:r>
    </w:p>
    <w:p>
      <w:r>
        <w:t xml:space="preserve">@USER Näitä asioita tapahtuu aika ajoin. Todennäköisesti antifa tai joku vastaava ryhmä aiheuttaa ongelmia, koska heillä ei ole parempaa tekemistä.</w:t>
      </w:r>
    </w:p>
    <w:p>
      <w:r>
        <w:rPr>
          <w:b/>
          <w:u w:val="single"/>
        </w:rPr>
        <w:t xml:space="preserve">790909</w:t>
      </w:r>
    </w:p>
    <w:p>
      <w:r>
        <w:t xml:space="preserve">@USER Hyvin tehty 👏🏻</w:t>
      </w:r>
    </w:p>
    <w:p>
      <w:r>
        <w:rPr>
          <w:b/>
          <w:u w:val="single"/>
        </w:rPr>
        <w:t xml:space="preserve">790910</w:t>
      </w:r>
    </w:p>
    <w:p>
      <w:r>
        <w:t xml:space="preserve">@USER Freak "!</w:t>
      </w:r>
    </w:p>
    <w:p>
      <w:r>
        <w:rPr>
          <w:b/>
          <w:u w:val="single"/>
        </w:rPr>
        <w:t xml:space="preserve">790911</w:t>
      </w:r>
    </w:p>
    <w:p>
      <w:r>
        <w:t xml:space="preserve">@USER Hei Spartacus unohditko myöntää tehneesi saman asian, josta sinä ja liberaalit syytätte Kavanaugh'ta? Sinun on aika erota Spartacus. Vai onko tämä enemmänkin sitä, että elät liberaalin mantraa "tee niin kuin sanomme, älä niin kuin teemme" URL-osoite.</w:t>
      </w:r>
    </w:p>
    <w:p>
      <w:r>
        <w:rPr>
          <w:b/>
          <w:u w:val="single"/>
        </w:rPr>
        <w:t xml:space="preserve">790912</w:t>
      </w:r>
    </w:p>
    <w:p>
      <w:r>
        <w:t xml:space="preserve">@USER @USER Hän on aivan uskomaton ♥️</w:t>
      </w:r>
    </w:p>
    <w:p>
      <w:r>
        <w:rPr>
          <w:b/>
          <w:u w:val="single"/>
        </w:rPr>
        <w:t xml:space="preserve">790913</w:t>
      </w:r>
    </w:p>
    <w:p>
      <w:r>
        <w:t xml:space="preserve">@USER @USER @USER @USER @USER @USER miten helpmto buy auttaa kodittomia???  Voi... Eihän se auta? Miten se auttaa pienituloisia???? Voi, ei se auta työelämän köyhyydessä, joka on kaikkien aikojen korkeimmalla tasolla. Miten se auttaa heitä? Ei se auta. Kiitos tyhjästä.</w:t>
      </w:r>
    </w:p>
    <w:p>
      <w:r>
        <w:rPr>
          <w:b/>
          <w:u w:val="single"/>
        </w:rPr>
        <w:t xml:space="preserve">790914</w:t>
      </w:r>
    </w:p>
    <w:p>
      <w:r>
        <w:t xml:space="preserve">@KÄYTTÄJÄ @KÄYTTÄJÄ olet ikuinen suosikkini kolmannessa pyörässä 😩</w:t>
      </w:r>
    </w:p>
    <w:p>
      <w:r>
        <w:rPr>
          <w:b/>
          <w:u w:val="single"/>
        </w:rPr>
        <w:t xml:space="preserve">790915</w:t>
      </w:r>
    </w:p>
    <w:p>
      <w:r>
        <w:t xml:space="preserve">@USER @USER Koska olet vainoharhainen ja spämmäät aina OMG SHE IS 16 SHE IS 16 SHE IS 16 SHE IS 16 SHE IS 16" Ja spämmäät kaikille, että SHE IS 16 ja Credit Telltale jokaisessa viestissäsi. Se on niin vitun hauskaa minulle. Rauhoitu. Kukaan ei välitä siitä, että hän on 16.""</w:t>
      </w:r>
    </w:p>
    <w:p>
      <w:r>
        <w:rPr>
          <w:b/>
          <w:u w:val="single"/>
        </w:rPr>
        <w:t xml:space="preserve">790916</w:t>
      </w:r>
    </w:p>
    <w:p>
      <w:r>
        <w:t xml:space="preserve">@USER Syy, miksi annan Aguearolle pienen etulyöntiaseman Kanen yläpuolella, on se, että hän on luovempi. Molemmat ovat kliinisiä viimeistelijöitä, älkää viitsikö sanoa väärin.</w:t>
      </w:r>
    </w:p>
    <w:p>
      <w:r>
        <w:rPr>
          <w:b/>
          <w:u w:val="single"/>
        </w:rPr>
        <w:t xml:space="preserve">790917</w:t>
      </w:r>
    </w:p>
    <w:p>
      <w:r>
        <w:t xml:space="preserve">@USER Hän odottaa, että kivenhakkaajat saapuvat.   Anteeksi, herra kivenhakkaaja, onko tämä mielestänne paras puoleni?"""</w:t>
      </w:r>
    </w:p>
    <w:p>
      <w:r>
        <w:rPr>
          <w:b/>
          <w:u w:val="single"/>
        </w:rPr>
        <w:t xml:space="preserve">790918</w:t>
      </w:r>
    </w:p>
    <w:p>
      <w:r>
        <w:t xml:space="preserve">.@USER MITÄ numeroita sinä käytät? Mistä SINUN numerosi ovat peräisin?  MIKSI jätit huomiotta nykyisen VARKAUDEN Medicarelta?  Onko kustannusten huomiotta jättäminen tietämättömyyttä vai petosta?  PAKOTTAA liberaalit maksamaan #WelfareForAll! #Iatrogenesis</w:t>
      </w:r>
    </w:p>
    <w:p>
      <w:r>
        <w:rPr>
          <w:b/>
          <w:u w:val="single"/>
        </w:rPr>
        <w:t xml:space="preserve">790919</w:t>
      </w:r>
    </w:p>
    <w:p>
      <w:r>
        <w:t xml:space="preserve">@USER Hän on URL</w:t>
      </w:r>
    </w:p>
    <w:p>
      <w:r>
        <w:rPr>
          <w:b/>
          <w:u w:val="single"/>
        </w:rPr>
        <w:t xml:space="preserve">790920</w:t>
      </w:r>
    </w:p>
    <w:p>
      <w:r>
        <w:t xml:space="preserve">@USER Luulen, että olet niin Dairy Queenin tarpeessa.</w:t>
      </w:r>
    </w:p>
    <w:p>
      <w:r>
        <w:rPr>
          <w:b/>
          <w:u w:val="single"/>
        </w:rPr>
        <w:t xml:space="preserve">790921</w:t>
      </w:r>
    </w:p>
    <w:p>
      <w:r>
        <w:t xml:space="preserve">@USER 2011 Minulla on edelleen kaikki paskat URL-osoite.</w:t>
      </w:r>
    </w:p>
    <w:p>
      <w:r>
        <w:rPr>
          <w:b/>
          <w:u w:val="single"/>
        </w:rPr>
        <w:t xml:space="preserve">790922</w:t>
      </w:r>
    </w:p>
    <w:p>
      <w:r>
        <w:t xml:space="preserve">@USER Sanoit sen jo. Oletko jo rikki? Minne menen palauttamaan sinut, jotta saan uuden geneerisen retardoidun Antifan kannattajan, jolle nauraa?</w:t>
      </w:r>
    </w:p>
    <w:p>
      <w:r>
        <w:rPr>
          <w:b/>
          <w:u w:val="single"/>
        </w:rPr>
        <w:t xml:space="preserve">790923</w:t>
      </w:r>
    </w:p>
    <w:p>
      <w:r>
        <w:t xml:space="preserve">@USER KYLLÄ OLET ILY OK</w:t>
      </w:r>
    </w:p>
    <w:p>
      <w:r>
        <w:rPr>
          <w:b/>
          <w:u w:val="single"/>
        </w:rPr>
        <w:t xml:space="preserve">790924</w:t>
      </w:r>
    </w:p>
    <w:p>
      <w:r>
        <w:t xml:space="preserve">@USER Djt &amp;amp; Gop- MAGA. Taas vain vanhoille pelokkaille valkoisille miehille. Tehdään naisista taas omaisuutta.</w:t>
      </w:r>
    </w:p>
    <w:p>
      <w:r>
        <w:rPr>
          <w:b/>
          <w:u w:val="single"/>
        </w:rPr>
        <w:t xml:space="preserve">790925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790926</w:t>
      </w:r>
    </w:p>
    <w:p>
      <w:r>
        <w:t xml:space="preserve">@USER @USER @USER @USER @USER He eivät jää viimeisiksi. Ford tukee heitä ja Levi's on tullut asevalvonnan puolesta. Corporate America aikoo ottaa maamme takaisin.</w:t>
      </w:r>
    </w:p>
    <w:p>
      <w:r>
        <w:rPr>
          <w:b/>
          <w:u w:val="single"/>
        </w:rPr>
        <w:t xml:space="preserve">790927</w:t>
      </w:r>
    </w:p>
    <w:p>
      <w:r>
        <w:t xml:space="preserve">@USER @USER Paavi on ruumiillistunut saatana.</w:t>
      </w:r>
    </w:p>
    <w:p>
      <w:r>
        <w:rPr>
          <w:b/>
          <w:u w:val="single"/>
        </w:rPr>
        <w:t xml:space="preserve">790928</w:t>
      </w:r>
    </w:p>
    <w:p>
      <w:r>
        <w:t xml:space="preserve">Tykkäsin @USER-videosta URL-osoite Manager kertoo miehelle, että hänen on otettava MAGA-hattunsa pois | Mitä tekisit? | WWYD</w:t>
      </w:r>
    </w:p>
    <w:p>
      <w:r>
        <w:rPr>
          <w:b/>
          <w:u w:val="single"/>
        </w:rPr>
        <w:t xml:space="preserve">790929</w:t>
      </w:r>
    </w:p>
    <w:p>
      <w:r>
        <w:t xml:space="preserve">@USER @USER @USER @USER @USER @USER @USER @USER @USER @USER @USER @USER @USER @USER @USER @USER @USER @USER @USER @USER @USER @USER @USER @USER @USER @USER @USER @USER @USER @USER @USER @USER @USER @USER @USER @USER @USER @USER @USER ! Verrataan joitain maan arvostetuimpia virkoja orjana olemiseen? Todistat vain jatkuvasti tietämättömyytesi &amp;amp; kyvyttömyytesi loogiseen ajatteluun! #MAGA</w:t>
      </w:r>
    </w:p>
    <w:p>
      <w:r>
        <w:rPr>
          <w:b/>
          <w:u w:val="single"/>
        </w:rPr>
        <w:t xml:space="preserve">790930</w:t>
      </w:r>
    </w:p>
    <w:p>
      <w:r>
        <w:t xml:space="preserve">@KÄYTTÄJÄ TÄMÄ EI OLE MIKÄÄN ONGELMA.  JOS HÄN EDUSTAA SITÄ, MITÄ HÄN SANOO EDUSTAVANSA, HÄNEN ON ÄÄNESTETTÄVÄ HÄNTÄ VASTAAN, JOS HÄN VALEHTELEE, HÄN ANSAITSEE NÖYRYYTYKSEN JA TAPPION.  SAA NÄHDÄ, ONKO HÄN VALINNANVAPAUDEN PUOLESTA VAI ONKO HÄNKIN VAIN YKSI GOPPER-KOCHSUCKER.</w:t>
      </w:r>
    </w:p>
    <w:p>
      <w:r>
        <w:rPr>
          <w:b/>
          <w:u w:val="single"/>
        </w:rPr>
        <w:t xml:space="preserve">790931</w:t>
      </w:r>
    </w:p>
    <w:p>
      <w:r>
        <w:t xml:space="preserve">@USER @USER @USER @USER .@USER presidentiksi!!! #MAGA #KAG</w:t>
      </w:r>
    </w:p>
    <w:p>
      <w:r>
        <w:rPr>
          <w:b/>
          <w:u w:val="single"/>
        </w:rPr>
        <w:t xml:space="preserve">790932</w:t>
      </w:r>
    </w:p>
    <w:p>
      <w:r>
        <w:t xml:space="preserve">@USER Entä korruptoituneet PR-hallituksen virkamiehet.</w:t>
      </w:r>
    </w:p>
    <w:p>
      <w:r>
        <w:rPr>
          <w:b/>
          <w:u w:val="single"/>
        </w:rPr>
        <w:t xml:space="preserve">790933</w:t>
      </w:r>
    </w:p>
    <w:p>
      <w:r>
        <w:t xml:space="preserve">*MAGA-aisti kihelmöi* URL-osoite</w:t>
      </w:r>
    </w:p>
    <w:p>
      <w:r>
        <w:rPr>
          <w:b/>
          <w:u w:val="single"/>
        </w:rPr>
        <w:t xml:space="preserve">790934</w:t>
      </w:r>
    </w:p>
    <w:p>
      <w:r>
        <w:t xml:space="preserve">@KÄYTTÄJÄ Olet paskiainen! MIKSI TAPOIT TUON ELÄIMEN? Miten äitisi voi?</w:t>
      </w:r>
    </w:p>
    <w:p>
      <w:r>
        <w:rPr>
          <w:b/>
          <w:u w:val="single"/>
        </w:rPr>
        <w:t xml:space="preserve">790935</w:t>
      </w:r>
    </w:p>
    <w:p>
      <w:r>
        <w:t xml:space="preserve">@KÄYTTÄJÄ PASKAPUHETTA!</w:t>
      </w:r>
    </w:p>
    <w:p>
      <w:r>
        <w:rPr>
          <w:b/>
          <w:u w:val="single"/>
        </w:rPr>
        <w:t xml:space="preserve">790936</w:t>
      </w:r>
    </w:p>
    <w:p>
      <w:r>
        <w:t xml:space="preserve">@USER @USER @USER @USER @USER @USER Tässä on 7 URL-osoitetta.</w:t>
      </w:r>
    </w:p>
    <w:p>
      <w:r>
        <w:rPr>
          <w:b/>
          <w:u w:val="single"/>
        </w:rPr>
        <w:t xml:space="preserve">790937</w:t>
      </w:r>
    </w:p>
    <w:p>
      <w:r>
        <w:t xml:space="preserve">ANTIFA GETS SHOT RIGHT IN THE NUTS // PHOENIX // GAS CAN URL via @USER Nyt on haastetta ei-scope Kraber.</w:t>
      </w:r>
    </w:p>
    <w:p>
      <w:r>
        <w:rPr>
          <w:b/>
          <w:u w:val="single"/>
        </w:rPr>
        <w:t xml:space="preserve">790938</w:t>
      </w:r>
    </w:p>
    <w:p>
      <w:r>
        <w:t xml:space="preserve">@USER Voi Nancy Olen samaa mieltä kanssasi koko sydämestäni En usko, että olen koskaan vihannut ketään elämässäni kuin tunnen tästä miehestä Se, että hänen pitäisi olla johtajamme tekee vatsani kääntää SMH Olen menettänyt kaiken kunnioituksen GOP täysin, että he istuvat takaisin ja sallivat tämän irvikuva</w:t>
      </w:r>
    </w:p>
    <w:p>
      <w:r>
        <w:rPr>
          <w:b/>
          <w:u w:val="single"/>
        </w:rPr>
        <w:t xml:space="preserve">790939</w:t>
      </w:r>
    </w:p>
    <w:p>
      <w:r>
        <w:t xml:space="preserve">// Hän on yhä kylpyhuoneessa. Minun on todella mentävä.</w:t>
      </w:r>
    </w:p>
    <w:p>
      <w:r>
        <w:rPr>
          <w:b/>
          <w:u w:val="single"/>
        </w:rPr>
        <w:t xml:space="preserve">790940</w:t>
      </w:r>
    </w:p>
    <w:p>
      <w:r>
        <w:t xml:space="preserve">@USER Katso hänen reaktiotaan 18 sekunnin kohdalla. Mikä halveksiva pelle hän onkaan.</w:t>
      </w:r>
    </w:p>
    <w:p>
      <w:r>
        <w:rPr>
          <w:b/>
          <w:u w:val="single"/>
        </w:rPr>
        <w:t xml:space="preserve">790941</w:t>
      </w:r>
    </w:p>
    <w:p>
      <w:r>
        <w:t xml:space="preserve">@USER @USER Kuvittele, että sinulla on "älä astu päälleni" -avi ja samalla annat sekä antifan että poliisin astua päällesi.</w:t>
      </w:r>
    </w:p>
    <w:p>
      <w:r>
        <w:rPr>
          <w:b/>
          <w:u w:val="single"/>
        </w:rPr>
        <w:t xml:space="preserve">790942</w:t>
      </w:r>
    </w:p>
    <w:p>
      <w:r>
        <w:t xml:space="preserve">Kavanaugh'n syyttäjä Christine Ford avaa oven todistamiselle ensi viikolla Odotan innolla kirjan URL #MAGA #DrainTheSwamp #TermLimits #DitchMitch #PeelPelosi @USER</w:t>
      </w:r>
    </w:p>
    <w:p>
      <w:r>
        <w:rPr>
          <w:b/>
          <w:u w:val="single"/>
        </w:rPr>
        <w:t xml:space="preserve">790943</w:t>
      </w:r>
    </w:p>
    <w:p>
      <w:r>
        <w:t xml:space="preserve">@USER Cher auttaa republikaanista puoluetta hänen sekavilla puheillaan...</w:t>
      </w:r>
    </w:p>
    <w:p>
      <w:r>
        <w:rPr>
          <w:b/>
          <w:u w:val="single"/>
        </w:rPr>
        <w:t xml:space="preserve">790944</w:t>
      </w:r>
    </w:p>
    <w:p>
      <w:r>
        <w:t xml:space="preserve">@USER @USER @USER @USER On ihanaa, kun tietämättömät viittaavat Venezuelaan ikään kuin se olisi sosialismin väistämätön tulos!  Sosialismi? Venezuela!" Asevalvonta? "Chicago!"  Kuin katsoisi Shitty Jeopardy -kisaa, jossa kukaan ei tiedä yhtään mitään, mutta yrittää silti kilpailla.  Logiikka? "Trump!"</w:t>
      </w:r>
    </w:p>
    <w:p>
      <w:r>
        <w:rPr>
          <w:b/>
          <w:u w:val="single"/>
        </w:rPr>
        <w:t xml:space="preserve">790945</w:t>
      </w:r>
    </w:p>
    <w:p>
      <w:r>
        <w:t xml:space="preserve">@USER @USER Ei sopimusta sitten.  Kunpa @USER kasvattaisi parin &amp;amp; dump the appeaser @USER</w:t>
      </w:r>
    </w:p>
    <w:p>
      <w:r>
        <w:rPr>
          <w:b/>
          <w:u w:val="single"/>
        </w:rPr>
        <w:t xml:space="preserve">790946</w:t>
      </w:r>
    </w:p>
    <w:p>
      <w:r>
        <w:t xml:space="preserve">#Partybeforecountry #massmedia Konservatiivien sota lehdistöä vastaan on muuttunut vaaralliseksi - ja se tulee vain pahenemaan URL-osoite</w:t>
      </w:r>
    </w:p>
    <w:p>
      <w:r>
        <w:rPr>
          <w:b/>
          <w:u w:val="single"/>
        </w:rPr>
        <w:t xml:space="preserve">790947</w:t>
      </w:r>
    </w:p>
    <w:p>
      <w:r>
        <w:t xml:space="preserve">@USER @USER @USER @USER @USER @USER @USER @USER Miten verojen maksaminen on vapaaehtoista? Veronkierto on rikos. Meillä on ihmisoikeuslait ja 1A; mielipiteesi tästä asiasta on järjetön. Gilliam ei ole 2A:n vastainen. Järkevä asevalvonta, joka estäisi kaltaisiasi mielisairaita ihmisiä omistamasta asetta, on kaikki mitä me haluamme.</w:t>
      </w:r>
    </w:p>
    <w:p>
      <w:r>
        <w:rPr>
          <w:b/>
          <w:u w:val="single"/>
        </w:rPr>
        <w:t xml:space="preserve">790948</w:t>
      </w:r>
    </w:p>
    <w:p>
      <w:r>
        <w:t xml:space="preserve">@KÄYTTÄJÄ @KÄYTTÄJÄ Näin juuri videon, jossa kerrotaan, että turmelette hallitustamme ja juuri näkemieni todisteiden perusteella joudutte vankilaan!!!!. #MAGA #TheGreatAwakening #QAnon #YouAreGoingToJail #YouHaveBeenExposed URL</w:t>
      </w:r>
    </w:p>
    <w:p>
      <w:r>
        <w:rPr>
          <w:b/>
          <w:u w:val="single"/>
        </w:rPr>
        <w:t xml:space="preserve">790949</w:t>
      </w:r>
    </w:p>
    <w:p>
      <w:r>
        <w:t xml:space="preserve">@USER Luulen, että toivo hänen hyväksikäyttäjänsä parantumisesta on se, joka iskee minuun. hän on niin rohkea ja vahva sanoessaan, että hän rukoilee, että hänen hyväksikäyttäjänsä näkisi valon.</w:t>
      </w:r>
    </w:p>
    <w:p>
      <w:r>
        <w:rPr>
          <w:b/>
          <w:u w:val="single"/>
        </w:rPr>
        <w:t xml:space="preserve">790950</w:t>
      </w:r>
    </w:p>
    <w:p>
      <w:r>
        <w:t xml:space="preserve">@USER Eikö Wisconsinin yliopistolla ole pääsyvaatimuksia vai ottavatko he kaikki muiden yliopistojen hylkäämät?</w:t>
      </w:r>
    </w:p>
    <w:p>
      <w:r>
        <w:rPr>
          <w:b/>
          <w:u w:val="single"/>
        </w:rPr>
        <w:t xml:space="preserve">790951</w:t>
      </w:r>
    </w:p>
    <w:p>
      <w:r>
        <w:t xml:space="preserve">@USER @USER @USER Hän on täydellinen kuningatar. @USER kiitos, että olet niin vahva ja emotionaalisesti intohimoinen nainen kuin olet!</w:t>
      </w:r>
    </w:p>
    <w:p>
      <w:r>
        <w:rPr>
          <w:b/>
          <w:u w:val="single"/>
        </w:rPr>
        <w:t xml:space="preserve">790952</w:t>
      </w:r>
    </w:p>
    <w:p>
      <w:r>
        <w:t xml:space="preserve">@USER Shocked???? News flash kev! Kernin piirikunnassa on osavaltion korkein murhien määrä! Tarvitsemme järkeviä asevalvontalakeja suojellaksemme #CA23 &amp;amp; maan äänestäjiä ihmisiltä, joiden ei pitäisi saada omistaa asetta! #dosomething #votethemout #voteBlue2018 @USER</w:t>
      </w:r>
    </w:p>
    <w:p>
      <w:r>
        <w:rPr>
          <w:b/>
          <w:u w:val="single"/>
        </w:rPr>
        <w:t xml:space="preserve">790953</w:t>
      </w:r>
    </w:p>
    <w:p>
      <w:r>
        <w:t xml:space="preserve">@USER @USER Minusta on huolestuttavaa, että kaksi tärkeintä Trumpin vihaajista ovat Diane Feinstein &amp;amp; Dick Schumer. Juutalaisten viha tätä maata &amp;amp; konservatiiveja &amp;amp; Israelia kohtaan on käsin kosketeltavissa. Olen hämmentynyt heistä.</w:t>
      </w:r>
    </w:p>
    <w:p>
      <w:r>
        <w:rPr>
          <w:b/>
          <w:u w:val="single"/>
        </w:rPr>
        <w:t xml:space="preserve">790954</w:t>
      </w:r>
    </w:p>
    <w:p>
      <w:r>
        <w:t xml:space="preserve">@USER Vitut huumetestistä</w:t>
      </w:r>
    </w:p>
    <w:p>
      <w:r>
        <w:rPr>
          <w:b/>
          <w:u w:val="single"/>
        </w:rPr>
        <w:t xml:space="preserve">790955</w:t>
      </w:r>
    </w:p>
    <w:p>
      <w:r>
        <w:t xml:space="preserve">@USER @USER Twitter sensuroi konservatiiveja hyvin salakavalasti eri tavoin. Asiaa on ehdottomasti tutkittava.</w:t>
      </w:r>
    </w:p>
    <w:p>
      <w:r>
        <w:rPr>
          <w:b/>
          <w:u w:val="single"/>
        </w:rPr>
        <w:t xml:space="preserve">790956</w:t>
      </w:r>
    </w:p>
    <w:p>
      <w:r>
        <w:t xml:space="preserve">@USER Koska joku, joka ei ollut koskaan pelannut Spiderman 2 lapsena: Haluan ja yritin sitä vuosi tai 2 takaisin ja idk mitä kollektiivinen nostalgia ihmiset ovat, mutta ne web swinging mekaniikka on rikki kuin vittu ja tavallaan roskaa.</w:t>
      </w:r>
    </w:p>
    <w:p>
      <w:r>
        <w:rPr>
          <w:b/>
          <w:u w:val="single"/>
        </w:rPr>
        <w:t xml:space="preserve">790957</w:t>
      </w:r>
    </w:p>
    <w:p>
      <w:r>
        <w:t xml:space="preserve">@USER Minulle tuli juuri mieleen, että Bey on aina yksityisjahdillaan, kun hän on lomalla. Sisko pysyy vesillä missä kukaan teistä ei voi häiritä häntä🤣😂</w:t>
      </w:r>
    </w:p>
    <w:p>
      <w:r>
        <w:rPr>
          <w:b/>
          <w:u w:val="single"/>
        </w:rPr>
        <w:t xml:space="preserve">790958</w:t>
      </w:r>
    </w:p>
    <w:p>
      <w:r>
        <w:t xml:space="preserve">@USER Toivon, että antaisit asiantuntija-apua talousasioissa Pakistanin hallitukselle, vaikka et olisikaan talousneuvoston jäsen. Asemalla/viralla ei ole väliä. Maata voi palvella ilman mitään asemaa tai virkaa, jos todella haluaa tehdä jotain maan hyväksi.</w:t>
      </w:r>
    </w:p>
    <w:p>
      <w:r>
        <w:rPr>
          <w:b/>
          <w:u w:val="single"/>
        </w:rPr>
        <w:t xml:space="preserve">790959</w:t>
      </w:r>
    </w:p>
    <w:p>
      <w:r>
        <w:t xml:space="preserve">@USER Itse asiassa Tyler oli suunnitellut Angelan leikkaamista Brettin jälkeen, joten hän on yhtä tietämätön. Tämä 'showmance' ja hänen vihatuksi tulemisensa muutti hänen mielensä.</w:t>
      </w:r>
    </w:p>
    <w:p>
      <w:r>
        <w:rPr>
          <w:b/>
          <w:u w:val="single"/>
        </w:rPr>
        <w:t xml:space="preserve">790960</w:t>
      </w:r>
    </w:p>
    <w:p>
      <w:r>
        <w:t xml:space="preserve">@USER No eikö James Comey valehdellut? Vai lasketaanko se vain jos ei ole FBI? Luulin, että valan alla on valan alla. Ehkä olen väärässä.</w:t>
      </w:r>
    </w:p>
    <w:p>
      <w:r>
        <w:rPr>
          <w:b/>
          <w:u w:val="single"/>
        </w:rPr>
        <w:t xml:space="preserve">790961</w:t>
      </w:r>
    </w:p>
    <w:p>
      <w:r>
        <w:t xml:space="preserve">@USER Rakastan sinua Eric...Olet niin hyvä ihminen, jolla on hyvä huumorintaju! Haven oli suosikkini!!</w:t>
      </w:r>
    </w:p>
    <w:p>
      <w:r>
        <w:rPr>
          <w:b/>
          <w:u w:val="single"/>
        </w:rPr>
        <w:t xml:space="preserve">790962</w:t>
      </w:r>
    </w:p>
    <w:p>
      <w:r>
        <w:t xml:space="preserve">@USER @USER Näytä minulle, kuka sanoo, että väitetty raiskaus on hänen syytään. Esittää, että konservatiivien joukot syyttävät uhria raiskauksesta, on ällöttävä olkinukke.</w:t>
      </w:r>
    </w:p>
    <w:p>
      <w:r>
        <w:rPr>
          <w:b/>
          <w:u w:val="single"/>
        </w:rPr>
        <w:t xml:space="preserve">790963</w:t>
      </w:r>
    </w:p>
    <w:p>
      <w:r>
        <w:t xml:space="preserve">@USER Muuta en koskaan pyydä 🤷🏾♂️</w:t>
      </w:r>
    </w:p>
    <w:p>
      <w:r>
        <w:rPr>
          <w:b/>
          <w:u w:val="single"/>
        </w:rPr>
        <w:t xml:space="preserve">790964</w:t>
      </w:r>
    </w:p>
    <w:p>
      <w:r>
        <w:t xml:space="preserve">/my heart is aaches when i search kyla pristin. Hän on onnellinen nyt miksi vihaajat eivät anna hänen olla ㅜㅡㅜ</w:t>
      </w:r>
    </w:p>
    <w:p>
      <w:r>
        <w:rPr>
          <w:b/>
          <w:u w:val="single"/>
        </w:rPr>
        <w:t xml:space="preserve">790965</w:t>
      </w:r>
    </w:p>
    <w:p>
      <w:r>
        <w:t xml:space="preserve">@USER Liberaalit ja konservatiivit arvostelevat toisiaan pahimpien hahmojensa tekojen perusteella. Liberaalit ovat suuressa määrin esitelleet tänään räikeää tekopyhyyttä, jonka ansiosta yhä useammat ihmiset voivat kirjoittaa heidän ajatuksensa pois tekopyhyyden takia.</w:t>
      </w:r>
    </w:p>
    <w:p>
      <w:r>
        <w:rPr>
          <w:b/>
          <w:u w:val="single"/>
        </w:rPr>
        <w:t xml:space="preserve">790966</w:t>
      </w:r>
    </w:p>
    <w:p>
      <w:r>
        <w:t xml:space="preserve">@USER @USER @USER @USER @USER @USER @USER @USER hän on mahtava!!!</w:t>
      </w:r>
    </w:p>
    <w:p>
      <w:r>
        <w:rPr>
          <w:b/>
          <w:u w:val="single"/>
        </w:rPr>
        <w:t xml:space="preserve">790967</w:t>
      </w:r>
    </w:p>
    <w:p>
      <w:r>
        <w:t xml:space="preserve">@USER @USER @USER Ja hän on poissa ottelusta 2.  Hän on pelannut noin 6 peliä 4 vuoden aikana. Joukkue ei voi enää luottaa häneen. Hankkikaa tänne joku, joka oikeasti pelaa jalkapallopelejä.</w:t>
      </w:r>
    </w:p>
    <w:p>
      <w:r>
        <w:rPr>
          <w:b/>
          <w:u w:val="single"/>
        </w:rPr>
        <w:t xml:space="preserve">790968</w:t>
      </w:r>
    </w:p>
    <w:p>
      <w:r>
        <w:t xml:space="preserve">@USER Vie amerikkalaisvastainen paskasi jonnekin muualle. #TEDCRUZ senaatille!!! #MAGA</w:t>
      </w:r>
    </w:p>
    <w:p>
      <w:r>
        <w:rPr>
          <w:b/>
          <w:u w:val="single"/>
        </w:rPr>
        <w:t xml:space="preserve">790969</w:t>
      </w:r>
    </w:p>
    <w:p>
      <w:r>
        <w:t xml:space="preserve">@USER @USER Tarkoitatko tapaa, jolla Hillary uhrasi uudelleen kaikki Billsin syyttäjät?</w:t>
      </w:r>
    </w:p>
    <w:p>
      <w:r>
        <w:rPr>
          <w:b/>
          <w:u w:val="single"/>
        </w:rPr>
        <w:t xml:space="preserve">790970</w:t>
      </w:r>
    </w:p>
    <w:p>
      <w:r>
        <w:t xml:space="preserve">@USER Toinen valehteleva liberaali.. Monet valehtelevat libertardit tulevat paljastumaan, kun asiakirjojen luokittelua puretaan. Liberaalit valehtelevat, huijaavat ja varastavat yrittäessään kaataa maamme. Lopettakaa tämä antiamerikkalainen idioottimainen sosialistinen liike äänestää republikaanien marraskuussa Trump 2020.</w:t>
      </w:r>
    </w:p>
    <w:p>
      <w:r>
        <w:rPr>
          <w:b/>
          <w:u w:val="single"/>
        </w:rPr>
        <w:t xml:space="preserve">790971</w:t>
      </w:r>
    </w:p>
    <w:p>
      <w:r>
        <w:t xml:space="preserve"/>
      </w:r>
    </w:p>
    <w:p>
      <w:r>
        <w:rPr>
          <w:b/>
          <w:u w:val="single"/>
        </w:rPr>
        <w:t xml:space="preserve">790972</w:t>
      </w:r>
    </w:p>
    <w:p>
      <w:r>
        <w:t xml:space="preserve">@USER teet, kun olet irti sosiaalisista verkostoista? #AskAlly</w:t>
      </w:r>
    </w:p>
    <w:p>
      <w:r>
        <w:rPr>
          <w:b/>
          <w:u w:val="single"/>
        </w:rPr>
        <w:t xml:space="preserve">790973</w:t>
      </w:r>
    </w:p>
    <w:p>
      <w:r>
        <w:t xml:space="preserve">@USER @USER @USER @USER Nyt vasemmiston on tuomittava #antifan väkivaltaisuus.</w:t>
      </w:r>
    </w:p>
    <w:p>
      <w:r>
        <w:rPr>
          <w:b/>
          <w:u w:val="single"/>
        </w:rPr>
        <w:t xml:space="preserve">790974</w:t>
      </w:r>
    </w:p>
    <w:p>
      <w:r>
        <w:t xml:space="preserve">@USER Oliko hänellä kaikki henkilökohtaiset tietonsa hakkeroitu GoOgLen käytöstä.</w:t>
      </w:r>
    </w:p>
    <w:p>
      <w:r>
        <w:rPr>
          <w:b/>
          <w:u w:val="single"/>
        </w:rPr>
        <w:t xml:space="preserve">790975</w:t>
      </w:r>
    </w:p>
    <w:p>
      <w:r>
        <w:t xml:space="preserve">@USER demokommunistit ovat jo tuhonneet amerikan laittoi miehiä naisten vessassa oikeus lasten hyväksikäyttäjille n lasten tappajat n laittomilla on enemmän oikeuksia kuin amerikkalaisilla, jos luulet im väärässä bill sanoa jotain muuta kuin suudella liberaalien perseitä</w:t>
      </w:r>
    </w:p>
    <w:p>
      <w:r>
        <w:rPr>
          <w:b/>
          <w:u w:val="single"/>
        </w:rPr>
        <w:t xml:space="preserve">790976</w:t>
      </w:r>
    </w:p>
    <w:p>
      <w:r>
        <w:t xml:space="preserve">@USER Ymmärrän, miten turhauttavaa se on. Konservatiivit saavat aina enemmän kiitosta inhimillisestä politiikasta, koska sitä ei välttämättä odoteta heiltä.</w:t>
      </w:r>
    </w:p>
    <w:p>
      <w:r>
        <w:rPr>
          <w:b/>
          <w:u w:val="single"/>
        </w:rPr>
        <w:t xml:space="preserve">790977</w:t>
      </w:r>
    </w:p>
    <w:p>
      <w:r>
        <w:t xml:space="preserve">@USER @USER Bwaaaaa!!! Verrattuna keneen...Trumpiin...bwaaaaaaaaa! Verrattuna tuohon korruptoituneeseen dementoituneeseen hulluun hän on jumalan lahja!!!!</w:t>
      </w:r>
    </w:p>
    <w:p>
      <w:r>
        <w:rPr>
          <w:b/>
          <w:u w:val="single"/>
        </w:rPr>
        <w:t xml:space="preserve">790978</w:t>
      </w:r>
    </w:p>
    <w:p>
      <w:r>
        <w:t xml:space="preserve">@USER Yritättekö kilpailla West Hamin kanssa fanien keskinäisessä sisäisessä kamppailussa?Tämä on kuitenkin korvaamatonta. Ei silti ihan West Hamin tasolle kuitenkaan. Mikään ei voita Antifan sisääntulon salaliittoteoriaa!</w:t>
      </w:r>
    </w:p>
    <w:p>
      <w:r>
        <w:rPr>
          <w:b/>
          <w:u w:val="single"/>
        </w:rPr>
        <w:t xml:space="preserve">790979</w:t>
      </w:r>
    </w:p>
    <w:p>
      <w:r>
        <w:t xml:space="preserve">@USER @USER @USER @USER @USER Avaa silmäsi - NRA tukee vain poliitikkoja, jotka eivät välitä asevalvonnasta enimmäkseen republikaaneja.</w:t>
      </w:r>
    </w:p>
    <w:p>
      <w:r>
        <w:rPr>
          <w:b/>
          <w:u w:val="single"/>
        </w:rPr>
        <w:t xml:space="preserve">790980</w:t>
      </w:r>
    </w:p>
    <w:p>
      <w:r>
        <w:t xml:space="preserve">@USER kyllä narttu 💖💓</w:t>
      </w:r>
    </w:p>
    <w:p>
      <w:r>
        <w:rPr>
          <w:b/>
          <w:u w:val="single"/>
        </w:rPr>
        <w:t xml:space="preserve">790981</w:t>
      </w:r>
    </w:p>
    <w:p>
      <w:r>
        <w:t xml:space="preserve">@USER @USER Siviilit Myönnän myös sen olevan joskus vaikeaa, kun autan Grokia 24-7 lol Minua on kutsuttu nimillä, joita en edes tiennyt olevan olemassa Esimerkki Antifa Grannies Brokeback Valor (WTH on se) Grok Girl Friend (Yep No Shit) Asioita, joita huijarit sanovat Kiitos Grok (Brother) 😆😆😆😆😆</w:t>
      </w:r>
    </w:p>
    <w:p>
      <w:r>
        <w:rPr>
          <w:b/>
          <w:u w:val="single"/>
        </w:rPr>
        <w:t xml:space="preserve">790982</w:t>
      </w:r>
    </w:p>
    <w:p>
      <w:r>
        <w:t xml:space="preserve">@USER ThrOne 2 WhiLe Sitting UpSideUp Pinche YaYaY @USER URL-osoite URL-osoite</w:t>
      </w:r>
    </w:p>
    <w:p>
      <w:r>
        <w:rPr>
          <w:b/>
          <w:u w:val="single"/>
        </w:rPr>
        <w:t xml:space="preserve">790983</w:t>
      </w:r>
    </w:p>
    <w:p>
      <w:r>
        <w:t xml:space="preserve">@USER Antifa pelastamaan lol</w:t>
      </w:r>
    </w:p>
    <w:p>
      <w:r>
        <w:rPr>
          <w:b/>
          <w:u w:val="single"/>
        </w:rPr>
        <w:t xml:space="preserve">790984</w:t>
      </w:r>
    </w:p>
    <w:p>
      <w:r>
        <w:t xml:space="preserve">#LeviStrauss ottaa kantaa #GunControl #CBS #SanFrancisco URL #NoMoreLevis #guns #NRA #USA @USER #GOP #libertarian #conservative</w:t>
      </w:r>
    </w:p>
    <w:p>
      <w:r>
        <w:rPr>
          <w:b/>
          <w:u w:val="single"/>
        </w:rPr>
        <w:t xml:space="preserve">790985</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790986</w:t>
      </w:r>
    </w:p>
    <w:p>
      <w:r>
        <w:t xml:space="preserve">URL hieno video #kanebrownilta, jossa hän osoittaa arvostustaan armeijaamme kohtaan #WeStandTogether #maga</w:t>
      </w:r>
    </w:p>
    <w:p>
      <w:r>
        <w:rPr>
          <w:b/>
          <w:u w:val="single"/>
        </w:rPr>
        <w:t xml:space="preserve">790987</w:t>
      </w:r>
    </w:p>
    <w:p>
      <w:r>
        <w:t xml:space="preserve">@USER @USER @USER @USER @USER Lil tyttö meillä on aikuisten keskustelu, joten vie ohut perseesi jonnekin ya kaivaa</w:t>
      </w:r>
    </w:p>
    <w:p>
      <w:r>
        <w:rPr>
          <w:b/>
          <w:u w:val="single"/>
        </w:rPr>
        <w:t xml:space="preserve">790988</w:t>
      </w:r>
    </w:p>
    <w:p>
      <w:r>
        <w:t xml:space="preserve">@USER @USER @USER @USER @USER @USER Ja hän on luultavasti ladattu 😂😂😂😂 hän teki turskaa 8 vuotta 😂😂😂😂 hänellä oli sponsoreita ennen sitä, joten se ei ole rahasta ...</w:t>
      </w:r>
    </w:p>
    <w:p>
      <w:r>
        <w:rPr>
          <w:b/>
          <w:u w:val="single"/>
        </w:rPr>
        <w:t xml:space="preserve">790989</w:t>
      </w:r>
    </w:p>
    <w:p>
      <w:r>
        <w:t xml:space="preserve">@USER Samaa mieltä. Jos hän puhuu totta. Ja se on mahtavan iso JOS.  Minuun kohdistettiin seksuaalinen väkivalta yli 35 vuotta sitten ja muistan tapahtumasta kaiken. Kaiken.</w:t>
      </w:r>
    </w:p>
    <w:p>
      <w:r>
        <w:rPr>
          <w:b/>
          <w:u w:val="single"/>
        </w:rPr>
        <w:t xml:space="preserve">790990</w:t>
      </w:r>
    </w:p>
    <w:p>
      <w:r>
        <w:t xml:space="preserve">@USER @USER Samaa mieltä! He eivät halua asevalvontaa, vaan ihmisten valvontaa. Ilman aseita olemme avuttomia ja he tietävät sen! Myös perustajamme tiesivät tämän - #2A</w:t>
      </w:r>
    </w:p>
    <w:p>
      <w:r>
        <w:rPr>
          <w:b/>
          <w:u w:val="single"/>
        </w:rPr>
        <w:t xml:space="preserve">790991</w:t>
      </w:r>
    </w:p>
    <w:p>
      <w:r>
        <w:t xml:space="preserve">#realDonaldTrump Olet ollut melko hiljainen tänään. Toivottavasti olet viettänyt aikaa miettien loppupeliäsi Vladin kanssa. Tiedän, että luultavasti tiedät tämän, mutta olet hyvin korvaamaton hänelle. Kun otamme maan takaisin, mitä aiot tehdä?Hän ei tule olemaan tyytyväinen sinuun! Mieti tätä.</w:t>
      </w:r>
    </w:p>
    <w:p>
      <w:r>
        <w:rPr>
          <w:b/>
          <w:u w:val="single"/>
        </w:rPr>
        <w:t xml:space="preserve">790992</w:t>
      </w:r>
    </w:p>
    <w:p>
      <w:r>
        <w:t xml:space="preserve">@USER Mikä hieno päivä!</w:t>
      </w:r>
    </w:p>
    <w:p>
      <w:r>
        <w:rPr>
          <w:b/>
          <w:u w:val="single"/>
        </w:rPr>
        <w:t xml:space="preserve">790993</w:t>
      </w:r>
    </w:p>
    <w:p>
      <w:r>
        <w:t xml:space="preserve">@USER @USER Se on melkein koomista tässä vaiheessa...</w:t>
      </w:r>
    </w:p>
    <w:p>
      <w:r>
        <w:rPr>
          <w:b/>
          <w:u w:val="single"/>
        </w:rPr>
        <w:t xml:space="preserve">790994</w:t>
      </w:r>
    </w:p>
    <w:p>
      <w:r>
        <w:t xml:space="preserve">@USER Et taida tietää, mitä kannatat. Etkä todellakaan tiedä, että sanomasi sanominen johtaa sellaiseen paskanjauhantaan, josta et luultavasti pitäisi, tarkoititpa sitä tai et.</w:t>
      </w:r>
    </w:p>
    <w:p>
      <w:r>
        <w:rPr>
          <w:b/>
          <w:u w:val="single"/>
        </w:rPr>
        <w:t xml:space="preserve">790995</w:t>
      </w:r>
    </w:p>
    <w:p>
      <w:r>
        <w:t xml:space="preserve">@USER @USER @USER @USER @USER Sait pointti siellä, jos olet henkilö, joka vain huolehtii itsestään, mutta luulen, että jos tarkastelet NHS / sosiaalihuolto / hätäpalvelut / palkat verrattuna elinkustannuksiin, näet eri tarinan.</w:t>
      </w:r>
    </w:p>
    <w:p>
      <w:r>
        <w:rPr>
          <w:b/>
          <w:u w:val="single"/>
        </w:rPr>
        <w:t xml:space="preserve">790996</w:t>
      </w:r>
    </w:p>
    <w:p>
      <w:r>
        <w:t xml:space="preserve">@USER Anti-Kavanaugh-ryhmät pyörittävät jo nyt, että hän on syyllinen ennen kuin mitään paljastuksia ja asianmukaista oikeudenkäyntiä on tehty. Aggressiivinen taktiikka!  Katsotaanpa kaikki spin sekä vasemmalta että oikealta!</w:t>
      </w:r>
    </w:p>
    <w:p>
      <w:r>
        <w:rPr>
          <w:b/>
          <w:u w:val="single"/>
        </w:rPr>
        <w:t xml:space="preserve">790997</w:t>
      </w:r>
    </w:p>
    <w:p>
      <w:r>
        <w:t xml:space="preserve">@USER Kyllä minullakin on ollut paska mieliala, eikä sade paranna sitä.</w:t>
      </w:r>
    </w:p>
    <w:p>
      <w:r>
        <w:rPr>
          <w:b/>
          <w:u w:val="single"/>
        </w:rPr>
        <w:t xml:space="preserve">790998</w:t>
      </w:r>
    </w:p>
    <w:p>
      <w:r>
        <w:t xml:space="preserve">@USER Toivon vittu ei</w:t>
      </w:r>
    </w:p>
    <w:p>
      <w:r>
        <w:rPr>
          <w:b/>
          <w:u w:val="single"/>
        </w:rPr>
        <w:t xml:space="preserve">790999</w:t>
      </w:r>
    </w:p>
    <w:p>
      <w:r>
        <w:t xml:space="preserve">@USER @USER On outoa, että konservatiiveja syytetään joskus empatian puutteesta.</w:t>
      </w:r>
    </w:p>
    <w:p>
      <w:r>
        <w:rPr>
          <w:b/>
          <w:u w:val="single"/>
        </w:rPr>
        <w:t xml:space="preserve">791000</w:t>
      </w:r>
    </w:p>
    <w:p>
      <w:r>
        <w:t xml:space="preserve">@USER Se on minun fuckbucketissa</w:t>
      </w:r>
    </w:p>
    <w:p>
      <w:r>
        <w:rPr>
          <w:b/>
          <w:u w:val="single"/>
        </w:rPr>
        <w:t xml:space="preserve">791001</w:t>
      </w:r>
    </w:p>
    <w:p>
      <w:r>
        <w:t xml:space="preserve">@USER Jatkakaa äänestämistä, kunnes BRYSSELIN UUSI REICH saa haluamansa tuloksen.  Kutsukaa uusi kansanäänestys ja katsokaa mitä tapahtuu.  Menkää pois liberaalit teidän loppunne</w:t>
      </w:r>
    </w:p>
    <w:p>
      <w:r>
        <w:rPr>
          <w:b/>
          <w:u w:val="single"/>
        </w:rPr>
        <w:t xml:space="preserve">791002</w:t>
      </w:r>
    </w:p>
    <w:p>
      <w:r>
        <w:t xml:space="preserve">** jälleen. hän puhuu siitä ääneen, koska hän uskoo, että yhden unelman kertominen muille on hyvin tärkeää. - kun ilmaiset unelmasi muille, ihmiset muistavat sen, etkä voi paeta sitä ennen kuin voit todella tehdä siitä totta.  "...saatuaan takaisin itseluottamuksensa..."</w:t>
      </w:r>
    </w:p>
    <w:p>
      <w:r>
        <w:rPr>
          <w:b/>
          <w:u w:val="single"/>
        </w:rPr>
        <w:t xml:space="preserve">791003</w:t>
      </w:r>
    </w:p>
    <w:p>
      <w:r>
        <w:t xml:space="preserve">@USER @USER Valtiot. Kavanaugh tuhoaa kaikki mahdollisuudet liittovaltion asevalvontaan elinaikanamme.</w:t>
      </w:r>
    </w:p>
    <w:p>
      <w:r>
        <w:rPr>
          <w:b/>
          <w:u w:val="single"/>
        </w:rPr>
        <w:t xml:space="preserve">791004</w:t>
      </w:r>
    </w:p>
    <w:p>
      <w:r>
        <w:t xml:space="preserve">@USER @USER Kyseessä on puhtaasti nimityksen estäminen. Liberaalit sanoivat jo varhain, etteivät he äänestäisi häntä. Tämä keksitty tarina on läimäys kaikille niille, joita oikeasti ahdisteltiin seksuaalisesti. Se osoittaa, että liberaalit eivät todellakaan välitä oikeista uhreista. Valta edellä.</w:t>
      </w:r>
    </w:p>
    <w:p>
      <w:r>
        <w:rPr>
          <w:b/>
          <w:u w:val="single"/>
        </w:rPr>
        <w:t xml:space="preserve">791005</w:t>
      </w:r>
    </w:p>
    <w:p>
      <w:r>
        <w:t xml:space="preserve">@USER Kiitos, hän on suloinen. Erittäin hyvin arka luikertelija pelkää jokaista ääntä joten tämä hurrikaani ei auta häntä sopeutumaan MUTTA tänään hän alkoi olla leikkisä😊</w:t>
      </w:r>
    </w:p>
    <w:p>
      <w:r>
        <w:rPr>
          <w:b/>
          <w:u w:val="single"/>
        </w:rPr>
        <w:t xml:space="preserve">791006</w:t>
      </w:r>
    </w:p>
    <w:p>
      <w:r>
        <w:t xml:space="preserve">@USER Olisit voinut olla sinä, jos et olisi lopettanut Mollyn ja paskan ottamista! Hyvä, että muutit ja olet vielä täällä. Todella syvältä, että max on mennyt ohi. Niin mahtava taiteilija! Rip Mac.</w:t>
      </w:r>
    </w:p>
    <w:p>
      <w:r>
        <w:rPr>
          <w:b/>
          <w:u w:val="single"/>
        </w:rPr>
        <w:t xml:space="preserve">791007</w:t>
      </w:r>
    </w:p>
    <w:p>
      <w:r>
        <w:t xml:space="preserve">@USER @USER Hitto . Sinä olet käärö . Tuo se!</w:t>
      </w:r>
    </w:p>
    <w:p>
      <w:r>
        <w:rPr>
          <w:b/>
          <w:u w:val="single"/>
        </w:rPr>
        <w:t xml:space="preserve">791008</w:t>
      </w:r>
    </w:p>
    <w:p>
      <w:r>
        <w:t xml:space="preserve">@USER @USER Mmm olet niin kuuma</w:t>
      </w:r>
    </w:p>
    <w:p>
      <w:r>
        <w:rPr>
          <w:b/>
          <w:u w:val="single"/>
        </w:rPr>
        <w:t xml:space="preserve">791009</w:t>
      </w:r>
    </w:p>
    <w:p>
      <w:r>
        <w:t xml:space="preserve">@USER @USER #maga = Monet joutuvat pidätetyiksi</w:t>
      </w:r>
    </w:p>
    <w:p>
      <w:r>
        <w:rPr>
          <w:b/>
          <w:u w:val="single"/>
        </w:rPr>
        <w:t xml:space="preserve">791010</w:t>
      </w:r>
    </w:p>
    <w:p>
      <w:r>
        <w:t xml:space="preserve">@KÄYTTÄJÄ @KÄYTTÄJÄ @KÄYTTÄJÄ @KÄYTTÄJÄ @KÄYTTÄJÄ LMAO. Konservatiivit luennoivat salaliittoteorioista. SITÄ on hauska.</w:t>
      </w:r>
    </w:p>
    <w:p>
      <w:r>
        <w:rPr>
          <w:b/>
          <w:u w:val="single"/>
        </w:rPr>
        <w:t xml:space="preserve">791011</w:t>
      </w:r>
    </w:p>
    <w:p>
      <w:r>
        <w:t xml:space="preserve">@USER olen nähnyt twiittejäsi koko viikon &amp;amp; olet poissa taskusta 😂😂😂😂😂</w:t>
      </w:r>
    </w:p>
    <w:p>
      <w:r>
        <w:rPr>
          <w:b/>
          <w:u w:val="single"/>
        </w:rPr>
        <w:t xml:space="preserve">791012</w:t>
      </w:r>
    </w:p>
    <w:p>
      <w:r>
        <w:t xml:space="preserve">@USER asevalvonta ei lopeta väkivaltaa myöskään</w:t>
      </w:r>
    </w:p>
    <w:p>
      <w:r>
        <w:rPr>
          <w:b/>
          <w:u w:val="single"/>
        </w:rPr>
        <w:t xml:space="preserve">791013</w:t>
      </w:r>
    </w:p>
    <w:p>
      <w:r>
        <w:t xml:space="preserve">@USER @USER @USER @USER Isänmaallisuus on vahingoittanut mustia miehiä, jos jotain. Antifa on vain sosiaalisen oikeudenmukaisuuden roskasakki.</w:t>
      </w:r>
    </w:p>
    <w:p>
      <w:r>
        <w:rPr>
          <w:b/>
          <w:u w:val="single"/>
        </w:rPr>
        <w:t xml:space="preserve">791014</w:t>
      </w:r>
    </w:p>
    <w:p>
      <w:r>
        <w:t xml:space="preserve">@USER Noilla liberaaleilla olisi tarina Jeesuksesta, jos hän olisi juossut.....</w:t>
      </w:r>
    </w:p>
    <w:p>
      <w:r>
        <w:rPr>
          <w:b/>
          <w:u w:val="single"/>
        </w:rPr>
        <w:t xml:space="preserve">791015</w:t>
      </w:r>
    </w:p>
    <w:p>
      <w:r>
        <w:t xml:space="preserve">@USER Se ei ole oikea mieli. Jos olisi, he eivät olisi konservatiiveja.</w:t>
      </w:r>
    </w:p>
    <w:p>
      <w:r>
        <w:rPr>
          <w:b/>
          <w:u w:val="single"/>
        </w:rPr>
        <w:t xml:space="preserve">791016</w:t>
      </w:r>
    </w:p>
    <w:p>
      <w:r>
        <w:t xml:space="preserve">@USER Hitto, tunsin tämän paskan. Miksi olet niin kovaääninen lol</w:t>
      </w:r>
    </w:p>
    <w:p>
      <w:r>
        <w:rPr>
          <w:b/>
          <w:u w:val="single"/>
        </w:rPr>
        <w:t xml:space="preserve">791017</w:t>
      </w:r>
    </w:p>
    <w:p>
      <w:r>
        <w:t xml:space="preserve">(Rakastan Lau hän on söpöin älä @ minua uwu)</w:t>
      </w:r>
    </w:p>
    <w:p>
      <w:r>
        <w:rPr>
          <w:b/>
          <w:u w:val="single"/>
        </w:rPr>
        <w:t xml:space="preserve">791018</w:t>
      </w:r>
    </w:p>
    <w:p>
      <w:r>
        <w:t xml:space="preserve">@KÄYTTÄJÄ SAA JUURI SEN, MINKÄ ANSAITSI</w:t>
      </w:r>
    </w:p>
    <w:p>
      <w:r>
        <w:rPr>
          <w:b/>
          <w:u w:val="single"/>
        </w:rPr>
        <w:t xml:space="preserve">791019</w:t>
      </w:r>
    </w:p>
    <w:p>
      <w:r>
        <w:t xml:space="preserve">@USER Maalaisjärkeä ei voi ostaa tai opettaa.... joko sinulla on sitä tai ei ole.</w:t>
      </w:r>
    </w:p>
    <w:p>
      <w:r>
        <w:rPr>
          <w:b/>
          <w:u w:val="single"/>
        </w:rPr>
        <w:t xml:space="preserve">791020</w:t>
      </w:r>
    </w:p>
    <w:p>
      <w:r>
        <w:t xml:space="preserve">@USER @USER @USER @USER @USER @USER @USER Todellako? On ok vaatia lynkkauksia, kunhan on stand up -koomikko? Hmm.</w:t>
      </w:r>
    </w:p>
    <w:p>
      <w:r>
        <w:rPr>
          <w:b/>
          <w:u w:val="single"/>
        </w:rPr>
        <w:t xml:space="preserve">791021</w:t>
      </w:r>
    </w:p>
    <w:p>
      <w:r>
        <w:t xml:space="preserve">@USER Onko kukaan huomannut tätä? URL-OSOITE URL</w:t>
      </w:r>
    </w:p>
    <w:p>
      <w:r>
        <w:rPr>
          <w:b/>
          <w:u w:val="single"/>
        </w:rPr>
        <w:t xml:space="preserve">791022</w:t>
      </w:r>
    </w:p>
    <w:p>
      <w:r>
        <w:t xml:space="preserve">@USER #JulieBurchill on itse asiassa mielisairas. Kun olin lapsi, hänellä oli tapana täyttää NME ja The Face ja kaikki nuo lehdet tyhjänpäiväisellä hölynpölyllään, ja nyt hän saa tilaa Grown Up Worldissa tehdä sitä selkärangattomien #brexit-myönteisten @USER eejittien ansiosta. Hän on säälittävä.</w:t>
      </w:r>
    </w:p>
    <w:p>
      <w:r>
        <w:rPr>
          <w:b/>
          <w:u w:val="single"/>
        </w:rPr>
        <w:t xml:space="preserve">791023</w:t>
      </w:r>
    </w:p>
    <w:p>
      <w:r>
        <w:t xml:space="preserve">@USER @USER @USER @USER Jälleen kerran huonokuuloisille: AR15 on INANIMATON esine. AR15 ei ole SYNNYTTÄMÄTTÖMÄN paha. Asevalvonta EI vähennä aseväkivaltaa. Aseistetut kansalaiset joutuvat harvemmin joukkoampumisten uhreiksi. Holokaustia ei estetty kieltämällä uunit.</w:t>
      </w:r>
    </w:p>
    <w:p>
      <w:r>
        <w:rPr>
          <w:b/>
          <w:u w:val="single"/>
        </w:rPr>
        <w:t xml:space="preserve">791024</w:t>
      </w:r>
    </w:p>
    <w:p>
      <w:r>
        <w:t xml:space="preserve">@USER @USER @USER @USER @USER Luulen, että sait nuo liberaalit järkyttymään</w:t>
      </w:r>
    </w:p>
    <w:p>
      <w:r>
        <w:rPr>
          <w:b/>
          <w:u w:val="single"/>
        </w:rPr>
        <w:t xml:space="preserve">791025</w:t>
      </w:r>
    </w:p>
    <w:p>
      <w:r>
        <w:t xml:space="preserve">@USER @USER @USER @USER @USER @USER Tai toisin sanoen: jätä demokraattinen äänestys huomiotta, koska se ei mennyt haluamallani tavalla.</w:t>
      </w:r>
    </w:p>
    <w:p>
      <w:r>
        <w:rPr>
          <w:b/>
          <w:u w:val="single"/>
        </w:rPr>
        <w:t xml:space="preserve">791026</w:t>
      </w:r>
    </w:p>
    <w:p>
      <w:r>
        <w:t xml:space="preserve">@USER Entä jos tieto siitä, että abortti on vaakalaudalla marraskuussa, mobilisoi elämänmyönteisiä voimia? Kavanaugh'n hylkääminen tekee konservatiivien kannalta kriittiseksi senaatin säilyttämisen. Koska useimmat (R-)paikat eivät ole ehdolla vaaleissa, se voi olla siunaus.</w:t>
      </w:r>
    </w:p>
    <w:p>
      <w:r>
        <w:rPr>
          <w:b/>
          <w:u w:val="single"/>
        </w:rPr>
        <w:t xml:space="preserve">791027</w:t>
      </w:r>
    </w:p>
    <w:p>
      <w:r>
        <w:t xml:space="preserve">@USER Jos katsot sitä, se kertoo sinulle, miten he tekivät tutkimuksen, hän on oikeassa.</w:t>
      </w:r>
    </w:p>
    <w:p>
      <w:r>
        <w:rPr>
          <w:b/>
          <w:u w:val="single"/>
        </w:rPr>
        <w:t xml:space="preserve">791028</w:t>
      </w:r>
    </w:p>
    <w:p>
      <w:r>
        <w:t xml:space="preserve">@USER Toinen obumerin tuoma terroristi!</w:t>
      </w:r>
    </w:p>
    <w:p>
      <w:r>
        <w:rPr>
          <w:b/>
          <w:u w:val="single"/>
        </w:rPr>
        <w:t xml:space="preserve">791029</w:t>
      </w:r>
    </w:p>
    <w:p>
      <w:r>
        <w:t xml:space="preserve">@USER @USER Hyvä...Mutta hän on täysin vastuussa siitä, että tämä heikentää USA:ta tulevina vuosina.</w:t>
      </w:r>
    </w:p>
    <w:p>
      <w:r>
        <w:rPr>
          <w:b/>
          <w:u w:val="single"/>
        </w:rPr>
        <w:t xml:space="preserve">791030</w:t>
      </w:r>
    </w:p>
    <w:p>
      <w:r>
        <w:t xml:space="preserve">@USER Kyllä, kyllä, hän on Melanien poikaystävä.</w:t>
      </w:r>
    </w:p>
    <w:p>
      <w:r>
        <w:rPr>
          <w:b/>
          <w:u w:val="single"/>
        </w:rPr>
        <w:t xml:space="preserve">791031</w:t>
      </w:r>
    </w:p>
    <w:p>
      <w:r>
        <w:t xml:space="preserve">#Kavanaugh'n oikeudellinen filosofia asevalvonnasta on typerää ja sydämetöntä. URL</w:t>
      </w:r>
    </w:p>
    <w:p>
      <w:r>
        <w:rPr>
          <w:b/>
          <w:u w:val="single"/>
        </w:rPr>
        <w:t xml:space="preserve">791032</w:t>
      </w:r>
    </w:p>
    <w:p>
      <w:r>
        <w:t xml:space="preserve">@USER @USER that's hilarious.... let those #PuertoRicans let's legalize pot so they can forget about their problems after #HurricaneMaria...🇺🇸💵😏🤣 #ThursdayThoughts #ThursdayMotivation #resistance #resist #MAGA #Military #veterans #TCOT #ThisIsAmerica URL URL</w:t>
      </w:r>
    </w:p>
    <w:p>
      <w:r>
        <w:rPr>
          <w:b/>
          <w:u w:val="single"/>
        </w:rPr>
        <w:t xml:space="preserve">791033</w:t>
      </w:r>
    </w:p>
    <w:p>
      <w:r>
        <w:t xml:space="preserve">@USER Sinä et ole KRISTIUSkoinen.</w:t>
      </w:r>
    </w:p>
    <w:p>
      <w:r>
        <w:rPr>
          <w:b/>
          <w:u w:val="single"/>
        </w:rPr>
        <w:t xml:space="preserve">791034</w:t>
      </w:r>
    </w:p>
    <w:p>
      <w:r>
        <w:t xml:space="preserve">Avoimet rajat tuovat tämän Amerikkaan! Demarit ovat aivottomia! Äänestäkää punaisia kuin henkenne riippuisi siitä, koska niin on! #KAG #MAGA URL</w:t>
      </w:r>
    </w:p>
    <w:p>
      <w:r>
        <w:rPr>
          <w:b/>
          <w:u w:val="single"/>
        </w:rPr>
        <w:t xml:space="preserve">791035</w:t>
      </w:r>
    </w:p>
    <w:p>
      <w:r>
        <w:t xml:space="preserve">#SJW #Liberals ----------------------- Ruotsin poikien feminisointi sukupuolittuneilla kouluilla URL via @USER</w:t>
      </w:r>
    </w:p>
    <w:p>
      <w:r>
        <w:rPr>
          <w:b/>
          <w:u w:val="single"/>
        </w:rPr>
        <w:t xml:space="preserve">791036</w:t>
      </w:r>
    </w:p>
    <w:p>
      <w:r>
        <w:t xml:space="preserve">@USER @USER Hän on vastenmielinen.</w:t>
      </w:r>
    </w:p>
    <w:p>
      <w:r>
        <w:rPr>
          <w:b/>
          <w:u w:val="single"/>
        </w:rPr>
        <w:t xml:space="preserve">791037</w:t>
      </w:r>
    </w:p>
    <w:p>
      <w:r>
        <w:t xml:space="preserve">@USER Toinen laiton</w:t>
      </w:r>
    </w:p>
    <w:p>
      <w:r>
        <w:rPr>
          <w:b/>
          <w:u w:val="single"/>
        </w:rPr>
        <w:t xml:space="preserve">791038</w:t>
      </w:r>
    </w:p>
    <w:p>
      <w:r>
        <w:t xml:space="preserve">@USER @USER @USER @USER @USER @USER on tullut "taivas putoaa" ja "me kaikki kuolemme" -puolueeksi.  Mikä surullinen joukko.</w:t>
      </w:r>
    </w:p>
    <w:p>
      <w:r>
        <w:rPr>
          <w:b/>
          <w:u w:val="single"/>
        </w:rPr>
        <w:t xml:space="preserve">791039</w:t>
      </w:r>
    </w:p>
    <w:p>
      <w:r>
        <w:t xml:space="preserve">@USER @USER Vielä vähän aikaa sitten vasemmistolle oli tabu olla sotilaiden tai aseiden kanssa tekemisissä... nyt he kaikki haluavat olla sotilaita, jotta he voivat sanoa olevansa ase-"asiantuntijoita" ja ajaa asevalvontaa.</w:t>
      </w:r>
    </w:p>
    <w:p>
      <w:r>
        <w:rPr>
          <w:b/>
          <w:u w:val="single"/>
        </w:rPr>
        <w:t xml:space="preserve">791040</w:t>
      </w:r>
    </w:p>
    <w:p>
      <w:r>
        <w:t xml:space="preserve">@USER Raamattu sanoo, että "älä tapa", olen vain utelias, mikä on sinun kantasi aseiden hallintaan, jos haluat puhua vauvojen tappajista.  Raamatussa ei tehdä eroa sen suhteen, kuka tai mikä saa tappaa."</w:t>
      </w:r>
    </w:p>
    <w:p>
      <w:r>
        <w:rPr>
          <w:b/>
          <w:u w:val="single"/>
        </w:rPr>
        <w:t xml:space="preserve">791041</w:t>
      </w:r>
    </w:p>
    <w:p>
      <w:r>
        <w:t xml:space="preserve">@USER @USER @USER @USER @USER @USER @USER @USER Q on photoshopattu.  QAnon on kuitenkin aito.  Typerät liberaalien temput ovat lapsille!</w:t>
      </w:r>
    </w:p>
    <w:p>
      <w:r>
        <w:rPr>
          <w:b/>
          <w:u w:val="single"/>
        </w:rPr>
        <w:t xml:space="preserve">791042</w:t>
      </w:r>
    </w:p>
    <w:p>
      <w:r>
        <w:t xml:space="preserve">@USER @USER @USER @USER @USER @USER @USER @USER @USER @USER @USER @USER @USER @USER @USER @USER @USER @USER @USER @USER @USER @USER @USER @USER @USER @USER @USER @USER @USER @USER @USER @USER @USER @USER @USER @USER @USER @USER @USER  Oletko sinä antifa?</w:t>
      </w:r>
    </w:p>
    <w:p>
      <w:r>
        <w:rPr>
          <w:b/>
          <w:u w:val="single"/>
        </w:rPr>
        <w:t xml:space="preserve">791043</w:t>
      </w:r>
    </w:p>
    <w:p>
      <w:r>
        <w:t xml:space="preserve">@USER @USER Kyllä olet. olet vain liian sokea tajutaksesi sen.</w:t>
      </w:r>
    </w:p>
    <w:p>
      <w:r>
        <w:rPr>
          <w:b/>
          <w:u w:val="single"/>
        </w:rPr>
        <w:t xml:space="preserve">791044</w:t>
      </w:r>
    </w:p>
    <w:p>
      <w:r>
        <w:t xml:space="preserve">@USER Antifa ja UC Berkeley pitävät tästä 👍</w:t>
      </w:r>
    </w:p>
    <w:p>
      <w:r>
        <w:rPr>
          <w:b/>
          <w:u w:val="single"/>
        </w:rPr>
        <w:t xml:space="preserve">791045</w:t>
      </w:r>
    </w:p>
    <w:p>
      <w:r>
        <w:t xml:space="preserve">@USER @USER Kaltaisesi ihmiset ovat konservatiivien parhaita kampanjatyökaluja. Kiitos palveluksestasi #LoonyLeftille!</w:t>
      </w:r>
    </w:p>
    <w:p>
      <w:r>
        <w:rPr>
          <w:b/>
          <w:u w:val="single"/>
        </w:rPr>
        <w:t xml:space="preserve">791046</w:t>
      </w:r>
    </w:p>
    <w:p>
      <w:r>
        <w:t xml:space="preserve">@USER DJT2- Sinun on muistettava, että hänen tyttärensä on naimisissa iranilaisen kanssa, joten hän puolustaa heitä hinnalla millä hyvänsä. Hän on pelkuri ja häpeäksi. Luojan kiitos isästäsi, muuten olisimme kaikki maailman kärsimyksessä!</w:t>
      </w:r>
    </w:p>
    <w:p>
      <w:r>
        <w:rPr>
          <w:b/>
          <w:u w:val="single"/>
        </w:rPr>
        <w:t xml:space="preserve">791047</w:t>
      </w:r>
    </w:p>
    <w:p>
      <w:r>
        <w:t xml:space="preserve">@USER Meidän kaikkien pitäisi uskoa Feinsteinia, koska hän on niin rehellinen. Hän ei ikinä palkkaisi vakoojaa Kiinasta ja palkkaisi heitä yli 10 vuotta. Hänen on erottava. TRADER.</w:t>
      </w:r>
    </w:p>
    <w:p>
      <w:r>
        <w:rPr>
          <w:b/>
          <w:u w:val="single"/>
        </w:rPr>
        <w:t xml:space="preserve">791048</w:t>
      </w:r>
    </w:p>
    <w:p>
      <w:r>
        <w:t xml:space="preserve">@USER joo se alkoi hänen ollessa bloggaaja ja kaikki, mutta jotenkin se muuttui murha fanifiktio</w:t>
      </w:r>
    </w:p>
    <w:p>
      <w:r>
        <w:rPr>
          <w:b/>
          <w:u w:val="single"/>
        </w:rPr>
        <w:t xml:space="preserve">791049</w:t>
      </w:r>
    </w:p>
    <w:p>
      <w:r>
        <w:t xml:space="preserve">@USER @USER @USER Rakastan kaltaisiasi naisia. Me uskomme, että kaikki naiset. Lukuun ottamatta yhtä naista. Soon-Yi on 48-vuotias. Hän on aikuinen. Mutta tällainen reaktio on hyvin merkittävä. Se merkitsee tekopyhyyttä.</w:t>
      </w:r>
    </w:p>
    <w:p>
      <w:r>
        <w:rPr>
          <w:b/>
          <w:u w:val="single"/>
        </w:rPr>
        <w:t xml:space="preserve">791050</w:t>
      </w:r>
    </w:p>
    <w:p>
      <w:r>
        <w:t xml:space="preserve">@USER Hän tarvitsee juoksukengät, jotta hän voi etsiä töitä, kun hän huomaa, ettemme enää tue hänen typeriä elokuviaan. 🤷♀️#walkkaway</w:t>
      </w:r>
    </w:p>
    <w:p>
      <w:r>
        <w:rPr>
          <w:b/>
          <w:u w:val="single"/>
        </w:rPr>
        <w:t xml:space="preserve">791051</w:t>
      </w:r>
    </w:p>
    <w:p>
      <w:r>
        <w:t xml:space="preserve">@USER Hän oli humalassa. Joten hän on yhtä paljon ellei enemmänkin syyllinen.</w:t>
      </w:r>
    </w:p>
    <w:p>
      <w:r>
        <w:rPr>
          <w:b/>
          <w:u w:val="single"/>
        </w:rPr>
        <w:t xml:space="preserve">791052</w:t>
      </w:r>
    </w:p>
    <w:p>
      <w:r>
        <w:t xml:space="preserve">@USER Tbh Aloitin vasta hiljattain, mutta ainoa asia, josta en pidä minetassa, on se, kuinka ruikuttava hän on...</w:t>
      </w:r>
    </w:p>
    <w:p>
      <w:r>
        <w:rPr>
          <w:b/>
          <w:u w:val="single"/>
        </w:rPr>
        <w:t xml:space="preserve">791053</w:t>
      </w:r>
    </w:p>
    <w:p>
      <w:r>
        <w:t xml:space="preserve">@USER @USER Liberaalit eivät halunneet kuulla Juanita Broderickin tai Keith Ellisonin syyttäjää, miksi ei? Onko heidät jätetty huomiotta</w:t>
      </w:r>
    </w:p>
    <w:p>
      <w:r>
        <w:rPr>
          <w:b/>
          <w:u w:val="single"/>
        </w:rPr>
        <w:t xml:space="preserve">791054</w:t>
      </w:r>
    </w:p>
    <w:p>
      <w:r>
        <w:t xml:space="preserve">@USER @USER RIKOLLINEN ERIC HOLDERIN PITÄISI MÄDÄNTYÄ VANKILASSA RIKOKSISTAAN. URL</w:t>
      </w:r>
    </w:p>
    <w:p>
      <w:r>
        <w:rPr>
          <w:b/>
          <w:u w:val="single"/>
        </w:rPr>
        <w:t xml:space="preserve">791055</w:t>
      </w:r>
    </w:p>
    <w:p>
      <w:r>
        <w:t xml:space="preserve">@USER @USER @USER @USER Ikävä sanoa, mutta olet sekoittanut puolesi. Kuinka monta ihmistä äärioikeistolaiset radikaalit ovat hakanneet, tappaneet jne.". Toisaalta Antifa, Black Lives Matter jne."?"</w:t>
      </w:r>
    </w:p>
    <w:p>
      <w:r>
        <w:rPr>
          <w:b/>
          <w:u w:val="single"/>
        </w:rPr>
        <w:t xml:space="preserve">791056</w:t>
      </w:r>
    </w:p>
    <w:p>
      <w:r>
        <w:t xml:space="preserve">@USER Tiedättekö, kuinka monella ppl:llä on ruohoa kodeissaan?! Mitä sitten? Poliisit yrittävät saada kaverinsa vapaaksi! Hän on murhaaja!</w:t>
      </w:r>
    </w:p>
    <w:p>
      <w:r>
        <w:rPr>
          <w:b/>
          <w:u w:val="single"/>
        </w:rPr>
        <w:t xml:space="preserve">791057</w:t>
      </w:r>
    </w:p>
    <w:p>
      <w:r>
        <w:t xml:space="preserve">@USER @USER Stop Collins. On joku, joka tukee naista. @USER Dr. Hän vastustaa Collinsia ja voimme lopettaa BS:n. Hänen tarvitsee vain siivota pöytänsä ja mennä kotiin.</w:t>
      </w:r>
    </w:p>
    <w:p>
      <w:r>
        <w:rPr>
          <w:b/>
          <w:u w:val="single"/>
        </w:rPr>
        <w:t xml:space="preserve">791058</w:t>
      </w:r>
    </w:p>
    <w:p>
      <w:r>
        <w:t xml:space="preserve">@USER Ei verkkovierailumaksuja! Hyvä veloittaa kaikki nämä ulkomaalaiset kusipäät kun tulevat tänne!</w:t>
      </w:r>
    </w:p>
    <w:p>
      <w:r>
        <w:rPr>
          <w:b/>
          <w:u w:val="single"/>
        </w:rPr>
        <w:t xml:space="preserve">791059</w:t>
      </w:r>
    </w:p>
    <w:p>
      <w:r>
        <w:t xml:space="preserve">.@USER "Ongelmani on, että @USER on vienyt meidät takaisin 1870-luvulle... Keskustellaan siitä, mitä työelämässä tapahtuu tänään ja mitä aiomme tehdä asialle" #ImWithDave #LBC</w:t>
      </w:r>
    </w:p>
    <w:p>
      <w:r>
        <w:rPr>
          <w:b/>
          <w:u w:val="single"/>
        </w:rPr>
        <w:t xml:space="preserve">791060</w:t>
      </w:r>
    </w:p>
    <w:p>
      <w:r>
        <w:t xml:space="preserve">@USER Hän on melko #hyvä</w:t>
      </w:r>
    </w:p>
    <w:p>
      <w:r>
        <w:rPr>
          <w:b/>
          <w:u w:val="single"/>
        </w:rPr>
        <w:t xml:space="preserve">791061</w:t>
      </w:r>
    </w:p>
    <w:p>
      <w:r>
        <w:t xml:space="preserve">@USER Olet niin oikeassa tässä asiassa, ja demokraatit ovat valehdelleet amerikkalaisille liian kauan viime aikoina, ja näyttää siltä, että kaikki ovat tulossa hulluiksi päässään lol.</w:t>
      </w:r>
    </w:p>
    <w:p>
      <w:r>
        <w:rPr>
          <w:b/>
          <w:u w:val="single"/>
        </w:rPr>
        <w:t xml:space="preserve">791062</w:t>
      </w:r>
    </w:p>
    <w:p>
      <w:r>
        <w:t xml:space="preserve">@USER Mitä mangaa luet?</w:t>
      </w:r>
    </w:p>
    <w:p>
      <w:r>
        <w:rPr>
          <w:b/>
          <w:u w:val="single"/>
        </w:rPr>
        <w:t xml:space="preserve">791063</w:t>
      </w:r>
    </w:p>
    <w:p>
      <w:r>
        <w:t xml:space="preserve"> URL</w:t>
      </w:r>
    </w:p>
    <w:p>
      <w:r>
        <w:rPr>
          <w:b/>
          <w:u w:val="single"/>
        </w:rPr>
        <w:t xml:space="preserve">791064</w:t>
      </w:r>
    </w:p>
    <w:p>
      <w:r>
        <w:t xml:space="preserve">@USER Mitä asevalvontaa heillä ei ole? Pienimmilläkin joukoilla on käytännöt ampuma-aseiden käyttöä varten ! Kannatan asevalvontaa, en voi osua kohteeseeni ilman sitä !</w:t>
      </w:r>
    </w:p>
    <w:p>
      <w:r>
        <w:rPr>
          <w:b/>
          <w:u w:val="single"/>
        </w:rPr>
        <w:t xml:space="preserve">791065</w:t>
      </w:r>
    </w:p>
    <w:p>
      <w:r>
        <w:t xml:space="preserve">@USER @USER @USER @USER @USER @USER Awesome🔥🔥🔥🔥❤❤❤❤</w:t>
      </w:r>
    </w:p>
    <w:p>
      <w:r>
        <w:rPr>
          <w:b/>
          <w:u w:val="single"/>
        </w:rPr>
        <w:t xml:space="preserve">791066</w:t>
      </w:r>
    </w:p>
    <w:p>
      <w:r>
        <w:t xml:space="preserve">@USER Hän ei ole ystävällinen!</w:t>
      </w:r>
    </w:p>
    <w:p>
      <w:r>
        <w:rPr>
          <w:b/>
          <w:u w:val="single"/>
        </w:rPr>
        <w:t xml:space="preserve">791067</w:t>
      </w:r>
    </w:p>
    <w:p>
      <w:r>
        <w:t xml:space="preserve">@USER Ymmärrän myös, että monet seuraajista ovat poliittisesti #MAGA ja #Cult45.</w:t>
      </w:r>
    </w:p>
    <w:p>
      <w:r>
        <w:rPr>
          <w:b/>
          <w:u w:val="single"/>
        </w:rPr>
        <w:t xml:space="preserve">791068</w:t>
      </w:r>
    </w:p>
    <w:p>
      <w:r>
        <w:t xml:space="preserve">@USER Tämä on vitun siistiä... ...odota hetki .... pisamia... ohhhjhhh luoja!</w:t>
      </w:r>
    </w:p>
    <w:p>
      <w:r>
        <w:rPr>
          <w:b/>
          <w:u w:val="single"/>
        </w:rPr>
        <w:t xml:space="preserve">791069</w:t>
      </w:r>
    </w:p>
    <w:p>
      <w:r>
        <w:t xml:space="preserve">@USER @USER @USER @USER @USER Haluaisin, että minulla olisi varaa seksikkääseen ranskalaiseen au pairiin . Voi minua raukkaa .</w:t>
      </w:r>
    </w:p>
    <w:p>
      <w:r>
        <w:rPr>
          <w:b/>
          <w:u w:val="single"/>
        </w:rPr>
        <w:t xml:space="preserve">791070</w:t>
      </w:r>
    </w:p>
    <w:p>
      <w:r>
        <w:t xml:space="preserve">@USER @USER @USER @USER @USER @USER @USER Olet niin täynnä paskaa. A.)  Väkivaltarikollisuus on laskenut &amp;amp; on ollut laskussa vuosikymmeniä B.) Jos aserikollisuus on ongelma, se on osavaltio- &amp; paikallinen ongelma &amp;amp; mikään liittovaltion tasolla hyväksytty niin sanottu "tervejärkinen" asevalvontalaki ei korjaa sitä. Olet tietämätön tästä ongelmasta."</w:t>
      </w:r>
    </w:p>
    <w:p>
      <w:r>
        <w:rPr>
          <w:b/>
          <w:u w:val="single"/>
        </w:rPr>
        <w:t xml:space="preserve">791071</w:t>
      </w:r>
    </w:p>
    <w:p>
      <w:r>
        <w:t xml:space="preserve">@USER Sinua kannattaa ehdottomasti seurata! O-H</w:t>
      </w:r>
    </w:p>
    <w:p>
      <w:r>
        <w:rPr>
          <w:b/>
          <w:u w:val="single"/>
        </w:rPr>
        <w:t xml:space="preserve">791072</w:t>
      </w:r>
    </w:p>
    <w:p>
      <w:r>
        <w:t xml:space="preserve">@USER @USER Doug Flutie olisi ylpeä.</w:t>
      </w:r>
    </w:p>
    <w:p>
      <w:r>
        <w:rPr>
          <w:b/>
          <w:u w:val="single"/>
        </w:rPr>
        <w:t xml:space="preserve">791073</w:t>
      </w:r>
    </w:p>
    <w:p>
      <w:r>
        <w:t xml:space="preserve">@USER @USER Juan Williams kutsui juuri Diamond and Silkiä minstrel show'ksi. Tiedät mitä tehdä!</w:t>
      </w:r>
    </w:p>
    <w:p>
      <w:r>
        <w:rPr>
          <w:b/>
          <w:u w:val="single"/>
        </w:rPr>
        <w:t xml:space="preserve">791074</w:t>
      </w:r>
    </w:p>
    <w:p>
      <w:r>
        <w:t xml:space="preserve">@USER @USER En ole in uncomefortbul neiti Williams on loistava näyttelijä tai hän luulee olevansa neiti Williams on epäkunnossa mitä hän sanoi tuomarille sääntöjä sovelletaan myös neiti Williams mutta sinun kääntää sen o naisina ei tämä luu, että neiti Williams on epäkunnossa, että on kivimuuri</w:t>
      </w:r>
    </w:p>
    <w:p>
      <w:r>
        <w:rPr>
          <w:b/>
          <w:u w:val="single"/>
        </w:rPr>
        <w:t xml:space="preserve">791075</w:t>
      </w:r>
    </w:p>
    <w:p>
      <w:r>
        <w:t xml:space="preserve">Analyysi | Devin Nunes selittää "antifa" ja "kaikki nämä mellakat": "Me voitamme" - The Washington Post URL-osoite</w:t>
      </w:r>
    </w:p>
    <w:p>
      <w:r>
        <w:rPr>
          <w:b/>
          <w:u w:val="single"/>
        </w:rPr>
        <w:t xml:space="preserve">791076</w:t>
      </w:r>
    </w:p>
    <w:p>
      <w:r>
        <w:t xml:space="preserve">@USER @USER Rasisti hän on. Voi luoja alle 10% väestöstä ja itkee 😿 enemmän kuin muut 90 yhteensä. Trump tekee hienoa työtä vain koska hänellä on valkoinen iho et tarvitse vihata häntä uudestaan ja uudestaan ja uudestaan.</w:t>
      </w:r>
    </w:p>
    <w:p>
      <w:r>
        <w:rPr>
          <w:b/>
          <w:u w:val="single"/>
        </w:rPr>
        <w:t xml:space="preserve">791077</w:t>
      </w:r>
    </w:p>
    <w:p>
      <w:r>
        <w:t xml:space="preserve">@USER Koska hän "on nainen??". Eikö hänen vastustajansa ollut nainen... en ymmärrä huonosti muodostettua pointtia.</w:t>
      </w:r>
    </w:p>
    <w:p>
      <w:r>
        <w:rPr>
          <w:b/>
          <w:u w:val="single"/>
        </w:rPr>
        <w:t xml:space="preserve">791078</w:t>
      </w:r>
    </w:p>
    <w:p>
      <w:r>
        <w:t xml:space="preserve">AntiPo on parempi kuin Antifa.</w:t>
      </w:r>
    </w:p>
    <w:p>
      <w:r>
        <w:rPr>
          <w:b/>
          <w:u w:val="single"/>
        </w:rPr>
        <w:t xml:space="preserve">791079</w:t>
      </w:r>
    </w:p>
    <w:p>
      <w:r>
        <w:t xml:space="preserve">@USER Vakavasti, kuka on se mulkku, joka jätti seuraamatta...</w:t>
      </w:r>
    </w:p>
    <w:p>
      <w:r>
        <w:rPr>
          <w:b/>
          <w:u w:val="single"/>
        </w:rPr>
        <w:t xml:space="preserve">791080</w:t>
      </w:r>
    </w:p>
    <w:p>
      <w:r>
        <w:t xml:space="preserve">@USER @USER Halaukset 🍎❤🍏 #maga 💯🇺🇸🇺🇺🇺🇺🇺 URL</w:t>
      </w:r>
    </w:p>
    <w:p>
      <w:r>
        <w:rPr>
          <w:b/>
          <w:u w:val="single"/>
        </w:rPr>
        <w:t xml:space="preserve">791081</w:t>
      </w:r>
    </w:p>
    <w:p>
      <w:r>
        <w:t xml:space="preserve">@USER ANTIFA-työryhmä?</w:t>
      </w:r>
    </w:p>
    <w:p>
      <w:r>
        <w:rPr>
          <w:b/>
          <w:u w:val="single"/>
        </w:rPr>
        <w:t xml:space="preserve">791082</w:t>
      </w:r>
    </w:p>
    <w:p>
      <w:r>
        <w:t xml:space="preserve">@USER @USER Itse asiassa Watersin ja antifan kaltaiset liberaalit edistävät väkivaltaa.</w:t>
      </w:r>
    </w:p>
    <w:p>
      <w:r>
        <w:rPr>
          <w:b/>
          <w:u w:val="single"/>
        </w:rPr>
        <w:t xml:space="preserve">791083</w:t>
      </w:r>
    </w:p>
    <w:p>
      <w:r>
        <w:t xml:space="preserve">@USER @USER Näitä kommentteja lukiessa..tämä rakas poika poltettiin elävältä!!!! Ja jotkut vielä puhuvat asevalvonnasta! Jestas ihmiset!</w:t>
      </w:r>
    </w:p>
    <w:p>
      <w:r>
        <w:rPr>
          <w:b/>
          <w:u w:val="single"/>
        </w:rPr>
        <w:t xml:space="preserve">791084</w:t>
      </w:r>
    </w:p>
    <w:p>
      <w:r>
        <w:t xml:space="preserve">@USER Bravo. Alas CNN:n kanssa.</w:t>
      </w:r>
    </w:p>
    <w:p>
      <w:r>
        <w:rPr>
          <w:b/>
          <w:u w:val="single"/>
        </w:rPr>
        <w:t xml:space="preserve">791085</w:t>
      </w:r>
    </w:p>
    <w:p>
      <w:r>
        <w:t xml:space="preserve">@USER @USER enemmistö DACA 3. maailman maista ovat kommunisteja~aktivisteja-Antifa-Ofa&amp;amp; 1 INCOMPATIBLES w/USculture&amp;amp; 2Felons rikollisen väkivallan&amp;amp; osallistuminen kulttiin sisältää tappaa potus45"&amp;amp; "destroySovereignUSA-USConstnDem'y+ replace w/marxist 4thReichNWO tyrannia=TREASON"</w:t>
      </w:r>
    </w:p>
    <w:p>
      <w:r>
        <w:rPr>
          <w:b/>
          <w:u w:val="single"/>
        </w:rPr>
        <w:t xml:space="preserve">791086</w:t>
      </w:r>
    </w:p>
    <w:p>
      <w:r>
        <w:t xml:space="preserve">  URL .</w:t>
      </w:r>
    </w:p>
    <w:p>
      <w:r>
        <w:rPr>
          <w:b/>
          <w:u w:val="single"/>
        </w:rPr>
        <w:t xml:space="preserve">791087</w:t>
      </w:r>
    </w:p>
    <w:p>
      <w:r>
        <w:t xml:space="preserve">@USER @USER Richard Cephalic on mitä on. (Sen kliininen)</w:t>
      </w:r>
    </w:p>
    <w:p>
      <w:r>
        <w:rPr>
          <w:b/>
          <w:u w:val="single"/>
        </w:rPr>
        <w:t xml:space="preserve">791088</w:t>
      </w:r>
    </w:p>
    <w:p>
      <w:r>
        <w:t xml:space="preserve">20 hullua asiaa, joista liberaalit syyttävät Trumpia" URL #TCOT #MAGA #RedNationRising""</w:t>
      </w:r>
    </w:p>
    <w:p>
      <w:r>
        <w:rPr>
          <w:b/>
          <w:u w:val="single"/>
        </w:rPr>
        <w:t xml:space="preserve">791089</w:t>
      </w:r>
    </w:p>
    <w:p>
      <w:r>
        <w:t xml:space="preserve">@USER Rakastin House Bunnya. Ja nimiä muistava ääni oli hauska. Perheeni ja minä katsomme Äitiä se on mahtava. Olen toipunut addikti tai kohtalaisesti toipunut, jos olet sellainen, joka laskee potin lol. Se on erittäin hyvä ohjelma.</w:t>
      </w:r>
    </w:p>
    <w:p>
      <w:r>
        <w:rPr>
          <w:b/>
          <w:u w:val="single"/>
        </w:rPr>
        <w:t xml:space="preserve">791090</w:t>
      </w:r>
    </w:p>
    <w:p>
      <w:r>
        <w:t xml:space="preserve">@USER Olen vain kyllästynyt siihen, että kaikki politisoidaan ja kaikki esitetään oikeana/vääränä, hyvänä/pahana. Ennen liberaaleja ja konservatiiveja pidettiin yleisesti ottaen hyvinä ihmisinä, joilla oli erilaiset lähestymistavat saman päämäärän saavuttamiseksi. Nyt se on 100-prosenttisesti me ja he.</w:t>
      </w:r>
    </w:p>
    <w:p>
      <w:r>
        <w:rPr>
          <w:b/>
          <w:u w:val="single"/>
        </w:rPr>
        <w:t xml:space="preserve">791091</w:t>
      </w:r>
    </w:p>
    <w:p>
      <w:r>
        <w:t xml:space="preserve">@USER vs. Antifa. Tiedän, kenen puolesta lyön vetoa. Mutta ihan oikeasti tämä on niin typerä juttu. URL</w:t>
      </w:r>
    </w:p>
    <w:p>
      <w:r>
        <w:rPr>
          <w:b/>
          <w:u w:val="single"/>
        </w:rPr>
        <w:t xml:space="preserve">791092</w:t>
      </w:r>
    </w:p>
    <w:p>
      <w:r>
        <w:t xml:space="preserve">@USER @USER @USER @USER @USER Ehdotan, että hankitte huonompia töitä, koska olette juuri sitä, mitä he eivät halua. olisitte voineet jopa olla samassa toimistossa. Olisitte saattaneet riidellä itsenne kanssa. Olette molemmat homoja...</w:t>
      </w:r>
    </w:p>
    <w:p>
      <w:r>
        <w:rPr>
          <w:b/>
          <w:u w:val="single"/>
        </w:rPr>
        <w:t xml:space="preserve">791093</w:t>
      </w:r>
    </w:p>
    <w:p>
      <w:r>
        <w:t xml:space="preserve">@USER Boo hoo shu.....ei koskaan ole voiton oikealla puolella.</w:t>
      </w:r>
    </w:p>
    <w:p>
      <w:r>
        <w:rPr>
          <w:b/>
          <w:u w:val="single"/>
        </w:rPr>
        <w:t xml:space="preserve">791094</w:t>
      </w:r>
    </w:p>
    <w:p>
      <w:r>
        <w:t xml:space="preserve">@USER Se on kaikki, mitä liberaaleilla on. He ovat todella ilkeitä.</w:t>
      </w:r>
    </w:p>
    <w:p>
      <w:r>
        <w:rPr>
          <w:b/>
          <w:u w:val="single"/>
        </w:rPr>
        <w:t xml:space="preserve">791095</w:t>
      </w:r>
    </w:p>
    <w:p>
      <w:r>
        <w:t xml:space="preserve">@USER @USER Vuonna 2010 konservatiivit leikkasivat sosiaalisten asuntojen rakentamisen vuotuista rahoitusta 2,5 miljardilla punnalla. Tänään Theresa May ilmoitti 2 miljardin punnan lisärahoituksesta sosiaalisten asuntojen rakentamiseen.... jaettuna seuraavalle 10 vuodelle! Vuoteen 2028 mennessä leikkaus on siis 35 miljardin punnan sijaan 33 miljardia puntaa vuodesta 2010. Ei ihme, että meillä on asuntokriisi 🧐.</w:t>
      </w:r>
    </w:p>
    <w:p>
      <w:r>
        <w:rPr>
          <w:b/>
          <w:u w:val="single"/>
        </w:rPr>
        <w:t xml:space="preserve">791096</w:t>
      </w:r>
    </w:p>
    <w:p>
      <w:r>
        <w:t xml:space="preserve">@USER @USER @USER Pelataan peliä nimeltä Spot the Bot!  Veikkaan, että tämä tili yllä...</w:t>
      </w:r>
    </w:p>
    <w:p>
      <w:r>
        <w:rPr>
          <w:b/>
          <w:u w:val="single"/>
        </w:rPr>
        <w:t xml:space="preserve">791097</w:t>
      </w:r>
    </w:p>
    <w:p>
      <w:r>
        <w:t xml:space="preserve">@USER @USER Hän pakeni ja piiloutui lähetettyään ilmoituksen laittomista rajanylittäjistä. Heti kun CBC alkoi huutaa rasistiksi. Se ei ole rasistinen ja sen sijaan, että olisi puolustanut sitä, mihin uskoo, hän häipyi. Konservatiivien ei olisi pitänyt valita häntä.</w:t>
      </w:r>
    </w:p>
    <w:p>
      <w:r>
        <w:rPr>
          <w:b/>
          <w:u w:val="single"/>
        </w:rPr>
        <w:t xml:space="preserve">791098</w:t>
      </w:r>
    </w:p>
    <w:p>
      <w:r>
        <w:t xml:space="preserve">@USER Älkää unohtako "Antifaa"...ja "ACORNia"...Ja sitä terroristia, jonka kanssa Obama "kaveerasi (??)"!  Hahahahahahha...kuunteletko omaa paskanjauhantaasi?"</w:t>
      </w:r>
    </w:p>
    <w:p>
      <w:r>
        <w:rPr>
          <w:b/>
          <w:u w:val="single"/>
        </w:rPr>
        <w:t xml:space="preserve">791099</w:t>
      </w:r>
    </w:p>
    <w:p>
      <w:r>
        <w:t xml:space="preserve">@USER Mutta sammakot sanoivat, ettei se ollut muslimiterroristien hyökkäys.</w:t>
      </w:r>
    </w:p>
    <w:p>
      <w:r>
        <w:rPr>
          <w:b/>
          <w:u w:val="single"/>
        </w:rPr>
        <w:t xml:space="preserve">791100</w:t>
      </w:r>
    </w:p>
    <w:p>
      <w:r>
        <w:t xml:space="preserve">@KÄYTTÄJÄ @KÄYTTÄJÄ häntä ei ole lahjottu. katso häntä täällä Twitterissä. häntä kohdellaan kamalasti.</w:t>
      </w:r>
    </w:p>
    <w:p>
      <w:r>
        <w:rPr>
          <w:b/>
          <w:u w:val="single"/>
        </w:rPr>
        <w:t xml:space="preserve">791101</w:t>
      </w:r>
    </w:p>
    <w:p>
      <w:r>
        <w:t xml:space="preserve">@USER Demokraatit synnyttivät ANTIFA:n ja BLM:n.</w:t>
      </w:r>
    </w:p>
    <w:p>
      <w:r>
        <w:rPr>
          <w:b/>
          <w:u w:val="single"/>
        </w:rPr>
        <w:t xml:space="preserve">791102</w:t>
      </w:r>
    </w:p>
    <w:p>
      <w:r>
        <w:t xml:space="preserve">@USER Siistiä!</w:t>
      </w:r>
    </w:p>
    <w:p>
      <w:r>
        <w:rPr>
          <w:b/>
          <w:u w:val="single"/>
        </w:rPr>
        <w:t xml:space="preserve">791103</w:t>
      </w:r>
    </w:p>
    <w:p>
      <w:r>
        <w:t xml:space="preserve">@USER kun asevalvonta ei toimi, kannatatko järkevää veitsivalvontaa? URL</w:t>
      </w:r>
    </w:p>
    <w:p>
      <w:r>
        <w:rPr>
          <w:b/>
          <w:u w:val="single"/>
        </w:rPr>
        <w:t xml:space="preserve">791104</w:t>
      </w:r>
    </w:p>
    <w:p>
      <w:r>
        <w:t xml:space="preserve">@USER Voitko kuvitella olevasi naimisissa tuon hullun b#tchin kanssa? Voi luoja!</w:t>
      </w:r>
    </w:p>
    <w:p>
      <w:r>
        <w:rPr>
          <w:b/>
          <w:u w:val="single"/>
        </w:rPr>
        <w:t xml:space="preserve">791105</w:t>
      </w:r>
    </w:p>
    <w:p>
      <w:r>
        <w:t xml:space="preserve">2 esimerkkiä ryhmäuutiskirjeistä, jotka laadimme aseiden valvonnasta Yhdysvalloissa. Jakauduimme 8 hengen ryhmissämme pareiksi &amp;amp; olimme kukin vastuussa yhden 4 osion tutkimisesta &amp;amp; kirjoittamisesta. Neiti Ross auttoi sitten järjestämään erilliset kappaleemme yhdeksi A3-arkiksi. #CurrentAffairs URL-osoite</w:t>
      </w:r>
    </w:p>
    <w:p>
      <w:r>
        <w:rPr>
          <w:b/>
          <w:u w:val="single"/>
        </w:rPr>
        <w:t xml:space="preserve">791106</w:t>
      </w:r>
    </w:p>
    <w:p>
      <w:r>
        <w:t xml:space="preserve">@USER @USER liberaalien on lähdettävä vuonna 2019, koska he ovat niin yli päänsä Huono johtaja ja vielä huonommat neuvonantajat</w:t>
      </w:r>
    </w:p>
    <w:p>
      <w:r>
        <w:rPr>
          <w:b/>
          <w:u w:val="single"/>
        </w:rPr>
        <w:t xml:space="preserve">791107</w:t>
      </w:r>
    </w:p>
    <w:p>
      <w:r>
        <w:t xml:space="preserve">@USER Liberaalit ovat vajonneet aivan uudelle matalalle....how tragic!!!</w:t>
      </w:r>
    </w:p>
    <w:p>
      <w:r>
        <w:rPr>
          <w:b/>
          <w:u w:val="single"/>
        </w:rPr>
        <w:t xml:space="preserve">791108</w:t>
      </w:r>
    </w:p>
    <w:p>
      <w:r>
        <w:t xml:space="preserve">@USER näyttää siltä, että olet editoinut osan ANTIFA-puheista viimeisimmästä jaksosta, ja haluaisin tehdä virallisen valituksen.</w:t>
      </w:r>
    </w:p>
    <w:p>
      <w:r>
        <w:rPr>
          <w:b/>
          <w:u w:val="single"/>
        </w:rPr>
        <w:t xml:space="preserve">791109</w:t>
      </w:r>
    </w:p>
    <w:p>
      <w:r>
        <w:t xml:space="preserve">@USER No hän on kuuma ja valehtelee hymyillen .. joten kyllä.</w:t>
      </w:r>
    </w:p>
    <w:p>
      <w:r>
        <w:rPr>
          <w:b/>
          <w:u w:val="single"/>
        </w:rPr>
        <w:t xml:space="preserve">791110</w:t>
      </w:r>
    </w:p>
    <w:p>
      <w:r>
        <w:t xml:space="preserve">@USER @USER @USER @USER Vau!!!! Hän on Malloy #voteredNovember2018</w:t>
      </w:r>
    </w:p>
    <w:p>
      <w:r>
        <w:rPr>
          <w:b/>
          <w:u w:val="single"/>
        </w:rPr>
        <w:t xml:space="preserve">791111</w:t>
      </w:r>
    </w:p>
    <w:p>
      <w:r>
        <w:t xml:space="preserve">@KÄYTTÄJÄ Termi "loinen" on nyt lisätty "haista vittu" -termiä sisältävään luettelooni, johon kuuluu myös termi "vekotin".""</w:t>
      </w:r>
    </w:p>
    <w:p>
      <w:r>
        <w:rPr>
          <w:b/>
          <w:u w:val="single"/>
        </w:rPr>
        <w:t xml:space="preserve">791112</w:t>
      </w:r>
    </w:p>
    <w:p>
      <w:r>
        <w:t xml:space="preserve">@USER @USER Olen iloinen, että Mia voi paremmin!</w:t>
      </w:r>
    </w:p>
    <w:p>
      <w:r>
        <w:rPr>
          <w:b/>
          <w:u w:val="single"/>
        </w:rPr>
        <w:t xml:space="preserve">791113</w:t>
      </w:r>
    </w:p>
    <w:p>
      <w:r>
        <w:t xml:space="preserve"> HE HALUAVAT PALATA..... NORMAALIIN LIIKETOIMINTAAN." "EN USKO." !!!!!!!!!"</w:t>
      </w:r>
    </w:p>
    <w:p>
      <w:r>
        <w:rPr>
          <w:b/>
          <w:u w:val="single"/>
        </w:rPr>
        <w:t xml:space="preserve">791114</w:t>
      </w:r>
    </w:p>
    <w:p>
      <w:r>
        <w:t xml:space="preserve">@USER lol... liberaali yrittää saada muut liberaalit sairaiksi, mikä maroona...</w:t>
      </w:r>
    </w:p>
    <w:p>
      <w:r>
        <w:rPr>
          <w:b/>
          <w:u w:val="single"/>
        </w:rPr>
        <w:t xml:space="preserve">791115</w:t>
      </w:r>
    </w:p>
    <w:p>
      <w:r>
        <w:t xml:space="preserve">@USER @USER olisi varovainen!! kaikki asiat käyttävät häntä vastaan, Se on eräänlainen hit job joku tai ryhmä??? Se on haastattelu" käytettiin uhriksi häntä, hänen pitäisi olla varovainen toimimaan tästä lähtien!!!""</w:t>
      </w:r>
    </w:p>
    <w:p>
      <w:r>
        <w:rPr>
          <w:b/>
          <w:u w:val="single"/>
        </w:rPr>
        <w:t xml:space="preserve">791116</w:t>
      </w:r>
    </w:p>
    <w:p>
      <w:r>
        <w:t xml:space="preserve">@USER @USER Kukaan ei usko Schumeria. Demarit eivät ja nyökyttelevät silmää räpäyttäen mielellään estävät valheilla. Suopursut... sama juttu. Ja todelliset konservatiivit tietävät, että se on todellinen valhe ja rukoilevat, että valehtelijat saavat Jumalan vihan.   Kuinka surullista, että totuus ja oikeus ovat kuolleet.</w:t>
      </w:r>
    </w:p>
    <w:p>
      <w:r>
        <w:rPr>
          <w:b/>
          <w:u w:val="single"/>
        </w:rPr>
        <w:t xml:space="preserve">791117</w:t>
      </w:r>
    </w:p>
    <w:p>
      <w:r>
        <w:t xml:space="preserve">@USER @USER Sydämettömän poliitikon valitseminen esi-isiesi maan sijaan.  Puhuu paljon siitä, kuka olet.</w:t>
      </w:r>
    </w:p>
    <w:p>
      <w:r>
        <w:rPr>
          <w:b/>
          <w:u w:val="single"/>
        </w:rPr>
        <w:t xml:space="preserve">791118</w:t>
      </w:r>
    </w:p>
    <w:p>
      <w:r>
        <w:t xml:space="preserve">@USER Avioeroni. Kaikki sanovat: "Me emme valitse puolta." Ja sitten he kaikki tekevät sen. Elämän koettelemukset ovat loistavia mittareita ihmisten aitoudesta. Aluksi se on syvältä, mutta sitten sen jälkeen on hienoa. #EverybodyTalks"</w:t>
      </w:r>
    </w:p>
    <w:p>
      <w:r>
        <w:rPr>
          <w:b/>
          <w:u w:val="single"/>
        </w:rPr>
        <w:t xml:space="preserve">791119</w:t>
      </w:r>
    </w:p>
    <w:p>
      <w:r>
        <w:t xml:space="preserve"> Kun otetaan huomioon tämä kaavio URL-osoite URL-osoitteesta &amp;amp; URL-osoite</w:t>
      </w:r>
    </w:p>
    <w:p>
      <w:r>
        <w:rPr>
          <w:b/>
          <w:u w:val="single"/>
        </w:rPr>
        <w:t xml:space="preserve">791120</w:t>
      </w:r>
    </w:p>
    <w:p>
      <w:r>
        <w:t xml:space="preserve">@USER @USER Oikeistolla on ainutlaatuinen kyky luoda hirviöitä tyhjästä. Se Lainsäädäntö luotiin jopa torjumaan antifan haamuuhkaa - tällä hetkellä komiteassa.  URL</w:t>
      </w:r>
    </w:p>
    <w:p>
      <w:r>
        <w:rPr>
          <w:b/>
          <w:u w:val="single"/>
        </w:rPr>
        <w:t xml:space="preserve">791121</w:t>
      </w:r>
    </w:p>
    <w:p>
      <w:r>
        <w:t xml:space="preserve">PAKKO LUE: Kavanaughin äänestyksen lykkääminen.  Tämä senaatti on ainutlaatuisen huonosti varustautunut arvioimaan Trumpin korkeimman oikeuden ehdokasta vastaan esitettyjä syytöksiä.    URL via @USER #PostponeTheVote #maga #ncpol URL URL</w:t>
      </w:r>
    </w:p>
    <w:p>
      <w:r>
        <w:rPr>
          <w:b/>
          <w:u w:val="single"/>
        </w:rPr>
        <w:t xml:space="preserve">791122</w:t>
      </w:r>
    </w:p>
    <w:p>
      <w:r>
        <w:t xml:space="preserve">#EndPC: Opetusopas #Portlandin julkisille kouluille juhlii islamia, kommunisteja, terroristeja, #aborttia; edistää #GunControl &amp;amp; transsukupuolisia"~&amp;gt; URL #EndCulturalMarxism"</w:t>
      </w:r>
    </w:p>
    <w:p>
      <w:r>
        <w:rPr>
          <w:b/>
          <w:u w:val="single"/>
        </w:rPr>
        <w:t xml:space="preserve">791123</w:t>
      </w:r>
    </w:p>
    <w:p>
      <w:r>
        <w:t xml:space="preserve">@USER Toinen Demokraattien johtama "turvapaikkakaupunki", jossa on tiukat asevalvontalait ... ... lopullinen epäonnistuminen."</w:t>
      </w:r>
    </w:p>
    <w:p>
      <w:r>
        <w:rPr>
          <w:b/>
          <w:u w:val="single"/>
        </w:rPr>
        <w:t xml:space="preserve">791124</w:t>
      </w:r>
    </w:p>
    <w:p>
      <w:r>
        <w:t xml:space="preserve">@USER miksi hänen pitäisi, nainen valehtelee kaikkien siellä koulua käyneiden mukaan, paitsi liberaalien, jotka sanoisivat mitä tahansa päästäkseen eroon hänestä.</w:t>
      </w:r>
    </w:p>
    <w:p>
      <w:r>
        <w:rPr>
          <w:b/>
          <w:u w:val="single"/>
        </w:rPr>
        <w:t xml:space="preserve">791125</w:t>
      </w:r>
    </w:p>
    <w:p>
      <w:r>
        <w:t xml:space="preserve">@USER Cutie yhteys on aito 💓</w:t>
      </w:r>
    </w:p>
    <w:p>
      <w:r>
        <w:rPr>
          <w:b/>
          <w:u w:val="single"/>
        </w:rPr>
        <w:t xml:space="preserve">791126</w:t>
      </w:r>
    </w:p>
    <w:p>
      <w:r>
        <w:t xml:space="preserve">@USER Antifa ovat niin sanoi SJW" ja olla rehellinen. Antifalla ei ole oikeasti kyse samasta "oikeudenmukaisuudesta" kuin ratsastajalla on.""</w:t>
      </w:r>
    </w:p>
    <w:p>
      <w:r>
        <w:rPr>
          <w:b/>
          <w:u w:val="single"/>
        </w:rPr>
        <w:t xml:space="preserve">791127</w:t>
      </w:r>
    </w:p>
    <w:p>
      <w:r>
        <w:t xml:space="preserve">@USER olet jotain muuta😍</w:t>
      </w:r>
    </w:p>
    <w:p>
      <w:r>
        <w:rPr>
          <w:b/>
          <w:u w:val="single"/>
        </w:rPr>
        <w:t xml:space="preserve">791128</w:t>
      </w:r>
    </w:p>
    <w:p>
      <w:r>
        <w:t xml:space="preserve">@USER Mene kuin Seinfeld ja peruuta sarja, kun se on kuuma! Jk älä vittu uskalla. Tällä on parempi olla 50 numeron suunnitelma.</w:t>
      </w:r>
    </w:p>
    <w:p>
      <w:r>
        <w:rPr>
          <w:b/>
          <w:u w:val="single"/>
        </w:rPr>
        <w:t xml:space="preserve">791129</w:t>
      </w:r>
    </w:p>
    <w:p>
      <w:r>
        <w:t xml:space="preserve">@USER Hän on hyvä tässä pelissä aivan kuten sinä olit @USER Todellinen superfani varmasti. Hän on keskittynyt siksi hän aikoo voittaa tämän pelin! Toivottavasti!</w:t>
      </w:r>
    </w:p>
    <w:p>
      <w:r>
        <w:rPr>
          <w:b/>
          <w:u w:val="single"/>
        </w:rPr>
        <w:t xml:space="preserve">791130</w:t>
      </w:r>
    </w:p>
    <w:p>
      <w:r>
        <w:t xml:space="preserve">@USER Jos etsit kovia päitä, sinun tarvitsee vain katsoa republikaanien kongressia.</w:t>
      </w:r>
    </w:p>
    <w:p>
      <w:r>
        <w:rPr>
          <w:b/>
          <w:u w:val="single"/>
        </w:rPr>
        <w:t xml:space="preserve">791131</w:t>
      </w:r>
    </w:p>
    <w:p>
      <w:r>
        <w:t xml:space="preserve">@USER @USER Todella sairasta. Liberaalit ovat ilkeitä!!!</w:t>
      </w:r>
    </w:p>
    <w:p>
      <w:r>
        <w:rPr>
          <w:b/>
          <w:u w:val="single"/>
        </w:rPr>
        <w:t xml:space="preserve">791132</w:t>
      </w:r>
    </w:p>
    <w:p>
      <w:r>
        <w:t xml:space="preserve">@USER kutsuu minua koiraksi, koska DAM.... Minulla on luu sinulle, nekru 😘...</w:t>
      </w:r>
    </w:p>
    <w:p>
      <w:r>
        <w:rPr>
          <w:b/>
          <w:u w:val="single"/>
        </w:rPr>
        <w:t xml:space="preserve">791133</w:t>
      </w:r>
    </w:p>
    <w:p>
      <w:r>
        <w:t xml:space="preserve">@USER Kavanaughin on lopetettava valehtelu... Uskon, että tämän naisen kertomus on uskottava, eikä hän pysty väistämään sitä.</w:t>
      </w:r>
    </w:p>
    <w:p>
      <w:r>
        <w:rPr>
          <w:b/>
          <w:u w:val="single"/>
        </w:rPr>
        <w:t xml:space="preserve">791134</w:t>
      </w:r>
    </w:p>
    <w:p>
      <w:r>
        <w:t xml:space="preserve">@USER @USER @USER @USER Te kaksi olette pelkkiä huomionhakuisia huoria. Alkaa puhua todellisista asioista, kuten rotuepäoikeudenmukaisuudesta, järkevästä asevalvonnasta, vankilauudistuksesta ja muista tärkeistä asioista.</w:t>
      </w:r>
    </w:p>
    <w:p>
      <w:r>
        <w:rPr>
          <w:b/>
          <w:u w:val="single"/>
        </w:rPr>
        <w:t xml:space="preserve">791135</w:t>
      </w:r>
    </w:p>
    <w:p>
      <w:r>
        <w:t xml:space="preserve">@USER @USER Aika lailla näin enemmistö näkee asian!</w:t>
      </w:r>
    </w:p>
    <w:p>
      <w:r>
        <w:rPr>
          <w:b/>
          <w:u w:val="single"/>
        </w:rPr>
        <w:t xml:space="preserve">791136</w:t>
      </w:r>
    </w:p>
    <w:p>
      <w:r>
        <w:t xml:space="preserve">@USER Ja he sanovat, että Venäjä on hakkeri... Hmmm...</w:t>
      </w:r>
    </w:p>
    <w:p>
      <w:r>
        <w:rPr>
          <w:b/>
          <w:u w:val="single"/>
        </w:rPr>
        <w:t xml:space="preserve">791137</w:t>
      </w:r>
    </w:p>
    <w:p>
      <w:r>
        <w:t xml:space="preserve">Valtava QDrop-dumppi tänään. #WWG1WGA #QAnon #QArmy #MAGA #TheGreatAwakening #QAnon #QArmy #MAGA #TheGreatAwakening</w:t>
      </w:r>
    </w:p>
    <w:p>
      <w:r>
        <w:rPr>
          <w:b/>
          <w:u w:val="single"/>
        </w:rPr>
        <w:t xml:space="preserve">791138</w:t>
      </w:r>
    </w:p>
    <w:p>
      <w:r>
        <w:t xml:space="preserve">@USER Hän tietää, ettei hänellä ole enää paljon aikaa ennen kuin hänet kaadetaan.</w:t>
      </w:r>
    </w:p>
    <w:p>
      <w:r>
        <w:rPr>
          <w:b/>
          <w:u w:val="single"/>
        </w:rPr>
        <w:t xml:space="preserve">791139</w:t>
      </w:r>
    </w:p>
    <w:p>
      <w:r>
        <w:t xml:space="preserve">#MorningJoe Mitä lähemmäksi maanantai tulee, sitä kovempaa liberaalit vinkuvat.</w:t>
      </w:r>
    </w:p>
    <w:p>
      <w:r>
        <w:rPr>
          <w:b/>
          <w:u w:val="single"/>
        </w:rPr>
        <w:t xml:space="preserve">791140</w:t>
      </w:r>
    </w:p>
    <w:p>
      <w:r>
        <w:t xml:space="preserve">#ExposeTheTruth Kysy: Mitkä liberaalit politiikat OVAT KOSKAAN PARANNEET SINUN ELÄMÄÄSI?  Libit antavat SUURIA lupauksia + varoittavat tuhosta konservatiivien suhteen... yksikään ei tule/tule totta. Ei lib agenda vaan neg/viha. Miksi käyttää pelkoa? Miten auttaa sinua?  USA:lla menee loistavasti. Se auttaa! Äänestä SINUN/PERHEEN ELÄMÄÄSI HYVÄSTI! #CCOT URL</w:t>
      </w:r>
    </w:p>
    <w:p>
      <w:r>
        <w:rPr>
          <w:b/>
          <w:u w:val="single"/>
        </w:rPr>
        <w:t xml:space="preserve">791141</w:t>
      </w:r>
    </w:p>
    <w:p>
      <w:r>
        <w:t xml:space="preserve">Cory Booker ja KKK:n Robert Byrdin demokraattinen puolue #PJNET #MAGA #TrumpTrain #TrumpTrain2020 #corybooker #MAGA #KAG #KeepAmericaGreat #PresidentTrump URL URL TW352</w:t>
      </w:r>
    </w:p>
    <w:p>
      <w:r>
        <w:rPr>
          <w:b/>
          <w:u w:val="single"/>
        </w:rPr>
        <w:t xml:space="preserve">791142</w:t>
      </w:r>
    </w:p>
    <w:p>
      <w:r>
        <w:t xml:space="preserve">@USER Valitettavasti sekä liberaalit että konservatiivipuolueet , johtajat ja marginaalipuolueet eivät enää tiedä, mitä kanadalaiset todella ajattelevat! He sanoivat tietävänsä" , mutta se on House ping pong retoriikkaa ! Edes gallupit eivät ole luotettavia.  KANADALAISET KAIPAAVAT SELKEÄÄ VAHVAA VISIOTA🍁MISSION! URL</w:t>
      </w:r>
    </w:p>
    <w:p>
      <w:r>
        <w:rPr>
          <w:b/>
          <w:u w:val="single"/>
        </w:rPr>
        <w:t xml:space="preserve">791143</w:t>
      </w:r>
    </w:p>
    <w:p>
      <w:r>
        <w:t xml:space="preserve">@USER @USER @USER @USER @USER fash"&amp;lt;Tuo on #antifa-tyyppien, aitojen fasistien, jotka haluavat sulkea sananvapauden, ilmaisu. Tämä [ex-]muslimi naulitsee apologeetat, jotka todellisuudessa vain tarjoavat suojaa radikaali-islamiselle. URL</w:t>
      </w:r>
    </w:p>
    <w:p>
      <w:r>
        <w:rPr>
          <w:b/>
          <w:u w:val="single"/>
        </w:rPr>
        <w:t xml:space="preserve">791144</w:t>
      </w:r>
    </w:p>
    <w:p>
      <w:r>
        <w:t xml:space="preserve">"Jumalan valittu johtaja" ja paskat!  Vitut kristityistä konservatiiveista!!!&amp;gt; Baptistipastori Brian Kaylor väittää Sarah Huckabee Sandersin valehtelevan puolustaakseen "Jumalan valittua johtajaa" URL-osoite</w:t>
      </w:r>
    </w:p>
    <w:p>
      <w:r>
        <w:rPr>
          <w:b/>
          <w:u w:val="single"/>
        </w:rPr>
        <w:t xml:space="preserve">791145</w:t>
      </w:r>
    </w:p>
    <w:p>
      <w:r>
        <w:t xml:space="preserve">@USER Tämä on #MAGA:n ensimmäinen voittokierros. Olen valmis äänestämään!</w:t>
      </w:r>
    </w:p>
    <w:p>
      <w:r>
        <w:rPr>
          <w:b/>
          <w:u w:val="single"/>
        </w:rPr>
        <w:t xml:space="preserve">791146</w:t>
      </w:r>
    </w:p>
    <w:p>
      <w:r>
        <w:t xml:space="preserve">@USER @USER @USER @USER @USER @USER Hän on wannabe Hilary Clinton.. En voi sietää tuota naista ja kaikkea mitä NDP edustaa. Uskon, että he ovat jopa vaarallisempia kuin liberaalit!</w:t>
      </w:r>
    </w:p>
    <w:p>
      <w:r>
        <w:rPr>
          <w:b/>
          <w:u w:val="single"/>
        </w:rPr>
        <w:t xml:space="preserve">791147</w:t>
      </w:r>
    </w:p>
    <w:p>
      <w:r>
        <w:t xml:space="preserve">Tässä on lisää siitä, mitä vastustajani "vastustaa". Onko teillä parempi tänään kuin 2 vuotta sitten? #NJ12 #MAGA #WalkAway URL-osoite.</w:t>
      </w:r>
    </w:p>
    <w:p>
      <w:r>
        <w:rPr>
          <w:b/>
          <w:u w:val="single"/>
        </w:rPr>
        <w:t xml:space="preserve">791148</w:t>
      </w:r>
    </w:p>
    <w:p>
      <w:r>
        <w:t xml:space="preserve">@USER U paha narttu nyt lol</w:t>
      </w:r>
    </w:p>
    <w:p>
      <w:r>
        <w:rPr>
          <w:b/>
          <w:u w:val="single"/>
        </w:rPr>
        <w:t xml:space="preserve">791149</w:t>
      </w:r>
    </w:p>
    <w:p>
      <w:r>
        <w:t xml:space="preserve">@KÄYTTÄJÄ Hän on bola-yleisön keskuudessa ohi ensimmäisen bola-illan reaktioiden perusteella.</w:t>
      </w:r>
    </w:p>
    <w:p>
      <w:r>
        <w:rPr>
          <w:b/>
          <w:u w:val="single"/>
        </w:rPr>
        <w:t xml:space="preserve">791150</w:t>
      </w:r>
    </w:p>
    <w:p>
      <w:r>
        <w:t xml:space="preserve">@KÄYTTÄJÄ @KÄYTTÄJÄ POISTU MINUN MIELIPITEISTÄNI (seison korjattu)</w:t>
      </w:r>
    </w:p>
    <w:p>
      <w:r>
        <w:rPr>
          <w:b/>
          <w:u w:val="single"/>
        </w:rPr>
        <w:t xml:space="preserve">791151</w:t>
      </w:r>
    </w:p>
    <w:p>
      <w:r>
        <w:t xml:space="preserve">*nauraa* Joten, @USER, joka on harkinnut @USERin erinomaista työtä", on päättänyt, että se on niin auto-onnettomuus, ja ilman varmuutta kaupankäynnistä, että he sulkevat tehtaansa "väliaikaisesti" ensi vuonna Nichts ist haltbarer als eine temporäre Lösung 😂😂😂😂"</w:t>
      </w:r>
    </w:p>
    <w:p>
      <w:r>
        <w:rPr>
          <w:b/>
          <w:u w:val="single"/>
        </w:rPr>
        <w:t xml:space="preserve">791152</w:t>
      </w:r>
    </w:p>
    <w:p>
      <w:r>
        <w:t xml:space="preserve">@USER @USER @USER @USER @USER @USER Joo ämmä me laitamme hänet takaisin ja voitamme teidän surkeat perseenne karhut SUCK!!! MOKASI 20-0 JOHTOASEMAN LMAOOOOOO.</w:t>
      </w:r>
    </w:p>
    <w:p>
      <w:r>
        <w:rPr>
          <w:b/>
          <w:u w:val="single"/>
        </w:rPr>
        <w:t xml:space="preserve">791153</w:t>
      </w:r>
    </w:p>
    <w:p>
      <w:r>
        <w:t xml:space="preserve">@USER @USER Hän sanoo niin vain siksi, että hän haluaa voittaa.  Älkää äänestäkö tätä huijaria.</w:t>
      </w:r>
    </w:p>
    <w:p>
      <w:r>
        <w:rPr>
          <w:b/>
          <w:u w:val="single"/>
        </w:rPr>
        <w:t xml:space="preserve">791154</w:t>
      </w:r>
    </w:p>
    <w:p>
      <w:r>
        <w:t xml:space="preserve">@USER @USER Liberaalit ilman identiteettipolitiikkaa eivät ole mitään.</w:t>
      </w:r>
    </w:p>
    <w:p>
      <w:r>
        <w:rPr>
          <w:b/>
          <w:u w:val="single"/>
        </w:rPr>
        <w:t xml:space="preserve">791155</w:t>
      </w:r>
    </w:p>
    <w:p>
      <w:r>
        <w:t xml:space="preserve">@USER @USER @USER @USER Juuri niin! Fred Guttenbergin koko tehtävä on "Gun Control" &amp;amp; Feinstein tekee mitä tahansa dollarin takia. Molemmat ovat tehtävänä muuttaa 👉lainsäädäntöä sen hyväksi, että aseet otetaan lainkuuliaisilta amerikkalaisilta. MITEN hänen koko kantansa EI ole poliittinen?</w:t>
      </w:r>
    </w:p>
    <w:p>
      <w:r>
        <w:rPr>
          <w:b/>
          <w:u w:val="single"/>
        </w:rPr>
        <w:t xml:space="preserve">791156</w:t>
      </w:r>
    </w:p>
    <w:p>
      <w:r>
        <w:t xml:space="preserve">@USER nyt tiedämme tescon kannan aseiden valvontaan</w:t>
      </w:r>
    </w:p>
    <w:p>
      <w:r>
        <w:rPr>
          <w:b/>
          <w:u w:val="single"/>
        </w:rPr>
        <w:t xml:space="preserve">791157</w:t>
      </w:r>
    </w:p>
    <w:p>
      <w:r>
        <w:t xml:space="preserve">@USER @USER Miksi molemmat silmät ovat auki, jos tähtäät??😂😂😂😳 Ja te liberaalit haluatte sotaa konservatiivien kanssa 😂. Onnea lumihiutale👍🏼.</w:t>
      </w:r>
    </w:p>
    <w:p>
      <w:r>
        <w:rPr>
          <w:b/>
          <w:u w:val="single"/>
        </w:rPr>
        <w:t xml:space="preserve">791158</w:t>
      </w:r>
    </w:p>
    <w:p>
      <w:r>
        <w:t xml:space="preserve">@USER Jos hän tekisi niin, eikö tämä olisi juuri sellainen asia, josta liberaalit pitävät? Eivätkö he vihaa kaikkia lainvalvojia?</w:t>
      </w:r>
    </w:p>
    <w:p>
      <w:r>
        <w:rPr>
          <w:b/>
          <w:u w:val="single"/>
        </w:rPr>
        <w:t xml:space="preserve">791159</w:t>
      </w:r>
    </w:p>
    <w:p>
      <w:r>
        <w:t xml:space="preserve">@USER Hеy! Olen 21-vuotias. Odotan sinua täällä 👉 URL 👈 👰 😗 🌷.</w:t>
      </w:r>
    </w:p>
    <w:p>
      <w:r>
        <w:rPr>
          <w:b/>
          <w:u w:val="single"/>
        </w:rPr>
        <w:t xml:space="preserve">791160</w:t>
      </w:r>
    </w:p>
    <w:p>
      <w:r>
        <w:t xml:space="preserve">@USER Hän ei saa tehdä tätä, häntä on syytteeseen asetettava</w:t>
      </w:r>
    </w:p>
    <w:p>
      <w:r>
        <w:rPr>
          <w:b/>
          <w:u w:val="single"/>
        </w:rPr>
        <w:t xml:space="preserve">791161</w:t>
      </w:r>
    </w:p>
    <w:p>
      <w:r>
        <w:t xml:space="preserve">@USER Voitko tarkentaa, miksi veronalennusten muuttaminen pysyviksi on mielestäsi huono ajatus?</w:t>
      </w:r>
    </w:p>
    <w:p>
      <w:r>
        <w:rPr>
          <w:b/>
          <w:u w:val="single"/>
        </w:rPr>
        <w:t xml:space="preserve">791162</w:t>
      </w:r>
    </w:p>
    <w:p>
      <w:r>
        <w:t xml:space="preserve">@USER Tämän osavaltion (ja maan) vahingoksi ovat republikaanit, jotka kieltäytyvät hallitsemasta niin kuin konservatiivit, joita he kampanjoivat. McDanielilla voi olla joitakin puutteita (kenellä ei olisi), mutta hän on sellainen taistelija, jota tarvitsemme. Jotkut meistä ovat kyllästyneet niihin luusereihin, joita GOP antaa meille jatkuvasti.</w:t>
      </w:r>
    </w:p>
    <w:p>
      <w:r>
        <w:rPr>
          <w:b/>
          <w:u w:val="single"/>
        </w:rPr>
        <w:t xml:space="preserve">791163</w:t>
      </w:r>
    </w:p>
    <w:p>
      <w:r>
        <w:t xml:space="preserve">@USER ONNITTELUT OLET SANALEIKIN MESTARI 🎉🎉🎉</w:t>
      </w:r>
    </w:p>
    <w:p>
      <w:r>
        <w:rPr>
          <w:b/>
          <w:u w:val="single"/>
        </w:rPr>
        <w:t xml:space="preserve">791164</w:t>
      </w:r>
    </w:p>
    <w:p>
      <w:r>
        <w:t xml:space="preserve">@USER Hänen pienet tunteensa ovat luultavasti loukkaantuneet, koska hän tietää, että kaikki Trumpin sanomat BO:n aikakaudesta ovat totta!</w:t>
      </w:r>
    </w:p>
    <w:p>
      <w:r>
        <w:rPr>
          <w:b/>
          <w:u w:val="single"/>
        </w:rPr>
        <w:t xml:space="preserve">791165</w:t>
      </w:r>
    </w:p>
    <w:p>
      <w:r>
        <w:t xml:space="preserve">@USER Et ole Robin Williams 😒</w:t>
      </w:r>
    </w:p>
    <w:p>
      <w:r>
        <w:rPr>
          <w:b/>
          <w:u w:val="single"/>
        </w:rPr>
        <w:t xml:space="preserve">791166</w:t>
      </w:r>
    </w:p>
    <w:p>
      <w:r>
        <w:t xml:space="preserve">@KÄYTTÄJÄ @KÄYTTÄJÄ Poimi vittu ylös...</w:t>
      </w:r>
    </w:p>
    <w:p>
      <w:r>
        <w:rPr>
          <w:b/>
          <w:u w:val="single"/>
        </w:rPr>
        <w:t xml:space="preserve">791167</w:t>
      </w:r>
    </w:p>
    <w:p>
      <w:r>
        <w:t xml:space="preserve">@USER Kyllä...olet vapautettu...</w:t>
      </w:r>
    </w:p>
    <w:p>
      <w:r>
        <w:rPr>
          <w:b/>
          <w:u w:val="single"/>
        </w:rPr>
        <w:t xml:space="preserve">791168</w:t>
      </w:r>
    </w:p>
    <w:p>
      <w:r>
        <w:t xml:space="preserve">@USER @USER Hän poimii satunnaisia konservatiivisia asioita Yhdysvalloista ja yrittää väkisin sovittaa ne intialaiseen kertomukseen. Seuraavaksi ehkä asevalvonta 😭</w:t>
      </w:r>
    </w:p>
    <w:p>
      <w:r>
        <w:rPr>
          <w:b/>
          <w:u w:val="single"/>
        </w:rPr>
        <w:t xml:space="preserve">791169</w:t>
      </w:r>
    </w:p>
    <w:p>
      <w:r>
        <w:t xml:space="preserve">@USER Antifa on nimenomaan natsien vastainen. Onko Nunes samaistumassa natseihin?</w:t>
      </w:r>
    </w:p>
    <w:p>
      <w:r>
        <w:rPr>
          <w:b/>
          <w:u w:val="single"/>
        </w:rPr>
        <w:t xml:space="preserve">791170</w:t>
      </w:r>
    </w:p>
    <w:p>
      <w:r>
        <w:t xml:space="preserve">@USER @USER Trump ei ole kiinnostunut huolehtimaan maan turvallisuudesta.  Hän ei välitä asevalvonnasta.  Toistaiseksi kaikki ampumiset maassa.  Hän ei välitä... hän on itsekäs ihminen.  Kaikki on hänen ympärillään.</w:t>
      </w:r>
    </w:p>
    <w:p>
      <w:r>
        <w:rPr>
          <w:b/>
          <w:u w:val="single"/>
        </w:rPr>
        <w:t xml:space="preserve">791171</w:t>
      </w:r>
    </w:p>
    <w:p>
      <w:r>
        <w:t xml:space="preserve">@USER @USER @USER @USER @USER @USER Olet oikeassa URL-osoite</w:t>
      </w:r>
    </w:p>
    <w:p>
      <w:r>
        <w:rPr>
          <w:b/>
          <w:u w:val="single"/>
        </w:rPr>
        <w:t xml:space="preserve">791172</w:t>
      </w:r>
    </w:p>
    <w:p>
      <w:r>
        <w:t xml:space="preserve">Kuvitelkaa, millaisen tyrannian alla eläisimme, jos nämä meitä ja asianmukaisesti valittua presidenttiämme vastaan sotaa käyvät vasemmistoyrittäjät ja itse Amerikan tasavalta olisivat saaneet tyrannimaisen vallan Yhdysvaltain korkeimmassa oikeudessa, jonka neokonien #NeverTrump-porukka yritti toimittaa heille?  #MAGA</w:t>
      </w:r>
    </w:p>
    <w:p>
      <w:r>
        <w:rPr>
          <w:b/>
          <w:u w:val="single"/>
        </w:rPr>
        <w:t xml:space="preserve">791173</w:t>
      </w:r>
    </w:p>
    <w:p>
      <w:r>
        <w:t xml:space="preserve">@USER Liberaalit, jotka luulevat, että maailma on heille elantonsa velkaa.</w:t>
      </w:r>
    </w:p>
    <w:p>
      <w:r>
        <w:rPr>
          <w:b/>
          <w:u w:val="single"/>
        </w:rPr>
        <w:t xml:space="preserve">791174</w:t>
      </w:r>
    </w:p>
    <w:p>
      <w:r>
        <w:t xml:space="preserve">@USER @USER @USER @USER @USER @USER @USER @USER @USER @USER @USER @USER @USER @USER En usko..se tarkoittaisi, että hän on vaikeuksissa.  Älä toivo sitä kenellekään.  Eikös siellä ole Cumm Inn?</w:t>
      </w:r>
    </w:p>
    <w:p>
      <w:r>
        <w:rPr>
          <w:b/>
          <w:u w:val="single"/>
        </w:rPr>
        <w:t xml:space="preserve">791175</w:t>
      </w:r>
    </w:p>
    <w:p>
      <w:r>
        <w:t xml:space="preserve">@USER @USER Aina voi tietää, milloin tohtori @USER ei puhu totta. Hänen suunsa liikkuu! Miksi ihmeessä kukaan odottaisi, että @USER ei kaveeraa Trumpin kanssa?</w:t>
      </w:r>
    </w:p>
    <w:p>
      <w:r>
        <w:rPr>
          <w:b/>
          <w:u w:val="single"/>
        </w:rPr>
        <w:t xml:space="preserve">791176</w:t>
      </w:r>
    </w:p>
    <w:p>
      <w:r>
        <w:t xml:space="preserve">@USER @USER @USER @USER @USER @USER En voi edes kuvitella sitä. Luulen, että he potkaisisivat hänet pois. Hän on kaikkien aikojen hulluin realitytähti.</w:t>
      </w:r>
    </w:p>
    <w:p>
      <w:r>
        <w:rPr>
          <w:b/>
          <w:u w:val="single"/>
        </w:rPr>
        <w:t xml:space="preserve">791177</w:t>
      </w:r>
    </w:p>
    <w:p>
      <w:r>
        <w:t xml:space="preserve">VARASTOT ENNÄTYSKORKEALLA URL #MAGA</w:t>
      </w:r>
    </w:p>
    <w:p>
      <w:r>
        <w:rPr>
          <w:b/>
          <w:u w:val="single"/>
        </w:rPr>
        <w:t xml:space="preserve">791178</w:t>
      </w:r>
    </w:p>
    <w:p>
      <w:r>
        <w:t xml:space="preserve">@USER Eikä kukaan äärettömässä viisaudessaan osannut ennustaa tätä? Ole kiltti!</w:t>
      </w:r>
    </w:p>
    <w:p>
      <w:r>
        <w:rPr>
          <w:b/>
          <w:u w:val="single"/>
        </w:rPr>
        <w:t xml:space="preserve">791179</w:t>
      </w:r>
    </w:p>
    <w:p>
      <w:r>
        <w:t xml:space="preserve">@USER olen edelleen katkera hän ansaitsi parempaa</w:t>
      </w:r>
    </w:p>
    <w:p>
      <w:r>
        <w:rPr>
          <w:b/>
          <w:u w:val="single"/>
        </w:rPr>
        <w:t xml:space="preserve">791180</w:t>
      </w:r>
    </w:p>
    <w:p>
      <w:r>
        <w:t xml:space="preserve">@USER @USER @USER @USER @USER @USER Usko kaikkiin naisiin, myös niihin, jotka eivät osaa edes tarjota mitään tarkkoja yksityiskohtia." "Nämä muut naiset ovat valehtelijoita!" Tiedän, että liberaalit ovat tekopyhiä, mutta yrittäkää pysyä johdonmukaisina edes yhden tapahtuman ajan.""</w:t>
      </w:r>
    </w:p>
    <w:p>
      <w:r>
        <w:rPr>
          <w:b/>
          <w:u w:val="single"/>
        </w:rPr>
        <w:t xml:space="preserve">791181</w:t>
      </w:r>
    </w:p>
    <w:p>
      <w:r>
        <w:t xml:space="preserve">@USER Tuo on yksi tapa tarkastella asiaa. Toinen on se, että maksu on paskapuhetta lähes kaikille.</w:t>
      </w:r>
    </w:p>
    <w:p>
      <w:r>
        <w:rPr>
          <w:b/>
          <w:u w:val="single"/>
        </w:rPr>
        <w:t xml:space="preserve">791182</w:t>
      </w:r>
    </w:p>
    <w:p>
      <w:r>
        <w:t xml:space="preserve">1/ [Liberaalit ja konservatiivit eivät ole keskimäärin enempää tai vähempää narsistisia toisiinsa verrattuna. Mutta näihin kahteen poliittiseen suuntautumiseen liittyy #narsismin eri puolia."" URL</w:t>
      </w:r>
    </w:p>
    <w:p>
      <w:r>
        <w:rPr>
          <w:b/>
          <w:u w:val="single"/>
        </w:rPr>
        <w:t xml:space="preserve">791183</w:t>
      </w:r>
    </w:p>
    <w:p>
      <w:r>
        <w:t xml:space="preserve">@USER Väärennettyjä uutisia</w:t>
      </w:r>
    </w:p>
    <w:p>
      <w:r>
        <w:rPr>
          <w:b/>
          <w:u w:val="single"/>
        </w:rPr>
        <w:t xml:space="preserve">791184</w:t>
      </w:r>
    </w:p>
    <w:p>
      <w:r>
        <w:t xml:space="preserve">@USER @USER @USER @USER Olenko ammattilainen?  En, joten lausuntosi on epäolennainen.  Ei ole niin, että Hardy olisi tehnyt periaatteessa samanlaisia kaatumisia miljoona kertaa tai jotain.  Et selvästikään tiedä tästä mitään.  50 taalaa vetoa, että hän on täysin kunnossa.  Orton ei olisi sanonut mitä sanoi jos olisi loukkaantunut.</w:t>
      </w:r>
    </w:p>
    <w:p>
      <w:r>
        <w:rPr>
          <w:b/>
          <w:u w:val="single"/>
        </w:rPr>
        <w:t xml:space="preserve">791185</w:t>
      </w:r>
    </w:p>
    <w:p>
      <w:r>
        <w:t xml:space="preserve">@USER Dude ei ole ollut selvin päin päivä sitten 7. luokan idc mitä se on tässä vaiheessa hän on rikki</w:t>
      </w:r>
    </w:p>
    <w:p>
      <w:r>
        <w:rPr>
          <w:b/>
          <w:u w:val="single"/>
        </w:rPr>
        <w:t xml:space="preserve">791186</w:t>
      </w:r>
    </w:p>
    <w:p>
      <w:r>
        <w:t xml:space="preserve">@KÄYTTÄJÄ @KÄYTTÄJÄ Kun katsoin sitä, Bentley katsoi minua 😂 hän on taas koulutettu häkkiin, joten nyt kaikki on hyvin. Hän pääsee ulos vain syömään pissalle ja paskalle ja välillä leikkimään 😂😂🤷🏾♀️</w:t>
      </w:r>
    </w:p>
    <w:p>
      <w:r>
        <w:rPr>
          <w:b/>
          <w:u w:val="single"/>
        </w:rPr>
        <w:t xml:space="preserve">791187</w:t>
      </w:r>
    </w:p>
    <w:p>
      <w:r>
        <w:t xml:space="preserve">@USER @USER Paras naispuolinen tennispelaaja koskaan? Kiistatta. Loistava pelaaja. Hän alkaa ikääntyä ja muuttua vähemmän lyömättömäksi.</w:t>
      </w:r>
    </w:p>
    <w:p>
      <w:r>
        <w:rPr>
          <w:b/>
          <w:u w:val="single"/>
        </w:rPr>
        <w:t xml:space="preserve">791188</w:t>
      </w:r>
    </w:p>
    <w:p>
      <w:r>
        <w:t xml:space="preserve">@USER Te liberaalit... smh... twiittaatte tyhmää paskaa!  Trump määräsi isisin eliminoinnin (Obama ei tehnyt sitä)....People! ..ajattele miten ihmiset eivät enää murhaa (pelastuneet) koska me tapoimme isisin.</w:t>
      </w:r>
    </w:p>
    <w:p>
      <w:r>
        <w:rPr>
          <w:b/>
          <w:u w:val="single"/>
        </w:rPr>
        <w:t xml:space="preserve">791189</w:t>
      </w:r>
    </w:p>
    <w:p>
      <w:r>
        <w:t xml:space="preserve">@USER @USER @USER Sinut äänestetään ulos kaikki yhdessä Senkin hullu lepakko....</w:t>
      </w:r>
    </w:p>
    <w:p>
      <w:r>
        <w:rPr>
          <w:b/>
          <w:u w:val="single"/>
        </w:rPr>
        <w:t xml:space="preserve">791190</w:t>
      </w:r>
    </w:p>
    <w:p>
      <w:r>
        <w:t xml:space="preserve">@USER @USER False.  Sinun puuttumisesi rehellisten amerikkalaisten perustuslaillisiin oikeuksiin ei tehnyt MITÄÄN väkivaltarikollisuuden hillitsemiseksi.  Asevalvonta = väkivalta lainkuuliaisia kansalaisia kohtaan.</w:t>
      </w:r>
    </w:p>
    <w:p>
      <w:r>
        <w:rPr>
          <w:b/>
          <w:u w:val="single"/>
        </w:rPr>
        <w:t xml:space="preserve">791191</w:t>
      </w:r>
    </w:p>
    <w:p>
      <w:r>
        <w:t xml:space="preserve">@USER @USER Hän on sellainen, jonka ei pitäisi omistaa asetta-Sellainen eksynyt sielu-Ainut mitä hän tarvitsee on Jeesus Kristus ✝️</w:t>
      </w:r>
    </w:p>
    <w:p>
      <w:r>
        <w:rPr>
          <w:b/>
          <w:u w:val="single"/>
        </w:rPr>
        <w:t xml:space="preserve">791192</w:t>
      </w:r>
    </w:p>
    <w:p>
      <w:r>
        <w:t xml:space="preserve">@USER @USER @USER @USER Mikään aselaki ei ole estänyt väkivaltaisuuksia Chicagossa tai DC:ssä, joissa lait ovat paljon tiukempia. Aselait johtavat sellaisten viattomien ihmisten kuolemaan, jotka eivät pysty suojelemaan itseään rikollisilta.</w:t>
      </w:r>
    </w:p>
    <w:p>
      <w:r>
        <w:rPr>
          <w:b/>
          <w:u w:val="single"/>
        </w:rPr>
        <w:t xml:space="preserve">791193</w:t>
      </w:r>
    </w:p>
    <w:p>
      <w:r>
        <w:t xml:space="preserve">@USER Nigga menemme ensi viikolla.</w:t>
      </w:r>
    </w:p>
    <w:p>
      <w:r>
        <w:rPr>
          <w:b/>
          <w:u w:val="single"/>
        </w:rPr>
        <w:t xml:space="preserve">791194</w:t>
      </w:r>
    </w:p>
    <w:p>
      <w:r>
        <w:t xml:space="preserve">@USER @USER @USER Ehkä hän voi auttaa liberaaleja, joilla on TDS.</w:t>
      </w:r>
    </w:p>
    <w:p>
      <w:r>
        <w:rPr>
          <w:b/>
          <w:u w:val="single"/>
        </w:rPr>
        <w:t xml:space="preserve">791195</w:t>
      </w:r>
    </w:p>
    <w:p>
      <w:r>
        <w:t xml:space="preserve">@USER Hän on hieman skeptinen... Hänen aiemmat suhteensa olivat melko haastavia ja hänellä ei selvästikään ole parhaita kokemuksia.   Siksi hän haluaa aina olla varma. URL</w:t>
      </w:r>
    </w:p>
    <w:p>
      <w:r>
        <w:rPr>
          <w:b/>
          <w:u w:val="single"/>
        </w:rPr>
        <w:t xml:space="preserve">791196</w:t>
      </w:r>
    </w:p>
    <w:p>
      <w:r>
        <w:t xml:space="preserve">Kamala Harris CBS This Morningin haastattelussa #Kavanaugh'n luonteesta. #MAGA #MakeAmericaGreatAgain #TheResistance URL-osoite</w:t>
      </w:r>
    </w:p>
    <w:p>
      <w:r>
        <w:rPr>
          <w:b/>
          <w:u w:val="single"/>
        </w:rPr>
        <w:t xml:space="preserve">791197</w:t>
      </w:r>
    </w:p>
    <w:p>
      <w:r>
        <w:t xml:space="preserve">@USER sinäkin olet 😘😘😘😘😘</w:t>
      </w:r>
    </w:p>
    <w:p>
      <w:r>
        <w:rPr>
          <w:b/>
          <w:u w:val="single"/>
        </w:rPr>
        <w:t xml:space="preserve">791198</w:t>
      </w:r>
    </w:p>
    <w:p>
      <w:r>
        <w:t xml:space="preserve">@USER Joinakin päivinä olet Louis Winthorpe III ennen kuin hän tapasi Ofelian. URL:</w:t>
      </w:r>
    </w:p>
    <w:p>
      <w:r>
        <w:rPr>
          <w:b/>
          <w:u w:val="single"/>
        </w:rPr>
        <w:t xml:space="preserve">791199</w:t>
      </w:r>
    </w:p>
    <w:p>
      <w:r>
        <w:t xml:space="preserve">@USER @USER Hampdenissa olet yhtä kaukana maalien takana kuin Wembleyllä. Täällä ylhäällä on paljon tervehtivää porukkaa.</w:t>
      </w:r>
    </w:p>
    <w:p>
      <w:r>
        <w:rPr>
          <w:b/>
          <w:u w:val="single"/>
        </w:rPr>
        <w:t xml:space="preserve">791200</w:t>
      </w:r>
    </w:p>
    <w:p>
      <w:r>
        <w:t xml:space="preserve">@USER Vihdoinkin hallinto, joka välittää laillisista kansalaisistaan.</w:t>
      </w:r>
    </w:p>
    <w:p>
      <w:r>
        <w:rPr>
          <w:b/>
          <w:u w:val="single"/>
        </w:rPr>
        <w:t xml:space="preserve">791201</w:t>
      </w:r>
    </w:p>
    <w:p>
      <w:r>
        <w:t xml:space="preserve">// Teen twiitin kun pääsen kotiin, mutta hän on täällä...</w:t>
      </w:r>
    </w:p>
    <w:p>
      <w:r>
        <w:rPr>
          <w:b/>
          <w:u w:val="single"/>
        </w:rPr>
        <w:t xml:space="preserve">791202</w:t>
      </w:r>
    </w:p>
    <w:p>
      <w:r>
        <w:t xml:space="preserve">@USER -Faints-.</w:t>
      </w:r>
    </w:p>
    <w:p>
      <w:r>
        <w:rPr>
          <w:b/>
          <w:u w:val="single"/>
        </w:rPr>
        <w:t xml:space="preserve">791203</w:t>
      </w:r>
    </w:p>
    <w:p>
      <w:r>
        <w:t xml:space="preserve">@USER Oliko Al Gore ehdolla korkeimman oikeuden tuomariksi? Teillä konservatiiveilla on otsaa.</w:t>
      </w:r>
    </w:p>
    <w:p>
      <w:r>
        <w:rPr>
          <w:b/>
          <w:u w:val="single"/>
        </w:rPr>
        <w:t xml:space="preserve">791204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sain sinut...</w:t>
      </w:r>
    </w:p>
    <w:p>
      <w:r>
        <w:rPr>
          <w:b/>
          <w:u w:val="single"/>
        </w:rPr>
        <w:t xml:space="preserve">791205</w:t>
      </w:r>
    </w:p>
    <w:p>
      <w:r>
        <w:t xml:space="preserve">@USER @USER Tämä pörröinen paskiainen. URL:</w:t>
      </w:r>
    </w:p>
    <w:p>
      <w:r>
        <w:rPr>
          <w:b/>
          <w:u w:val="single"/>
        </w:rPr>
        <w:t xml:space="preserve">791206</w:t>
      </w:r>
    </w:p>
    <w:p>
      <w:r>
        <w:t xml:space="preserve">@USER @USER @USER @USER @USER @USER @USER @USER Soitamme Connie'sissa lauantaina woo</w:t>
      </w:r>
    </w:p>
    <w:p>
      <w:r>
        <w:rPr>
          <w:b/>
          <w:u w:val="single"/>
        </w:rPr>
        <w:t xml:space="preserve">791207</w:t>
      </w:r>
    </w:p>
    <w:p>
      <w:r>
        <w:t xml:space="preserve">@USER @USER @USER I cri evritiem</w:t>
      </w:r>
    </w:p>
    <w:p>
      <w:r>
        <w:rPr>
          <w:b/>
          <w:u w:val="single"/>
        </w:rPr>
        <w:t xml:space="preserve">791208</w:t>
      </w:r>
    </w:p>
    <w:p>
      <w:r>
        <w:t xml:space="preserve">@USER Beyond absurd! Minkä makuista Kool-aidea jaetaan vesijäähdyttimessä? #GroupThinkStinks</w:t>
      </w:r>
    </w:p>
    <w:p>
      <w:r>
        <w:rPr>
          <w:b/>
          <w:u w:val="single"/>
        </w:rPr>
        <w:t xml:space="preserve">791209</w:t>
      </w:r>
    </w:p>
    <w:p>
      <w:r>
        <w:t xml:space="preserve">@USER @USER @USER @USER @USER @USER Nyt tulee kipu...........  #MAGA🇺🇸🇺🇸🇺🇸🇺🇺🇺🇺🇺🇺🇺🇸 #WWG1WGA URL</w:t>
      </w:r>
    </w:p>
    <w:p>
      <w:r>
        <w:rPr>
          <w:b/>
          <w:u w:val="single"/>
        </w:rPr>
        <w:t xml:space="preserve">791210</w:t>
      </w:r>
    </w:p>
    <w:p>
      <w:r>
        <w:t xml:space="preserve">@USER @USER @USER @USER @USER @USER @USER @USER @USER Tämän vuoksi seuraamme toisiamme - tällainen rauha minun Twitter Avenue on hämmästyttävä URL</w:t>
      </w:r>
    </w:p>
    <w:p>
      <w:r>
        <w:rPr>
          <w:b/>
          <w:u w:val="single"/>
        </w:rPr>
        <w:t xml:space="preserve">791211</w:t>
      </w:r>
    </w:p>
    <w:p>
      <w:r>
        <w:t xml:space="preserve">@USER Tai ostaa aseen &amp;amp; avoin kantaminen käyttää pakkovalvontaa koko kaupunkiin. Avoimen kantamisen mielenosoittajalla, joka lopulta väijyi minua, oli ehdottomasti tämä dynamiikka. Kirjoitin siitä @USERille URL</w:t>
      </w:r>
    </w:p>
    <w:p>
      <w:r>
        <w:rPr>
          <w:b/>
          <w:u w:val="single"/>
        </w:rPr>
        <w:t xml:space="preserve">791212</w:t>
      </w:r>
    </w:p>
    <w:p>
      <w:r>
        <w:t xml:space="preserve">@USER Uskon, että hän on lahjakas riippumatta siitä, mitä hän tekee. Häntä on vaikea laittaa mihinkään kategoriaan. Mitä mieltä sinä olet?</w:t>
      </w:r>
    </w:p>
    <w:p>
      <w:r>
        <w:rPr>
          <w:b/>
          <w:u w:val="single"/>
        </w:rPr>
        <w:t xml:space="preserve">791213</w:t>
      </w:r>
    </w:p>
    <w:p>
      <w:r>
        <w:t xml:space="preserve">@USER Olet kamala.</w:t>
      </w:r>
    </w:p>
    <w:p>
      <w:r>
        <w:rPr>
          <w:b/>
          <w:u w:val="single"/>
        </w:rPr>
        <w:t xml:space="preserve">791214</w:t>
      </w:r>
    </w:p>
    <w:p>
      <w:r>
        <w:t xml:space="preserve">@USER @USER @USER @USER @USER Miksi? Nuorten konservatiivien puheenjohtaja Oxfordissa opiskellessani.</w:t>
      </w:r>
    </w:p>
    <w:p>
      <w:r>
        <w:rPr>
          <w:b/>
          <w:u w:val="single"/>
        </w:rPr>
        <w:t xml:space="preserve">791215</w:t>
      </w:r>
    </w:p>
    <w:p>
      <w:r>
        <w:t xml:space="preserve">@USER @USER Mitä ikinä sinun puuttuu minun kohta, joka on, että hän ei ole edes saavuttanut hänen kattonsa ja ei tarpeeksi hyvä hänelle hän on parempi kuin 7. paras lg</w:t>
      </w:r>
    </w:p>
    <w:p>
      <w:r>
        <w:rPr>
          <w:b/>
          <w:u w:val="single"/>
        </w:rPr>
        <w:t xml:space="preserve">791216</w:t>
      </w:r>
    </w:p>
    <w:p>
      <w:r>
        <w:t xml:space="preserve">@USER @USER @USER @USER @USER ...ellet sitten hyväksy sitä, että syytetty raiskaaja istuu maan korkeimmalla tuomaristossa. Olen varma, että naispuoliset äänestäjänne haluaisivat kuulla teidän selittävän sen...</w:t>
      </w:r>
    </w:p>
    <w:p>
      <w:r>
        <w:rPr>
          <w:b/>
          <w:u w:val="single"/>
        </w:rPr>
        <w:t xml:space="preserve">791217</w:t>
      </w:r>
    </w:p>
    <w:p>
      <w:r>
        <w:t xml:space="preserve">@USER Liberaalit sekoavat kreationistien uskonnollisista uskomuksista, mutta kun ne ovat hyödyksi omalle hulluudelleen, eivät piittaa tieteestä On 2 sukupuolta Mies &amp;amp; Nainen - tämä on tieteellinen fakta Mies ei leikkaa rintojaan tai saa lapsia Ja missä ovat imetysnatsit hänen julmuudestaan?</w:t>
      </w:r>
    </w:p>
    <w:p>
      <w:r>
        <w:rPr>
          <w:b/>
          <w:u w:val="single"/>
        </w:rPr>
        <w:t xml:space="preserve">791218</w:t>
      </w:r>
    </w:p>
    <w:p>
      <w:r>
        <w:t xml:space="preserve">@USER Eikö hän myös sanonut " Trumpista ei koskaan tule presidenttiä, ota se pankkiin".</w:t>
      </w:r>
    </w:p>
    <w:p>
      <w:r>
        <w:rPr>
          <w:b/>
          <w:u w:val="single"/>
        </w:rPr>
        <w:t xml:space="preserve">791219</w:t>
      </w:r>
    </w:p>
    <w:p>
      <w:r>
        <w:t xml:space="preserve">@USER Luultavasti kaikki lavastettu liberaalien estää Kavanaughin</w:t>
      </w:r>
    </w:p>
    <w:p>
      <w:r>
        <w:rPr>
          <w:b/>
          <w:u w:val="single"/>
        </w:rPr>
        <w:t xml:space="preserve">791220</w:t>
      </w:r>
    </w:p>
    <w:p>
      <w:r>
        <w:t xml:space="preserve">@USER @USER @USER @USER @USER Hänen olisi pitänyt saada elokuu vapaaksi, jotta hän olisi voinut työskennellä P.C.:ssä. Se olisi auttanut häntä paljon.</w:t>
      </w:r>
    </w:p>
    <w:p>
      <w:r>
        <w:rPr>
          <w:b/>
          <w:u w:val="single"/>
        </w:rPr>
        <w:t xml:space="preserve">791221</w:t>
      </w:r>
    </w:p>
    <w:p>
      <w:r>
        <w:t xml:space="preserve">@USER @USER @USER Toivottavasti hän pystyy pysymään liigassa.</w:t>
      </w:r>
    </w:p>
    <w:p>
      <w:r>
        <w:rPr>
          <w:b/>
          <w:u w:val="single"/>
        </w:rPr>
        <w:t xml:space="preserve">791222</w:t>
      </w:r>
    </w:p>
    <w:p>
      <w:r>
        <w:t xml:space="preserve">@USER Presidentti Donald J Trump tuo hyvää tahtoa kaikille! MAGA! SPYGATE! NOBEL!</w:t>
      </w:r>
    </w:p>
    <w:p>
      <w:r>
        <w:rPr>
          <w:b/>
          <w:u w:val="single"/>
        </w:rPr>
        <w:t xml:space="preserve">791223</w:t>
      </w:r>
    </w:p>
    <w:p>
      <w:r>
        <w:t xml:space="preserve">@USER @USER @USER hän ei itse asiassa ole latino takaisin kauppaanne takaisin</w:t>
      </w:r>
    </w:p>
    <w:p>
      <w:r>
        <w:rPr>
          <w:b/>
          <w:u w:val="single"/>
        </w:rPr>
        <w:t xml:space="preserve">791224</w:t>
      </w:r>
    </w:p>
    <w:p>
      <w:r>
        <w:t xml:space="preserve">@USER Kaikkien pysäkkien vetäminen esiin ilman mitään esteitä on tavallisten sekulaariprogressiivisten, demokraattien tai MSM:n arkkityyppien taistelutaktiikka/strategia.  Ennen kuin maamme...perustuslaki on menetetty, konservatiivien ja republikaanien on sanottava: Ei enää herroja / M:iä. Nice Person!"""</w:t>
      </w:r>
    </w:p>
    <w:p>
      <w:r>
        <w:rPr>
          <w:b/>
          <w:u w:val="single"/>
        </w:rPr>
        <w:t xml:space="preserve">791225</w:t>
      </w:r>
    </w:p>
    <w:p>
      <w:r>
        <w:t xml:space="preserve">@USER Bro...hän on kray mehn</w:t>
      </w:r>
    </w:p>
    <w:p>
      <w:r>
        <w:rPr>
          <w:b/>
          <w:u w:val="single"/>
        </w:rPr>
        <w:t xml:space="preserve">791226</w:t>
      </w:r>
    </w:p>
    <w:p>
      <w:r>
        <w:t xml:space="preserve">@USER @USER @USER Kysy @USER hän tietää totuuden hahaha 😊😊 on suosiminen henkilö niin epäreilua</w:t>
      </w:r>
    </w:p>
    <w:p>
      <w:r>
        <w:rPr>
          <w:b/>
          <w:u w:val="single"/>
        </w:rPr>
        <w:t xml:space="preserve">791227</w:t>
      </w:r>
    </w:p>
    <w:p>
      <w:r>
        <w:t xml:space="preserve">Yksityiselämä on onnellinen elämä 😍.</w:t>
      </w:r>
    </w:p>
    <w:p>
      <w:r>
        <w:rPr>
          <w:b/>
          <w:u w:val="single"/>
        </w:rPr>
        <w:t xml:space="preserve">791228</w:t>
      </w:r>
    </w:p>
    <w:p>
      <w:r>
        <w:t xml:space="preserve">@USER @USER @USER Vyöt kiinni demokraatit ja liberaalit! Paska on kohta iskemässä tuulettimeen teidän ja FBI/DOJ:n osalta !</w:t>
      </w:r>
    </w:p>
    <w:p>
      <w:r>
        <w:rPr>
          <w:b/>
          <w:u w:val="single"/>
        </w:rPr>
        <w:t xml:space="preserve">791229</w:t>
      </w:r>
    </w:p>
    <w:p>
      <w:r>
        <w:t xml:space="preserve">@USER @USER En voi vieläkään uskoa, että olet 51-vuotias ja kyllä äitisi antoi sinulle hienoja geenejä.</w:t>
      </w:r>
    </w:p>
    <w:p>
      <w:r>
        <w:rPr>
          <w:b/>
          <w:u w:val="single"/>
        </w:rPr>
        <w:t xml:space="preserve">791230</w:t>
      </w:r>
    </w:p>
    <w:p>
      <w:r>
        <w:t xml:space="preserve">@USER Luitko edes tämän artikkelin?  Kukaan ei väitä Trumpin esittäneen tätä väitettä. Ja siinä on useita linkkejä hyviin tekoihin, joita hän ON tehnyt. URL-OSOITE URL-OSOITE URL-OSOITE</w:t>
      </w:r>
    </w:p>
    <w:p>
      <w:r>
        <w:rPr>
          <w:b/>
          <w:u w:val="single"/>
        </w:rPr>
        <w:t xml:space="preserve">791231</w:t>
      </w:r>
    </w:p>
    <w:p>
      <w:r>
        <w:t xml:space="preserve">MUST READ 👇 #MAGA URL</w:t>
      </w:r>
    </w:p>
    <w:p>
      <w:r>
        <w:rPr>
          <w:b/>
          <w:u w:val="single"/>
        </w:rPr>
        <w:t xml:space="preserve">791232</w:t>
      </w:r>
    </w:p>
    <w:p>
      <w:r>
        <w:t xml:space="preserve">@KÄYTTÄJÄ 3) Tämä nimitys on ollut yleisesti tiedossa vähintään 6 kuukautta, mutta nyt kun vasemmistolla ei ole mitään muuta heittää häntä vastaan, hän yhtäkkiä puhuu.  4) Tämä henkilö on antifaa tukeva liberaalin collage professori . Jatkuu...</w:t>
      </w:r>
    </w:p>
    <w:p>
      <w:r>
        <w:rPr>
          <w:b/>
          <w:u w:val="single"/>
        </w:rPr>
        <w:t xml:space="preserve">791233</w:t>
      </w:r>
    </w:p>
    <w:p>
      <w:r>
        <w:t xml:space="preserve">*kuulunut keskustelu* isä: Hän puhuu Brownista. Haluaisin ampua hänet. Hän on kauhea mies pieni lapsi: Mutta miksi? Se tekisi sinusta rikollisen! isä: se olisi sen arvoista. kaikkien liberaalien on kuoltava pieni lapsi: vau, se on surullista On naiivia ajatella, että nämä uskomukset ovat kuolemassa pois.</w:t>
      </w:r>
    </w:p>
    <w:p>
      <w:r>
        <w:rPr>
          <w:b/>
          <w:u w:val="single"/>
        </w:rPr>
        <w:t xml:space="preserve">791234</w:t>
      </w:r>
    </w:p>
    <w:p>
      <w:r>
        <w:t xml:space="preserve">#Liberaalit järjestivät jonkinlaisen keskinäisen masturbaation palkintogaalan. En välitä vieläkään.   @USER @USER @USER @USER @USER URL</w:t>
      </w:r>
    </w:p>
    <w:p>
      <w:r>
        <w:rPr>
          <w:b/>
          <w:u w:val="single"/>
        </w:rPr>
        <w:t xml:space="preserve">791235</w:t>
      </w:r>
    </w:p>
    <w:p>
      <w:r>
        <w:t xml:space="preserve">@USER Kuinka mahtavaa!  Ottaa kuvia!  Hän on sellainen ikoni ja legenda.  Mikä pioneeri naisille!  Nauti siitä!</w:t>
      </w:r>
    </w:p>
    <w:p>
      <w:r>
        <w:rPr>
          <w:b/>
          <w:u w:val="single"/>
        </w:rPr>
        <w:t xml:space="preserve">791236</w:t>
      </w:r>
    </w:p>
    <w:p>
      <w:r>
        <w:t xml:space="preserve">Get busy... 🤣🤣🤣 #MAGA #ConfirmKavanaugh #DemsDesperate URL</w:t>
      </w:r>
    </w:p>
    <w:p>
      <w:r>
        <w:rPr>
          <w:b/>
          <w:u w:val="single"/>
        </w:rPr>
        <w:t xml:space="preserve">791237</w:t>
      </w:r>
    </w:p>
    <w:p>
      <w:r>
        <w:t xml:space="preserve">@USER @USER @USER @USER @USER @USER @USER @USER Ainakin meillä on aivot, joiden avulla voimme "pudota ulos" alun perin; toisin kuin konservatiivit, jotka uskovat kaiken, mitä heidän käsittelijänsä heille syöttävät.""</w:t>
      </w:r>
    </w:p>
    <w:p>
      <w:r>
        <w:rPr>
          <w:b/>
          <w:u w:val="single"/>
        </w:rPr>
        <w:t xml:space="preserve">791238</w:t>
      </w:r>
    </w:p>
    <w:p>
      <w:r>
        <w:t xml:space="preserve">@USER Radikalismi???? kuka on Antifan ja muiden tuhoa aiheuttavien häirikköjärjestöjen takana - kaverisi George Soros.  Vielä kerran, jos sinulla on TARKEMPI syytös, sinun pitäisi tuoda se... kaikki sanasi ovat poliittista retoriikkaa.  Täällä ei ole mitään selvää."</w:t>
      </w:r>
    </w:p>
    <w:p>
      <w:r>
        <w:rPr>
          <w:b/>
          <w:u w:val="single"/>
        </w:rPr>
        <w:t xml:space="preserve">791239</w:t>
      </w:r>
    </w:p>
    <w:p>
      <w:r>
        <w:t xml:space="preserve">@USER @USER Kaliforniassa ei ole juuri yhtään konservatiivia jäljellä. Ehkä uhkaukset ovat vain Starbucksia ja Lucky Charmsia nauttivien Antifa-tovereiden käsittämättömiä robosoittoja.</w:t>
      </w:r>
    </w:p>
    <w:p>
      <w:r>
        <w:rPr>
          <w:b/>
          <w:u w:val="single"/>
        </w:rPr>
        <w:t xml:space="preserve">791240</w:t>
      </w:r>
    </w:p>
    <w:p>
      <w:r>
        <w:t xml:space="preserve">@USER @USER @USER @USER @USER @USER @USER @USER @USER @USER @USER @USER @USER @USER @USER @USER @USER @USER @USER @USER @USER @USER @USER @USER @USER @USER @USER @USER @USER @USER @USER @USER @USER @USER @USER @USER @USER @USER @USER @USER @USER  Se oli Jeesuksen veressä tehdä syntiä.</w:t>
      </w:r>
    </w:p>
    <w:p>
      <w:r>
        <w:rPr>
          <w:b/>
          <w:u w:val="single"/>
        </w:rPr>
        <w:t xml:space="preserve">791241</w:t>
      </w:r>
    </w:p>
    <w:p>
      <w:r>
        <w:t xml:space="preserve">@KÄYTTÄJÄ @KÄYTTÄJÄ SE OLI POIS ALUSTALTA, MITEN TÄMÄ ON OK!?!!????</w:t>
      </w:r>
    </w:p>
    <w:p>
      <w:r>
        <w:rPr>
          <w:b/>
          <w:u w:val="single"/>
        </w:rPr>
        <w:t xml:space="preserve">791242</w:t>
      </w:r>
    </w:p>
    <w:p>
      <w:r>
        <w:t xml:space="preserve">@USER Konservatiivit Äänestä NYT! Kyllästynyt typeryyteen!</w:t>
      </w:r>
    </w:p>
    <w:p>
      <w:r>
        <w:rPr>
          <w:b/>
          <w:u w:val="single"/>
        </w:rPr>
        <w:t xml:space="preserve">791243</w:t>
      </w:r>
    </w:p>
    <w:p>
      <w:r>
        <w:t xml:space="preserve">&amp;lt;BECAUSE YOU ARE MY 현재&amp;gt; esittäjä Gió Ngày Thu Năm 1997 x Golden Beryl.  Koska olet minun 현재, joten vaalin jokaista hetkeä kanssasi. Olet menneisyyteni, nykyisyyteni ja tulevaisuuteni." Linkki: URL #HAPPYHYUNJAEDAY #BELIEVE_HYUNJAE_DAY #너의존재가_기적이야 URL</w:t>
      </w:r>
    </w:p>
    <w:p>
      <w:r>
        <w:rPr>
          <w:b/>
          <w:u w:val="single"/>
        </w:rPr>
        <w:t xml:space="preserve">791244</w:t>
      </w:r>
    </w:p>
    <w:p>
      <w:r>
        <w:t xml:space="preserve">@USER Onnittelut siitä, että olet ollut San Antoniossa vuoden! Olen iloinen, että työskentelet täällä!</w:t>
      </w:r>
    </w:p>
    <w:p>
      <w:r>
        <w:rPr>
          <w:b/>
          <w:u w:val="single"/>
        </w:rPr>
        <w:t xml:space="preserve">791245</w:t>
      </w:r>
    </w:p>
    <w:p>
      <w:r>
        <w:t xml:space="preserve">@USER @USER @USER Olet mahtava @USER ♥️♥️😍😍</w:t>
      </w:r>
    </w:p>
    <w:p>
      <w:r>
        <w:rPr>
          <w:b/>
          <w:u w:val="single"/>
        </w:rPr>
        <w:t xml:space="preserve">791246</w:t>
      </w:r>
    </w:p>
    <w:p>
      <w:r>
        <w:t xml:space="preserve">@USER @USER Sama koskee konservatiiveja.</w:t>
      </w:r>
    </w:p>
    <w:p>
      <w:r>
        <w:rPr>
          <w:b/>
          <w:u w:val="single"/>
        </w:rPr>
        <w:t xml:space="preserve">791247</w:t>
      </w:r>
    </w:p>
    <w:p>
      <w:r>
        <w:t xml:space="preserve">@USER @USER En tiennytkään, että Oprah Winfrey osaa pelata tennistä. .. 😱</w:t>
      </w:r>
    </w:p>
    <w:p>
      <w:r>
        <w:rPr>
          <w:b/>
          <w:u w:val="single"/>
        </w:rPr>
        <w:t xml:space="preserve">791248</w:t>
      </w:r>
    </w:p>
    <w:p>
      <w:r>
        <w:t xml:space="preserve">@USER Mitä hän tarkalleen ottaen kuvittelee tekevänsä? Hänen pitäisi olla varovainen sen suhteen, miten hän kiertää julkaisemassa ovelia teatteja.</w:t>
      </w:r>
    </w:p>
    <w:p>
      <w:r>
        <w:rPr>
          <w:b/>
          <w:u w:val="single"/>
        </w:rPr>
        <w:t xml:space="preserve">791249</w:t>
      </w:r>
    </w:p>
    <w:p>
      <w:r>
        <w:t xml:space="preserve">@USER @USER Vartijoille maksetaan siitä, että he suojelevat sinua roskaväeltä ja hulluilta.</w:t>
      </w:r>
    </w:p>
    <w:p>
      <w:r>
        <w:rPr>
          <w:b/>
          <w:u w:val="single"/>
        </w:rPr>
        <w:t xml:space="preserve">791250</w:t>
      </w:r>
    </w:p>
    <w:p>
      <w:r>
        <w:t xml:space="preserve">@USER kiitos, että allekirjoitit Shelbyn julisteen eilen illalla! Hän on yhä niin innoissaan. Olemme niin ylpeitä suuresta voitostamme! #OneTROY #GoTrojans #ProudAlum URL-osoite.</w:t>
      </w:r>
    </w:p>
    <w:p>
      <w:r>
        <w:rPr>
          <w:b/>
          <w:u w:val="single"/>
        </w:rPr>
        <w:t xml:space="preserve">791251</w:t>
      </w:r>
    </w:p>
    <w:p>
      <w:r>
        <w:t xml:space="preserve">@USER En haluaisi pilata paraatia, mutta tämä on todennäköisesti 1-11 Arkansasin joukkue, jonka he voittivat. Hienoa Masonin puolesta, koska hän on loistava pelaaja, mutta joukkue, jonka he voittavat, ei olisi kilpailukykyinen C-USA:ssa.</w:t>
      </w:r>
    </w:p>
    <w:p>
      <w:r>
        <w:rPr>
          <w:b/>
          <w:u w:val="single"/>
        </w:rPr>
        <w:t xml:space="preserve">791252</w:t>
      </w:r>
    </w:p>
    <w:p>
      <w:r>
        <w:t xml:space="preserve">@USER @USER @USER @USER Pivot pois Kiinasta: - Muodostetaan TPP: TRUMP Pacific Partnership! - Antaa liiketoimintaa muille Aasian maille ja muodostaa vahva tukiverkosto Kiinan ulkopuolelle! - Kieltää Kiinasta tuotavat tuotteet, jotka sisältävät varastettua henkistä omaisuutta - Ei IP:n jakamista liiketoimintaan Kiinassa #MAGA @USER</w:t>
      </w:r>
    </w:p>
    <w:p>
      <w:r>
        <w:rPr>
          <w:b/>
          <w:u w:val="single"/>
        </w:rPr>
        <w:t xml:space="preserve">791253</w:t>
      </w:r>
    </w:p>
    <w:p>
      <w:r>
        <w:t xml:space="preserve">@USER @USER @USER Lol.... joudut vankilaan!</w:t>
      </w:r>
    </w:p>
    <w:p>
      <w:r>
        <w:rPr>
          <w:b/>
          <w:u w:val="single"/>
        </w:rPr>
        <w:t xml:space="preserve">791254</w:t>
      </w:r>
    </w:p>
    <w:p>
      <w:r>
        <w:t xml:space="preserve">Korvaa Chris Collins kenellä tahansa muulla kuin Carl Paladinolla" URL #TCOT #MAGA #RedNationRising"</w:t>
      </w:r>
    </w:p>
    <w:p>
      <w:r>
        <w:rPr>
          <w:b/>
          <w:u w:val="single"/>
        </w:rPr>
        <w:t xml:space="preserve">791255</w:t>
      </w:r>
    </w:p>
    <w:p>
      <w:r>
        <w:t xml:space="preserve">@USER @USER @USER kuka oikeasti välittää mistään tästä paskanjauhamisesta???😂💀💀</w:t>
      </w:r>
    </w:p>
    <w:p>
      <w:r>
        <w:rPr>
          <w:b/>
          <w:u w:val="single"/>
        </w:rPr>
        <w:t xml:space="preserve">791256</w:t>
      </w:r>
    </w:p>
    <w:p>
      <w:r>
        <w:t xml:space="preserve">@USER Olemme itse asiassa ajatelleet tehdä tästä tapahtumasta paikallisten Antifan jäsenten ja #Vastarinnan kokoontumisen. Antakaa äänenne kuulua #Drumpfia vastaan. 🌊🌊🌊🏳️🌈</w:t>
      </w:r>
    </w:p>
    <w:p>
      <w:r>
        <w:rPr>
          <w:b/>
          <w:u w:val="single"/>
        </w:rPr>
        <w:t xml:space="preserve">791257</w:t>
      </w:r>
    </w:p>
    <w:p>
      <w:r>
        <w:t xml:space="preserve">#UofGH:n oikeustutkimuksen apulaisohjelmapäällikkö, tohtori Glenn Hanna osallistui hiljattain CBC-radion haastattelusarjaan, jossa hän käsitteli asevalvontaa ja sitä, mitä käsiaseiden ja rynnäkkökiväärien mahdollinen kieltäminen voisi tarkoittaa Kanadalle. Kuuntele haastattelu täältä: URL URL</w:t>
      </w:r>
    </w:p>
    <w:p>
      <w:r>
        <w:rPr>
          <w:b/>
          <w:u w:val="single"/>
        </w:rPr>
        <w:t xml:space="preserve">791258</w:t>
      </w:r>
    </w:p>
    <w:p>
      <w:r>
        <w:t xml:space="preserve">@USER Liberaalit ja kolmannen maailman ihmiset kiittää siitä.</w:t>
      </w:r>
    </w:p>
    <w:p>
      <w:r>
        <w:rPr>
          <w:b/>
          <w:u w:val="single"/>
        </w:rPr>
        <w:t xml:space="preserve">791259</w:t>
      </w:r>
    </w:p>
    <w:p>
      <w:r>
        <w:t xml:space="preserve">Miten tämä #MAGA...?!??? Onko tämä meidän verorahojamme töissä...?!?!?? URL</w:t>
      </w:r>
    </w:p>
    <w:p>
      <w:r>
        <w:rPr>
          <w:b/>
          <w:u w:val="single"/>
        </w:rPr>
        <w:t xml:space="preserve">791260</w:t>
      </w:r>
    </w:p>
    <w:p>
      <w:r>
        <w:t xml:space="preserve">@USER Ja se, että hän kutsui sinua neekeriksi sen jälkeen, kun kerroit hänelle kunnioittavasti mieltymyksesi, melkein todistaa tuon teorian 🤦🏽♀️</w:t>
      </w:r>
    </w:p>
    <w:p>
      <w:r>
        <w:rPr>
          <w:b/>
          <w:u w:val="single"/>
        </w:rPr>
        <w:t xml:space="preserve">791261</w:t>
      </w:r>
    </w:p>
    <w:p>
      <w:r>
        <w:t xml:space="preserve">@USER Hei Brit. Twitter-tili @USER ilmoitti minulle, että hän laittoi minut kahdelle TARGET-listalleen....Terroristi (LOL)... ja Antifa (ei niin hauskaa).  Hänellä on korkean profiilin ihmisiä kuten sinä listallaan ja sitten hänellä on satunnaisia kansalaisia listoillaan. Olen ilmoittanut @USER</w:t>
      </w:r>
    </w:p>
    <w:p>
      <w:r>
        <w:rPr>
          <w:b/>
          <w:u w:val="single"/>
        </w:rPr>
        <w:t xml:space="preserve">791262</w:t>
      </w:r>
    </w:p>
    <w:p>
      <w:r>
        <w:t xml:space="preserve">@USER URL Palaa takaisin Alphaan.  Sara raportoi lisää tänään.  Omega on tulossa.  Totuus.  Luottakaa suunnitelmaan.  MAGA ... ME olemme SUUNNITELMA = Totuus.</w:t>
      </w:r>
    </w:p>
    <w:p>
      <w:r>
        <w:rPr>
          <w:b/>
          <w:u w:val="single"/>
        </w:rPr>
        <w:t xml:space="preserve">791263</w:t>
      </w:r>
    </w:p>
    <w:p>
      <w:r>
        <w:t xml:space="preserve">@USER @USER @USER Odota sitä...GUN CONTROL...oh wait Hoggy boy on Kanadassa 🤣🤣🤣🤣</w:t>
      </w:r>
    </w:p>
    <w:p>
      <w:r>
        <w:rPr>
          <w:b/>
          <w:u w:val="single"/>
        </w:rPr>
        <w:t xml:space="preserve">791264</w:t>
      </w:r>
    </w:p>
    <w:p>
      <w:r>
        <w:t xml:space="preserve">@USER 3 syöttöä suoraan keskelle, kun kukaan muu ei ole vaikeuksissa tämän kaverin kanssa. Se on uskomatonta, että hän pelaa kauden ollessa vaakalaudalla...</w:t>
      </w:r>
    </w:p>
    <w:p>
      <w:r>
        <w:rPr>
          <w:b/>
          <w:u w:val="single"/>
        </w:rPr>
        <w:t xml:space="preserve">791265</w:t>
      </w:r>
    </w:p>
    <w:p>
      <w:r>
        <w:t xml:space="preserve">@USER Onko sinulla osavaltion nimi oikein....Cali ja Chicago ovat monien tiukkojen asevalvontalakien suojaamia.</w:t>
      </w:r>
    </w:p>
    <w:p>
      <w:r>
        <w:rPr>
          <w:b/>
          <w:u w:val="single"/>
        </w:rPr>
        <w:t xml:space="preserve">791266</w:t>
      </w:r>
    </w:p>
    <w:p>
      <w:r>
        <w:t xml:space="preserve">@USER @USER Hahaha...Se ei tapahtunut, joten hän on kunnossa......</w:t>
      </w:r>
    </w:p>
    <w:p>
      <w:r>
        <w:rPr>
          <w:b/>
          <w:u w:val="single"/>
        </w:rPr>
        <w:t xml:space="preserve">791267</w:t>
      </w:r>
    </w:p>
    <w:p>
      <w:r>
        <w:t xml:space="preserve">@USER @USER @USER hän on paha tyttö ! paha paha gril :)</w:t>
      </w:r>
    </w:p>
    <w:p>
      <w:r>
        <w:rPr>
          <w:b/>
          <w:u w:val="single"/>
        </w:rPr>
        <w:t xml:space="preserve">791268</w:t>
      </w:r>
    </w:p>
    <w:p>
      <w:r>
        <w:t xml:space="preserve">@USER @USER @USER @USER @USER @USER @USER @USER @USER @USER @USER @USER @USER @USER @USER @USER Onnellinen yhteydenotto.  #WeMakeAmericaGreat 🇺🇸🇺🇸🇺🇸🇺🇸</w:t>
      </w:r>
    </w:p>
    <w:p>
      <w:r>
        <w:rPr>
          <w:b/>
          <w:u w:val="single"/>
        </w:rPr>
        <w:t xml:space="preserve">791269</w:t>
      </w:r>
    </w:p>
    <w:p>
      <w:r>
        <w:t xml:space="preserve">@USER Meillä on tulossa iso juttu (todennäköisesti ensi viikolla) Antifan kommunistisesta alkuperästä. Toivottavasti voitte liittyä seuraamme @USER</w:t>
      </w:r>
    </w:p>
    <w:p>
      <w:r>
        <w:rPr>
          <w:b/>
          <w:u w:val="single"/>
        </w:rPr>
        <w:t xml:space="preserve">791270</w:t>
      </w:r>
    </w:p>
    <w:p>
      <w:r>
        <w:t xml:space="preserve">@USER Fk that</w:t>
      </w:r>
    </w:p>
    <w:p>
      <w:r>
        <w:rPr>
          <w:b/>
          <w:u w:val="single"/>
        </w:rPr>
        <w:t xml:space="preserve">791271</w:t>
      </w:r>
    </w:p>
    <w:p>
      <w:r>
        <w:t xml:space="preserve">@USER @USER @USER @USER Osavaltioon muuttaa liikaa newyorkilaisia liberaaleja. Näen sen omassa kaupungissani.</w:t>
      </w:r>
    </w:p>
    <w:p>
      <w:r>
        <w:rPr>
          <w:b/>
          <w:u w:val="single"/>
        </w:rPr>
        <w:t xml:space="preserve">791272</w:t>
      </w:r>
    </w:p>
    <w:p>
      <w:r>
        <w:t xml:space="preserve">@USER @USER @USER @USER Raivohullut nationalistit, jotka on johdettu harhaan ja luulevat, että liberaalit ovat globalisteja.</w:t>
      </w:r>
    </w:p>
    <w:p>
      <w:r>
        <w:rPr>
          <w:b/>
          <w:u w:val="single"/>
        </w:rPr>
        <w:t xml:space="preserve">791273</w:t>
      </w:r>
    </w:p>
    <w:p>
      <w:r>
        <w:t xml:space="preserve">@USER @USER Nuo kolme muuta ovat aktivistituomareita".  Heidän täytyy olla konservatiiveja!"</w:t>
      </w:r>
    </w:p>
    <w:p>
      <w:r>
        <w:rPr>
          <w:b/>
          <w:u w:val="single"/>
        </w:rPr>
        <w:t xml:space="preserve">791274</w:t>
      </w:r>
    </w:p>
    <w:p>
      <w:r>
        <w:t xml:space="preserve">@USER @USER Miksi hän ei pelastanut isoisäänsä Puerto Ricossa, jos hänellä oli niin paljon rahaa? Koska hän on sosialisti.</w:t>
      </w:r>
    </w:p>
    <w:p>
      <w:r>
        <w:rPr>
          <w:b/>
          <w:u w:val="single"/>
        </w:rPr>
        <w:t xml:space="preserve">791275</w:t>
      </w:r>
    </w:p>
    <w:p>
      <w:r>
        <w:t xml:space="preserve">  Ylpeänä seuraan kaikkia #MAGA #KAG patriootteja 🇺🇸�</w:t>
      </w:r>
    </w:p>
    <w:p>
      <w:r>
        <w:rPr>
          <w:b/>
          <w:u w:val="single"/>
        </w:rPr>
        <w:t xml:space="preserve">791276</w:t>
      </w:r>
    </w:p>
    <w:p>
      <w:r>
        <w:t xml:space="preserve">@USER LMBO! Hän on kuin Pelosi. Hän luulee olevansa tärkeä, koska hän on nainen. Hän on yhteiskunnan ja todellisten naisten tuho!</w:t>
      </w:r>
    </w:p>
    <w:p>
      <w:r>
        <w:rPr>
          <w:b/>
          <w:u w:val="single"/>
        </w:rPr>
        <w:t xml:space="preserve">791277</w:t>
      </w:r>
    </w:p>
    <w:p>
      <w:r>
        <w:t xml:space="preserve">@KÄYTTÄJÄ Voi, miten sotkuista verkkoa me punomme, kun ensin harjoittelemme pettämistä.! Luovuta Serena, näytät nyt hölmöltä.</w:t>
      </w:r>
    </w:p>
    <w:p>
      <w:r>
        <w:rPr>
          <w:b/>
          <w:u w:val="single"/>
        </w:rPr>
        <w:t xml:space="preserve">791278</w:t>
      </w:r>
    </w:p>
    <w:p>
      <w:r>
        <w:t xml:space="preserve">@USER @USER @USER @USER @USER Aion sijoittaa ulkomaille tämän jälkeen.</w:t>
      </w:r>
    </w:p>
    <w:p>
      <w:r>
        <w:rPr>
          <w:b/>
          <w:u w:val="single"/>
        </w:rPr>
        <w:t xml:space="preserve">791279</w:t>
      </w:r>
    </w:p>
    <w:p>
      <w:r>
        <w:t xml:space="preserve">@USER Hänet melkein ammuttiin, ja se tekee hänestä asiantuntijan.</w:t>
      </w:r>
    </w:p>
    <w:p>
      <w:r>
        <w:rPr>
          <w:b/>
          <w:u w:val="single"/>
        </w:rPr>
        <w:t xml:space="preserve">791280</w:t>
      </w:r>
    </w:p>
    <w:p>
      <w:r>
        <w:t xml:space="preserve">@USER Tämä viesti johtaa myös Antifan jäsenten kuolemaan - jos "avoimen kantamisen hullut" tuntevat, että joku yrittää tappaa heidät ottamalla heidän aseensa, he puolustautuvat - eivätkä luultavasti joudu vankilaan. Kun taas joku, joka aktiivisesti "varastaa" aseen, joutuu."</w:t>
      </w:r>
    </w:p>
    <w:p>
      <w:r>
        <w:rPr>
          <w:b/>
          <w:u w:val="single"/>
        </w:rPr>
        <w:t xml:space="preserve">791281</w:t>
      </w:r>
    </w:p>
    <w:p>
      <w:r>
        <w:t xml:space="preserve">@USER Tämä kaikki on poliittista teatteria. Ovatko liberaalit oikeasti niin tyhmiä, että uskovat FBI:n tutkivan valtion rikoksia? Etenkin 36 vuotta sitten tapahtuneita tapahtumia, jotka on tehnyt nuori mies? Tämä ei ole mitään muuta kuin taktiikka viivyttää Kavanaugh'n vahvistusta.</w:t>
      </w:r>
    </w:p>
    <w:p>
      <w:r>
        <w:rPr>
          <w:b/>
          <w:u w:val="single"/>
        </w:rPr>
        <w:t xml:space="preserve">791282</w:t>
      </w:r>
    </w:p>
    <w:p>
      <w:r>
        <w:t xml:space="preserve">@USER Ehkä olemme löytäneet liberaalien ongelman. Heidän hedelmänsä ja vihanneksensa ovat epäpuhtaita.</w:t>
      </w:r>
    </w:p>
    <w:p>
      <w:r>
        <w:rPr>
          <w:b/>
          <w:u w:val="single"/>
        </w:rPr>
        <w:t xml:space="preserve">791283</w:t>
      </w:r>
    </w:p>
    <w:p>
      <w:r>
        <w:t xml:space="preserve">@USER @USER Se on naurettavaa. Kaikilla sukkanukketileillä on ilmeisesti marssijärjestys aloittaa elokuvan boikotti. Paljon MAGA-lumihiutaleita. 😐 Onneksi suurin osa niistä on listallamme tunnetuista sukkanukkeilijoista, joten lopun estäminen ei ollut vaikeaa.</w:t>
      </w:r>
    </w:p>
    <w:p>
      <w:r>
        <w:rPr>
          <w:b/>
          <w:u w:val="single"/>
        </w:rPr>
        <w:t xml:space="preserve">791284</w:t>
      </w:r>
    </w:p>
    <w:p>
      <w:r>
        <w:t xml:space="preserve">@USER @USER @USER En kestä katsoa häntä. 🤢🤢🤢 #TakeAStandNotAKnee 🇺🇸🇺🇸🇺🇺🇺🇸</w:t>
      </w:r>
    </w:p>
    <w:p>
      <w:r>
        <w:rPr>
          <w:b/>
          <w:u w:val="single"/>
        </w:rPr>
        <w:t xml:space="preserve">791285</w:t>
      </w:r>
    </w:p>
    <w:p>
      <w:r>
        <w:t xml:space="preserve">@USER Jos olet valmis käymään läpi tarvittavan koulutuksen ja taustatarkastukset, sinun pitäisi pystyä kantamaan piilotettua ampuma-asetta.</w:t>
      </w:r>
    </w:p>
    <w:p>
      <w:r>
        <w:rPr>
          <w:b/>
          <w:u w:val="single"/>
        </w:rPr>
        <w:t xml:space="preserve">791286</w:t>
      </w:r>
    </w:p>
    <w:p>
      <w:r>
        <w:t xml:space="preserve">@USER @USER @USER @USER @USER @USER @USER Ole hyvä ja äänestä republikaanien oikealle alas lippu tai Pelosi saa takaisin hallintaan</w:t>
      </w:r>
    </w:p>
    <w:p>
      <w:r>
        <w:rPr>
          <w:b/>
          <w:u w:val="single"/>
        </w:rPr>
        <w:t xml:space="preserve">791287</w:t>
      </w:r>
    </w:p>
    <w:p>
      <w:r>
        <w:t xml:space="preserve">@USER Muista vain peittää liberaalien p.o.v. Niinhän sinä teet.  Ei reilu &amp;amp; tasapainoinen.</w:t>
      </w:r>
    </w:p>
    <w:p>
      <w:r>
        <w:rPr>
          <w:b/>
          <w:u w:val="single"/>
        </w:rPr>
        <w:t xml:space="preserve">791288</w:t>
      </w:r>
    </w:p>
    <w:p>
      <w:r>
        <w:t xml:space="preserve">@USER Tekemällä konservatiiveista niin sairaita, ettemme pääse äänestyspaikalle!</w:t>
      </w:r>
    </w:p>
    <w:p>
      <w:r>
        <w:rPr>
          <w:b/>
          <w:u w:val="single"/>
        </w:rPr>
        <w:t xml:space="preserve">791289</w:t>
      </w:r>
    </w:p>
    <w:p>
      <w:r>
        <w:t xml:space="preserve">@USER Minun vikani ei koskaan ollut se, että uutisryhmät raportoivat katastrofialueilta, vaan ainoastaan se, että vaarallisissa tilanteissa kuvattiin suorana lähetyksenä. Minusta se on haitallista, koska katsoja voi nähdä sen ja sanoa, että jos hän on ulkona tuollaisessa säässä, niin ei se voi olla niin paha."""</w:t>
      </w:r>
    </w:p>
    <w:p>
      <w:r>
        <w:rPr>
          <w:b/>
          <w:u w:val="single"/>
        </w:rPr>
        <w:t xml:space="preserve">791290</w:t>
      </w:r>
    </w:p>
    <w:p>
      <w:r>
        <w:t xml:space="preserve">@USER @USER @USER @USER @USER @USER @USER Liberaalit eivät arvosta sarkasmiasi. He luulivat sinun olevan heidän puolellaan.</w:t>
      </w:r>
    </w:p>
    <w:p>
      <w:r>
        <w:rPr>
          <w:b/>
          <w:u w:val="single"/>
        </w:rPr>
        <w:t xml:space="preserve">791291</w:t>
      </w:r>
    </w:p>
    <w:p>
      <w:r>
        <w:t xml:space="preserve">@KÄYTTÄJÄ @KÄYTTÄJÄ 1 of 2) Tue päällikön huomautuksia. Suosittelen lukemaan erinomaisen tosirikoskirjan "In Plain Sight: The Kaufman County Prosecutor Murders" - Kathryn Casey. Uhrit olivat kaikki aseistettuja (DA, erittäin raskaasti) ja valmistautuneet "suojelemaan itseään". Ei ole kyse asevalvonnasta, mutta...".</w:t>
      </w:r>
    </w:p>
    <w:p>
      <w:r>
        <w:rPr>
          <w:b/>
          <w:u w:val="single"/>
        </w:rPr>
        <w:t xml:space="preserve">791292</w:t>
      </w:r>
    </w:p>
    <w:p>
      <w:r>
        <w:t xml:space="preserve">@USER @USER @USER @USER Minusta on erittäin loukkaavaa, että tiedät mitä mustat ihmiset tuntevat!!! Koska musta ei Afrikkalainen koska olen syntynyt Amerikassa haluan tunnustusta sitten rakentaa omia juttuja!!!! Sama juttu konservatiivien kanssa jotka itkevät sensuurista jos et pidä säännöistä rakenna oma talosi. URL</w:t>
      </w:r>
    </w:p>
    <w:p>
      <w:r>
        <w:rPr>
          <w:b/>
          <w:u w:val="single"/>
        </w:rPr>
        <w:t xml:space="preserve">791293</w:t>
      </w:r>
    </w:p>
    <w:p>
      <w:r>
        <w:t xml:space="preserve">@USER @USER Aika tehdä näistä "AntiFA"-roistoista kielletty järjestö - tai siivota tekonsa. Jokaisella on oikeus protestoida - kenelläkään ei ole oikeutta äärimmäiseen väkivaltaiseen protestointiin.</w:t>
      </w:r>
    </w:p>
    <w:p>
      <w:r>
        <w:rPr>
          <w:b/>
          <w:u w:val="single"/>
        </w:rPr>
        <w:t xml:space="preserve">791294</w:t>
      </w:r>
    </w:p>
    <w:p>
      <w:r>
        <w:t xml:space="preserve">@USER OK, tarkemmin ajatellen, Antifa ei ollut edes olemassa, kun tämä tehtiin (en usko), mutta solidaarisuus Israelille" osoittaa, että joku kieltää tietyt Israelin toimet.""</w:t>
      </w:r>
    </w:p>
    <w:p>
      <w:r>
        <w:rPr>
          <w:b/>
          <w:u w:val="single"/>
        </w:rPr>
        <w:t xml:space="preserve">791295</w:t>
      </w:r>
    </w:p>
    <w:p>
      <w:r>
        <w:t xml:space="preserve">@USER @USER Vasemmisto ei välitä. He käyttävät naisia ja vähemmistöjä uhrinaan poliittisen hyödyn saamiseksi. Sama tarina eri demokraatti. #libtards #walkaway #maga</w:t>
      </w:r>
    </w:p>
    <w:p>
      <w:r>
        <w:rPr>
          <w:b/>
          <w:u w:val="single"/>
        </w:rPr>
        <w:t xml:space="preserve">791296</w:t>
      </w:r>
    </w:p>
    <w:p>
      <w:r>
        <w:t xml:space="preserve">@USER #ProteccKaiser Hän on vitun suloinen ja ansaitsee maailman GODAMN IT</w:t>
      </w:r>
    </w:p>
    <w:p>
      <w:r>
        <w:rPr>
          <w:b/>
          <w:u w:val="single"/>
        </w:rPr>
        <w:t xml:space="preserve">791297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Mirror ....</w:t>
      </w:r>
    </w:p>
    <w:p>
      <w:r>
        <w:rPr>
          <w:b/>
          <w:u w:val="single"/>
        </w:rPr>
        <w:t xml:space="preserve">791298</w:t>
      </w:r>
    </w:p>
    <w:p>
      <w:r>
        <w:t xml:space="preserve">@USER Outoa, miten konservatiivit paljastuvat jatkuvasti lapsivittuilijoiksi.   Siksi he vastustavat aborttia. Lisää uhreja</w:t>
      </w:r>
    </w:p>
    <w:p>
      <w:r>
        <w:rPr>
          <w:b/>
          <w:u w:val="single"/>
        </w:rPr>
        <w:t xml:space="preserve">791299</w:t>
      </w:r>
    </w:p>
    <w:p>
      <w:r>
        <w:t xml:space="preserve">@USER @USER Vau, nuo liberaalit ovat niin epäkohteliaita ja täynnä vihaa. #LickAWitch URL</w:t>
      </w:r>
    </w:p>
    <w:p>
      <w:r>
        <w:rPr>
          <w:b/>
          <w:u w:val="single"/>
        </w:rPr>
        <w:t xml:space="preserve">791300</w:t>
      </w:r>
    </w:p>
    <w:p>
      <w:r>
        <w:t xml:space="preserve">@USER @USER @USER @USER @USER @USER kyllä hän on</w:t>
      </w:r>
    </w:p>
    <w:p>
      <w:r>
        <w:rPr>
          <w:b/>
          <w:u w:val="single"/>
        </w:rPr>
        <w:t xml:space="preserve">791301</w:t>
      </w:r>
    </w:p>
    <w:p>
      <w:r>
        <w:t xml:space="preserve">@USER Koska hän on Labour Friends of Israel -järjestössä ?</w:t>
      </w:r>
    </w:p>
    <w:p>
      <w:r>
        <w:rPr>
          <w:b/>
          <w:u w:val="single"/>
        </w:rPr>
        <w:t xml:space="preserve">791302</w:t>
      </w:r>
    </w:p>
    <w:p>
      <w:r>
        <w:t xml:space="preserve">@USER @USER @USER @USER Selitä minulle, missä sanoin, että se ei ole totta. Tiedän, mitä asianmukainen oikeudenkäynti tarkoittaa. Tiedän, että kun joku menee oikeuteen tuollaisen rikoksen takia, se vaikuttaa hänen elämäänsä. hän ei ole vapautettu prosessista tai naurunalaisuudesta.</w:t>
      </w:r>
    </w:p>
    <w:p>
      <w:r>
        <w:rPr>
          <w:b/>
          <w:u w:val="single"/>
        </w:rPr>
        <w:t xml:space="preserve">791303</w:t>
      </w:r>
    </w:p>
    <w:p>
      <w:r>
        <w:t xml:space="preserve">@USER Miten sinulla oli asiakirja, jonka kaikki nämä naiset allekirjoittivat, jos et tiennyt syytöksistä mitään. Kuulostaa minusta siltä, että suunniteltiin peittelyä. Olet häpeäksi virallesi.</w:t>
      </w:r>
    </w:p>
    <w:p>
      <w:r>
        <w:rPr>
          <w:b/>
          <w:u w:val="single"/>
        </w:rPr>
        <w:t xml:space="preserve">791304</w:t>
      </w:r>
    </w:p>
    <w:p>
      <w:r>
        <w:t xml:space="preserve">@USER Vain siksi, että joku vaaleanpunaista hattua käyttävä nainen sanoo niin? Yritä uudelleen. Missä on poliisitiedot ja vastaavat. Väsynyt siihen, että liberaalit luulevat voivansa valehtelemalla pilata jonkun elämän, koska he eivät pidä Trumpista.</w:t>
      </w:r>
    </w:p>
    <w:p>
      <w:r>
        <w:rPr>
          <w:b/>
          <w:u w:val="single"/>
        </w:rPr>
        <w:t xml:space="preserve">791305</w:t>
      </w:r>
    </w:p>
    <w:p>
      <w:r>
        <w:t xml:space="preserve">@USER @USER @USER @USER @USER @USER @USER @USER Onnea matkaan! En seuraa #resist-liikkeen kaltaisia fasisteja ja heidän apple- ja google-herrojaan. Tiedän mitä ww2:ssa tapahtui ja heidän käyttämänsä retoriikka sai meidät sinne. En tarvitse JUMALAA" nähdäkseni #Antifan vuodattaman vihan ja sen, miten se on väärin"."</w:t>
      </w:r>
    </w:p>
    <w:p>
      <w:r>
        <w:rPr>
          <w:b/>
          <w:u w:val="single"/>
        </w:rPr>
        <w:t xml:space="preserve">791306</w:t>
      </w:r>
    </w:p>
    <w:p>
      <w:r>
        <w:t xml:space="preserve">@USER Kannatan taisteluasi oikeudenmukaisuuden puolesta ja syyllisten saattamiseksi vastuuseen. Tekopyhyys ylittää kaikki moraaliset standardit. Missä on paheksunta. Silti he piiloutuvat asevalvonnan ja vasemmistopropagandan verhon taakse, joka alkaa @USER @USER @USER Hävetkää.</w:t>
      </w:r>
    </w:p>
    <w:p>
      <w:r>
        <w:rPr>
          <w:b/>
          <w:u w:val="single"/>
        </w:rPr>
        <w:t xml:space="preserve">791307</w:t>
      </w:r>
    </w:p>
    <w:p>
      <w:r>
        <w:t xml:space="preserve">@USER Koska olet 💩</w:t>
      </w:r>
    </w:p>
    <w:p>
      <w:r>
        <w:rPr>
          <w:b/>
          <w:u w:val="single"/>
        </w:rPr>
        <w:t xml:space="preserve">791308</w:t>
      </w:r>
    </w:p>
    <w:p>
      <w:r>
        <w:t xml:space="preserve">@USER Olive rakastaa Green Beagle Lodgen uima-allasta, kun olen poissa kaupungista! Hän on hyvä tyttö! URL</w:t>
      </w:r>
    </w:p>
    <w:p>
      <w:r>
        <w:rPr>
          <w:b/>
          <w:u w:val="single"/>
        </w:rPr>
        <w:t xml:space="preserve">791309</w:t>
      </w:r>
    </w:p>
    <w:p>
      <w:r>
        <w:t xml:space="preserve">@KÄYTTÄJÄ @KÄYTTÄJÄ @KÄYTTÄJÄ @KÄYTTÄJÄ @KÄYTTÄJÄ Ann on fiksu nainen ja hän on aivan oikeassa!   #BuildTheWall</w:t>
      </w:r>
    </w:p>
    <w:p>
      <w:r>
        <w:rPr>
          <w:b/>
          <w:u w:val="single"/>
        </w:rPr>
        <w:t xml:space="preserve">791310</w:t>
      </w:r>
    </w:p>
    <w:p>
      <w:r>
        <w:t xml:space="preserve">@USER Älkäämme unohtako, miten nämä samat kalifornialaiset liberaalit kohtelivat Sarah Palinia. Ja nyt he sanovat, että Kavanaugh'n syyttäjää kiusataan?</w:t>
      </w:r>
    </w:p>
    <w:p>
      <w:r>
        <w:rPr>
          <w:b/>
          <w:u w:val="single"/>
        </w:rPr>
        <w:t xml:space="preserve">791311</w:t>
      </w:r>
    </w:p>
    <w:p>
      <w:r>
        <w:t xml:space="preserve">@USER @USER @USER @USER Mistä "asevalvonnassa" on sitten mielestäsi kyse? Kyse ei voi olla ihmishenkien pelastamisesta, koska on todistettu kerta toisensa jälkeen, että ainoa varma tapa suojella ihmisiä aseistetuilta pahiksilta on se, että on hyviä miehiä, joilla on aseet, jotka torjuvat heitä!</w:t>
      </w:r>
    </w:p>
    <w:p>
      <w:r>
        <w:rPr>
          <w:b/>
          <w:u w:val="single"/>
        </w:rPr>
        <w:t xml:space="preserve">791312</w:t>
      </w:r>
    </w:p>
    <w:p>
      <w:r>
        <w:t xml:space="preserve">@USER @USER Brandon Lewis express URL-osoite</w:t>
      </w:r>
    </w:p>
    <w:p>
      <w:r>
        <w:rPr>
          <w:b/>
          <w:u w:val="single"/>
        </w:rPr>
        <w:t xml:space="preserve">791313</w:t>
      </w:r>
    </w:p>
    <w:p>
      <w:r>
        <w:t xml:space="preserve">@USER Miksi joku videoisi ? Sisäpiirin työ ? 😳 kyselee kaveria . Toivottavasti hän on kunnossa .</w:t>
      </w:r>
    </w:p>
    <w:p>
      <w:r>
        <w:rPr>
          <w:b/>
          <w:u w:val="single"/>
        </w:rPr>
        <w:t xml:space="preserve">791314</w:t>
      </w:r>
    </w:p>
    <w:p>
      <w:r>
        <w:t xml:space="preserve">@USER @USER Anteeksi, mutta olet tietämätön, eikä sinun pitäisi twiitata jotain ilman tutkimusta. Osa pidätetyistä oli senioreita. He ovat kaikki ihmisiä, jotka välittävät tarpeeksi siitä, mitä tapahtuu, jotta he menevät ulos saadakseen äänensä kuuluviin.</w:t>
      </w:r>
    </w:p>
    <w:p>
      <w:r>
        <w:rPr>
          <w:b/>
          <w:u w:val="single"/>
        </w:rPr>
        <w:t xml:space="preserve">791315</w:t>
      </w:r>
    </w:p>
    <w:p>
      <w:r>
        <w:t xml:space="preserve">Bias Blockers: Rasisteille ja homofoobikoille - WATCH URL URL</w:t>
      </w:r>
    </w:p>
    <w:p>
      <w:r>
        <w:rPr>
          <w:b/>
          <w:u w:val="single"/>
        </w:rPr>
        <w:t xml:space="preserve">791316</w:t>
      </w:r>
    </w:p>
    <w:p>
      <w:r>
        <w:t xml:space="preserve">@USER @USER Tämä tulee Sorosin miliisiltä. Etkö sinä ole ANTIFA:n takana oleva älymystö?</w:t>
      </w:r>
    </w:p>
    <w:p>
      <w:r>
        <w:rPr>
          <w:b/>
          <w:u w:val="single"/>
        </w:rPr>
        <w:t xml:space="preserve">791317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Kiitos, että teit asiani selväksi.  ANTIFA:lla ei ole hajuakaan mitä fasismi on.</w:t>
      </w:r>
    </w:p>
    <w:p>
      <w:r>
        <w:rPr>
          <w:b/>
          <w:u w:val="single"/>
        </w:rPr>
        <w:t xml:space="preserve">791318</w:t>
      </w:r>
    </w:p>
    <w:p>
      <w:r>
        <w:t xml:space="preserve">@USER Gutierrez: Ihmiset kuolivat Puerto Ricossa, koska Gutierrez on rasistinen latino.</w:t>
      </w:r>
    </w:p>
    <w:p>
      <w:r>
        <w:rPr>
          <w:b/>
          <w:u w:val="single"/>
        </w:rPr>
        <w:t xml:space="preserve">791319</w:t>
      </w:r>
    </w:p>
    <w:p>
      <w:r>
        <w:t xml:space="preserve">@USER NANSBABH BITCH STFU</w:t>
      </w:r>
    </w:p>
    <w:p>
      <w:r>
        <w:rPr>
          <w:b/>
          <w:u w:val="single"/>
        </w:rPr>
        <w:t xml:space="preserve">791320</w:t>
      </w:r>
    </w:p>
    <w:p>
      <w:r>
        <w:t xml:space="preserve">@USER @USER Hän on.</w:t>
      </w:r>
    </w:p>
    <w:p>
      <w:r>
        <w:rPr>
          <w:b/>
          <w:u w:val="single"/>
        </w:rPr>
        <w:t xml:space="preserve">791321</w:t>
      </w:r>
    </w:p>
    <w:p>
      <w:r>
        <w:t xml:space="preserve">@USER 25. muutos ? Comey ja Mulller ja puoli rullaa ilmastointiteippiä pitäisi riittää ..... vain saada surkea sonofabitch pois .</w:t>
      </w:r>
    </w:p>
    <w:p>
      <w:r>
        <w:rPr>
          <w:b/>
          <w:u w:val="single"/>
        </w:rPr>
        <w:t xml:space="preserve">791322</w:t>
      </w:r>
    </w:p>
    <w:p>
      <w:r>
        <w:t xml:space="preserve">@USER @USER @USER @USER @USER Rakastan Donald Trumpia, USA:n presidenttiä..MAGA..MAGA ..</w:t>
      </w:r>
    </w:p>
    <w:p>
      <w:r>
        <w:rPr>
          <w:b/>
          <w:u w:val="single"/>
        </w:rPr>
        <w:t xml:space="preserve">791323</w:t>
      </w:r>
    </w:p>
    <w:p>
      <w:r>
        <w:t xml:space="preserve">@KÄYTTÄJÄ @KÄYTTÄJÄ Likaiset ja rasvaiset!!!!</w:t>
      </w:r>
    </w:p>
    <w:p>
      <w:r>
        <w:rPr>
          <w:b/>
          <w:u w:val="single"/>
        </w:rPr>
        <w:t xml:space="preserve">791324</w:t>
      </w:r>
    </w:p>
    <w:p>
      <w:r>
        <w:t xml:space="preserve">@USER @USER @USER @USER Ota John Harwoodin kynä pois.  Hän ei kykene puolueettomaan raportointiin.</w:t>
      </w:r>
    </w:p>
    <w:p>
      <w:r>
        <w:rPr>
          <w:b/>
          <w:u w:val="single"/>
        </w:rPr>
        <w:t xml:space="preserve">791325</w:t>
      </w:r>
    </w:p>
    <w:p>
      <w:r>
        <w:t xml:space="preserve">@USER Tuo shimmmy- ok ok ok ok. Sinä olet se ämmä. Lmao jk</w:t>
      </w:r>
    </w:p>
    <w:p>
      <w:r>
        <w:rPr>
          <w:b/>
          <w:u w:val="single"/>
        </w:rPr>
        <w:t xml:space="preserve">791326</w:t>
      </w:r>
    </w:p>
    <w:p>
      <w:r>
        <w:t xml:space="preserve">@USER niin monia juttuja olen luonut, mutta tämä tässä saattaa olla suosikkini 😭😭😭💔💔</w:t>
      </w:r>
    </w:p>
    <w:p>
      <w:r>
        <w:rPr>
          <w:b/>
          <w:u w:val="single"/>
        </w:rPr>
        <w:t xml:space="preserve">791327</w:t>
      </w:r>
    </w:p>
    <w:p>
      <w:r>
        <w:t xml:space="preserve">@USER wow olet niin kaunis ayumi</w:t>
      </w:r>
    </w:p>
    <w:p>
      <w:r>
        <w:rPr>
          <w:b/>
          <w:u w:val="single"/>
        </w:rPr>
        <w:t xml:space="preserve">791328</w:t>
      </w:r>
    </w:p>
    <w:p>
      <w:r>
        <w:t xml:space="preserve">@USER Ihan sama jätkä, jos haluat käyttää Antifa-taktiikkaa, sinun pitäisi kohdata mellakkapoliisin kapula.</w:t>
      </w:r>
    </w:p>
    <w:p>
      <w:r>
        <w:rPr>
          <w:b/>
          <w:u w:val="single"/>
        </w:rPr>
        <w:t xml:space="preserve">791329</w:t>
      </w:r>
    </w:p>
    <w:p>
      <w:r>
        <w:t xml:space="preserve">@USER Paljastiko näkymä juuri kieron Hillaryn Omarosan kautta? 😂😂🤣🤣</w:t>
      </w:r>
    </w:p>
    <w:p>
      <w:r>
        <w:rPr>
          <w:b/>
          <w:u w:val="single"/>
        </w:rPr>
        <w:t xml:space="preserve">791330</w:t>
      </w:r>
    </w:p>
    <w:p>
      <w:r>
        <w:t xml:space="preserve">@USER @USER @USER @USER Vasta kun äänestät liberaalit &amp;amp; ndp!</w:t>
      </w:r>
    </w:p>
    <w:p>
      <w:r>
        <w:rPr>
          <w:b/>
          <w:u w:val="single"/>
        </w:rPr>
        <w:t xml:space="preserve">791331</w:t>
      </w:r>
    </w:p>
    <w:p>
      <w:r>
        <w:t xml:space="preserve">@USER Ilmeinen viime hetken liberaalien temppu viivästyttää vahvistusta. Lisää likaisia temppuja, koska liberaalit hävisivät edelliset vaalit.</w:t>
      </w:r>
    </w:p>
    <w:p>
      <w:r>
        <w:rPr>
          <w:b/>
          <w:u w:val="single"/>
        </w:rPr>
        <w:t xml:space="preserve">791332</w:t>
      </w:r>
    </w:p>
    <w:p>
      <w:r>
        <w:t xml:space="preserve">@USER Hullut liberaalit</w:t>
      </w:r>
    </w:p>
    <w:p>
      <w:r>
        <w:rPr>
          <w:b/>
          <w:u w:val="single"/>
        </w:rPr>
        <w:t xml:space="preserve">791333</w:t>
      </w:r>
    </w:p>
    <w:p>
      <w:r>
        <w:t xml:space="preserve">@USER @USER Eräs NYC:ssä asuva punkrock-ystäväni saa aina outoa vihapostia. Hän kirjoitti siitä ja kommenteissa joku käytti J-hope-gifiä. Minun oli tietysti selitettävä, kuka hän on. Rakastan sitä, miten ihmiset käyttävät gifsejään eikä heillä ole aavistustakaan😂😂😂</w:t>
      </w:r>
    </w:p>
    <w:p>
      <w:r>
        <w:rPr>
          <w:b/>
          <w:u w:val="single"/>
        </w:rPr>
        <w:t xml:space="preserve">791334</w:t>
      </w:r>
    </w:p>
    <w:p>
      <w:r>
        <w:t xml:space="preserve">@USER @USER Kuvailit juuri kaikkia liberaaleja! En minä noin sanonut! Presidentti Trump toisin kuin Obama Rakastaa tätä maata hänen tekonsa todistavat sen hän on Amerikan kasvun puolesta ei tuhoa!</w:t>
      </w:r>
    </w:p>
    <w:p>
      <w:r>
        <w:rPr>
          <w:b/>
          <w:u w:val="single"/>
        </w:rPr>
        <w:t xml:space="preserve">791335</w:t>
      </w:r>
    </w:p>
    <w:p>
      <w:r>
        <w:t xml:space="preserve">@USER @USER Bohot bohot badhai Bhuvan bhai #10millionsubscribers virstanpylvään ylittämisestä Olet yhden miehen armeija Ensimmäinen youtuber Intiasta jisne apne dum par 10 miljoonaa tilaajaa pass kiye Ja toivottavasti tämä hyvä uutinen voi auttaa isääsi hänen nopeaan toipumiseensa URL-osoite</w:t>
      </w:r>
    </w:p>
    <w:p>
      <w:r>
        <w:rPr>
          <w:b/>
          <w:u w:val="single"/>
        </w:rPr>
        <w:t xml:space="preserve">791336</w:t>
      </w:r>
    </w:p>
    <w:p>
      <w:r>
        <w:t xml:space="preserve">@USER Globaalit elitistit eivät koskaan ajatelleet, että voittaisit. Aivan kuten meidän Trumpimme. Amerikka tuntee totuutesi ja tietää, miten yrität auttaa kansalaisia. Pysy vahvana. Amerikka tietää ja tukee sinua. NWO ei tule KOSKAAN voittamaan!</w:t>
      </w:r>
    </w:p>
    <w:p>
      <w:r>
        <w:rPr>
          <w:b/>
          <w:u w:val="single"/>
        </w:rPr>
        <w:t xml:space="preserve">791337</w:t>
      </w:r>
    </w:p>
    <w:p>
      <w:r>
        <w:t xml:space="preserve">@USER OLET TODELLINEN DISNEY PRINSESSA</w:t>
      </w:r>
    </w:p>
    <w:p>
      <w:r>
        <w:rPr>
          <w:b/>
          <w:u w:val="single"/>
        </w:rPr>
        <w:t xml:space="preserve">791338</w:t>
      </w:r>
    </w:p>
    <w:p>
      <w:r>
        <w:t xml:space="preserve">@KÄYTTÄJÄ @KÄYTTÄJÄ @KÄYTTÄJÄ @KÄYTTÄJÄ OLETKO VITTU TOSISSASI? OLEN ITALIALAINEN!  PUHU ISÄLLENI, JOKA ON SYNTYNYT SISILIASSA, NAURETTAVISTA KÄSITYKSISTÄSI.  OLET IDIOOTTI!  Miksi luulet vasemmiston olevan Antifa?  SE TARKOITTAA ANTIFASISMIA!  DIKTAATTORIT OVAT OIKEISTOLAISIA!</w:t>
      </w:r>
    </w:p>
    <w:p>
      <w:r>
        <w:rPr>
          <w:b/>
          <w:u w:val="single"/>
        </w:rPr>
        <w:t xml:space="preserve">791339</w:t>
      </w:r>
    </w:p>
    <w:p>
      <w:r>
        <w:t xml:space="preserve">@USER @USER @USER @USER Kaikkein ironisinta on. Demarit vauhdittavat omaa tuhoaan samalla kun he valtuuttavat teloittajansa.   Luulevatko he, että kun tämä hirviö on päästetty valloilleen, se ei käänny ensin heitä vastaan?  #MAGA #WWG1WGA Kirjoittanut Antifa-terroristit 👇👇👇👇👇👇👇👇👇👇👇👇 URL-osoite.</w:t>
      </w:r>
    </w:p>
    <w:p>
      <w:r>
        <w:rPr>
          <w:b/>
          <w:u w:val="single"/>
        </w:rPr>
        <w:t xml:space="preserve">791340</w:t>
      </w:r>
    </w:p>
    <w:p>
      <w:r>
        <w:t xml:space="preserve">@USER @USER Olet valehtelija Ed. Olet aina ollut valehtelija. Puerto Ricon ihmiset elävät kurjuudessa. Hallituksen virkamiehet piilottivat lähetetyt tarvikkeet. Puuttuu raportoitu kuolonuhrien määrä hurrikaanin vuoksi. Lopeta valehtelu!</w:t>
      </w:r>
    </w:p>
    <w:p>
      <w:r>
        <w:rPr>
          <w:b/>
          <w:u w:val="single"/>
        </w:rPr>
        <w:t xml:space="preserve">791341</w:t>
      </w:r>
    </w:p>
    <w:p>
      <w:r>
        <w:t xml:space="preserve">@USER @USER Molemmat.....</w:t>
      </w:r>
    </w:p>
    <w:p>
      <w:r>
        <w:rPr>
          <w:b/>
          <w:u w:val="single"/>
        </w:rPr>
        <w:t xml:space="preserve">791342</w:t>
      </w:r>
    </w:p>
    <w:p>
      <w:r>
        <w:t xml:space="preserve">@USER Jos tarkoitit kello 12.47, olet todellakin kusessa.</w:t>
      </w:r>
    </w:p>
    <w:p>
      <w:r>
        <w:rPr>
          <w:b/>
          <w:u w:val="single"/>
        </w:rPr>
        <w:t xml:space="preserve">791343</w:t>
      </w:r>
    </w:p>
    <w:p>
      <w:r>
        <w:t xml:space="preserve">@USER @USER Nyt nainen ei ole vastannut moniin yhteydenottoyrityksiin siitä, tuleeko hän maanantaina todistamaan. Luulin, että hän halusi yhtäkkiä " tulla kuulluksi" !</w:t>
      </w:r>
    </w:p>
    <w:p>
      <w:r>
        <w:rPr>
          <w:b/>
          <w:u w:val="single"/>
        </w:rPr>
        <w:t xml:space="preserve">791344</w:t>
      </w:r>
    </w:p>
    <w:p>
      <w:r>
        <w:t xml:space="preserve">@USER Jep! Hän lähetti tekstiviestin, että soittaisin hänelle ja kun soitin, hän kertoi, että sain potkut.</w:t>
      </w:r>
    </w:p>
    <w:p>
      <w:r>
        <w:rPr>
          <w:b/>
          <w:u w:val="single"/>
        </w:rPr>
        <w:t xml:space="preserve">791345</w:t>
      </w:r>
    </w:p>
    <w:p>
      <w:r>
        <w:t xml:space="preserve">2 tuntia keskiyöllä ja hän sanoi, ettei ole puhelintyttö?  -Piinaavaa!</w:t>
      </w:r>
    </w:p>
    <w:p>
      <w:r>
        <w:rPr>
          <w:b/>
          <w:u w:val="single"/>
        </w:rPr>
        <w:t xml:space="preserve">791346</w:t>
      </w:r>
    </w:p>
    <w:p>
      <w:r>
        <w:t xml:space="preserve">@KÄYTTÄJÄ @KÄYTTÄJÄ Toivon todella, että olet oikea ihminen, koska tämä on täydellinen twiitti.</w:t>
      </w:r>
    </w:p>
    <w:p>
      <w:r>
        <w:rPr>
          <w:b/>
          <w:u w:val="single"/>
        </w:rPr>
        <w:t xml:space="preserve">791347</w:t>
      </w:r>
    </w:p>
    <w:p>
      <w:r>
        <w:t xml:space="preserve">@USER Austin Rogers? YAY!!!!  Hän on suosikki.  Olen niin iloinen, että näemme hänet jälleen.</w:t>
      </w:r>
    </w:p>
    <w:p>
      <w:r>
        <w:rPr>
          <w:b/>
          <w:u w:val="single"/>
        </w:rPr>
        <w:t xml:space="preserve">791348</w:t>
      </w:r>
    </w:p>
    <w:p>
      <w:r>
        <w:t xml:space="preserve">@USER Korjaus: Antifa - rauhanomaiset mielenosoittajat.</w:t>
      </w:r>
    </w:p>
    <w:p>
      <w:r>
        <w:rPr>
          <w:b/>
          <w:u w:val="single"/>
        </w:rPr>
        <w:t xml:space="preserve">791349</w:t>
      </w:r>
    </w:p>
    <w:p>
      <w:r>
        <w:t xml:space="preserve">@USER entä tämä nainen .hassua en näe liberaalien taistelevan hänen puolestaan.... URL</w:t>
      </w:r>
    </w:p>
    <w:p>
      <w:r>
        <w:rPr>
          <w:b/>
          <w:u w:val="single"/>
        </w:rPr>
        <w:t xml:space="preserve">791350</w:t>
      </w:r>
    </w:p>
    <w:p>
      <w:r>
        <w:t xml:space="preserve">.@USER - Kiitos kaikille, jotka ovat tukeneet minua tänä vaikeana aikana. En voi ilmaista tarpeeksi kaunopuheisesti, mitä ystävällisyytenne on merkinnyt perheelleni ja minulle. Tässä ovat ajatukseni konservatiiveihin kohdistuvista uhkauksista ja siitä, mistä on kyse." URL</w:t>
      </w:r>
    </w:p>
    <w:p>
      <w:r>
        <w:rPr>
          <w:b/>
          <w:u w:val="single"/>
        </w:rPr>
        <w:t xml:space="preserve">791351</w:t>
      </w:r>
    </w:p>
    <w:p>
      <w:r>
        <w:t xml:space="preserve">@USER Missä vaiheessa Libin pelikirja muuttuu pölyksi toistettuaan samaa paskaa yhä uudelleen ja uudelleen?</w:t>
      </w:r>
    </w:p>
    <w:p>
      <w:r>
        <w:rPr>
          <w:b/>
          <w:u w:val="single"/>
        </w:rPr>
        <w:t xml:space="preserve">791352</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791353</w:t>
      </w:r>
    </w:p>
    <w:p>
      <w:r>
        <w:t xml:space="preserve">@USER Ota tuo paska pois puhelimestani Bono - en anna sitä koskaan anteeksi sinulle.</w:t>
      </w:r>
    </w:p>
    <w:p>
      <w:r>
        <w:rPr>
          <w:b/>
          <w:u w:val="single"/>
        </w:rPr>
        <w:t xml:space="preserve">791354</w:t>
      </w:r>
    </w:p>
    <w:p>
      <w:r>
        <w:t xml:space="preserve">@USER @USER @USER @USER @USER En ensin tiennyt, oliko se mies vai tyttö.  Mutta hän on ehdottomasti kaikkein karismaattisin henkilö, jonka olen koskaan nähnyt juontavan minkäänlaista ohjelmaa.</w:t>
      </w:r>
    </w:p>
    <w:p>
      <w:r>
        <w:rPr>
          <w:b/>
          <w:u w:val="single"/>
        </w:rPr>
        <w:t xml:space="preserve">791355</w:t>
      </w:r>
    </w:p>
    <w:p>
      <w:r>
        <w:t xml:space="preserve">@KÄYTTÄJÄ Mikä on ensimmäinen asia, jonka aiot tehdä?</w:t>
      </w:r>
    </w:p>
    <w:p>
      <w:r>
        <w:rPr>
          <w:b/>
          <w:u w:val="single"/>
        </w:rPr>
        <w:t xml:space="preserve">791356</w:t>
      </w:r>
    </w:p>
    <w:p>
      <w:r>
        <w:t xml:space="preserve">@USER @USER Endless Dreg here...😀😀😀😀@USER 🇺🇸🇸🇺#MAGA &amp;gt;&amp;gt;&amp;gt;&amp;gt;&amp;gt;&amp;gt;&amp;gt;&amp;gt; @USER &amp;lt;&amp;lt;&amp;lt;&amp;lt;&amp;lt;&amp;lt;&amp;lt;&amp;lt;&amp;lt;&amp;lt; Yhteiskunnan perverssi ylin johtaja</w:t>
      </w:r>
    </w:p>
    <w:p>
      <w:r>
        <w:rPr>
          <w:b/>
          <w:u w:val="single"/>
        </w:rPr>
        <w:t xml:space="preserve">791357</w:t>
      </w:r>
    </w:p>
    <w:p>
      <w:r>
        <w:t xml:space="preserve">@USER @USER @USER Hän kuolee luultavasti koiran savujen takia😂</w:t>
      </w:r>
    </w:p>
    <w:p>
      <w:r>
        <w:rPr>
          <w:b/>
          <w:u w:val="single"/>
        </w:rPr>
        <w:t xml:space="preserve">791358</w:t>
      </w:r>
    </w:p>
    <w:p>
      <w:r>
        <w:t xml:space="preserve">#TalkLikeAPirateDay UK SCURVY PIRATE @USER PLUNDERED #1950swomen 's valtion eläke CHEST &amp;amp; kieltäytyvät PARLAY MAROONED meille ei ole kultaa DOUBLOONS vain mato keksejä #1950sbornwomen purjehtivat rinnalla räjäyttää leveä kylki &amp;; tehdä niistä kävellä lankku ⚖️ #backto60 #onevoice URL-osoite</w:t>
      </w:r>
    </w:p>
    <w:p>
      <w:r>
        <w:rPr>
          <w:b/>
          <w:u w:val="single"/>
        </w:rPr>
        <w:t xml:space="preserve">791359</w:t>
      </w:r>
    </w:p>
    <w:p>
      <w:r>
        <w:t xml:space="preserve">@USER @USER @USER @USER @USER @USER Minusta tuntuu, että yleisesti ottaen periaate, jota käyttäisin, on "lyönti ylöspäin", jos otat ihmisiä alas, niin hyvä. jos olet kuin... vain antaa heille suuremman yleisön, niin welp, olet tehnyt f'ed up, vertaan sitä antifa juttuihin (tarkoitan, että se on itse asiassa sitä, mitä se on) ""</w:t>
      </w:r>
    </w:p>
    <w:p>
      <w:r>
        <w:rPr>
          <w:b/>
          <w:u w:val="single"/>
        </w:rPr>
        <w:t xml:space="preserve">791360</w:t>
      </w:r>
    </w:p>
    <w:p>
      <w:r>
        <w:t xml:space="preserve">@USER Tapahtuiko näin, kun hän esitti siskoaan? "Äiti!!!! Serena löi minua taas tennismailalla päähän."  " Nyt. Nyt. Äiti leipoo sinulle keksejä ja kertoo, miten siskosi syrjäyttää olemassaolosi.""</w:t>
      </w:r>
    </w:p>
    <w:p>
      <w:r>
        <w:rPr>
          <w:b/>
          <w:u w:val="single"/>
        </w:rPr>
        <w:t xml:space="preserve">791361</w:t>
      </w:r>
    </w:p>
    <w:p>
      <w:r>
        <w:t xml:space="preserve">@USER Katsokaa, kuinka häpeämättömästi liberaalit valehtelevat tuhotakseen miehen elämän...</w:t>
      </w:r>
    </w:p>
    <w:p>
      <w:r>
        <w:rPr>
          <w:b/>
          <w:u w:val="single"/>
        </w:rPr>
        <w:t xml:space="preserve">791362</w:t>
      </w:r>
    </w:p>
    <w:p>
      <w:r>
        <w:t xml:space="preserve">@USER @USER Sama tapahtui, kun Australiassa otettiin käyttöön asevalvonta. Kunhan nimeät työttömyysviivan uudelleen asekuolemiksi ja poistat pörssiviivan, niin saat kuvaajan, joka edustaa sitä. Vaihda myös ennen ja jälkeen.</w:t>
      </w:r>
    </w:p>
    <w:p>
      <w:r>
        <w:rPr>
          <w:b/>
          <w:u w:val="single"/>
        </w:rPr>
        <w:t xml:space="preserve">791363</w:t>
      </w:r>
    </w:p>
    <w:p>
      <w:r>
        <w:t xml:space="preserve">@USER Joten nämä Parklandin opiskelijat ovat vitsi, nämä asekontrollifriikkit kaappasivat heidät tervejärkisyydestä heti alkuunsa ja heidän vanhempansa antoivat heidän sallia sen.</w:t>
      </w:r>
    </w:p>
    <w:p>
      <w:r>
        <w:rPr>
          <w:b/>
          <w:u w:val="single"/>
        </w:rPr>
        <w:t xml:space="preserve">791364</w:t>
      </w:r>
    </w:p>
    <w:p>
      <w:r>
        <w:t xml:space="preserve">@USER lähti!!! URL</w:t>
      </w:r>
    </w:p>
    <w:p>
      <w:r>
        <w:rPr>
          <w:b/>
          <w:u w:val="single"/>
        </w:rPr>
        <w:t xml:space="preserve">791365</w:t>
      </w:r>
    </w:p>
    <w:p>
      <w:r>
        <w:t xml:space="preserve">@USER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791366</w:t>
      </w:r>
    </w:p>
    <w:p>
      <w:r>
        <w:t xml:space="preserve">@KÄYTTÄJÄ @KÄYTTÄJÄ Miksi meille ei annettu mahdollisuutta muuttaa mielipidettämme 43 vuoden ajan, ja jos meillä on toinen äänestys ja sinä voitat, voimmeko muuttaa mielemme uudelleen vai kielletäänkö kaikki mielipiteiden muuttaminen, kun saatte tahtonne läpi?</w:t>
      </w:r>
    </w:p>
    <w:p>
      <w:r>
        <w:rPr>
          <w:b/>
          <w:u w:val="single"/>
        </w:rPr>
        <w:t xml:space="preserve">791367</w:t>
      </w:r>
    </w:p>
    <w:p>
      <w:r>
        <w:t xml:space="preserve">@KÄYTTÄJÄ @KÄYTTÄJÄ jonkun pitäisi lukita hänet lukkojen taakse hän on pelkkä katkera ja kieroutunut vanha lehmä.</w:t>
      </w:r>
    </w:p>
    <w:p>
      <w:r>
        <w:rPr>
          <w:b/>
          <w:u w:val="single"/>
        </w:rPr>
        <w:t xml:space="preserve">791368</w:t>
      </w:r>
    </w:p>
    <w:p>
      <w:r>
        <w:t xml:space="preserve">@USER Tietääkö hän, kuka olet? Lol</w:t>
      </w:r>
    </w:p>
    <w:p>
      <w:r>
        <w:rPr>
          <w:b/>
          <w:u w:val="single"/>
        </w:rPr>
        <w:t xml:space="preserve">791369</w:t>
      </w:r>
    </w:p>
    <w:p>
      <w:r>
        <w:t xml:space="preserve">@USER Olen täysin eri mieltä tästä. En voi koskaan tietää, mihin suuntaan hän kallistuu jossakin asiassa. Hän kertoo uutiset ja esittää kysymykset. Ei mitään Chris Wallacea tai Shepiä vastaan.</w:t>
      </w:r>
    </w:p>
    <w:p>
      <w:r>
        <w:rPr>
          <w:b/>
          <w:u w:val="single"/>
        </w:rPr>
        <w:t xml:space="preserve">791370</w:t>
      </w:r>
    </w:p>
    <w:p>
      <w:r>
        <w:t xml:space="preserve">@USER @USER miksi sitten Amerikka menestyy presidentti Trumpin aikana.</w:t>
      </w:r>
    </w:p>
    <w:p>
      <w:r>
        <w:rPr>
          <w:b/>
          <w:u w:val="single"/>
        </w:rPr>
        <w:t xml:space="preserve">791371</w:t>
      </w:r>
    </w:p>
    <w:p>
      <w:r>
        <w:t xml:space="preserve">Analyysi | Devin Nunes selittää "antifa" ja "kaikki nämä mellakat": "Me voitamme" - The Washington Post @USER #traitor #VoteHimOut URL-osoite</w:t>
      </w:r>
    </w:p>
    <w:p>
      <w:r>
        <w:rPr>
          <w:b/>
          <w:u w:val="single"/>
        </w:rPr>
        <w:t xml:space="preserve">791372</w:t>
      </w:r>
    </w:p>
    <w:p>
      <w:r>
        <w:t xml:space="preserve">@USER Järkyttävää.  Otetaan huomioon, että suurin osa maasta haluaa älykästä asevalvontaa. Ei villin villiä länttä, kuten sinä kannatat.</w:t>
      </w:r>
    </w:p>
    <w:p>
      <w:r>
        <w:rPr>
          <w:b/>
          <w:u w:val="single"/>
        </w:rPr>
        <w:t xml:space="preserve">791373</w:t>
      </w:r>
    </w:p>
    <w:p>
      <w:r>
        <w:t xml:space="preserve">#Jemenin Mukalla, joka oli aikoinaan al-Qaidan valtaama, kokeilee asevalvontaa. "Muissa paikoissa miehisyys todistetaan kantamalla aseita. @USER URL</w:t>
      </w:r>
    </w:p>
    <w:p>
      <w:r>
        <w:rPr>
          <w:b/>
          <w:u w:val="single"/>
        </w:rPr>
        <w:t xml:space="preserve">791374</w:t>
      </w:r>
    </w:p>
    <w:p>
      <w:r>
        <w:t xml:space="preserve">@USER Hyvä</w:t>
      </w:r>
    </w:p>
    <w:p>
      <w:r>
        <w:rPr>
          <w:b/>
          <w:u w:val="single"/>
        </w:rPr>
        <w:t xml:space="preserve">791375</w:t>
      </w:r>
    </w:p>
    <w:p>
      <w:r>
        <w:t xml:space="preserve">6. Hän on vitun ikoni, legenda, nero. SE ÄÄNI.   HÄN ON KUNINGATAR.  👑👑👑👑 @USER #NickiDaGOAT URL-osoite.</w:t>
      </w:r>
    </w:p>
    <w:p>
      <w:r>
        <w:rPr>
          <w:b/>
          <w:u w:val="single"/>
        </w:rPr>
        <w:t xml:space="preserve">791376</w:t>
      </w:r>
    </w:p>
    <w:p>
      <w:r>
        <w:t xml:space="preserve">@USER @USER @USER @USER Hän on kamala. Ja niin omahyväinen.</w:t>
      </w:r>
    </w:p>
    <w:p>
      <w:r>
        <w:rPr>
          <w:b/>
          <w:u w:val="single"/>
        </w:rPr>
        <w:t xml:space="preserve">791377</w:t>
      </w:r>
    </w:p>
    <w:p>
      <w:r>
        <w:t xml:space="preserve">#IBelieveChristine ja seisomme hänen rohkeutensa takana, mikä tekee hänestä julmien ja kammottavien konservatiivien kohteen", jotka tekevät mitä tahansa saadakseen #Kavanaugh'n SC:hen. #womenarewatching this is not 1991, fellas! #VoteThemOut URL</w:t>
      </w:r>
    </w:p>
    <w:p>
      <w:r>
        <w:rPr>
          <w:b/>
          <w:u w:val="single"/>
        </w:rPr>
        <w:t xml:space="preserve">791378</w:t>
      </w:r>
    </w:p>
    <w:p>
      <w:r>
        <w:t xml:space="preserve">@USER @USER Niin kuin konservatiivit olisivat totuuden kertomisen synonyymi. Ole hyvä.</w:t>
      </w:r>
    </w:p>
    <w:p>
      <w:r>
        <w:rPr>
          <w:b/>
          <w:u w:val="single"/>
        </w:rPr>
        <w:t xml:space="preserve">791379</w:t>
      </w:r>
    </w:p>
    <w:p>
      <w:r>
        <w:t xml:space="preserve">@USER @USER @USER @USER Nimeä ne. Keitä ovat nämä "konservatiivit", jotka ajavat tätä dumppiautoa, ja kun he olivat intohimoisia alijäämiä kohtaan. Nimeä heidät. Keitä he ovat?"</w:t>
      </w:r>
    </w:p>
    <w:p>
      <w:r>
        <w:rPr>
          <w:b/>
          <w:u w:val="single"/>
        </w:rPr>
        <w:t xml:space="preserve">791380</w:t>
      </w:r>
    </w:p>
    <w:p>
      <w:r>
        <w:t xml:space="preserve">@USER @USER @USER @USER @USER @USER @USER asevalvonnalla ei ole mitään tekemistä oikeuksien pois ottamisen kanssa" Niin kauan kuin suostut asettamiisi ehtoihin.""</w:t>
      </w:r>
    </w:p>
    <w:p>
      <w:r>
        <w:rPr>
          <w:b/>
          <w:u w:val="single"/>
        </w:rPr>
        <w:t xml:space="preserve">791381</w:t>
      </w:r>
    </w:p>
    <w:p>
      <w:r>
        <w:t xml:space="preserve">@USER Olet tervetullut. 👍</w:t>
      </w:r>
    </w:p>
    <w:p>
      <w:r>
        <w:rPr>
          <w:b/>
          <w:u w:val="single"/>
        </w:rPr>
        <w:t xml:space="preserve">791382</w:t>
      </w:r>
    </w:p>
    <w:p>
      <w:r>
        <w:t xml:space="preserve">@USER Itse asiassa se vaikuttaa tarkemmalta. Vaikuttaa siltä, että CBC sanoo asevalvonnan vastustamisen olevan sama asia kuin katolisen kirkon lasten hyväksikäytön peittely. WTF??</w:t>
      </w:r>
    </w:p>
    <w:p>
      <w:r>
        <w:rPr>
          <w:b/>
          <w:u w:val="single"/>
        </w:rPr>
        <w:t xml:space="preserve">791383</w:t>
      </w:r>
    </w:p>
    <w:p>
      <w:r>
        <w:t xml:space="preserve">@USER Pitäisikö hänet mielestäsi asettaa syytteeseen ? #maga URL</w:t>
      </w:r>
    </w:p>
    <w:p>
      <w:r>
        <w:rPr>
          <w:b/>
          <w:u w:val="single"/>
        </w:rPr>
        <w:t xml:space="preserve">791384</w:t>
      </w:r>
    </w:p>
    <w:p>
      <w:r>
        <w:t xml:space="preserve">@USER OLETKO HUOMANNUT, KUINKA RASISTINEN MEDIA ON NE NÄYTTÄVÄT VAIN MUSTAT PELAAJAT POLVISTUVAT JA KUKAAN EI VALITA SIITÄ?</w:t>
      </w:r>
    </w:p>
    <w:p>
      <w:r>
        <w:rPr>
          <w:b/>
          <w:u w:val="single"/>
        </w:rPr>
        <w:t xml:space="preserve">791385</w:t>
      </w:r>
    </w:p>
    <w:p>
      <w:r>
        <w:t xml:space="preserve">@USER Harkitse tätä lähdettä ... @USER on ylin persettä nuoleva paskiainen.</w:t>
      </w:r>
    </w:p>
    <w:p>
      <w:r>
        <w:rPr>
          <w:b/>
          <w:u w:val="single"/>
        </w:rPr>
        <w:t xml:space="preserve">791386</w:t>
      </w:r>
    </w:p>
    <w:p>
      <w:r>
        <w:t xml:space="preserve">@USER Kaikki Washingtonissa, John Heinz mukaan lukien, paljastuvat korruptoituneiksi eliiteiksi, joita he ovat... Kuin torakat, jotka pakenevat valoa.</w:t>
      </w:r>
    </w:p>
    <w:p>
      <w:r>
        <w:rPr>
          <w:b/>
          <w:u w:val="single"/>
        </w:rPr>
        <w:t xml:space="preserve">791387</w:t>
      </w:r>
    </w:p>
    <w:p>
      <w:r>
        <w:t xml:space="preserve">@USER @USER @USER @USER @USER @USER @USER @USER Ja se on täysin perustuslain vastainen. Jos valtio katsoo, että et ole rikollinen etkä siksi ole luopunut oikeudestasi kantaa asetta, heillä ei ole oikeutta säännellä sitä, kuka on tarpeeksi "pätevä" tai "taitava" omistamaan aseen. Vielä kerran, se EI ole sama asia kuin auton ajaminen."</w:t>
      </w:r>
    </w:p>
    <w:p>
      <w:r>
        <w:rPr>
          <w:b/>
          <w:u w:val="single"/>
        </w:rPr>
        <w:t xml:space="preserve">791388</w:t>
      </w:r>
    </w:p>
    <w:p>
      <w:r>
        <w:t xml:space="preserve">@USER Hän syöttää pallon Keitalle sen sijaan olisi pitänyt oikeasti laukoa ja meillä ei olisi mitään keskustelua. Jos jotain hän on aika epäitsekäs</w:t>
      </w:r>
    </w:p>
    <w:p>
      <w:r>
        <w:rPr>
          <w:b/>
          <w:u w:val="single"/>
        </w:rPr>
        <w:t xml:space="preserve">791389</w:t>
      </w:r>
    </w:p>
    <w:p>
      <w:r>
        <w:t xml:space="preserve">@USER Entä jos hän itki sen takia, miten Williamsia kohdeltiin? / koska naisia kohdellaan eri tavalla kentällä ja hän on kyllästynyt siihen, että se heikentää hänen ja muiden naisten saavutuksia kentällä?</w:t>
      </w:r>
    </w:p>
    <w:p>
      <w:r>
        <w:rPr>
          <w:b/>
          <w:u w:val="single"/>
        </w:rPr>
        <w:t xml:space="preserve">791390</w:t>
      </w:r>
    </w:p>
    <w:p>
      <w:r>
        <w:t xml:space="preserve">@USER @USER Hän on harjoitusjoukkueessa, ja Soldierin kanssa tehtiin sopimus LT:n pelaamisesta.  Myönnettäköön, että olisin halunnut, että he tekisivät enemmän OL:n suhteen, mutta he tekivät muutoksia.</w:t>
      </w:r>
    </w:p>
    <w:p>
      <w:r>
        <w:rPr>
          <w:b/>
          <w:u w:val="single"/>
        </w:rPr>
        <w:t xml:space="preserve">791391</w:t>
      </w:r>
    </w:p>
    <w:p>
      <w:r>
        <w:t xml:space="preserve">Paniikki DC:ssä - Sessions lähetti korkeimmalle oikeudelle kirjeen, jossa häntä kehotettiin luopumaan erivapaudestaan....  #wwg1wga #qanon @USER #MAGA #walkaway @USER @USER @USER @USER @USER @USER @USER @USER @USER @USER @USER @USER @USER @USER @USER URL-osoite.</w:t>
      </w:r>
    </w:p>
    <w:p>
      <w:r>
        <w:rPr>
          <w:b/>
          <w:u w:val="single"/>
        </w:rPr>
        <w:t xml:space="preserve">791392</w:t>
      </w:r>
    </w:p>
    <w:p>
      <w:r>
        <w:t xml:space="preserve">58 tehdastyöläistä teurastettiin Salt Lake Cityssä Intratec MAC-11:llä. NRA syyttää asevalvontalakia.</w:t>
      </w:r>
    </w:p>
    <w:p>
      <w:r>
        <w:rPr>
          <w:b/>
          <w:u w:val="single"/>
        </w:rPr>
        <w:t xml:space="preserve">791393</w:t>
      </w:r>
    </w:p>
    <w:p>
      <w:r>
        <w:t xml:space="preserve">@USER Hänen egonsa on tiellä. Hän ei ole hyvä valmentaja. Hyvä mutta ei loistava. On useita valmentajia, jotka voisivat voittaa Auburnin lahjakkuudella.</w:t>
      </w:r>
    </w:p>
    <w:p>
      <w:r>
        <w:rPr>
          <w:b/>
          <w:u w:val="single"/>
        </w:rPr>
        <w:t xml:space="preserve">791394</w:t>
      </w:r>
    </w:p>
    <w:p>
      <w:r>
        <w:t xml:space="preserve">@USER Odota sitä. DIMS aikoo saarnata asevalvonnasta.....</w:t>
      </w:r>
    </w:p>
    <w:p>
      <w:r>
        <w:rPr>
          <w:b/>
          <w:u w:val="single"/>
        </w:rPr>
        <w:t xml:space="preserve">791395</w:t>
      </w:r>
    </w:p>
    <w:p>
      <w:r>
        <w:t xml:space="preserve">PÄIVITYS Chuck Schumerin höyryävä suhde lukion cheerleaderin kanssa Conf... URL via @USER No joku sanoi sen, joten sen täytyy olla totta! ChickSchumerin pitäisi erota #Kavenaugh #ThursdayThoughts #FridayFeeling #DemDirtyTrick #MAGA #Resist FBI:n pitäisi tutkia asiaa.</w:t>
      </w:r>
    </w:p>
    <w:p>
      <w:r>
        <w:rPr>
          <w:b/>
          <w:u w:val="single"/>
        </w:rPr>
        <w:t xml:space="preserve">791396</w:t>
      </w:r>
    </w:p>
    <w:p>
      <w:r>
        <w:t xml:space="preserve">Älä koskaan anna periksi / älä koskaan luovu taistelusta #MAGA URL-osoite</w:t>
      </w:r>
    </w:p>
    <w:p>
      <w:r>
        <w:rPr>
          <w:b/>
          <w:u w:val="single"/>
        </w:rPr>
        <w:t xml:space="preserve">791397</w:t>
      </w:r>
    </w:p>
    <w:p>
      <w:r>
        <w:t xml:space="preserve">@USER Uskotko 100-prosenttisesti, että AB olisi se pelaaja, joka hän on tänään ilman Big Beniä?</w:t>
      </w:r>
    </w:p>
    <w:p>
      <w:r>
        <w:rPr>
          <w:b/>
          <w:u w:val="single"/>
        </w:rPr>
        <w:t xml:space="preserve">791398</w:t>
      </w:r>
    </w:p>
    <w:p>
      <w:r>
        <w:t xml:space="preserve">@USER @USER Liberaalit ovat tänään täydessä romahduksessa...hauskaa katsella...</w:t>
      </w:r>
    </w:p>
    <w:p>
      <w:r>
        <w:rPr>
          <w:b/>
          <w:u w:val="single"/>
        </w:rPr>
        <w:t xml:space="preserve">791399</w:t>
      </w:r>
    </w:p>
    <w:p>
      <w:r>
        <w:t xml:space="preserve">@USER @USER Tohtori Merck noudattaa vain määräyksiä. Pahamaineinen pikku farmaseuttipeikko hän on.</w:t>
      </w:r>
    </w:p>
    <w:p>
      <w:r>
        <w:rPr>
          <w:b/>
          <w:u w:val="single"/>
        </w:rPr>
        <w:t xml:space="preserve">791400</w:t>
      </w:r>
    </w:p>
    <w:p>
      <w:r>
        <w:t xml:space="preserve">@USER @USER @USER @USER @USER Hän on niin ylimielinen hyypiö... uskoo olevansa Jumalan lahja politiikalle.</w:t>
      </w:r>
    </w:p>
    <w:p>
      <w:r>
        <w:rPr>
          <w:b/>
          <w:u w:val="single"/>
        </w:rPr>
        <w:t xml:space="preserve">791401</w:t>
      </w:r>
    </w:p>
    <w:p>
      <w:r>
        <w:t xml:space="preserve">@USER @USER Demokraattien asevalvonta- ja joukkoampumisia koskevat tiedot osoittautuivat VÄÄRENNETYKSI.  Demokraatit ovat jälleen kerran valehtelijoita.  URL</w:t>
      </w:r>
    </w:p>
    <w:p>
      <w:r>
        <w:rPr>
          <w:b/>
          <w:u w:val="single"/>
        </w:rPr>
        <w:t xml:space="preserve">791402</w:t>
      </w:r>
    </w:p>
    <w:p>
      <w:r>
        <w:t xml:space="preserve">@USER @USER @USER @USER @USER @USER @USER Luulen, että #AltRight polttaa farkkunsa seuraavaksi ...  URL</w:t>
      </w:r>
    </w:p>
    <w:p>
      <w:r>
        <w:rPr>
          <w:b/>
          <w:u w:val="single"/>
        </w:rPr>
        <w:t xml:space="preserve">791403</w:t>
      </w:r>
    </w:p>
    <w:p>
      <w:r>
        <w:t xml:space="preserve">@USER Olet erittäin tervetullut! On joitakin uskomattomia bloggaajia, joihin olen ollut yhteydessä täällä!</w:t>
      </w:r>
    </w:p>
    <w:p>
      <w:r>
        <w:rPr>
          <w:b/>
          <w:u w:val="single"/>
        </w:rPr>
        <w:t xml:space="preserve">791404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@USER @USER @USER @USER @USER @USER! Seuraa takaisin! #MAGA #KAG #RedWaveRising #ConfirmKavanaugh #WalkAway #follo4follo #TrumpTrain</w:t>
      </w:r>
    </w:p>
    <w:p>
      <w:r>
        <w:rPr>
          <w:b/>
          <w:u w:val="single"/>
        </w:rPr>
        <w:t xml:space="preserve">791405</w:t>
      </w:r>
    </w:p>
    <w:p>
      <w:r>
        <w:t xml:space="preserve"> Kokeile katsoa muita uutislähetyksiä kuin Foxia.</w:t>
      </w:r>
    </w:p>
    <w:p>
      <w:r>
        <w:rPr>
          <w:b/>
          <w:u w:val="single"/>
        </w:rPr>
        <w:t xml:space="preserve">791406</w:t>
      </w:r>
    </w:p>
    <w:p>
      <w:r>
        <w:t xml:space="preserve">@USER Varmasti tekee URL</w:t>
      </w:r>
    </w:p>
    <w:p>
      <w:r>
        <w:rPr>
          <w:b/>
          <w:u w:val="single"/>
        </w:rPr>
        <w:t xml:space="preserve">791407</w:t>
      </w:r>
    </w:p>
    <w:p>
      <w:r>
        <w:t xml:space="preserve">@USER Radikalismi? Oikeasti? Katsotaanpa, että niin sanottu vastarintaliikkeesi synnytti ANTIFA-roistot, jotka juoksentelevat ympäriinsä yrittäen kylvää kaaosta &amp;amp; tukahduttaa sananvapauden! @USER on luonut tähän maahan vuoropuhelun, joka käsittelee tätä maata jo vaivaavaa jakautumista ja korruptiota.</w:t>
      </w:r>
    </w:p>
    <w:p>
      <w:r>
        <w:rPr>
          <w:b/>
          <w:u w:val="single"/>
        </w:rPr>
        <w:t xml:space="preserve">791408</w:t>
      </w:r>
    </w:p>
    <w:p>
      <w:r>
        <w:t xml:space="preserve">@USER @USER @USER Jos haluatte yhteiskunnallista pohjasakkaa - katsokaa #antifaa</w:t>
      </w:r>
    </w:p>
    <w:p>
      <w:r>
        <w:rPr>
          <w:b/>
          <w:u w:val="single"/>
        </w:rPr>
        <w:t xml:space="preserve">791409</w:t>
      </w:r>
    </w:p>
    <w:p>
      <w:r>
        <w:t xml:space="preserve">@USER @USER @USER @USER @USER Olisi ollut paljon halvempaa siirtää työttömät/ kodittomat Bulgariaan, jossa kiinteistöt ovat superhalpoja &amp;amp; monet puhuvat englantia. Mieluummin kalliin brexityn kautta. Sinä hallitset. Minä en tekisi sitä sillä tavalla. Ref oli ei-sitova lausuntopyyntö. Jätä se huomiotta. Se oli lähes 50/50.</w:t>
      </w:r>
    </w:p>
    <w:p>
      <w:r>
        <w:rPr>
          <w:b/>
          <w:u w:val="single"/>
        </w:rPr>
        <w:t xml:space="preserve">791410</w:t>
      </w:r>
    </w:p>
    <w:p>
      <w:r>
        <w:t xml:space="preserve">@USER Fuck me daddy</w:t>
      </w:r>
    </w:p>
    <w:p>
      <w:r>
        <w:rPr>
          <w:b/>
          <w:u w:val="single"/>
        </w:rPr>
        <w:t xml:space="preserve">791411</w:t>
      </w:r>
    </w:p>
    <w:p>
      <w:r>
        <w:t xml:space="preserve">@USER Ja ilmeisesti Serenan huijaaminen ja kiukuttelu oli ainoa tie tähän tavoitteeseen.</w:t>
      </w:r>
    </w:p>
    <w:p>
      <w:r>
        <w:rPr>
          <w:b/>
          <w:u w:val="single"/>
        </w:rPr>
        <w:t xml:space="preserve">791412</w:t>
      </w:r>
    </w:p>
    <w:p>
      <w:r>
        <w:t xml:space="preserve">#deepstate @USER @USER @USER @USER @USER @USER @USER sinä olet menossa alas! #MAGA #RedWaveRising #redwave #WalkAwayFromDemocrats #WalkAway #WalkAwayMarch make this viral URL</w:t>
      </w:r>
    </w:p>
    <w:p>
      <w:r>
        <w:rPr>
          <w:b/>
          <w:u w:val="single"/>
        </w:rPr>
        <w:t xml:space="preserve">791413</w:t>
      </w:r>
    </w:p>
    <w:p>
      <w:r>
        <w:t xml:space="preserve">@USER I. AM. LUE. E! URL</w:t>
      </w:r>
    </w:p>
    <w:p>
      <w:r>
        <w:rPr>
          <w:b/>
          <w:u w:val="single"/>
        </w:rPr>
        <w:t xml:space="preserve">791414</w:t>
      </w:r>
    </w:p>
    <w:p>
      <w:r>
        <w:t xml:space="preserve">@USER @USER sai minut hymyilemään. 😁😁😁😁😁😁</w:t>
      </w:r>
    </w:p>
    <w:p>
      <w:r>
        <w:rPr>
          <w:b/>
          <w:u w:val="single"/>
        </w:rPr>
        <w:t xml:space="preserve">791415</w:t>
      </w:r>
    </w:p>
    <w:p>
      <w:r>
        <w:t xml:space="preserve">@USER Muistatko, kun liberaaleja kutsuttiin lumihiutaleiksi? Konservatiivit ovat nyt surkuttelemassa hollywoodilaisesta palkintoshow'sta.</w:t>
      </w:r>
    </w:p>
    <w:p>
      <w:r>
        <w:rPr>
          <w:b/>
          <w:u w:val="single"/>
        </w:rPr>
        <w:t xml:space="preserve">791416</w:t>
      </w:r>
    </w:p>
    <w:p>
      <w:r>
        <w:t xml:space="preserve">@USER @USER @USER @USER Toivottavasti et juuri kutsunut Antifaa. Onnea &amp;amp; ole turvassa.</w:t>
      </w:r>
    </w:p>
    <w:p>
      <w:r>
        <w:rPr>
          <w:b/>
          <w:u w:val="single"/>
        </w:rPr>
        <w:t xml:space="preserve">791417</w:t>
      </w:r>
    </w:p>
    <w:p>
      <w:r>
        <w:t xml:space="preserve">@USER Kaikki tuo paska oli hänen URL-osoitteensa</w:t>
      </w:r>
    </w:p>
    <w:p>
      <w:r>
        <w:rPr>
          <w:b/>
          <w:u w:val="single"/>
        </w:rPr>
        <w:t xml:space="preserve">791418</w:t>
      </w:r>
    </w:p>
    <w:p>
      <w:r>
        <w:t xml:space="preserve">@USER Kyllä me legitamately tarvitsevat parempaa mielenterveyshoitoa Yhdysvalloissa (ei sanoa, että se on korvaava vahvempi aseiden valvonta)</w:t>
      </w:r>
    </w:p>
    <w:p>
      <w:r>
        <w:rPr>
          <w:b/>
          <w:u w:val="single"/>
        </w:rPr>
        <w:t xml:space="preserve">791419</w:t>
      </w:r>
    </w:p>
    <w:p>
      <w:r>
        <w:t xml:space="preserve">@USER @USER @USER @USER @USER @USER Myös "kouluvelkojen peruuttaminen" on typerin kaikista hänen ideoistaan. Ja äärivasemmiston ajatus ilmaisesta collegesta on kiihkoileva ajatus. Ei ihme, että konservatiivit kutsuvat meitä "elitisteiksi". Kuka maksaa teknilliset/ammattikoulut 4 niille, jotka eivät ole "kirjaälykkäitä"?  Hullua!"</w:t>
      </w:r>
    </w:p>
    <w:p>
      <w:r>
        <w:rPr>
          <w:b/>
          <w:u w:val="single"/>
        </w:rPr>
        <w:t xml:space="preserve">791420</w:t>
      </w:r>
    </w:p>
    <w:p>
      <w:r>
        <w:t xml:space="preserve">@USER Liberaalit syyttävät NRA:ta ennen kuin he syyttävät mielipuolta, joka tappoi 3 viatonta ihmistä.</w:t>
      </w:r>
    </w:p>
    <w:p>
      <w:r>
        <w:rPr>
          <w:b/>
          <w:u w:val="single"/>
        </w:rPr>
        <w:t xml:space="preserve">791421</w:t>
      </w:r>
    </w:p>
    <w:p>
      <w:r>
        <w:t xml:space="preserve">&amp;amp; olet veljeni❤️❤️ URL-osoite</w:t>
      </w:r>
    </w:p>
    <w:p>
      <w:r>
        <w:rPr>
          <w:b/>
          <w:u w:val="single"/>
        </w:rPr>
        <w:t xml:space="preserve">791422</w:t>
      </w:r>
    </w:p>
    <w:p>
      <w:r>
        <w:t xml:space="preserve">@USER @USER ummm viimeksi kun tarkistimme Chicagossa on jo asevalvonta... hirvittävä aseväkivalta ei alkanut Trumpista...</w:t>
      </w:r>
    </w:p>
    <w:p>
      <w:r>
        <w:rPr>
          <w:b/>
          <w:u w:val="single"/>
        </w:rPr>
        <w:t xml:space="preserve">791423</w:t>
      </w:r>
    </w:p>
    <w:p>
      <w:r>
        <w:t xml:space="preserve">@USER Olet upea</w:t>
      </w:r>
    </w:p>
    <w:p>
      <w:r>
        <w:rPr>
          <w:b/>
          <w:u w:val="single"/>
        </w:rPr>
        <w:t xml:space="preserve">791424</w:t>
      </w:r>
    </w:p>
    <w:p>
      <w:r>
        <w:t xml:space="preserve">@USER Minut haudattaisiin mieluummin elävältä.</w:t>
      </w:r>
    </w:p>
    <w:p>
      <w:r>
        <w:rPr>
          <w:b/>
          <w:u w:val="single"/>
        </w:rPr>
        <w:t xml:space="preserve">791425</w:t>
      </w:r>
    </w:p>
    <w:p>
      <w:r>
        <w:t xml:space="preserve">@USER @USER @USER @USER Hän on uskomaton johtaja ja todellinen sankari. Kiitos kokki. @USER</w:t>
      </w:r>
    </w:p>
    <w:p>
      <w:r>
        <w:rPr>
          <w:b/>
          <w:u w:val="single"/>
        </w:rPr>
        <w:t xml:space="preserve">791426</w:t>
      </w:r>
    </w:p>
    <w:p>
      <w:r>
        <w:t xml:space="preserve">@USER @USER KUKAAN OIKEA AMERIKKALAINEN EI KATSOISI TÄTÄ PASKAA</w:t>
      </w:r>
    </w:p>
    <w:p>
      <w:r>
        <w:rPr>
          <w:b/>
          <w:u w:val="single"/>
        </w:rPr>
        <w:t xml:space="preserve">791427</w:t>
      </w:r>
    </w:p>
    <w:p>
      <w:r>
        <w:t xml:space="preserve">@USER @USER Olet edelleen erittäin hyvä. Mutta olen valmis pelaamaan. Pelätty raha ei tee rahaa sanotaan.</w:t>
      </w:r>
    </w:p>
    <w:p>
      <w:r>
        <w:rPr>
          <w:b/>
          <w:u w:val="single"/>
        </w:rPr>
        <w:t xml:space="preserve">791428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w:t>
      </w:r>
    </w:p>
    <w:p>
      <w:r>
        <w:rPr>
          <w:b/>
          <w:u w:val="single"/>
        </w:rPr>
        <w:t xml:space="preserve">791429</w:t>
      </w:r>
    </w:p>
    <w:p>
      <w:r>
        <w:t xml:space="preserve">@USER Miksi et muuttaisi etelään? Miksi liberaalit haluavat aina muuttaa johonkin lilliputtivalkoiseen pohjoiseen maahan? Voisiko se johtua rasismista? 👌🏾</w:t>
      </w:r>
    </w:p>
    <w:p>
      <w:r>
        <w:rPr>
          <w:b/>
          <w:u w:val="single"/>
        </w:rPr>
        <w:t xml:space="preserve">791430</w:t>
      </w:r>
    </w:p>
    <w:p>
      <w:r>
        <w:t xml:space="preserve">@USER Etsin sinua täältä vaali-iltana... varmista, että olet Twitterissä.</w:t>
      </w:r>
    </w:p>
    <w:p>
      <w:r>
        <w:rPr>
          <w:b/>
          <w:u w:val="single"/>
        </w:rPr>
        <w:t xml:space="preserve">791431</w:t>
      </w:r>
    </w:p>
    <w:p>
      <w:r>
        <w:t xml:space="preserve">@USER Open a Case" 4-this:  John Kerry: "Obama &amp;amp; I *KNOWNGLY *FUNDED *TERROR" 55 BILLION $$$ With a "B" !!!  Jumala siunatkoon Trumpia #MAGA #KAG #DeepState .. (FULL LINK: URL .. URL</w:t>
      </w:r>
    </w:p>
    <w:p>
      <w:r>
        <w:rPr>
          <w:b/>
          <w:u w:val="single"/>
        </w:rPr>
        <w:t xml:space="preserve">791432</w:t>
      </w:r>
    </w:p>
    <w:p>
      <w:r>
        <w:t xml:space="preserve">@USER @USER @USER @USER @USER sanoin sinulle, että se ei toimi. tulee toinen CCP. jos GOP romahtaa ja tulee rumpupuolue liberaalit kasvavat, kunnes demokraattinen puolue jakautuu keskellä konservatiivinen suuntaus demokraattien ja liberaali suuntaus demokraattien.</w:t>
      </w:r>
    </w:p>
    <w:p>
      <w:r>
        <w:rPr>
          <w:b/>
          <w:u w:val="single"/>
        </w:rPr>
        <w:t xml:space="preserve">791433</w:t>
      </w:r>
    </w:p>
    <w:p>
      <w:r>
        <w:t xml:space="preserve">@USER @USER Sinulla ei ole oikeutta olettaa, että hän puhuu muuta kuin totta. Se, että olet Kavanaugh'n puolella, kertoo enemmän sinusta kuin hänestä. Toivottavasti osavaltiosi äänestäjät ymmärtävät, kuin että olet aina hänen puolellaan. Ja näin ollen aina häntä vastaan. Hävetkää! #VoteBlue!</w:t>
      </w:r>
    </w:p>
    <w:p>
      <w:r>
        <w:rPr>
          <w:b/>
          <w:u w:val="single"/>
        </w:rPr>
        <w:t xml:space="preserve">791434</w:t>
      </w:r>
    </w:p>
    <w:p>
      <w:r>
        <w:t xml:space="preserve">#qanon LIBERALIT OLEVAT KUIN APINAT, JOTKA HYÖKKÄÄVÄT OMAA PASKAAN KAIKKIIN ASIOIHIN.</w:t>
      </w:r>
    </w:p>
    <w:p>
      <w:r>
        <w:rPr>
          <w:b/>
          <w:u w:val="single"/>
        </w:rPr>
        <w:t xml:space="preserve">791435</w:t>
      </w:r>
    </w:p>
    <w:p>
      <w:r>
        <w:t xml:space="preserve">@USER Mieheni väittelee tohtoriksi fysiikasta ja minä kemian alalta. Yleensä saamme aikaan silmäterän mulkoilun, joka sanoo selvästi: "Te ette ole normaaleja ihmisiä, eikä minulla voi olla mitään yhteistä kanssanne."." Sitä seuraa kohtelias tekosyy lopettaa kanssamme puhuminen."</w:t>
      </w:r>
    </w:p>
    <w:p>
      <w:r>
        <w:rPr>
          <w:b/>
          <w:u w:val="single"/>
        </w:rPr>
        <w:t xml:space="preserve">791436</w:t>
      </w:r>
    </w:p>
    <w:p>
      <w:r>
        <w:t xml:space="preserve">@USER @USER @USER @USER @USER @USER Unohdit merkitä Bulletproof bullshit kaverisi @USER .  Sinut imettiin pyörteeseen Tom ja nyt juot kaiken Koolaidin.</w:t>
      </w:r>
    </w:p>
    <w:p>
      <w:r>
        <w:rPr>
          <w:b/>
          <w:u w:val="single"/>
        </w:rPr>
        <w:t xml:space="preserve">791437</w:t>
      </w:r>
    </w:p>
    <w:p>
      <w:r>
        <w:t xml:space="preserve">@USER @USER @USER @USER @USER @USER @USER Ainoastaan aseiden omistajat saavat sanoa, mitä asevalvonnan suhteen tehdään.</w:t>
      </w:r>
    </w:p>
    <w:p>
      <w:r>
        <w:rPr>
          <w:b/>
          <w:u w:val="single"/>
        </w:rPr>
        <w:t xml:space="preserve">791438</w:t>
      </w:r>
    </w:p>
    <w:p>
      <w:r>
        <w:t xml:space="preserve">@USER suuret kiitokset Karelille juhlapalveluissa - hän kohtelee ONA-opiskelijoiden uutistoimistotiimiämme niinoooo hyvin. Arvostamme todella koko tiimiä!</w:t>
      </w:r>
    </w:p>
    <w:p>
      <w:r>
        <w:rPr>
          <w:b/>
          <w:u w:val="single"/>
        </w:rPr>
        <w:t xml:space="preserve">791439</w:t>
      </w:r>
    </w:p>
    <w:p>
      <w:r>
        <w:t xml:space="preserve">@USER Autoritarismi on pelottavaa ja tuhoisaa. Juuri nyt konservatiivit ovat autoritaarisia uusliberalisteja. Fasismi on oikeistolaista, ei vasemmistolaista. Keskustalainen politiikka, joka yksityistää voitot, mutta rasittaa veronmaksajia kaikilla riskeillä, on huono diili, ja siksi keskustalaisuus" on epäsuosittua.""</w:t>
      </w:r>
    </w:p>
    <w:p>
      <w:r>
        <w:rPr>
          <w:b/>
          <w:u w:val="single"/>
        </w:rPr>
        <w:t xml:space="preserve">791440</w:t>
      </w:r>
    </w:p>
    <w:p>
      <w:r>
        <w:t xml:space="preserve">@USER Bitter Barack. Se kertoo kaiken</w:t>
      </w:r>
    </w:p>
    <w:p>
      <w:r>
        <w:rPr>
          <w:b/>
          <w:u w:val="single"/>
        </w:rPr>
        <w:t xml:space="preserve">791441</w:t>
      </w:r>
    </w:p>
    <w:p>
      <w:r>
        <w:t xml:space="preserve">@USER Häntä ei ole vielä valmennettu tarpeeksi hyvin.  Tämä koko juttu on huijaus äänestyksen lykkäämiseksi, jotta siitä saadaan puheenaihe välivaaleissa.  Konservatiivien pitäisi tehdä siitä ei-kysymys kääntymällä ennätysmäärin tukemaan MAGA-agendaa ja -ehdokkaita.</w:t>
      </w:r>
    </w:p>
    <w:p>
      <w:r>
        <w:rPr>
          <w:b/>
          <w:u w:val="single"/>
        </w:rPr>
        <w:t xml:space="preserve">791442</w:t>
      </w:r>
    </w:p>
    <w:p>
      <w:r>
        <w:t xml:space="preserve">@USER Never Trumper käyttää aivoja ensimmäistä kertaa, herää taisteluun, jota #MAGA-yhteisö on käynyt kaksi vuotta."""</w:t>
      </w:r>
    </w:p>
    <w:p>
      <w:r>
        <w:rPr>
          <w:b/>
          <w:u w:val="single"/>
        </w:rPr>
        <w:t xml:space="preserve">791443</w:t>
      </w:r>
    </w:p>
    <w:p>
      <w:r>
        <w:t xml:space="preserve">@USER Omg Jinin nauru saa minut nauramaan koko elämäni. Hän on niin suloinen.</w:t>
      </w:r>
    </w:p>
    <w:p>
      <w:r>
        <w:rPr>
          <w:b/>
          <w:u w:val="single"/>
        </w:rPr>
        <w:t xml:space="preserve">791444</w:t>
      </w:r>
    </w:p>
    <w:p>
      <w:r>
        <w:t xml:space="preserve">@USER Obaman ja Dems läpäissyt Affordable Care ilman senaatin enemmistö niin Gun Control COULD on tapahtunut</w:t>
      </w:r>
    </w:p>
    <w:p>
      <w:r>
        <w:rPr>
          <w:b/>
          <w:u w:val="single"/>
        </w:rPr>
        <w:t xml:space="preserve">791445</w:t>
      </w:r>
    </w:p>
    <w:p>
      <w:r>
        <w:t xml:space="preserve">@USER @USER @USER @USER @USER @USER @USER @USER @USER @USER @USER @USER @USER @USER @USER @USER @USER @USER @USER @USER @USER @USER @USER @USER @USER @USER @USER @USER @USER @USER @USER @USER @USER @USER @USER @USER @USER @USER @USER @USER Se olisi</w:t>
      </w:r>
    </w:p>
    <w:p>
      <w:r>
        <w:rPr>
          <w:b/>
          <w:u w:val="single"/>
        </w:rPr>
        <w:t xml:space="preserve">791446</w:t>
      </w:r>
    </w:p>
    <w:p>
      <w:r>
        <w:t xml:space="preserve">@USER Isäsi on minun idolini ja hän kasvattaa uskomattomia nuoria miehiä.</w:t>
      </w:r>
    </w:p>
    <w:p>
      <w:r>
        <w:rPr>
          <w:b/>
          <w:u w:val="single"/>
        </w:rPr>
        <w:t xml:space="preserve">791447</w:t>
      </w:r>
    </w:p>
    <w:p>
      <w:r>
        <w:t xml:space="preserve">@USER @USER @USER @USER Juuri nyt on otollisin hetki mahdollisen" ryppään heittämiselle konservatiiveille. Demarit ovat valittaneet ja itkeneet ja polkeneet jalkojaan ja heittäneet kiukkukohtauksia, kunnes loput Amerikasta, jotka ovat saattaneet luottaa heihin, eivät todellakaan luota nyt. He ovat valehtelevia käärmeitä ja he eivät ansaitse mitään."</w:t>
      </w:r>
    </w:p>
    <w:p>
      <w:r>
        <w:rPr>
          <w:b/>
          <w:u w:val="single"/>
        </w:rPr>
        <w:t xml:space="preserve">791448</w:t>
      </w:r>
    </w:p>
    <w:p>
      <w:r>
        <w:t xml:space="preserve">@USER Älä usko tuota.</w:t>
      </w:r>
    </w:p>
    <w:p>
      <w:r>
        <w:rPr>
          <w:b/>
          <w:u w:val="single"/>
        </w:rPr>
        <w:t xml:space="preserve">791449</w:t>
      </w:r>
    </w:p>
    <w:p>
      <w:r>
        <w:t xml:space="preserve">Tänään 1 vuosi sitten Cherry Oakwoodin radioemäntä meni kotiin Jumalan luo. Hän on... URL</w:t>
      </w:r>
    </w:p>
    <w:p>
      <w:r>
        <w:rPr>
          <w:b/>
          <w:u w:val="single"/>
        </w:rPr>
        <w:t xml:space="preserve">791450</w:t>
      </w:r>
    </w:p>
    <w:p>
      <w:r>
        <w:t xml:space="preserve">@USER @USER @USER Ja mitä luulet Ron Desantisin tekevän puolestasi? Hän on luultavasti NRA:n takataskussa!!! Onnea onnea saada mitään tehtyä niin pitkälle kuin asevalvonta, koska se on mitä me'r vakavasti tarvitsemme maana! Tarvitsemme ainakin tiukempia taustatarkastuksia!!!</w:t>
      </w:r>
    </w:p>
    <w:p>
      <w:r>
        <w:rPr>
          <w:b/>
          <w:u w:val="single"/>
        </w:rPr>
        <w:t xml:space="preserve">791451</w:t>
      </w:r>
    </w:p>
    <w:p>
      <w:r>
        <w:t xml:space="preserve">@USER @USER @USER @USER @USER Se on musta, joka viittaa ryhmään. Huomattavasti eri asia kuin se, että varakkaat valkoihoiset kutsuvat Ben Carsonia tai muita tunnettuja konservatiiveja tuolla nimityksellä. Ajattelen enemmänkin tällaisia juttuja:   URL "Antifa n-sana" on aika hedelmällinen haku.""</w:t>
      </w:r>
    </w:p>
    <w:p>
      <w:r>
        <w:rPr>
          <w:b/>
          <w:u w:val="single"/>
        </w:rPr>
        <w:t xml:space="preserve">791452</w:t>
      </w:r>
    </w:p>
    <w:p>
      <w:r>
        <w:t xml:space="preserve">Muista. Aivan kuten yritimme kertoa sinulle. Roy Mooren syyttäjiä ei enää kuulla. He esittävät samaa näytelmää. #ConfirmKavanaugh #MAGA #ChristineBlaseyFord</w:t>
      </w:r>
    </w:p>
    <w:p>
      <w:r>
        <w:rPr>
          <w:b/>
          <w:u w:val="single"/>
        </w:rPr>
        <w:t xml:space="preserve">791453</w:t>
      </w:r>
    </w:p>
    <w:p>
      <w:r>
        <w:t xml:space="preserve">@USER @USER @USER @USER @USER @USER @USER @USER @USER @USER @USER @USER @USER @USER @USER @USER @USER @USER @USER @USER @USER @USER @USER @USER @USER @USER @USER @USER @USER @USER @USER @USER @USER @USER @USER @USER @USER @USER @USER @USER @USER   Hetkinen - haen 8-vuotiaan lapseni.  Hän on enemmän sinun vauhtisi.</w:t>
      </w:r>
    </w:p>
    <w:p>
      <w:r>
        <w:rPr>
          <w:b/>
          <w:u w:val="single"/>
        </w:rPr>
        <w:t xml:space="preserve">791454</w:t>
      </w:r>
    </w:p>
    <w:p>
      <w:r>
        <w:t xml:space="preserve">@USER @USER @USER @USER Kävin juuri läpi TL:ni ja näin tämän. Ei ole sanoja hän on niin suloinen tämä on niin kamalan surullista. Löytäköön hänen perheensä voimia.</w:t>
      </w:r>
    </w:p>
    <w:p>
      <w:r>
        <w:rPr>
          <w:b/>
          <w:u w:val="single"/>
        </w:rPr>
        <w:t xml:space="preserve">791455</w:t>
      </w:r>
    </w:p>
    <w:p>
      <w:r>
        <w:t xml:space="preserve">@USER @USER @USER @USER Itse asiassa Texas on punainen osavaltio, johon on muuttanut liian monta liberaalia, jotka yrittävät pilata asioita. Joten älkää heittäkö herjaa Texasia vastaan. Caliasta ja Coloradosta tulevat liberaalit muuttavat sinne jatkuvasti.</w:t>
      </w:r>
    </w:p>
    <w:p>
      <w:r>
        <w:rPr>
          <w:b/>
          <w:u w:val="single"/>
        </w:rPr>
        <w:t xml:space="preserve">791456</w:t>
      </w:r>
    </w:p>
    <w:p>
      <w:r>
        <w:t xml:space="preserve">@USER Hän on huijari ja opportunisti. Katsokaa miljoonia, joita hän tienaa hyväuskoisilta ihmisiltä. Katsotaan, lahjoittaako hän miljoonia, jotka hänellä on, kotikaupunkinsa auttamiseksi. Ai niin, hän käyttää ihmisten rahoja. Heidän rahansa ovat koskemattomia.</w:t>
      </w:r>
    </w:p>
    <w:p>
      <w:r>
        <w:rPr>
          <w:b/>
          <w:u w:val="single"/>
        </w:rPr>
        <w:t xml:space="preserve">791457</w:t>
      </w:r>
    </w:p>
    <w:p>
      <w:r>
        <w:t xml:space="preserve">@USER Konservatiivit vain tuplasti vahvistavat olevansa kauheita ihmisiä.</w:t>
      </w:r>
    </w:p>
    <w:p>
      <w:r>
        <w:rPr>
          <w:b/>
          <w:u w:val="single"/>
        </w:rPr>
        <w:t xml:space="preserve">791458</w:t>
      </w:r>
    </w:p>
    <w:p>
      <w:r>
        <w:t xml:space="preserve">@USER Hauskinta hänessä on se, miten helposti hän on laukeava!!!! No se ja se, kuinka ruma hän on</w:t>
      </w:r>
    </w:p>
    <w:p>
      <w:r>
        <w:rPr>
          <w:b/>
          <w:u w:val="single"/>
        </w:rPr>
        <w:t xml:space="preserve">791459</w:t>
      </w:r>
    </w:p>
    <w:p>
      <w:r>
        <w:t xml:space="preserve">@USER @USER Tämä on konservatiivien ongelma. He sekoittavat etiketin ja lahjakkuuden. Molemmat kohtuudella.</w:t>
      </w:r>
    </w:p>
    <w:p>
      <w:r>
        <w:rPr>
          <w:b/>
          <w:u w:val="single"/>
        </w:rPr>
        <w:t xml:space="preserve">791460</w:t>
      </w:r>
    </w:p>
    <w:p>
      <w:r>
        <w:t xml:space="preserve">@USER @USER Veikkaan, että Ford on osa antifaa ja Berkeleyn jengiä.</w:t>
      </w:r>
    </w:p>
    <w:p>
      <w:r>
        <w:rPr>
          <w:b/>
          <w:u w:val="single"/>
        </w:rPr>
        <w:t xml:space="preserve">791461</w:t>
      </w:r>
    </w:p>
    <w:p>
      <w:r>
        <w:t xml:space="preserve">@USER Hän on aivan upea!</w:t>
      </w:r>
    </w:p>
    <w:p>
      <w:r>
        <w:rPr>
          <w:b/>
          <w:u w:val="single"/>
        </w:rPr>
        <w:t xml:space="preserve">791462</w:t>
      </w:r>
    </w:p>
    <w:p>
      <w:r>
        <w:t xml:space="preserve">@USER @USER @USER @USER Candiace. Hän on roskaa.</w:t>
      </w:r>
    </w:p>
    <w:p>
      <w:r>
        <w:rPr>
          <w:b/>
          <w:u w:val="single"/>
        </w:rPr>
        <w:t xml:space="preserve">791463</w:t>
      </w:r>
    </w:p>
    <w:p>
      <w:r>
        <w:t xml:space="preserve">@USER @USER @USER @USER @USER @USER @USER @USER Kyllä hän on😘</w:t>
      </w:r>
    </w:p>
    <w:p>
      <w:r>
        <w:rPr>
          <w:b/>
          <w:u w:val="single"/>
        </w:rPr>
        <w:t xml:space="preserve">791464</w:t>
      </w:r>
    </w:p>
    <w:p>
      <w:r>
        <w:t xml:space="preserve">@USER @USER @USER @USER @USER @USER @USER @USER &amp;gt;vertaa Antifan heikkoja sotilaita toisen maailmansodan sotilaisiin.</w:t>
      </w:r>
    </w:p>
    <w:p>
      <w:r>
        <w:rPr>
          <w:b/>
          <w:u w:val="single"/>
        </w:rPr>
        <w:t xml:space="preserve">791465</w:t>
      </w:r>
    </w:p>
    <w:p>
      <w:r>
        <w:t xml:space="preserve">@USER Lmao 😂 man oh man hän kiittää huumeriippuvaista tuesta ? Toinen kaveri oli oikeassa shes tarinankertoja plain and simple!</w:t>
      </w:r>
    </w:p>
    <w:p>
      <w:r>
        <w:rPr>
          <w:b/>
          <w:u w:val="single"/>
        </w:rPr>
        <w:t xml:space="preserve">791466</w:t>
      </w:r>
    </w:p>
    <w:p>
      <w:r>
        <w:t xml:space="preserve">@USER Konservatiivit *valehtelivat*!?!!  Heidän hyveistään?  Tämä on järkyttynyt ilmeeni.</w:t>
      </w:r>
    </w:p>
    <w:p>
      <w:r>
        <w:rPr>
          <w:b/>
          <w:u w:val="single"/>
        </w:rPr>
        <w:t xml:space="preserve">791467</w:t>
      </w:r>
    </w:p>
    <w:p>
      <w:r>
        <w:t xml:space="preserve">@USER Clown</w:t>
      </w:r>
    </w:p>
    <w:p>
      <w:r>
        <w:rPr>
          <w:b/>
          <w:u w:val="single"/>
        </w:rPr>
        <w:t xml:space="preserve">791468</w:t>
      </w:r>
    </w:p>
    <w:p>
      <w:r>
        <w:t xml:space="preserve">@USER @USER Hän sanoisi niin.... hän juoksee peloissaan!!!  Ja niin hänen pitäisikin olla!</w:t>
      </w:r>
    </w:p>
    <w:p>
      <w:r>
        <w:rPr>
          <w:b/>
          <w:u w:val="single"/>
        </w:rPr>
        <w:t xml:space="preserve">791469</w:t>
      </w:r>
    </w:p>
    <w:p>
      <w:r>
        <w:t xml:space="preserve">@USER Sinulla on Dave. Lähde ulos, kun vielä voit.</w:t>
      </w:r>
    </w:p>
    <w:p>
      <w:r>
        <w:rPr>
          <w:b/>
          <w:u w:val="single"/>
        </w:rPr>
        <w:t xml:space="preserve">791470</w:t>
      </w:r>
    </w:p>
    <w:p>
      <w:r>
        <w:t xml:space="preserve">@USER Eikö "ALTERNATIIVINEN FAKTA" = VÄÄRINHARHA?  #MAGA @USER @USER @USER @USER @USER @USER Miten "Alt" gov -tilejä on olemassa?  Kuinka monta tiliä?  Laittomia?   Kansan tahdon kumoaminen? Kuka johtaa? Kuka maksaa? Mistä? IP-osoitteiden seuranta?"</w:t>
      </w:r>
    </w:p>
    <w:p>
      <w:r>
        <w:rPr>
          <w:b/>
          <w:u w:val="single"/>
        </w:rPr>
        <w:t xml:space="preserve">791471</w:t>
      </w:r>
    </w:p>
    <w:p>
      <w:r>
        <w:t xml:space="preserve">@USER @USER @USER @USER Demokraatti @USER tukee kotimaista terroristiryhmää #Antifa URL-osoite</w:t>
      </w:r>
    </w:p>
    <w:p>
      <w:r>
        <w:rPr>
          <w:b/>
          <w:u w:val="single"/>
        </w:rPr>
        <w:t xml:space="preserve">791472</w:t>
      </w:r>
    </w:p>
    <w:p>
      <w:r>
        <w:t xml:space="preserve">@USER Ilmeinen viime hetken liberaalien temppu viivästyttää vahvistusta. Lisää likaisia temppuja, koska liberaalit hävisivät edelliset vaalit.</w:t>
      </w:r>
    </w:p>
    <w:p>
      <w:r>
        <w:rPr>
          <w:b/>
          <w:u w:val="single"/>
        </w:rPr>
        <w:t xml:space="preserve">791473</w:t>
      </w:r>
    </w:p>
    <w:p>
      <w:r>
        <w:t xml:space="preserve">@USER Ms Weaver on väärässä. Tietääkseni yksikään asevalvontaa kannattava tietävä henkilö ei ole kertaakaan sanonut haluavansa ottaa pois kaikki aseet. Puoliautomaatit, kyllä. Parempi rekisteröinti, kyllä. Paremmat taustatarkastukset, kyllä. Ms Weaver näyttää "taivuttavan" totuutta luodakseen pelkoa &amp;amp; kaaosta."</w:t>
      </w:r>
    </w:p>
    <w:p>
      <w:r>
        <w:rPr>
          <w:b/>
          <w:u w:val="single"/>
        </w:rPr>
        <w:t xml:space="preserve">791474</w:t>
      </w:r>
    </w:p>
    <w:p>
      <w:r>
        <w:t xml:space="preserve">@USER kytke vain päälle kaikkialla eb 🙄</w:t>
      </w:r>
    </w:p>
    <w:p>
      <w:r>
        <w:rPr>
          <w:b/>
          <w:u w:val="single"/>
        </w:rPr>
        <w:t xml:space="preserve">791475</w:t>
      </w:r>
    </w:p>
    <w:p>
      <w:r>
        <w:t xml:space="preserve">@USER @USER Vain jos Soros sanoo, että voin!</w:t>
      </w:r>
    </w:p>
    <w:p>
      <w:r>
        <w:rPr>
          <w:b/>
          <w:u w:val="single"/>
        </w:rPr>
        <w:t xml:space="preserve">791476</w:t>
      </w:r>
    </w:p>
    <w:p>
      <w:r>
        <w:t xml:space="preserve">@USER Upea! Ja nuo tissit ovat TAPAHTUVAT! ❤️</w:t>
      </w:r>
    </w:p>
    <w:p>
      <w:r>
        <w:rPr>
          <w:b/>
          <w:u w:val="single"/>
        </w:rPr>
        <w:t xml:space="preserve">791477</w:t>
      </w:r>
    </w:p>
    <w:p>
      <w:r>
        <w:t xml:space="preserve">.theresa_may: Ensimmäistä kertaa hallitus on tarjonnut asuntoyhteisöille tällaista pitkäkestoista kumppanuutta.... URL</w:t>
      </w:r>
    </w:p>
    <w:p>
      <w:r>
        <w:rPr>
          <w:b/>
          <w:u w:val="single"/>
        </w:rPr>
        <w:t xml:space="preserve">791478</w:t>
      </w:r>
    </w:p>
    <w:p>
      <w:r>
        <w:t xml:space="preserve">@USER Olemme tässä nartussa yhdessä 💁🏽♂️</w:t>
      </w:r>
    </w:p>
    <w:p>
      <w:r>
        <w:rPr>
          <w:b/>
          <w:u w:val="single"/>
        </w:rPr>
        <w:t xml:space="preserve">791479</w:t>
      </w:r>
    </w:p>
    <w:p>
      <w:r>
        <w:t xml:space="preserve">'WHOA-BAMA!' Pettyneet Michelle Obaman fanit kärsivät kirjakiertueen lippujen hinnasta URL #sitroom #TheLead #outfront #AC360 #NPR #PBSnews #PBSnewshour #tcot #tlot #maga #nyc #boston #baltimore #cleveland #chicago #milwaukee #denver #philadelphia #la</w:t>
      </w:r>
    </w:p>
    <w:p>
      <w:r>
        <w:rPr>
          <w:b/>
          <w:u w:val="single"/>
        </w:rPr>
        <w:t xml:space="preserve">791480</w:t>
      </w:r>
    </w:p>
    <w:p>
      <w:r>
        <w:t xml:space="preserve">@USER Ainakaan hän ei ole pelkuri kuten sinä.  Mikä on sinun alustasi?  Missä on lahjoittajalistasi?    #BernierNation Konservatiivien on aika toimia oikein.</w:t>
      </w:r>
    </w:p>
    <w:p>
      <w:r>
        <w:rPr>
          <w:b/>
          <w:u w:val="single"/>
        </w:rPr>
        <w:t xml:space="preserve">791481</w:t>
      </w:r>
    </w:p>
    <w:p>
      <w:r>
        <w:t xml:space="preserve">@USER @USER @USER Tiedät, että se on hyvä vaikutelma, kun siinä on lihava kirjoitusvirhe.</w:t>
      </w:r>
    </w:p>
    <w:p>
      <w:r>
        <w:rPr>
          <w:b/>
          <w:u w:val="single"/>
        </w:rPr>
        <w:t xml:space="preserve">791482</w:t>
      </w:r>
    </w:p>
    <w:p>
      <w:r>
        <w:t xml:space="preserve">@USER ANTIFA? Niin kuin fasismin vastainen? Hitto kuka ei haluaisi sellaista Amerikkaan? Ehkä esi-isämme, jotka taistelivat natseja vastaan ww2:ssa?</w:t>
      </w:r>
    </w:p>
    <w:p>
      <w:r>
        <w:rPr>
          <w:b/>
          <w:u w:val="single"/>
        </w:rPr>
        <w:t xml:space="preserve">791483</w:t>
      </w:r>
    </w:p>
    <w:p>
      <w:r>
        <w:t xml:space="preserve">@USER Hmm! Ehkä nyt tiedämme, miksi he näkevät aseiden käytön valvonnan niin tarpeelliseksi - _omien_ liian väkivaltaisten taipumustensa hillitsemiseksi. 😉.</w:t>
      </w:r>
    </w:p>
    <w:p>
      <w:r>
        <w:rPr>
          <w:b/>
          <w:u w:val="single"/>
        </w:rPr>
        <w:t xml:space="preserve">791484</w:t>
      </w:r>
    </w:p>
    <w:p>
      <w:r>
        <w:t xml:space="preserve">@USER @USER Missä on rehellisyys missään näistä Trumpia vihaavista virastoista. Oikeus toimii vain liberaaleille.</w:t>
      </w:r>
    </w:p>
    <w:p>
      <w:r>
        <w:rPr>
          <w:b/>
          <w:u w:val="single"/>
        </w:rPr>
        <w:t xml:space="preserve">791485</w:t>
      </w:r>
    </w:p>
    <w:p>
      <w:r>
        <w:t xml:space="preserve">@USER Se on häpeällistä, ja @USER on vaarassa romahtaa, jos he eivät poista @USERia.</w:t>
      </w:r>
    </w:p>
    <w:p>
      <w:r>
        <w:rPr>
          <w:b/>
          <w:u w:val="single"/>
        </w:rPr>
        <w:t xml:space="preserve">791486</w:t>
      </w:r>
    </w:p>
    <w:p>
      <w:r>
        <w:t xml:space="preserve">@KÄYTTÄJÄ Näin sen, mutta mi*rosoft on surkea käännöksissä.</w:t>
      </w:r>
    </w:p>
    <w:p>
      <w:r>
        <w:rPr>
          <w:b/>
          <w:u w:val="single"/>
        </w:rPr>
        <w:t xml:space="preserve">791487</w:t>
      </w:r>
    </w:p>
    <w:p>
      <w:r>
        <w:t xml:space="preserve">@USER 😂😂 yeah ok sure next time" i just didnt wanna let people know who she is so that they dont go all over her and attack her but if ur sure then OkAy"</w:t>
      </w:r>
    </w:p>
    <w:p>
      <w:r>
        <w:rPr>
          <w:b/>
          <w:u w:val="single"/>
        </w:rPr>
        <w:t xml:space="preserve">791488</w:t>
      </w:r>
    </w:p>
    <w:p>
      <w:r>
        <w:t xml:space="preserve">@USER @USER Joten konservatiivit sekoavat kahvikupit ihmiset polvistuvat sosiaalista epäoikeudenmukaisuutta Nike kengät jne Mielestäni se on konservatiivinen, joka tarvitsee turvallisia tiloja.</w:t>
      </w:r>
    </w:p>
    <w:p>
      <w:r>
        <w:rPr>
          <w:b/>
          <w:u w:val="single"/>
        </w:rPr>
        <w:t xml:space="preserve">791489</w:t>
      </w:r>
    </w:p>
    <w:p>
      <w:r>
        <w:t xml:space="preserve">@KÄYTTÄJÄ @KÄYTTÄJÄ @KÄYTTÄJÄ @KÄYTTÄJÄ @KÄYTTÄJÄ HIENOSTI SANOTTU MR.REDWOOD !!!!</w:t>
      </w:r>
    </w:p>
    <w:p>
      <w:r>
        <w:rPr>
          <w:b/>
          <w:u w:val="single"/>
        </w:rPr>
        <w:t xml:space="preserve">791490</w:t>
      </w:r>
    </w:p>
    <w:p>
      <w:r>
        <w:t xml:space="preserve">@USER Smearing korkeimman oikeuden tuomarit nyt?   Mitä seuraavaksi äärivasemmistonatsiliberaalit.</w:t>
      </w:r>
    </w:p>
    <w:p>
      <w:r>
        <w:rPr>
          <w:b/>
          <w:u w:val="single"/>
        </w:rPr>
        <w:t xml:space="preserve">791491</w:t>
      </w:r>
    </w:p>
    <w:p>
      <w:r>
        <w:t xml:space="preserve">@USER Gitmo voisi ratkaista Holdersin ongelmat yhdessä kaikkien Obaman pellejen kanssa.</w:t>
      </w:r>
    </w:p>
    <w:p>
      <w:r>
        <w:rPr>
          <w:b/>
          <w:u w:val="single"/>
        </w:rPr>
        <w:t xml:space="preserve">791492</w:t>
      </w:r>
    </w:p>
    <w:p>
      <w:r>
        <w:t xml:space="preserve">  Tiedät varmasti mikä olet roskasakki.  En koskaan kuule näiden hevosenpaskojen puhuvan totuutta vain rasistisia valheitaan.  Ämmäpoika, kyse on siitä, että rasistipoliisit tappavat aseettomia mustia ja ruskeita ihmisiä!!!  SE ON TOSIASIA.  ASS CLOWN!!!</w:t>
      </w:r>
    </w:p>
    <w:p>
      <w:r>
        <w:rPr>
          <w:b/>
          <w:u w:val="single"/>
        </w:rPr>
        <w:t xml:space="preserve">791493</w:t>
      </w:r>
    </w:p>
    <w:p>
      <w:r>
        <w:t xml:space="preserve">1 Sillä ei ole väliä, miltä JOKAISESTA tuntuu 2 kuka tahansa voi puhua jostakin asiasta. ei ole olemassa erillisiä keskusteluja. paitsi jos olet taantumuksellinen. URL</w:t>
      </w:r>
    </w:p>
    <w:p>
      <w:r>
        <w:rPr>
          <w:b/>
          <w:u w:val="single"/>
        </w:rPr>
        <w:t xml:space="preserve">791494</w:t>
      </w:r>
    </w:p>
    <w:p>
      <w:r>
        <w:t xml:space="preserve">@USER Aloita selittämällä, miksi pidät häntä tyhmänä sen sijaan, että kirjoittaisit kysymyksen, jolla haet huomiota.</w:t>
      </w:r>
    </w:p>
    <w:p>
      <w:r>
        <w:rPr>
          <w:b/>
          <w:u w:val="single"/>
        </w:rPr>
        <w:t xml:space="preserve">791495</w:t>
      </w:r>
    </w:p>
    <w:p>
      <w:r>
        <w:t xml:space="preserve">@USER ei vittu voi uskoa sitä.</w:t>
      </w:r>
    </w:p>
    <w:p>
      <w:r>
        <w:rPr>
          <w:b/>
          <w:u w:val="single"/>
        </w:rPr>
        <w:t xml:space="preserve">791496</w:t>
      </w:r>
    </w:p>
    <w:p>
      <w:r>
        <w:t xml:space="preserve">@USER jos olisin tehnyt mitä John Kery teki olisin vankilassa..just saying oncve et ole enää asemassa hallituksessa ei tarkoita jatkaa laittomasti gooing noin ottaa kokouksia ja keskusteluja ppl sinun ei pitäisi edes olla samassa huoneessa kanssa anymore.just saying!!meillä on LAIT!!!</w:t>
      </w:r>
    </w:p>
    <w:p>
      <w:r>
        <w:rPr>
          <w:b/>
          <w:u w:val="single"/>
        </w:rPr>
        <w:t xml:space="preserve">791497</w:t>
      </w:r>
    </w:p>
    <w:p>
      <w:r>
        <w:t xml:space="preserve">@USER En tiennyt, että hän oli vielä elossa.</w:t>
      </w:r>
    </w:p>
    <w:p>
      <w:r>
        <w:rPr>
          <w:b/>
          <w:u w:val="single"/>
        </w:rPr>
        <w:t xml:space="preserve">791498</w:t>
      </w:r>
    </w:p>
    <w:p>
      <w:r>
        <w:t xml:space="preserve">@USER .@USER olet täydellinen esimerkki siitä, miksi amerikkalaiset halveksivat valehtelevia liberaaleja. Inhottava</w:t>
      </w:r>
    </w:p>
    <w:p>
      <w:r>
        <w:rPr>
          <w:b/>
          <w:u w:val="single"/>
        </w:rPr>
        <w:t xml:space="preserve">791499</w:t>
      </w:r>
    </w:p>
    <w:p>
      <w:r>
        <w:t xml:space="preserve">@USER Älä viitsi CNN.  Hän kirjaimellisesti esitteli itsensä.  Kaveri on asevalvonnan julkisuuden henkilö.  Kutsu hänet esiin!</w:t>
      </w:r>
    </w:p>
    <w:p>
      <w:r>
        <w:rPr>
          <w:b/>
          <w:u w:val="single"/>
        </w:rPr>
        <w:t xml:space="preserve">791500</w:t>
      </w:r>
    </w:p>
    <w:p>
      <w:r>
        <w:t xml:space="preserve">@USER ur vitun tyhmä fr. ei ole mitään mahdollisuutta, että hän on kenenkään muun 😂</w:t>
      </w:r>
    </w:p>
    <w:p>
      <w:r>
        <w:rPr>
          <w:b/>
          <w:u w:val="single"/>
        </w:rPr>
        <w:t xml:space="preserve">791501</w:t>
      </w:r>
    </w:p>
    <w:p>
      <w:r>
        <w:t xml:space="preserve">@USER @USER Älkää yllättykö, kun libertaarit voittavat paikallis- ja osavaltiotasolla. Ihmiset ovat kyllästyneet molempien puolten tyhjiin lupauksiin.</w:t>
      </w:r>
    </w:p>
    <w:p>
      <w:r>
        <w:rPr>
          <w:b/>
          <w:u w:val="single"/>
        </w:rPr>
        <w:t xml:space="preserve">791502</w:t>
      </w:r>
    </w:p>
    <w:p>
      <w:r>
        <w:t xml:space="preserve">@USER @USER Pikaennakko Tiivistelmä: Syytä demokraatteja Syytä Obamaa Syytä asevalvontaa Syytä mustia (passiivisesti) Syytä demokraatteja</w:t>
      </w:r>
    </w:p>
    <w:p>
      <w:r>
        <w:rPr>
          <w:b/>
          <w:u w:val="single"/>
        </w:rPr>
        <w:t xml:space="preserve">791503</w:t>
      </w:r>
    </w:p>
    <w:p>
      <w:r>
        <w:t xml:space="preserve">@USER Olet niin oikeassa! Liberaalit on niin helppo tajuta! Tee Amerikasta jälleen suuri päästä eroon kaikista liberaali nainen</w:t>
      </w:r>
    </w:p>
    <w:p>
      <w:r>
        <w:rPr>
          <w:b/>
          <w:u w:val="single"/>
        </w:rPr>
        <w:t xml:space="preserve">791504</w:t>
      </w:r>
    </w:p>
    <w:p>
      <w:r>
        <w:t xml:space="preserve">@USER @USER @USER @USER @USER Siirry Pohjois-Koreaan, josta löydät kaiken haluamasi alistavan autoritaarisen asevalvonnan. Mikä tahansa näistä muista maista, joissa aseiden omistus on vähäistä, pitäisi myös sopia sinulle. Onnea matkaan! URL</w:t>
      </w:r>
    </w:p>
    <w:p>
      <w:r>
        <w:rPr>
          <w:b/>
          <w:u w:val="single"/>
        </w:rPr>
        <w:t xml:space="preserve">791505</w:t>
      </w:r>
    </w:p>
    <w:p>
      <w:r>
        <w:t xml:space="preserve">@USER Mitä vittua se dildoratsastava antifa-vittu oikein puhui?</w:t>
      </w:r>
    </w:p>
    <w:p>
      <w:r>
        <w:rPr>
          <w:b/>
          <w:u w:val="single"/>
        </w:rPr>
        <w:t xml:space="preserve">791506</w:t>
      </w:r>
    </w:p>
    <w:p>
      <w:r>
        <w:t xml:space="preserve">@USER @USER Bill Clinton nautti heidän raiskaamisestaan, kun taas Ted Kennedy nautti heidän tappamisestaan. Mutta se ei haittaa sinua.</w:t>
      </w:r>
    </w:p>
    <w:p>
      <w:r>
        <w:rPr>
          <w:b/>
          <w:u w:val="single"/>
        </w:rPr>
        <w:t xml:space="preserve">791507</w:t>
      </w:r>
    </w:p>
    <w:p>
      <w:r>
        <w:t xml:space="preserve">@USER Kyllä, Joy @USER ?....  Olit juuri sanomassa: "Kuusi ja puoli vuotta?"." Koska se on oikein, senkin sosiopaatti.  Olet "jumissa tämän @USERin kanssa" kuuden ja puolen vuoden ajan.   #MAGA2KAG @USER 🇺🇸 #VOITTAJA"</w:t>
      </w:r>
    </w:p>
    <w:p>
      <w:r>
        <w:rPr>
          <w:b/>
          <w:u w:val="single"/>
        </w:rPr>
        <w:t xml:space="preserve">791508</w:t>
      </w:r>
    </w:p>
    <w:p>
      <w:r>
        <w:t xml:space="preserve">@USER kuulostaa hyvältä ^^ keksin jo 2 tyhmää piirrosta, joissa hän on mukana, enkä ole varma pitäisikö minun tehdä vai ei....espacily, koska en ole vielä edes lukenut mangan lukuja, joissa hän on mukana.</w:t>
      </w:r>
    </w:p>
    <w:p>
      <w:r>
        <w:rPr>
          <w:b/>
          <w:u w:val="single"/>
        </w:rPr>
        <w:t xml:space="preserve">791509</w:t>
      </w:r>
    </w:p>
    <w:p>
      <w:r>
        <w:t xml:space="preserve"> Se vaikeuttaa huomattavasti vasemmalle kääntymistä tai kaistalta poistumista mistä tahansa syystä...</w:t>
      </w:r>
    </w:p>
    <w:p>
      <w:r>
        <w:rPr>
          <w:b/>
          <w:u w:val="single"/>
        </w:rPr>
        <w:t xml:space="preserve">791510</w:t>
      </w:r>
    </w:p>
    <w:p>
      <w:r>
        <w:t xml:space="preserve">@KÄYTTÄJÄ @KÄYTTÄJÄ Kyllä hän on!!!!</w:t>
      </w:r>
    </w:p>
    <w:p>
      <w:r>
        <w:rPr>
          <w:b/>
          <w:u w:val="single"/>
        </w:rPr>
        <w:t xml:space="preserve">791511</w:t>
      </w:r>
    </w:p>
    <w:p>
      <w:r>
        <w:t xml:space="preserve">@USER Heidän on pakko. Nyt kun hän on se, joka ei ole jättänyt perhettä kauheina aikoina.</w:t>
      </w:r>
    </w:p>
    <w:p>
      <w:r>
        <w:rPr>
          <w:b/>
          <w:u w:val="single"/>
        </w:rPr>
        <w:t xml:space="preserve">791512</w:t>
      </w:r>
    </w:p>
    <w:p>
      <w:r>
        <w:t xml:space="preserve">@USER Drill baby drill</w:t>
      </w:r>
    </w:p>
    <w:p>
      <w:r>
        <w:rPr>
          <w:b/>
          <w:u w:val="single"/>
        </w:rPr>
        <w:t xml:space="preserve">791513</w:t>
      </w:r>
    </w:p>
    <w:p>
      <w:r>
        <w:t xml:space="preserve">@USER @USER @USER Maksetaan epäilemättä</w:t>
      </w:r>
    </w:p>
    <w:p>
      <w:r>
        <w:rPr>
          <w:b/>
          <w:u w:val="single"/>
        </w:rPr>
        <w:t xml:space="preserve">791514</w:t>
      </w:r>
    </w:p>
    <w:p>
      <w:r>
        <w:t xml:space="preserve">@USER @USER @USER @USER On söpöä, että te liberaalit luulette voivanne pelastaa maailman, söpöä mutta naiivia.</w:t>
      </w:r>
    </w:p>
    <w:p>
      <w:r>
        <w:rPr>
          <w:b/>
          <w:u w:val="single"/>
        </w:rPr>
        <w:t xml:space="preserve">791515</w:t>
      </w:r>
    </w:p>
    <w:p>
      <w:r>
        <w:t xml:space="preserve">@USER Hänen pitäisi alkaa polvistua ennen otteluita ja puhua siitä, kuinka sorrettu hän on.   Se alkaa olla syvällä Amerikassa kaiken sen BS:n kanssa, jota liberaalit pähkinät heittävät ulos.</w:t>
      </w:r>
    </w:p>
    <w:p>
      <w:r>
        <w:rPr>
          <w:b/>
          <w:u w:val="single"/>
        </w:rPr>
        <w:t xml:space="preserve">791516</w:t>
      </w:r>
    </w:p>
    <w:p>
      <w:r>
        <w:t xml:space="preserve">@USER @USER @USER @USER Tämä on parasta, mitä konservatiivit pystyivät keksimään! Lopettakaa tämä nöyryytys. #GE2018</w:t>
      </w:r>
    </w:p>
    <w:p>
      <w:r>
        <w:rPr>
          <w:b/>
          <w:u w:val="single"/>
        </w:rPr>
        <w:t xml:space="preserve">791517</w:t>
      </w:r>
    </w:p>
    <w:p>
      <w:r>
        <w:t xml:space="preserve">@USER CP24 haastattelee tavalliseen tapaan vain liberaaleja, joilla on negatiivisia arvioita.</w:t>
      </w:r>
    </w:p>
    <w:p>
      <w:r>
        <w:rPr>
          <w:b/>
          <w:u w:val="single"/>
        </w:rPr>
        <w:t xml:space="preserve">791518</w:t>
      </w:r>
    </w:p>
    <w:p>
      <w:r>
        <w:t xml:space="preserve">@USER Poliitikot alkavat vihdoin ymmärtää, että NRA ei edusta aseiden omistajien enemmistöä. Suurin osa vastuullisista aseiden omistajista TUKEE asevalvontaa. Edistätte politiikkaa, jota useimmat amerikkalaiset aseenomistajat pitävät tuomittavana.</w:t>
      </w:r>
    </w:p>
    <w:p>
      <w:r>
        <w:rPr>
          <w:b/>
          <w:u w:val="single"/>
        </w:rPr>
        <w:t xml:space="preserve">791519</w:t>
      </w:r>
    </w:p>
    <w:p>
      <w:r>
        <w:t xml:space="preserve">@USER Wind on tullut todellinen antifasisti! Kauan eläköön toveri Tuuli Yhdysvaltain imperialistista ja kapitalistista hegemoniaa vastaan!!!!! #antifa #sosialismi</w:t>
      </w:r>
    </w:p>
    <w:p>
      <w:r>
        <w:rPr>
          <w:b/>
          <w:u w:val="single"/>
        </w:rPr>
        <w:t xml:space="preserve">791520</w:t>
      </w:r>
    </w:p>
    <w:p>
      <w:r>
        <w:t xml:space="preserve">@USER On hämmästyttävää, että kun asiat koskevat konservatiiveja, se on syyllinen, kunnes toisin todistetaan. Missä on oikeus, kun vasemmiston tekemät laittomat teot jätetään huomiotta?</w:t>
      </w:r>
    </w:p>
    <w:p>
      <w:r>
        <w:rPr>
          <w:b/>
          <w:u w:val="single"/>
        </w:rPr>
        <w:t xml:space="preserve">791521</w:t>
      </w:r>
    </w:p>
    <w:p>
      <w:r>
        <w:t xml:space="preserve">@USER @USER @USER @USER @USER Ja siksi olet lammas. Luuletko, että Foxin katsojat, jotka muodostaisivat suurimmaksi osaksi republikaanit/konservatiivit, ovat kaikki rikkaita???</w:t>
      </w:r>
    </w:p>
    <w:p>
      <w:r>
        <w:rPr>
          <w:b/>
          <w:u w:val="single"/>
        </w:rPr>
        <w:t xml:space="preserve">791522</w:t>
      </w:r>
    </w:p>
    <w:p>
      <w:r>
        <w:t xml:space="preserve">@USER Ja minulla on sinulle myytävänä silta.... 😂😂😂😂😂</w:t>
      </w:r>
    </w:p>
    <w:p>
      <w:r>
        <w:rPr>
          <w:b/>
          <w:u w:val="single"/>
        </w:rPr>
        <w:t xml:space="preserve">791523</w:t>
      </w:r>
    </w:p>
    <w:p>
      <w:r>
        <w:t xml:space="preserve">@USER @USER @USER @USER @USER @USER @USER @USER @USER @USER @USER @USER @USER @USER @USER @USER @USER @USER @USER @USER @USER @USER @USER @USER @USER @USER @USER @USER @USER @USER @USER @USER @USER @USER @USER @USER @USER @USER @USER  Charlottesvillen marssi. Se on täydellinen esimerkki tarkoituksenmukaisista kuvioista.  Missä on se todiste Antifan kohdalla? Missä he menivät tarkoituksella tuomitsemaan mustia ihmisiä Amerikassa?</w:t>
      </w:r>
    </w:p>
    <w:p>
      <w:r>
        <w:rPr>
          <w:b/>
          <w:u w:val="single"/>
        </w:rPr>
        <w:t xml:space="preserve">791524</w:t>
      </w:r>
    </w:p>
    <w:p>
      <w:r>
        <w:t xml:space="preserve">@USER Hän on niin suloinen!</w:t>
      </w:r>
    </w:p>
    <w:p>
      <w:r>
        <w:rPr>
          <w:b/>
          <w:u w:val="single"/>
        </w:rPr>
        <w:t xml:space="preserve">791525</w:t>
      </w:r>
    </w:p>
    <w:p>
      <w:r>
        <w:t xml:space="preserve">@USER Luulin, että se olisi pahempaa. Luulin, että he olisivat jo ampuneet liberaaleja kaduilla.</w:t>
      </w:r>
    </w:p>
    <w:p>
      <w:r>
        <w:rPr>
          <w:b/>
          <w:u w:val="single"/>
        </w:rPr>
        <w:t xml:space="preserve">791526</w:t>
      </w:r>
    </w:p>
    <w:p>
      <w:r>
        <w:t xml:space="preserve">@USER miinus hyvin pitää hänet sellaisena kuin hän on bruh</w:t>
      </w:r>
    </w:p>
    <w:p>
      <w:r>
        <w:rPr>
          <w:b/>
          <w:u w:val="single"/>
        </w:rPr>
        <w:t xml:space="preserve">791527</w:t>
      </w:r>
    </w:p>
    <w:p>
      <w:r>
        <w:t xml:space="preserve">@USER Hetkinen ... eikö Trumpin pitäisi ehdottaa kattavaa tarkastusta asevalvontaa varten???  Wtf ? #GunControlNow #VoteBlue</w:t>
      </w:r>
    </w:p>
    <w:p>
      <w:r>
        <w:rPr>
          <w:b/>
          <w:u w:val="single"/>
        </w:rPr>
        <w:t xml:space="preserve">791528</w:t>
      </w:r>
    </w:p>
    <w:p>
      <w:r>
        <w:t xml:space="preserve">@USER @USER @USER @USER @USER @USER @USER Ainoa ero on se, kuinka monta loista sillä on ruokkimassa sitä?</w:t>
      </w:r>
    </w:p>
    <w:p>
      <w:r>
        <w:rPr>
          <w:b/>
          <w:u w:val="single"/>
        </w:rPr>
        <w:t xml:space="preserve">791529</w:t>
      </w:r>
    </w:p>
    <w:p>
      <w:r>
        <w:t xml:space="preserve">@USER Tänä iltana Sean Hannity: Teksasin arvostettu Yhdysvaltain senaattori Ted Cruz sairastuu syöpään."""</w:t>
      </w:r>
    </w:p>
    <w:p>
      <w:r>
        <w:rPr>
          <w:b/>
          <w:u w:val="single"/>
        </w:rPr>
        <w:t xml:space="preserve">791530</w:t>
      </w:r>
    </w:p>
    <w:p>
      <w:r>
        <w:t xml:space="preserve">@USER Joen ykkössääntö on kunnioittaa 90. WC ei tehnyt sitä. Rakastan poikaa. Hän on aika väsynyt. Turhautunut, että lyöminen meni huonosti all star pelin jälkeen. Hän oppii siitä. Go Cubs!</w:t>
      </w:r>
    </w:p>
    <w:p>
      <w:r>
        <w:rPr>
          <w:b/>
          <w:u w:val="single"/>
        </w:rPr>
        <w:t xml:space="preserve">791531</w:t>
      </w:r>
    </w:p>
    <w:p>
      <w:r>
        <w:t xml:space="preserve">@USER @USER Vittu, että narttu tarvitsee enemmän luokkaa et voi käyttäytyä kuin perse, koska joku tykkäsi twiitti sinusta ei ole väliä kuka olet! #nyfw ei ole paikka päättää olla siitä elämästä ja juosta ylös ja heittää kenkiä. Se mitä Cardi teki ei ollut ongelma MISSÄ se tehtiin oli ongelma!</w:t>
      </w:r>
    </w:p>
    <w:p>
      <w:r>
        <w:rPr>
          <w:b/>
          <w:u w:val="single"/>
        </w:rPr>
        <w:t xml:space="preserve">791532</w:t>
      </w:r>
    </w:p>
    <w:p>
      <w:r>
        <w:t xml:space="preserve">@USER Enemmän naisia töissä, koska liberaalit ovat jättäneet heidän miehensä työttömiksi.</w:t>
      </w:r>
    </w:p>
    <w:p>
      <w:r>
        <w:rPr>
          <w:b/>
          <w:u w:val="single"/>
        </w:rPr>
        <w:t xml:space="preserve">791533</w:t>
      </w:r>
    </w:p>
    <w:p>
      <w:r>
        <w:t xml:space="preserve">@USER @USER @USER @USER Unohdit sarkasmimerkin, poika. Jotkut ihmiset ovat niin tietämättömiä, että luulevat sinun olevan tosissasi.</w:t>
      </w:r>
    </w:p>
    <w:p>
      <w:r>
        <w:rPr>
          <w:b/>
          <w:u w:val="single"/>
        </w:rPr>
        <w:t xml:space="preserve">791534</w:t>
      </w:r>
    </w:p>
    <w:p>
      <w:r>
        <w:t xml:space="preserve">@USER Bill Maher on tunnettu POS!</w:t>
      </w:r>
    </w:p>
    <w:p>
      <w:r>
        <w:rPr>
          <w:b/>
          <w:u w:val="single"/>
        </w:rPr>
        <w:t xml:space="preserve">791535</w:t>
      </w:r>
    </w:p>
    <w:p>
      <w:r>
        <w:t xml:space="preserve">@USER Meidän kaikkien on pidettävä yhtä MAGA:n puolesta.</w:t>
      </w:r>
    </w:p>
    <w:p>
      <w:r>
        <w:rPr>
          <w:b/>
          <w:u w:val="single"/>
        </w:rPr>
        <w:t xml:space="preserve">791536</w:t>
      </w:r>
    </w:p>
    <w:p>
      <w:r>
        <w:t xml:space="preserve">@USER @USER Kukaan muu ei sekaannu ja varastaa liberaalien vaaleja länsimaisissa demokratioissa, Amerikka mukaan lukien, kuin Soros. Miksi häntä vastaan ei ole tutkittu eikä nostettu syytteitä? Vielä!</w:t>
      </w:r>
    </w:p>
    <w:p>
      <w:r>
        <w:rPr>
          <w:b/>
          <w:u w:val="single"/>
        </w:rPr>
        <w:t xml:space="preserve">791537</w:t>
      </w:r>
    </w:p>
    <w:p>
      <w:r>
        <w:t xml:space="preserve">@USER @USER @USER @USER @USER @USER Britannian poliitikot ovat erikoislaatuista saastaa!  He kokoontuvat yhteen ja äänestävät, että heidän kulunsa ja seksuaalirikoksensa (pedofilia) pysyvät salaisina ja sitten julistavat lasten hyväksikäyttöä koskevat asiakirjat pysyvät salaisina kansallisen turvallisuuden vuoksi Ei mitään tekemistä kansallisen turvallisuuden kanssa</w:t>
      </w:r>
    </w:p>
    <w:p>
      <w:r>
        <w:rPr>
          <w:b/>
          <w:u w:val="single"/>
        </w:rPr>
        <w:t xml:space="preserve">791538</w:t>
      </w:r>
    </w:p>
    <w:p>
      <w:r>
        <w:t xml:space="preserve">@USER Koska minulla ei ole aavistustakaan siitä, kuka hän on.</w:t>
      </w:r>
    </w:p>
    <w:p>
      <w:r>
        <w:rPr>
          <w:b/>
          <w:u w:val="single"/>
        </w:rPr>
        <w:t xml:space="preserve">791539</w:t>
      </w:r>
    </w:p>
    <w:p>
      <w:r>
        <w:t xml:space="preserve">@USER ei hän mutisi en kuullut paska hän kirjaimellisesti puhui w käsimerkkejä</w:t>
      </w:r>
    </w:p>
    <w:p>
      <w:r>
        <w:rPr>
          <w:b/>
          <w:u w:val="single"/>
        </w:rPr>
        <w:t xml:space="preserve">791540</w:t>
      </w:r>
    </w:p>
    <w:p>
      <w:r>
        <w:t xml:space="preserve">@USER @USER @USER @USER Yhdysvaltain vastaus oli poikkeuksellinen. Puerto Ricossa täytäntöönpano oli surkeaa demokraattisen pormestarin takia. Hän hamstrasi tarvikkeita ja jakoi niitä ensin vain liittolaisilleen ja pidätteli niitä muilta. Häntä tutkitaan yhä FBI:n toimesta.</w:t>
      </w:r>
    </w:p>
    <w:p>
      <w:r>
        <w:rPr>
          <w:b/>
          <w:u w:val="single"/>
        </w:rPr>
        <w:t xml:space="preserve">791541</w:t>
      </w:r>
    </w:p>
    <w:p>
      <w:r>
        <w:t xml:space="preserve">@USER Etkö ole vielä GITMO:ssa? Tiedäthän, että kohtaat Jeesuksen kasvotusten? Toivottavasti teet parannuksen ennen sitä, koska leveä portti ja leveä tie, jolla olet, johtaa tuhoon ja se on ikuisuuteen! Juuri nyt et näytä kovin hyvältä!</w:t>
      </w:r>
    </w:p>
    <w:p>
      <w:r>
        <w:rPr>
          <w:b/>
          <w:u w:val="single"/>
        </w:rPr>
        <w:t xml:space="preserve">791542</w:t>
      </w:r>
    </w:p>
    <w:p>
      <w:r>
        <w:t xml:space="preserve">@USER @USER @USER @USER @USER @USER @USER #MarkJudge Näemme, että yrität tuomita Moore #Kavanaugh'ta, eikä se onnistu. Spartacus-hetkesi on ohi!  #MAGA #KAG #AmericaFirst #Trump #FoxReport</w:t>
      </w:r>
    </w:p>
    <w:p>
      <w:r>
        <w:rPr>
          <w:b/>
          <w:u w:val="single"/>
        </w:rPr>
        <w:t xml:space="preserve">791543</w:t>
      </w:r>
    </w:p>
    <w:p>
      <w:r>
        <w:t xml:space="preserve">@USER Sinun täytyy kuulua uuteen natsipuolueeseen nimeltä Antifa.</w:t>
      </w:r>
    </w:p>
    <w:p>
      <w:r>
        <w:rPr>
          <w:b/>
          <w:u w:val="single"/>
        </w:rPr>
        <w:t xml:space="preserve">791544</w:t>
      </w:r>
    </w:p>
    <w:p>
      <w:r>
        <w:t xml:space="preserve">@USER hell0! Olipa kaunis näky nähdä kun antifa roskaväkeä hakataan ja pidätetään!</w:t>
      </w:r>
    </w:p>
    <w:p>
      <w:r>
        <w:rPr>
          <w:b/>
          <w:u w:val="single"/>
        </w:rPr>
        <w:t xml:space="preserve">791545</w:t>
      </w:r>
    </w:p>
    <w:p>
      <w:r>
        <w:t xml:space="preserve">@USER Tämä on aivan uskomatonta.  Eli näitä mielenosoituksia ja väkijoukkoja johdetaan valtiovarainministeriöstä???? Entä Antifa? Ei ihme, että heillä kaikilla on naamarit. Luultavasti valtion työntekijöitä, jotka käyttävät vapaa-aikaansa.  Se selittäisi, miten niin monta ihmistä voi ilmestyä minne tahansa arkipäivänä.</w:t>
      </w:r>
    </w:p>
    <w:p>
      <w:r>
        <w:rPr>
          <w:b/>
          <w:u w:val="single"/>
        </w:rPr>
        <w:t xml:space="preserve">791546</w:t>
      </w:r>
    </w:p>
    <w:p>
      <w:r>
        <w:t xml:space="preserve">@USER Konservatiivit leikkasivat sosiaalisen asuntotuotannon määrärahoja yli 2 miljardilla punnalla osana säästötoimiaan. Tämä uusi ilmoitus on pelkkää pyörittelyä, ja se pelaa kollektiivisen muistin epäonnistumisella.</w:t>
      </w:r>
    </w:p>
    <w:p>
      <w:r>
        <w:rPr>
          <w:b/>
          <w:u w:val="single"/>
        </w:rPr>
        <w:t xml:space="preserve">791547</w:t>
      </w:r>
    </w:p>
    <w:p>
      <w:r>
        <w:t xml:space="preserve">1. Jos yrityksesi tekee niin - yrityksesi on surkea. 2. Jos et osaa ohittaa sitä - olet surkea mulkku :D</w:t>
      </w:r>
    </w:p>
    <w:p>
      <w:r>
        <w:rPr>
          <w:b/>
          <w:u w:val="single"/>
        </w:rPr>
        <w:t xml:space="preserve">791548</w:t>
      </w:r>
    </w:p>
    <w:p>
      <w:r>
        <w:t xml:space="preserve">@USER On hienoa nähdä, että lähetät tämän. Se osoittaa kaikille, miten epäkunnioittavasti suhtaudutte opettajiin ja heidän rooliinsa. Ja se todistaa, että olet täysin sopimaton mihinkään tehtävään parlamentissa.</w:t>
      </w:r>
    </w:p>
    <w:p>
      <w:r>
        <w:rPr>
          <w:b/>
          <w:u w:val="single"/>
        </w:rPr>
        <w:t xml:space="preserve">791549</w:t>
      </w:r>
    </w:p>
    <w:p>
      <w:r>
        <w:t xml:space="preserve">#ICYMI tämä konservatiivien epätoivoinen yritys asentaa #Kavanaugh, kun muu kansakunta sanoo #KavaNOPE. URL</w:t>
      </w:r>
    </w:p>
    <w:p>
      <w:r>
        <w:rPr>
          <w:b/>
          <w:u w:val="single"/>
        </w:rPr>
        <w:t xml:space="preserve">791550</w:t>
      </w:r>
    </w:p>
    <w:p>
      <w:r>
        <w:t xml:space="preserve">@USER @USER @USER @USER @USER No se saa päävirtamedian ja vasemmistoliberaalien väärennösten tekijät ja heidän takanaan olevat voimat ydinaseeksi. Hämmästyttävän voimakas maailmaa muuttava hetki ihmiskunnan historiassa. #qanon se on kaikkea sitä, mitä meidän on käsketty odottaa! #WWG1WGA #MAGA #MBGA</w:t>
      </w:r>
    </w:p>
    <w:p>
      <w:r>
        <w:rPr>
          <w:b/>
          <w:u w:val="single"/>
        </w:rPr>
        <w:t xml:space="preserve">791551</w:t>
      </w:r>
    </w:p>
    <w:p>
      <w:r>
        <w:t xml:space="preserve">@USER @USER @USER @USER Kyseessä oli erimielisyys tuomarin ja pelaajan välillä! Se ei ollut loukkaavaa!</w:t>
      </w:r>
    </w:p>
    <w:p>
      <w:r>
        <w:rPr>
          <w:b/>
          <w:u w:val="single"/>
        </w:rPr>
        <w:t xml:space="preserve">791552</w:t>
      </w:r>
    </w:p>
    <w:p>
      <w:r>
        <w:t xml:space="preserve">@USER Olen nähnyt ihmisiä, joilla on kauneinta (puhumattakaan omaperäisestä) taidetta, jonka olen nähnyt. mutta joilla on vain 70 seuraajaa, koska he hautautuvat puoliksi epäonnistuneen paskan alle. kaikki siksi, että he eivät ole jonkun suositun kavereita.</w:t>
      </w:r>
    </w:p>
    <w:p>
      <w:r>
        <w:rPr>
          <w:b/>
          <w:u w:val="single"/>
        </w:rPr>
        <w:t xml:space="preserve">791553</w:t>
      </w:r>
    </w:p>
    <w:p>
      <w:r>
        <w:t xml:space="preserve">@USER @USER Dude... kuuntele itseäsi... igl on niin paljon mure kuin vain soittaa... kaikki esivalmistelut ja kaikki... joo niin niko soitti yhdessä pelissä tai yhdessä kartassa... se on kuin MIBR kylmällä n pudonnut... hän on niin tärkeä pelaaja tämän rosterin. 4 supertähteä ja joukkue toimii. #KARRIGAN</w:t>
      </w:r>
    </w:p>
    <w:p>
      <w:r>
        <w:rPr>
          <w:b/>
          <w:u w:val="single"/>
        </w:rPr>
        <w:t xml:space="preserve">791554</w:t>
      </w:r>
    </w:p>
    <w:p>
      <w:r>
        <w:t xml:space="preserve">@USER Olet valmis! Olen lähettänyt Gmail-tilillesi sähköpostia, jossa ilmoitan päivityksestä. Hyvää päivänjatkoa! *HJF</w:t>
      </w:r>
    </w:p>
    <w:p>
      <w:r>
        <w:rPr>
          <w:b/>
          <w:u w:val="single"/>
        </w:rPr>
        <w:t xml:space="preserve">791555</w:t>
      </w:r>
    </w:p>
    <w:p>
      <w:r>
        <w:t xml:space="preserve">@USER Ilmeisesti hänellä oli myös photoshopatut viikset!</w:t>
      </w:r>
    </w:p>
    <w:p>
      <w:r>
        <w:rPr>
          <w:b/>
          <w:u w:val="single"/>
        </w:rPr>
        <w:t xml:space="preserve">791556</w:t>
      </w:r>
    </w:p>
    <w:p>
      <w:r>
        <w:t xml:space="preserve">@USER @USER Olet niin oikeassa!</w:t>
      </w:r>
    </w:p>
    <w:p>
      <w:r>
        <w:rPr>
          <w:b/>
          <w:u w:val="single"/>
        </w:rPr>
        <w:t xml:space="preserve">791557</w:t>
      </w:r>
    </w:p>
    <w:p>
      <w:r>
        <w:t xml:space="preserve">@USER @USER @USER @USER @USER Et auta ihmisiä tapauksessasi lol</w:t>
      </w:r>
    </w:p>
    <w:p>
      <w:r>
        <w:rPr>
          <w:b/>
          <w:u w:val="single"/>
        </w:rPr>
        <w:t xml:space="preserve">791558</w:t>
      </w:r>
    </w:p>
    <w:p>
      <w:r>
        <w:t xml:space="preserve">@USER @USER @USER @USER @USER @USER @USER @USER @USER @USER @USER @USER @USER @USER @USER Pian sekä libs &amp;amp; konservatiivit havevut niin everytime meillä on muutos hallituksen me maksamme ulos peruutettu sopimukset</w:t>
      </w:r>
    </w:p>
    <w:p>
      <w:r>
        <w:rPr>
          <w:b/>
          <w:u w:val="single"/>
        </w:rPr>
        <w:t xml:space="preserve">791559</w:t>
      </w:r>
    </w:p>
    <w:p>
      <w:r>
        <w:t xml:space="preserve">@USER Leona Alleslve oli liberaalien heikoin lenkki. Hän on viimeinen asia, jota tarvitsemme Kanadan NAFTA-neuvotteluissa.  On hyvä, että hän on poissa armeijastamme petturimaisine taipumuksineen. Häipykää myös hallituksesta.</w:t>
      </w:r>
    </w:p>
    <w:p>
      <w:r>
        <w:rPr>
          <w:b/>
          <w:u w:val="single"/>
        </w:rPr>
        <w:t xml:space="preserve">791560</w:t>
      </w:r>
    </w:p>
    <w:p>
      <w:r>
        <w:t xml:space="preserve">@USER Miksi olet tuollainen kuin olet?</w:t>
      </w:r>
    </w:p>
    <w:p>
      <w:r>
        <w:rPr>
          <w:b/>
          <w:u w:val="single"/>
        </w:rPr>
        <w:t xml:space="preserve">791561</w:t>
      </w:r>
    </w:p>
    <w:p>
      <w:r>
        <w:t xml:space="preserve">@KÄYTTÄJÄ SEURAA RAHAA 💰 RAHAA 💴 RAHAA 💵 RAHAA 💵</w:t>
      </w:r>
    </w:p>
    <w:p>
      <w:r>
        <w:rPr>
          <w:b/>
          <w:u w:val="single"/>
        </w:rPr>
        <w:t xml:space="preserve">791562</w:t>
      </w:r>
    </w:p>
    <w:p>
      <w:r>
        <w:t xml:space="preserve">@USER @USER @USER @USER @USER @USER @USER @USER Sanoit juuri, että julkisesti liittoutuu uusnatsien kanssa. Kysyin mikä ja et osaa vastata sain sen. Lähde "väijytystaktiikallesi" kiitos. Määritelmiesi perusteella en ole varma, tiedätkö mikä on puolisotilaallinen. Luokitteletko Antifan puolisotilaalliseksi?</w:t>
      </w:r>
    </w:p>
    <w:p>
      <w:r>
        <w:rPr>
          <w:b/>
          <w:u w:val="single"/>
        </w:rPr>
        <w:t xml:space="preserve">791563</w:t>
      </w:r>
    </w:p>
    <w:p>
      <w:r>
        <w:t xml:space="preserve">@USER Miljardeja dollareita käytetään uusiin laitoksiin ympäri maata!"  Voisiko joku MAGA-puolue osoittaa minulle, mitä uusia tehtaita on tällä hetkellä rakenteilla?  Koska tämä on käsittääkseni väärin.  URL</w:t>
      </w:r>
    </w:p>
    <w:p>
      <w:r>
        <w:rPr>
          <w:b/>
          <w:u w:val="single"/>
        </w:rPr>
        <w:t xml:space="preserve">791564</w:t>
      </w:r>
    </w:p>
    <w:p>
      <w:r>
        <w:t xml:space="preserve">@USER Boi I'm trynna feast on that booty.... I mean those noodles</w:t>
      </w:r>
    </w:p>
    <w:p>
      <w:r>
        <w:rPr>
          <w:b/>
          <w:u w:val="single"/>
        </w:rPr>
        <w:t xml:space="preserve">791565</w:t>
      </w:r>
    </w:p>
    <w:p>
      <w:r>
        <w:t xml:space="preserve">#Florida mitä me teimme???? Tämä vain lisää niitä huolia, joita aseoikeuksien puolustajat ovat Ron DeSantisin suhteen.  Hän äänesti sen puolesta, että Feinsteinin tukema "Fix NICS" -aseidenvalvonnan laajennus lisättiin kongressin omnibus-menolakiin... URL</w:t>
      </w:r>
    </w:p>
    <w:p>
      <w:r>
        <w:rPr>
          <w:b/>
          <w:u w:val="single"/>
        </w:rPr>
        <w:t xml:space="preserve">791566</w:t>
      </w:r>
    </w:p>
    <w:p>
      <w:r>
        <w:t xml:space="preserve">@USER @USER @USER Hän on osa saaren ongelmaa... kuvernöörin ja hänen työryhmänsä epäpätevyys hyväksyä ja olla vastaamatta jokaiseen annettuun kysymykseen on meidän ongelmamme.  Kaikki tällä saarella on tällä hetkellä poliittista, eikä ihmisten tarpeet ole tärkeysjärjestyksessä... 🙄.</w:t>
      </w:r>
    </w:p>
    <w:p>
      <w:r>
        <w:rPr>
          <w:b/>
          <w:u w:val="single"/>
        </w:rPr>
        <w:t xml:space="preserve">791567</w:t>
      </w:r>
    </w:p>
    <w:p>
      <w:r>
        <w:t xml:space="preserve">@USER Voiko tämä kaveri enää alemmas mennä?  Yksi maamme tyhmimmistä ihmisistä!  Miten kukaan Arizonassa äänesti tätä idioottia?</w:t>
      </w:r>
    </w:p>
    <w:p>
      <w:r>
        <w:rPr>
          <w:b/>
          <w:u w:val="single"/>
        </w:rPr>
        <w:t xml:space="preserve">791568</w:t>
      </w:r>
    </w:p>
    <w:p>
      <w:r>
        <w:t xml:space="preserve">@USER @USER @USER @USER @USER @USER @USER @USER @USER @USER @USER @USER @USER @USER @USER @USER @USER @USER @USER @USER @USER @USER @USER @USER @USER! Fantastinen MAGA Patriot!!!! 🇺🇸❤️🇺🇸</w:t>
      </w:r>
    </w:p>
    <w:p>
      <w:r>
        <w:rPr>
          <w:b/>
          <w:u w:val="single"/>
        </w:rPr>
        <w:t xml:space="preserve">791569</w:t>
      </w:r>
    </w:p>
    <w:p>
      <w:r>
        <w:t xml:space="preserve">@KÄYTTÄJÄ @KÄYTTÄJÄ Onko alumiinipylvästä missään näkyvissä?</w:t>
      </w:r>
    </w:p>
    <w:p>
      <w:r>
        <w:rPr>
          <w:b/>
          <w:u w:val="single"/>
        </w:rPr>
        <w:t xml:space="preserve">791570</w:t>
      </w:r>
    </w:p>
    <w:p>
      <w:r>
        <w:t xml:space="preserve">@KÄYTTÄJÄ @KÄYTTÄJÄ Olen edelleen huolissani siitä, että maamme asevalvontalainsäädäntö ei riitä suojelemaan lapsiamme. Äänestän vain sitä puoluetta, joka on valmis puuttumaan tähän asiaan.</w:t>
      </w:r>
    </w:p>
    <w:p>
      <w:r>
        <w:rPr>
          <w:b/>
          <w:u w:val="single"/>
        </w:rPr>
        <w:t xml:space="preserve">791571</w:t>
      </w:r>
    </w:p>
    <w:p>
      <w:r>
        <w:t xml:space="preserve">@USER Jumalan suuri tuomio on tulossa Bob Woodwardille...älä anna väärää todistusta" "Älköön kukaan eksykö, Jumalaa ei pilkata, sillä mitä ihminen kylvää, sitä hän niittää" "Älä koske minun voideltuihini (nimitetty Trump), älä tee heille pahaa" Jumala ei pelleile!""</w:t>
      </w:r>
    </w:p>
    <w:p>
      <w:r>
        <w:rPr>
          <w:b/>
          <w:u w:val="single"/>
        </w:rPr>
        <w:t xml:space="preserve">791572</w:t>
      </w:r>
    </w:p>
    <w:p>
      <w:r>
        <w:t xml:space="preserve">@USER liity slackiin @USER</w:t>
      </w:r>
    </w:p>
    <w:p>
      <w:r>
        <w:rPr>
          <w:b/>
          <w:u w:val="single"/>
        </w:rPr>
        <w:t xml:space="preserve">791573</w:t>
      </w:r>
    </w:p>
    <w:p>
      <w:r>
        <w:t xml:space="preserve">@USER Hän on tf thats ainoa Hail Mary että involed taito</w:t>
      </w:r>
    </w:p>
    <w:p>
      <w:r>
        <w:rPr>
          <w:b/>
          <w:u w:val="single"/>
        </w:rPr>
        <w:t xml:space="preserve">791574</w:t>
      </w:r>
    </w:p>
    <w:p>
      <w:r>
        <w:t xml:space="preserve">@USER Vahingoitti Kerryn olemattoman uskottavuuden. Vaikuttaa siltä, että monet Obama-vomit-tollot ovat tulossa ulos metsästä.</w:t>
      </w:r>
    </w:p>
    <w:p>
      <w:r>
        <w:rPr>
          <w:b/>
          <w:u w:val="single"/>
        </w:rPr>
        <w:t xml:space="preserve">791575</w:t>
      </w:r>
    </w:p>
    <w:p>
      <w:r>
        <w:t xml:space="preserve">#VoteRepublican♨️#ARM♨️#AmericanRedMidterms Emme voi antaa demokraattien viedä takaisin veronalennuksia ja uudistuksia, jotka ovat tuoneet lisää rahaa niin monen taskuun.   #Conservatives #Independents #Undecided #WalkAway #LJMAGA #GoRedStateByState URL-osoite</w:t>
      </w:r>
    </w:p>
    <w:p>
      <w:r>
        <w:rPr>
          <w:b/>
          <w:u w:val="single"/>
        </w:rPr>
        <w:t xml:space="preserve">791576</w:t>
      </w:r>
    </w:p>
    <w:p>
      <w:r>
        <w:t xml:space="preserve">@USER näyttää niin hyvältä 🔥🔥🔥🔥🔥 URL-osoite</w:t>
      </w:r>
    </w:p>
    <w:p>
      <w:r>
        <w:rPr>
          <w:b/>
          <w:u w:val="single"/>
        </w:rPr>
        <w:t xml:space="preserve">791577</w:t>
      </w:r>
    </w:p>
    <w:p>
      <w:r>
        <w:t xml:space="preserve">@USER 802 ei ole mielipidetutkimus, erityisesti koska he kaikki ovat liberaaleja.</w:t>
      </w:r>
    </w:p>
    <w:p>
      <w:r>
        <w:rPr>
          <w:b/>
          <w:u w:val="single"/>
        </w:rPr>
        <w:t xml:space="preserve">791578</w:t>
      </w:r>
    </w:p>
    <w:p>
      <w:r>
        <w:t xml:space="preserve">@USER Hän on wortless miksi hän ei ole tarkistanut salaisen palvelun hän on vastuutonta yrittää luoda hste on joku tappaa thre presidentti</w:t>
      </w:r>
    </w:p>
    <w:p>
      <w:r>
        <w:rPr>
          <w:b/>
          <w:u w:val="single"/>
        </w:rPr>
        <w:t xml:space="preserve">791579</w:t>
      </w:r>
    </w:p>
    <w:p>
      <w:r>
        <w:t xml:space="preserve">@USER Toivon vain sen ab kuinka tyhmä hän on ja että Shane ei ole kaikki AwWW leTs fOrGive hIm koska jos hän tekee, että im unstanning</w:t>
      </w:r>
    </w:p>
    <w:p>
      <w:r>
        <w:rPr>
          <w:b/>
          <w:u w:val="single"/>
        </w:rPr>
        <w:t xml:space="preserve">791580</w:t>
      </w:r>
    </w:p>
    <w:p>
      <w:r>
        <w:t xml:space="preserve">@USER Oletko tämä sinä, joka kiellät Antifan?  Aiotko alkaa tuomita presidenttiimme kohdistuvat lukuisat tappouhkaukset?  Aiotko tulla esiin ja tuomita presidenttiin ja muihin republikaaneihin kohdistuvan iljettävän vihan?</w:t>
      </w:r>
    </w:p>
    <w:p>
      <w:r>
        <w:rPr>
          <w:b/>
          <w:u w:val="single"/>
        </w:rPr>
        <w:t xml:space="preserve">791581</w:t>
      </w:r>
    </w:p>
    <w:p>
      <w:r>
        <w:t xml:space="preserve">@USER Eric Holder on syyllinen rajavartijan tappamiseen!!!!</w:t>
      </w:r>
    </w:p>
    <w:p>
      <w:r>
        <w:rPr>
          <w:b/>
          <w:u w:val="single"/>
        </w:rPr>
        <w:t xml:space="preserve">791582</w:t>
      </w:r>
    </w:p>
    <w:p>
      <w:r>
        <w:t xml:space="preserve">#Tories #Labour #GE2017 #Conservatives Konservatiivit URL Rehman_Chishti: Elmer-norsun lukeminen nuorille karachilaisille pkBritish BritishCouncilin kirjastossa oli hieno kokemus.  Hienoa päästä edistämään Bri... URL.</w:t>
      </w:r>
    </w:p>
    <w:p>
      <w:r>
        <w:rPr>
          <w:b/>
          <w:u w:val="single"/>
        </w:rPr>
        <w:t xml:space="preserve">791583</w:t>
      </w:r>
    </w:p>
    <w:p>
      <w:r>
        <w:t xml:space="preserve">@USER Mitä? Hän ei päässyt asemaansa säästämällä rahaa syömällä McDonaldsia. Se, kuinka paljon hän tienaa, on ainoa asia, jolla on merkitystä.</w:t>
      </w:r>
    </w:p>
    <w:p>
      <w:r>
        <w:rPr>
          <w:b/>
          <w:u w:val="single"/>
        </w:rPr>
        <w:t xml:space="preserve">791584</w:t>
      </w:r>
    </w:p>
    <w:p>
      <w:r>
        <w:t xml:space="preserve">@USER Hei nero Hitler kuoli kaksi vuotta ennen Trumpin syntymää.</w:t>
      </w:r>
    </w:p>
    <w:p>
      <w:r>
        <w:rPr>
          <w:b/>
          <w:u w:val="single"/>
        </w:rPr>
        <w:t xml:space="preserve">791585</w:t>
      </w:r>
    </w:p>
    <w:p>
      <w:r>
        <w:t xml:space="preserve">@USER @USER @USER @USER Tämä tekee konservatiivit hulluiksi. GOP, joka ei seiso likaista liberaalijoukkoa vastaan. #WakeUpStandUpSpeakUpPuheUp</w:t>
      </w:r>
    </w:p>
    <w:p>
      <w:r>
        <w:rPr>
          <w:b/>
          <w:u w:val="single"/>
        </w:rPr>
        <w:t xml:space="preserve">791586</w:t>
      </w:r>
    </w:p>
    <w:p>
      <w:r>
        <w:t xml:space="preserve">@USER @USER @USER @USER @USER @USER @USER @USER Hän on liian kiireinen taputtelemaan hiuksiaan ymmärtääkseen, että hänen twiittinsä ovat koomisia, mutta typerällä tavalla.</w:t>
      </w:r>
    </w:p>
    <w:p>
      <w:r>
        <w:rPr>
          <w:b/>
          <w:u w:val="single"/>
        </w:rPr>
        <w:t xml:space="preserve">791587</w:t>
      </w:r>
    </w:p>
    <w:p>
      <w:r>
        <w:t xml:space="preserve">@USER @USER Hän on valehtelija ja luultavasti Sorosin palkkalistoilla.</w:t>
      </w:r>
    </w:p>
    <w:p>
      <w:r>
        <w:rPr>
          <w:b/>
          <w:u w:val="single"/>
        </w:rPr>
        <w:t xml:space="preserve">791588</w:t>
      </w:r>
    </w:p>
    <w:p>
      <w:r>
        <w:t xml:space="preserve">@USER Vasemmisto ei kertaakaan pyytänyt asevalvontaa sen jälkeen, kun Scalisea ammuttiin. Ei kertaakaan!   #VoteRedToSaveAmerica</w:t>
      </w:r>
    </w:p>
    <w:p>
      <w:r>
        <w:rPr>
          <w:b/>
          <w:u w:val="single"/>
        </w:rPr>
        <w:t xml:space="preserve">791589</w:t>
      </w:r>
    </w:p>
    <w:p>
      <w:r>
        <w:t xml:space="preserve">Puhuin tänään erään kroatialaisen naisen kanssa.   Hän sanoi, että 80 % Kroatiasta rakastaa @USERia !!!   #maga</w:t>
      </w:r>
    </w:p>
    <w:p>
      <w:r>
        <w:rPr>
          <w:b/>
          <w:u w:val="single"/>
        </w:rPr>
        <w:t xml:space="preserve">791590</w:t>
      </w:r>
    </w:p>
    <w:p>
      <w:r>
        <w:t xml:space="preserve">@USER @USER Tämä video sai minut liittymään Antifaan.</w:t>
      </w:r>
    </w:p>
    <w:p>
      <w:r>
        <w:rPr>
          <w:b/>
          <w:u w:val="single"/>
        </w:rPr>
        <w:t xml:space="preserve">791591</w:t>
      </w:r>
    </w:p>
    <w:p>
      <w:r>
        <w:t xml:space="preserve">@USER Ei rikkonut sääntöjä. Hänellä oli lupa. Valehtelija.</w:t>
      </w:r>
    </w:p>
    <w:p>
      <w:r>
        <w:rPr>
          <w:b/>
          <w:u w:val="single"/>
        </w:rPr>
        <w:t xml:space="preserve">791592</w:t>
      </w:r>
    </w:p>
    <w:p>
      <w:r>
        <w:t xml:space="preserve">@USER Hän on helvetin seksikäs ja kova myös👍👍👍👍</w:t>
      </w:r>
    </w:p>
    <w:p>
      <w:r>
        <w:rPr>
          <w:b/>
          <w:u w:val="single"/>
        </w:rPr>
        <w:t xml:space="preserve">791593</w:t>
      </w:r>
    </w:p>
    <w:p>
      <w:r>
        <w:t xml:space="preserve">@KÄYTTÄJÄ @KÄYTTÄJÄ Lmfaoooooooooo</w:t>
      </w:r>
    </w:p>
    <w:p>
      <w:r>
        <w:rPr>
          <w:b/>
          <w:u w:val="single"/>
        </w:rPr>
        <w:t xml:space="preserve">791594</w:t>
      </w:r>
    </w:p>
    <w:p>
      <w:r>
        <w:t xml:space="preserve">@USER Miten kaunis ihminen hän onkaan.</w:t>
      </w:r>
    </w:p>
    <w:p>
      <w:r>
        <w:rPr>
          <w:b/>
          <w:u w:val="single"/>
        </w:rPr>
        <w:t xml:space="preserve">791595</w:t>
      </w:r>
    </w:p>
    <w:p>
      <w:r>
        <w:t xml:space="preserve">@USER Kyllä, mutta se voidaan tehdä ilman, että näytät natsifanaatikolta. Meidän on pysyttävä uskollisina ihmisille ja muutettava vasemmiston mieliä... Tiedän, ettet ole kiihkoilija, seurasin sinua syystä, ja se johtuu siitä, että postaat juttuja, joista pidän, mutta nyt tuntuu siltä, että ruokit vasemmistoa.</w:t>
      </w:r>
    </w:p>
    <w:p>
      <w:r>
        <w:rPr>
          <w:b/>
          <w:u w:val="single"/>
        </w:rPr>
        <w:t xml:space="preserve">791596</w:t>
      </w:r>
    </w:p>
    <w:p>
      <w:r>
        <w:t xml:space="preserve">@USER Establishment turd 💩! Konservatiiveilla on paljon parempi muisti kuin liberaaleilla!!! Meillä ei ole silmät täynnä tekopyhyyttä sokaisemassa meitä!!! URL</w:t>
      </w:r>
    </w:p>
    <w:p>
      <w:r>
        <w:rPr>
          <w:b/>
          <w:u w:val="single"/>
        </w:rPr>
        <w:t xml:space="preserve">791597</w:t>
      </w:r>
    </w:p>
    <w:p>
      <w:r>
        <w:t xml:space="preserve">@USER kiinnittäkää tarkkaan huomiota hän on sama kaveri, joka varoitti meitä, että 45 oli huijari</w:t>
      </w:r>
    </w:p>
    <w:p>
      <w:r>
        <w:rPr>
          <w:b/>
          <w:u w:val="single"/>
        </w:rPr>
        <w:t xml:space="preserve">791598</w:t>
      </w:r>
    </w:p>
    <w:p>
      <w:r>
        <w:t xml:space="preserve">@USER Hän salasi ruokailijoideni URL-osoitteen.</w:t>
      </w:r>
    </w:p>
    <w:p>
      <w:r>
        <w:rPr>
          <w:b/>
          <w:u w:val="single"/>
        </w:rPr>
        <w:t xml:space="preserve">791599</w:t>
      </w:r>
    </w:p>
    <w:p>
      <w:r>
        <w:t xml:space="preserve">@USER @USER Tämä on #MadMaxineWatersin räikeä uhkaus, jolla ANTIFA-pohjaa höystetään Haistan lisää väkivaltaa #WakeUpAmerica URL-osoite</w:t>
      </w:r>
    </w:p>
    <w:p>
      <w:r>
        <w:rPr>
          <w:b/>
          <w:u w:val="single"/>
        </w:rPr>
        <w:t xml:space="preserve">791600</w:t>
      </w:r>
    </w:p>
    <w:p>
      <w:r>
        <w:t xml:space="preserve">16 fukin vuotta Hän odotti Ei sanoja sinulta Sitten pamahdat sisään Hän halaa sinua kuin #puu #vihaa varhaisvaloa Rakastaa sinua kuin syvä #SININEN Rakkaus sen lyövät aallot Sen jälkeen Kaada sinulle juoma Kun vuodatat punaista Hän katsoo #Pilviin Surullinen Kuin hän yhä odottaisi 4 sinua #BardBits 23</w:t>
      </w:r>
    </w:p>
    <w:p>
      <w:r>
        <w:rPr>
          <w:b/>
          <w:u w:val="single"/>
        </w:rPr>
        <w:t xml:space="preserve">791601</w:t>
      </w:r>
    </w:p>
    <w:p>
      <w:r>
        <w:t xml:space="preserve">@USER Hän on paras pelaaja!</w:t>
      </w:r>
    </w:p>
    <w:p>
      <w:r>
        <w:rPr>
          <w:b/>
          <w:u w:val="single"/>
        </w:rPr>
        <w:t xml:space="preserve">791602</w:t>
      </w:r>
    </w:p>
    <w:p>
      <w:r>
        <w:t xml:space="preserve">1 positiivinen: #Trump mobilisoi #demokraatteja &amp;amp; #liberaalit kuin koskaan b/4-get involved! #neveragain #Resist #ImpeachTrump #MuellerTime URL URL URL</w:t>
      </w:r>
    </w:p>
    <w:p>
      <w:r>
        <w:rPr>
          <w:b/>
          <w:u w:val="single"/>
        </w:rPr>
        <w:t xml:space="preserve">791603</w:t>
      </w:r>
    </w:p>
    <w:p>
      <w:r>
        <w:t xml:space="preserve">.minusta meidän on aika lopettaa kohteliaisuus vasemmistoa kohtaan. He eivät ole hyviä ihmisiä, he ovat kävelevää saastaa. Pieni l"-liberaalit ovat heidän kätyreitään, jotka eivät näe, että heitä käytetään tämän maan tuhoamiseen.""</w:t>
      </w:r>
    </w:p>
    <w:p>
      <w:r>
        <w:rPr>
          <w:b/>
          <w:u w:val="single"/>
        </w:rPr>
        <w:t xml:space="preserve">791604</w:t>
      </w:r>
    </w:p>
    <w:p>
      <w:r>
        <w:t xml:space="preserve">@USER Et ehkä ole hauska, mutta tarjoilet vakavia totuuspommeja, ja rakastan sitä. Kiitos!!!</w:t>
      </w:r>
    </w:p>
    <w:p>
      <w:r>
        <w:rPr>
          <w:b/>
          <w:u w:val="single"/>
        </w:rPr>
        <w:t xml:space="preserve">791605</w:t>
      </w:r>
    </w:p>
    <w:p>
      <w:r>
        <w:t xml:space="preserve">@USER Hän on suurin LSU-vihaaja, jonka olen koskaan kuullut @USER</w:t>
      </w:r>
    </w:p>
    <w:p>
      <w:r>
        <w:rPr>
          <w:b/>
          <w:u w:val="single"/>
        </w:rPr>
        <w:t xml:space="preserve">791606</w:t>
      </w:r>
    </w:p>
    <w:p>
      <w:r>
        <w:t xml:space="preserve">@USER Toinen hullu liberaali</w:t>
      </w:r>
    </w:p>
    <w:p>
      <w:r>
        <w:rPr>
          <w:b/>
          <w:u w:val="single"/>
        </w:rPr>
        <w:t xml:space="preserve">791607</w:t>
      </w:r>
    </w:p>
    <w:p>
      <w:r>
        <w:t xml:space="preserve">@USER @USER @USER @USER @USER @USER @USER @USER Ansaitsi parempaa.</w:t>
      </w:r>
    </w:p>
    <w:p>
      <w:r>
        <w:rPr>
          <w:b/>
          <w:u w:val="single"/>
        </w:rPr>
        <w:t xml:space="preserve">791608</w:t>
      </w:r>
    </w:p>
    <w:p>
      <w:r>
        <w:t xml:space="preserve">@KÄYTTÄJÄ Minusta ne ovat erittäin siistejä @KÄYTTÄJÄ Minusta tuntuu, että liitän niistä kuvakaappauksia Discordiin. Toivon, että niitä tulee lisää tulevaisuudessa, sillä ne tekevät pelistä interaktiivisemman siinä mielessä, että hahmoni tuntee olevansa enemmän mukana siinä, mitä ympärillä tapahtuu. Lisää, kiitos!</w:t>
      </w:r>
    </w:p>
    <w:p>
      <w:r>
        <w:rPr>
          <w:b/>
          <w:u w:val="single"/>
        </w:rPr>
        <w:t xml:space="preserve">791609</w:t>
      </w:r>
    </w:p>
    <w:p>
      <w:r>
        <w:t xml:space="preserve">...Emme voi enää istua sivussa ja vaieta tästä asiasta." - Chip Bergh, toimitusjohtaja @USER Tältä näyttää #PeopleOverProfits. 👏 URL</w:t>
      </w:r>
    </w:p>
    <w:p>
      <w:r>
        <w:rPr>
          <w:b/>
          <w:u w:val="single"/>
        </w:rPr>
        <w:t xml:space="preserve">791610</w:t>
      </w:r>
    </w:p>
    <w:p>
      <w:r>
        <w:t xml:space="preserve">@USER @USER @USER @USER Esitän mielipiteeni ja voin antaa esimerkkejä niiden tueksi. Sinä et ole pystynyt siihen. Minulle on ihan sama miten tai hyväksytkö sanomani. Sitä sinä et näytä ymmärtävän. Sinun mielipiteesi ovat sinun asiasi - eivät minun.  #MakeAmericaGreatAgain #MAGA #USA🇺🇸</w:t>
      </w:r>
    </w:p>
    <w:p>
      <w:r>
        <w:rPr>
          <w:b/>
          <w:u w:val="single"/>
        </w:rPr>
        <w:t xml:space="preserve">791611</w:t>
      </w:r>
    </w:p>
    <w:p>
      <w:r>
        <w:t xml:space="preserve">@USER @USER tässä on kaveri, joka kutsuttiin puhumaan McCainin hautajaisiin.  #NeverTrump ers ovat yhtä sairaita kuin #AntiFA @USER @USER @USER</w:t>
      </w:r>
    </w:p>
    <w:p>
      <w:r>
        <w:rPr>
          <w:b/>
          <w:u w:val="single"/>
        </w:rPr>
        <w:t xml:space="preserve">791612</w:t>
      </w:r>
    </w:p>
    <w:p>
      <w:r>
        <w:t xml:space="preserve">@USER Liberaalit tukevat edelleen tätä vitsiniekkaa?  Kaikki fiksut ovat ilmeisesti konservatiiveja.</w:t>
      </w:r>
    </w:p>
    <w:p>
      <w:r>
        <w:rPr>
          <w:b/>
          <w:u w:val="single"/>
        </w:rPr>
        <w:t xml:space="preserve">791613</w:t>
      </w:r>
    </w:p>
    <w:p>
      <w:r>
        <w:t xml:space="preserve">@USER Tai hän sanoo: "Tiedät, että olen todellinen anime waifu" ""</w:t>
      </w:r>
    </w:p>
    <w:p>
      <w:r>
        <w:rPr>
          <w:b/>
          <w:u w:val="single"/>
        </w:rPr>
        <w:t xml:space="preserve">791614</w:t>
      </w:r>
    </w:p>
    <w:p>
      <w:r>
        <w:t xml:space="preserve">#ProjectReality on juuri kiihdyttänyt tahtiaan.  @USER f@USER business" 1 prosentin veronkiertäjien hyväksi @USER hurraa, kun teollisuus valmistautuu #ExitFromBrexitiin siirtämisen kautta Aika #endthechaos &amp;amp; #StopBrexit Aika #finalsay kautta #PeoplesVote URL</w:t>
      </w:r>
    </w:p>
    <w:p>
      <w:r>
        <w:rPr>
          <w:b/>
          <w:u w:val="single"/>
        </w:rPr>
        <w:t xml:space="preserve">791615</w:t>
      </w:r>
    </w:p>
    <w:p>
      <w:r>
        <w:t xml:space="preserve">@USER @USER Liberaalit haluavat Bertin ja Ernien olevan homoja.  WTAF.</w:t>
      </w:r>
    </w:p>
    <w:p>
      <w:r>
        <w:rPr>
          <w:b/>
          <w:u w:val="single"/>
        </w:rPr>
        <w:t xml:space="preserve">791616</w:t>
      </w:r>
    </w:p>
    <w:p>
      <w:r>
        <w:t xml:space="preserve">@USER @USER @USER @USER Olet täysin oikeassa! Mutta kysymyksesi olisi parempi suunnata kongressin LIBERAALEILLE, niille, jotka tekevät konfliktista Big Businessin, jossa on kyse vain rahasta ja vallasta!"</w:t>
      </w:r>
    </w:p>
    <w:p>
      <w:r>
        <w:rPr>
          <w:b/>
          <w:u w:val="single"/>
        </w:rPr>
        <w:t xml:space="preserve">791617</w:t>
      </w:r>
    </w:p>
    <w:p>
      <w:r>
        <w:t xml:space="preserve">@USER @USER @USER @USER @USER @USER Itse asiassa minulla on jonkin verran sympatiaa Chrisin pointtia kohtaan. Vaikuttaa siltä, että "linja" on siirtynyt niin pitkälle vasemmalle, että todellisilla liberaaleilla on enemmän yhteistä konservatiivien kanssa kuin sillä, mikä nykyään kulkee vasemmistona. ('koska mitä vasemmisto onkaan, se ei ole liberaali)""</w:t>
      </w:r>
    </w:p>
    <w:p>
      <w:r>
        <w:rPr>
          <w:b/>
          <w:u w:val="single"/>
        </w:rPr>
        <w:t xml:space="preserve">791618</w:t>
      </w:r>
    </w:p>
    <w:p>
      <w:r>
        <w:t xml:space="preserve">@USER VIHDOINKIN PYHÄ PASKA OLET VIHDOINKIN LUKEE VUOHI</w:t>
      </w:r>
    </w:p>
    <w:p>
      <w:r>
        <w:rPr>
          <w:b/>
          <w:u w:val="single"/>
        </w:rPr>
        <w:t xml:space="preserve">791619</w:t>
      </w:r>
    </w:p>
    <w:p>
      <w:r>
        <w:t xml:space="preserve">@USER Näin sanoo nainen, jonka leiriläinen etsi likaa Trumpista. Joka hävisi häviämällä osavaltioita, joissa hän ei voinut tai halunnut kampanjoida. Trump ja hänen tiiminsä löysivät heikkouden ja käyttivät sitä hyväkseen. Se on poliittisesti fiksua, eikö totta? Hänkö on tässä se amatöörimäinen?</w:t>
      </w:r>
    </w:p>
    <w:p>
      <w:r>
        <w:rPr>
          <w:b/>
          <w:u w:val="single"/>
        </w:rPr>
        <w:t xml:space="preserve">791620</w:t>
      </w:r>
    </w:p>
    <w:p>
      <w:r>
        <w:t xml:space="preserve">@USER @USER Kuka nimitti sinut Lake Normanin asukkaiden edustajaksi. Taisit haastatella jokaista järven ihmistä ja se oli yksimielinen äänestys presidentti Trumpia vastaan. EI TODENNÄKÖISESTI. Olet kuin useimmat liberaalit, jotka yrittävät puhua kaikkien puolesta.</w:t>
      </w:r>
    </w:p>
    <w:p>
      <w:r>
        <w:rPr>
          <w:b/>
          <w:u w:val="single"/>
        </w:rPr>
        <w:t xml:space="preserve">791621</w:t>
      </w:r>
    </w:p>
    <w:p>
      <w:r>
        <w:t xml:space="preserve">@USER Asevalvonta ei toimi</w:t>
      </w:r>
    </w:p>
    <w:p>
      <w:r>
        <w:rPr>
          <w:b/>
          <w:u w:val="single"/>
        </w:rPr>
        <w:t xml:space="preserve">791622</w:t>
      </w:r>
    </w:p>
    <w:p>
      <w:r>
        <w:t xml:space="preserve">@USER @USER @USER @USER Vaikuttaa vain siltä, että tämä on liberaalien uusi tapa muuttaa historiaa.</w:t>
      </w:r>
    </w:p>
    <w:p>
      <w:r>
        <w:rPr>
          <w:b/>
          <w:u w:val="single"/>
        </w:rPr>
        <w:t xml:space="preserve">791623</w:t>
      </w:r>
    </w:p>
    <w:p>
      <w:r>
        <w:t xml:space="preserve">@USER Ja meidän pitäisi kuunnella häntä, koska hän on näyttelijä.... ja hän on nähnyt omakohtaisesti, mitä ilmastolle on tapahtunut muissa galakseissa.</w:t>
      </w:r>
    </w:p>
    <w:p>
      <w:r>
        <w:rPr>
          <w:b/>
          <w:u w:val="single"/>
        </w:rPr>
        <w:t xml:space="preserve">791624</w:t>
      </w:r>
    </w:p>
    <w:p>
      <w:r>
        <w:t xml:space="preserve">@USER Suosikkikohtani on se, kun vasemmistolaiset sanovat, että meidän pitäisi uskoa kaikki syytökset nimellisarvoonsa, kun kyse on seksuaalisesta väärinkäytöksestä, mutta ei Keith Ellisonin kohdalla. Lisäksi olen buddhalainen, joka on skeptinen, kiitos, että lisäät "kaikki konservatiivit ovat kristittyjä" -stereotypiaa.""</w:t>
      </w:r>
    </w:p>
    <w:p>
      <w:r>
        <w:rPr>
          <w:b/>
          <w:u w:val="single"/>
        </w:rPr>
        <w:t xml:space="preserve">791625</w:t>
      </w:r>
    </w:p>
    <w:p>
      <w:r>
        <w:t xml:space="preserve">@USER Yay!!! Niin onnellinen, että hän voi hyvin hehe.</w:t>
      </w:r>
    </w:p>
    <w:p>
      <w:r>
        <w:rPr>
          <w:b/>
          <w:u w:val="single"/>
        </w:rPr>
        <w:t xml:space="preserve">791626</w:t>
      </w:r>
    </w:p>
    <w:p>
      <w:r>
        <w:t xml:space="preserve">URL Uskollisten #MAGA seuraajieni on luettava tämä!!!!</w:t>
      </w:r>
    </w:p>
    <w:p>
      <w:r>
        <w:rPr>
          <w:b/>
          <w:u w:val="single"/>
        </w:rPr>
        <w:t xml:space="preserve">791627</w:t>
      </w:r>
    </w:p>
    <w:p>
      <w:r>
        <w:t xml:space="preserve">@USER olet niin kaunis ja tyylikäs nainen.</w:t>
      </w:r>
    </w:p>
    <w:p>
      <w:r>
        <w:rPr>
          <w:b/>
          <w:u w:val="single"/>
        </w:rPr>
        <w:t xml:space="preserve">791628</w:t>
      </w:r>
    </w:p>
    <w:p>
      <w:r>
        <w:t xml:space="preserve">@USER Loistava viesti !! Presidentti Trump voittaa !!!</w:t>
      </w:r>
    </w:p>
    <w:p>
      <w:r>
        <w:rPr>
          <w:b/>
          <w:u w:val="single"/>
        </w:rPr>
        <w:t xml:space="preserve">791629</w:t>
      </w:r>
    </w:p>
    <w:p>
      <w:r>
        <w:t xml:space="preserve">@USER BS ehkä työttömät ja ne rakastavat hallituksen se</w:t>
      </w:r>
    </w:p>
    <w:p>
      <w:r>
        <w:rPr>
          <w:b/>
          <w:u w:val="single"/>
        </w:rPr>
        <w:t xml:space="preserve">791630</w:t>
      </w:r>
    </w:p>
    <w:p>
      <w:r>
        <w:t xml:space="preserve">@USER Sinulle siis sopii, että Boris Johnsonin on saatava poliisisuojelua Antifa/Momentumilta? Toriesit selvästi pelkäävät @USERia, koska toriesit tietävät, että he eivät ole toimittamassa Brexitiä, jota 17,4 miljoonaa ihmistä äänesti. Sääli, etteivät toorit tuomitse Antifaa.</w:t>
      </w:r>
    </w:p>
    <w:p>
      <w:r>
        <w:rPr>
          <w:b/>
          <w:u w:val="single"/>
        </w:rPr>
        <w:t xml:space="preserve">791631</w:t>
      </w:r>
    </w:p>
    <w:p>
      <w:r>
        <w:t xml:space="preserve">@USER @USER @USER @USER @USER @USER @USER @USER @USER Katsoin juuri. Hän vain mainostaa kauhuelokuvaa, jossa hän on mukana.</w:t>
      </w:r>
    </w:p>
    <w:p>
      <w:r>
        <w:rPr>
          <w:b/>
          <w:u w:val="single"/>
        </w:rPr>
        <w:t xml:space="preserve">791632</w:t>
      </w:r>
    </w:p>
    <w:p>
      <w:r>
        <w:t xml:space="preserve">@USER En voi kuvitella huonompaa 3 pelin alkua valmentajalle näin suuressa yliopistossa elämässäni. 1-2 ja melkein häviää Fred Samfordin yliopistolle lol tiedän että se on Sanford. Mutta kyllä he silti ovat hänelle velkaa sen, mitä hän on velkaa.</w:t>
      </w:r>
    </w:p>
    <w:p>
      <w:r>
        <w:rPr>
          <w:b/>
          <w:u w:val="single"/>
        </w:rPr>
        <w:t xml:space="preserve">791633</w:t>
      </w:r>
    </w:p>
    <w:p>
      <w:r>
        <w:t xml:space="preserve">@USER @USER Liberaalit käyttävät seksuaalista väittämää poliittisena välineenä. Antakaa sen upota.</w:t>
      </w:r>
    </w:p>
    <w:p>
      <w:r>
        <w:rPr>
          <w:b/>
          <w:u w:val="single"/>
        </w:rPr>
        <w:t xml:space="preserve">791634</w:t>
      </w:r>
    </w:p>
    <w:p>
      <w:r>
        <w:t xml:space="preserve">@USER @USER @USER @USER @USER Aina kun konservatiivit häviävät oikeuden päätöksen, he valittavat aktivistituomareista tai agendatuomareista." Aina kun joku muu häviää oikeuden päätöksen, he hyväksyvät, että he hävisivät oikeuden päätöksen. Konservatiivit ovat ruikuttavia vauvoja."</w:t>
      </w:r>
    </w:p>
    <w:p>
      <w:r>
        <w:rPr>
          <w:b/>
          <w:u w:val="single"/>
        </w:rPr>
        <w:t xml:space="preserve">791635</w:t>
      </w:r>
    </w:p>
    <w:p>
      <w:r>
        <w:t xml:space="preserve">@USER @USER @USER @USER @USER @USER @USER Juuri kun luulin meidän tulevan toimeen. URL:</w:t>
      </w:r>
    </w:p>
    <w:p>
      <w:r>
        <w:rPr>
          <w:b/>
          <w:u w:val="single"/>
        </w:rPr>
        <w:t xml:space="preserve">791636</w:t>
      </w:r>
    </w:p>
    <w:p>
      <w:r>
        <w:t xml:space="preserve">@USER En usko, että hän on Damian.</w:t>
      </w:r>
    </w:p>
    <w:p>
      <w:r>
        <w:rPr>
          <w:b/>
          <w:u w:val="single"/>
        </w:rPr>
        <w:t xml:space="preserve">791637</w:t>
      </w:r>
    </w:p>
    <w:p>
      <w:r>
        <w:t xml:space="preserve">Ja siinä sitä mennään ... MAGA-uskovien mukaan kavanaugh ei siis voinut yrittää raiskata tohtori Fordia, koska hänen asianajajansa teki lahjoituksen @USERille . Idiootit URL</w:t>
      </w:r>
    </w:p>
    <w:p>
      <w:r>
        <w:rPr>
          <w:b/>
          <w:u w:val="single"/>
        </w:rPr>
        <w:t xml:space="preserve">791638</w:t>
      </w:r>
    </w:p>
    <w:p>
      <w:r>
        <w:t xml:space="preserve">@USER @USER @USER @USER @USER ja tiedät mitä roskaväkeä sinäkin olet, koska olet enemmän huolissasi siitä, että syytät ja paskannat Arianaa kuolemasta, josta hän ei ole vastuussa, kuin macia.</w:t>
      </w:r>
    </w:p>
    <w:p>
      <w:r>
        <w:rPr>
          <w:b/>
          <w:u w:val="single"/>
        </w:rPr>
        <w:t xml:space="preserve">791639</w:t>
      </w:r>
    </w:p>
    <w:p>
      <w:r>
        <w:t xml:space="preserve">@USER Hän on niin väärennös</w:t>
      </w:r>
    </w:p>
    <w:p>
      <w:r>
        <w:rPr>
          <w:b/>
          <w:u w:val="single"/>
        </w:rPr>
        <w:t xml:space="preserve">791640</w:t>
      </w:r>
    </w:p>
    <w:p>
      <w:r>
        <w:t xml:space="preserve">@USER Tämä MAGA käyttäisi enemmän kuin sinä &amp;amp; kaverisi yhdessä....Now stop ya whining...</w:t>
      </w:r>
    </w:p>
    <w:p>
      <w:r>
        <w:rPr>
          <w:b/>
          <w:u w:val="single"/>
        </w:rPr>
        <w:t xml:space="preserve">791641</w:t>
      </w:r>
    </w:p>
    <w:p>
      <w:r>
        <w:t xml:space="preserve">@USER @USER @USER @USER Ellei hän ole eroamassa!</w:t>
      </w:r>
    </w:p>
    <w:p>
      <w:r>
        <w:rPr>
          <w:b/>
          <w:u w:val="single"/>
        </w:rPr>
        <w:t xml:space="preserve">791642</w:t>
      </w:r>
    </w:p>
    <w:p>
      <w:r>
        <w:t xml:space="preserve">@USER Research: Research: Asevalvonnan rasistinen historia.</w:t>
      </w:r>
    </w:p>
    <w:p>
      <w:r>
        <w:rPr>
          <w:b/>
          <w:u w:val="single"/>
        </w:rPr>
        <w:t xml:space="preserve">791643</w:t>
      </w:r>
    </w:p>
    <w:p>
      <w:r>
        <w:t xml:space="preserve">@USER Juuri niin... he kaikki ovat katkeria...</w:t>
      </w:r>
    </w:p>
    <w:p>
      <w:r>
        <w:rPr>
          <w:b/>
          <w:u w:val="single"/>
        </w:rPr>
        <w:t xml:space="preserve">791644</w:t>
      </w:r>
    </w:p>
    <w:p>
      <w:r>
        <w:t xml:space="preserve">@USER @USER @USER @USER Siksi hänen tekonsa oli ANTIFA-tyylinen hyökkäys. Väärinkäytöksellinen menetelmä, jonka tarkoituksena on kiusata oppositio hiljaiseksi hallinnan vuoksi.</w:t>
      </w:r>
    </w:p>
    <w:p>
      <w:r>
        <w:rPr>
          <w:b/>
          <w:u w:val="single"/>
        </w:rPr>
        <w:t xml:space="preserve">791645</w:t>
      </w:r>
    </w:p>
    <w:p>
      <w:r>
        <w:t xml:space="preserve">@USER Lukuja! Mikä näitä idiootteja vaivaa? Luojan kiitos @USER</w:t>
      </w:r>
    </w:p>
    <w:p>
      <w:r>
        <w:rPr>
          <w:b/>
          <w:u w:val="single"/>
        </w:rPr>
        <w:t xml:space="preserve">791646</w:t>
      </w:r>
    </w:p>
    <w:p>
      <w:r>
        <w:t xml:space="preserve">(Romahduksen partaalla)Aallon murtuminen ei voi selittää koko merta.🤔Liikkun liian nopeasti ja rikon asioita. Mutta olen aina sanonut itselleni Ellet sinä riko... URL.</w:t>
      </w:r>
    </w:p>
    <w:p>
      <w:r>
        <w:rPr>
          <w:b/>
          <w:u w:val="single"/>
        </w:rPr>
        <w:t xml:space="preserve">791647</w:t>
      </w:r>
    </w:p>
    <w:p>
      <w:r>
        <w:t xml:space="preserve">@USER @USER @USER Näytät siis, @USER, unohtaneen joitakin tosiasioita. Pormestarin "me kuolemme" -puhe, jonka takana oli satoja kuormalavoja tarvikkeita. Varastosta löytyi mätäneviä tarvikkeita. Kiitotie, jossa oli kuormalavoja vettä, jota ei koskaan jaettu. Pormestari joutuu syytteeseen.</w:t>
      </w:r>
    </w:p>
    <w:p>
      <w:r>
        <w:rPr>
          <w:b/>
          <w:u w:val="single"/>
        </w:rPr>
        <w:t xml:space="preserve">791648</w:t>
      </w:r>
    </w:p>
    <w:p>
      <w:r>
        <w:t xml:space="preserve">@USER toinen tuomari, joka ensin syyttää työkalua ja haluaa sitten tehdä niistä vaarallisia lailliselle käyttäjälle, kai me tiedämme, missä hän on asevalvonnassa OUT TO LUNCH your honor sir!</w:t>
      </w:r>
    </w:p>
    <w:p>
      <w:r>
        <w:rPr>
          <w:b/>
          <w:u w:val="single"/>
        </w:rPr>
        <w:t xml:space="preserve">791649</w:t>
      </w:r>
    </w:p>
    <w:p>
      <w:r>
        <w:t xml:space="preserve">@USER @USER Hän on hullu!!!</w:t>
      </w:r>
    </w:p>
    <w:p>
      <w:r>
        <w:rPr>
          <w:b/>
          <w:u w:val="single"/>
        </w:rPr>
        <w:t xml:space="preserve">791650</w:t>
      </w:r>
    </w:p>
    <w:p>
      <w:r>
        <w:t xml:space="preserve">@USER Hän tarvitsee eutanasiaa</w:t>
      </w:r>
    </w:p>
    <w:p>
      <w:r>
        <w:rPr>
          <w:b/>
          <w:u w:val="single"/>
        </w:rPr>
        <w:t xml:space="preserve">791651</w:t>
      </w:r>
    </w:p>
    <w:p>
      <w:r>
        <w:t xml:space="preserve">@USER F häntä. Katson mieluummin Cooking-kanavaa! Kunnioittaisin häntä enemmän, jos hän johtaisi heidät mustien kansanmurhaan Chicagossa, jossa sillä olisi todella merkitystä. Tällaiset vasemmistolaiset Bulls## Blk-miljonäärit, jotka eivät edes tulleet ulos uima-altaistaan tänä kesänä Blk:n kansanmurhan vuoksi...</w:t>
      </w:r>
    </w:p>
    <w:p>
      <w:r>
        <w:rPr>
          <w:b/>
          <w:u w:val="single"/>
        </w:rPr>
        <w:t xml:space="preserve">791652</w:t>
      </w:r>
    </w:p>
    <w:p>
      <w:r>
        <w:t xml:space="preserve">@USER @USER Twitter ja sosiaalinen media näyttävät tekevän virheitä vain konservatiiveille eikä koskaan liberaaleille. Miksi näin on?</w:t>
      </w:r>
    </w:p>
    <w:p>
      <w:r>
        <w:rPr>
          <w:b/>
          <w:u w:val="single"/>
        </w:rPr>
        <w:t xml:space="preserve">791653</w:t>
      </w:r>
    </w:p>
    <w:p>
      <w:r>
        <w:t xml:space="preserve">@USER @USER Liberaalit asettavat politiikan talouden edelle? Never</w:t>
      </w:r>
    </w:p>
    <w:p>
      <w:r>
        <w:rPr>
          <w:b/>
          <w:u w:val="single"/>
        </w:rPr>
        <w:t xml:space="preserve">791654</w:t>
      </w:r>
    </w:p>
    <w:p>
      <w:r>
        <w:t xml:space="preserve">@USER @USER Todistustaakka on Fordilla. Hänen pitäisi joko puhua tai olla hiljaa. Hän ei ole millään tavalla uskottava.</w:t>
      </w:r>
    </w:p>
    <w:p>
      <w:r>
        <w:rPr>
          <w:b/>
          <w:u w:val="single"/>
        </w:rPr>
        <w:t xml:space="preserve">791655</w:t>
      </w:r>
    </w:p>
    <w:p>
      <w:r>
        <w:t xml:space="preserve">#Liberaalit ovat tuhonneet #Kalifornian aivan kuten he yrittävät tehdä koko muulle maalle. #radikaalit eivät kuulu mihinkään hallituksemme osa-alueeseen.  Aikuiset kuuluvat sinne. URL</w:t>
      </w:r>
    </w:p>
    <w:p>
      <w:r>
        <w:rPr>
          <w:b/>
          <w:u w:val="single"/>
        </w:rPr>
        <w:t xml:space="preserve">791656</w:t>
      </w:r>
    </w:p>
    <w:p>
      <w:r>
        <w:t xml:space="preserve">@USER vitun valehtelija hän oli iloinen pelata Kate Nash, kun pyysit häntä</w:t>
      </w:r>
    </w:p>
    <w:p>
      <w:r>
        <w:rPr>
          <w:b/>
          <w:u w:val="single"/>
        </w:rPr>
        <w:t xml:space="preserve">791657</w:t>
      </w:r>
    </w:p>
    <w:p>
      <w:r>
        <w:t xml:space="preserve">@USER ......Google on hajotettava....he ovat uhka maalle.</w:t>
      </w:r>
    </w:p>
    <w:p>
      <w:r>
        <w:rPr>
          <w:b/>
          <w:u w:val="single"/>
        </w:rPr>
        <w:t xml:space="preserve">791658</w:t>
      </w:r>
    </w:p>
    <w:p>
      <w:r>
        <w:t xml:space="preserve">@USER IM SÄÄSTÄÄ TÄTÄ HYVÄÄ SHITTTT</w:t>
      </w:r>
    </w:p>
    <w:p>
      <w:r>
        <w:rPr>
          <w:b/>
          <w:u w:val="single"/>
        </w:rPr>
        <w:t xml:space="preserve">791659</w:t>
      </w:r>
    </w:p>
    <w:p>
      <w:r>
        <w:t xml:space="preserve">@USER Geeezz ja @USER ei edes lähetä ALL That tai Doug showta 😬.</w:t>
      </w:r>
    </w:p>
    <w:p>
      <w:r>
        <w:rPr>
          <w:b/>
          <w:u w:val="single"/>
        </w:rPr>
        <w:t xml:space="preserve">791660</w:t>
      </w:r>
    </w:p>
    <w:p>
      <w:r>
        <w:t xml:space="preserve">@USER @USER @USER @USER @USER @USER @USER 5. Rotujännitteiden luominen". USA:n rotuongelmat alkavat jo ennen vuotta 1776. Näitä viimeisimpiä lietsovat muun muassa NRA ja kongressi, jotka kieltäytyvät resursoimasta koulutusta ja poliisikoulutusta täysimääräisesti. URL URL URL URL URL</w:t>
      </w:r>
    </w:p>
    <w:p>
      <w:r>
        <w:rPr>
          <w:b/>
          <w:u w:val="single"/>
        </w:rPr>
        <w:t xml:space="preserve">791661</w:t>
      </w:r>
    </w:p>
    <w:p>
      <w:r>
        <w:t xml:space="preserve">@USER @USER Jestas Alejandro huijaat meitä.</w:t>
      </w:r>
    </w:p>
    <w:p>
      <w:r>
        <w:rPr>
          <w:b/>
          <w:u w:val="single"/>
        </w:rPr>
        <w:t xml:space="preserve">791662</w:t>
      </w:r>
    </w:p>
    <w:p>
      <w:r>
        <w:t xml:space="preserve">@USER Liberaalit puhuvat paskaa, kun he sanovat, että heillä on paljon rakkautta annettavana!  Heistä on tullut paholaisen kätyreitä.  Kukaan ei rukoillen äänestä heidän sosialistista agendaansa!</w:t>
      </w:r>
    </w:p>
    <w:p>
      <w:r>
        <w:rPr>
          <w:b/>
          <w:u w:val="single"/>
        </w:rPr>
        <w:t xml:space="preserve">791663</w:t>
      </w:r>
    </w:p>
    <w:p>
      <w:r>
        <w:t xml:space="preserve">@USER Mikä!!!!! Nyt et ole varma onko hän totuudenmukainen! Sinun pitäisi vetäytyä välittömästi koko käsittelystä!!!!</w:t>
      </w:r>
    </w:p>
    <w:p>
      <w:r>
        <w:rPr>
          <w:b/>
          <w:u w:val="single"/>
        </w:rPr>
        <w:t xml:space="preserve">791664</w:t>
      </w:r>
    </w:p>
    <w:p>
      <w:r>
        <w:t xml:space="preserve">@USER Inhottava.</w:t>
      </w:r>
    </w:p>
    <w:p>
      <w:r>
        <w:rPr>
          <w:b/>
          <w:u w:val="single"/>
        </w:rPr>
        <w:t xml:space="preserve">791665</w:t>
      </w:r>
    </w:p>
    <w:p>
      <w:r>
        <w:t xml:space="preserve">@USER @USER Niin nätti mutta niin naiivi. Hieno näyttelijätär kuitenkin. Kaikki mitä hän sanoi ei ollut amerikkalaisia arvoja ja oli amerikkalaisten vapautta vastaan. Asevalvonta ei toimi. Katsokaa vaikka Chicagoa.</w:t>
      </w:r>
    </w:p>
    <w:p>
      <w:r>
        <w:rPr>
          <w:b/>
          <w:u w:val="single"/>
        </w:rPr>
        <w:t xml:space="preserve">791666</w:t>
      </w:r>
    </w:p>
    <w:p>
      <w:r>
        <w:t xml:space="preserve">@USER Hän käytti valtaansa ja arvovaltaista asemaansa tähän lapseen nähden manipuloidakseen tätä ja saadakseen hänet humalaan, jotta hänellä olisi tämä käytössään. Nyt hän käyttää sukupuoltaan tekosyynä ja väittää, että uhri kävi hänen kimppuunsa, vaikka meillä on tekstiviestejä ja kuvia, jotka osoittavat toisin.</w:t>
      </w:r>
    </w:p>
    <w:p>
      <w:r>
        <w:rPr>
          <w:b/>
          <w:u w:val="single"/>
        </w:rPr>
        <w:t xml:space="preserve">791667</w:t>
      </w:r>
    </w:p>
    <w:p>
      <w:r>
        <w:t xml:space="preserve">@USER @USER Tonneittain itseään konservatiiveiksi tunnustautuvia konservatiiveja on tietämättään omaksunut feminismin keskeisiä periaatteita huomaamattaan. Vuoden 2018 keskimääräinen konservatiivinen" nainen on liberaalimpi kuin keskimääräinen liberaali nainen 60 vuotta sitten.""</w:t>
      </w:r>
    </w:p>
    <w:p>
      <w:r>
        <w:rPr>
          <w:b/>
          <w:u w:val="single"/>
        </w:rPr>
        <w:t xml:space="preserve">791668</w:t>
      </w:r>
    </w:p>
    <w:p>
      <w:r>
        <w:t xml:space="preserve">Tässä hauska fakta Trumpin suosio Texasissa on noussut 4 prosenttia helmikuusta kesäkuuhun #MAGA URL</w:t>
      </w:r>
    </w:p>
    <w:p>
      <w:r>
        <w:rPr>
          <w:b/>
          <w:u w:val="single"/>
        </w:rPr>
        <w:t xml:space="preserve">791669</w:t>
      </w:r>
    </w:p>
    <w:p>
      <w:r>
        <w:t xml:space="preserve">@KÄYTTÄJÄ Hahaha hölmöläinen menettää rahaa ja on vielä liian tyhmä tietääkseen miksi...</w:t>
      </w:r>
    </w:p>
    <w:p>
      <w:r>
        <w:rPr>
          <w:b/>
          <w:u w:val="single"/>
        </w:rPr>
        <w:t xml:space="preserve">791670</w:t>
      </w:r>
    </w:p>
    <w:p>
      <w:r>
        <w:t xml:space="preserve">@USER @USER Etkö tiedä?  Trump johtaa kaikkea itse. Hän on käytännönläheinen. Paitsi silloin kun hän ei ole, silloin hän ei ole koskaan tavannut kyseistä kaveria, mutta on kuullut tämän olevan erittäin huono.</w:t>
      </w:r>
    </w:p>
    <w:p>
      <w:r>
        <w:rPr>
          <w:b/>
          <w:u w:val="single"/>
        </w:rPr>
        <w:t xml:space="preserve">791671</w:t>
      </w:r>
    </w:p>
    <w:p>
      <w:r>
        <w:t xml:space="preserve">@USER @USER Tämä voi AINOASTAAN auttaa konservatiivien yhdistymistä!  🙄</w:t>
      </w:r>
    </w:p>
    <w:p>
      <w:r>
        <w:rPr>
          <w:b/>
          <w:u w:val="single"/>
        </w:rPr>
        <w:t xml:space="preserve">791672</w:t>
      </w:r>
    </w:p>
    <w:p>
      <w:r>
        <w:t xml:space="preserve">@USER Mutta sinä olet yhteiskunnan Dreg!!!</w:t>
      </w:r>
    </w:p>
    <w:p>
      <w:r>
        <w:rPr>
          <w:b/>
          <w:u w:val="single"/>
        </w:rPr>
        <w:t xml:space="preserve">791673</w:t>
      </w:r>
    </w:p>
    <w:p>
      <w:r>
        <w:t xml:space="preserve">#cancelsouthpark He olivat liberaaleja, kun sinä vielä imitoit äitisi tissiä toisessa Woodstockissa.</w:t>
      </w:r>
    </w:p>
    <w:p>
      <w:r>
        <w:rPr>
          <w:b/>
          <w:u w:val="single"/>
        </w:rPr>
        <w:t xml:space="preserve">791674</w:t>
      </w:r>
    </w:p>
    <w:p>
      <w:r>
        <w:t xml:space="preserve">@USER #straightfire on voitettava tänään. Hän on oikeutettu naisten mestari. #hiac</w:t>
      </w:r>
    </w:p>
    <w:p>
      <w:r>
        <w:rPr>
          <w:b/>
          <w:u w:val="single"/>
        </w:rPr>
        <w:t xml:space="preserve">791675</w:t>
      </w:r>
    </w:p>
    <w:p>
      <w:r>
        <w:t xml:space="preserve">@USER Miksi sitten olet minun sivullani? Mikset pysy iloisten trumppikavereidesi kanssa, jos luulet saavasi minusta kiihotusta, olet surullisen väärässä siinä ja muussakin asiassa</w:t>
      </w:r>
    </w:p>
    <w:p>
      <w:r>
        <w:rPr>
          <w:b/>
          <w:u w:val="single"/>
        </w:rPr>
        <w:t xml:space="preserve">791676</w:t>
      </w:r>
    </w:p>
    <w:p>
      <w:r>
        <w:t xml:space="preserve">@USER @USER @USER @USER Se alkoi Cameronista, ja May on vielä pahempi. Hän ei ole konservatiivi!</w:t>
      </w:r>
    </w:p>
    <w:p>
      <w:r>
        <w:rPr>
          <w:b/>
          <w:u w:val="single"/>
        </w:rPr>
        <w:t xml:space="preserve">791677</w:t>
      </w:r>
    </w:p>
    <w:p>
      <w:r>
        <w:t xml:space="preserve">@USER @USER Olet vain yksi liberaalien pelinappula, jota demokraatit käyttävät yrittäessään suistaa Kavanaugh'n vahvistuksen raiteiltaan. En usko sanaakaan. Sinä ja liberaalit ystäväsi olette valtion vihollisia. Poistukaa vain Amerikasta. Meillä on parempi olla ilman kaltaisiasi ihmisiä. 🚫Liberaalit</w:t>
      </w:r>
    </w:p>
    <w:p>
      <w:r>
        <w:rPr>
          <w:b/>
          <w:u w:val="single"/>
        </w:rPr>
        <w:t xml:space="preserve">791678</w:t>
      </w:r>
    </w:p>
    <w:p>
      <w:r>
        <w:t xml:space="preserve">Ja #JoeBiden kutsuu kristittyjä ja konservatiiveja #DregsOfSociety, entä #Antifa #CrazyUncleJoe URL-osoite</w:t>
      </w:r>
    </w:p>
    <w:p>
      <w:r>
        <w:rPr>
          <w:b/>
          <w:u w:val="single"/>
        </w:rPr>
        <w:t xml:space="preserve">791679</w:t>
      </w:r>
    </w:p>
    <w:p>
      <w:r>
        <w:t xml:space="preserve">@USER Sanon kyllä, että hän johtaa Steveä... katso kuinka hän aina tykkää kaikista Steven twiiteistä.    Mikä huora.</w:t>
      </w:r>
    </w:p>
    <w:p>
      <w:r>
        <w:rPr>
          <w:b/>
          <w:u w:val="single"/>
        </w:rPr>
        <w:t xml:space="preserve">791680</w:t>
      </w:r>
    </w:p>
    <w:p>
      <w:r>
        <w:t xml:space="preserve">@USER @USER Voi hyvä luoja!  Sinä olet asevalvonnan veteraani.</w:t>
      </w:r>
    </w:p>
    <w:p>
      <w:r>
        <w:rPr>
          <w:b/>
          <w:u w:val="single"/>
        </w:rPr>
        <w:t xml:space="preserve">791681</w:t>
      </w:r>
    </w:p>
    <w:p>
      <w:r>
        <w:t xml:space="preserve">@USER @USER Nuo kaksi voisivat ehdottomasti olla samaa mieltä, ja jopa viime vuonna Tom heitti 500 ja hävisi. Yhden strippisäkin päässä mahdollisesti ajamasta alas ja tekemästä sitä mitä hän parhaiten osaa eli voittamaan Super Bowlia. Se menee kuitenkin molempiin suuntiin - Tom on myös kypärän kiinnioton päässä toisen sormuksen voittamisesta.</w:t>
      </w:r>
    </w:p>
    <w:p>
      <w:r>
        <w:rPr>
          <w:b/>
          <w:u w:val="single"/>
        </w:rPr>
        <w:t xml:space="preserve">791682</w:t>
      </w:r>
    </w:p>
    <w:p>
      <w:r>
        <w:t xml:space="preserve">@USER Fake Queen!</w:t>
      </w:r>
    </w:p>
    <w:p>
      <w:r>
        <w:rPr>
          <w:b/>
          <w:u w:val="single"/>
        </w:rPr>
        <w:t xml:space="preserve">791683</w:t>
      </w:r>
    </w:p>
    <w:p>
      <w:r>
        <w:t xml:space="preserve">@USER Haluaisin nähdä jonkinlaisen koston jatkossa. On hyväksikäyttöä vaarantaa lapsi ja lemmikki.</w:t>
      </w:r>
    </w:p>
    <w:p>
      <w:r>
        <w:rPr>
          <w:b/>
          <w:u w:val="single"/>
        </w:rPr>
        <w:t xml:space="preserve">791684</w:t>
      </w:r>
    </w:p>
    <w:p>
      <w:r>
        <w:t xml:space="preserve">@USER @USER Teidän uskonnollisten konservatiivien on lakattava häpäisemästä naisia siitä, että he ilmaisevat itseään.  Se on häpeällistä.</w:t>
      </w:r>
    </w:p>
    <w:p>
      <w:r>
        <w:rPr>
          <w:b/>
          <w:u w:val="single"/>
        </w:rPr>
        <w:t xml:space="preserve">791685</w:t>
      </w:r>
    </w:p>
    <w:p>
      <w:r>
        <w:t xml:space="preserve">@USER @USER @USER @USER @USER @USER @USER Jättäkää se Antifa kavereillenne amirite?</w:t>
      </w:r>
    </w:p>
    <w:p>
      <w:r>
        <w:rPr>
          <w:b/>
          <w:u w:val="single"/>
        </w:rPr>
        <w:t xml:space="preserve">791686</w:t>
      </w:r>
    </w:p>
    <w:p>
      <w:r>
        <w:t xml:space="preserve">@USER Toivon TODELLA TODELLA, että sinulla olisi Prime Time -paikka Harris🙏 olet suosikkini ja vieläpä niinooo nätti😊</w:t>
      </w:r>
    </w:p>
    <w:p>
      <w:r>
        <w:rPr>
          <w:b/>
          <w:u w:val="single"/>
        </w:rPr>
        <w:t xml:space="preserve">791687</w:t>
      </w:r>
    </w:p>
    <w:p>
      <w:r>
        <w:t xml:space="preserve">@USER Hyvä, että olette sama henkilö. Jatka hyvää ja kovaa työtä.</w:t>
      </w:r>
    </w:p>
    <w:p>
      <w:r>
        <w:rPr>
          <w:b/>
          <w:u w:val="single"/>
        </w:rPr>
        <w:t xml:space="preserve">791688</w:t>
      </w:r>
    </w:p>
    <w:p>
      <w:r>
        <w:t xml:space="preserve">@USER Mmmhm Kuulin sinut kadun päästä ja sain muutaman ylimääräisen sekunnin aikaa ryhdistäytyä😂</w:t>
      </w:r>
    </w:p>
    <w:p>
      <w:r>
        <w:rPr>
          <w:b/>
          <w:u w:val="single"/>
        </w:rPr>
        <w:t xml:space="preserve">791689</w:t>
      </w:r>
    </w:p>
    <w:p>
      <w:r>
        <w:t xml:space="preserve">@USER @USER hyvin Brandon .Konservatiivit valittiin @USER punaisilla linjoilla. Joten miten olisi kuunnella ERG:tä sen sijaan, että hämärtävät neuvotteluja EU:n kanssa ja allekirjoittavat epämääräisiä lupauksia ja pelaavat siten potkimalla tölkkibisnestä. T.Mayn uusi kirja How to lose 2 elections.</w:t>
      </w:r>
    </w:p>
    <w:p>
      <w:r>
        <w:rPr>
          <w:b/>
          <w:u w:val="single"/>
        </w:rPr>
        <w:t xml:space="preserve">791690</w:t>
      </w:r>
    </w:p>
    <w:p>
      <w:r>
        <w:t xml:space="preserve">@USER Miksi et puhu niitä epäoikeudenmukaisuuksia vastaan, joita edelleen tapahtuu Windrush-sukupolvea/mustia brittejä kohtaan, joiden tiedot Theresa May tuhosi sisäministerinä ja joita hän nyt karkottaa pääministerinä? #InstitutionalRacism</w:t>
      </w:r>
    </w:p>
    <w:p>
      <w:r>
        <w:rPr>
          <w:b/>
          <w:u w:val="single"/>
        </w:rPr>
        <w:t xml:space="preserve">791691</w:t>
      </w:r>
    </w:p>
    <w:p>
      <w:r>
        <w:t xml:space="preserve">#Liberal #activist vaatii #banning #MEN kautta "man control" koska asevalvonta ei ole saanut toivottua vaikutusta - URL URL URL</w:t>
      </w:r>
    </w:p>
    <w:p>
      <w:r>
        <w:rPr>
          <w:b/>
          <w:u w:val="single"/>
        </w:rPr>
        <w:t xml:space="preserve">791692</w:t>
      </w:r>
    </w:p>
    <w:p>
      <w:r>
        <w:t xml:space="preserve">@USER Olen ANTIFA-supersotilas</w:t>
      </w:r>
    </w:p>
    <w:p>
      <w:r>
        <w:rPr>
          <w:b/>
          <w:u w:val="single"/>
        </w:rPr>
        <w:t xml:space="preserve">791693</w:t>
      </w:r>
    </w:p>
    <w:p>
      <w:r>
        <w:t xml:space="preserve">@USER @USER @USER @USER @USER @USER @USER @USER Ehkäpä neiti Raolta suoraan kysyminen olisi alku? Käytöstavat Isaac.</w:t>
      </w:r>
    </w:p>
    <w:p>
      <w:r>
        <w:rPr>
          <w:b/>
          <w:u w:val="single"/>
        </w:rPr>
        <w:t xml:space="preserve">791694</w:t>
      </w:r>
    </w:p>
    <w:p>
      <w:r>
        <w:t xml:space="preserve"> Seuratkaa takaisin.</w:t>
      </w:r>
    </w:p>
    <w:p>
      <w:r>
        <w:rPr>
          <w:b/>
          <w:u w:val="single"/>
        </w:rPr>
        <w:t xml:space="preserve">791695</w:t>
      </w:r>
    </w:p>
    <w:p>
      <w:r>
        <w:t xml:space="preserve">@USER @USER @USER @USER Jopa ne, jotka äänestivät lähtöä, eivät äänestäneet tätä @USER @USER @USER</w:t>
      </w:r>
    </w:p>
    <w:p>
      <w:r>
        <w:rPr>
          <w:b/>
          <w:u w:val="single"/>
        </w:rPr>
        <w:t xml:space="preserve">791696</w:t>
      </w:r>
    </w:p>
    <w:p>
      <w:r>
        <w:t xml:space="preserve">@USER Miksi et sano, että hän tiesi, että nämä sähköpostit oli hyväksytty julkaistaviksi.  Hän tiesi, että hän saattoi julkaista ne.  Hänen mahtipontisuutensa paljastui ja hänen teatterinsa on sopimatonta Yhdysvaltain senaattorille.  Kutsu hänet esiin tai olet FAKE news aivan kuten @USER kutsuu sinua.</w:t>
      </w:r>
    </w:p>
    <w:p>
      <w:r>
        <w:rPr>
          <w:b/>
          <w:u w:val="single"/>
        </w:rPr>
        <w:t xml:space="preserve">791697</w:t>
      </w:r>
    </w:p>
    <w:p>
      <w:r>
        <w:t xml:space="preserve">@USER @USER @USER @USER @USER Antifalla on uudet univormut?</w:t>
      </w:r>
    </w:p>
    <w:p>
      <w:r>
        <w:rPr>
          <w:b/>
          <w:u w:val="single"/>
        </w:rPr>
        <w:t xml:space="preserve">791698</w:t>
      </w:r>
    </w:p>
    <w:p>
      <w:r>
        <w:t xml:space="preserve">@USER @USER @USER @USER @USER @USER Vai mennä baseball-otteluun terroristin kanssa? Kuka se oli? Liberaalit tuntuvat olevan mitä täydellisimpiä ihmisiä, mutta surkeita kaikessa.</w:t>
      </w:r>
    </w:p>
    <w:p>
      <w:r>
        <w:rPr>
          <w:b/>
          <w:u w:val="single"/>
        </w:rPr>
        <w:t xml:space="preserve">791699</w:t>
      </w:r>
    </w:p>
    <w:p>
      <w:r>
        <w:t xml:space="preserve">@USER Eh hän on kunnollinen Mielestäni lol im pelaa Barzal kuin minun ensimmäisen rivin keskus yli häntä vaikka</w:t>
      </w:r>
    </w:p>
    <w:p>
      <w:r>
        <w:rPr>
          <w:b/>
          <w:u w:val="single"/>
        </w:rPr>
        <w:t xml:space="preserve">791700</w:t>
      </w:r>
    </w:p>
    <w:p>
      <w:r>
        <w:t xml:space="preserve">@USER Miksi konfederaation lippu "tekee" ihmisestä rasistin?  Antifan lippu tekee ihmisestä Amerikkaa vihaavan terroristin.</w:t>
      </w:r>
    </w:p>
    <w:p>
      <w:r>
        <w:rPr>
          <w:b/>
          <w:u w:val="single"/>
        </w:rPr>
        <w:t xml:space="preserve">791701</w:t>
      </w:r>
    </w:p>
    <w:p>
      <w:r>
        <w:t xml:space="preserve">@USER Todellinen syy, miksi he haluavat asevalvontaa.</w:t>
      </w:r>
    </w:p>
    <w:p>
      <w:r>
        <w:rPr>
          <w:b/>
          <w:u w:val="single"/>
        </w:rPr>
        <w:t xml:space="preserve">791702</w:t>
      </w:r>
    </w:p>
    <w:p>
      <w:r>
        <w:t xml:space="preserve">@USER @USER Teräsmies: "Vieläkö tämä kaveri aiheuttaa sinulle ongelmia?"  *uppercuts Steppenwolf* Minä: "Tuolla hän on! SUPERMAN! SE ON HÄN! VIHDOINKIN!!!"  Uutiset: "Henry Cavill ei ole enää Teräsmies" Minä: "........WHY......."</w:t>
      </w:r>
    </w:p>
    <w:p>
      <w:r>
        <w:rPr>
          <w:b/>
          <w:u w:val="single"/>
        </w:rPr>
        <w:t xml:space="preserve">791703</w:t>
      </w:r>
    </w:p>
    <w:p>
      <w:r>
        <w:t xml:space="preserve">@USER @USER Tämä on täysin totta. Toryt ja työväenpuolueet ovat erilaisia, mutta aika äärimmilleen se näyttää siltä, että normaaliutta ei ole enää olemassa. Kukaan heistä ei edes pysty nimeämään ongelmaa sellaisenaan miten he voivat ratkaista mitään. Ei sillä että liberaalit olisivat niin paljon parempia</w:t>
      </w:r>
    </w:p>
    <w:p>
      <w:r>
        <w:rPr>
          <w:b/>
          <w:u w:val="single"/>
        </w:rPr>
        <w:t xml:space="preserve">791704</w:t>
      </w:r>
    </w:p>
    <w:p>
      <w:r>
        <w:t xml:space="preserve">@USER No Ingles..</w:t>
      </w:r>
    </w:p>
    <w:p>
      <w:r>
        <w:rPr>
          <w:b/>
          <w:u w:val="single"/>
        </w:rPr>
        <w:t xml:space="preserve">791705</w:t>
      </w:r>
    </w:p>
    <w:p>
      <w:r>
        <w:t xml:space="preserve">@USER Mene kotiin nukkumaan, Johny.</w:t>
      </w:r>
    </w:p>
    <w:p>
      <w:r>
        <w:rPr>
          <w:b/>
          <w:u w:val="single"/>
        </w:rPr>
        <w:t xml:space="preserve">791706</w:t>
      </w:r>
    </w:p>
    <w:p>
      <w:r>
        <w:t xml:space="preserve">@USER @USER Ei kai hän tehnyt mitään vahingollista veteraaniasioissa?  Jos hän tahrasi maineensa se oli joku toinen osasto?</w:t>
      </w:r>
    </w:p>
    <w:p>
      <w:r>
        <w:rPr>
          <w:b/>
          <w:u w:val="single"/>
        </w:rPr>
        <w:t xml:space="preserve">791707</w:t>
      </w:r>
    </w:p>
    <w:p>
      <w:r>
        <w:t xml:space="preserve">@USER @USER Ei ole mitään todisteita siitä, että hän ei tehnyt sitä, mutta oletat hänen olevan syytön aivan samalla tavalla... Jos kannatat trump....BAAAAAAAAAA itseäsi.</w:t>
      </w:r>
    </w:p>
    <w:p>
      <w:r>
        <w:rPr>
          <w:b/>
          <w:u w:val="single"/>
        </w:rPr>
        <w:t xml:space="preserve">791708</w:t>
      </w:r>
    </w:p>
    <w:p>
      <w:r>
        <w:t xml:space="preserve">@USER Hän on niin kaunis @USER Kiitos!!🌺</w:t>
      </w:r>
    </w:p>
    <w:p>
      <w:r>
        <w:rPr>
          <w:b/>
          <w:u w:val="single"/>
        </w:rPr>
        <w:t xml:space="preserve">791709</w:t>
      </w:r>
    </w:p>
    <w:p>
      <w:r>
        <w:t xml:space="preserve">@USER @USER @USER Tuo on kohteliain nolo asia, jonka olen koskaan nähnyt.</w:t>
      </w:r>
    </w:p>
    <w:p>
      <w:r>
        <w:rPr>
          <w:b/>
          <w:u w:val="single"/>
        </w:rPr>
        <w:t xml:space="preserve">791710</w:t>
      </w:r>
    </w:p>
    <w:p>
      <w:r>
        <w:t xml:space="preserve">@USER Ei hätää !  Kiitos kun vastasit, voinko kysyä sinulta kysymyksen, joka on mielestäni hyvin mielenkiintoinen? Voitko kertoa minulle miksi olet ateisti olen vain utelias.</w:t>
      </w:r>
    </w:p>
    <w:p>
      <w:r>
        <w:rPr>
          <w:b/>
          <w:u w:val="single"/>
        </w:rPr>
        <w:t xml:space="preserve">791711</w:t>
      </w:r>
    </w:p>
    <w:p>
      <w:r>
        <w:t xml:space="preserve">@USER @USER @USER @USER @USER @USER @USER @USER @USER @USER @USER @USER @USER @USER @USER @USER @USER @USER @USER @USER @USER @USER @USER @USER @USER @USER @USER @USER @USER @USER @USER @USER @USER @USER @USER @USER Super</w:t>
      </w:r>
    </w:p>
    <w:p>
      <w:r>
        <w:rPr>
          <w:b/>
          <w:u w:val="single"/>
        </w:rPr>
        <w:t xml:space="preserve">791712</w:t>
      </w:r>
    </w:p>
    <w:p>
      <w:r>
        <w:t xml:space="preserve">@USER Se oli naulan kantaan</w:t>
      </w:r>
    </w:p>
    <w:p>
      <w:r>
        <w:rPr>
          <w:b/>
          <w:u w:val="single"/>
        </w:rPr>
        <w:t xml:space="preserve">791713</w:t>
      </w:r>
    </w:p>
    <w:p>
      <w:r>
        <w:t xml:space="preserve">@USER @USER Jos Trump voittaa 2020 ja kasvu jatkuu, kiittävätkö hullut liberaalit Obamaa vielä 6 vuoden päästä.  Tietenkin kiittelevät, koska kun argumentti on menetetty, jäljelle jää vain faktojen kiistäminen.</w:t>
      </w:r>
    </w:p>
    <w:p>
      <w:r>
        <w:rPr>
          <w:b/>
          <w:u w:val="single"/>
        </w:rPr>
        <w:t xml:space="preserve">791714</w:t>
      </w:r>
    </w:p>
    <w:p>
      <w:r>
        <w:t xml:space="preserve">@USER Korjatkaa jos olen väärässä, eikö hän esittänyt naista????   Joka oli myös vähemmistö, joka oli aasialainen.  Hänen puhetapansa perusteella hän näyttelee miestä.</w:t>
      </w:r>
    </w:p>
    <w:p>
      <w:r>
        <w:rPr>
          <w:b/>
          <w:u w:val="single"/>
        </w:rPr>
        <w:t xml:space="preserve">791715</w:t>
      </w:r>
    </w:p>
    <w:p>
      <w:r>
        <w:t xml:space="preserve">@USER @USER @USER @USER @USER @USER En sano, että hän on rasisti... Sanon, että hän teki virheen. Ja hän on vain puoliksi japanilainen. Hänen isänsä on haitilainen, joten hän on puoliksi / puoliksi, jos se on totta!</w:t>
      </w:r>
    </w:p>
    <w:p>
      <w:r>
        <w:rPr>
          <w:b/>
          <w:u w:val="single"/>
        </w:rPr>
        <w:t xml:space="preserve">791716</w:t>
      </w:r>
    </w:p>
    <w:p>
      <w:r>
        <w:t xml:space="preserve">@KÄYTTÄJÄ @KÄYTTÄJÄ Tutustu skoottereita koskevaan blogikirjoitukseeni!</w:t>
      </w:r>
    </w:p>
    <w:p>
      <w:r>
        <w:rPr>
          <w:b/>
          <w:u w:val="single"/>
        </w:rPr>
        <w:t xml:space="preserve">791717</w:t>
      </w:r>
    </w:p>
    <w:p>
      <w:r>
        <w:t xml:space="preserve">@USER Onko meidän jokaisen siis aika kertoa hurjista ajoista, joita meillä oli lukiossa ja yliopistossa????  Liberaalit ovat sellaisia ääliöitä.  Se, joka on täydellinen, heittäköön ensimmäisen kiven....ei koskaan ole liberaali.</w:t>
      </w:r>
    </w:p>
    <w:p>
      <w:r>
        <w:rPr>
          <w:b/>
          <w:u w:val="single"/>
        </w:rPr>
        <w:t xml:space="preserve">791718</w:t>
      </w:r>
    </w:p>
    <w:p>
      <w:r>
        <w:t xml:space="preserve">@USER @USER Niin sanotut liberaalit".""</w:t>
      </w:r>
    </w:p>
    <w:p>
      <w:r>
        <w:rPr>
          <w:b/>
          <w:u w:val="single"/>
        </w:rPr>
        <w:t xml:space="preserve">791719</w:t>
      </w:r>
    </w:p>
    <w:p>
      <w:r>
        <w:t xml:space="preserve">@USER @USER Näin käy, kun annat työntekijöiden tuhota brändisi.  Amerikkalaiset eivät koskaan valitse jalkapalloa lippumme sijaan. AINA SEISKÄÄ</w:t>
      </w:r>
    </w:p>
    <w:p>
      <w:r>
        <w:rPr>
          <w:b/>
          <w:u w:val="single"/>
        </w:rPr>
        <w:t xml:space="preserve">791720</w:t>
      </w:r>
    </w:p>
    <w:p>
      <w:r>
        <w:t xml:space="preserve">@USER Toinen INSANE O... nimitetyt.. JOKA ON YHTÄ HULLU KUIN N.. JWB... seuraava voisi olla todella kuuluisa... entinen... ensimmäinen musta presidentti... TAI entinen ensimmäinen musta nainen... JUST SAYN IT... ja sananvapaus... r minun Am O!!!!</w:t>
      </w:r>
    </w:p>
    <w:p>
      <w:r>
        <w:rPr>
          <w:b/>
          <w:u w:val="single"/>
        </w:rPr>
        <w:t xml:space="preserve">791721</w:t>
      </w:r>
    </w:p>
    <w:p>
      <w:r>
        <w:t xml:space="preserve">@USER @USER @USER @USER @USER @USER @USER Evolution. Evoluutio, jonka toteuttamisessa me autoimme.   #Brexit on taloudellinen ja sosiaalinen itsemurha.</w:t>
      </w:r>
    </w:p>
    <w:p>
      <w:r>
        <w:rPr>
          <w:b/>
          <w:u w:val="single"/>
        </w:rPr>
        <w:t xml:space="preserve">791722</w:t>
      </w:r>
    </w:p>
    <w:p>
      <w:r>
        <w:t xml:space="preserve">@USER Ja nykyään he eivät edes käytä huppuja. He ovat itse asiassa ylpeitä siitä, että he voivat näyttää kasvonsa. Paitsi tietysti heidän terroristisiipensä ANTIFA tai heidän itkupotkuraivarisiipensä RESISTANSSI". URL</w:t>
      </w:r>
    </w:p>
    <w:p>
      <w:r>
        <w:rPr>
          <w:b/>
          <w:u w:val="single"/>
        </w:rPr>
        <w:t xml:space="preserve">791723</w:t>
      </w:r>
    </w:p>
    <w:p>
      <w:r>
        <w:t xml:space="preserve">@USER Demokraatit perustivat KKK:n ja Antifan. Lammas ei ole enää. #WWG1WGA!!!</w:t>
      </w:r>
    </w:p>
    <w:p>
      <w:r>
        <w:rPr>
          <w:b/>
          <w:u w:val="single"/>
        </w:rPr>
        <w:t xml:space="preserve">791724</w:t>
      </w:r>
    </w:p>
    <w:p>
      <w:r>
        <w:t xml:space="preserve">@USER @USER Rakastan Daniellea, koska hän on niin huolehtiva ja aito ihminen! Hänen hymynsä ja positiivinen energiansa saa kaikista parhaat puolet esiin. Voit aina luottaa siihen, että hän tuo auringonpaistetta mihin tahansa sateiseen päivään ❣️☺️</w:t>
      </w:r>
    </w:p>
    <w:p>
      <w:r>
        <w:rPr>
          <w:b/>
          <w:u w:val="single"/>
        </w:rPr>
        <w:t xml:space="preserve">791725</w:t>
      </w:r>
    </w:p>
    <w:p>
      <w:r>
        <w:t xml:space="preserve">@USER Uskon ehdottomasti, että hän on uskottava verrattuna mieheen, joka valehteli valan alla 4 kertaa!!!</w:t>
      </w:r>
    </w:p>
    <w:p>
      <w:r>
        <w:rPr>
          <w:b/>
          <w:u w:val="single"/>
        </w:rPr>
        <w:t xml:space="preserve">791726</w:t>
      </w:r>
    </w:p>
    <w:p>
      <w:r>
        <w:t xml:space="preserve">@USER Nyt tulee "hän ei ollut enkeli" -argumentti. 🙄🙄🙄🙄 Hän on syyllistynyt murtautumiseen ja murhaan. Ketä kiinnostaa jotkin kukat, jotka poliisi saattoi tai ei saattanut istuttaa sinne."</w:t>
      </w:r>
    </w:p>
    <w:p>
      <w:r>
        <w:rPr>
          <w:b/>
          <w:u w:val="single"/>
        </w:rPr>
        <w:t xml:space="preserve">791727</w:t>
      </w:r>
    </w:p>
    <w:p>
      <w:r>
        <w:t xml:space="preserve">@USER @USER Whistleblower on varmaan ainoa, joka ei koske lapsiin Vatikaanin muurien takana.</w:t>
      </w:r>
    </w:p>
    <w:p>
      <w:r>
        <w:rPr>
          <w:b/>
          <w:u w:val="single"/>
        </w:rPr>
        <w:t xml:space="preserve">791728</w:t>
      </w:r>
    </w:p>
    <w:p>
      <w:r>
        <w:t xml:space="preserve">@USER tbh se tarttuu kuin vittu tho</w:t>
      </w:r>
    </w:p>
    <w:p>
      <w:r>
        <w:rPr>
          <w:b/>
          <w:u w:val="single"/>
        </w:rPr>
        <w:t xml:space="preserve">791729</w:t>
      </w:r>
    </w:p>
    <w:p>
      <w:r>
        <w:t xml:space="preserve">@USER @USER @USER @USER @USER Lol ainoat, jotka näen hyökkäävän kenenkään kimppuun, ovat teidän itkupilli-liberaalit.</w:t>
      </w:r>
    </w:p>
    <w:p>
      <w:r>
        <w:rPr>
          <w:b/>
          <w:u w:val="single"/>
        </w:rPr>
        <w:t xml:space="preserve">791730</w:t>
      </w:r>
    </w:p>
    <w:p>
      <w:r>
        <w:t xml:space="preserve">@USER @USER Miksi tuhlaat aikaasi vastaamalla twitterissä (trollaamalla) alle tuon summan tienaavien ihmisten puolesta?  Vaikuttaa siltä, että joku on vain propagandan tyrkyttäjä... tai tykkää vahingonilosta muille #MAGA:ille, että Trump kusetti heitä. URL</w:t>
      </w:r>
    </w:p>
    <w:p>
      <w:r>
        <w:rPr>
          <w:b/>
          <w:u w:val="single"/>
        </w:rPr>
        <w:t xml:space="preserve">791731</w:t>
      </w:r>
    </w:p>
    <w:p>
      <w:r>
        <w:t xml:space="preserve">10: Kevin Williamsonin erinomainen @USER-kirjoitus siitä, miksi vaikka sosiaalisen median jättiläiset suhtautuisivatkin konservatiiveihin puolueellisesti, sen ei silti pitäisi olla hallitusten liiketoimintaa URL-osoite.</w:t>
      </w:r>
    </w:p>
    <w:p>
      <w:r>
        <w:rPr>
          <w:b/>
          <w:u w:val="single"/>
        </w:rPr>
        <w:t xml:space="preserve">791732</w:t>
      </w:r>
    </w:p>
    <w:p>
      <w:r>
        <w:t xml:space="preserve">@USER Hahahahahaha-tietysti- Hän on vain hemmoteltu kakarana-ja menee sekaisin, kun häntä lyödään-</w:t>
      </w:r>
    </w:p>
    <w:p>
      <w:r>
        <w:rPr>
          <w:b/>
          <w:u w:val="single"/>
        </w:rPr>
        <w:t xml:space="preserve">791733</w:t>
      </w:r>
    </w:p>
    <w:p>
      <w:r>
        <w:t xml:space="preserve">@USER Hän on vastenmielinen.</w:t>
      </w:r>
    </w:p>
    <w:p>
      <w:r>
        <w:rPr>
          <w:b/>
          <w:u w:val="single"/>
        </w:rPr>
        <w:t xml:space="preserve">791734</w:t>
      </w:r>
    </w:p>
    <w:p>
      <w:r>
        <w:t xml:space="preserve">@USER @USER @USER Hän yrittää epätoivoisesti harhauttaa. Tätä Jordan &amp;amp; Nunes on halunnut. Trump ei välitä siitä, kenet hän vaarantaa. Fck tRump</w:t>
      </w:r>
    </w:p>
    <w:p>
      <w:r>
        <w:rPr>
          <w:b/>
          <w:u w:val="single"/>
        </w:rPr>
        <w:t xml:space="preserve">791735</w:t>
      </w:r>
    </w:p>
    <w:p>
      <w:r>
        <w:t xml:space="preserve">@USER Ohhhhhh itkin SUURIA krokotiilin kyyneleitä, kun isäni kutsui minua ensimmäistä kertaa ämmäksi😂 otti sen leukaansa kuin mestari, mutta juoksi huoneeseeni itkemään aivan kuin ämmä💀.</w:t>
      </w:r>
    </w:p>
    <w:p>
      <w:r>
        <w:rPr>
          <w:b/>
          <w:u w:val="single"/>
        </w:rPr>
        <w:t xml:space="preserve">791736</w:t>
      </w:r>
    </w:p>
    <w:p>
      <w:r>
        <w:t xml:space="preserve">@USER @USER @USER @USER @USER @USER @USER @USER Rakas Herra. Onko teillä aavistustakaan, mitä Mustat Pantterit edustivat? @USER edustaa edelleen järkeviä asevalvontalakeja.  Meillä on jo olemassa LAIT, joilla estetään ihmisiä, joiden ei koskaan pitäisi omistaa ampuma-aseita, hankkimasta niitä. NYT? Puhukaa poliisivoimienne kanssa niiden voimaansaattamisesta. Aseet eivät ole</w:t>
      </w:r>
    </w:p>
    <w:p>
      <w:r>
        <w:rPr>
          <w:b/>
          <w:u w:val="single"/>
        </w:rPr>
        <w:t xml:space="preserve">791737</w:t>
      </w:r>
    </w:p>
    <w:p>
      <w:r>
        <w:t xml:space="preserve">@USER se tekee joka imee mutta rehellisesti ainakin voin mykistää kaikki instanssit täynnä outoja ja vain laajuus fed / paikallinen se on herkkua</w:t>
      </w:r>
    </w:p>
    <w:p>
      <w:r>
        <w:rPr>
          <w:b/>
          <w:u w:val="single"/>
        </w:rPr>
        <w:t xml:space="preserve">791738</w:t>
      </w:r>
    </w:p>
    <w:p>
      <w:r>
        <w:t xml:space="preserve">@USER @USER Liberaalien mielestä kaikki on ok, jos se edistää heidän agendaansa. Heillä ei ole ydintä.</w:t>
      </w:r>
    </w:p>
    <w:p>
      <w:r>
        <w:rPr>
          <w:b/>
          <w:u w:val="single"/>
        </w:rPr>
        <w:t xml:space="preserve">791739</w:t>
      </w:r>
    </w:p>
    <w:p>
      <w:r>
        <w:t xml:space="preserve">@USER Toivottavasti ei.</w:t>
      </w:r>
    </w:p>
    <w:p>
      <w:r>
        <w:rPr>
          <w:b/>
          <w:u w:val="single"/>
        </w:rPr>
        <w:t xml:space="preserve">791740</w:t>
      </w:r>
    </w:p>
    <w:p>
      <w:r>
        <w:t xml:space="preserve">@USER Kiitos Joe Bidenin sanojen levittämisestä... hän on suuri amerikkalainen, jota kunnioitan suuresti.</w:t>
      </w:r>
    </w:p>
    <w:p>
      <w:r>
        <w:rPr>
          <w:b/>
          <w:u w:val="single"/>
        </w:rPr>
        <w:t xml:space="preserve">791741</w:t>
      </w:r>
    </w:p>
    <w:p>
      <w:r>
        <w:t xml:space="preserve">@USER @USER @USER @USER @USER @USER @USER Kiitos. Jos mielestäsi jokin asia ei ole tarpeeksi tiukka nykyisten asevalvontalakiemme suhteen, niin kerro. Mutta minulla on tunne, että sinulla ei ole aavistustakaan siitä, mitkä ovat nykyiset aselakimme ja olet vain toivonut kieltokärryn päälle</w:t>
      </w:r>
    </w:p>
    <w:p>
      <w:r>
        <w:rPr>
          <w:b/>
          <w:u w:val="single"/>
        </w:rPr>
        <w:t xml:space="preserve">791742</w:t>
      </w:r>
    </w:p>
    <w:p>
      <w:r>
        <w:t xml:space="preserve">@USER Joo ... aivan kuin jos tuntematon nainen kävelee sattumalta kotiisi, ensimmäinen asia, jonka ajattelet tekeväsi, on totella hänen sanallisia käskyjään.....  Kuulostaa siltä, että nainen yrittää syyttää HÄNTÄ omasta murhastaan.  Uskomatonta.</w:t>
      </w:r>
    </w:p>
    <w:p>
      <w:r>
        <w:rPr>
          <w:b/>
          <w:u w:val="single"/>
        </w:rPr>
        <w:t xml:space="preserve">791743</w:t>
      </w:r>
    </w:p>
    <w:p>
      <w:r>
        <w:t xml:space="preserve">@USER @USER @USER @USER @USER En voi enää katsoa CNN:ää, koska heidän konservatiiviset asiantuntijansa ovat pelkkiä puoluepoliittisia hakkaajia.  Ymmärrän, että CNN haluaa tasapainoa, mutta konservatiivit, jotka puolustavat puolustuskelvotonta, ovat liikaa."</w:t>
      </w:r>
    </w:p>
    <w:p>
      <w:r>
        <w:rPr>
          <w:b/>
          <w:u w:val="single"/>
        </w:rPr>
        <w:t xml:space="preserve">791744</w:t>
      </w:r>
    </w:p>
    <w:p>
      <w:r>
        <w:t xml:space="preserve">@USER He harrastivat seksiä, ja hän potkaisi hänet pihalle. Melania valkoisessa talossa hän on edelleen tolpillaan. Iso muistelmateos</w:t>
      </w:r>
    </w:p>
    <w:p>
      <w:r>
        <w:rPr>
          <w:b/>
          <w:u w:val="single"/>
        </w:rPr>
        <w:t xml:space="preserve">791745</w:t>
      </w:r>
    </w:p>
    <w:p>
      <w:r>
        <w:t xml:space="preserve">@USER @USER @USER @USER @USER Uudet asevalvontalait ovat ajanhukkaa &amp;amp; energiaa, joka on parempi käyttää pitämällä näitä arvottomia poliitikkoja vastuullisina heidän KIELTÄYTYMISESTÄÄN TÄYTÄNTÖÖNPANOA NYKYISTEN LAEISTA.  Miksi luoda lisää lakeja, joita ei koskaan panna täytäntöön?</w:t>
      </w:r>
    </w:p>
    <w:p>
      <w:r>
        <w:rPr>
          <w:b/>
          <w:u w:val="single"/>
        </w:rPr>
        <w:t xml:space="preserve">791746</w:t>
      </w:r>
    </w:p>
    <w:p>
      <w:r>
        <w:t xml:space="preserve">15-vuotias Allison ihastui täysin verrattoman Marin Mazzien kauneuteen ja lahjakkuuteen. Olen niin kiitollinen siitä, että olen tavannut niin uskomattoman naisen ja saanut olla todistamassa hänen säteilevyyttään!!!! Häntä kaivataan niin kovasti. 🌻 URL</w:t>
      </w:r>
    </w:p>
    <w:p>
      <w:r>
        <w:rPr>
          <w:b/>
          <w:u w:val="single"/>
        </w:rPr>
        <w:t xml:space="preserve">791747</w:t>
      </w:r>
    </w:p>
    <w:p>
      <w:r>
        <w:t xml:space="preserve">@USER @USER @USER @USER @USER Nuo VG/HC-tarrat, joita näen kuorma-autoissa - yksinomaan kuorma-autoissa, ei koskaan henkilöautoissa - vaikuttavat kusipäisiltä indikaattoreilta. En voi sanoa varmaksi, koska en ole koskaan oikeasti puhunut kenenkään kanssa, joka olisi "kyllä, jääkiekossa pitäisi olla enemmän ihmisten lyömistä" mutta.... kyllä se tuntuu pahalta"</w:t>
      </w:r>
    </w:p>
    <w:p>
      <w:r>
        <w:rPr>
          <w:b/>
          <w:u w:val="single"/>
        </w:rPr>
        <w:t xml:space="preserve">791748</w:t>
      </w:r>
    </w:p>
    <w:p>
      <w:r>
        <w:t xml:space="preserve">@USER Olet paskiainen, kun sanot, että FEMA onnistui auttamaan Puerto Ricoa hurrikaani Marian jälkeen. 3000 ihmistä kuoli. Onko se mielestäsi onnistunut? Sinulla ei todellakaan ole sielua. Olet vitun kamala ihminen. En usko, että olet edes ihminen. HAISTA VITTU!</w:t>
      </w:r>
    </w:p>
    <w:p>
      <w:r>
        <w:rPr>
          <w:b/>
          <w:u w:val="single"/>
        </w:rPr>
        <w:t xml:space="preserve">791749</w:t>
      </w:r>
    </w:p>
    <w:p>
      <w:r>
        <w:t xml:space="preserve">@USER Siksi meillä oli hänen alaisuudessaan niin $h1t-evonomia. "Malaise" ei MAGA</w:t>
      </w:r>
    </w:p>
    <w:p>
      <w:r>
        <w:rPr>
          <w:b/>
          <w:u w:val="single"/>
        </w:rPr>
        <w:t xml:space="preserve">791750</w:t>
      </w:r>
    </w:p>
    <w:p>
      <w:r>
        <w:t xml:space="preserve">Mikä dilemma! #MAGA #NEWS #NikeBoycott #ColinKaepernick #nflfootball #NFL #TrumpResign @USER @USER @USER @USER @USER #CNN URL</w:t>
      </w:r>
    </w:p>
    <w:p>
      <w:r>
        <w:rPr>
          <w:b/>
          <w:u w:val="single"/>
        </w:rPr>
        <w:t xml:space="preserve">791751</w:t>
      </w:r>
    </w:p>
    <w:p>
      <w:r>
        <w:t xml:space="preserve">@USER Hei Jimmy @USER The View -ohjelmassa oli Norm.   THE VIEW!!!!!  Olet surullinen.</w:t>
      </w:r>
    </w:p>
    <w:p>
      <w:r>
        <w:rPr>
          <w:b/>
          <w:u w:val="single"/>
        </w:rPr>
        <w:t xml:space="preserve">791752</w:t>
      </w:r>
    </w:p>
    <w:p>
      <w:r>
        <w:t xml:space="preserve">@USER @USER @USER @USER @USER Toki. Mitä tahansa sanotkin, satunnainen kaveri. Viimeksi kun tarkistin, että negatiivinen mielipide mediayhtiöstä ei tee sinusta Antifaa. Mutta onnittelut tyhmimmästä vitun jutusta, jonka olen tänään kuullut👍.</w:t>
      </w:r>
    </w:p>
    <w:p>
      <w:r>
        <w:rPr>
          <w:b/>
          <w:u w:val="single"/>
        </w:rPr>
        <w:t xml:space="preserve">791753</w:t>
      </w:r>
    </w:p>
    <w:p>
      <w:r>
        <w:t xml:space="preserve">@USER @USER Olet säälittävä!</w:t>
      </w:r>
    </w:p>
    <w:p>
      <w:r>
        <w:rPr>
          <w:b/>
          <w:u w:val="single"/>
        </w:rPr>
        <w:t xml:space="preserve">791754</w:t>
      </w:r>
    </w:p>
    <w:p>
      <w:r>
        <w:t xml:space="preserve">@USER Huono asevalvonta näyttää. Missasi hänen aivonsa.... harmi!</w:t>
      </w:r>
    </w:p>
    <w:p>
      <w:r>
        <w:rPr>
          <w:b/>
          <w:u w:val="single"/>
        </w:rPr>
        <w:t xml:space="preserve">791755</w:t>
      </w:r>
    </w:p>
    <w:p>
      <w:r>
        <w:t xml:space="preserve">@USER @USER @USER @USER @USER @USER Se mitä teet on niin vastuutonta &amp;amp; uskon, että ur tarpeeksi fiksu ymmärtämään, kuinka paha olet. Jos FBI:llä tai JD:llä olisi ollut jokin juoni DT:n estämiseksi, heidän olisi tarvinnut vain vuotaa" lehdistölle, että häntä tutkitaan. He eivät tehneet mitään sellaista. U tiedät, että olet väärässä, se on pahuutta!"</w:t>
      </w:r>
    </w:p>
    <w:p>
      <w:r>
        <w:rPr>
          <w:b/>
          <w:u w:val="single"/>
        </w:rPr>
        <w:t xml:space="preserve">791756</w:t>
      </w:r>
    </w:p>
    <w:p>
      <w:r>
        <w:t xml:space="preserve">@USER @USER Kiitos. Aion testata herciä uudelleen Raikoun varustettuna limit broken white rose ce:llä.</w:t>
      </w:r>
    </w:p>
    <w:p>
      <w:r>
        <w:rPr>
          <w:b/>
          <w:u w:val="single"/>
        </w:rPr>
        <w:t xml:space="preserve">791757</w:t>
      </w:r>
    </w:p>
    <w:p>
      <w:r>
        <w:t xml:space="preserve">Kiitos @USER Meidän on rakennettava #BuildTheWall pitääkseen heidät poissa, mutta pakollinen E-Verify saa heidät ulos!  #RedNationRising #Trump #MAGA #SendThemHome URL URL</w:t>
      </w:r>
    </w:p>
    <w:p>
      <w:r>
        <w:rPr>
          <w:b/>
          <w:u w:val="single"/>
        </w:rPr>
        <w:t xml:space="preserve">791758</w:t>
      </w:r>
    </w:p>
    <w:p>
      <w:r>
        <w:t xml:space="preserve">@USER @USER liberaalit ovat tavallaan pahimpia</w:t>
      </w:r>
    </w:p>
    <w:p>
      <w:r>
        <w:rPr>
          <w:b/>
          <w:u w:val="single"/>
        </w:rPr>
        <w:t xml:space="preserve">791759</w:t>
      </w:r>
    </w:p>
    <w:p>
      <w:r>
        <w:t xml:space="preserve">@USER @USER Miksi liberaalit saarnaavat asevalvonnasta mutta menevät tyhmiksi aseiden kanssa?</w:t>
      </w:r>
    </w:p>
    <w:p>
      <w:r>
        <w:rPr>
          <w:b/>
          <w:u w:val="single"/>
        </w:rPr>
        <w:t xml:space="preserve">791760</w:t>
      </w:r>
    </w:p>
    <w:p>
      <w:r>
        <w:t xml:space="preserve">@USER @USER @USER @USER @USER Hän on ainoa, joka on koskaan herännyt henkiin... hän ei ole kuollut.</w:t>
      </w:r>
    </w:p>
    <w:p>
      <w:r>
        <w:rPr>
          <w:b/>
          <w:u w:val="single"/>
        </w:rPr>
        <w:t xml:space="preserve">791761</w:t>
      </w:r>
    </w:p>
    <w:p>
      <w:r>
        <w:t xml:space="preserve">@KÄYTTÄJÄ Kiitos!!😭❤️</w:t>
      </w:r>
    </w:p>
    <w:p>
      <w:r>
        <w:rPr>
          <w:b/>
          <w:u w:val="single"/>
        </w:rPr>
        <w:t xml:space="preserve">791762</w:t>
      </w:r>
    </w:p>
    <w:p>
      <w:r>
        <w:t xml:space="preserve">.@USER tule hakemaan tyttöystäväsi. Hän on siirtymässä pysyvästi😂😂 URL-osoite</w:t>
      </w:r>
    </w:p>
    <w:p>
      <w:r>
        <w:rPr>
          <w:b/>
          <w:u w:val="single"/>
        </w:rPr>
        <w:t xml:space="preserve">791763</w:t>
      </w:r>
    </w:p>
    <w:p>
      <w:r>
        <w:t xml:space="preserve">@USER @USER Konservatiivit vastustavat liberaaleja ja Kanadaa.</w:t>
      </w:r>
    </w:p>
    <w:p>
      <w:r>
        <w:rPr>
          <w:b/>
          <w:u w:val="single"/>
        </w:rPr>
        <w:t xml:space="preserve">791764</w:t>
      </w:r>
    </w:p>
    <w:p>
      <w:r>
        <w:t xml:space="preserve">@USER Aivan kuten asevalvonnan julistajalapsi David Hogge. Hänestä ei enää kuulu mitään. One and done</w:t>
      </w:r>
    </w:p>
    <w:p>
      <w:r>
        <w:rPr>
          <w:b/>
          <w:u w:val="single"/>
        </w:rPr>
        <w:t xml:space="preserve">791765</w:t>
      </w:r>
    </w:p>
    <w:p>
      <w:r>
        <w:t xml:space="preserve">@USER Kaunis saalis!!!</w:t>
      </w:r>
    </w:p>
    <w:p>
      <w:r>
        <w:rPr>
          <w:b/>
          <w:u w:val="single"/>
        </w:rPr>
        <w:t xml:space="preserve">791766</w:t>
      </w:r>
    </w:p>
    <w:p>
      <w:r>
        <w:t xml:space="preserve">@USER @USER @USER @USER @USER @USER @USER Tämä on väkivaltainen liberaali ANTIFA-puolue! NYT he yrittävät vakuuttaa meille, että heillä on sydän?  Ja joku nainen tyrmää meidän miehet.  Siellä kuljetaan KKK-huppujen kanssa hakkaamassa tuntemattomia &amp;amp; tuhoamassa kaupunkejamme. Väkivaltaisin korruptoitunut puolue koskaan.</w:t>
      </w:r>
    </w:p>
    <w:p>
      <w:r>
        <w:rPr>
          <w:b/>
          <w:u w:val="single"/>
        </w:rPr>
        <w:t xml:space="preserve">791767</w:t>
      </w:r>
    </w:p>
    <w:p>
      <w:r>
        <w:t xml:space="preserve">@USER Et ole kunnon maalaistyttö, jos pieni mutamöykky lannistaa sinut!</w:t>
      </w:r>
    </w:p>
    <w:p>
      <w:r>
        <w:rPr>
          <w:b/>
          <w:u w:val="single"/>
        </w:rPr>
        <w:t xml:space="preserve">791768</w:t>
      </w:r>
    </w:p>
    <w:p>
      <w:r>
        <w:t xml:space="preserve">@USER Moore sai juuri Donin valituksi uudelleen. Liberaalit eivät koskaan opi. Hän on epämiellyttävämpi kuin Trump.</w:t>
      </w:r>
    </w:p>
    <w:p>
      <w:r>
        <w:rPr>
          <w:b/>
          <w:u w:val="single"/>
        </w:rPr>
        <w:t xml:space="preserve">791769</w:t>
      </w:r>
    </w:p>
    <w:p>
      <w:r>
        <w:t xml:space="preserve">@USER Hänen päänsä tärisee jo ennen kuin hän ehtii lopettaa ensimmäisen lauseensa, ottaa askeleen eteenpäin ja iskee keppinsä todisteeksi.          "Ei, Steve! Lapsellista, ehkä. Mutta hän on väsynyt, väsynyt ja sairaan huolissaan koko ajan siitä, että joku, josta hän välittää, päättää, että se on hyvä idea +"</w:t>
      </w:r>
    </w:p>
    <w:p>
      <w:r>
        <w:rPr>
          <w:b/>
          <w:u w:val="single"/>
        </w:rPr>
        <w:t xml:space="preserve">791770</w:t>
      </w:r>
    </w:p>
    <w:p>
      <w:r>
        <w:t xml:space="preserve">@USER @USER Et huijaa ketään sanoillasi. Jos SNP tekisi näin, huutaisit sinistä murhaa. Muista, kunnes teet sen työn, joka sinun on tarkoitus tehdä. Sinua ja työtovereitasi tullaan pitämään osana Establishmentia. Ostettu ja myyty.</w:t>
      </w:r>
    </w:p>
    <w:p>
      <w:r>
        <w:rPr>
          <w:b/>
          <w:u w:val="single"/>
        </w:rPr>
        <w:t xml:space="preserve">791771</w:t>
      </w:r>
    </w:p>
    <w:p>
      <w:r>
        <w:t xml:space="preserve">@USER @USER Ainakin hänelle nauretaan nyt. URL</w:t>
      </w:r>
    </w:p>
    <w:p>
      <w:r>
        <w:rPr>
          <w:b/>
          <w:u w:val="single"/>
        </w:rPr>
        <w:t xml:space="preserve">791772</w:t>
      </w:r>
    </w:p>
    <w:p>
      <w:r>
        <w:t xml:space="preserve">@USER @USER Demokraatit hallitsevat mediaa Republikaanit taipuvat sen painostukseen Demokraatit hallitsevat valtaa</w:t>
      </w:r>
    </w:p>
    <w:p>
      <w:r>
        <w:rPr>
          <w:b/>
          <w:u w:val="single"/>
        </w:rPr>
        <w:t xml:space="preserve">791773</w:t>
      </w:r>
    </w:p>
    <w:p>
      <w:r>
        <w:t xml:space="preserve">@USER @USER on tämä maineen seuraava single ??? 🤔🤔👀</w:t>
      </w:r>
    </w:p>
    <w:p>
      <w:r>
        <w:rPr>
          <w:b/>
          <w:u w:val="single"/>
        </w:rPr>
        <w:t xml:space="preserve">791774</w:t>
      </w:r>
    </w:p>
    <w:p>
      <w:r>
        <w:t xml:space="preserve">@USER Nämä pelkurit eivät ole valmiita.. #MAGA 🇺🇸🇸.</w:t>
      </w:r>
    </w:p>
    <w:p>
      <w:r>
        <w:rPr>
          <w:b/>
          <w:u w:val="single"/>
        </w:rPr>
        <w:t xml:space="preserve">791775</w:t>
      </w:r>
    </w:p>
    <w:p>
      <w:r>
        <w:t xml:space="preserve">@KÄYTTÄJÄ @KÄYTTÄJÄ @KÄYTTÄJÄ @KÄYTTÄJÄ @KÄYTTÄJÄ @KÄYTTÄJÄ @KÄYTTÄJÄ @KÄYTTÄJÄ Eli olin tietoinen siitä, että sitä ei ollut kirjoitettu minulle. Se ei kuitenkaan haittaa. Näkee, että hän todella rakastaa kotiäitikulttuuria, josta hän kirjoittaa. Kuvittele Shirley Jackson ilman ihmisvihaa.</w:t>
      </w:r>
    </w:p>
    <w:p>
      <w:r>
        <w:rPr>
          <w:b/>
          <w:u w:val="single"/>
        </w:rPr>
        <w:t xml:space="preserve">791776</w:t>
      </w:r>
    </w:p>
    <w:p>
      <w:r>
        <w:t xml:space="preserve">@USER @USER @USER @USER @USER En nähnyt viitattua tv-jaksoa, enkä kannata vastausta, mutta on hyvin helppo nähdä, miten sinä rotusyytteen antajana voit tuoda esiin ne tunteet, joita yrität herättää. On valitettavaa, että UR on valmis uhraamaan mustat ihmiset, jotta sinusta tulisi niin suuri mies""."</w:t>
      </w:r>
    </w:p>
    <w:p>
      <w:r>
        <w:rPr>
          <w:b/>
          <w:u w:val="single"/>
        </w:rPr>
        <w:t xml:space="preserve">791777</w:t>
      </w:r>
    </w:p>
    <w:p>
      <w:r>
        <w:t xml:space="preserve">@USER Aight Luulin, että asevalvonta ja kohtuuhintainen terveydenhuolto oli ongelma snm 😪</w:t>
      </w:r>
    </w:p>
    <w:p>
      <w:r>
        <w:rPr>
          <w:b/>
          <w:u w:val="single"/>
        </w:rPr>
        <w:t xml:space="preserve">791778</w:t>
      </w:r>
    </w:p>
    <w:p>
      <w:r>
        <w:t xml:space="preserve">@USER Neekerit sanovat mitä tahansa</w:t>
      </w:r>
    </w:p>
    <w:p>
      <w:r>
        <w:rPr>
          <w:b/>
          <w:u w:val="single"/>
        </w:rPr>
        <w:t xml:space="preserve">791779</w:t>
      </w:r>
    </w:p>
    <w:p>
      <w:r>
        <w:t xml:space="preserve">@USER Olen varma, että monet meistä konservatiiveista muistavat osallistumisesi perustuslaillisen oikeuksemme kumoamiseen ja eivät koskaan äänestä mitään tätä niin kutsuttua hallitusta, joka pilkkaa lakeja ja tuomioistuinjärjestelmää.</w:t>
      </w:r>
    </w:p>
    <w:p>
      <w:r>
        <w:rPr>
          <w:b/>
          <w:u w:val="single"/>
        </w:rPr>
        <w:t xml:space="preserve">791780</w:t>
      </w:r>
    </w:p>
    <w:p>
      <w:r>
        <w:t xml:space="preserve">@USER Anna sen upota liberaalien URL-osoite</w:t>
      </w:r>
    </w:p>
    <w:p>
      <w:r>
        <w:rPr>
          <w:b/>
          <w:u w:val="single"/>
        </w:rPr>
        <w:t xml:space="preserve">791781</w:t>
      </w:r>
    </w:p>
    <w:p>
      <w:r>
        <w:t xml:space="preserve">@USER mutta jos menette ensin treffeille...ja sitten harrastatte seksiä...se on molempien maailmojen parasta. ja seksi on parempaa.</w:t>
      </w:r>
    </w:p>
    <w:p>
      <w:r>
        <w:rPr>
          <w:b/>
          <w:u w:val="single"/>
        </w:rPr>
        <w:t xml:space="preserve">791782</w:t>
      </w:r>
    </w:p>
    <w:p>
      <w:r>
        <w:t xml:space="preserve">@USER @USER &amp;gt; aktivistinen sekopää, joka tekee yhteistyötä liberaalien kanssa likaisen &amp;amp; tarkkaan ajoitettu poliittinen isku URL-osoite</w:t>
      </w:r>
    </w:p>
    <w:p>
      <w:r>
        <w:rPr>
          <w:b/>
          <w:u w:val="single"/>
        </w:rPr>
        <w:t xml:space="preserve">791783</w:t>
      </w:r>
    </w:p>
    <w:p>
      <w:r>
        <w:t xml:space="preserve">@USER Se on merkittävää vain, jos hän on pakkaamassa laukkuaan.</w:t>
      </w:r>
    </w:p>
    <w:p>
      <w:r>
        <w:rPr>
          <w:b/>
          <w:u w:val="single"/>
        </w:rPr>
        <w:t xml:space="preserve">791784</w:t>
      </w:r>
    </w:p>
    <w:p>
      <w:r>
        <w:t xml:space="preserve">@USER Hän on aivan mahtava. Kunhan hän voittaa tittelin lopulta</w:t>
      </w:r>
    </w:p>
    <w:p>
      <w:r>
        <w:rPr>
          <w:b/>
          <w:u w:val="single"/>
        </w:rPr>
        <w:t xml:space="preserve">791785</w:t>
      </w:r>
    </w:p>
    <w:p>
      <w:r>
        <w:t xml:space="preserve">@USER @USER He ovat todella järkyttyneitä tästä vaalitappiosta.</w:t>
      </w:r>
    </w:p>
    <w:p>
      <w:r>
        <w:rPr>
          <w:b/>
          <w:u w:val="single"/>
        </w:rPr>
        <w:t xml:space="preserve">791786</w:t>
      </w:r>
    </w:p>
    <w:p>
      <w:r>
        <w:t xml:space="preserve">@USER @USER Haukkuva hullu olet URL 🎥 kuka päästi koirat ulos-Bekhit Fahim - YouTube URL</w:t>
      </w:r>
    </w:p>
    <w:p>
      <w:r>
        <w:rPr>
          <w:b/>
          <w:u w:val="single"/>
        </w:rPr>
        <w:t xml:space="preserve">791787</w:t>
      </w:r>
    </w:p>
    <w:p>
      <w:r>
        <w:t xml:space="preserve">@USER Hän elää kaikkien asehullujen konservatiivien sydämissä.</w:t>
      </w:r>
    </w:p>
    <w:p>
      <w:r>
        <w:rPr>
          <w:b/>
          <w:u w:val="single"/>
        </w:rPr>
        <w:t xml:space="preserve">791788</w:t>
      </w:r>
    </w:p>
    <w:p>
      <w:r>
        <w:t xml:space="preserve">@USER @USER @USER @USER @USER @USER Paljastat meidät 😂😂 URL-osoite</w:t>
      </w:r>
    </w:p>
    <w:p>
      <w:r>
        <w:rPr>
          <w:b/>
          <w:u w:val="single"/>
        </w:rPr>
        <w:t xml:space="preserve">791789</w:t>
      </w:r>
    </w:p>
    <w:p>
      <w:r>
        <w:t xml:space="preserve">@USER Ymmärrän. On helvetin sääli, miten harhainen hän on. Hänen täytyy olla pahin. Vielä pahempi kuin ne Boston Benin fanit.</w:t>
      </w:r>
    </w:p>
    <w:p>
      <w:r>
        <w:rPr>
          <w:b/>
          <w:u w:val="single"/>
        </w:rPr>
        <w:t xml:space="preserve">791790</w:t>
      </w:r>
    </w:p>
    <w:p>
      <w:r>
        <w:t xml:space="preserve">@USER @USER @USER @USER @USER @USER @USER Jos tämä pelle saisi tahtonsa läpi, me kaikki työskentelisimme 3 dollarin tuntipalkalla, jotta hän saisi suurempia oikeuksia, jotka me maksamme. Kuinka pihalla tämä hölmö onkaan. Toivottavasti hänen äänestäjäkuntansa tajuaa, mikä vitsi hän on. #auspol</w:t>
      </w:r>
    </w:p>
    <w:p>
      <w:r>
        <w:rPr>
          <w:b/>
          <w:u w:val="single"/>
        </w:rPr>
        <w:t xml:space="preserve">791791</w:t>
      </w:r>
    </w:p>
    <w:p>
      <w:r>
        <w:t xml:space="preserve">@USER Epätoivoinen! @USER tekee mitä tahansa pysyäkseen merkityksellisenä, vaikka se tarkoittaisi hyppäämistä vihajunaan! #HasBeen</w:t>
      </w:r>
    </w:p>
    <w:p>
      <w:r>
        <w:rPr>
          <w:b/>
          <w:u w:val="single"/>
        </w:rPr>
        <w:t xml:space="preserve">791792</w:t>
      </w:r>
    </w:p>
    <w:p>
      <w:r>
        <w:t xml:space="preserve">@USER Se, kun liberaalit alkoivat kiukutella sinulle, oli kuitenkin parasta.  He hyppivät puolustamaan roskaväkeä kuten aina.</w:t>
      </w:r>
    </w:p>
    <w:p>
      <w:r>
        <w:rPr>
          <w:b/>
          <w:u w:val="single"/>
        </w:rPr>
        <w:t xml:space="preserve">791793</w:t>
      </w:r>
    </w:p>
    <w:p>
      <w:r>
        <w:t xml:space="preserve">@USER @USER @USER @USER En ole koskaan ymmärtänyt, miksi useammat poliisit eivät näkyvästi tue tiukempaa asevalvontaa. Se tekee heidän työstään niin paljon vaarallisempaa, kun kaikki nämä satunnaiset ihmiset ovat aseidensa kanssa.</w:t>
      </w:r>
    </w:p>
    <w:p>
      <w:r>
        <w:rPr>
          <w:b/>
          <w:u w:val="single"/>
        </w:rPr>
        <w:t xml:space="preserve">791794</w:t>
      </w:r>
    </w:p>
    <w:p>
      <w:r>
        <w:t xml:space="preserve">@USER @USER @USER @USER Grocery Store Joe on paras kilpailija, joka on ikinä ollut Bachelor Nationissa. Hän on ihastuttavan kömpelö ja hänellä on paksu Chicagon aksentti. URL</w:t>
      </w:r>
    </w:p>
    <w:p>
      <w:r>
        <w:rPr>
          <w:b/>
          <w:u w:val="single"/>
        </w:rPr>
        <w:t xml:space="preserve">791795</w:t>
      </w:r>
    </w:p>
    <w:p>
      <w:r>
        <w:t xml:space="preserve">@USER @USER @USER @USER @USER @USER Ward on siellä, missä hän on, koska hän on todella hyvä siinä, mitä hän tekee. Kaikki menestyneet testipelaajat eivät ole hyviä juontajia ja kommentaattoreita. Ward ja nyt Key ovat tervetullut lisä Sky-tiimiin.</w:t>
      </w:r>
    </w:p>
    <w:p>
      <w:r>
        <w:rPr>
          <w:b/>
          <w:u w:val="single"/>
        </w:rPr>
        <w:t xml:space="preserve">791796</w:t>
      </w:r>
    </w:p>
    <w:p>
      <w:r>
        <w:t xml:space="preserve">@USER @USER @USER @USER @USER @USER @USER @USER Seurasin myös Jim Jordanin syyttäjän yksityiskohtia.  Syyttäjä jopa totesi, että hän tiesi, että tarina saattaisi tuoda minulle rahaa" ja hän on tuomittu huijari.  Inhoan kaikkia miehiä, jotka pahoinpitelevät naista....En vain usko BK:n syyttäjää."</w:t>
      </w:r>
    </w:p>
    <w:p>
      <w:r>
        <w:rPr>
          <w:b/>
          <w:u w:val="single"/>
        </w:rPr>
        <w:t xml:space="preserve">791797</w:t>
      </w:r>
    </w:p>
    <w:p>
      <w:r>
        <w:t xml:space="preserve">@USER jos luulet, että op-ed vaikuttaa SC:n asukkaisiin, olet niin pihalla. Me kaikki ajattelemme, että se on enemmän valeuutisia.</w:t>
      </w:r>
    </w:p>
    <w:p>
      <w:r>
        <w:rPr>
          <w:b/>
          <w:u w:val="single"/>
        </w:rPr>
        <w:t xml:space="preserve">791798</w:t>
      </w:r>
    </w:p>
    <w:p>
      <w:r>
        <w:t xml:space="preserve">@USER Syvä korruptio Puerto Ricon hallituksessa on syy ihmisten kurjuuteen. Miljardeja lähetetty &amp;amp; sinulla ei ole kaukonäköisyyttä koventaa &amp;amp; turvata sähköjärjestelmä saarella, joka todennäköisesti joutuu iskun kohteeksi uudelleen. Tämä on Puerto Rican hallituksen vika.</w:t>
      </w:r>
    </w:p>
    <w:p>
      <w:r>
        <w:rPr>
          <w:b/>
          <w:u w:val="single"/>
        </w:rPr>
        <w:t xml:space="preserve">791799</w:t>
      </w:r>
    </w:p>
    <w:p>
      <w:r>
        <w:t xml:space="preserve">@USER Sellainen valehtelija. Kaikki mitä Trump sanoo Muellerille, katsotaan valheeksi, koska KOLME epärehellistä LIBERALIA salaliittoutuvat valehdellakseen; Mueller valitsee uskoa heitä totuuden sijaan. Uskotko todella, että Trump TAI AMERIKKALAINEN KANSA on tarpeeksi tyhmä uskoakseen tuohon? Me emme ole yhtä tyhmiä kuin sinä.</w:t>
      </w:r>
    </w:p>
    <w:p>
      <w:r>
        <w:rPr>
          <w:b/>
          <w:u w:val="single"/>
        </w:rPr>
        <w:t xml:space="preserve">791800</w:t>
      </w:r>
    </w:p>
    <w:p>
      <w:r>
        <w:t xml:space="preserve">@KÄYTTÄJÄ paskat!!! lähdin vähän aikaa sitten hakemaan ruokaa, mutta jos olet vielä siellä, niin pistäydyn alas kaiken paperin kanssa, mitä sydämesi toivoo!</w:t>
      </w:r>
    </w:p>
    <w:p>
      <w:r>
        <w:rPr>
          <w:b/>
          <w:u w:val="single"/>
        </w:rPr>
        <w:t xml:space="preserve">791801</w:t>
      </w:r>
    </w:p>
    <w:p>
      <w:r>
        <w:t xml:space="preserve">@USER Jumala meitä auttakoon. Käykää äänestämässä!</w:t>
      </w:r>
    </w:p>
    <w:p>
      <w:r>
        <w:rPr>
          <w:b/>
          <w:u w:val="single"/>
        </w:rPr>
        <w:t xml:space="preserve">791802</w:t>
      </w:r>
    </w:p>
    <w:p>
      <w:r>
        <w:t xml:space="preserve">@USER Omg! Olet ensimmäinen ihminen, jonka olen nähnyt valittavan tästä, paitsi mieheni.</w:t>
      </w:r>
    </w:p>
    <w:p>
      <w:r>
        <w:rPr>
          <w:b/>
          <w:u w:val="single"/>
        </w:rPr>
        <w:t xml:space="preserve">791803</w:t>
      </w:r>
    </w:p>
    <w:p>
      <w:r>
        <w:t xml:space="preserve">@USER Lue twiittini uudelleen Brian, aseiden valvonta" ei kielto (huolimatta räikeästä liioittelustasi). 🙄"</w:t>
      </w:r>
    </w:p>
    <w:p>
      <w:r>
        <w:rPr>
          <w:b/>
          <w:u w:val="single"/>
        </w:rPr>
        <w:t xml:space="preserve">791804</w:t>
      </w:r>
    </w:p>
    <w:p>
      <w:r>
        <w:t xml:space="preserve">@USER hän on sivistymätön</w:t>
      </w:r>
    </w:p>
    <w:p>
      <w:r>
        <w:rPr>
          <w:b/>
          <w:u w:val="single"/>
        </w:rPr>
        <w:t xml:space="preserve">791805</w:t>
      </w:r>
    </w:p>
    <w:p>
      <w:r>
        <w:t xml:space="preserve">@KÄYTTÄJÄ @KÄYTTÄJÄ "Hmm no hän on oikeassa hun... Blaken piti vahtia häntä."</w:t>
      </w:r>
    </w:p>
    <w:p>
      <w:r>
        <w:rPr>
          <w:b/>
          <w:u w:val="single"/>
        </w:rPr>
        <w:t xml:space="preserve">791806</w:t>
      </w:r>
    </w:p>
    <w:p>
      <w:r>
        <w:t xml:space="preserve">@USER Myös hän on paksu kuin paska huolimatta hänen hienostuneesta älykkäästä äänestään" QT:ssä, kun "pakolaiskriisi" oli huipussaan, hän sanoi, että heidän pitäisi tulla sisään, koska heidän joukossaan voi olla kirurgeja ja hammaslääkäreitä.Helvetin vasemmistolainen hullu.#ScruffBag".</w:t>
      </w:r>
    </w:p>
    <w:p>
      <w:r>
        <w:rPr>
          <w:b/>
          <w:u w:val="single"/>
        </w:rPr>
        <w:t xml:space="preserve">791807</w:t>
      </w:r>
    </w:p>
    <w:p>
      <w:r>
        <w:t xml:space="preserve">@KÄYTTÄJÄ Jatka vain sanomalla FAST and FURIOUS! Holder mies, joka suunnitteli asevalvontaa jakamalla aseita rikolliskartelleille... Kuulostaa loistavalta kaverilta johtamaan oikeusministeriötä, koska hän tekee yhteistyötä KENEN tahansa kanssa, myös rikollisten kanssa, täyttääkseen OMAA AGENDAAN kansan agendan sijasta!</w:t>
      </w:r>
    </w:p>
    <w:p>
      <w:r>
        <w:rPr>
          <w:b/>
          <w:u w:val="single"/>
        </w:rPr>
        <w:t xml:space="preserve">791808</w:t>
      </w:r>
    </w:p>
    <w:p>
      <w:r>
        <w:t xml:space="preserve">@USER I hmm kiitos mutta sinä olet kauniimpi!~" hän halaa tämän selkää ja taputtaa tämän päätä"</w:t>
      </w:r>
    </w:p>
    <w:p>
      <w:r>
        <w:rPr>
          <w:b/>
          <w:u w:val="single"/>
        </w:rPr>
        <w:t xml:space="preserve">791809</w:t>
      </w:r>
    </w:p>
    <w:p>
      <w:r>
        <w:t xml:space="preserve">#TheresaMay videoita effing huivi aiheuttaa oksentelua kaikille, joilla on aivot .. On todennäköistä, koska kaikki #whiteprivilege ihmiset hän on tehnyt #homeless on korvattu #Muslimeilla, jotka äänestävät #Corbyn #MAGA #MBGA #MCGA #MEGA #Konservatiivit #Patriots</w:t>
      </w:r>
    </w:p>
    <w:p>
      <w:r>
        <w:rPr>
          <w:b/>
          <w:u w:val="single"/>
        </w:rPr>
        <w:t xml:space="preserve">791810</w:t>
      </w:r>
    </w:p>
    <w:p>
      <w:r>
        <w:t xml:space="preserve">@USER Hassua, miten liberaalit näkevät tämän muissa, mutta eivät itsessään!!!!.</w:t>
      </w:r>
    </w:p>
    <w:p>
      <w:r>
        <w:rPr>
          <w:b/>
          <w:u w:val="single"/>
        </w:rPr>
        <w:t xml:space="preserve">791811</w:t>
      </w:r>
    </w:p>
    <w:p>
      <w:r>
        <w:t xml:space="preserve">@USER @USER @USER @USER On ihmisiä ja ryhmiä, jotka haluavat kieltää tietyt aseet tai aseet yleensä. Kyllä nra oli asevalvonnan kannalla. Nyt aselakeja tehdään kuitenkin vain jokaisen tapauksen jälkeen ja byrokratiaa on valtavasti.</w:t>
      </w:r>
    </w:p>
    <w:p>
      <w:r>
        <w:rPr>
          <w:b/>
          <w:u w:val="single"/>
        </w:rPr>
        <w:t xml:space="preserve">791812</w:t>
      </w:r>
    </w:p>
    <w:p>
      <w:r>
        <w:t xml:space="preserve">@USER Hauskaa paskaa</w:t>
      </w:r>
    </w:p>
    <w:p>
      <w:r>
        <w:rPr>
          <w:b/>
          <w:u w:val="single"/>
        </w:rPr>
        <w:t xml:space="preserve">791813</w:t>
      </w:r>
    </w:p>
    <w:p>
      <w:r>
        <w:t xml:space="preserve">@USER aamu</w:t>
      </w:r>
    </w:p>
    <w:p>
      <w:r>
        <w:rPr>
          <w:b/>
          <w:u w:val="single"/>
        </w:rPr>
        <w:t xml:space="preserve">791814</w:t>
      </w:r>
    </w:p>
    <w:p>
      <w:r>
        <w:t xml:space="preserve">Trumpismilla" menee niin hyvin, että sinä ja kaikki liberaalit ystäväsi tunsitte tarvetta yrittää pilata sen! Ihmiset eivät ole tyhmiä kuten oletatte. #RedWaveRising #MAGA &amp;amp; #KAG2018 URL-osoite</w:t>
      </w:r>
    </w:p>
    <w:p>
      <w:r>
        <w:rPr>
          <w:b/>
          <w:u w:val="single"/>
        </w:rPr>
        <w:t xml:space="preserve">791815</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791816</w:t>
      </w:r>
    </w:p>
    <w:p>
      <w:r>
        <w:t xml:space="preserve">@USER @USER Tyypillinen antifa-tyyppi, eikä hän ole kenenkään ajan arvoinen.</w:t>
      </w:r>
    </w:p>
    <w:p>
      <w:r>
        <w:rPr>
          <w:b/>
          <w:u w:val="single"/>
        </w:rPr>
        <w:t xml:space="preserve">791817</w:t>
      </w:r>
    </w:p>
    <w:p>
      <w:r>
        <w:t xml:space="preserve">@USER Hän on koulutettu psykologi, joten hän voi tietysti läpäistä valheenpaljastustestin.</w:t>
      </w:r>
    </w:p>
    <w:p>
      <w:r>
        <w:rPr>
          <w:b/>
          <w:u w:val="single"/>
        </w:rPr>
        <w:t xml:space="preserve">791818</w:t>
      </w:r>
    </w:p>
    <w:p>
      <w:r>
        <w:t xml:space="preserve">@USER @USER @USER @USER @USER @USER @USER @USER Aion lähettää amerikkalaisen suden noiden Antifa-kommareiden ja Alt-Right-fasistien perään.</w:t>
      </w:r>
    </w:p>
    <w:p>
      <w:r>
        <w:rPr>
          <w:b/>
          <w:u w:val="single"/>
        </w:rPr>
        <w:t xml:space="preserve">791819</w:t>
      </w:r>
    </w:p>
    <w:p>
      <w:r>
        <w:t xml:space="preserve">@USER Älä ole niin ankara itsellesi...Hyvät ihmiset elämässäsi rakastavat sinua sellaisena kuin olet, miksi antaa heille se tyytymättömyys miellyttääksesi immeisiä, jotka eivät koskaan pidä sinusta, vaikka olisitkin kymmenentuhannen disguksen mimmi...</w:t>
      </w:r>
    </w:p>
    <w:p>
      <w:r>
        <w:rPr>
          <w:b/>
          <w:u w:val="single"/>
        </w:rPr>
        <w:t xml:space="preserve">791820</w:t>
      </w:r>
    </w:p>
    <w:p>
      <w:r>
        <w:t xml:space="preserve">@USER @USER Tätä Sorosin tyyppiä on tutkittava. Hänet on potkittu ulos muista maista &amp;amp; täällä hänen nimensä tulee jatkuvasti esiin kaikkien näiden amerikkalaisvastaisten ryhmien kanssa. Rahoittaa Antifaa. Maksaa ihmisiä käyttäytymään hulluna Trumpin tapahtumissa. Tiedän, että hän on suvereniteettimme vastainen. Hän vihaa perustuslaillisia oikeuksiamme.</w:t>
      </w:r>
    </w:p>
    <w:p>
      <w:r>
        <w:rPr>
          <w:b/>
          <w:u w:val="single"/>
        </w:rPr>
        <w:t xml:space="preserve">791821</w:t>
      </w:r>
    </w:p>
    <w:p>
      <w:r>
        <w:t xml:space="preserve">@USER Tämä nauha todistaa vain sen, että @USER halusi aina saada palkkaa ja sabotoida sitä ainoaa henkilöä, joka todella antoi hänelle mahdollisuuden.  Kuka nauhoittaa keskusteluja Valkoisessa talossa???? Vain joku, joka haluaa myydä sen myöhemmin. Hän on käärme.</w:t>
      </w:r>
    </w:p>
    <w:p>
      <w:r>
        <w:rPr>
          <w:b/>
          <w:u w:val="single"/>
        </w:rPr>
        <w:t xml:space="preserve">791822</w:t>
      </w:r>
    </w:p>
    <w:p>
      <w:r>
        <w:t xml:space="preserve">@USER @USER @USER @USER @USER @USER @USER @USER @USER @USER @USER @USER @USER @USER @USER @USER @USER @USER @USER @USER @USER @USER @USER @USER @USER @USER @USER @USER @USER @USER @USER @USER @USER @USER @USER @USER @USER @USER @USER @USER @USER @USER @USER </w:t>
      </w:r>
    </w:p>
    <w:p>
      <w:r>
        <w:rPr>
          <w:b/>
          <w:u w:val="single"/>
        </w:rPr>
        <w:t xml:space="preserve">791823</w:t>
      </w:r>
    </w:p>
    <w:p>
      <w:r>
        <w:t xml:space="preserve">@USER Antifa-kokeilut????</w:t>
      </w:r>
    </w:p>
    <w:p>
      <w:r>
        <w:rPr>
          <w:b/>
          <w:u w:val="single"/>
        </w:rPr>
        <w:t xml:space="preserve">791824</w:t>
      </w:r>
    </w:p>
    <w:p>
      <w:r>
        <w:t xml:space="preserve">@USER Ihmiset, jotka valittavat tästä, ovat lähes varmasti niitä, jotka luulevat, että ihmisten (antifa jne.) päin naamaa meneminen johtaa siihen, että uhri hyväksyy sen ja kiittää heitä neuvoista.</w:t>
      </w:r>
    </w:p>
    <w:p>
      <w:r>
        <w:rPr>
          <w:b/>
          <w:u w:val="single"/>
        </w:rPr>
        <w:t xml:space="preserve">791825</w:t>
      </w:r>
    </w:p>
    <w:p>
      <w:r>
        <w:t xml:space="preserve">@KÄYTTÄJÄ @KÄYTTÄJÄ Olet, mutta Rider ilmoittaa minulle aina, kun olet myöhässä, joten myöhästyminen on myöhästymistä riippumatta siitä, ketä tapaat. 😂</w:t>
      </w:r>
    </w:p>
    <w:p>
      <w:r>
        <w:rPr>
          <w:b/>
          <w:u w:val="single"/>
        </w:rPr>
        <w:t xml:space="preserve">791826</w:t>
      </w:r>
    </w:p>
    <w:p>
      <w:r>
        <w:t xml:space="preserve">@USER Pidä liberaaleja silmällä lähietäisyydellä. He ovat hyvin väkivaltaisia ja henkisesti epävakaita.</w:t>
      </w:r>
    </w:p>
    <w:p>
      <w:r>
        <w:rPr>
          <w:b/>
          <w:u w:val="single"/>
        </w:rPr>
        <w:t xml:space="preserve">791827</w:t>
      </w:r>
    </w:p>
    <w:p>
      <w:r>
        <w:t xml:space="preserve">@USER Minä rinnastan sen aina siihen, mitä tapahtuu, kun vasemmisto uhkailee uudella asevalvonnalla. Olemme energisiä sen ajan, joka tarvitaan sen pysäyttämiseen... Sitten me hajoamme ilman pitkäjänteisyyttä.</w:t>
      </w:r>
    </w:p>
    <w:p>
      <w:r>
        <w:rPr>
          <w:b/>
          <w:u w:val="single"/>
        </w:rPr>
        <w:t xml:space="preserve">791828</w:t>
      </w:r>
    </w:p>
    <w:p>
      <w:r>
        <w:t xml:space="preserve">@USER Minä olen Jackie~ Hän on hieno hahmo olla tbh</w:t>
      </w:r>
    </w:p>
    <w:p>
      <w:r>
        <w:rPr>
          <w:b/>
          <w:u w:val="single"/>
        </w:rPr>
        <w:t xml:space="preserve">791829</w:t>
      </w:r>
    </w:p>
    <w:p>
      <w:r>
        <w:t xml:space="preserve">@USER @USER Yrityksillä oli tapana poistaa henkisesti häiriintyneitä johtajia. ED-johtajaan ei voi luottaa ihmisten johtajana. Ei kai enää.</w:t>
      </w:r>
    </w:p>
    <w:p>
      <w:r>
        <w:rPr>
          <w:b/>
          <w:u w:val="single"/>
        </w:rPr>
        <w:t xml:space="preserve">791830</w:t>
      </w:r>
    </w:p>
    <w:p>
      <w:r>
        <w:t xml:space="preserve">@USER OLET LIIAN MUKAVA ILY💞💞💞</w:t>
      </w:r>
    </w:p>
    <w:p>
      <w:r>
        <w:rPr>
          <w:b/>
          <w:u w:val="single"/>
        </w:rPr>
        <w:t xml:space="preserve">791831</w:t>
      </w:r>
    </w:p>
    <w:p>
      <w:r>
        <w:t xml:space="preserve">@USER Se ei onnistunut !  Kovemmat rangaistuslait ja kohdennetumpi rikosten valvonta teki sen !  Me kaikki tiedämme, että tiukemmat asevalvontalait eivät toimi.</w:t>
      </w:r>
    </w:p>
    <w:p>
      <w:r>
        <w:rPr>
          <w:b/>
          <w:u w:val="single"/>
        </w:rPr>
        <w:t xml:space="preserve">791832</w:t>
      </w:r>
    </w:p>
    <w:p>
      <w:r>
        <w:t xml:space="preserve">@USER @USER @USER @USER @USER @USER @USER @USER He ovat tulossa. URL</w:t>
      </w:r>
    </w:p>
    <w:p>
      <w:r>
        <w:rPr>
          <w:b/>
          <w:u w:val="single"/>
        </w:rPr>
        <w:t xml:space="preserve">791833</w:t>
      </w:r>
    </w:p>
    <w:p>
      <w:r>
        <w:t xml:space="preserve">@KÄYTTÄJÄ @KÄYTTÄJÄ Google on kehittynyt joksikin, joka kuuluu Stalinin Venäjälle.   Goolag on poistettava käytöstä.</w:t>
      </w:r>
    </w:p>
    <w:p>
      <w:r>
        <w:rPr>
          <w:b/>
          <w:u w:val="single"/>
        </w:rPr>
        <w:t xml:space="preserve">791834</w:t>
      </w:r>
    </w:p>
    <w:p>
      <w:r>
        <w:t xml:space="preserve">@USER sensuroi juuri @USER #Qanon-tavaraa. Todellako Zazzle? Samaan aikaan kommunismi ja Antifa-tuotteet ovat sallittuja sivustollanne. USA:n perustuslaki ei merkitse teille mitään? Hyvin tehty. @USER aika viedä kauppatavaramme muualle. #WWG1WGA URL</w:t>
      </w:r>
    </w:p>
    <w:p>
      <w:r>
        <w:rPr>
          <w:b/>
          <w:u w:val="single"/>
        </w:rPr>
        <w:t xml:space="preserve">791835</w:t>
      </w:r>
    </w:p>
    <w:p>
      <w:r>
        <w:t xml:space="preserve">@USER @USER 65 miljoonaa ihmistä voi allekirjoittaa, että he eivät äänestäneet kusipäätä.</w:t>
      </w:r>
    </w:p>
    <w:p>
      <w:r>
        <w:rPr>
          <w:b/>
          <w:u w:val="single"/>
        </w:rPr>
        <w:t xml:space="preserve">791836</w:t>
      </w:r>
    </w:p>
    <w:p>
      <w:r>
        <w:t xml:space="preserve">@USER BETO VAARALLINEN MIES!  SANOINHAN, ETTÄ YLIAJAJA PUOLUSTAA MEITÄ! SE ON KUIN HÄN ISKI MEIDÄT LAITTOMIA NYT HALUAA PAETA!  HELVETTI EI!</w:t>
      </w:r>
    </w:p>
    <w:p>
      <w:r>
        <w:rPr>
          <w:b/>
          <w:u w:val="single"/>
        </w:rPr>
        <w:t xml:space="preserve">791837</w:t>
      </w:r>
    </w:p>
    <w:p>
      <w:r>
        <w:t xml:space="preserve">@USER @USER @USER @USER @USER @USER @USER @USER @USER @USER @USER @USER @USER @USER @USER @USER @USER @USER @USER @USER @USER @USER @USER @USER @USER @USER @USER @USER @USER @USER @USER @USER @USER @USER @USER @USER @USER .....We'll wait😒.</w:t>
      </w:r>
    </w:p>
    <w:p>
      <w:r>
        <w:rPr>
          <w:b/>
          <w:u w:val="single"/>
        </w:rPr>
        <w:t xml:space="preserve">791838</w:t>
      </w:r>
    </w:p>
    <w:p>
      <w:r>
        <w:t xml:space="preserve">(Albert) Konservatiivit levittävät valhetta, että Anderson Cooper lavasti hurrikaanin... URL</w:t>
      </w:r>
    </w:p>
    <w:p>
      <w:r>
        <w:rPr>
          <w:b/>
          <w:u w:val="single"/>
        </w:rPr>
        <w:t xml:space="preserve">791839</w:t>
      </w:r>
    </w:p>
    <w:p>
      <w:r>
        <w:t xml:space="preserve">@KÄYTTÄJÄ Projisoimasi persoona peittää epävarmuutesi. Olet loukkaantunut ja pettynyt. Politiikka on likaista puuhaa. Jatka eteenpäin ja vaikuta.  Hillary hävisi, koska liian moni jätti viime vaalit väliin. Ota osaa Devin Nunesin ja tai Duncan Hunterin syrjäyttämiseen Kaliforniassa.</w:t>
      </w:r>
    </w:p>
    <w:p>
      <w:r>
        <w:rPr>
          <w:b/>
          <w:u w:val="single"/>
        </w:rPr>
        <w:t xml:space="preserve">791840</w:t>
      </w:r>
    </w:p>
    <w:p>
      <w:r>
        <w:t xml:space="preserve">@KÄYTTÄJÄ @KÄYTTÄJÄ Olemme valmiina, kun olet 🤷🏽</w:t>
      </w:r>
    </w:p>
    <w:p>
      <w:r>
        <w:rPr>
          <w:b/>
          <w:u w:val="single"/>
        </w:rPr>
        <w:t xml:space="preserve">791841</w:t>
      </w:r>
    </w:p>
    <w:p>
      <w:r>
        <w:t xml:space="preserve">#USA (tunnen tuskasi, vaikka itse hyödyn siitä!) #liberaalit , U gotta lov 'em! Varallisuuden uudelleenjako ei ole heidän ruokalistallaan - tarjoilevat identiteettipoliittista mössöä. Joten tuhositte #Libyan - ette saa koskaan kiinni Billiä nyt - hänellä on miljoona kuollutta #Irakilaislasta (90-luvun pakotteet) vyönsä alla URL-osoite</w:t>
      </w:r>
    </w:p>
    <w:p>
      <w:r>
        <w:rPr>
          <w:b/>
          <w:u w:val="single"/>
        </w:rPr>
        <w:t xml:space="preserve">791842</w:t>
      </w:r>
    </w:p>
    <w:p>
      <w:r>
        <w:t xml:space="preserve">Muistutus siitä, että MAGA:ssa ei ole mitään verotuksellisesti konservatiivista. URL</w:t>
      </w:r>
    </w:p>
    <w:p>
      <w:r>
        <w:rPr>
          <w:b/>
          <w:u w:val="single"/>
        </w:rPr>
        <w:t xml:space="preserve">791843</w:t>
      </w:r>
    </w:p>
    <w:p>
      <w:r>
        <w:t xml:space="preserve">@USER Luulen, että se on enemmän valinta ppl pysyä koukussa paska</w:t>
      </w:r>
    </w:p>
    <w:p>
      <w:r>
        <w:rPr>
          <w:b/>
          <w:u w:val="single"/>
        </w:rPr>
        <w:t xml:space="preserve">791844</w:t>
      </w:r>
    </w:p>
    <w:p>
      <w:r>
        <w:t xml:space="preserve">@USER @USER @USER @USER Olette siis samoja ihmisiä, jotka äänestävät aseiden valvonnan vähentämisen puolesta, vaikka meillä on, en tiedä, 23 kouluammuskelua pelkästään tänä vuonna ja 2 kuolemaan johtanutta hain puremaa vuodesta 1936 lähtien.  Te todella välitätte ihmisistä.</w:t>
      </w:r>
    </w:p>
    <w:p>
      <w:r>
        <w:rPr>
          <w:b/>
          <w:u w:val="single"/>
        </w:rPr>
        <w:t xml:space="preserve">791845</w:t>
      </w:r>
    </w:p>
    <w:p>
      <w:r>
        <w:t xml:space="preserve">AntiFa-fasistit ja sosialistit ovat yksi ja sama......aika vastata ! URL</w:t>
      </w:r>
    </w:p>
    <w:p>
      <w:r>
        <w:rPr>
          <w:b/>
          <w:u w:val="single"/>
        </w:rPr>
        <w:t xml:space="preserve">791846</w:t>
      </w:r>
    </w:p>
    <w:p>
      <w:r>
        <w:t xml:space="preserve">@USER @USER Ennen kuin tämä paskiainen harkitsee presidenttiehdokkuutta, haluan hänen vannovan julkisesti valan alla, että kun hän oli koulussa, hän ei koskaan yrittänyt kopioida tuntumaa, koska nämä liberaalit haluavat näyttää itsensä puhtaina kuin ajettu lumi.</w:t>
      </w:r>
    </w:p>
    <w:p>
      <w:r>
        <w:rPr>
          <w:b/>
          <w:u w:val="single"/>
        </w:rPr>
        <w:t xml:space="preserve">791847</w:t>
      </w:r>
    </w:p>
    <w:p>
      <w:r>
        <w:t xml:space="preserve">@USER @USER @USER @USER @USER @USER @USER @USER filosofisesti puhuen, voidaanko hippiä, hullua kissaneitiä, joka tukee antiFa:ta, silti kutsua fasistiksi?" kirjaimellisesti kysyy ystävää, joka on perustuslain "tutkija".""</w:t>
      </w:r>
    </w:p>
    <w:p>
      <w:r>
        <w:rPr>
          <w:b/>
          <w:u w:val="single"/>
        </w:rPr>
        <w:t xml:space="preserve">791848</w:t>
      </w:r>
    </w:p>
    <w:p>
      <w:r>
        <w:t xml:space="preserve">Vau Uusi vetoomus vaatii, että Keith Ellisonin syyttäjät saavat todistaa kongressissa Jumala siunatkoon Trumpia! 4ever #MAGA #KAG #DeepState #WalkAway #RedWave2018 @USER @USER @USER @USER ... URL via @USER</w:t>
      </w:r>
    </w:p>
    <w:p>
      <w:r>
        <w:rPr>
          <w:b/>
          <w:u w:val="single"/>
        </w:rPr>
        <w:t xml:space="preserve">791849</w:t>
      </w:r>
    </w:p>
    <w:p>
      <w:r>
        <w:t xml:space="preserve">@USER @USER @USER @USER @USER Hänellä on liian monta yksityiskohtaa valehdellakseen, mutta he sanovat silti, että hän valehtelee.</w:t>
      </w:r>
    </w:p>
    <w:p>
      <w:r>
        <w:rPr>
          <w:b/>
          <w:u w:val="single"/>
        </w:rPr>
        <w:t xml:space="preserve">791850</w:t>
      </w:r>
    </w:p>
    <w:p>
      <w:r>
        <w:t xml:space="preserve">@USER Arvostamme kärsivällisyyttänne ja sääntöjen noudattamista. Kiitos, että tuet tulevaisuuttamme.</w:t>
      </w:r>
    </w:p>
    <w:p>
      <w:r>
        <w:rPr>
          <w:b/>
          <w:u w:val="single"/>
        </w:rPr>
        <w:t xml:space="preserve">791851</w:t>
      </w:r>
    </w:p>
    <w:p>
      <w:r>
        <w:t xml:space="preserve">@USER @USER Ajatus siitä, että hänen 20 vuotta vanhan rattijuopumuksensa pitäisi jotenkin sulkea hänet pois asevalvontakeskustelusta, on vain... ...en tiedä. Mitä se tarkalleen ottaen on?</w:t>
      </w:r>
    </w:p>
    <w:p>
      <w:r>
        <w:rPr>
          <w:b/>
          <w:u w:val="single"/>
        </w:rPr>
        <w:t xml:space="preserve">791852</w:t>
      </w:r>
    </w:p>
    <w:p>
      <w:r>
        <w:t xml:space="preserve">.@USER otti juuri vastaan @USER-kirjoitukseni aseiden takavarikoinnista.  Tämä on asevalvonnan historiaa, josta lukion ja yliopiston historian tunneilla ei koskaan kerrota teille.   URL</w:t>
      </w:r>
    </w:p>
    <w:p>
      <w:r>
        <w:rPr>
          <w:b/>
          <w:u w:val="single"/>
        </w:rPr>
        <w:t xml:space="preserve">791853</w:t>
      </w:r>
    </w:p>
    <w:p>
      <w:r>
        <w:t xml:space="preserve">@USER @USER : Kun me johdamme, lampaat seuraavat" URL-osoite</w:t>
      </w:r>
    </w:p>
    <w:p>
      <w:r>
        <w:rPr>
          <w:b/>
          <w:u w:val="single"/>
        </w:rPr>
        <w:t xml:space="preserve">791854</w:t>
      </w:r>
    </w:p>
    <w:p>
      <w:r>
        <w:t xml:space="preserve">@USER @USER @USER @USER @USER Kun me saatana kutsumme häntä kotiin #Soros.</w:t>
      </w:r>
    </w:p>
    <w:p>
      <w:r>
        <w:rPr>
          <w:b/>
          <w:u w:val="single"/>
        </w:rPr>
        <w:t xml:space="preserve">791855</w:t>
      </w:r>
    </w:p>
    <w:p>
      <w:r>
        <w:t xml:space="preserve">@USER Ei; minulla oli onni olla verkossa, kun hän lähetti sen. Minustakin se kuulosti aluksi paskapuheelta, kunnes muutama muu julkkis otti asiaan kantaa.  Daffy</w:t>
      </w:r>
    </w:p>
    <w:p>
      <w:r>
        <w:rPr>
          <w:b/>
          <w:u w:val="single"/>
        </w:rPr>
        <w:t xml:space="preserve">791856</w:t>
      </w:r>
    </w:p>
    <w:p>
      <w:r>
        <w:t xml:space="preserve">@USER olet hämmästyttävä</w:t>
      </w:r>
    </w:p>
    <w:p>
      <w:r>
        <w:rPr>
          <w:b/>
          <w:u w:val="single"/>
        </w:rPr>
        <w:t xml:space="preserve">791857</w:t>
      </w:r>
    </w:p>
    <w:p>
      <w:r>
        <w:t xml:space="preserve">@USER @USER Amerikkalaiset tarvitsevat todellakin enemmän asevalvontaa, mikä tarkoittaa, että he osuvat kohteeseensa. Koskaan ei voi olla liikaa ampumarata-aikaa ☺😊.</w:t>
      </w:r>
    </w:p>
    <w:p>
      <w:r>
        <w:rPr>
          <w:b/>
          <w:u w:val="single"/>
        </w:rPr>
        <w:t xml:space="preserve">791858</w:t>
      </w:r>
    </w:p>
    <w:p>
      <w:r>
        <w:t xml:space="preserve">@USER Näyttää siltä, että otat sohvan tänä iltana.</w:t>
      </w:r>
    </w:p>
    <w:p>
      <w:r>
        <w:rPr>
          <w:b/>
          <w:u w:val="single"/>
        </w:rPr>
        <w:t xml:space="preserve">791859</w:t>
      </w:r>
    </w:p>
    <w:p>
      <w:r>
        <w:t xml:space="preserve">@USER @USER @USER @USER Ei, mutta minä olen. Sinä olet hulvaton. Ei hyvällä tavalla.</w:t>
      </w:r>
    </w:p>
    <w:p>
      <w:r>
        <w:rPr>
          <w:b/>
          <w:u w:val="single"/>
        </w:rPr>
        <w:t xml:space="preserve">791860</w:t>
      </w:r>
    </w:p>
    <w:p>
      <w:r>
        <w:t xml:space="preserve">@USER Hän johtaa tätä maata surkeasti, ja tuo idiootti ei voi tarjota maalle vaihtoehtoista oppositiota niin kauan kuin hän johtaa työväenpuoluetta.</w:t>
      </w:r>
    </w:p>
    <w:p>
      <w:r>
        <w:rPr>
          <w:b/>
          <w:u w:val="single"/>
        </w:rPr>
        <w:t xml:space="preserve">791861</w:t>
      </w:r>
    </w:p>
    <w:p>
      <w:r>
        <w:t xml:space="preserve">@USER @USER Mitch...tuo ei ole totta...suuri asia olisi poistaa kaikki GOP:n NRA:n shillit viroista ja valita ihmisiä, jotka ymmärtävät mitä Amerikka haluaa.... amerikkalaisten enemmistö haluaa järkevää asevalvontaa.</w:t>
      </w:r>
    </w:p>
    <w:p>
      <w:r>
        <w:rPr>
          <w:b/>
          <w:u w:val="single"/>
        </w:rPr>
        <w:t xml:space="preserve">791862</w:t>
      </w:r>
    </w:p>
    <w:p>
      <w:r>
        <w:t xml:space="preserve">#PresidentTrump voitti oikeusjutun - #CA tuomioistuin kumosi #GunControl-lain...  #GOA #NRA #GunRights #SelfDefense #A2 #firearms #MolonLabe #guns #KAG #SecondAmendment #CCOT #PJNet #GunFreeZones #MAGA #USConstitution URL via @USER</w:t>
      </w:r>
    </w:p>
    <w:p>
      <w:r>
        <w:rPr>
          <w:b/>
          <w:u w:val="single"/>
        </w:rPr>
        <w:t xml:space="preserve">791863</w:t>
      </w:r>
    </w:p>
    <w:p>
      <w:r>
        <w:t xml:space="preserve">@USER Ja Nero Goodell näpertelee, kun @USER palaa.  Onneksi harrastin golfia.  #BoycottTheNFL #BoycottNike #JustDont #JustDont</w:t>
      </w:r>
    </w:p>
    <w:p>
      <w:r>
        <w:rPr>
          <w:b/>
          <w:u w:val="single"/>
        </w:rPr>
        <w:t xml:space="preserve">791864</w:t>
      </w:r>
    </w:p>
    <w:p>
      <w:r>
        <w:t xml:space="preserve">@USER Koska paikat ovat liian kalliita. Vieläkö se polvistumisjuttu jatkuu?</w:t>
      </w:r>
    </w:p>
    <w:p>
      <w:r>
        <w:rPr>
          <w:b/>
          <w:u w:val="single"/>
        </w:rPr>
        <w:t xml:space="preserve">791865</w:t>
      </w:r>
    </w:p>
    <w:p>
      <w:r>
        <w:t xml:space="preserve">@USER tietenkään ei....lainsäädäntö ei koske konservatiiveja.</w:t>
      </w:r>
    </w:p>
    <w:p>
      <w:r>
        <w:rPr>
          <w:b/>
          <w:u w:val="single"/>
        </w:rPr>
        <w:t xml:space="preserve">791866</w:t>
      </w:r>
    </w:p>
    <w:p>
      <w:r>
        <w:t xml:space="preserve"/>
      </w:r>
    </w:p>
    <w:p>
      <w:r>
        <w:rPr>
          <w:b/>
          <w:u w:val="single"/>
        </w:rPr>
        <w:t xml:space="preserve">791867</w:t>
      </w:r>
    </w:p>
    <w:p>
      <w:r>
        <w:t xml:space="preserve">@USER Ja pedofiili Podesta on edelleen mukana Blue Check Mark -tilillään. 🤔</w:t>
      </w:r>
    </w:p>
    <w:p>
      <w:r>
        <w:rPr>
          <w:b/>
          <w:u w:val="single"/>
        </w:rPr>
        <w:t xml:space="preserve">791868</w:t>
      </w:r>
    </w:p>
    <w:p>
      <w:r>
        <w:t xml:space="preserve">@USER @USER Kalifornian demokraatit suihkuttavat kemikaaleja Kalifornian keskirannikolla suurentaakseen poikien intensiteettiä, jotta asfaltti Carrien kanssa hän on hitaasti kuivattanut aluetta alentamaan kiinteistöjen arvoa, jotta demokraatit voivat veloittaa konservatiiveja vedestä.</w:t>
      </w:r>
    </w:p>
    <w:p>
      <w:r>
        <w:rPr>
          <w:b/>
          <w:u w:val="single"/>
        </w:rPr>
        <w:t xml:space="preserve">791869</w:t>
      </w:r>
    </w:p>
    <w:p>
      <w:r>
        <w:t xml:space="preserve">@USER @USER Pähkinäisiä hedelmäkakkuja!!!</w:t>
      </w:r>
    </w:p>
    <w:p>
      <w:r>
        <w:rPr>
          <w:b/>
          <w:u w:val="single"/>
        </w:rPr>
        <w:t xml:space="preserve">791870</w:t>
      </w:r>
    </w:p>
    <w:p>
      <w:r>
        <w:t xml:space="preserve">@USER @USER @USER @USER @USER @USER Mobin tappouhkaukset?  Onko Antifa kääntynyt häntä vastaan?  Maxine Waters?</w:t>
      </w:r>
    </w:p>
    <w:p>
      <w:r>
        <w:rPr>
          <w:b/>
          <w:u w:val="single"/>
        </w:rPr>
        <w:t xml:space="preserve">791871</w:t>
      </w:r>
    </w:p>
    <w:p>
      <w:r>
        <w:t xml:space="preserve">@USER Totuus sattuu joskus. Se ei ole sinun vikasi. Just keep #MAGA</w:t>
      </w:r>
    </w:p>
    <w:p>
      <w:r>
        <w:rPr>
          <w:b/>
          <w:u w:val="single"/>
        </w:rPr>
        <w:t xml:space="preserve">791872</w:t>
      </w:r>
    </w:p>
    <w:p>
      <w:r>
        <w:t xml:space="preserve">@USER Riippuu siitä, mihin suuntaan osoitat ne.</w:t>
      </w:r>
    </w:p>
    <w:p>
      <w:r>
        <w:rPr>
          <w:b/>
          <w:u w:val="single"/>
        </w:rPr>
        <w:t xml:space="preserve">791873</w:t>
      </w:r>
    </w:p>
    <w:p>
      <w:r>
        <w:t xml:space="preserve">@USER Vallan väärinkäyttöä oli kaikki se paska, mitä sinä ja Husseinin jengi teitte.  Sinun suuri panoksesi oli Fast and Furious -operaatio, jolla pyrittiin ottamaan käyttöön asevalvonta tiukasti vastoin 2. lisäystä.  Mutta älä huoli.  Oikeus on tulossa sinulle ja Barryn lainsuojattomille.</w:t>
      </w:r>
    </w:p>
    <w:p>
      <w:r>
        <w:rPr>
          <w:b/>
          <w:u w:val="single"/>
        </w:rPr>
        <w:t xml:space="preserve">791874</w:t>
      </w:r>
    </w:p>
    <w:p>
      <w:r>
        <w:t xml:space="preserve">@USER Kuulostaa minusta kuumalta lesboseksiltä.</w:t>
      </w:r>
    </w:p>
    <w:p>
      <w:r>
        <w:rPr>
          <w:b/>
          <w:u w:val="single"/>
        </w:rPr>
        <w:t xml:space="preserve">791875</w:t>
      </w:r>
    </w:p>
    <w:p>
      <w:r>
        <w:t xml:space="preserve">@USER LOL!!!  Hysteerinen!!!  Ole hyvä ja lisää se, että hän näyttää siltä, että hän on oikeasti KUOLLUT" ""</w:t>
      </w:r>
    </w:p>
    <w:p>
      <w:r>
        <w:rPr>
          <w:b/>
          <w:u w:val="single"/>
        </w:rPr>
        <w:t xml:space="preserve">791876</w:t>
      </w:r>
    </w:p>
    <w:p>
      <w:r>
        <w:t xml:space="preserve">Baaaaa baaaaa... amerikkalaiset lampaat todistavat Roger Goodellin olevan oikeassa: #NFL VOI tehdä mitä haluaa, ja te otatte sen vastaan, koska ette koskaan luovu NFL:stä. Baaaaa baaaaa.  URL @USER #QAnon #MAGA #WWG1WGA #FreeAlexJones #FreeAlexJones</w:t>
      </w:r>
    </w:p>
    <w:p>
      <w:r>
        <w:rPr>
          <w:b/>
          <w:u w:val="single"/>
        </w:rPr>
        <w:t xml:space="preserve">791877</w:t>
      </w:r>
    </w:p>
    <w:p>
      <w:r>
        <w:t xml:space="preserve">"Hän EI ole senaatin johdossa! WATCH Megyn Kelly UNLOAD on Ford for demanding an FBI investigation" URL #TCOT #MAGA #RedNationRising""</w:t>
      </w:r>
    </w:p>
    <w:p>
      <w:r>
        <w:rPr>
          <w:b/>
          <w:u w:val="single"/>
        </w:rPr>
        <w:t xml:space="preserve">791878</w:t>
      </w:r>
    </w:p>
    <w:p>
      <w:r>
        <w:t xml:space="preserve">@USER paska ei mene toimimaan bruh URL-osoite</w:t>
      </w:r>
    </w:p>
    <w:p>
      <w:r>
        <w:rPr>
          <w:b/>
          <w:u w:val="single"/>
        </w:rPr>
        <w:t xml:space="preserve">791879</w:t>
      </w:r>
    </w:p>
    <w:p>
      <w:r>
        <w:t xml:space="preserve">@KÄYTTÄJÄ @KÄYTTÄJÄ Okei, voinko saada kaksi senttiä tähän!!!! Tämä ei ole teidän ystävyyden loppu !!!! Ehkä sinun pitäisi oikeasti sanoa ensin Sorry koska olet mies😀😀😀😀 En ota kumpaakaan puolta !!!! !!!! Olen riippuvainen teistä ja muutkin ihmiset ovat riippuvaisia!!!! Mä oon vaan tääl tirkistelijä!!!! Ollaan kaikki onnellisia!!!</w:t>
      </w:r>
    </w:p>
    <w:p>
      <w:r>
        <w:rPr>
          <w:b/>
          <w:u w:val="single"/>
        </w:rPr>
        <w:t xml:space="preserve">791880</w:t>
      </w:r>
    </w:p>
    <w:p>
      <w:r>
        <w:t xml:space="preserve">#USA #Trump #MAGA #KAG Tiedämme, että #Kiina #Venäjä #Hollywood #Soros #SaudiArabia #Katoliset kaikki rahoittavat ja tukevat #liberaalien #demokraattien poliitikkoja, jotka rahoittavat ja tukevat #konservatiiveja???? URL</w:t>
      </w:r>
    </w:p>
    <w:p>
      <w:r>
        <w:rPr>
          <w:b/>
          <w:u w:val="single"/>
        </w:rPr>
        <w:t xml:space="preserve">791881</w:t>
      </w:r>
    </w:p>
    <w:p>
      <w:r>
        <w:t xml:space="preserve">Todella # MAGA VOTE TRUMP 2020</w:t>
      </w:r>
    </w:p>
    <w:p>
      <w:r>
        <w:rPr>
          <w:b/>
          <w:u w:val="single"/>
        </w:rPr>
        <w:t xml:space="preserve">791882</w:t>
      </w:r>
    </w:p>
    <w:p>
      <w:r>
        <w:t xml:space="preserve">@USER Oikeudenmukaisuus?? Entä reiluus tämän tasavallan demokraattista prosessia kohtaan???? Kaikki tämä on huijausta äänestyksen viivyttämiseksi. Häpeällistä.  #DrainTheDeepState #DrainTheDeepStateSwamp #maga</w:t>
      </w:r>
    </w:p>
    <w:p>
      <w:r>
        <w:rPr>
          <w:b/>
          <w:u w:val="single"/>
        </w:rPr>
        <w:t xml:space="preserve">791883</w:t>
      </w:r>
    </w:p>
    <w:p>
      <w:r>
        <w:t xml:space="preserve">Suuri uutinen. Kuuntele suorana lähetyksenä klo 13.00 CT osoitteessa URL #MAGA URL URL</w:t>
      </w:r>
    </w:p>
    <w:p>
      <w:r>
        <w:rPr>
          <w:b/>
          <w:u w:val="single"/>
        </w:rPr>
        <w:t xml:space="preserve">791884</w:t>
      </w:r>
    </w:p>
    <w:p>
      <w:r>
        <w:t xml:space="preserve">@USER Hän on ällöttävä anti 🇨🇦 petturi!</w:t>
      </w:r>
    </w:p>
    <w:p>
      <w:r>
        <w:rPr>
          <w:b/>
          <w:u w:val="single"/>
        </w:rPr>
        <w:t xml:space="preserve">791885</w:t>
      </w:r>
    </w:p>
    <w:p>
      <w:r>
        <w:t xml:space="preserve">@USER Minulla on vastuutonta seksiä, mutta ainakin tunnen kumppanini.  (Edut tai leikataan)</w:t>
      </w:r>
    </w:p>
    <w:p>
      <w:r>
        <w:rPr>
          <w:b/>
          <w:u w:val="single"/>
        </w:rPr>
        <w:t xml:space="preserve">791886</w:t>
      </w:r>
    </w:p>
    <w:p>
      <w:r>
        <w:t xml:space="preserve">16 alakoululaista ammuttiin Washingtonissa 9mm Beretta-aseella. NRA syyttää asevalvontalakia.</w:t>
      </w:r>
    </w:p>
    <w:p>
      <w:r>
        <w:rPr>
          <w:b/>
          <w:u w:val="single"/>
        </w:rPr>
        <w:t xml:space="preserve">791887</w:t>
      </w:r>
    </w:p>
    <w:p>
      <w:r>
        <w:t xml:space="preserve"/>
      </w:r>
    </w:p>
    <w:p>
      <w:r>
        <w:rPr>
          <w:b/>
          <w:u w:val="single"/>
        </w:rPr>
        <w:t xml:space="preserve">791888</w:t>
      </w:r>
    </w:p>
    <w:p>
      <w:r>
        <w:t xml:space="preserve">@USER Jo oli aikakin!</w:t>
      </w:r>
    </w:p>
    <w:p>
      <w:r>
        <w:rPr>
          <w:b/>
          <w:u w:val="single"/>
        </w:rPr>
        <w:t xml:space="preserve">791889</w:t>
      </w:r>
    </w:p>
    <w:p>
      <w:r>
        <w:t xml:space="preserve">@USER @USER Yksikään demokraatti ei välitä paskaakaan siitä, onko tämä totta vai ei. Kyse on vain siitä, ettei konservatiiveja haluta elämän paikalle.</w:t>
      </w:r>
    </w:p>
    <w:p>
      <w:r>
        <w:rPr>
          <w:b/>
          <w:u w:val="single"/>
        </w:rPr>
        <w:t xml:space="preserve">791890</w:t>
      </w:r>
    </w:p>
    <w:p>
      <w:r>
        <w:t xml:space="preserve">@USER ja se on hauska, kun Obama alkoi puhua aseiden valvonnasta ampumisia alkoi tapahtua. Korrelaatio - ehdottomasti.</w:t>
      </w:r>
    </w:p>
    <w:p>
      <w:r>
        <w:rPr>
          <w:b/>
          <w:u w:val="single"/>
        </w:rPr>
        <w:t xml:space="preserve">791891</w:t>
      </w:r>
    </w:p>
    <w:p>
      <w:r>
        <w:t xml:space="preserve">@USER Republikaanien on lopetettava tuollainen tyrkyttäminen.  THIS IS WAR #MAGA #WalkAway #IamAlexJones #Kavanaugh #PPC URL</w:t>
      </w:r>
    </w:p>
    <w:p>
      <w:r>
        <w:rPr>
          <w:b/>
          <w:u w:val="single"/>
        </w:rPr>
        <w:t xml:space="preserve">791892</w:t>
      </w:r>
    </w:p>
    <w:p>
      <w:r>
        <w:t xml:space="preserve">@USER tässä on merkkisi.   @USER #Liberals @USER @USER @USER @USER @USER @USER @USER @USER @USER #BREAKING @USER @USER @USER @USER @USER #MAGA #PatriotsUnited @USER @USER @USER @USER @USER #AmericaFirst @USER URL-osoite</w:t>
      </w:r>
    </w:p>
    <w:p>
      <w:r>
        <w:rPr>
          <w:b/>
          <w:u w:val="single"/>
        </w:rPr>
        <w:t xml:space="preserve">791893</w:t>
      </w:r>
    </w:p>
    <w:p>
      <w:r>
        <w:t xml:space="preserve">@USER Emme valehdelleet! Hän on fani! 🤣🤣🤣🤣🤣</w:t>
      </w:r>
    </w:p>
    <w:p>
      <w:r>
        <w:rPr>
          <w:b/>
          <w:u w:val="single"/>
        </w:rPr>
        <w:t xml:space="preserve">791894</w:t>
      </w:r>
    </w:p>
    <w:p>
      <w:r>
        <w:t xml:space="preserve">@USER niin me ladata illios insta lukko torb välitön liekki kaikissa chat moira eivät voita taistella koko pelin jatkuva paska puhuminen välillä tiimikaveri ja yksi heidän tiiminsä vielä on torb im taistelevat doomfist apua</w:t>
      </w:r>
    </w:p>
    <w:p>
      <w:r>
        <w:rPr>
          <w:b/>
          <w:u w:val="single"/>
        </w:rPr>
        <w:t xml:space="preserve">791895</w:t>
      </w:r>
    </w:p>
    <w:p>
      <w:r>
        <w:t xml:space="preserve">@USER Perseenä käyttäytyminen ei ole hyvä näkymä.</w:t>
      </w:r>
    </w:p>
    <w:p>
      <w:r>
        <w:rPr>
          <w:b/>
          <w:u w:val="single"/>
        </w:rPr>
        <w:t xml:space="preserve">791896</w:t>
      </w:r>
    </w:p>
    <w:p>
      <w:r>
        <w:t xml:space="preserve">@USER Hän ei halua olla miehen lähellä. Ja jos hän katsoi ohjelman. Hän ei koskaan sanonut mitään rakastavansa häntä hän sanoi etten halua pilata tilaisuuttani päästä meille. Hän pitää sen todellisena.</w:t>
      </w:r>
    </w:p>
    <w:p>
      <w:r>
        <w:rPr>
          <w:b/>
          <w:u w:val="single"/>
        </w:rPr>
        <w:t xml:space="preserve">791897</w:t>
      </w:r>
    </w:p>
    <w:p>
      <w:r>
        <w:t xml:space="preserve">@USER Tyttö niin minäkin... LOL hän on oikeastaan kasvanut nyt 😭</w:t>
      </w:r>
    </w:p>
    <w:p>
      <w:r>
        <w:rPr>
          <w:b/>
          <w:u w:val="single"/>
        </w:rPr>
        <w:t xml:space="preserve">791898</w:t>
      </w:r>
    </w:p>
    <w:p>
      <w:r>
        <w:t xml:space="preserve">@USER Holder on vastuussa aseiden myynnistä Meksikon kartellille. Jälleen yksi Obaman hallinnon lainrikkoja.</w:t>
      </w:r>
    </w:p>
    <w:p>
      <w:r>
        <w:rPr>
          <w:b/>
          <w:u w:val="single"/>
        </w:rPr>
        <w:t xml:space="preserve">791899</w:t>
      </w:r>
    </w:p>
    <w:p>
      <w:r>
        <w:t xml:space="preserve">@USER Williams osoitti, että hän on huono urheilija. Mies/nainen ei väliä. Huono Sport ja töykeä nuorelle naiselle joka voitti.</w:t>
      </w:r>
    </w:p>
    <w:p>
      <w:r>
        <w:rPr>
          <w:b/>
          <w:u w:val="single"/>
        </w:rPr>
        <w:t xml:space="preserve">791900</w:t>
      </w:r>
    </w:p>
    <w:p>
      <w:r>
        <w:t xml:space="preserve">@USER @USER @USER @USER @USER @USER No . Tiedät, missä olen. Tule tänne. Ainakin olet sairaalassa. Lil Antifa libtard ei koskaan näy.</w:t>
      </w:r>
    </w:p>
    <w:p>
      <w:r>
        <w:rPr>
          <w:b/>
          <w:u w:val="single"/>
        </w:rPr>
        <w:t xml:space="preserve">791901</w:t>
      </w:r>
    </w:p>
    <w:p>
      <w:r>
        <w:t xml:space="preserve">Muistuta minua vielä kerran, miksi krav maga dojon vieressä on alusvaatekauppa?</w:t>
      </w:r>
    </w:p>
    <w:p>
      <w:r>
        <w:rPr>
          <w:b/>
          <w:u w:val="single"/>
        </w:rPr>
        <w:t xml:space="preserve">791902</w:t>
      </w:r>
    </w:p>
    <w:p>
      <w:r>
        <w:t xml:space="preserve">@USER @USER onko sinulla mitään syytä uskoa, että olet enää merkityksellinen? Et ollut merkityksellinen ollessasi ulkoministerinä, kun halusit vain antaa kaiken vihollisillemme. Mene ryömimään takaisin kiven alle Barry Soweton kanssa.</w:t>
      </w:r>
    </w:p>
    <w:p>
      <w:r>
        <w:rPr>
          <w:b/>
          <w:u w:val="single"/>
        </w:rPr>
        <w:t xml:space="preserve">791903</w:t>
      </w:r>
    </w:p>
    <w:p>
      <w:r>
        <w:t xml:space="preserve">@USER @USER @USER @USER Uskomatonta!</w:t>
      </w:r>
    </w:p>
    <w:p>
      <w:r>
        <w:rPr>
          <w:b/>
          <w:u w:val="single"/>
        </w:rPr>
        <w:t xml:space="preserve">791904</w:t>
      </w:r>
    </w:p>
    <w:p>
      <w:r>
        <w:t xml:space="preserve">@USER Valittiko hän jälkeenpäin asevalvonnasta?</w:t>
      </w:r>
    </w:p>
    <w:p>
      <w:r>
        <w:rPr>
          <w:b/>
          <w:u w:val="single"/>
        </w:rPr>
        <w:t xml:space="preserve">791905</w:t>
      </w:r>
    </w:p>
    <w:p>
      <w:r>
        <w:t xml:space="preserve">@USER Hän ei ole siitä vastuussa. Hän on vastuussa päätöksestään olla evakuoimatta lääketieteellisesti.</w:t>
      </w:r>
    </w:p>
    <w:p>
      <w:r>
        <w:rPr>
          <w:b/>
          <w:u w:val="single"/>
        </w:rPr>
        <w:t xml:space="preserve">791906</w:t>
      </w:r>
    </w:p>
    <w:p>
      <w:r>
        <w:t xml:space="preserve">@USER @USER Kaveri, jos et pysty selittämään itseäsi päivän jälkeen, se on hyvä osoitus siitä, että puhut paskaa.</w:t>
      </w:r>
    </w:p>
    <w:p>
      <w:r>
        <w:rPr>
          <w:b/>
          <w:u w:val="single"/>
        </w:rPr>
        <w:t xml:space="preserve">791907</w:t>
      </w:r>
    </w:p>
    <w:p>
      <w:r>
        <w:t xml:space="preserve">@USER @USER Joidenkin konservatiivien reaktio oli nopea, ja se vetosi suoraan miesten pelkoihin ja miesten etuihin."- jos miehet voivat 50 vuoden jälkeen kertoa pappien seksuaalisesta hyväksikäytöstä, mikseivät naiset voi, varsinkin jos syytetystä henkilöstä tulee SC JUDGE &amp;AMP; pysyä ikuisesti".</w:t>
      </w:r>
    </w:p>
    <w:p>
      <w:r>
        <w:rPr>
          <w:b/>
          <w:u w:val="single"/>
        </w:rPr>
        <w:t xml:space="preserve">791908</w:t>
      </w:r>
    </w:p>
    <w:p>
      <w:r>
        <w:t xml:space="preserve"/>
      </w:r>
    </w:p>
    <w:p>
      <w:r>
        <w:rPr>
          <w:b/>
          <w:u w:val="single"/>
        </w:rPr>
        <w:t xml:space="preserve">791909</w:t>
      </w:r>
    </w:p>
    <w:p>
      <w:r>
        <w:t xml:space="preserve">#Niken yritys vieraannuttaa yli puolet maasta sai niin paljon huomiota, ettei kukaan huomannut Levin ryhtyvän aseidenvalvontaan ja yhteistyöhön Everytownin pellejen kanssa. Jos vasemmistolainen yritys menee Wokeiksi, eikä kukaan huomaa sitä, kuuluuko siitä ääntä?</w:t>
      </w:r>
    </w:p>
    <w:p>
      <w:r>
        <w:rPr>
          <w:b/>
          <w:u w:val="single"/>
        </w:rPr>
        <w:t xml:space="preserve">791910</w:t>
      </w:r>
    </w:p>
    <w:p>
      <w:r>
        <w:t xml:space="preserve">@USER @USER Ongelma on se, että Trump pelaa demokraatteja vastaan republikaaneja, eikä hän ole kumpaakaan.  Trump on autoritaarinen.  Trumpille ei ole mitään nojailua.  Hänen tavoitteensa on lietsoa vihaa.  Hän on ollut koko ikänsä osa Amerikan alavatsoja ja tuonut sen WH:hen.</w:t>
      </w:r>
    </w:p>
    <w:p>
      <w:r>
        <w:rPr>
          <w:b/>
          <w:u w:val="single"/>
        </w:rPr>
        <w:t xml:space="preserve">791911</w:t>
      </w:r>
    </w:p>
    <w:p>
      <w:r>
        <w:t xml:space="preserve">@USER Hollywoodissa ei näytä olevan kovin paljon itsenäisiä ajattelijoita.</w:t>
      </w:r>
    </w:p>
    <w:p>
      <w:r>
        <w:rPr>
          <w:b/>
          <w:u w:val="single"/>
        </w:rPr>
        <w:t xml:space="preserve">791912</w:t>
      </w:r>
    </w:p>
    <w:p>
      <w:r>
        <w:t xml:space="preserve">@USER mutta en usko, että kaikki meistä ovat masentuneita. luulen, että sosiaalisessa mediassa kaikki on täydellistä ja paskaa, mutta sosiaalinen media kuvaa vain yhtä osaa henkilön elämästä. mitä tulee apuun, luulen, että se on sama kuin se on aina ollut.</w:t>
      </w:r>
    </w:p>
    <w:p>
      <w:r>
        <w:rPr>
          <w:b/>
          <w:u w:val="single"/>
        </w:rPr>
        <w:t xml:space="preserve">791913</w:t>
      </w:r>
    </w:p>
    <w:p>
      <w:r>
        <w:t xml:space="preserve">c1900 6vols Tales from Blackwood Third Series Short Stories Maga Magazine Cowper URL-osoite URL-osoite</w:t>
      </w:r>
    </w:p>
    <w:p>
      <w:r>
        <w:rPr>
          <w:b/>
          <w:u w:val="single"/>
        </w:rPr>
        <w:t xml:space="preserve">791914</w:t>
      </w:r>
    </w:p>
    <w:p>
      <w:r>
        <w:t xml:space="preserve">@USER @USER @USER @USER @USER Ilkeä liberaalilammas...olet malliesimerkki lampaista, joilla ei ole aivoja.</w:t>
      </w:r>
    </w:p>
    <w:p>
      <w:r>
        <w:rPr>
          <w:b/>
          <w:u w:val="single"/>
        </w:rPr>
        <w:t xml:space="preserve">791915</w:t>
      </w:r>
    </w:p>
    <w:p>
      <w:r>
        <w:t xml:space="preserve">@USER @USER @USER Koska hän on syönyt sen.</w:t>
      </w:r>
    </w:p>
    <w:p>
      <w:r>
        <w:rPr>
          <w:b/>
          <w:u w:val="single"/>
        </w:rPr>
        <w:t xml:space="preserve">791916</w:t>
      </w:r>
    </w:p>
    <w:p>
      <w:r>
        <w:t xml:space="preserve">@USER @USER @USER @USER @USER @USER @USER @USER Mitä tyhmää paskaa luen seuraavaksi?</w:t>
      </w:r>
    </w:p>
    <w:p>
      <w:r>
        <w:rPr>
          <w:b/>
          <w:u w:val="single"/>
        </w:rPr>
        <w:t xml:space="preserve">791917</w:t>
      </w:r>
    </w:p>
    <w:p>
      <w:r>
        <w:t xml:space="preserve">#Emmys ei katsonut. En aio koskaan katsoa typeriä viihdyttäjiä, jotka yrittävät tehdä epähauskoja vitsejä konservatiiveista.  Niin käsikirjoitettu ja epähauska!</w:t>
      </w:r>
    </w:p>
    <w:p>
      <w:r>
        <w:rPr>
          <w:b/>
          <w:u w:val="single"/>
        </w:rPr>
        <w:t xml:space="preserve">791918</w:t>
      </w:r>
    </w:p>
    <w:p>
      <w:r>
        <w:t xml:space="preserve">@USER @USER Obaman/BushII:n/Clintonin/BushI:n aiheuttaman hirvittävän kaupan epätasapainon poistaminen johtaa 800 miljardin dollarin vuotuiseen hyötyyn Yhdysvaltojen taloudelle!  Tätä ette mainitse.  Trump-o-nomics = MAGA [Sinun pitäisi yrittää kuunnella Trumpia tarkemmin, jotta voisit oppia.]</w:t>
      </w:r>
    </w:p>
    <w:p>
      <w:r>
        <w:rPr>
          <w:b/>
          <w:u w:val="single"/>
        </w:rPr>
        <w:t xml:space="preserve">791919</w:t>
      </w:r>
    </w:p>
    <w:p>
      <w:r>
        <w:t xml:space="preserve">@KÄYTTÄJÄ @KÄYTTÄJÄ HÄN ON PARAS PARHAISTA! BARUN SOBTI</w:t>
      </w:r>
    </w:p>
    <w:p>
      <w:r>
        <w:rPr>
          <w:b/>
          <w:u w:val="single"/>
        </w:rPr>
        <w:t xml:space="preserve">791920</w:t>
      </w:r>
    </w:p>
    <w:p>
      <w:r>
        <w:t xml:space="preserve">@USER Hän on ilkeä rotta naisesta.</w:t>
      </w:r>
    </w:p>
    <w:p>
      <w:r>
        <w:rPr>
          <w:b/>
          <w:u w:val="single"/>
        </w:rPr>
        <w:t xml:space="preserve">791921</w:t>
      </w:r>
    </w:p>
    <w:p>
      <w:r>
        <w:t xml:space="preserve">Kapteeni Magan herjaaminen? Eikä se tullut minulta? Pahus. URL</w:t>
      </w:r>
    </w:p>
    <w:p>
      <w:r>
        <w:rPr>
          <w:b/>
          <w:u w:val="single"/>
        </w:rPr>
        <w:t xml:space="preserve">791922</w:t>
      </w:r>
    </w:p>
    <w:p>
      <w:r>
        <w:t xml:space="preserve">@USER Ei, häntä kutsutaan myös SHAZAMiksi.</w:t>
      </w:r>
    </w:p>
    <w:p>
      <w:r>
        <w:rPr>
          <w:b/>
          <w:u w:val="single"/>
        </w:rPr>
        <w:t xml:space="preserve">791923</w:t>
      </w:r>
    </w:p>
    <w:p>
      <w:r>
        <w:t xml:space="preserve">@USER Olen humalassa ja kuuntelen Wingsiä. Hauskempaa kuin Emmyt minulle??? Jatka kirjoittamista. Olet uusi Ebert. Ei paineita ;)</w:t>
      </w:r>
    </w:p>
    <w:p>
      <w:r>
        <w:rPr>
          <w:b/>
          <w:u w:val="single"/>
        </w:rPr>
        <w:t xml:space="preserve">791924</w:t>
      </w:r>
    </w:p>
    <w:p>
      <w:r>
        <w:t xml:space="preserve">#TheWallStreetJournal | Joukkoampumiset ovat tehneet asevalvonnasta keskeisen... #WallStreetJournal URL-osoite URL-osoite</w:t>
      </w:r>
    </w:p>
    <w:p>
      <w:r>
        <w:rPr>
          <w:b/>
          <w:u w:val="single"/>
        </w:rPr>
        <w:t xml:space="preserve">791925</w:t>
      </w:r>
    </w:p>
    <w:p>
      <w:r>
        <w:t xml:space="preserve">@USER @USER En luottaisi Chuck Schumeriin koskaan. Hän on valehtelija, eikä presidentti luota häneen myöskään.</w:t>
      </w:r>
    </w:p>
    <w:p>
      <w:r>
        <w:rPr>
          <w:b/>
          <w:u w:val="single"/>
        </w:rPr>
        <w:t xml:space="preserve">791926</w:t>
      </w:r>
    </w:p>
    <w:p>
      <w:r>
        <w:t xml:space="preserve">@USER Surkea hillbilly, joka on yhteiskunnan pohjasakka, ja olen pirun ylpeä siitä!!! #DeplorableDreg #TrumpsArmy #TeamTrump #WWG1WGA #MAGA #KAG🇺🇸🚂</w:t>
      </w:r>
    </w:p>
    <w:p>
      <w:r>
        <w:rPr>
          <w:b/>
          <w:u w:val="single"/>
        </w:rPr>
        <w:t xml:space="preserve">791927</w:t>
      </w:r>
    </w:p>
    <w:p>
      <w:r>
        <w:t xml:space="preserve">@USER @USER @USER @USER Vieläkin lapioidaan paskaa Trumpin puolesta?....Millainen nainen tukee valehtelijaa, rasistia ja pillunryöstöä?....Millainen nainen sinä olet."</w:t>
      </w:r>
    </w:p>
    <w:p>
      <w:r>
        <w:rPr>
          <w:b/>
          <w:u w:val="single"/>
        </w:rPr>
        <w:t xml:space="preserve">791928</w:t>
      </w:r>
    </w:p>
    <w:p>
      <w:r>
        <w:t xml:space="preserve">@USER Ole valmis!! Valmistautukaa!! Koska Trumpin hallinto ei aio tehdä paskaakaan, jos teihin osuu!!! No, jos se on valkoinen piirikunta, olet hyvä... varo Randolphin piirikuntaa!!! Piilottakaa lapset! Piilottakaa vaimonne!</w:t>
      </w:r>
    </w:p>
    <w:p>
      <w:r>
        <w:rPr>
          <w:b/>
          <w:u w:val="single"/>
        </w:rPr>
        <w:t xml:space="preserve">791929</w:t>
      </w:r>
    </w:p>
    <w:p>
      <w:r>
        <w:t xml:space="preserve">@USER Hitto...se on melkein yhtä vanha kuin minä!  Toisaalta hän on Utahista, ja hän tekee sitä, mitä urapoliitikot tekevät... vetoaa perusjoukkoihinsa"!"."</w:t>
      </w:r>
    </w:p>
    <w:p>
      <w:r>
        <w:rPr>
          <w:b/>
          <w:u w:val="single"/>
        </w:rPr>
        <w:t xml:space="preserve">791930</w:t>
      </w:r>
    </w:p>
    <w:p>
      <w:r>
        <w:t xml:space="preserve">@USER @USER @USER Saitko hymyn tuon lapsen kasvoille jälkeenpäin?.... oli kaunis.... #MAGA ❤️🇺🇸👸🏼💋</w:t>
      </w:r>
    </w:p>
    <w:p>
      <w:r>
        <w:rPr>
          <w:b/>
          <w:u w:val="single"/>
        </w:rPr>
        <w:t xml:space="preserve">791931</w:t>
      </w:r>
    </w:p>
    <w:p>
      <w:r>
        <w:t xml:space="preserve">#pnpcbc #cdnpoli #bcpoli #ontpoli #alpoli Lisää liittymään #Konservatiivit URL-osoite</w:t>
      </w:r>
    </w:p>
    <w:p>
      <w:r>
        <w:rPr>
          <w:b/>
          <w:u w:val="single"/>
        </w:rPr>
        <w:t xml:space="preserve">791932</w:t>
      </w:r>
    </w:p>
    <w:p>
      <w:r>
        <w:t xml:space="preserve">@USER En tarvitse naista, joka kantaa asetta suojellakseni itseäni. Ei ole minunlaiseni tyttö. Jos tarvitset niin paljon suojelua, olet väärässä paikassa.</w:t>
      </w:r>
    </w:p>
    <w:p>
      <w:r>
        <w:rPr>
          <w:b/>
          <w:u w:val="single"/>
        </w:rPr>
        <w:t xml:space="preserve">791933</w:t>
      </w:r>
    </w:p>
    <w:p>
      <w:r>
        <w:t xml:space="preserve">@USER @USER @USER Toivottavasti olet oikeassa tuosta viimeisestä osasta. Mutta olen oppinut, että TX-konservatiivien tyhmyyttä on turha aliarvioida.</w:t>
      </w:r>
    </w:p>
    <w:p>
      <w:r>
        <w:rPr>
          <w:b/>
          <w:u w:val="single"/>
        </w:rPr>
        <w:t xml:space="preserve">791934</w:t>
      </w:r>
    </w:p>
    <w:p>
      <w:r>
        <w:t xml:space="preserve">@USER @USER @USER @USER @USER @USER @USER @USER @USER @USER antifa tukkii tien Salzburgissa #SalzburgSummit18 URL-osoite</w:t>
      </w:r>
    </w:p>
    <w:p>
      <w:r>
        <w:rPr>
          <w:b/>
          <w:u w:val="single"/>
        </w:rPr>
        <w:t xml:space="preserve">791935</w:t>
      </w:r>
    </w:p>
    <w:p>
      <w:r>
        <w:t xml:space="preserve">@USER He rakentavat ja piilottelevat yhä ydinaseita, mutta kyllä, isääsi huijattiin kuin udiotia, joka hän on.</w:t>
      </w:r>
    </w:p>
    <w:p>
      <w:r>
        <w:rPr>
          <w:b/>
          <w:u w:val="single"/>
        </w:rPr>
        <w:t xml:space="preserve">791936</w:t>
      </w:r>
    </w:p>
    <w:p>
      <w:r>
        <w:t xml:space="preserve">@USER Ja hän todisti, että kaikki aseiden valvontaan liittyvät lait eivät pysäytä ketään, joka on valmis rikkomaan lakia. Hän olisi yhtä hyvin voinut ampua kollegan tai opiskelijan.  Tai useita.  Olemassa olevien LAINSÄÄDÄNTÖJEN LAKIEN LAKIEN valvominen ja rikolliset mielet, jotka jättävät lait huomiotta, ovat TODELLINEN ongelma.  Mutta demokraatit tietävät sen."</w:t>
      </w:r>
    </w:p>
    <w:p>
      <w:r>
        <w:rPr>
          <w:b/>
          <w:u w:val="single"/>
        </w:rPr>
        <w:t xml:space="preserve">791937</w:t>
      </w:r>
    </w:p>
    <w:p>
      <w:r>
        <w:t xml:space="preserve">@USER @USER @USER @USER @USER @USER Ymmärrän myös, että se ei ole loukkaus, mutta tapa Nguni kielet puhutaan, se ei voi olla Msuthu", mutta on oltava "Umsuthu", joka Englanti vapaasti kääntää "s (hän) on Mosotho" ja Sesotho on "ke Mosotho", ei voi olla "Muntu", mutta "Umuntu" ""</w:t>
      </w:r>
    </w:p>
    <w:p>
      <w:r>
        <w:rPr>
          <w:b/>
          <w:u w:val="single"/>
        </w:rPr>
        <w:t xml:space="preserve">791938</w:t>
      </w:r>
    </w:p>
    <w:p>
      <w:r>
        <w:t xml:space="preserve">@USER Hän lukee ampumatarvikelaatikon varoitusetikettiä...</w:t>
      </w:r>
    </w:p>
    <w:p>
      <w:r>
        <w:rPr>
          <w:b/>
          <w:u w:val="single"/>
        </w:rPr>
        <w:t xml:space="preserve">791939</w:t>
      </w:r>
    </w:p>
    <w:p>
      <w:r>
        <w:t xml:space="preserve">#Elections News: Aseidenvalvontaryhmän poliittinen haara kaataa miljoonia välivaaleihin #News #HeadlineNews": URL:</w:t>
      </w:r>
    </w:p>
    <w:p>
      <w:r>
        <w:rPr>
          <w:b/>
          <w:u w:val="single"/>
        </w:rPr>
        <w:t xml:space="preserve">791940</w:t>
      </w:r>
    </w:p>
    <w:p>
      <w:r>
        <w:t xml:space="preserve">@USER Vau tämä on korvaamaton! Korkeakoulutettu professori vahingoittaa itseään luodilla wow hän on "nerokas"! URL</w:t>
      </w:r>
    </w:p>
    <w:p>
      <w:r>
        <w:rPr>
          <w:b/>
          <w:u w:val="single"/>
        </w:rPr>
        <w:t xml:space="preserve">791941</w:t>
      </w:r>
    </w:p>
    <w:p>
      <w:r>
        <w:t xml:space="preserve">Kesäleiri on siis verrattavissa pidätyskeskuksiin? Liberaalit maalaavat mitä tahansa kuvaa saadakseen olemattoman asian läpi. #maga URL</w:t>
      </w:r>
    </w:p>
    <w:p>
      <w:r>
        <w:rPr>
          <w:b/>
          <w:u w:val="single"/>
        </w:rPr>
        <w:t xml:space="preserve">791942</w:t>
      </w:r>
    </w:p>
    <w:p>
      <w:r>
        <w:t xml:space="preserve">@USER Ja me Deplorables käyttää 2A pitää demokraattisesti valitun presidentin vallassa.  How about that</w:t>
      </w:r>
    </w:p>
    <w:p>
      <w:r>
        <w:rPr>
          <w:b/>
          <w:u w:val="single"/>
        </w:rPr>
        <w:t xml:space="preserve">791943</w:t>
      </w:r>
    </w:p>
    <w:p>
      <w:r>
        <w:t xml:space="preserve">@USER Jälleen kerran hän on GOAT hänen urheilulajissaan, mutta kaikista urheilijoista koskaan? Ei todellakaan.</w:t>
      </w:r>
    </w:p>
    <w:p>
      <w:r>
        <w:rPr>
          <w:b/>
          <w:u w:val="single"/>
        </w:rPr>
        <w:t xml:space="preserve">791944</w:t>
      </w:r>
    </w:p>
    <w:p>
      <w:r>
        <w:t xml:space="preserve">@USER Hän on tulossa PurpleUmpkiniin, jossa hänestä tulee yksi Murplesista. Lähetän hänelle matkalipun. Jumalan siunausta!</w:t>
      </w:r>
    </w:p>
    <w:p>
      <w:r>
        <w:rPr>
          <w:b/>
          <w:u w:val="single"/>
        </w:rPr>
        <w:t xml:space="preserve">791945</w:t>
      </w:r>
    </w:p>
    <w:p>
      <w:r>
        <w:t xml:space="preserve">@USER Hän ei halua leikkiä muiden lasten tai aikuisten kanssa, ellei hän asu heidän kanssaan. Hän auttaa kaikkia talossa missä tahansa tehtävässä. Hän puhuu selvästi ja täyttää 2 vuotta syyskuussa. Hänen tekosyynsä on aina, kun talossa on vieras, hän on ujo. Kukaan ei ole vaikuttanut häneen.</w:t>
      </w:r>
    </w:p>
    <w:p>
      <w:r>
        <w:rPr>
          <w:b/>
          <w:u w:val="single"/>
        </w:rPr>
        <w:t xml:space="preserve">791946</w:t>
      </w:r>
    </w:p>
    <w:p>
      <w:r>
        <w:t xml:space="preserve">@USER Googlen talousjohtaja Exec itkee vaali-iltana yleisön edessä korokkeella. Hän &amp;amp; hänen kollegansa hallitsevat vaalejamme. Kun sosiaalisen median jättiläiset tukevat yksinomaan yhtä poliittista ideologiaa toisen sijaan, on aika käsitellä heidän toimiaan poliittisina lahjoituksina, joihin sovelletaan FEC:n sääntöjä.</w:t>
      </w:r>
    </w:p>
    <w:p>
      <w:r>
        <w:rPr>
          <w:b/>
          <w:u w:val="single"/>
        </w:rPr>
        <w:t xml:space="preserve">791947</w:t>
      </w:r>
    </w:p>
    <w:p>
      <w:r>
        <w:t xml:space="preserve">@USER Olet huono chaid😂😂😂😂😂</w:t>
      </w:r>
    </w:p>
    <w:p>
      <w:r>
        <w:rPr>
          <w:b/>
          <w:u w:val="single"/>
        </w:rPr>
        <w:t xml:space="preserve">791948</w:t>
      </w:r>
    </w:p>
    <w:p>
      <w:r>
        <w:t xml:space="preserve">@USER @USER Hän on saksalainen 😂 hän pelaa 🐖 seuran fcb ssshhhhhiiiiiiiiiiiiiiiiiiiiiiiiiiiiiiiit</w:t>
      </w:r>
    </w:p>
    <w:p>
      <w:r>
        <w:rPr>
          <w:b/>
          <w:u w:val="single"/>
        </w:rPr>
        <w:t xml:space="preserve">791949</w:t>
      </w:r>
    </w:p>
    <w:p>
      <w:r>
        <w:t xml:space="preserve">@USER Awesome Agree Yeah man Preach Wait... mitä minä juuri luin? Voi paska.</w:t>
      </w:r>
    </w:p>
    <w:p>
      <w:r>
        <w:rPr>
          <w:b/>
          <w:u w:val="single"/>
        </w:rPr>
        <w:t xml:space="preserve">791950</w:t>
      </w:r>
    </w:p>
    <w:p>
      <w:r>
        <w:t xml:space="preserve">@USER CHAD HÄN ON KOMMARI SPAR US!!!!!</w:t>
      </w:r>
    </w:p>
    <w:p>
      <w:r>
        <w:rPr>
          <w:b/>
          <w:u w:val="single"/>
        </w:rPr>
        <w:t xml:space="preserve">791951</w:t>
      </w:r>
    </w:p>
    <w:p>
      <w:r>
        <w:t xml:space="preserve">#SesameStreetin #Bert ja #Ernie tulivat tänään ulos #kaapista. Spoxin mukaan he ovat rakastava #pari. #Konservatiivit raivoissaan. Ryntäävät ostamaan Bert- ja Ernie-nukkeja poltettavaksi juuri ostamiensa #Nike-muotien kanssa. #Homo #lgbtq #lgbtqtwitter #bluewave URL URL URL URL</w:t>
      </w:r>
    </w:p>
    <w:p>
      <w:r>
        <w:rPr>
          <w:b/>
          <w:u w:val="single"/>
        </w:rPr>
        <w:t xml:space="preserve">791952</w:t>
      </w:r>
    </w:p>
    <w:p>
      <w:r>
        <w:t xml:space="preserve">@USER @USER @USER @USER @USER @USER @USER @USER @USER Ensimmäiseksi nostatte mustan miehen esiin ja sanotte, että käytämme rotukorttia. Osoittaa kuinka rasistinen olet. Ehkä seuraavaksi laitetaan latino tai nainen esille.</w:t>
      </w:r>
    </w:p>
    <w:p>
      <w:r>
        <w:rPr>
          <w:b/>
          <w:u w:val="single"/>
        </w:rPr>
        <w:t xml:space="preserve">791953</w:t>
      </w:r>
    </w:p>
    <w:p>
      <w:r>
        <w:t xml:space="preserve">@USER Tuletko Georgiaan, kun palaan takaisin?😂</w:t>
      </w:r>
    </w:p>
    <w:p>
      <w:r>
        <w:rPr>
          <w:b/>
          <w:u w:val="single"/>
        </w:rPr>
        <w:t xml:space="preserve">791954</w:t>
      </w:r>
    </w:p>
    <w:p>
      <w:r>
        <w:t xml:space="preserve">@USER @USER Olen pahoillani, mutta hitto hän on kuuma af</w:t>
      </w:r>
    </w:p>
    <w:p>
      <w:r>
        <w:rPr>
          <w:b/>
          <w:u w:val="single"/>
        </w:rPr>
        <w:t xml:space="preserve">791955</w:t>
      </w:r>
    </w:p>
    <w:p>
      <w:r>
        <w:t xml:space="preserve">@USER @USER @USER @USER @USER @USER @USER @USER @USER @USER @USER @USER LMAO - pakollisten todisteiden ja tosiasioiden ymmärtäminen ja hyväksyminen on sosiaalidemokraattien ominaisuus.  Konservatiivit taas uskovat uskontoon ja Trumpiin.  Mikä surullinen asiaintila.  #Cult45</w:t>
      </w:r>
    </w:p>
    <w:p>
      <w:r>
        <w:rPr>
          <w:b/>
          <w:u w:val="single"/>
        </w:rPr>
        <w:t xml:space="preserve">791956</w:t>
      </w:r>
    </w:p>
    <w:p>
      <w:r>
        <w:t xml:space="preserve">@USER @USER all out war" @USER kanssa on hulvattoman epäolennaista😂😂"</w:t>
      </w:r>
    </w:p>
    <w:p>
      <w:r>
        <w:rPr>
          <w:b/>
          <w:u w:val="single"/>
        </w:rPr>
        <w:t xml:space="preserve">791957</w:t>
      </w:r>
    </w:p>
    <w:p>
      <w:r>
        <w:t xml:space="preserve">@USER @USER @USER @USER Rotu ei liity asiaan mitenkään.  Joko olet väärennetty MAGA tai tietämätön, kummassakin tapauksessa sinut on nyt estetty.</w:t>
      </w:r>
    </w:p>
    <w:p>
      <w:r>
        <w:rPr>
          <w:b/>
          <w:u w:val="single"/>
        </w:rPr>
        <w:t xml:space="preserve">791958</w:t>
      </w:r>
    </w:p>
    <w:p>
      <w:r>
        <w:t xml:space="preserve">@USER Ei raportointia Kavanaugh'n tai minkään konservatiivin kohtaamista tappouhkauksista, vai?</w:t>
      </w:r>
    </w:p>
    <w:p>
      <w:r>
        <w:rPr>
          <w:b/>
          <w:u w:val="single"/>
        </w:rPr>
        <w:t xml:space="preserve">791959</w:t>
      </w:r>
    </w:p>
    <w:p>
      <w:r>
        <w:t xml:space="preserve">@USER @USER ...Sattumoisin tiedän sinun omituisista keskusteluistasi Patricia Hewittin kanssa ja siitä, että olet taas yhteydessä samoihin liberaaleihin, jotka myivät meidät tälle. Jatka vain. Kerro minulle, miten jatkuva osallisuutesi ei ole osa tätä. Sinäkin olet lietsonut tätä. Inhottavaa.</w:t>
      </w:r>
    </w:p>
    <w:p>
      <w:r>
        <w:rPr>
          <w:b/>
          <w:u w:val="single"/>
        </w:rPr>
        <w:t xml:space="preserve">791960</w:t>
      </w:r>
    </w:p>
    <w:p>
      <w:r>
        <w:t xml:space="preserve">@USER @USER BRUH TÄMÄ???? LMAOOO</w:t>
      </w:r>
    </w:p>
    <w:p>
      <w:r>
        <w:rPr>
          <w:b/>
          <w:u w:val="single"/>
        </w:rPr>
        <w:t xml:space="preserve">791961</w:t>
      </w:r>
    </w:p>
    <w:p>
      <w:r>
        <w:t xml:space="preserve">@USER Wow Hän on työläs🔥 Ilmeisesti hän on ollut osallisena raiskauksissa, jotka ovat seksuaalisia väärinkäytöksiä, ja se ei mennyt hänen tavallaan🙏 Kauhea juttu pilata Anybody's Life That's Innocent💯 #MAGA #ConfirmKavanaugh #JUSTICENOW #VoteRedToSaveAmerica #GodBlessAmerica #AnnaLovesTrump #TrumpsArmy 🇺 URL-osoite</w:t>
      </w:r>
    </w:p>
    <w:p>
      <w:r>
        <w:rPr>
          <w:b/>
          <w:u w:val="single"/>
        </w:rPr>
        <w:t xml:space="preserve">791962</w:t>
      </w:r>
    </w:p>
    <w:p>
      <w:r>
        <w:t xml:space="preserve">@USER @USER @USER @USER @USER @USER nvm hän väistää meitä voimme pelata sinua nyt</w:t>
      </w:r>
    </w:p>
    <w:p>
      <w:r>
        <w:rPr>
          <w:b/>
          <w:u w:val="single"/>
        </w:rPr>
        <w:t xml:space="preserve">791963</w:t>
      </w:r>
    </w:p>
    <w:p>
      <w:r>
        <w:t xml:space="preserve">Kello 5.10 Queens Parkissa on yhä väkijoukkoa protestoimassa konservatiivien keskellä yötä tapahtunutta vallankaappausta vastaan. Hävetkää konservatiivit! Millainen puolue aiheuttaa kaaosta vaalien aikana? Sen sijaan, että tekisi yhteistyötä kansalaistensa kanssa terveen talouden luomiseksi? @USER #ONpoli</w:t>
      </w:r>
    </w:p>
    <w:p>
      <w:r>
        <w:rPr>
          <w:b/>
          <w:u w:val="single"/>
        </w:rPr>
        <w:t xml:space="preserve">791964</w:t>
      </w:r>
    </w:p>
    <w:p>
      <w:r>
        <w:t xml:space="preserve">@USER Rukoile tuomari Kavanaugh'n ja hänen perheensä puolesta. #MAGA #Kavanaugh #KavanaughConfirmation #KavanaughConfirmationHearings</w:t>
      </w:r>
    </w:p>
    <w:p>
      <w:r>
        <w:rPr>
          <w:b/>
          <w:u w:val="single"/>
        </w:rPr>
        <w:t xml:space="preserve">791965</w:t>
      </w:r>
    </w:p>
    <w:p>
      <w:r>
        <w:t xml:space="preserve">@USER Kuulostat natseilta, joiden perheeni tuli Amerikkaan palatakseen taistelemaan kotimaassaan. Sinulla on paljon opittavaa. Antifa on Amerikan vihollinen aivan kuten natsitkin.</w:t>
      </w:r>
    </w:p>
    <w:p>
      <w:r>
        <w:rPr>
          <w:b/>
          <w:u w:val="single"/>
        </w:rPr>
        <w:t xml:space="preserve">791966</w:t>
      </w:r>
    </w:p>
    <w:p>
      <w:r>
        <w:t xml:space="preserve">@USER Ainoa asia, jonka tiedän aseiden valvonnasta, on se, miten voi tähdätä hyvin.</w:t>
      </w:r>
    </w:p>
    <w:p>
      <w:r>
        <w:rPr>
          <w:b/>
          <w:u w:val="single"/>
        </w:rPr>
        <w:t xml:space="preserve">791967</w:t>
      </w:r>
    </w:p>
    <w:p>
      <w:r>
        <w:t xml:space="preserve">@USER CNN ei ole olemassa ansaitakseen rahaa tai kertoakseen totuuden Se on olemassa ainoastaan ollakseen demokraattisen puolueen propagandahaarukka.</w:t>
      </w:r>
    </w:p>
    <w:p>
      <w:r>
        <w:rPr>
          <w:b/>
          <w:u w:val="single"/>
        </w:rPr>
        <w:t xml:space="preserve">791968</w:t>
      </w:r>
    </w:p>
    <w:p>
      <w:r>
        <w:t xml:space="preserve">@USER @USER Eivätkö liberaalit halua sitä? Nyt he itkevät seurausten kanssa- budjetissa rahaa tulee pois jostain muusta ohjelmasta... liberaalit vain painavat lisää rahaa</w:t>
      </w:r>
    </w:p>
    <w:p>
      <w:r>
        <w:rPr>
          <w:b/>
          <w:u w:val="single"/>
        </w:rPr>
        <w:t xml:space="preserve">791969</w:t>
      </w:r>
    </w:p>
    <w:p>
      <w:r>
        <w:t xml:space="preserve">@KÄYTTÄJÄ @KÄYTTÄJÄ @KÄYTTÄJÄ @KÄYTTÄJÄ @KÄYTTÄJÄ Laitoin neitokaiseni" tarkoituksella olemaan hieman kovis. Päähenkilö pelastaa hänet, kolmas osapuoli pelastaa hänet, ja hän pistää niskansa alttiiksi pelastaakseen heidän takapuolensa yhtä usein (ellei useammin!). Toki hänellä voi olla taka-ajatuksia (*paha nauraa*), mutta hän on silti aika kickass!"."</w:t>
      </w:r>
    </w:p>
    <w:p>
      <w:r>
        <w:rPr>
          <w:b/>
          <w:u w:val="single"/>
        </w:rPr>
        <w:t xml:space="preserve">791970</w:t>
      </w:r>
    </w:p>
    <w:p>
      <w:r>
        <w:t xml:space="preserve">@USER @USER En ole käyttänyt senttiäkään NFL:ään. EI LIPPUJA. EI KAUPPATAVARAA. EI TV-AIKAA. Minun jalkapallopäiväni on lauantai. College Gameday on uskomaton.</w:t>
      </w:r>
    </w:p>
    <w:p>
      <w:r>
        <w:rPr>
          <w:b/>
          <w:u w:val="single"/>
        </w:rPr>
        <w:t xml:space="preserve">791971</w:t>
      </w:r>
    </w:p>
    <w:p>
      <w:r>
        <w:t xml:space="preserve">@USER @USER @USER @USER LOL!!!!  Poltetaanko ne nyt sitten?  Ja muistavatko ne ottaa ne ensin pois? Yksi kaveri ei tehnyt niin.  Ja polttaa ne ULKOPUOLELLA, jotta ne eivät tuhoa taloa, kuten eräs kaveri teki?  Odotahan kun he saavat tietää, että Levis ajaa nyt asevalvontaa. Natsit marssivat siisteissä alushousuissaan?  Hei.</w:t>
      </w:r>
    </w:p>
    <w:p>
      <w:r>
        <w:rPr>
          <w:b/>
          <w:u w:val="single"/>
        </w:rPr>
        <w:t xml:space="preserve">791972</w:t>
      </w:r>
    </w:p>
    <w:p>
      <w:r>
        <w:t xml:space="preserve">@USER Huomaa, että kaikki kodittomat ovat valkoisia ja amerikkalaisia.  Se ei ole sattumaa.  Valtio on tehnyt kaikkensa syrjäyttääkseen amerikkalaiset majoittamalla laittomia ulkomaalaisia ja laittamalla veronmaksajat maksamaan heistä.  #MAGA</w:t>
      </w:r>
    </w:p>
    <w:p>
      <w:r>
        <w:rPr>
          <w:b/>
          <w:u w:val="single"/>
        </w:rPr>
        <w:t xml:space="preserve">791973</w:t>
      </w:r>
    </w:p>
    <w:p>
      <w:r>
        <w:t xml:space="preserve">@KÄYTTÄJÄ @KÄYTTÄJÄ Yritän tuoda esiin erään asian. Monet ihmiset, jotka vihaavat liberaalia ja ndp-puoluetta, ovat konservatiiveja. Ja konservatiivit välittävät vain rahasta. Heidän ei tarvitse pilata ympäristöä ja syrjiä muita rahan takia"""</w:t>
      </w:r>
    </w:p>
    <w:p>
      <w:r>
        <w:rPr>
          <w:b/>
          <w:u w:val="single"/>
        </w:rPr>
        <w:t xml:space="preserve">791974</w:t>
      </w:r>
    </w:p>
    <w:p>
      <w:r>
        <w:t xml:space="preserve">@USER Ontarion liberaalien kansanedustaja Leona Alleslev käyttää sinua jonon ohittamiseen.  Uskolliset takapenkkiläiset ovat luultavasti raivoissaan ja heidän pitäisi liittyä LIBERALIEN vastalauseeseen.</w:t>
      </w:r>
    </w:p>
    <w:p>
      <w:r>
        <w:rPr>
          <w:b/>
          <w:u w:val="single"/>
        </w:rPr>
        <w:t xml:space="preserve">791975</w:t>
      </w:r>
    </w:p>
    <w:p>
      <w:r>
        <w:t xml:space="preserve">@USER Rehellisesti sanottuna on myös väärin jättää tilastot huomiotta. Hazard on hyökkääjä eikä hänelle ole niputettu minkäänlaisia puolustusvelvoitteita. Hän on aina pallon kanssa (päämiehenä/hänen tyylinsä mukaan) joten jos hänen G+A tilastot eivät ole niin hyvät kuin ihmiset odottavat niin heillä on täysi oikeus kyseenalaistaa hänen ratinginsa</w:t>
      </w:r>
    </w:p>
    <w:p>
      <w:r>
        <w:rPr>
          <w:b/>
          <w:u w:val="single"/>
        </w:rPr>
        <w:t xml:space="preserve">791976</w:t>
      </w:r>
    </w:p>
    <w:p>
      <w:r>
        <w:t xml:space="preserve">@USER 2 tapaa, joilla presidentti Trump voi hävitä vuonna 2020. Asevalvonta ja maahanmuuttolaki ilman muuria.</w:t>
      </w:r>
    </w:p>
    <w:p>
      <w:r>
        <w:rPr>
          <w:b/>
          <w:u w:val="single"/>
        </w:rPr>
        <w:t xml:space="preserve">791977</w:t>
      </w:r>
    </w:p>
    <w:p>
      <w:r>
        <w:t xml:space="preserve">@USER @USER @USER @USER @USER @USER @USER Brad, Raamatun Jumalalla ei ole oikeudentajua." Hän on oikeudenmukainen ja kuluttava tuli. Hän pysyy tänäänkin sellaisena kuin hän oli silloin, mutta kuten kaikki teonomistit unohtavat 1/2"</w:t>
      </w:r>
    </w:p>
    <w:p>
      <w:r>
        <w:rPr>
          <w:b/>
          <w:u w:val="single"/>
        </w:rPr>
        <w:t xml:space="preserve">791978</w:t>
      </w:r>
    </w:p>
    <w:p>
      <w:r>
        <w:t xml:space="preserve">@USER @USER Liberaalit Odian standardien mukaan 👆....RW on liberaali, kun kyse on osavaltiostani 🤣🤣🤣</w:t>
      </w:r>
    </w:p>
    <w:p>
      <w:r>
        <w:rPr>
          <w:b/>
          <w:u w:val="single"/>
        </w:rPr>
        <w:t xml:space="preserve">791979</w:t>
      </w:r>
    </w:p>
    <w:p>
      <w:r>
        <w:t xml:space="preserve">@USER @USER Ja ANTIFA on suuttunut siitä, että heitä ei kutsuttu !!!!!!!</w:t>
      </w:r>
    </w:p>
    <w:p>
      <w:r>
        <w:rPr>
          <w:b/>
          <w:u w:val="single"/>
        </w:rPr>
        <w:t xml:space="preserve">791980</w:t>
      </w:r>
    </w:p>
    <w:p>
      <w:r>
        <w:t xml:space="preserve">@USER Kiitos Don Jr! Olet täysin oikeassa!</w:t>
      </w:r>
    </w:p>
    <w:p>
      <w:r>
        <w:rPr>
          <w:b/>
          <w:u w:val="single"/>
        </w:rPr>
        <w:t xml:space="preserve">791981</w:t>
      </w:r>
    </w:p>
    <w:p>
      <w:r>
        <w:t xml:space="preserve">@USER Kuka ikinä oletkin, ansaitset tämän URL-osoitteen.</w:t>
      </w:r>
    </w:p>
    <w:p>
      <w:r>
        <w:rPr>
          <w:b/>
          <w:u w:val="single"/>
        </w:rPr>
        <w:t xml:space="preserve">791982</w:t>
      </w:r>
    </w:p>
    <w:p>
      <w:r>
        <w:t xml:space="preserve">@USER @USER YAY - AWESOME 🇺🇸♥️😎👈👍MAGA🇺🇸♥️🇺🇸RepPowerVote♥️🇺vahvistettu PowerPrayers🇺🇸👍Red Tsunami♥️</w:t>
      </w:r>
    </w:p>
    <w:p>
      <w:r>
        <w:rPr>
          <w:b/>
          <w:u w:val="single"/>
        </w:rPr>
        <w:t xml:space="preserve">791983</w:t>
      </w:r>
    </w:p>
    <w:p>
      <w:r>
        <w:t xml:space="preserve">@USER Nuo ovat vanhoja kuvia, eivätkä ne millään tavalla edusta antifaa". Se on pieni ryhmä harhaisia ihmisiä, jotka kutsuvat itseään Antideutschiksi ("Saksanvastaisiksi"), jotka ovat yrittäneet ottaa antifasistisen liikkeen omakseen ja väittävät, että jokainen, joka ei ole saksalaisvastainen ja Israel-myönteinen, on antisemitisti ja rasisti."</w:t>
      </w:r>
    </w:p>
    <w:p>
      <w:r>
        <w:rPr>
          <w:b/>
          <w:u w:val="single"/>
        </w:rPr>
        <w:t xml:space="preserve">791984</w:t>
      </w:r>
    </w:p>
    <w:p>
      <w:r>
        <w:t xml:space="preserve">@USER @USER @USER Ehkä hän ei ole Mariota-fani.</w:t>
      </w:r>
    </w:p>
    <w:p>
      <w:r>
        <w:rPr>
          <w:b/>
          <w:u w:val="single"/>
        </w:rPr>
        <w:t xml:space="preserve">791985</w:t>
      </w:r>
    </w:p>
    <w:p>
      <w:r>
        <w:t xml:space="preserve">@USER @USER @USER @USER @USER @USER @USER @USER @USER @USER @USER @USER @USER @USER @USER @USER @USER @USER @USER @USER @USER @USER @USER @USER @USER @USER @USER @USER @USER @USER @USER @USER</w:t>
      </w:r>
    </w:p>
    <w:p>
      <w:r>
        <w:rPr>
          <w:b/>
          <w:u w:val="single"/>
        </w:rPr>
        <w:t xml:space="preserve">791986</w:t>
      </w:r>
    </w:p>
    <w:p>
      <w:r>
        <w:t xml:space="preserve">@USER Ja eikö #JohnMcCain olisi ylpeä... Erityisesti @USER luki raamatunkohdan muistotilaisuudessa, mutta häntä ei pyydetty puhumaan omia sanojaan Sen McCain todennäköisesti näki hänet sellaisena kuin hän on, kun trump astui virkaan: sisuton imijä, joka etsii Sessionsin työtä! #weasel</w:t>
      </w:r>
    </w:p>
    <w:p>
      <w:r>
        <w:rPr>
          <w:b/>
          <w:u w:val="single"/>
        </w:rPr>
        <w:t xml:space="preserve">791987</w:t>
      </w:r>
    </w:p>
    <w:p>
      <w:r>
        <w:t xml:space="preserve">@USER Ei kiinnosta. Antaa heidän (NFL) kuolla kentällä polvistumalla.</w:t>
      </w:r>
    </w:p>
    <w:p>
      <w:r>
        <w:rPr>
          <w:b/>
          <w:u w:val="single"/>
        </w:rPr>
        <w:t xml:space="preserve">791988</w:t>
      </w:r>
    </w:p>
    <w:p>
      <w:r>
        <w:t xml:space="preserve">@USER Demarit pelaavat huijausta. Sen täytyy olla Antifa, eikö niin.</w:t>
      </w:r>
    </w:p>
    <w:p>
      <w:r>
        <w:rPr>
          <w:b/>
          <w:u w:val="single"/>
        </w:rPr>
        <w:t xml:space="preserve">791989</w:t>
      </w:r>
    </w:p>
    <w:p>
      <w:r>
        <w:t xml:space="preserve">@USER HUOMIO KAIKKI PUNAISET ÄÄNESTÄJÄT!!!! JOS EMME TEE NIIN MENETÄMME KAIKEN.</w:t>
      </w:r>
    </w:p>
    <w:p>
      <w:r>
        <w:rPr>
          <w:b/>
          <w:u w:val="single"/>
        </w:rPr>
        <w:t xml:space="preserve">791990</w:t>
      </w:r>
    </w:p>
    <w:p>
      <w:r>
        <w:t xml:space="preserve">@USER @USER @USER @USER @USER @USER Voi luulin, että te olitte unelmatiimi ilman Sonjaa. Oikeasti olette ilkeä inhottava joukkue miinus Sonja. Ai niin muuten dorinda jätä sonja rauhaan. Olet niin kateellinen sonjalle. Hän on kiltti, suloinen ja paljon kauniimpi kuin sinä.  Unohda se, senkin juoppo.</w:t>
      </w:r>
    </w:p>
    <w:p>
      <w:r>
        <w:rPr>
          <w:b/>
          <w:u w:val="single"/>
        </w:rPr>
        <w:t xml:space="preserve">791991</w:t>
      </w:r>
    </w:p>
    <w:p>
      <w:r>
        <w:t xml:space="preserve">@USER Vaikka hän on osoittautunut erittäin tehokkaaksi lähes kaikissa asioissa virkaanastumisensa jälkeen.  Hillaryn pitäisi hiipua pois.</w:t>
      </w:r>
    </w:p>
    <w:p>
      <w:r>
        <w:rPr>
          <w:b/>
          <w:u w:val="single"/>
        </w:rPr>
        <w:t xml:space="preserve">791992</w:t>
      </w:r>
    </w:p>
    <w:p>
      <w:r>
        <w:t xml:space="preserve">@USER @USER @USER @USER @USER @USER @USER Lopettavatko liberaalit veronmaksajien rahojen tuhlaamisen C71:llä, joka kumotaan jo ensi vuonna, jos se hyväksytään? Siirtykää sen sijaan varmistamaan, että rikollisia kohdellaan ankarasti ja laittomia maahantulokieltoon.</w:t>
      </w:r>
    </w:p>
    <w:p>
      <w:r>
        <w:rPr>
          <w:b/>
          <w:u w:val="single"/>
        </w:rPr>
        <w:t xml:space="preserve">791993</w:t>
      </w:r>
    </w:p>
    <w:p>
      <w:r>
        <w:t xml:space="preserve">@USER NINE NINE!!! Rakastan sitä sarjaa niin paljon! OMG URL</w:t>
      </w:r>
    </w:p>
    <w:p>
      <w:r>
        <w:rPr>
          <w:b/>
          <w:u w:val="single"/>
        </w:rPr>
        <w:t xml:space="preserve">791994</w:t>
      </w:r>
    </w:p>
    <w:p>
      <w:r>
        <w:t xml:space="preserve">@USER @USER Ei lainkaan yllättävää.   Trudeaun "liberaalit" ovat käyttäneet sitä kanadalaisten emotionaaliseen manipulointiin ja jakamiseen alusta asti.</w:t>
      </w:r>
    </w:p>
    <w:p>
      <w:r>
        <w:rPr>
          <w:b/>
          <w:u w:val="single"/>
        </w:rPr>
        <w:t xml:space="preserve">791995</w:t>
      </w:r>
    </w:p>
    <w:p>
      <w:r>
        <w:t xml:space="preserve">@USER Kyllä, Comie (kommunistinen sanaleikki tarkoitettu) Me teemme ja tulemme nousemaan vahvempina, kun sinä &amp;amp; kaikki sinun kaverisi kuolevat Gitmossa. ME IHMISET OLEMME TODELLAKIN VAHVEMPIA. #MAGA #DrainTheSwamp #DrainTheSwamp</w:t>
      </w:r>
    </w:p>
    <w:p>
      <w:r>
        <w:rPr>
          <w:b/>
          <w:u w:val="single"/>
        </w:rPr>
        <w:t xml:space="preserve">791996</w:t>
      </w:r>
    </w:p>
    <w:p>
      <w:r>
        <w:t xml:space="preserve">@USER minä yritän välttää fuksin poikia, jotka hengailevat korttelissani ja iskevät minua joka päivä URL</w:t>
      </w:r>
    </w:p>
    <w:p>
      <w:r>
        <w:rPr>
          <w:b/>
          <w:u w:val="single"/>
        </w:rPr>
        <w:t xml:space="preserve">791997</w:t>
      </w:r>
    </w:p>
    <w:p>
      <w:r>
        <w:t xml:space="preserve">@USER Pystyisikö maamme pitämään lainvalvontaviranomaiset turvallisempina (jotka yrittävät pitää perheemme turvassa), jos asevalvontalakeihin ei sovellettaisi 2. lisäyksen rajoituksia? #alpolitics</w:t>
      </w:r>
    </w:p>
    <w:p>
      <w:r>
        <w:rPr>
          <w:b/>
          <w:u w:val="single"/>
        </w:rPr>
        <w:t xml:space="preserve">791998</w:t>
      </w:r>
    </w:p>
    <w:p>
      <w:r>
        <w:t xml:space="preserve">@USER Ankka perse paska ei ole hauskaa</w:t>
      </w:r>
    </w:p>
    <w:p>
      <w:r>
        <w:rPr>
          <w:b/>
          <w:u w:val="single"/>
        </w:rPr>
        <w:t xml:space="preserve">791999</w:t>
      </w:r>
    </w:p>
    <w:p>
      <w:r>
        <w:t xml:space="preserve">@USER @USER @USER @USER @USER @USER Hän rakentaa sitä.</w:t>
      </w:r>
    </w:p>
    <w:p>
      <w:r>
        <w:rPr>
          <w:b/>
          <w:u w:val="single"/>
        </w:rPr>
        <w:t xml:space="preserve">792000</w:t>
      </w:r>
    </w:p>
    <w:p>
      <w:r>
        <w:t xml:space="preserve">@USER @USER Hän on todella suloinen. Hyvää syntymäpäivää poikaseni😘</w:t>
      </w:r>
    </w:p>
    <w:p>
      <w:r>
        <w:rPr>
          <w:b/>
          <w:u w:val="single"/>
        </w:rPr>
        <w:t xml:space="preserve">792001</w:t>
      </w:r>
    </w:p>
    <w:p>
      <w:r>
        <w:t xml:space="preserve">@USER @USER Hei Andrew, mitkä ongelmat johtuvat nimenomaan Justinin toimista. Sinulla ei tunnu olevan mitään vankkaa tietoa twiittaamiseen, etkä lue artikkeleita, joita twiittaat. Tässä piirikunnassa ei ole tarpeeksi konservatiiveja, jotta sinut valittaisiin. Joten sinun on parasta alkaa puhua kaikille.</w:t>
      </w:r>
    </w:p>
    <w:p>
      <w:r>
        <w:rPr>
          <w:b/>
          <w:u w:val="single"/>
        </w:rPr>
        <w:t xml:space="preserve">792002</w:t>
      </w:r>
    </w:p>
    <w:p>
      <w:r>
        <w:t xml:space="preserve">@USER @USER @USER @USER @USER @USER @USER ...miten haluat, että sinut määritellään"? PUL-EASE! Kun elät 24/7/365 MSMedian PASKAKESKUSTELUN alla siihen pisteeseen asti, että Marxine Waters lähettää ANTIFA-kätyreitään uhkaamaan sinua julkisilla paikoilla - opit olemaan välittämättä paskaakaan siitä, mitä "pavlovilainen vasemmisto" ajattelee. Öitä, öitä 🌙!"</w:t>
      </w:r>
    </w:p>
    <w:p>
      <w:r>
        <w:rPr>
          <w:b/>
          <w:u w:val="single"/>
        </w:rPr>
        <w:t xml:space="preserve">792003</w:t>
      </w:r>
    </w:p>
    <w:p>
      <w:r>
        <w:t xml:space="preserve">#WalkAway #MAGA Trumpin neuvonantaja katsoo, että Yhdysvaltojen budjettiaukot voidaan tukkia leikkauksilla URL-osoite</w:t>
      </w:r>
    </w:p>
    <w:p>
      <w:r>
        <w:rPr>
          <w:b/>
          <w:u w:val="single"/>
        </w:rPr>
        <w:t xml:space="preserve">792004</w:t>
      </w:r>
    </w:p>
    <w:p>
      <w:r>
        <w:t xml:space="preserve">.@USERin ei pitäisi saada isännöidä @USERia, jos hän antaa republikaanien puhua mitä tahansa ilman sovittelua/tosiasiatarkastuksia. Hän on henkeä haaskaava. pysy ääntenlaskennassa @USER</w:t>
      </w:r>
    </w:p>
    <w:p>
      <w:r>
        <w:rPr>
          <w:b/>
          <w:u w:val="single"/>
        </w:rPr>
        <w:t xml:space="preserve">792005</w:t>
      </w:r>
    </w:p>
    <w:p>
      <w:r>
        <w:t xml:space="preserve">@USER @USER @USER @USER @USER Anonyymi profiilikuva, jolla on 16 seuraajaa puolustamassa Trumpia. Näkee tuon usein hänen viestiketjuissaan. Kuka ikinä oletkaan, sinulla ei ole aavistustakaan, ovatko he valmistautuneet vai eivät. 2900+ ihmistä kuoli PR:ssä varautumisen ja reagoinnin puutteeseen vahinkojen jälkeen. ICE ei tarvitse 10 miljoonaa dollaria lisää häkkiin lapsia.</w:t>
      </w:r>
    </w:p>
    <w:p>
      <w:r>
        <w:rPr>
          <w:b/>
          <w:u w:val="single"/>
        </w:rPr>
        <w:t xml:space="preserve">792006</w:t>
      </w:r>
    </w:p>
    <w:p>
      <w:r>
        <w:t xml:space="preserve">@USER @USER sinun pitäisi varmaan alkaa lukea Raamattua hun.</w:t>
      </w:r>
    </w:p>
    <w:p>
      <w:r>
        <w:rPr>
          <w:b/>
          <w:u w:val="single"/>
        </w:rPr>
        <w:t xml:space="preserve">792007</w:t>
      </w:r>
    </w:p>
    <w:p>
      <w:r>
        <w:t xml:space="preserve">@USER Hänellä on rohkeutta - nopea ja raivokas.</w:t>
      </w:r>
    </w:p>
    <w:p>
      <w:r>
        <w:rPr>
          <w:b/>
          <w:u w:val="single"/>
        </w:rPr>
        <w:t xml:space="preserve">792008</w:t>
      </w:r>
    </w:p>
    <w:p>
      <w:r>
        <w:t xml:space="preserve">@USER My. Kädet. Ei ollut. That. Big! N. Kumpikaan. Oli. Minun. Tissit! Ne. Ovat. Nyt! From. Niistä. Ruiskuttamalla. Rasvaa! Into. My. Body!</w:t>
      </w:r>
    </w:p>
    <w:p>
      <w:r>
        <w:rPr>
          <w:b/>
          <w:u w:val="single"/>
        </w:rPr>
        <w:t xml:space="preserve">792009</w:t>
      </w:r>
    </w:p>
    <w:p>
      <w:r>
        <w:t xml:space="preserve">@USER @USER Betty Mielestäni liberaalit ja FEMINISTIT ovat antaneet naisille pommin, jolla he tuhoavat MIEHET. En haluaisi tietää, että nämä naiset edustavat MINUA. MIKSI ODOTTAA KAIKKI NÄMÄ VUODET ILMOITUSTA....</w:t>
      </w:r>
    </w:p>
    <w:p>
      <w:r>
        <w:rPr>
          <w:b/>
          <w:u w:val="single"/>
        </w:rPr>
        <w:t xml:space="preserve">792010</w:t>
      </w:r>
    </w:p>
    <w:p>
      <w:r>
        <w:t xml:space="preserve">@USER Hän on Israelin sätkynukke.</w:t>
      </w:r>
    </w:p>
    <w:p>
      <w:r>
        <w:rPr>
          <w:b/>
          <w:u w:val="single"/>
        </w:rPr>
        <w:t xml:space="preserve">792011</w:t>
      </w:r>
    </w:p>
    <w:p>
      <w:r>
        <w:t xml:space="preserve">@USER @USER @USER @USER Hän on uhri. Kauhea.</w:t>
      </w:r>
    </w:p>
    <w:p>
      <w:r>
        <w:rPr>
          <w:b/>
          <w:u w:val="single"/>
        </w:rPr>
        <w:t xml:space="preserve">792012</w:t>
      </w:r>
    </w:p>
    <w:p>
      <w:r>
        <w:t xml:space="preserve"> Hän on vasemmistohullu, johon kukaan ei koskisi &amp;amp; on vihainen, koska #Kavenaughin äiti joutui häätämään vanhempansa!</w:t>
      </w:r>
    </w:p>
    <w:p>
      <w:r>
        <w:rPr>
          <w:b/>
          <w:u w:val="single"/>
        </w:rPr>
        <w:t xml:space="preserve">792013</w:t>
      </w:r>
    </w:p>
    <w:p>
      <w:r>
        <w:t xml:space="preserve">@USER @USER @USER @USER Hän nauraa eniten. URL .</w:t>
      </w:r>
    </w:p>
    <w:p>
      <w:r>
        <w:rPr>
          <w:b/>
          <w:u w:val="single"/>
        </w:rPr>
        <w:t xml:space="preserve">792014</w:t>
      </w:r>
    </w:p>
    <w:p>
      <w:r>
        <w:t xml:space="preserve">@USER Teidän kaikkien on tiedettävä, että hän on ihminen ja tunsi Macin niin monta vuotta ja oli suhteessa hänen kanssaan. Hän suree. Hänen ei tarvitse postata jotain todistaakseen sen. EIKÄ SE OLE HÄNEN VIKANSA, ETTÄ MAC KUOLI NIINKU PERKELE! Lopettakaa tyttöparan syyttely. Hänen riippuvuutensa tappoi hänet.</w:t>
      </w:r>
    </w:p>
    <w:p>
      <w:r>
        <w:rPr>
          <w:b/>
          <w:u w:val="single"/>
        </w:rPr>
        <w:t xml:space="preserve">792015</w:t>
      </w:r>
    </w:p>
    <w:p>
      <w:r>
        <w:t xml:space="preserve">@USER Joka tapauksessa hän on mies ja äiti" on jo aika antaa se todelliselle naiselle. Onnittelut Naomille! Hänellä on luokkaa &amp;amp; taitoja!"</w:t>
      </w:r>
    </w:p>
    <w:p>
      <w:r>
        <w:rPr>
          <w:b/>
          <w:u w:val="single"/>
        </w:rPr>
        <w:t xml:space="preserve">792016</w:t>
      </w:r>
    </w:p>
    <w:p>
      <w:r>
        <w:t xml:space="preserve">@USER @USER @USER @USER @USER @USER Liberaalit tuntevat myötätuntoa vain muita kuin amerikkalaisia kohtaan.</w:t>
      </w:r>
    </w:p>
    <w:p>
      <w:r>
        <w:rPr>
          <w:b/>
          <w:u w:val="single"/>
        </w:rPr>
        <w:t xml:space="preserve">792017</w:t>
      </w:r>
    </w:p>
    <w:p>
      <w:r>
        <w:t xml:space="preserve">@USER Jokainen heistä on suljettava elinkautiseen vankilaan.</w:t>
      </w:r>
    </w:p>
    <w:p>
      <w:r>
        <w:rPr>
          <w:b/>
          <w:u w:val="single"/>
        </w:rPr>
        <w:t xml:space="preserve">792018</w:t>
      </w:r>
    </w:p>
    <w:p>
      <w:r>
        <w:t xml:space="preserve">OBAMAS LYING SKANK MARIA HARF #DNCwbore #LyingSkank #KavanaughConfirmation #ChristineBlaseyFord #RedNationRising #KAG #MAGA #CCOT @USER URL</w:t>
      </w:r>
    </w:p>
    <w:p>
      <w:r>
        <w:rPr>
          <w:b/>
          <w:u w:val="single"/>
        </w:rPr>
        <w:t xml:space="preserve">792019</w:t>
      </w:r>
    </w:p>
    <w:p>
      <w:r>
        <w:t xml:space="preserve">@USER @USER En epäilisi mitään, mitä tuo sekopäinen noita tekisi.Hän on vasemmistolainen hullu professori, jolla on mielisairas menneisyys.Hänellä ei ole mitään asiaa opettamaan ketään!Epäilen, että hän on ANTIFA:n kaappijäsen Sorosin toimesta. Psykopaatti aikoi tehdä saman Gorsuchille.  #LockHerUp mielisairaalaan!</w:t>
      </w:r>
    </w:p>
    <w:p>
      <w:r>
        <w:rPr>
          <w:b/>
          <w:u w:val="single"/>
        </w:rPr>
        <w:t xml:space="preserve">792020</w:t>
      </w:r>
    </w:p>
    <w:p>
      <w:r>
        <w:t xml:space="preserve">@USER @USER @USER @USER @USER @USER Se on mahtava koira. Melkein matkan arvoinen</w:t>
      </w:r>
    </w:p>
    <w:p>
      <w:r>
        <w:rPr>
          <w:b/>
          <w:u w:val="single"/>
        </w:rPr>
        <w:t xml:space="preserve">792021</w:t>
      </w:r>
    </w:p>
    <w:p>
      <w:r>
        <w:t xml:space="preserve">@USER Piileskelee kuin häkkieläin, joka hän on.</w:t>
      </w:r>
    </w:p>
    <w:p>
      <w:r>
        <w:rPr>
          <w:b/>
          <w:u w:val="single"/>
        </w:rPr>
        <w:t xml:space="preserve">792022</w:t>
      </w:r>
    </w:p>
    <w:p>
      <w:r>
        <w:t xml:space="preserve">@USER Osta yksi URL-osoite</w:t>
      </w:r>
    </w:p>
    <w:p>
      <w:r>
        <w:rPr>
          <w:b/>
          <w:u w:val="single"/>
        </w:rPr>
        <w:t xml:space="preserve">792023</w:t>
      </w:r>
    </w:p>
    <w:p>
      <w:r>
        <w:t xml:space="preserve">@USER on mahdollista Dallas Goedert on terve naarmu ensi sunnuntaina hän antaa u mitään</w:t>
      </w:r>
    </w:p>
    <w:p>
      <w:r>
        <w:rPr>
          <w:b/>
          <w:u w:val="single"/>
        </w:rPr>
        <w:t xml:space="preserve">792024</w:t>
      </w:r>
    </w:p>
    <w:p>
      <w:r>
        <w:t xml:space="preserve">.@USER Veteraanit ovat ansainneet etuutensa. Miten liberaalit voivat perustella sen, etteivät he käytä näitä rahoja niille, jotka niitä eniten tarvitsevat? #cdnpoli URL</w:t>
      </w:r>
    </w:p>
    <w:p>
      <w:r>
        <w:rPr>
          <w:b/>
          <w:u w:val="single"/>
        </w:rPr>
        <w:t xml:space="preserve">792025</w:t>
      </w:r>
    </w:p>
    <w:p>
      <w:r>
        <w:t xml:space="preserve">@USER @USER @USER @USER kyllä, CPC tarvitsee lisää liberaaleja. Hyvä veto Scheer.</w:t>
      </w:r>
    </w:p>
    <w:p>
      <w:r>
        <w:rPr>
          <w:b/>
          <w:u w:val="single"/>
        </w:rPr>
        <w:t xml:space="preserve">792026</w:t>
      </w:r>
    </w:p>
    <w:p>
      <w:r>
        <w:t xml:space="preserve">@USER @USER @USER @USER @USER Unohdit ANTIFA:n</w:t>
      </w:r>
    </w:p>
    <w:p>
      <w:r>
        <w:rPr>
          <w:b/>
          <w:u w:val="single"/>
        </w:rPr>
        <w:t xml:space="preserve">792027</w:t>
      </w:r>
    </w:p>
    <w:p>
      <w:r>
        <w:t xml:space="preserve">@USER @USER Jeff Kunnioitan sinua suuresti.    Pyydän sinua äänestämään Brettiä vastaan - ei siksi, ettet pitäisi hänestä, vaan siksi, että se on oikein.  Hän on valehdellut - hän piilottelee asiakirjoja - hän luulee Trumpin olevan lain yläpuolella.   TÄMÄ ON VÄÄRIN !!!</w:t>
      </w:r>
    </w:p>
    <w:p>
      <w:r>
        <w:rPr>
          <w:b/>
          <w:u w:val="single"/>
        </w:rPr>
        <w:t xml:space="preserve">792028</w:t>
      </w:r>
    </w:p>
    <w:p>
      <w:r>
        <w:t xml:space="preserve">@USER tule takaisin! Sinua kaivataan kentällä!!!! Annnnnnnnnnnnnnnnnd I love you too💙 #AlwaysACowboy #NFLSunday #CowboysNation #DEZBRYANT #88</w:t>
      </w:r>
    </w:p>
    <w:p>
      <w:r>
        <w:rPr>
          <w:b/>
          <w:u w:val="single"/>
        </w:rPr>
        <w:t xml:space="preserve">792029</w:t>
      </w:r>
    </w:p>
    <w:p>
      <w:r>
        <w:t xml:space="preserve">@USER ei ole mitään mahdollisuutta hän on 26 wow huumeet ehkä kuka tietää</w:t>
      </w:r>
    </w:p>
    <w:p>
      <w:r>
        <w:rPr>
          <w:b/>
          <w:u w:val="single"/>
        </w:rPr>
        <w:t xml:space="preserve">792030</w:t>
      </w:r>
    </w:p>
    <w:p>
      <w:r>
        <w:t xml:space="preserve">@USER @USER @USER @USER @USER @USER He ovat konservatiiveja korkeimpaan oikeuteen, joilla ei ole kaikkia näitä tahroja heidän tiedoissaan, näitä kysymyksiä heidän luonteestaan, on parempia ehdokkaita. Heidän on löydettävä sellainen. Tämä on POTUS:n kuva, koska hänen mielestään POTUS:n pitäisi olla lain yläpuolella...</w:t>
      </w:r>
    </w:p>
    <w:p>
      <w:r>
        <w:rPr>
          <w:b/>
          <w:u w:val="single"/>
        </w:rPr>
        <w:t xml:space="preserve">792031</w:t>
      </w:r>
    </w:p>
    <w:p>
      <w:r>
        <w:t xml:space="preserve">@USER Battle of the hags!</w:t>
      </w:r>
    </w:p>
    <w:p>
      <w:r>
        <w:rPr>
          <w:b/>
          <w:u w:val="single"/>
        </w:rPr>
        <w:t xml:space="preserve">792032</w:t>
      </w:r>
    </w:p>
    <w:p>
      <w:r>
        <w:t xml:space="preserve">*menee laulamaan suffragetteja* Tarjoilija: Minä tarjoilijalle: "Kuka luulet olevasi?" "Kuka luulet olevasi?"</w:t>
      </w:r>
    </w:p>
    <w:p>
      <w:r>
        <w:rPr>
          <w:b/>
          <w:u w:val="single"/>
        </w:rPr>
        <w:t xml:space="preserve">792033</w:t>
      </w:r>
    </w:p>
    <w:p>
      <w:r>
        <w:t xml:space="preserve">@USER Josh, kiitos, että otit COCK-A-DOODLE OOPS! mukaan tähän upeasti kuvitettujen kuvakirjojen listaan!  Rakastan Deborah Zemken juuri ennen auringonnousua" -kuvituksia!"</w:t>
      </w:r>
    </w:p>
    <w:p>
      <w:r>
        <w:rPr>
          <w:b/>
          <w:u w:val="single"/>
        </w:rPr>
        <w:t xml:space="preserve">792034</w:t>
      </w:r>
    </w:p>
    <w:p>
      <w:r>
        <w:t xml:space="preserve">@USER Liberaalina olen jo pitkään loukkaantunut, kun vasemmistolaiset kutsuvat itseään liberaaleiksi."""</w:t>
      </w:r>
    </w:p>
    <w:p>
      <w:r>
        <w:rPr>
          <w:b/>
          <w:u w:val="single"/>
        </w:rPr>
        <w:t xml:space="preserve">792035</w:t>
      </w:r>
    </w:p>
    <w:p>
      <w:r>
        <w:t xml:space="preserve">@USER @USER @USER @USER @USER @USER @USER Kertomuksesi on niin väärä, että se on koominen. Sinä ja kaltaisesi olette huijareita.</w:t>
      </w:r>
    </w:p>
    <w:p>
      <w:r>
        <w:rPr>
          <w:b/>
          <w:u w:val="single"/>
        </w:rPr>
        <w:t xml:space="preserve">792036</w:t>
      </w:r>
    </w:p>
    <w:p>
      <w:r>
        <w:t xml:space="preserve">@USER Rakenna muuri ! Äänestä republikaaneja! Ei läheskään täydellinen.   Mutta paljon parempi kuin vaihtoehtoiset antiamerikkalaiset!!!!</w:t>
      </w:r>
    </w:p>
    <w:p>
      <w:r>
        <w:rPr>
          <w:b/>
          <w:u w:val="single"/>
        </w:rPr>
        <w:t xml:space="preserve">792037</w:t>
      </w:r>
    </w:p>
    <w:p>
      <w:r>
        <w:t xml:space="preserve">@USER @USER @USER Tapailetko yhä JJ:tä "goodtimesista"???Dyn-o-mite URL-osoite</w:t>
      </w:r>
    </w:p>
    <w:p>
      <w:r>
        <w:rPr>
          <w:b/>
          <w:u w:val="single"/>
        </w:rPr>
        <w:t xml:space="preserve">792038</w:t>
      </w:r>
    </w:p>
    <w:p>
      <w:r>
        <w:t xml:space="preserve">@USER Syytän @USERia väkivallan lietsomisesta ja hänet on saatava vastuuseen! Hän on halveksittava häpeäpilkku.</w:t>
      </w:r>
    </w:p>
    <w:p>
      <w:r>
        <w:rPr>
          <w:b/>
          <w:u w:val="single"/>
        </w:rPr>
        <w:t xml:space="preserve">792039</w:t>
      </w:r>
    </w:p>
    <w:p>
      <w:r>
        <w:t xml:space="preserve">@USER @USER POS yhä mukana URL-osoite</w:t>
      </w:r>
    </w:p>
    <w:p>
      <w:r>
        <w:rPr>
          <w:b/>
          <w:u w:val="single"/>
        </w:rPr>
        <w:t xml:space="preserve">792040</w:t>
      </w:r>
    </w:p>
    <w:p>
      <w:r>
        <w:t xml:space="preserve">@USER @USER @USER @USER @USER @USER Koulusi sai Georgian putkeen 😂</w:t>
      </w:r>
    </w:p>
    <w:p>
      <w:r>
        <w:rPr>
          <w:b/>
          <w:u w:val="single"/>
        </w:rPr>
        <w:t xml:space="preserve">792041</w:t>
      </w:r>
    </w:p>
    <w:p>
      <w:r>
        <w:t xml:space="preserve">@USER Gross</w:t>
      </w:r>
    </w:p>
    <w:p>
      <w:r>
        <w:rPr>
          <w:b/>
          <w:u w:val="single"/>
        </w:rPr>
        <w:t xml:space="preserve">792042</w:t>
      </w:r>
    </w:p>
    <w:p>
      <w:r>
        <w:t xml:space="preserve">@USER @USER Demokraattien sosiaalisuuskertoimella ei ole ihme, että demokraatit ajattelevat asevalvontaa koko ajan!</w:t>
      </w:r>
    </w:p>
    <w:p>
      <w:r>
        <w:rPr>
          <w:b/>
          <w:u w:val="single"/>
        </w:rPr>
        <w:t xml:space="preserve">792043</w:t>
      </w:r>
    </w:p>
    <w:p>
      <w:r>
        <w:t xml:space="preserve">@USER Mistä tiedät, että hän on? Koska hän sanoi olevansa? Lol</w:t>
      </w:r>
    </w:p>
    <w:p>
      <w:r>
        <w:rPr>
          <w:b/>
          <w:u w:val="single"/>
        </w:rPr>
        <w:t xml:space="preserve">792044</w:t>
      </w:r>
    </w:p>
    <w:p>
      <w:r>
        <w:t xml:space="preserve">@USER Konservatiivit ovat niin kyllästyneitä liberaalien tähän taktiikkaan. Ensin oli Bork ja sitten Thomas. Republikaanit vain jatkavat sitäkin... Trump ei kuitenkaan kestä sitä kauaa. URL</w:t>
      </w:r>
    </w:p>
    <w:p>
      <w:r>
        <w:rPr>
          <w:b/>
          <w:u w:val="single"/>
        </w:rPr>
        <w:t xml:space="preserve">792045</w:t>
      </w:r>
    </w:p>
    <w:p>
      <w:r>
        <w:t xml:space="preserve">@USER @USER @USER Toivotan teille onnea. Taidatte olla kusessa... Kaliforniassa ei koskaan valita tarpeeksi aseita kannattavia ihmisiä kääntämään asevalvonnan suuntaa. Massat ovat vakuuttuneita siitä, että aseet ovat yhtä kuin paha.  He kertovat jo, mitä &amp;amp; kuinka monta asetta voit ostaa.  Nyt ammuksia. Mitä jää jäljelle?</w:t>
      </w:r>
    </w:p>
    <w:p>
      <w:r>
        <w:rPr>
          <w:b/>
          <w:u w:val="single"/>
        </w:rPr>
        <w:t xml:space="preserve">792046</w:t>
      </w:r>
    </w:p>
    <w:p>
      <w:r>
        <w:t xml:space="preserve">@USER @USER @USER @USER Sinulla on enää 6 1/2 vuotta jäljellä!!! 😀#MAGA</w:t>
      </w:r>
    </w:p>
    <w:p>
      <w:r>
        <w:rPr>
          <w:b/>
          <w:u w:val="single"/>
        </w:rPr>
        <w:t xml:space="preserve">792047</w:t>
      </w:r>
    </w:p>
    <w:p>
      <w:r>
        <w:t xml:space="preserve">#TuesdayThoughts Valkoiset miehet". Onko kukaan muu kyllästynyt identiteettipolitiikkaan?  Ja katso kuinka naiset ovat liberaalien uhreja. Mene äänestämään @USER Etkö ole kyllästynyt siihen, että sinua haukutaan?"</w:t>
      </w:r>
    </w:p>
    <w:p>
      <w:r>
        <w:rPr>
          <w:b/>
          <w:u w:val="single"/>
        </w:rPr>
        <w:t xml:space="preserve">792048</w:t>
      </w:r>
    </w:p>
    <w:p>
      <w:r>
        <w:t xml:space="preserve">@USER @USER Ota hänet mukaan Washingtoniin maanantaina. Amerikka ensin MAGA</w:t>
      </w:r>
    </w:p>
    <w:p>
      <w:r>
        <w:rPr>
          <w:b/>
          <w:u w:val="single"/>
        </w:rPr>
        <w:t xml:space="preserve">792049</w:t>
      </w:r>
    </w:p>
    <w:p>
      <w:r>
        <w:t xml:space="preserve">@USER Ja aseidenvalvonnan ihmiset sanovat mitä? Ja "ei asevyöhykkeitä" -ihmiset, missä te olette? SMH"</w:t>
      </w:r>
    </w:p>
    <w:p>
      <w:r>
        <w:rPr>
          <w:b/>
          <w:u w:val="single"/>
        </w:rPr>
        <w:t xml:space="preserve">792050</w:t>
      </w:r>
    </w:p>
    <w:p>
      <w:r>
        <w:t xml:space="preserve">@USER Nopeustesti tietokoneen langallisessa verkossa ja katso, mitä nopeuksia sinulla on.</w:t>
      </w:r>
    </w:p>
    <w:p>
      <w:r>
        <w:rPr>
          <w:b/>
          <w:u w:val="single"/>
        </w:rPr>
        <w:t xml:space="preserve">792051</w:t>
      </w:r>
    </w:p>
    <w:p>
      <w:r>
        <w:t xml:space="preserve">@USER Kyllä se on voimassa. Selitin aiemmin, että hän ei ollut käyttänyt vanhaa yli 2 vuoteen, mutta 3. syyskuuta hän pyysi uutta. Tämä saapui 3 päivän kuluessa. Hän on nyt saanut pin-koodinsa verkkopankin kautta. Mutta hän menee silti huomenna pankkiin selvittämään, miksi pin ja puhelinkoodi...</w:t>
      </w:r>
    </w:p>
    <w:p>
      <w:r>
        <w:rPr>
          <w:b/>
          <w:u w:val="single"/>
        </w:rPr>
        <w:t xml:space="preserve">792052</w:t>
      </w:r>
    </w:p>
    <w:p>
      <w:r>
        <w:t xml:space="preserve">@USER @USER @USER @USER @USER @USER @USER @USER Minulla on. Hän haluaa epätoivoisesti nähdä mitä sanon ja ilmoittaa minusta. Sääli, koska hän ei yleensä sano mitään. Taas yksi antifa-tussu, epäilemättä.</w:t>
      </w:r>
    </w:p>
    <w:p>
      <w:r>
        <w:rPr>
          <w:b/>
          <w:u w:val="single"/>
        </w:rPr>
        <w:t xml:space="preserve">792053</w:t>
      </w:r>
    </w:p>
    <w:p>
      <w:r>
        <w:t xml:space="preserve">@USER @USER Ikkk hän on vitun prinssi 6al3 mn al tarinat bta3in Disney kida ahhooo😹😭😹😭😹💜💜💜💜</w:t>
      </w:r>
    </w:p>
    <w:p>
      <w:r>
        <w:rPr>
          <w:b/>
          <w:u w:val="single"/>
        </w:rPr>
        <w:t xml:space="preserve">792054</w:t>
      </w:r>
    </w:p>
    <w:p>
      <w:r>
        <w:t xml:space="preserve">@USER @USER @USER @USER @USER @USER @USER Odd. Mielipiteiden esittämiseen liittyy hyökkäys (mulkku ja oletus striimarin käyttävän tissejä huomion saamiseksi.) Se oli verbaalista ripulia henkilöltä, jonka pitäisi tietää paremmin.</w:t>
      </w:r>
    </w:p>
    <w:p>
      <w:r>
        <w:rPr>
          <w:b/>
          <w:u w:val="single"/>
        </w:rPr>
        <w:t xml:space="preserve">792055</w:t>
      </w:r>
    </w:p>
    <w:p>
      <w:r>
        <w:t xml:space="preserve">@USER kiitos sm ja oli hienoa tavata sinut myös!! nähdä sinut ja muut suosikkejani muistutti minua siitä, että se on niin arvokasta työntää tuskan läpi voidakseen tehdä tällaisia asioita!!!</w:t>
      </w:r>
    </w:p>
    <w:p>
      <w:r>
        <w:rPr>
          <w:b/>
          <w:u w:val="single"/>
        </w:rPr>
        <w:t xml:space="preserve">792056</w:t>
      </w:r>
    </w:p>
    <w:p>
      <w:r>
        <w:t xml:space="preserve">@USER Vau...edes hänen kannattajansa eivät osaa laskea ja nähdä, että hän ei sovi tälle maalle. No hänen kannattajansakaan eivät osaa laskea matematiikkaa.</w:t>
      </w:r>
    </w:p>
    <w:p>
      <w:r>
        <w:rPr>
          <w:b/>
          <w:u w:val="single"/>
        </w:rPr>
        <w:t xml:space="preserve">792057</w:t>
      </w:r>
    </w:p>
    <w:p>
      <w:r>
        <w:t xml:space="preserve">@USER Jos hän ei halua kantaa vastuuta teoistaan, hän on väärässä työssä. Eikä siinä oteta huomioon sitä, että hän on vähän paska... #AVFC #BRUCEOUT</w:t>
      </w:r>
    </w:p>
    <w:p>
      <w:r>
        <w:rPr>
          <w:b/>
          <w:u w:val="single"/>
        </w:rPr>
        <w:t xml:space="preserve">792058</w:t>
      </w:r>
    </w:p>
    <w:p>
      <w:r>
        <w:t xml:space="preserve">@USER Olet niin seksikäs, että jokainen mies Twitter-universumissa ja sen ulkopuolella yrittää flirttailla kanssasi. Sinulla on lähes 1700 seuraajaa 6 kuukaudessa. Olet äärimmäisen suosittu.  Millaista se on? URL</w:t>
      </w:r>
    </w:p>
    <w:p>
      <w:r>
        <w:rPr>
          <w:b/>
          <w:u w:val="single"/>
        </w:rPr>
        <w:t xml:space="preserve">792059</w:t>
      </w:r>
    </w:p>
    <w:p>
      <w:r>
        <w:t xml:space="preserve">@USER Hän odottaa luultavasti yksityistä palkkaansa.</w:t>
      </w:r>
    </w:p>
    <w:p>
      <w:r>
        <w:rPr>
          <w:b/>
          <w:u w:val="single"/>
        </w:rPr>
        <w:t xml:space="preserve">792060</w:t>
      </w:r>
    </w:p>
    <w:p>
      <w:r>
        <w:t xml:space="preserve">@USER ja joskus nämä särmikkäät narttupojat eivät ole salaa pehmeitä (hyvä trooppi!!) he ovat vain suoraviivaisia.... loukkaavia..... tämä on hyvin ohut raja kulkea ja dramione ei kulje sitä hyvin</w:t>
      </w:r>
    </w:p>
    <w:p>
      <w:r>
        <w:rPr>
          <w:b/>
          <w:u w:val="single"/>
        </w:rPr>
        <w:t xml:space="preserve">792061</w:t>
      </w:r>
    </w:p>
    <w:p>
      <w:r>
        <w:t xml:space="preserve">#WebberForCongress #NJ11 #MAGA emme voi sallia #liberaalien #Impeach #POTUS #Trump URL</w:t>
      </w:r>
    </w:p>
    <w:p>
      <w:r>
        <w:rPr>
          <w:b/>
          <w:u w:val="single"/>
        </w:rPr>
        <w:t xml:space="preserve">792062</w:t>
      </w:r>
    </w:p>
    <w:p>
      <w:r>
        <w:t xml:space="preserve">@USER @USER @USER @USER Hienoa David👍 Rakastan sitä, kun joku voi lähettää liberaalit aamulla tessyfiiin. Jatka taistelua. 🇺🇸🇺🇸🇺🇸</w:t>
      </w:r>
    </w:p>
    <w:p>
      <w:r>
        <w:rPr>
          <w:b/>
          <w:u w:val="single"/>
        </w:rPr>
        <w:t xml:space="preserve">792063</w:t>
      </w:r>
    </w:p>
    <w:p>
      <w:r>
        <w:t xml:space="preserve">@USER @USER @USER @USER @USER @USER Niin epäpäteväksi presidentiksi ", Donald J Trump on varmasti menestynyt!".  Voit inhota miestä, mutta et voi kieltää hänen saavutuksiaan!"</w:t>
      </w:r>
    </w:p>
    <w:p>
      <w:r>
        <w:rPr>
          <w:b/>
          <w:u w:val="single"/>
        </w:rPr>
        <w:t xml:space="preserve">792064</w:t>
      </w:r>
    </w:p>
    <w:p>
      <w:r>
        <w:t xml:space="preserve">@USER Ehkä FBI jne. Pitäisi tutkia Orrin Hatchin kaappia ja tutkia, mitä hän piilottelee Seksuaalirikolliset pysyvät aina yhdessä.</w:t>
      </w:r>
    </w:p>
    <w:p>
      <w:r>
        <w:rPr>
          <w:b/>
          <w:u w:val="single"/>
        </w:rPr>
        <w:t xml:space="preserve">792065</w:t>
      </w:r>
    </w:p>
    <w:p>
      <w:r>
        <w:t xml:space="preserve">@USER Hän voi mennä polvilleen muiden joukkoon ja pysyä siellä. Jonain päivänä he pelaavat tyhjille stadioneille.</w:t>
      </w:r>
    </w:p>
    <w:p>
      <w:r>
        <w:rPr>
          <w:b/>
          <w:u w:val="single"/>
        </w:rPr>
        <w:t xml:space="preserve">792066</w:t>
      </w:r>
    </w:p>
    <w:p>
      <w:r>
        <w:t xml:space="preserve">@USER @USER @USER Hän on liian kunnollinen mies tähän päivään ja aikaan.</w:t>
      </w:r>
    </w:p>
    <w:p>
      <w:r>
        <w:rPr>
          <w:b/>
          <w:u w:val="single"/>
        </w:rPr>
        <w:t xml:space="preserve">792067</w:t>
      </w:r>
    </w:p>
    <w:p>
      <w:r>
        <w:t xml:space="preserve">@USER @USER @USER @USER @USER Olen varma, että hän on hänen "hyvä ystävänsä "Jos hän puhuu kuin antisemitisti Kävelee kuin antisemitisti ja käyttäytyy kuin antisemitisti, hän on.... yllätys! @USER ei oikeastaan yllättynyt</w:t>
      </w:r>
    </w:p>
    <w:p>
      <w:r>
        <w:rPr>
          <w:b/>
          <w:u w:val="single"/>
        </w:rPr>
        <w:t xml:space="preserve">792068</w:t>
      </w:r>
    </w:p>
    <w:p>
      <w:r>
        <w:t xml:space="preserve">@USER Nyt tämä. Tuhat prosenttisesti samaa mieltä tästä. Hän on intohimoinen nainen.</w:t>
      </w:r>
    </w:p>
    <w:p>
      <w:r>
        <w:rPr>
          <w:b/>
          <w:u w:val="single"/>
        </w:rPr>
        <w:t xml:space="preserve">792069</w:t>
      </w:r>
    </w:p>
    <w:p>
      <w:r>
        <w:t xml:space="preserve"> Ei, he eivät yrittäneet muuttaa heidän ajatuksiaan luodeilla, he yrittivät estää heitä pakottamasta fasismia maailmaan. Sama pätee antifaan."</w:t>
      </w:r>
    </w:p>
    <w:p>
      <w:r>
        <w:rPr>
          <w:b/>
          <w:u w:val="single"/>
        </w:rPr>
        <w:t xml:space="preserve">792070</w:t>
      </w:r>
    </w:p>
    <w:p>
      <w:r>
        <w:t xml:space="preserve">#FarRight #Psykopaatti @USER #Johtaja @USER käyttää nyt #näkymätöntä #lehdistön #luomaa #kissanmurhaajaa #tekosyynä tuoda takaisin #Ketunmetsästys, jos hän ei ole lähtenyt #jouluun mennessä #AnimalCruelty #ToriesOUT #NoConfidence #CrimeSyndicate #GE2018 #CriminalsOutofNumber10</w:t>
      </w:r>
    </w:p>
    <w:p>
      <w:r>
        <w:rPr>
          <w:b/>
          <w:u w:val="single"/>
        </w:rPr>
        <w:t xml:space="preserve">792071</w:t>
      </w:r>
    </w:p>
    <w:p>
      <w:r>
        <w:t xml:space="preserve">@USER Miksi he kysyivät vain kaksi kysymystä aseiden valvonnasta?  Tuo kaveri on varmasti mukana.</w:t>
      </w:r>
    </w:p>
    <w:p>
      <w:r>
        <w:rPr>
          <w:b/>
          <w:u w:val="single"/>
        </w:rPr>
        <w:t xml:space="preserve">792072</w:t>
      </w:r>
    </w:p>
    <w:p>
      <w:r>
        <w:t xml:space="preserve">@USER Äiti ei koskaan liikahtanut Luulen, että olisin liikuttanut ainakin kättä ja jalkaa Tarkoitan jotain hän on idiootti. Miksi hän ei katsonut, ettei auto geeezzz ja toinen idiootti autossa hän on sokea.</w:t>
      </w:r>
    </w:p>
    <w:p>
      <w:r>
        <w:rPr>
          <w:b/>
          <w:u w:val="single"/>
        </w:rPr>
        <w:t xml:space="preserve">792073</w:t>
      </w:r>
    </w:p>
    <w:p>
      <w:r>
        <w:t xml:space="preserve">@USER @USER @USER hän on zombi.</w:t>
      </w:r>
    </w:p>
    <w:p>
      <w:r>
        <w:rPr>
          <w:b/>
          <w:u w:val="single"/>
        </w:rPr>
        <w:t xml:space="preserve">792074</w:t>
      </w:r>
    </w:p>
    <w:p>
      <w:r>
        <w:t xml:space="preserve">@USER @USER @USER @USER Mielestäni on varmaa, että Donald on tietämätön kaikesta, koska hän on tietämätön &amp;amp; valehtelee niin paljon. Ivanka tietää kaiken &amp;amp; kääntää kaikki ympäri pelastaakseen maanpetturiperseensä.</w:t>
      </w:r>
    </w:p>
    <w:p>
      <w:r>
        <w:rPr>
          <w:b/>
          <w:u w:val="single"/>
        </w:rPr>
        <w:t xml:space="preserve">792075</w:t>
      </w:r>
    </w:p>
    <w:p>
      <w:r>
        <w:t xml:space="preserve">@USER Näyttää siltä, että konservatiivit tekivät hänen kanssaan takahuoneen sopimuksen, sillä he ovat tunnettuja siitä, että he pelaavat aina likaista ja erottavaa politiikkaa.</w:t>
      </w:r>
    </w:p>
    <w:p>
      <w:r>
        <w:rPr>
          <w:b/>
          <w:u w:val="single"/>
        </w:rPr>
        <w:t xml:space="preserve">792076</w:t>
      </w:r>
    </w:p>
    <w:p>
      <w:r>
        <w:t xml:space="preserve">@USER Veljeni työskentelee Boostissa ja sanoi, ettei ole kuullut mitään...</w:t>
      </w:r>
    </w:p>
    <w:p>
      <w:r>
        <w:rPr>
          <w:b/>
          <w:u w:val="single"/>
        </w:rPr>
        <w:t xml:space="preserve">792077</w:t>
      </w:r>
    </w:p>
    <w:p>
      <w:r>
        <w:t xml:space="preserve">@USER @USER @USER @USER @USER @USER @USER valitsen antifa URL</w:t>
      </w:r>
    </w:p>
    <w:p>
      <w:r>
        <w:rPr>
          <w:b/>
          <w:u w:val="single"/>
        </w:rPr>
        <w:t xml:space="preserve">792078</w:t>
      </w:r>
    </w:p>
    <w:p>
      <w:r>
        <w:t xml:space="preserve">@USER Se on hämmästyttävää, että nämä DemoRats valitaan mihinkään julkiseen virkaan! Heidän täydellinen piittaamattomuutensa Yhdysvaltain perustuslaista ja asianmukaisesta oikeudenkäynnistä on vastenmielistä. He ripustivat tämän naisen kuivumaan ja nainen kieltäytyy tulemasta esiin ja se on konservatiivien vika!</w:t>
      </w:r>
    </w:p>
    <w:p>
      <w:r>
        <w:rPr>
          <w:b/>
          <w:u w:val="single"/>
        </w:rPr>
        <w:t xml:space="preserve">792079</w:t>
      </w:r>
    </w:p>
    <w:p>
      <w:r>
        <w:t xml:space="preserve">@USER @USER Odota, etkö tiedä kuka hän on? Voi pojat...</w:t>
      </w:r>
    </w:p>
    <w:p>
      <w:r>
        <w:rPr>
          <w:b/>
          <w:u w:val="single"/>
        </w:rPr>
        <w:t xml:space="preserve">792080</w:t>
      </w:r>
    </w:p>
    <w:p>
      <w:r>
        <w:t xml:space="preserve">@USER Lisää empiirisiä todisteita siitä, että liberaalit ovat fasisteja, jotka yrittävät tuhota Amerikan tuhoamalla ihmisten itsenäiset oikeudet.</w:t>
      </w:r>
    </w:p>
    <w:p>
      <w:r>
        <w:rPr>
          <w:b/>
          <w:u w:val="single"/>
        </w:rPr>
        <w:t xml:space="preserve">792081</w:t>
      </w:r>
    </w:p>
    <w:p>
      <w:r>
        <w:t xml:space="preserve">@KÄYTTÄJÄ @KÄYTTÄJÄ Käänsit häntä väärään suuntaan, ja nyt näyttää siltä, että hän liukuu.</w:t>
      </w:r>
    </w:p>
    <w:p>
      <w:r>
        <w:rPr>
          <w:b/>
          <w:u w:val="single"/>
        </w:rPr>
        <w:t xml:space="preserve">792082</w:t>
      </w:r>
    </w:p>
    <w:p>
      <w:r>
        <w:t xml:space="preserve">@USER @USER Cry a river Trump voitti</w:t>
      </w:r>
    </w:p>
    <w:p>
      <w:r>
        <w:rPr>
          <w:b/>
          <w:u w:val="single"/>
        </w:rPr>
        <w:t xml:space="preserve">792083</w:t>
      </w:r>
    </w:p>
    <w:p>
      <w:r>
        <w:t xml:space="preserve">@USER Hänkin pelkää, että hänen selkäänpuukotuksensa paljastuu ja tulee julkisuuteen, mikä heikentää koko Obaman hallinnon farssia.</w:t>
      </w:r>
    </w:p>
    <w:p>
      <w:r>
        <w:rPr>
          <w:b/>
          <w:u w:val="single"/>
        </w:rPr>
        <w:t xml:space="preserve">792084</w:t>
      </w:r>
    </w:p>
    <w:p>
      <w:r>
        <w:t xml:space="preserve">@USER Kun laitat Fortniten kyselyyn Spider-Manin URL-osoitteen sijaan.</w:t>
      </w:r>
    </w:p>
    <w:p>
      <w:r>
        <w:rPr>
          <w:b/>
          <w:u w:val="single"/>
        </w:rPr>
        <w:t xml:space="preserve">792085</w:t>
      </w:r>
    </w:p>
    <w:p>
      <w:r>
        <w:t xml:space="preserve">@USER @USER @USER @USER @USER @USER @USER Kyllä haluan! Monet meistä, jotka kannattavat tiukempaa asevalvontaa, vastustavat ehdottomasti kaikkien aseiden kieltämistä. Itse olen vastuuntuntoinen aseenomistaja, joka kykenee *myös* tunnustamaan, että emme tarvitse siviiliomistukseen näitä muita aseita. kompromissi ei selvästikään ole sinun vahvuutesi.</w:t>
      </w:r>
    </w:p>
    <w:p>
      <w:r>
        <w:rPr>
          <w:b/>
          <w:u w:val="single"/>
        </w:rPr>
        <w:t xml:space="preserve">792086</w:t>
      </w:r>
    </w:p>
    <w:p>
      <w:r>
        <w:t xml:space="preserve">@USER Iso jos totta lol</w:t>
      </w:r>
    </w:p>
    <w:p>
      <w:r>
        <w:rPr>
          <w:b/>
          <w:u w:val="single"/>
        </w:rPr>
        <w:t xml:space="preserve">792087</w:t>
      </w:r>
    </w:p>
    <w:p>
      <w:r>
        <w:t xml:space="preserve">@KÄYTTÄJÄ Paljon suckage jos huono. Ja se ei näytä hyvältä.</w:t>
      </w:r>
    </w:p>
    <w:p>
      <w:r>
        <w:rPr>
          <w:b/>
          <w:u w:val="single"/>
        </w:rPr>
        <w:t xml:space="preserve">792088</w:t>
      </w:r>
    </w:p>
    <w:p>
      <w:r>
        <w:t xml:space="preserve">@USER Lääketieteellisesti hoidetaan riippuvainen ja mielisairas ase ampuja lääketieteellisestä syystä 1. Sitten ei tarvita muuria tai muuta asevalvontaa.</w:t>
      </w:r>
    </w:p>
    <w:p>
      <w:r>
        <w:rPr>
          <w:b/>
          <w:u w:val="single"/>
        </w:rPr>
        <w:t xml:space="preserve">792089</w:t>
      </w:r>
    </w:p>
    <w:p>
      <w:r>
        <w:t xml:space="preserve">@USER Lol olet niin tiukka 😂</w:t>
      </w:r>
    </w:p>
    <w:p>
      <w:r>
        <w:rPr>
          <w:b/>
          <w:u w:val="single"/>
        </w:rPr>
        <w:t xml:space="preserve">792090</w:t>
      </w:r>
    </w:p>
    <w:p>
      <w:r>
        <w:t xml:space="preserve">@USER @USER @USER @USER @USER @USER Mellakat kaikkialla 😡😡😡😡👊👊👊👊</w:t>
      </w:r>
    </w:p>
    <w:p>
      <w:r>
        <w:rPr>
          <w:b/>
          <w:u w:val="single"/>
        </w:rPr>
        <w:t xml:space="preserve">792091</w:t>
      </w:r>
    </w:p>
    <w:p>
      <w:r>
        <w:t xml:space="preserve">@USER Yliopistojalkapallo on paljon mielenkiintoisempaa kuin NFL-protestoijat.</w:t>
      </w:r>
    </w:p>
    <w:p>
      <w:r>
        <w:rPr>
          <w:b/>
          <w:u w:val="single"/>
        </w:rPr>
        <w:t xml:space="preserve">792092</w:t>
      </w:r>
    </w:p>
    <w:p>
      <w:r>
        <w:t xml:space="preserve">@USER #Poliisit ovat ensisijaisia rahoituksen kannalta! @USER @USER @USER @USER Maamme on rikollisuuden valtaama. Laittomuuden asteet #YhdistyneessäKuningaskunnassa</w:t>
      </w:r>
    </w:p>
    <w:p>
      <w:r>
        <w:rPr>
          <w:b/>
          <w:u w:val="single"/>
        </w:rPr>
        <w:t xml:space="preserve">792093</w:t>
      </w:r>
    </w:p>
    <w:p>
      <w:r>
        <w:t xml:space="preserve">@USER @USER @USER @USER @USER @USER @USER Mitä väliä sillä on, ketä äänestän..se on vasemmisto, joka ajaa asevalvontaa mutta kuvaa mustia miehiä musiikkivideoissa väkivaltaisina aseiden "käyttäjinä"..stfu! Lmao nukkuvat hölmöt</w:t>
      </w:r>
    </w:p>
    <w:p>
      <w:r>
        <w:rPr>
          <w:b/>
          <w:u w:val="single"/>
        </w:rPr>
        <w:t xml:space="preserve">792094</w:t>
      </w:r>
    </w:p>
    <w:p>
      <w:r>
        <w:t xml:space="preserve">@USER @USER He eivät ole #BuildTheWall #LockThemUp #DrainTheDeepState #NFLWalkAway &amp;amp; #MAGA</w:t>
      </w:r>
    </w:p>
    <w:p>
      <w:r>
        <w:rPr>
          <w:b/>
          <w:u w:val="single"/>
        </w:rPr>
        <w:t xml:space="preserve">792095</w:t>
      </w:r>
    </w:p>
    <w:p>
      <w:r>
        <w:t xml:space="preserve">@USER @USER Oikeastaan huonoja esimerkkejä. Japanissa ei alunperinkään ollut minkäänlaisia aseita ennen heidän asevalvontaansa. Iso-Britannian ja Australian aserikollisuus ja rikollisuus yleensä ei laskenut. Uudessa-Seelannissa on paljon vähemmän asevalvontaa kuin luulet. Lisäksi siellä on edelleen aseita mustassa pörssissä.</w:t>
      </w:r>
    </w:p>
    <w:p>
      <w:r>
        <w:rPr>
          <w:b/>
          <w:u w:val="single"/>
        </w:rPr>
        <w:t xml:space="preserve">792096</w:t>
      </w:r>
    </w:p>
    <w:p>
      <w:r>
        <w:t xml:space="preserve">@USER Todellinen ANTIFA!!! URL</w:t>
      </w:r>
    </w:p>
    <w:p>
      <w:r>
        <w:rPr>
          <w:b/>
          <w:u w:val="single"/>
        </w:rPr>
        <w:t xml:space="preserve">792097</w:t>
      </w:r>
    </w:p>
    <w:p>
      <w:r>
        <w:t xml:space="preserve">@USER @USER @USER @USER @USER @USER CNN voi hyvin. MSNBC:llä menee loistavasti. Fox ei ole kasvanut yhtään idioottimaisen pieneksi. Sama joukko konservatiiveja (noin 3 kymmenestä)...joten tervejärkiset ihmiset ovat edelleen enemmistönä.</w:t>
      </w:r>
    </w:p>
    <w:p>
      <w:r>
        <w:rPr>
          <w:b/>
          <w:u w:val="single"/>
        </w:rPr>
        <w:t xml:space="preserve">792098</w:t>
      </w:r>
    </w:p>
    <w:p>
      <w:r>
        <w:t xml:space="preserve">@USER @USER @USER @USER Hyväksyn kehystyksesi, jos hyväksyt, että on täysin laillista sanoa, että Vox edistää merkittävästi Antifa-väkivaltaa ja uiguurimuslimien internointia Kiinassa. Sovittu.</w:t>
      </w:r>
    </w:p>
    <w:p>
      <w:r>
        <w:rPr>
          <w:b/>
          <w:u w:val="single"/>
        </w:rPr>
        <w:t xml:space="preserve">792099</w:t>
      </w:r>
    </w:p>
    <w:p>
      <w:r>
        <w:t xml:space="preserve">@USER CNN on roskaa ja kaikki, joilla on aivot, tietävät sen!</w:t>
      </w:r>
    </w:p>
    <w:p>
      <w:r>
        <w:rPr>
          <w:b/>
          <w:u w:val="single"/>
        </w:rPr>
        <w:t xml:space="preserve">792100</w:t>
      </w:r>
    </w:p>
    <w:p>
      <w:r>
        <w:t xml:space="preserve">JA silti annan sille vanhan college-yrityksen! #WalkAway #CommunismKills #LuciferiaRising @USER #MAGA #Trump2020 URL URL</w:t>
      </w:r>
    </w:p>
    <w:p>
      <w:r>
        <w:rPr>
          <w:b/>
          <w:u w:val="single"/>
        </w:rPr>
        <w:t xml:space="preserve">792101</w:t>
      </w:r>
    </w:p>
    <w:p>
      <w:r>
        <w:t xml:space="preserve">@USER @USER Kiitos, ihmettelin, mitä tämä termi tarkoittaa. "Oikeiston radikalisoituminen" ... onko sen tarkoitus tarkoittaa, että konservatiivit harjoittavat Maxine Watersin vaatimaa ääritaktiikkaa?"</w:t>
      </w:r>
    </w:p>
    <w:p>
      <w:r>
        <w:rPr>
          <w:b/>
          <w:u w:val="single"/>
        </w:rPr>
        <w:t xml:space="preserve">792102</w:t>
      </w:r>
    </w:p>
    <w:p>
      <w:r>
        <w:t xml:space="preserve">@USER Katsokaa Welles Crowtherin tarina. Hän on sankari.  Sinä olet yksinkertaisesti kusipää. Häpeä.</w:t>
      </w:r>
    </w:p>
    <w:p>
      <w:r>
        <w:rPr>
          <w:b/>
          <w:u w:val="single"/>
        </w:rPr>
        <w:t xml:space="preserve">792103</w:t>
      </w:r>
    </w:p>
    <w:p>
      <w:r>
        <w:t xml:space="preserve">@USER @USER @USER @USER @USER @USER Ainoa, joka kärsii terrori-iskuista, on Mussolini" Vaikka se olisikin totta, niin kuin "terroristi" on yleisesti määritelty (väkivallan tekeminen valtaa vastaan, hallituksen alueen ulkopuolella), se on tietysti totta, mutta sillä ei ole merkitystä, Hitler ei ollut rikollinen tuon analogian mukaan. Antifa oli"</w:t>
      </w:r>
    </w:p>
    <w:p>
      <w:r>
        <w:rPr>
          <w:b/>
          <w:u w:val="single"/>
        </w:rPr>
        <w:t xml:space="preserve">792104</w:t>
      </w:r>
    </w:p>
    <w:p>
      <w:r>
        <w:t xml:space="preserve">@KÄYTTÄJÄ @KÄYTTÄJÄ Olet huonovointinen</w:t>
      </w:r>
    </w:p>
    <w:p>
      <w:r>
        <w:rPr>
          <w:b/>
          <w:u w:val="single"/>
        </w:rPr>
        <w:t xml:space="preserve">792105</w:t>
      </w:r>
    </w:p>
    <w:p>
      <w:r>
        <w:t xml:space="preserve">@USER Hän on oikea noita.  Hän tarvitsee vain luudan</w:t>
      </w:r>
    </w:p>
    <w:p>
      <w:r>
        <w:rPr>
          <w:b/>
          <w:u w:val="single"/>
        </w:rPr>
        <w:t xml:space="preserve">792106</w:t>
      </w:r>
    </w:p>
    <w:p>
      <w:r>
        <w:t xml:space="preserve">@USER Liberaalit eivät osaa matematiikkaa hyvin. 😂</w:t>
      </w:r>
    </w:p>
    <w:p>
      <w:r>
        <w:rPr>
          <w:b/>
          <w:u w:val="single"/>
        </w:rPr>
        <w:t xml:space="preserve">792107</w:t>
      </w:r>
    </w:p>
    <w:p>
      <w:r>
        <w:t xml:space="preserve">@USER 2 Kor 5:17 "Jos siis joku on Kristuksessa [tietoisuus], hän on uusi luomus. Vanhat asiat ovat menneet pois ja katso! Uutta on tullut."</w:t>
      </w:r>
    </w:p>
    <w:p>
      <w:r>
        <w:rPr>
          <w:b/>
          <w:u w:val="single"/>
        </w:rPr>
        <w:t xml:space="preserve">792108</w:t>
      </w:r>
    </w:p>
    <w:p>
      <w:r>
        <w:t xml:space="preserve">@USER hän on niin suloinen</w:t>
      </w:r>
    </w:p>
    <w:p>
      <w:r>
        <w:rPr>
          <w:b/>
          <w:u w:val="single"/>
        </w:rPr>
        <w:t xml:space="preserve">792109</w:t>
      </w:r>
    </w:p>
    <w:p>
      <w:r>
        <w:t xml:space="preserve">@USER @USER @USER @USER @USER Miksi Feinstein edes tuhlaa paperia tähän nimettömään kirjeeseen hän ei voi hyvin.</w:t>
      </w:r>
    </w:p>
    <w:p>
      <w:r>
        <w:rPr>
          <w:b/>
          <w:u w:val="single"/>
        </w:rPr>
        <w:t xml:space="preserve">792110</w:t>
      </w:r>
    </w:p>
    <w:p>
      <w:r>
        <w:t xml:space="preserve">@USER Rakastan "niin pitkälle vasemmalla, että he asettavat itsensä vasemmiston vastustajiksi" -ihmisiä.  Vähän kuin äärioikeisto, joka vihaa konservatiiveja ja Israelia.</w:t>
      </w:r>
    </w:p>
    <w:p>
      <w:r>
        <w:rPr>
          <w:b/>
          <w:u w:val="single"/>
        </w:rPr>
        <w:t xml:space="preserve">792111</w:t>
      </w:r>
    </w:p>
    <w:p>
      <w:r>
        <w:t xml:space="preserve">@USER @USER Mossad.</w:t>
      </w:r>
    </w:p>
    <w:p>
      <w:r>
        <w:rPr>
          <w:b/>
          <w:u w:val="single"/>
        </w:rPr>
        <w:t xml:space="preserve">792112</w:t>
      </w:r>
    </w:p>
    <w:p>
      <w:r>
        <w:t xml:space="preserve">@USER Hän ei ole NFL:n paras vastaanottaja terveenä.</w:t>
      </w:r>
    </w:p>
    <w:p>
      <w:r>
        <w:rPr>
          <w:b/>
          <w:u w:val="single"/>
        </w:rPr>
        <w:t xml:space="preserve">792113</w:t>
      </w:r>
    </w:p>
    <w:p>
      <w:r>
        <w:t xml:space="preserve">@USER @USER @USER @USER @USER @USER @USER @USER @USER @USER @USER @USER @USER Pörröinen löytyi 🐈❤️💙🐾‼️</w:t>
      </w:r>
    </w:p>
    <w:p>
      <w:r>
        <w:rPr>
          <w:b/>
          <w:u w:val="single"/>
        </w:rPr>
        <w:t xml:space="preserve">792114</w:t>
      </w:r>
    </w:p>
    <w:p>
      <w:r>
        <w:t xml:space="preserve">@USER @USER Okei Blane. Mene nyt takaisin kellariin ja jatka Antifa-mekkojen tekoa.</w:t>
      </w:r>
    </w:p>
    <w:p>
      <w:r>
        <w:rPr>
          <w:b/>
          <w:u w:val="single"/>
        </w:rPr>
        <w:t xml:space="preserve">792115</w:t>
      </w:r>
    </w:p>
    <w:p>
      <w:r>
        <w:t xml:space="preserve">@USER @USER Nämä konservatiivit ovat itsekkäitä ja itsekkäitä. Tämä ei ole "Trudeaun suunnitelma". Liberaalit tekevät yhteistyötä Mulroneyn ja Ambrosen kaltaisten konservatiivien kanssa tämän ratkaisemiseksi. Se ei ole mikään puolueellinen asia.</w:t>
      </w:r>
    </w:p>
    <w:p>
      <w:r>
        <w:rPr>
          <w:b/>
          <w:u w:val="single"/>
        </w:rPr>
        <w:t xml:space="preserve">792116</w:t>
      </w:r>
    </w:p>
    <w:p>
      <w:r>
        <w:t xml:space="preserve">#MeToo-liikkeestä on tullut äärivasemmistolainen liberaali poliittinen koneisto, jota johtavat feministihakkerit, jotka vihaavat kaikkia miehiä ja konservatiiveja. #Trump #MAGA #KavanaughConfirmationHearings</w:t>
      </w:r>
    </w:p>
    <w:p>
      <w:r>
        <w:rPr>
          <w:b/>
          <w:u w:val="single"/>
        </w:rPr>
        <w:t xml:space="preserve">792117</w:t>
      </w:r>
    </w:p>
    <w:p>
      <w:r>
        <w:t xml:space="preserve">@USER Haha Se johtuu vain siitä, että olen ainutlaatuinen. Monet amerikkalaiset eivät löydä Ruotsia kartalta. Ja mä oon niinku jag älskar Sverige😍💙💛🇸🇪❤️.</w:t>
      </w:r>
    </w:p>
    <w:p>
      <w:r>
        <w:rPr>
          <w:b/>
          <w:u w:val="single"/>
        </w:rPr>
        <w:t xml:space="preserve">792118</w:t>
      </w:r>
    </w:p>
    <w:p>
      <w:r>
        <w:t xml:space="preserve">@USER @USER Hän on vitsi.</w:t>
      </w:r>
    </w:p>
    <w:p>
      <w:r>
        <w:rPr>
          <w:b/>
          <w:u w:val="single"/>
        </w:rPr>
        <w:t xml:space="preserve">792119</w:t>
      </w:r>
    </w:p>
    <w:p>
      <w:r>
        <w:t xml:space="preserve">@USER Ja oikeistolaisilla on kyse valkoisesta ylivallasta ja uusnatsismista ? Eikö niin?</w:t>
      </w:r>
    </w:p>
    <w:p>
      <w:r>
        <w:rPr>
          <w:b/>
          <w:u w:val="single"/>
        </w:rPr>
        <w:t xml:space="preserve">792120</w:t>
      </w:r>
    </w:p>
    <w:p>
      <w:r>
        <w:t xml:space="preserve">New York Times myöntää, että asiantuntijat olivat väärässä Trumpista&amp;amp;#8217;s Iranin politiikasta. Amerikka voittaa. URL Chaulk tämä yksi ylös syvä merkki menestyksen raapinut seinään onnistumisten. MAGA @USER</w:t>
      </w:r>
    </w:p>
    <w:p>
      <w:r>
        <w:rPr>
          <w:b/>
          <w:u w:val="single"/>
        </w:rPr>
        <w:t xml:space="preserve">792121</w:t>
      </w:r>
    </w:p>
    <w:p>
      <w:r>
        <w:t xml:space="preserve">@USER @USER Veikkaan, että Willie Nelson sanoi IDGAF siitä, että hän vituttaa trumpin lemmingejä, jotta hän voisi tehdä Beton kampanjarallin.</w:t>
      </w:r>
    </w:p>
    <w:p>
      <w:r>
        <w:rPr>
          <w:b/>
          <w:u w:val="single"/>
        </w:rPr>
        <w:t xml:space="preserve">792122</w:t>
      </w:r>
    </w:p>
    <w:p>
      <w:r>
        <w:t xml:space="preserve">@USER Se on kuin sanoisi, että ruskeapaidat ovat parempia kuin natsit, koska he teeskentelivät olevansa sosialisteja.</w:t>
      </w:r>
    </w:p>
    <w:p>
      <w:r>
        <w:rPr>
          <w:b/>
          <w:u w:val="single"/>
        </w:rPr>
        <w:t xml:space="preserve">792123</w:t>
      </w:r>
    </w:p>
    <w:p>
      <w:r>
        <w:t xml:space="preserve">@USER Niin puhuu oman bioksensa mukaan ......a Christian.   Valkoinen mies, joka palvoo Jesua....s ruskeaa miestä...... on rasistinen ruskeita hobitteja kohtaan. Hän on kaksi asiaa.... ringwraith ja estetty ringwraith. Kiitos taivaan 6 miljardista ihmisestä maan päällä vain 18 haluaa seurata häntä</w:t>
      </w:r>
    </w:p>
    <w:p>
      <w:r>
        <w:rPr>
          <w:b/>
          <w:u w:val="single"/>
        </w:rPr>
        <w:t xml:space="preserve">792124</w:t>
      </w:r>
    </w:p>
    <w:p>
      <w:r>
        <w:t xml:space="preserve">@USER @USER Päästäkää sitten ylpeät pojat takaisin tai hankkiutukaa eroon Antifasta. Valehdellaan kunnes jompikumpi noista kahdesta vaihtoehdosta toteutuu. Ole se mies, jonka vanhempasi odottivat sinun olevan.</w:t>
      </w:r>
    </w:p>
    <w:p>
      <w:r>
        <w:rPr>
          <w:b/>
          <w:u w:val="single"/>
        </w:rPr>
        <w:t xml:space="preserve">792125</w:t>
      </w:r>
    </w:p>
    <w:p>
      <w:r>
        <w:t xml:space="preserve">@USER @USER @USER @USER @USER @USER Koska BNP:n Kansallinen rintama menestyi aina hyvin Somersetin maaseudulla tai Chesterin kaltaisissa kaupungeissa. Aivan kuten suurin osa Antifan rekrytoinneista tulee Burnleyn tai Halifaxin kaltaisista paikoista. Onko mitään todellisuutta, jota te ihmiset ette käännä?</w:t>
      </w:r>
    </w:p>
    <w:p>
      <w:r>
        <w:rPr>
          <w:b/>
          <w:u w:val="single"/>
        </w:rPr>
        <w:t xml:space="preserve">792126</w:t>
      </w:r>
    </w:p>
    <w:p>
      <w:r>
        <w:t xml:space="preserve">@USER Wtf olen jäänyt paitsi tästä. Tilini hakkeroitiin ja sain sen juuri takaisin toimintaan. Voisiko joku selittää mitä täällä tapahtuu.  Olenko oikeassa sanoessani, että kaveri, joka on soittanut livenä, sanoo olevansa Dash Berlin alias Jeff ???? Joten mitä on tapahtunut?</w:t>
      </w:r>
    </w:p>
    <w:p>
      <w:r>
        <w:rPr>
          <w:b/>
          <w:u w:val="single"/>
        </w:rPr>
        <w:t xml:space="preserve">792127</w:t>
      </w:r>
    </w:p>
    <w:p>
      <w:r>
        <w:t xml:space="preserve">@KÄYTTÄJÄ @KÄYTTÄJÄ @KÄYTTÄJÄ @KÄYTTÄJÄ @KÄYTTÄJÄ The Distance Home tällä hetkellä, mutta lähetämme sinulle Doll Factory -näytteen hyvin pian ja tulet rakastamaan sitä Fiona!!!</w:t>
      </w:r>
    </w:p>
    <w:p>
      <w:r>
        <w:rPr>
          <w:b/>
          <w:u w:val="single"/>
        </w:rPr>
        <w:t xml:space="preserve">792128</w:t>
      </w:r>
    </w:p>
    <w:p>
      <w:r>
        <w:t xml:space="preserve">@USER @USER se on vain, koska ohjaaja vitun peto, mutta älkäämme käyttäytykö kuin Christian Bale koskaan vittu neekerit ylös tai oli aaltoileva taistelukohtauksia</w:t>
      </w:r>
    </w:p>
    <w:p>
      <w:r>
        <w:rPr>
          <w:b/>
          <w:u w:val="single"/>
        </w:rPr>
        <w:t xml:space="preserve">792129</w:t>
      </w:r>
    </w:p>
    <w:p>
      <w:r>
        <w:t xml:space="preserve">@USER @USER Lausuntosi tiivistää Lib Dem -puolueen tbh Brett. Ja konservatiivit....... ja työväenpuolue.......... Mikä surullinen tila me olemme!!!</w:t>
      </w:r>
    </w:p>
    <w:p>
      <w:r>
        <w:rPr>
          <w:b/>
          <w:u w:val="single"/>
        </w:rPr>
        <w:t xml:space="preserve">792130</w:t>
      </w:r>
    </w:p>
    <w:p>
      <w:r>
        <w:t xml:space="preserve">@USER @USER @USER @USER @USER auttaisi heitä, mutta hän on omassa uponnut paikassaan...   @USER apuun ? URL</w:t>
      </w:r>
    </w:p>
    <w:p>
      <w:r>
        <w:rPr>
          <w:b/>
          <w:u w:val="single"/>
        </w:rPr>
        <w:t xml:space="preserve">792131</w:t>
      </w:r>
    </w:p>
    <w:p>
      <w:r>
        <w:t xml:space="preserve">@USER, mutta sinä kuuntelet suurmestari Trumpia.</w:t>
      </w:r>
    </w:p>
    <w:p>
      <w:r>
        <w:rPr>
          <w:b/>
          <w:u w:val="single"/>
        </w:rPr>
        <w:t xml:space="preserve">792132</w:t>
      </w:r>
    </w:p>
    <w:p>
      <w:r>
        <w:t xml:space="preserve">Varmistakaa, että äänestätte JULKISIA ylös ja alas äänestyslippuissanne. Äänestäkää PUNAISTA konservatiivisten arvojen puolesta. Äänestäkää republikaaniehdokkaita vain auttaaksenne POTUS Trumpia auttamaan amerikkalaisia MAGA URL-osoitteessa.</w:t>
      </w:r>
    </w:p>
    <w:p>
      <w:r>
        <w:rPr>
          <w:b/>
          <w:u w:val="single"/>
        </w:rPr>
        <w:t xml:space="preserve">792133</w:t>
      </w:r>
    </w:p>
    <w:p>
      <w:r>
        <w:t xml:space="preserve">@USER Hän on kehittynyt muoto.</w:t>
      </w:r>
    </w:p>
    <w:p>
      <w:r>
        <w:rPr>
          <w:b/>
          <w:u w:val="single"/>
        </w:rPr>
        <w:t xml:space="preserve">792134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792135</w:t>
      </w:r>
    </w:p>
    <w:p>
      <w:r>
        <w:t xml:space="preserve">#LeviStrauss ottaa kantaa asevalvontaan #LEVISTRAUSS&amp;amp;COMPANY #SanFrancisco #America URL URL URL</w:t>
      </w:r>
    </w:p>
    <w:p>
      <w:r>
        <w:rPr>
          <w:b/>
          <w:u w:val="single"/>
        </w:rPr>
        <w:t xml:space="preserve">792136</w:t>
      </w:r>
    </w:p>
    <w:p>
      <w:r>
        <w:t xml:space="preserve">@USER @USER @USER @USER En ymmärrä sitä, että hän on valehdellut lähes kaikesta, mikä liittyy venäläisiin ja salaliittoon, ja silti hän on presidentti.</w:t>
      </w:r>
    </w:p>
    <w:p>
      <w:r>
        <w:rPr>
          <w:b/>
          <w:u w:val="single"/>
        </w:rPr>
        <w:t xml:space="preserve">792137</w:t>
      </w:r>
    </w:p>
    <w:p>
      <w:r>
        <w:t xml:space="preserve">@USER Saiko hän sen selville itse?</w:t>
      </w:r>
    </w:p>
    <w:p>
      <w:r>
        <w:rPr>
          <w:b/>
          <w:u w:val="single"/>
        </w:rPr>
        <w:t xml:space="preserve">792138</w:t>
      </w:r>
    </w:p>
    <w:p>
      <w:r>
        <w:t xml:space="preserve">@USER @USER @USER @USER @USER @USER @USER @USER @USER @USER @USER @USER @USER @USER @USER @USER @USER Sinä rokkaat, veli. Olen ylpeä viime vuonna ansaitsemastani Antifa-kunniamerkistä!</w:t>
      </w:r>
    </w:p>
    <w:p>
      <w:r>
        <w:rPr>
          <w:b/>
          <w:u w:val="single"/>
        </w:rPr>
        <w:t xml:space="preserve">792139</w:t>
      </w:r>
    </w:p>
    <w:p>
      <w:r>
        <w:t xml:space="preserve">@USER Kiitos🍎 Hyvää päivänjatkoa 🙏 #MAGA 💯🇺🇸🇺🇸🇺🇸🇺🇸🇺🇸 URL-osoite</w:t>
      </w:r>
    </w:p>
    <w:p>
      <w:r>
        <w:rPr>
          <w:b/>
          <w:u w:val="single"/>
        </w:rPr>
        <w:t xml:space="preserve">792140</w:t>
      </w:r>
    </w:p>
    <w:p>
      <w:r>
        <w:t xml:space="preserve">@USER Samaa mieltä. Ihmiset unohtavat kuinka hyvä hän on.</w:t>
      </w:r>
    </w:p>
    <w:p>
      <w:r>
        <w:rPr>
          <w:b/>
          <w:u w:val="single"/>
        </w:rPr>
        <w:t xml:space="preserve">792141</w:t>
      </w:r>
    </w:p>
    <w:p>
      <w:r>
        <w:t xml:space="preserve">@USER Roiston luonne parempi käyttää Dillingeriä.</w:t>
      </w:r>
    </w:p>
    <w:p>
      <w:r>
        <w:rPr>
          <w:b/>
          <w:u w:val="single"/>
        </w:rPr>
        <w:t xml:space="preserve">792142</w:t>
      </w:r>
    </w:p>
    <w:p>
      <w:r>
        <w:t xml:space="preserve">@USER TÄNÄÄN asevalvonta.</w:t>
      </w:r>
    </w:p>
    <w:p>
      <w:r>
        <w:rPr>
          <w:b/>
          <w:u w:val="single"/>
        </w:rPr>
        <w:t xml:space="preserve">792143</w:t>
      </w:r>
    </w:p>
    <w:p>
      <w:r>
        <w:t xml:space="preserve">@USER Olen melko varma, että hän olisi parempi presidentti 13-vuotiaana kuin hän on nyt.</w:t>
      </w:r>
    </w:p>
    <w:p>
      <w:r>
        <w:rPr>
          <w:b/>
          <w:u w:val="single"/>
        </w:rPr>
        <w:t xml:space="preserve">792144</w:t>
      </w:r>
    </w:p>
    <w:p>
      <w:r>
        <w:t xml:space="preserve">@USER @USER @USER @USER @USER @USER @USER @USER @USER @USER @USER @USER @USER @USER @USER @USER @USER @USER @USER @USER @USER @USER @USER @USER @USER @USER @USER @USER @USER @USER Aseiden ja rahan valvonta on nykypäivän tekniikan fantasia. Olet osa vanhaa kaartia.</w:t>
      </w:r>
    </w:p>
    <w:p>
      <w:r>
        <w:rPr>
          <w:b/>
          <w:u w:val="single"/>
        </w:rPr>
        <w:t xml:space="preserve">792145</w:t>
      </w:r>
    </w:p>
    <w:p>
      <w:r>
        <w:t xml:space="preserve">Montanan ravintola kieltää #DonJr:ltä tilojensa käytön kampanjatilaisuudessa.  #DonaldTrumpJr #WednesdayWisdom #TheResistance #MAGA #Trump #FoxNews #Resist #ImpeachTrump URL-osoite</w:t>
      </w:r>
    </w:p>
    <w:p>
      <w:r>
        <w:rPr>
          <w:b/>
          <w:u w:val="single"/>
        </w:rPr>
        <w:t xml:space="preserve">792146</w:t>
      </w:r>
    </w:p>
    <w:p>
      <w:r>
        <w:t xml:space="preserve">@USER ME STAN KAKSI KOKO PERSE VISUALS</w:t>
      </w:r>
    </w:p>
    <w:p>
      <w:r>
        <w:rPr>
          <w:b/>
          <w:u w:val="single"/>
        </w:rPr>
        <w:t xml:space="preserve">792147</w:t>
      </w:r>
    </w:p>
    <w:p>
      <w:r>
        <w:t xml:space="preserve">@USER olet tekopyhä hakkeri. URL</w:t>
      </w:r>
    </w:p>
    <w:p>
      <w:r>
        <w:rPr>
          <w:b/>
          <w:u w:val="single"/>
        </w:rPr>
        <w:t xml:space="preserve">792148</w:t>
      </w:r>
    </w:p>
    <w:p>
      <w:r>
        <w:t xml:space="preserve">@KÄYTTÄJÄ Koko maailman parhaita yöunia varten...</w:t>
      </w:r>
    </w:p>
    <w:p>
      <w:r>
        <w:rPr>
          <w:b/>
          <w:u w:val="single"/>
        </w:rPr>
        <w:t xml:space="preserve">792149</w:t>
      </w:r>
    </w:p>
    <w:p>
      <w:r>
        <w:t xml:space="preserve">KATSO HYMYJÄ 😍🤩🤗👀✍ #MAGA #QANON #TRUMP #WWG1WGA #QARMY #QALERT #MAGAFORALLINC 👇 #TEAMTRUMP😘 URL</w:t>
      </w:r>
    </w:p>
    <w:p>
      <w:r>
        <w:rPr>
          <w:b/>
          <w:u w:val="single"/>
        </w:rPr>
        <w:t xml:space="preserve">792150</w:t>
      </w:r>
    </w:p>
    <w:p>
      <w:r>
        <w:t xml:space="preserve">@USER Hänen täytyy tehdä niin paljon rahaa kuin mahdollista, kun liberaalit ovat kaikki huijattuja.</w:t>
      </w:r>
    </w:p>
    <w:p>
      <w:r>
        <w:rPr>
          <w:b/>
          <w:u w:val="single"/>
        </w:rPr>
        <w:t xml:space="preserve">792151</w:t>
      </w:r>
    </w:p>
    <w:p>
      <w:r>
        <w:t xml:space="preserve">@USER @USER Lordy toivottavasti olet väärässä, koska jos BK pääsee sisään, kaikki on paahtoleipää - naisten työntekijöiden äänestäminen homojen oikeudet ympäristö asevalvonta KAIKKI Trump saa päästä vankilasta vapaaksi -kortin maanpetos väärä vala uskollisesti suorittamalla" COTUS on ok! Kävin tämän kerran läpi Nixonin kanssa. Ei enää koskaan!"</w:t>
      </w:r>
    </w:p>
    <w:p>
      <w:r>
        <w:rPr>
          <w:b/>
          <w:u w:val="single"/>
        </w:rPr>
        <w:t xml:space="preserve">792152</w:t>
      </w:r>
    </w:p>
    <w:p>
      <w:r>
        <w:t xml:space="preserve">@USER @USER @USER @USER Vastuuvapauslauseke: Näkemykseni eivät välttämättä heijasta meidän POTUS &amp;amp; kaikki konservatiivit: Ladies Charged by Nature to Guard Vagina. URL</w:t>
      </w:r>
    </w:p>
    <w:p>
      <w:r>
        <w:rPr>
          <w:b/>
          <w:u w:val="single"/>
        </w:rPr>
        <w:t xml:space="preserve">792153</w:t>
      </w:r>
    </w:p>
    <w:p>
      <w:r>
        <w:t xml:space="preserve">@USER @USER @USER @USER @USER @USER @USER @USER Liberaalit ovat niin herkkiä, että he uskovat ok-kyltin olevan rasistinen 🤣😂🤣 URL-osoite</w:t>
      </w:r>
    </w:p>
    <w:p>
      <w:r>
        <w:rPr>
          <w:b/>
          <w:u w:val="single"/>
        </w:rPr>
        <w:t xml:space="preserve">792154</w:t>
      </w:r>
    </w:p>
    <w:p>
      <w:r>
        <w:t xml:space="preserve">@USER Toinen miljardööri pelle.😎</w:t>
      </w:r>
    </w:p>
    <w:p>
      <w:r>
        <w:rPr>
          <w:b/>
          <w:u w:val="single"/>
        </w:rPr>
        <w:t xml:space="preserve">792155</w:t>
      </w:r>
    </w:p>
    <w:p>
      <w:r>
        <w:t xml:space="preserve">.@USER ja minä olemme TX-36:n vaalipiirin kärjessä. On kunnia olla siellä hänen kanssaan. URL #rockthe36 #VoteDayna URL URL URL URL</w:t>
      </w:r>
    </w:p>
    <w:p>
      <w:r>
        <w:rPr>
          <w:b/>
          <w:u w:val="single"/>
        </w:rPr>
        <w:t xml:space="preserve">792156</w:t>
      </w:r>
    </w:p>
    <w:p>
      <w:r>
        <w:t xml:space="preserve">@USER Rakastan sinua niin helvetin paljon !!! Olet hämmästyttävä ja rakastava sielu. Älä kuuntele katkerien ihmisten tietämättömyyttä, jotka rakastavat repiä ihmisiä alas. Me rakastamme sinua ja ota aikaa, jonka tarvitset surra ❤️ URL</w:t>
      </w:r>
    </w:p>
    <w:p>
      <w:r>
        <w:rPr>
          <w:b/>
          <w:u w:val="single"/>
        </w:rPr>
        <w:t xml:space="preserve">792157</w:t>
      </w:r>
    </w:p>
    <w:p>
      <w:r>
        <w:t xml:space="preserve">@USER @USER ämmä tiedän, että näet sateenkaaren biossa😂</w:t>
      </w:r>
    </w:p>
    <w:p>
      <w:r>
        <w:rPr>
          <w:b/>
          <w:u w:val="single"/>
        </w:rPr>
        <w:t xml:space="preserve">792158</w:t>
      </w:r>
    </w:p>
    <w:p>
      <w:r>
        <w:t xml:space="preserve">@USER Olet oikeassa toistaiseksi, mutta 2 peliä ei tee kauden lopputulosta.  Luulin, että hän pärjäisi hyvin (mutta ei näin hyvin).  Ajattelin, että D olisi surkea (mitä se onkin) ja se saisi heidät häviämään.  Olen edelleen sitä mieltä.</w:t>
      </w:r>
    </w:p>
    <w:p>
      <w:r>
        <w:rPr>
          <w:b/>
          <w:u w:val="single"/>
        </w:rPr>
        <w:t xml:space="preserve">792159</w:t>
      </w:r>
    </w:p>
    <w:p>
      <w:r>
        <w:t xml:space="preserve">@USER Pitäisikö minun jakaa sitaatteja merkittäviltä yhdysvaltalaisilta konservatiiveilta?</w:t>
      </w:r>
    </w:p>
    <w:p>
      <w:r>
        <w:rPr>
          <w:b/>
          <w:u w:val="single"/>
        </w:rPr>
        <w:t xml:space="preserve">792160</w:t>
      </w:r>
    </w:p>
    <w:p>
      <w:r>
        <w:t xml:space="preserve">@USER Trumpin kannattaja! #maga</w:t>
      </w:r>
    </w:p>
    <w:p>
      <w:r>
        <w:rPr>
          <w:b/>
          <w:u w:val="single"/>
        </w:rPr>
        <w:t xml:space="preserve">792161</w:t>
      </w:r>
    </w:p>
    <w:p>
      <w:r>
        <w:t xml:space="preserve">@USER Ja ihmiset ostavat silti heidän tavaroitaan. Miksi?</w:t>
      </w:r>
    </w:p>
    <w:p>
      <w:r>
        <w:rPr>
          <w:b/>
          <w:u w:val="single"/>
        </w:rPr>
        <w:t xml:space="preserve">792162</w:t>
      </w:r>
    </w:p>
    <w:p>
      <w:r>
        <w:t xml:space="preserve">@USER @USER @USER @USER ... nuo ovat konservatiivisia arvoja? Viimeksi kun tarkistin, nuo kuvasivat enemmän liberaaleja kuin konservatiiveja.</w:t>
      </w:r>
    </w:p>
    <w:p>
      <w:r>
        <w:rPr>
          <w:b/>
          <w:u w:val="single"/>
        </w:rPr>
        <w:t xml:space="preserve">792163</w:t>
      </w:r>
    </w:p>
    <w:p>
      <w:r>
        <w:t xml:space="preserve">@USER Jos hän olisi vain sanonut "antakaa minulle asianajaja, kusipää", he olisivat antaneet hänelle Dershowitzin.</w:t>
      </w:r>
    </w:p>
    <w:p>
      <w:r>
        <w:rPr>
          <w:b/>
          <w:u w:val="single"/>
        </w:rPr>
        <w:t xml:space="preserve">792164</w:t>
      </w:r>
    </w:p>
    <w:p>
      <w:r>
        <w:t xml:space="preserve">@USER @USER @USER @USER Kuten?  Kaapeli?  Hänet napattiin aika nopeasti sen jälkeen, kun hänet erotettiin.  En sano, että hän on hyvä valmentaja, mutta ihmiset liigassa ovat ilmeisesti sitä mieltä.</w:t>
      </w:r>
    </w:p>
    <w:p>
      <w:r>
        <w:rPr>
          <w:b/>
          <w:u w:val="single"/>
        </w:rPr>
        <w:t xml:space="preserve">792165</w:t>
      </w:r>
    </w:p>
    <w:p>
      <w:r>
        <w:t xml:space="preserve"/>
      </w:r>
    </w:p>
    <w:p>
      <w:r>
        <w:rPr>
          <w:b/>
          <w:u w:val="single"/>
        </w:rPr>
        <w:t xml:space="preserve">792166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792167</w:t>
      </w:r>
    </w:p>
    <w:p>
      <w:r>
        <w:t xml:space="preserve">Liiketoiminta on liiketoimintaa. Rakastan tätä tarinaa. URL</w:t>
      </w:r>
    </w:p>
    <w:p>
      <w:r>
        <w:rPr>
          <w:b/>
          <w:u w:val="single"/>
        </w:rPr>
        <w:t xml:space="preserve">792168</w:t>
      </w:r>
    </w:p>
    <w:p>
      <w:r>
        <w:t xml:space="preserve">@USER Ja kuinka paljon hänelle maksetaan tästä käytöksestä?</w:t>
      </w:r>
    </w:p>
    <w:p>
      <w:r>
        <w:rPr>
          <w:b/>
          <w:u w:val="single"/>
        </w:rPr>
        <w:t xml:space="preserve">792169</w:t>
      </w:r>
    </w:p>
    <w:p>
      <w:r>
        <w:t xml:space="preserve">@USER @USER @USER @USER Hahahahaha!!! todella?: Stiglitz on Nobel-palkittu 💡. Sinä olet yksinkertainen pörssimeklari 💩😂.</w:t>
      </w:r>
    </w:p>
    <w:p>
      <w:r>
        <w:rPr>
          <w:b/>
          <w:u w:val="single"/>
        </w:rPr>
        <w:t xml:space="preserve">792170</w:t>
      </w:r>
    </w:p>
    <w:p>
      <w:r>
        <w:t xml:space="preserve">@USER @USER Asiat olivat muuttuneet helpoiksi liberaaleille Obaman hallinnon aikana (liberaalit huutavat: HAMMAS TOTUUS Tarkoitan TRUMPIA)!</w:t>
      </w:r>
    </w:p>
    <w:p>
      <w:r>
        <w:rPr>
          <w:b/>
          <w:u w:val="single"/>
        </w:rPr>
        <w:t xml:space="preserve">792171</w:t>
      </w:r>
    </w:p>
    <w:p>
      <w:r>
        <w:t xml:space="preserve">@USER @USER @USER @USER Itse asiassa, herra Swalwell, älkää sanoko, ettemme käytä väkivaltaa."  Konservatiivit eivät käytä.  Vasemmistolaiset tekevät.  Kysykää vaikka keneltä tahansa, jonka kimppuun #Antifa on hyökännyt, tai kääntykää ympäri ja etsikää @USER URL-osoite.</w:t>
      </w:r>
    </w:p>
    <w:p>
      <w:r>
        <w:rPr>
          <w:b/>
          <w:u w:val="single"/>
        </w:rPr>
        <w:t xml:space="preserve">792172</w:t>
      </w:r>
    </w:p>
    <w:p>
      <w:r>
        <w:t xml:space="preserve">@USER @USER Mikä haastattelu Evanne!!!! Niin rehellinen ja suoraan sydämestä. Todella liikuttavaa kuulla henkilökohtaisia ajatuksiasi elämäsi ratkaisevista asioista. Reilu peli sinulle. Olet uskomaton ihminen.</w:t>
      </w:r>
    </w:p>
    <w:p>
      <w:r>
        <w:rPr>
          <w:b/>
          <w:u w:val="single"/>
        </w:rPr>
        <w:t xml:space="preserve">792173</w:t>
      </w:r>
    </w:p>
    <w:p>
      <w:r>
        <w:t xml:space="preserve">@USER Liberaalit ovat klaustrofobisia? 😬</w:t>
      </w:r>
    </w:p>
    <w:p>
      <w:r>
        <w:rPr>
          <w:b/>
          <w:u w:val="single"/>
        </w:rPr>
        <w:t xml:space="preserve">792174</w:t>
      </w:r>
    </w:p>
    <w:p>
      <w:r>
        <w:t xml:space="preserve">@USER Uhkauksia keneltä? Uhkaavatko liberaalit häntä, jos hän ei noudata pelikirjaa?🤔</w:t>
      </w:r>
    </w:p>
    <w:p>
      <w:r>
        <w:rPr>
          <w:b/>
          <w:u w:val="single"/>
        </w:rPr>
        <w:t xml:space="preserve">792175</w:t>
      </w:r>
    </w:p>
    <w:p>
      <w:r>
        <w:t xml:space="preserve">@USER Eric kuka? En ole koskaan kuullut hänestä. Työskentelee varmaan CNN:lle.</w:t>
      </w:r>
    </w:p>
    <w:p>
      <w:r>
        <w:rPr>
          <w:b/>
          <w:u w:val="single"/>
        </w:rPr>
        <w:t xml:space="preserve">792176</w:t>
      </w:r>
    </w:p>
    <w:p>
      <w:r>
        <w:t xml:space="preserve">@USER @USER @USER @USER Kuten liberaalit ajavat lisää asevalvontalakia tukahduttaakseen oikeuttamme omistaa aseita?</w:t>
      </w:r>
    </w:p>
    <w:p>
      <w:r>
        <w:rPr>
          <w:b/>
          <w:u w:val="single"/>
        </w:rPr>
        <w:t xml:space="preserve">792177</w:t>
      </w:r>
    </w:p>
    <w:p>
      <w:r>
        <w:t xml:space="preserve">@USER shortcummings" tämä henkilö on ehdottomasti MAGA-ihminen."</w:t>
      </w:r>
    </w:p>
    <w:p>
      <w:r>
        <w:rPr>
          <w:b/>
          <w:u w:val="single"/>
        </w:rPr>
        <w:t xml:space="preserve">792178</w:t>
      </w:r>
    </w:p>
    <w:p>
      <w:r>
        <w:t xml:space="preserve">@USER Yess URL-osoite</w:t>
      </w:r>
    </w:p>
    <w:p>
      <w:r>
        <w:rPr>
          <w:b/>
          <w:u w:val="single"/>
        </w:rPr>
        <w:t xml:space="preserve">792179</w:t>
      </w:r>
    </w:p>
    <w:p>
      <w:r>
        <w:t xml:space="preserve">@USER @USER @USER Hyvällä syyllä!</w:t>
      </w:r>
    </w:p>
    <w:p>
      <w:r>
        <w:rPr>
          <w:b/>
          <w:u w:val="single"/>
        </w:rPr>
        <w:t xml:space="preserve">792180</w:t>
      </w:r>
    </w:p>
    <w:p>
      <w:r>
        <w:t xml:space="preserve">@USER @USER Samaan aikaan #METOO-liike syntyi sen vuoksi, miten liberaalit kohtelivat naisia.</w:t>
      </w:r>
    </w:p>
    <w:p>
      <w:r>
        <w:rPr>
          <w:b/>
          <w:u w:val="single"/>
        </w:rPr>
        <w:t xml:space="preserve">792181</w:t>
      </w:r>
    </w:p>
    <w:p>
      <w:r>
        <w:t xml:space="preserve">@USER @USER @USER @USER @USER On vaikea puhua liberaalien kanssa, kuten sinä, jolla on vakava mielenterveyshäiriö, lue Michael Savagen kirja Liberalismi on mielenterveyshäiriö, tarkista se Amazonista.</w:t>
      </w:r>
    </w:p>
    <w:p>
      <w:r>
        <w:rPr>
          <w:b/>
          <w:u w:val="single"/>
        </w:rPr>
        <w:t xml:space="preserve">792182</w:t>
      </w:r>
    </w:p>
    <w:p>
      <w:r>
        <w:t xml:space="preserve">#GoodRead: A Short History of Repressive Regimes and Their Gun Laws. Kun vääriä poliittisia toimijoita on vallassa, eilinen 'järkevä' asevalvonta voi olla huomenna aseiden takavarikointi." Jos menetämme #2A:n, luovumme vapaudestamme - piste. URL @USER</w:t>
      </w:r>
    </w:p>
    <w:p>
      <w:r>
        <w:rPr>
          <w:b/>
          <w:u w:val="single"/>
        </w:rPr>
        <w:t xml:space="preserve">792183</w:t>
      </w:r>
    </w:p>
    <w:p>
      <w:r>
        <w:t xml:space="preserve">@USER Holder on täysin korruptoitunut roskasäkki. Muistan kun hän ilmoitti olevansa osa vastarintaa. Mikä tarkoittaa, että hän haluaa vastustaa ihmisiä, jotka äänestivät Trumpia. Voitteko kuvitella ihmisiä, joita hän olisi metsästänyt ja asettanut syytteeseen, jos tämä olisi tapahtunut luupää Obamalle.</w:t>
      </w:r>
    </w:p>
    <w:p>
      <w:r>
        <w:rPr>
          <w:b/>
          <w:u w:val="single"/>
        </w:rPr>
        <w:t xml:space="preserve">792184</w:t>
      </w:r>
    </w:p>
    <w:p>
      <w:r>
        <w:t xml:space="preserve">@USER @USER @USER @USER @USER @USER @USER @USER @USER @USER @USER @USER @USER @USER @USER @USER @USER @USER @USER @USER @USER @USER @USER @USER @USER @USER @USER @USER @USER @USER @USER @USER @USER @USER @USER @USER @USER @USER @USER  He seisovat antifan rinnalla.</w:t>
      </w:r>
    </w:p>
    <w:p>
      <w:r>
        <w:rPr>
          <w:b/>
          <w:u w:val="single"/>
        </w:rPr>
        <w:t xml:space="preserve">792185</w:t>
      </w:r>
    </w:p>
    <w:p>
      <w:r>
        <w:t xml:space="preserve">@USER @USER @USER @USER Olet hulvaton!  Puolustat jatkuvasti tuota naista.  Olen seurannut häntä yli 20 vuotta ja hän on valehtelija, tekopyhä ja esteellinen.  Pidän murusistani".  Hän tarvitsee kuitenkin kaltaisiasi ihmisiä tukemaan häntä.""</w:t>
      </w:r>
    </w:p>
    <w:p>
      <w:r>
        <w:rPr>
          <w:b/>
          <w:u w:val="single"/>
        </w:rPr>
        <w:t xml:space="preserve">792186</w:t>
      </w:r>
    </w:p>
    <w:p>
      <w:r>
        <w:t xml:space="preserve">***Konservatiivien URL-osoite</w:t>
      </w:r>
    </w:p>
    <w:p>
      <w:r>
        <w:rPr>
          <w:b/>
          <w:u w:val="single"/>
        </w:rPr>
        <w:t xml:space="preserve">792187</w:t>
      </w:r>
    </w:p>
    <w:p>
      <w:r>
        <w:t xml:space="preserve">@USER Ur fucken fake. Olen vitun palkinto.</w:t>
      </w:r>
    </w:p>
    <w:p>
      <w:r>
        <w:rPr>
          <w:b/>
          <w:u w:val="single"/>
        </w:rPr>
        <w:t xml:space="preserve">792188</w:t>
      </w:r>
    </w:p>
    <w:p>
      <w:r>
        <w:t xml:space="preserve">@USER Enkä koskaan katso enää yhtään elokuvaa, jossa hän on mukana.</w:t>
      </w:r>
    </w:p>
    <w:p>
      <w:r>
        <w:rPr>
          <w:b/>
          <w:u w:val="single"/>
        </w:rPr>
        <w:t xml:space="preserve">792189</w:t>
      </w:r>
    </w:p>
    <w:p>
      <w:r>
        <w:t xml:space="preserve">@USER Parempi päätös opiskelijoille olisi mennä kansalaisopistoon murto-osalla kustannuksista ja oikeasti oppia jotain arvokasta.... tällaiset ylihintaiset kurssit ovat täyttä rahan tuhlausta...kuinka monta artikkelia on kirjoitettu viime aikoina opiskelijoiden velkojen määrästä?</w:t>
      </w:r>
    </w:p>
    <w:p>
      <w:r>
        <w:rPr>
          <w:b/>
          <w:u w:val="single"/>
        </w:rPr>
        <w:t xml:space="preserve">792190</w:t>
      </w:r>
    </w:p>
    <w:p>
      <w:r>
        <w:t xml:space="preserve">@USER me bout alkaa astua ulos lol En tee toista talvea ilman boo bro. Shit cold .... kirjaimellisesti</w:t>
      </w:r>
    </w:p>
    <w:p>
      <w:r>
        <w:rPr>
          <w:b/>
          <w:u w:val="single"/>
        </w:rPr>
        <w:t xml:space="preserve">792191</w:t>
      </w:r>
    </w:p>
    <w:p>
      <w:r>
        <w:t xml:space="preserve">@USER Kun katson hänen lakimiestään, hän on varmasti jo todella kiinnostunut IT:stä!""</w:t>
      </w:r>
    </w:p>
    <w:p>
      <w:r>
        <w:rPr>
          <w:b/>
          <w:u w:val="single"/>
        </w:rPr>
        <w:t xml:space="preserve">792192</w:t>
      </w:r>
    </w:p>
    <w:p>
      <w:r>
        <w:t xml:space="preserve">@USER Mikä on sinun tarinasi asevalvonnasta?</w:t>
      </w:r>
    </w:p>
    <w:p>
      <w:r>
        <w:rPr>
          <w:b/>
          <w:u w:val="single"/>
        </w:rPr>
        <w:t xml:space="preserve">792193</w:t>
      </w:r>
    </w:p>
    <w:p>
      <w:r>
        <w:t xml:space="preserve">@USER Miksi emme ensin rukoile parempia asevalvontalakeja?</w:t>
      </w:r>
    </w:p>
    <w:p>
      <w:r>
        <w:rPr>
          <w:b/>
          <w:u w:val="single"/>
        </w:rPr>
        <w:t xml:space="preserve">792194</w:t>
      </w:r>
    </w:p>
    <w:p>
      <w:r>
        <w:t xml:space="preserve">@USER Tuo on hyvä asia ...toivotaan vain, että tyttöystäväsi on asianajaja, koska hän on tekemässä yoll:lle muutosta. URL</w:t>
      </w:r>
    </w:p>
    <w:p>
      <w:r>
        <w:rPr>
          <w:b/>
          <w:u w:val="single"/>
        </w:rPr>
        <w:t xml:space="preserve">792195</w:t>
      </w:r>
    </w:p>
    <w:p>
      <w:r>
        <w:t xml:space="preserve">@USER Jos Kerryn pelle todella tekee sitä ja myöntää sen ja se on rikos. Heittäkää hänet vankilaan. Hänet pitäisi pidättää...OIKEASTI????</w:t>
      </w:r>
    </w:p>
    <w:p>
      <w:r>
        <w:rPr>
          <w:b/>
          <w:u w:val="single"/>
        </w:rPr>
        <w:t xml:space="preserve">792196</w:t>
      </w:r>
    </w:p>
    <w:p>
      <w:r>
        <w:t xml:space="preserve">@USER Demokraatit ovat sairaita! Perääntykää &amp;amp; antakaa presidenttimme Trumpin jatkaa kaikkien amerikkalaisten auttamista!</w:t>
      </w:r>
    </w:p>
    <w:p>
      <w:r>
        <w:rPr>
          <w:b/>
          <w:u w:val="single"/>
        </w:rPr>
        <w:t xml:space="preserve">792197</w:t>
      </w:r>
    </w:p>
    <w:p>
      <w:r>
        <w:t xml:space="preserve">@USER @USER @USER @USER Politico otti yhteyttä "65" naiseen. Vain 2 seisoi hänen puolellaan. Eli 65-63=2. Täytyy eritellä se #Magalle.</w:t>
      </w:r>
    </w:p>
    <w:p>
      <w:r>
        <w:rPr>
          <w:b/>
          <w:u w:val="single"/>
        </w:rPr>
        <w:t xml:space="preserve">792198</w:t>
      </w:r>
    </w:p>
    <w:p>
      <w:r>
        <w:t xml:space="preserve">@USER Kannibaalit liberaali tyyli.</w:t>
      </w:r>
    </w:p>
    <w:p>
      <w:r>
        <w:rPr>
          <w:b/>
          <w:u w:val="single"/>
        </w:rPr>
        <w:t xml:space="preserve">792199</w:t>
      </w:r>
    </w:p>
    <w:p>
      <w:r>
        <w:t xml:space="preserve">@USER Hiljattain Irlannissa vierailleena. Ehdotan, että hän ei mene. Hänestä ei pidetä siellä sen enempää kuin Amerikassakaan.</w:t>
      </w:r>
    </w:p>
    <w:p>
      <w:r>
        <w:rPr>
          <w:b/>
          <w:u w:val="single"/>
        </w:rPr>
        <w:t xml:space="preserve">792200</w:t>
      </w:r>
    </w:p>
    <w:p>
      <w:r>
        <w:t xml:space="preserve">@USER Mitä odotat ilkeiltä väkivaltaisilta valehtelevilta inhottavilta liberaaleilta?</w:t>
      </w:r>
    </w:p>
    <w:p>
      <w:r>
        <w:rPr>
          <w:b/>
          <w:u w:val="single"/>
        </w:rPr>
        <w:t xml:space="preserve">792201</w:t>
      </w:r>
    </w:p>
    <w:p>
      <w:r>
        <w:t xml:space="preserve">@USER @USER @USER @USER Mikä paska hän on?.......täysin julkisuudenhakuinen. Mistä lähtien Bhagwad Gitan repiminen kappaleiksi on symboli Intian muuttumiselle ja miksi Bhagwad Gita ......... Jos sinulla on sisua, näytä täällä repimässä Kurania ja Raamattua kappaleiksi #Intellectualidiot</w:t>
      </w:r>
    </w:p>
    <w:p>
      <w:r>
        <w:rPr>
          <w:b/>
          <w:u w:val="single"/>
        </w:rPr>
        <w:t xml:space="preserve">792202</w:t>
      </w:r>
    </w:p>
    <w:p>
      <w:r>
        <w:t xml:space="preserve">@USER @USER @USER @USER @USER @USER @USER olet todellakin ewu, joten en vaihda sanoja kanssasi. Anumanu.</w:t>
      </w:r>
    </w:p>
    <w:p>
      <w:r>
        <w:rPr>
          <w:b/>
          <w:u w:val="single"/>
        </w:rPr>
        <w:t xml:space="preserve">792203</w:t>
      </w:r>
    </w:p>
    <w:p>
      <w:r>
        <w:t xml:space="preserve">@USER @USER Takaan, että hänen saamansa "uhkaukset" ovat "Sorosin tuottamia".  Republikaanit eivät vedä Antifa-tyyppisiä raivokohtauksia kuten demokraatit..... eli jos hän todella saa niitä ollenkaan.</w:t>
      </w:r>
    </w:p>
    <w:p>
      <w:r>
        <w:rPr>
          <w:b/>
          <w:u w:val="single"/>
        </w:rPr>
        <w:t xml:space="preserve">792204</w:t>
      </w:r>
    </w:p>
    <w:p>
      <w:r>
        <w:t xml:space="preserve">@USER Kyllä olet</w:t>
      </w:r>
    </w:p>
    <w:p>
      <w:r>
        <w:rPr>
          <w:b/>
          <w:u w:val="single"/>
        </w:rPr>
        <w:t xml:space="preserve">792205</w:t>
      </w:r>
    </w:p>
    <w:p>
      <w:r>
        <w:t xml:space="preserve">@USER Te neekerit tuhlaatte meihin ja me tottumme siihen. Inhoan myöntää sitä, mutta puolet niistä asioista, joita poikaystäväni tekee puolestani, en pysty tekemään itse 😂😂😂😂</w:t>
      </w:r>
    </w:p>
    <w:p>
      <w:r>
        <w:rPr>
          <w:b/>
          <w:u w:val="single"/>
        </w:rPr>
        <w:t xml:space="preserve">792206</w:t>
      </w:r>
    </w:p>
    <w:p>
      <w:r>
        <w:t xml:space="preserve">@USER Jos kysyt, jos sain ohi college, että olisi kyllä lol</w:t>
      </w:r>
    </w:p>
    <w:p>
      <w:r>
        <w:rPr>
          <w:b/>
          <w:u w:val="single"/>
        </w:rPr>
        <w:t xml:space="preserve">792207</w:t>
      </w:r>
    </w:p>
    <w:p>
      <w:r>
        <w:t xml:space="preserve">@USER Mutta oranssi halusi mieluummin lähettää sairaalaveneen pois, ja nyt se seisoo tyhjillään. Se olisi voinut pelastaa monta ihmistä. Vittu @USER</w:t>
      </w:r>
    </w:p>
    <w:p>
      <w:r>
        <w:rPr>
          <w:b/>
          <w:u w:val="single"/>
        </w:rPr>
        <w:t xml:space="preserve">792208</w:t>
      </w:r>
    </w:p>
    <w:p>
      <w:r>
        <w:t xml:space="preserve">@USER Olen sananvapauden absolutisti, enkä välitä siitä, mikä loukkaa sinua. Sinun ei tarvitse puhua minulle.    Miksi kuvittelet, että maailman pitäisi olla loukkaamaton?  Jatkatko tätä muiden liberaalien kanssa ja moitit heitä siitä, että he sanovat asioita, jotka loukkaavat kristittyjä?</w:t>
      </w:r>
    </w:p>
    <w:p>
      <w:r>
        <w:rPr>
          <w:b/>
          <w:u w:val="single"/>
        </w:rPr>
        <w:t xml:space="preserve">792209</w:t>
      </w:r>
    </w:p>
    <w:p>
      <w:r>
        <w:t xml:space="preserve">@USER @USER Pahimmat otokset ikinä.....a räikeän rasistinen pilapiirros ja sinun yrityksesi puolustautua.</w:t>
      </w:r>
    </w:p>
    <w:p>
      <w:r>
        <w:rPr>
          <w:b/>
          <w:u w:val="single"/>
        </w:rPr>
        <w:t xml:space="preserve">792210</w:t>
      </w:r>
    </w:p>
    <w:p>
      <w:r>
        <w:t xml:space="preserve">@USER @USER Olet oikeassa, olen musta, joten kiitos.</w:t>
      </w:r>
    </w:p>
    <w:p>
      <w:r>
        <w:rPr>
          <w:b/>
          <w:u w:val="single"/>
        </w:rPr>
        <w:t xml:space="preserve">792211</w:t>
      </w:r>
    </w:p>
    <w:p>
      <w:r>
        <w:t xml:space="preserve">@USER @USER Meillä näyttää olevan vähemmän ampumisia kuin teillä.  Ilmeisesti tarvitsette lisää asevalvontalakia.</w:t>
      </w:r>
    </w:p>
    <w:p>
      <w:r>
        <w:rPr>
          <w:b/>
          <w:u w:val="single"/>
        </w:rPr>
        <w:t xml:space="preserve">792212</w:t>
      </w:r>
    </w:p>
    <w:p>
      <w:r>
        <w:t xml:space="preserve">@USER @USER Hollywood #EmmyAwards = Anti-First Amendment (ANTIFA). He ilmeisesti sulkevat sinut, jos et kuulu heidän kulttiinsa.</w:t>
      </w:r>
    </w:p>
    <w:p>
      <w:r>
        <w:rPr>
          <w:b/>
          <w:u w:val="single"/>
        </w:rPr>
        <w:t xml:space="preserve">792213</w:t>
      </w:r>
    </w:p>
    <w:p>
      <w:r>
        <w:t xml:space="preserve">@USER @USER @USER @USER @USER @USER Poliitikot puhuvat rasismista, islamofobiasta, homofobiasta, raiskauksista, huumeiden väärinkäytöstä jne. jne.......  Etkö ymmärrä kuinka vitun sairasta on kysyä Jessiltä, onko hän keskustellut lastensa kanssa siitä, että täysin tuntemattomat ihmiset vihaavat" Äiti.  Toivon omasta puolestasi, että olet huonovointinen."</w:t>
      </w:r>
    </w:p>
    <w:p>
      <w:r>
        <w:rPr>
          <w:b/>
          <w:u w:val="single"/>
        </w:rPr>
        <w:t xml:space="preserve">792214</w:t>
      </w:r>
    </w:p>
    <w:p>
      <w:r>
        <w:t xml:space="preserve">9/11 ja terrorismin vastainen sota: Israelin väärän lipun operaatioiden historia Yhdysvaltoja vastaan.     #FalseFlags ja #Propaganda ovat sionistien ase. Erittäin tehokkaita saadakseen yleisön tukemaan heidän agendaansa. #Palestine #NWO #ChosenPeople URL URL</w:t>
      </w:r>
    </w:p>
    <w:p>
      <w:r>
        <w:rPr>
          <w:b/>
          <w:u w:val="single"/>
        </w:rPr>
        <w:t xml:space="preserve">792215</w:t>
      </w:r>
    </w:p>
    <w:p>
      <w:r>
        <w:t xml:space="preserve">@USER James hyräilee hyväksyvästi ja vetäytyy taaksepäin. Sallii naisen auttaa hänet ulos paidastaan. Antaa sen pudota lattialle, kun hänen kätensä sivelee hänen ihoaan pitkin.   "Olet kaunis, kulta... niin enkeli."</w:t>
      </w:r>
    </w:p>
    <w:p>
      <w:r>
        <w:rPr>
          <w:b/>
          <w:u w:val="single"/>
        </w:rPr>
        <w:t xml:space="preserve">792216</w:t>
      </w:r>
    </w:p>
    <w:p>
      <w:r>
        <w:t xml:space="preserve">@USER @USER @USER @USER Se on hauskaa. Tuo kommentti on 💯 Epälooginen. WalkAway on niin helppoa. #maga on mahtava! #MEGA is already happenin Make Earth Great Again URL</w:t>
      </w:r>
    </w:p>
    <w:p>
      <w:r>
        <w:rPr>
          <w:b/>
          <w:u w:val="single"/>
        </w:rPr>
        <w:t xml:space="preserve">792217</w:t>
      </w:r>
    </w:p>
    <w:p>
      <w:r>
        <w:t xml:space="preserve">Kun kaikki paska Dez puhui Jerry ja Cowboys hän on vitun pelle perse perse jätkä, jos hän menee takaisin</w:t>
      </w:r>
    </w:p>
    <w:p>
      <w:r>
        <w:rPr>
          <w:b/>
          <w:u w:val="single"/>
        </w:rPr>
        <w:t xml:space="preserve">792218</w:t>
      </w:r>
    </w:p>
    <w:p>
      <w:r>
        <w:t xml:space="preserve">.@USER kannustavat #SWIFTgpi: Kun ratkaisette rajatylittävien #maksujen läpinäkyvyyttä koskevan ongelman, olette matkalla ratkaisemaan muita alan haasteita." URL #BFNewYork URL</w:t>
      </w:r>
    </w:p>
    <w:p>
      <w:r>
        <w:rPr>
          <w:b/>
          <w:u w:val="single"/>
        </w:rPr>
        <w:t xml:space="preserve">792219</w:t>
      </w:r>
    </w:p>
    <w:p>
      <w:r>
        <w:t xml:space="preserve">@USER voitko kertoa Calille, että sanoin, miten voit? Haluan vain tietää, miten hän voi 😊💜.</w:t>
      </w:r>
    </w:p>
    <w:p>
      <w:r>
        <w:rPr>
          <w:b/>
          <w:u w:val="single"/>
        </w:rPr>
        <w:t xml:space="preserve">792220</w:t>
      </w:r>
    </w:p>
    <w:p>
      <w:r>
        <w:t xml:space="preserve">@USER @USER Katso tuota naamaa?  Voisiko joku kertoa minulle, miksi tuntuu, että niinooo monet liberaalit näyttävät niinooo vihaisilta koko ajan Onko heillä ummetus?   Sekoittakaa vähän kuitua!</w:t>
      </w:r>
    </w:p>
    <w:p>
      <w:r>
        <w:rPr>
          <w:b/>
          <w:u w:val="single"/>
        </w:rPr>
        <w:t xml:space="preserve">792221</w:t>
      </w:r>
    </w:p>
    <w:p>
      <w:r>
        <w:t xml:space="preserve">@USER @USER @USER Hän on siskosi????</w:t>
      </w:r>
    </w:p>
    <w:p>
      <w:r>
        <w:rPr>
          <w:b/>
          <w:u w:val="single"/>
        </w:rPr>
        <w:t xml:space="preserve">792222</w:t>
      </w:r>
    </w:p>
    <w:p>
      <w:r>
        <w:t xml:space="preserve">@USER @USER @USER Mitä odotat mieheltä, joka väittää olevansa Kristus Varkain Hän on valehtelija ja valehtelijoiden johtaja, joka palvelee isäänsä, kaikkien valheiden tekijää.</w:t>
      </w:r>
    </w:p>
    <w:p>
      <w:r>
        <w:rPr>
          <w:b/>
          <w:u w:val="single"/>
        </w:rPr>
        <w:t xml:space="preserve">792223</w:t>
      </w:r>
    </w:p>
    <w:p>
      <w:r>
        <w:t xml:space="preserve">@USER Hyvä, että meillä on prioriteetit kunnossa aseiden valvonnan suhteen.</w:t>
      </w:r>
    </w:p>
    <w:p>
      <w:r>
        <w:rPr>
          <w:b/>
          <w:u w:val="single"/>
        </w:rPr>
        <w:t xml:space="preserve">792224</w:t>
      </w:r>
    </w:p>
    <w:p>
      <w:r>
        <w:t xml:space="preserve">@USER Konservatiivit juhlivat, kun heidän kolmas oppositiojohtajavalintansa käyttää sanaa epäonnistuminen miljoonannen kerran.</w:t>
      </w:r>
    </w:p>
    <w:p>
      <w:r>
        <w:rPr>
          <w:b/>
          <w:u w:val="single"/>
        </w:rPr>
        <w:t xml:space="preserve">792225</w:t>
      </w:r>
    </w:p>
    <w:p>
      <w:r>
        <w:t xml:space="preserve">@USER Kiitos ystävällisistä sanoista! On hienoa kuulla, että pidät patjasta 😀.</w:t>
      </w:r>
    </w:p>
    <w:p>
      <w:r>
        <w:rPr>
          <w:b/>
          <w:u w:val="single"/>
        </w:rPr>
        <w:t xml:space="preserve">792226</w:t>
      </w:r>
    </w:p>
    <w:p>
      <w:r>
        <w:t xml:space="preserve">@USER @USER @USER @USER @USER @USER @USER @USER ei ole pointti ~ vaikka se on kätevä tekosyy konservatiiveille olettaa, jos ne vastaan Trump sitten tbey söi varten Clinton, joka on vain typerää. 🤣🤣🤣🤣🤣🤣🤣🤣🤣🤣🤣</w:t>
      </w:r>
    </w:p>
    <w:p>
      <w:r>
        <w:rPr>
          <w:b/>
          <w:u w:val="single"/>
        </w:rPr>
        <w:t xml:space="preserve">792227</w:t>
      </w:r>
    </w:p>
    <w:p>
      <w:r>
        <w:t xml:space="preserve">@USER @USER Kaipaan sinua todella, herra. Johdin HRC:n Lakelandin toimistoa ja yritin saada teille vanhan talonne takaisin. Olimme kaikki järkyttyneitä sinä yönä. Teimme kovemmin töitä kuin yksikään kiinteistönvälittäjä, jota sinulla koskaan oli, pelkän rakkauden vuoksi. Nyt taistelemme asevalvontaa vastaan Parklandin lasten kanssa. Toivo elää!</w:t>
      </w:r>
    </w:p>
    <w:p>
      <w:r>
        <w:rPr>
          <w:b/>
          <w:u w:val="single"/>
        </w:rPr>
        <w:t xml:space="preserve">792228</w:t>
      </w:r>
    </w:p>
    <w:p>
      <w:r>
        <w:t xml:space="preserve">@USER @USER Eroa!!! Olet idiootti!!! 🤦♂️ URL</w:t>
      </w:r>
    </w:p>
    <w:p>
      <w:r>
        <w:rPr>
          <w:b/>
          <w:u w:val="single"/>
        </w:rPr>
        <w:t xml:space="preserve">792229</w:t>
      </w:r>
    </w:p>
    <w:p>
      <w:r>
        <w:t xml:space="preserve">@USER mies voisimme hengailla yhdessä olet hulvatonta</w:t>
      </w:r>
    </w:p>
    <w:p>
      <w:r>
        <w:rPr>
          <w:b/>
          <w:u w:val="single"/>
        </w:rPr>
        <w:t xml:space="preserve">792230</w:t>
      </w:r>
    </w:p>
    <w:p>
      <w:r>
        <w:t xml:space="preserve">@KÄYTTÄJÄ Jo nyt vauhdissa vierekkäin, sir! Luulen, että hän heräsi vaalien jälkeen ajatellen, että hän voi nyt jäädä eläkkeelle vain ollakseen toiseksi suurin häviäjä. Hän odottaa toivoa välivaaleissa ja lopettaa, kunhan se höyrystyy kuin pieru hurrikaanissa.</w:t>
      </w:r>
    </w:p>
    <w:p>
      <w:r>
        <w:rPr>
          <w:b/>
          <w:u w:val="single"/>
        </w:rPr>
        <w:t xml:space="preserve">792231</w:t>
      </w:r>
    </w:p>
    <w:p>
      <w:r>
        <w:t xml:space="preserve">@USER @USER @USER @USER @USER Hän on oikeassa yhdessä asiassa: totuus voittaa aina!</w:t>
      </w:r>
    </w:p>
    <w:p>
      <w:r>
        <w:rPr>
          <w:b/>
          <w:u w:val="single"/>
        </w:rPr>
        <w:t xml:space="preserve">792232</w:t>
      </w:r>
    </w:p>
    <w:p>
      <w:r>
        <w:t xml:space="preserve">@USER @USER @USER @USER @USER Heikko argumentti, kun otetaan huomioon, että -GOP-kongressiedustajia ammuttiin pesäpalloharjoituksissa - MAGA-hattuja käyttävien ihmisten kimppuun hyökätään rutiininomaisesti -Antifa-joukot syyllistyvät väkivaltaisiin tekoihin naamioituneina - jne.</w:t>
      </w:r>
    </w:p>
    <w:p>
      <w:r>
        <w:rPr>
          <w:b/>
          <w:u w:val="single"/>
        </w:rPr>
        <w:t xml:space="preserve">792233</w:t>
      </w:r>
    </w:p>
    <w:p>
      <w:r>
        <w:t xml:space="preserve">@USER @USER @USER @USER Satutitko itsesi, kun teit tuon johtopäätöksen?   Jos haluat arvokasta raamatullista oppineisuutta, lue Bart D. Ehrmania.  Jos haluat tietämätöntä paskanjauhantaa...no olet jo täällä.</w:t>
      </w:r>
    </w:p>
    <w:p>
      <w:r>
        <w:rPr>
          <w:b/>
          <w:u w:val="single"/>
        </w:rPr>
        <w:t xml:space="preserve">792234</w:t>
      </w:r>
    </w:p>
    <w:p>
      <w:r>
        <w:t xml:space="preserve">@USER Pata kutsuu kattilaa mustaksi. Kaikkein disisive &amp;amp; likainen poliittinen puolue juuri nyt on se, jonka ehdokkaana sinä olet Käytät sanoja "täydellisempi liitto", mutta puolueesi osoittaa kiihkoilua &amp;amp; vihaa konservatiiveja, republikaaneja &amp;amp; kaikkia kohtaan, joilla on eriävä mielipide #maga @USER</w:t>
      </w:r>
    </w:p>
    <w:p>
      <w:r>
        <w:rPr>
          <w:b/>
          <w:u w:val="single"/>
        </w:rPr>
        <w:t xml:space="preserve">792235</w:t>
      </w:r>
    </w:p>
    <w:p>
      <w:r>
        <w:t xml:space="preserve">3 vuotta yhteydessä Facebookissa - Kathy olet niin onnekas 🤣🤣🤣🤣 EI TODELLA Olen siunattu, että minulla on sinut ystävänä URL-osoite</w:t>
      </w:r>
    </w:p>
    <w:p>
      <w:r>
        <w:rPr>
          <w:b/>
          <w:u w:val="single"/>
        </w:rPr>
        <w:t xml:space="preserve">792236</w:t>
      </w:r>
    </w:p>
    <w:p>
      <w:r>
        <w:t xml:space="preserve"> URL</w:t>
      </w:r>
    </w:p>
    <w:p>
      <w:r>
        <w:rPr>
          <w:b/>
          <w:u w:val="single"/>
        </w:rPr>
        <w:t xml:space="preserve">792237</w:t>
      </w:r>
    </w:p>
    <w:p>
      <w:r>
        <w:t xml:space="preserve">@USER Tiedät, että me ämmä lopetamme tuollaisen puhumisen, meidän on saatava paperia, jotta saamme nekrua 😎🤟🏽</w:t>
      </w:r>
    </w:p>
    <w:p>
      <w:r>
        <w:rPr>
          <w:b/>
          <w:u w:val="single"/>
        </w:rPr>
        <w:t xml:space="preserve">792238</w:t>
      </w:r>
    </w:p>
    <w:p>
      <w:r>
        <w:t xml:space="preserve">@USER @USER @USER @USER @USER @USER @USER @USER Olet lapsi. Älä edes puhu minulle. Lmao.</w:t>
      </w:r>
    </w:p>
    <w:p>
      <w:r>
        <w:rPr>
          <w:b/>
          <w:u w:val="single"/>
        </w:rPr>
        <w:t xml:space="preserve">792239</w:t>
      </w:r>
    </w:p>
    <w:p>
      <w:r>
        <w:t xml:space="preserve">@USER valheenpaljastustesti? sellaista ei ole. jos tarkoitat valheenpaljastustestiä, se ei havaitse valheita tai totuuksia kyllä Kavanaughin pitäisi pyytää fbi-tutkimusta tohtori fordin historiasta.</w:t>
      </w:r>
    </w:p>
    <w:p>
      <w:r>
        <w:rPr>
          <w:b/>
          <w:u w:val="single"/>
        </w:rPr>
        <w:t xml:space="preserve">792240</w:t>
      </w:r>
    </w:p>
    <w:p>
      <w:r>
        <w:t xml:space="preserve">@USER @USER @USER @USER @USER @USER @USER @USER @USER @USER @USER @USER @USER @USER @USER @USER kuten liberaalit?</w:t>
      </w:r>
    </w:p>
    <w:p>
      <w:r>
        <w:rPr>
          <w:b/>
          <w:u w:val="single"/>
        </w:rPr>
        <w:t xml:space="preserve">792241</w:t>
      </w:r>
    </w:p>
    <w:p>
      <w:r>
        <w:t xml:space="preserve">#LindaSarsour on #FakeFeministi hän ajaa #ShariaLaw ja #AntiSemetic ja #Liberaalit ostavat sen hän on syntynyt Brooklynissa #Palestiinalaisille vanhemmille, jotka ovat #AntiSemetic ja #AntiAmerican todistaa, että leopardi ei voi vaihtaa täpliään.  #PcLiberal #WakeUP URL-osoite</w:t>
      </w:r>
    </w:p>
    <w:p>
      <w:r>
        <w:rPr>
          <w:b/>
          <w:u w:val="single"/>
        </w:rPr>
        <w:t xml:space="preserve">792242</w:t>
      </w:r>
    </w:p>
    <w:p>
      <w:r>
        <w:t xml:space="preserve">@USER Kaikki yhden ja viiden dollarin setelit</w:t>
      </w:r>
    </w:p>
    <w:p>
      <w:r>
        <w:rPr>
          <w:b/>
          <w:u w:val="single"/>
        </w:rPr>
        <w:t xml:space="preserve">792243</w:t>
      </w:r>
    </w:p>
    <w:p>
      <w:r>
        <w:t xml:space="preserve">@USER Omituiset pyöritysyrityksesi epäonnistuvat, koska kukaan ei enää luota yksipuolisiin kiihkoilijoihin. Loitsu on murtunut. ME KANSAT emme tarvitse kaltaisiasi ihmisiä ja sairaita ajatuksiasi. Huolehtikaa hulluista vasemmistolaisista, kuten nykyaikaisista ruskeapaidoistanne, antifasta. Jättäkää normaalit ihmiset rauhaan.</w:t>
      </w:r>
    </w:p>
    <w:p>
      <w:r>
        <w:rPr>
          <w:b/>
          <w:u w:val="single"/>
        </w:rPr>
        <w:t xml:space="preserve">792244</w:t>
      </w:r>
    </w:p>
    <w:p>
      <w:r>
        <w:t xml:space="preserve">@KÄYTTÄJÄ Haltija on poistettava pihdeillä ja desinfiointiaineella.</w:t>
      </w:r>
    </w:p>
    <w:p>
      <w:r>
        <w:rPr>
          <w:b/>
          <w:u w:val="single"/>
        </w:rPr>
        <w:t xml:space="preserve">792245</w:t>
      </w:r>
    </w:p>
    <w:p>
      <w:r>
        <w:t xml:space="preserve">@USER @USER Touché... mutta odota, kunnes hän vilauttaa valkoisen ylivallan kannattajan👌🏼-merkkiä, joka kertoo äänimiehistölleen, että hän voi kuulla itsensä korvakuulokkeestaan. Päät pyörivät...🤦🏽♀️🤦🏽♂️</w:t>
      </w:r>
    </w:p>
    <w:p>
      <w:r>
        <w:rPr>
          <w:b/>
          <w:u w:val="single"/>
        </w:rPr>
        <w:t xml:space="preserve">792246</w:t>
      </w:r>
    </w:p>
    <w:p>
      <w:r>
        <w:t xml:space="preserve">@USER @USER Rikolliset ovat..elleivät nuo friikit ole muuttaneet sitä. Kyllästyttää kun ne rekisteröi tuomittuja äänestämään. Juuri ne ihmiset, jotka EIVÄT halua, että meillä on aseita &amp;amp; äänestävät asevalvontaa joka kerta!</w:t>
      </w:r>
    </w:p>
    <w:p>
      <w:r>
        <w:rPr>
          <w:b/>
          <w:u w:val="single"/>
        </w:rPr>
        <w:t xml:space="preserve">792247</w:t>
      </w:r>
    </w:p>
    <w:p>
      <w:r>
        <w:t xml:space="preserve">@USER Ilmeisesti et. Stare Decisis" (ja oikeuskäytäntö) on merkittävässä asemassa tuomioistuimen tuomioissa &amp;amp; päätöksissä. Tämä on syy siihen, miksi vakaumukselliset 'konservatiivit' hermostuivat hänen kannastaan - ja toivoivat Amy Barretin nimitystä."</w:t>
      </w:r>
    </w:p>
    <w:p>
      <w:r>
        <w:rPr>
          <w:b/>
          <w:u w:val="single"/>
        </w:rPr>
        <w:t xml:space="preserve">792248</w:t>
      </w:r>
    </w:p>
    <w:p>
      <w:r>
        <w:t xml:space="preserve">@USER @USER @USER @USER @USER Paitsi että se ei ole hallituksen oikeusohjelma".  Henkilöksi, joka väittää "trollaavansa liberaaleja faktoilla ja logiikalla", käytät todella paljon liioittelua ja tunteisiin vetoamista.""</w:t>
      </w:r>
    </w:p>
    <w:p>
      <w:r>
        <w:rPr>
          <w:b/>
          <w:u w:val="single"/>
        </w:rPr>
        <w:t xml:space="preserve">792249</w:t>
      </w:r>
    </w:p>
    <w:p>
      <w:r>
        <w:t xml:space="preserve">@USER Aivan. Voimme ottaa teatterin. 👍</w:t>
      </w:r>
    </w:p>
    <w:p>
      <w:r>
        <w:rPr>
          <w:b/>
          <w:u w:val="single"/>
        </w:rPr>
        <w:t xml:space="preserve">792250</w:t>
      </w:r>
    </w:p>
    <w:p>
      <w:r>
        <w:t xml:space="preserve">@USER Inhottava. Tämä on vain lisää todisteita siitä, että kiinteistön ja kodin omistaminen on MYYTTI... jos et maksa veroja (VUOKRAA), sinut heitetään pois MAASTA... tarvitset LUVAN rakentaa MAASI.</w:t>
      </w:r>
    </w:p>
    <w:p>
      <w:r>
        <w:rPr>
          <w:b/>
          <w:u w:val="single"/>
        </w:rPr>
        <w:t xml:space="preserve">792251</w:t>
      </w:r>
    </w:p>
    <w:p>
      <w:r>
        <w:t xml:space="preserve">@USER @USER @USER @USER @USER @USER Jep... sitä me liberaalit kutsumme yhteisymmärrykseen perustuvaksi seksiksi. Sinun pitäisi kokeilla sitä joskus. URL</w:t>
      </w:r>
    </w:p>
    <w:p>
      <w:r>
        <w:rPr>
          <w:b/>
          <w:u w:val="single"/>
        </w:rPr>
        <w:t xml:space="preserve">792252</w:t>
      </w:r>
    </w:p>
    <w:p>
      <w:r>
        <w:t xml:space="preserve">Ei ole mitään viileyttä sinulle, veli. Pysy vittu kaukana minusta. 😤</w:t>
      </w:r>
    </w:p>
    <w:p>
      <w:r>
        <w:rPr>
          <w:b/>
          <w:u w:val="single"/>
        </w:rPr>
        <w:t xml:space="preserve">792253</w:t>
      </w:r>
    </w:p>
    <w:p>
      <w:r>
        <w:t xml:space="preserve">@USER @USER @USER Näyttää siltä, että hän virtsaa veteen...</w:t>
      </w:r>
    </w:p>
    <w:p>
      <w:r>
        <w:rPr>
          <w:b/>
          <w:u w:val="single"/>
        </w:rPr>
        <w:t xml:space="preserve">792254</w:t>
      </w:r>
    </w:p>
    <w:p>
      <w:r>
        <w:t xml:space="preserve">@USER @USER @USER @USER @USER Ei lainkaan progressiivinen perustuslain II artiklan 1 kohta 1790 sanoo, että hän on kansalainen ja 44 vuotta Teksasin asukkaana sanoo, että hän voi sanoa y'all""."</w:t>
      </w:r>
    </w:p>
    <w:p>
      <w:r>
        <w:rPr>
          <w:b/>
          <w:u w:val="single"/>
        </w:rPr>
        <w:t xml:space="preserve">792255</w:t>
      </w:r>
    </w:p>
    <w:p>
      <w:r>
        <w:t xml:space="preserve">@USER @USER #MAGA Poika mene lahjoittamaan Trumpille... hän etsii lisää kaltaisiasi GOP-ukkeleita peittääkseen pornotähtejään... shhh älä kerro hänen vaimolleen myöskään</w:t>
      </w:r>
    </w:p>
    <w:p>
      <w:r>
        <w:rPr>
          <w:b/>
          <w:u w:val="single"/>
        </w:rPr>
        <w:t xml:space="preserve">792256</w:t>
      </w:r>
    </w:p>
    <w:p>
      <w:r>
        <w:t xml:space="preserve">@USER @USER On luultavasti parempi, että nimeni vieressä on ❌❌❌ kuin vaaleanpunainen pilluhattu päässäni 🤔🤔🤔🤔 #MAGA #MakeAmericaGreatAgain</w:t>
      </w:r>
    </w:p>
    <w:p>
      <w:r>
        <w:rPr>
          <w:b/>
          <w:u w:val="single"/>
        </w:rPr>
        <w:t xml:space="preserve">792257</w:t>
      </w:r>
    </w:p>
    <w:p>
      <w:r>
        <w:t xml:space="preserve">@USER Liberal Dictionary: -Illegaaliset maahanmuuttajat: Trumpin kannattajat: MMS-13:n murhaajat: Trumpin kannattajat: Deplorable: Human Beings -Human Beings in the Womb: Antifa: NRA:n lainkuuliaiset jäsenet: Terroristit -Bill Clinton: Brett Kavanaugh: Feministi -Brett Kavanaugh: Predator</w:t>
      </w:r>
    </w:p>
    <w:p>
      <w:r>
        <w:rPr>
          <w:b/>
          <w:u w:val="single"/>
        </w:rPr>
        <w:t xml:space="preserve">792258</w:t>
      </w:r>
    </w:p>
    <w:p>
      <w:r>
        <w:t xml:space="preserve">@USER En mustamaalaa Kanadan konservatiiveja. Lue uudelleen ensimmäinen twiittini ja kerro vielä kerran, että olen väärässä.</w:t>
      </w:r>
    </w:p>
    <w:p>
      <w:r>
        <w:rPr>
          <w:b/>
          <w:u w:val="single"/>
        </w:rPr>
        <w:t xml:space="preserve">792259</w:t>
      </w:r>
    </w:p>
    <w:p>
      <w:r>
        <w:t xml:space="preserve">@USER Tässä hän on! Gotten real big 😱 URL-osoite</w:t>
      </w:r>
    </w:p>
    <w:p>
      <w:r>
        <w:rPr>
          <w:b/>
          <w:u w:val="single"/>
        </w:rPr>
        <w:t xml:space="preserve">792260</w:t>
      </w:r>
    </w:p>
    <w:p>
      <w:r>
        <w:t xml:space="preserve">@USER @USER @USER @USER @USER Trump kutsuu heitä hyvin löytää ihmisiä, joten puhutaan ryhmistä kuten Antifa ja musta elämä asia ihmiset, jotka on muoto taistella viharyhmiä y'all haluaisivat soveltaa jonkinlaista moraalista vastaavuutta viharyhmien ja niitä aivan kuten ICE oli muoto pysäyttää laittomia maahanmuuttajia me rakastamme heitä</w:t>
      </w:r>
    </w:p>
    <w:p>
      <w:r>
        <w:rPr>
          <w:b/>
          <w:u w:val="single"/>
        </w:rPr>
        <w:t xml:space="preserve">792261</w:t>
      </w:r>
    </w:p>
    <w:p>
      <w:r>
        <w:t xml:space="preserve">@USER Kauhuelokuvat ovat kauheita, hermostun ja päädyn itkemään, kun jotain ilmestyy."  Häntä ei haitannut lähteä ulos, jos mies haluaa tehdä niin, hän on täysin sinut sen kanssa. Ehkä illanvietto tekisi heille hyvää.  "Olen jäätelön ammattilainen. Söin sitä ennen päivittäin.""</w:t>
      </w:r>
    </w:p>
    <w:p>
      <w:r>
        <w:rPr>
          <w:b/>
          <w:u w:val="single"/>
        </w:rPr>
        <w:t xml:space="preserve">792262</w:t>
      </w:r>
    </w:p>
    <w:p>
      <w:r>
        <w:t xml:space="preserve">@USER Mitä tapahtui Flashille? Toivottavasti hän on terve</w:t>
      </w:r>
    </w:p>
    <w:p>
      <w:r>
        <w:rPr>
          <w:b/>
          <w:u w:val="single"/>
        </w:rPr>
        <w:t xml:space="preserve">792263</w:t>
      </w:r>
    </w:p>
    <w:p>
      <w:r>
        <w:t xml:space="preserve">#brexit #remain Tiedän, että olet kiireinen tämän kanssa, MUTTA #fiftiesbornwomen #ShoulderToShoulder #onevoice #WePaidInYouPayOut #waspi ei yksittäisiä kirjeitä vuonna 1995 suurista muutoksista #StatePensionage johtuen vuoden 1995 lainsäädännöstä 2007 &amp;amp; 2011 + aika päälle #labour #libdem #konservatiivit #rectify URL-osoite</w:t>
      </w:r>
    </w:p>
    <w:p>
      <w:r>
        <w:rPr>
          <w:b/>
          <w:u w:val="single"/>
        </w:rPr>
        <w:t xml:space="preserve">792264</w:t>
      </w:r>
    </w:p>
    <w:p>
      <w:r>
        <w:t xml:space="preserve">@USER Ehkä siksi, että olet esittänyt pelimuotoa viharyhmille ilman kritiikkiä tai kritiikkiä ja samalla haukkunut antifaa ilman analyysiä.</w:t>
      </w:r>
    </w:p>
    <w:p>
      <w:r>
        <w:rPr>
          <w:b/>
          <w:u w:val="single"/>
        </w:rPr>
        <w:t xml:space="preserve">792265</w:t>
      </w:r>
    </w:p>
    <w:p>
      <w:r>
        <w:t xml:space="preserve">@USER Koska heillä on korruptoitunut liberaali hallitus, joka varastaa kansalta. Liberaalit töissä....</w:t>
      </w:r>
    </w:p>
    <w:p>
      <w:r>
        <w:rPr>
          <w:b/>
          <w:u w:val="single"/>
        </w:rPr>
        <w:t xml:space="preserve">792266</w:t>
      </w:r>
    </w:p>
    <w:p>
      <w:r>
        <w:t xml:space="preserve">@USER Internet on joskus surkea</w:t>
      </w:r>
    </w:p>
    <w:p>
      <w:r>
        <w:rPr>
          <w:b/>
          <w:u w:val="single"/>
        </w:rPr>
        <w:t xml:space="preserve">792267</w:t>
      </w:r>
    </w:p>
    <w:p>
      <w:r>
        <w:t xml:space="preserve">Uusi hätäpuhelin?Mitä on tulossa?  2 päivää sitten #POTUS allekirjoittaa toisen hätätilamääräyksen?  Sosiaalisen median sensuuri tiellä?  #MAGA #hätätila #QAnon #MondayMotivation #ConstitutionDay URL-osoite</w:t>
      </w:r>
    </w:p>
    <w:p>
      <w:r>
        <w:rPr>
          <w:b/>
          <w:u w:val="single"/>
        </w:rPr>
        <w:t xml:space="preserve">792268</w:t>
      </w:r>
    </w:p>
    <w:p>
      <w:r>
        <w:t xml:space="preserve">@USER kyllä, mutta xenoblade on perseestä...</w:t>
      </w:r>
    </w:p>
    <w:p>
      <w:r>
        <w:rPr>
          <w:b/>
          <w:u w:val="single"/>
        </w:rPr>
        <w:t xml:space="preserve">792269</w:t>
      </w:r>
    </w:p>
    <w:p>
      <w:r>
        <w:t xml:space="preserve">@USER @USER @USER @USER 🤣🤣 koska niitä ei ole olemassa!</w:t>
      </w:r>
    </w:p>
    <w:p>
      <w:r>
        <w:rPr>
          <w:b/>
          <w:u w:val="single"/>
        </w:rPr>
        <w:t xml:space="preserve">792270</w:t>
      </w:r>
    </w:p>
    <w:p>
      <w:r>
        <w:t xml:space="preserve">$10 B/W-palkkiot ovat vielä saatavilla!  Ole hyvä ja lähetä DM jos olet kiinnostunut!  #artistforhire #commission #robotit #anthro #furry #monstergirls #cyclops #pokemon #magikarp #catgirls #possum #artistsontwitter URL</w:t>
      </w:r>
    </w:p>
    <w:p>
      <w:r>
        <w:rPr>
          <w:b/>
          <w:u w:val="single"/>
        </w:rPr>
        <w:t xml:space="preserve">792271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Okay 🤗</w:t>
      </w:r>
    </w:p>
    <w:p>
      <w:r>
        <w:rPr>
          <w:b/>
          <w:u w:val="single"/>
        </w:rPr>
        <w:t xml:space="preserve">792272</w:t>
      </w:r>
    </w:p>
    <w:p>
      <w:r>
        <w:t xml:space="preserve">@USER @USER @USER @USER @USER Silloin Antifaa kutsuttiin kkk:ksi. He olivat tunnetusti demokraattisen puolueen muskeleita URL-osoite</w:t>
      </w:r>
    </w:p>
    <w:p>
      <w:r>
        <w:rPr>
          <w:b/>
          <w:u w:val="single"/>
        </w:rPr>
        <w:t xml:space="preserve">792273</w:t>
      </w:r>
    </w:p>
    <w:p>
      <w:r>
        <w:t xml:space="preserve">@USER @USER don't like anything u r saying RE @USER #MAGA U r part of the problem &amp;amp; not part of the solution!!!!!</w:t>
      </w:r>
    </w:p>
    <w:p>
      <w:r>
        <w:rPr>
          <w:b/>
          <w:u w:val="single"/>
        </w:rPr>
        <w:t xml:space="preserve">792274</w:t>
      </w:r>
    </w:p>
    <w:p>
      <w:r>
        <w:t xml:space="preserve">@USER Olet vahva tyttö. Älä kuuntele roskapuheita. He eivät tiedä mitään. Mene vain ja kerro totuus. Vain sillä on merkitystä. 🙏🌊🙏🌊</w:t>
      </w:r>
    </w:p>
    <w:p>
      <w:r>
        <w:rPr>
          <w:b/>
          <w:u w:val="single"/>
        </w:rPr>
        <w:t xml:space="preserve">792275</w:t>
      </w:r>
    </w:p>
    <w:p>
      <w:r>
        <w:t xml:space="preserve">@USER @USER @USER @USER @USER Osallistuitko kuvernööri Abbottin kokouksiin aseongelmien ratkaisemisesta kouluissa??? Enpä taida olla! Minä kävin! Siellä käytiin erinomaisia keskusteluja aseiden käyttämisestä suojaamiseen &amp;amp; puolustamiseen! Mikä on sinun pointtisi? Kannatat asevalvontaa &amp;amp; 90% oikeista teksasilaisista ei halua, että heidän aseitaan viedään pois!!!</w:t>
      </w:r>
    </w:p>
    <w:p>
      <w:r>
        <w:rPr>
          <w:b/>
          <w:u w:val="single"/>
        </w:rPr>
        <w:t xml:space="preserve">792276</w:t>
      </w:r>
    </w:p>
    <w:p>
      <w:r>
        <w:t xml:space="preserve">@USER @USER @USER Hän on melkein 80-vuotias.</w:t>
      </w:r>
    </w:p>
    <w:p>
      <w:r>
        <w:rPr>
          <w:b/>
          <w:u w:val="single"/>
        </w:rPr>
        <w:t xml:space="preserve">792277</w:t>
      </w:r>
    </w:p>
    <w:p>
      <w:r>
        <w:t xml:space="preserve">@USER @USER @USER @USER @USER @USER Valehtelit, ettet tiedä Mulfordin laista.    URL .</w:t>
      </w:r>
    </w:p>
    <w:p>
      <w:r>
        <w:rPr>
          <w:b/>
          <w:u w:val="single"/>
        </w:rPr>
        <w:t xml:space="preserve">792278</w:t>
      </w:r>
    </w:p>
    <w:p>
      <w:r>
        <w:t xml:space="preserve">@USER Olenko minä ääliö vai onko aika outoa, että Char käytti paitaa painiessaan lesbon kanssa? Vitsailen....mutta en oikeastaan.</w:t>
      </w:r>
    </w:p>
    <w:p>
      <w:r>
        <w:rPr>
          <w:b/>
          <w:u w:val="single"/>
        </w:rPr>
        <w:t xml:space="preserve">792279</w:t>
      </w:r>
    </w:p>
    <w:p>
      <w:r>
        <w:t xml:space="preserve">@USER @USER Kyllä "Jospa Antifa vain jättäisi natsiparat rauhaan" on lausahdus ikiajoille...😬</w:t>
      </w:r>
    </w:p>
    <w:p>
      <w:r>
        <w:rPr>
          <w:b/>
          <w:u w:val="single"/>
        </w:rPr>
        <w:t xml:space="preserve">792280</w:t>
      </w:r>
    </w:p>
    <w:p>
      <w:r>
        <w:t xml:space="preserve">@USER Haha Epäilen sitä!</w:t>
      </w:r>
    </w:p>
    <w:p>
      <w:r>
        <w:rPr>
          <w:b/>
          <w:u w:val="single"/>
        </w:rPr>
        <w:t xml:space="preserve">792281</w:t>
      </w:r>
    </w:p>
    <w:p>
      <w:r>
        <w:t xml:space="preserve">@USER Koska liberaalit ovat kyllästyneitä cnn!!!!</w:t>
      </w:r>
    </w:p>
    <w:p>
      <w:r>
        <w:rPr>
          <w:b/>
          <w:u w:val="single"/>
        </w:rPr>
        <w:t xml:space="preserve">792282</w:t>
      </w:r>
    </w:p>
    <w:p>
      <w:r>
        <w:t xml:space="preserve">Low T and the Poontang Clan aka Fucking Donald Trump #trump #maga #art #comicart URL</w:t>
      </w:r>
    </w:p>
    <w:p>
      <w:r>
        <w:rPr>
          <w:b/>
          <w:u w:val="single"/>
        </w:rPr>
        <w:t xml:space="preserve">792283</w:t>
      </w:r>
    </w:p>
    <w:p>
      <w:r>
        <w:t xml:space="preserve">@USER Hollywood drone!</w:t>
      </w:r>
    </w:p>
    <w:p>
      <w:r>
        <w:rPr>
          <w:b/>
          <w:u w:val="single"/>
        </w:rPr>
        <w:t xml:space="preserve">792284</w:t>
      </w:r>
    </w:p>
    <w:p>
      <w:r>
        <w:t xml:space="preserve">@USER Abi? Olet oikeassa</w:t>
      </w:r>
    </w:p>
    <w:p>
      <w:r>
        <w:rPr>
          <w:b/>
          <w:u w:val="single"/>
        </w:rPr>
        <w:t xml:space="preserve">792285</w:t>
      </w:r>
    </w:p>
    <w:p>
      <w:r>
        <w:t xml:space="preserve">*huutaa omalle perseelleen* en ole homo, sinä olet URL-osoite</w:t>
      </w:r>
    </w:p>
    <w:p>
      <w:r>
        <w:rPr>
          <w:b/>
          <w:u w:val="single"/>
        </w:rPr>
        <w:t xml:space="preserve">792286</w:t>
      </w:r>
    </w:p>
    <w:p>
      <w:r>
        <w:t xml:space="preserve">@USER Onko sinulla mitään elokuvaa antifasta?</w:t>
      </w:r>
    </w:p>
    <w:p>
      <w:r>
        <w:rPr>
          <w:b/>
          <w:u w:val="single"/>
        </w:rPr>
        <w:t xml:space="preserve">792287</w:t>
      </w:r>
    </w:p>
    <w:p>
      <w:r>
        <w:t xml:space="preserve">@USER @USER Olet Twitterissä, joten sinulla on internet? Tässä on tiivistetty perushistoria.  URL</w:t>
      </w:r>
    </w:p>
    <w:p>
      <w:r>
        <w:rPr>
          <w:b/>
          <w:u w:val="single"/>
        </w:rPr>
        <w:t xml:space="preserve">792288</w:t>
      </w:r>
    </w:p>
    <w:p>
      <w:r>
        <w:t xml:space="preserve">@USER Me konservatiivit toivomme, että hän tekee niin.</w:t>
      </w:r>
    </w:p>
    <w:p>
      <w:r>
        <w:rPr>
          <w:b/>
          <w:u w:val="single"/>
        </w:rPr>
        <w:t xml:space="preserve">792289</w:t>
      </w:r>
    </w:p>
    <w:p>
      <w:r>
        <w:t xml:space="preserve">@KÄYTTÄJÄ .......YES OLIN OIKEASSA SANOESSANI BYE-BYE IKUISESTI!!!</w:t>
      </w:r>
    </w:p>
    <w:p>
      <w:r>
        <w:rPr>
          <w:b/>
          <w:u w:val="single"/>
        </w:rPr>
        <w:t xml:space="preserve">792290</w:t>
      </w:r>
    </w:p>
    <w:p>
      <w:r>
        <w:t xml:space="preserve">@KÄYTTÄJÄ BOIKOTOI ANTIAMERIKKALAISTA NFL:ÄÄ. Jalkapallo ei ole sitäkään.</w:t>
      </w:r>
    </w:p>
    <w:p>
      <w:r>
        <w:rPr>
          <w:b/>
          <w:u w:val="single"/>
        </w:rPr>
        <w:t xml:space="preserve">792291</w:t>
      </w:r>
    </w:p>
    <w:p>
      <w:r>
        <w:t xml:space="preserve">1. Minulla on dig bick 2. Sinä, joka luet väärin 3. Sinä luit tuonkin väärin 4. Sinä tarkistit 5. Sinä hymyilit 7. Sinä ihmettelet, miksi sinä vielä luet tätä 8. Sinä näit tuon virheen... eikö niin? (7:llä) 9. Mutta huomasitko, että jätin 6. kohdan väliin? 10. Sinä tarkistit.  30 sekuntia et saa takaisin</w:t>
      </w:r>
    </w:p>
    <w:p>
      <w:r>
        <w:rPr>
          <w:b/>
          <w:u w:val="single"/>
        </w:rPr>
        <w:t xml:space="preserve">792292</w:t>
      </w:r>
    </w:p>
    <w:p>
      <w:r>
        <w:t xml:space="preserve">@USER Hah! Tulee mieleen kotikissani &amp;lt;/3 mahtava metsästäjä se on!</w:t>
      </w:r>
    </w:p>
    <w:p>
      <w:r>
        <w:rPr>
          <w:b/>
          <w:u w:val="single"/>
        </w:rPr>
        <w:t xml:space="preserve">792293</w:t>
      </w:r>
    </w:p>
    <w:p>
      <w:r>
        <w:t xml:space="preserve">@USER @USER @USER Inhoan @USER:iä</w:t>
      </w:r>
    </w:p>
    <w:p>
      <w:r>
        <w:rPr>
          <w:b/>
          <w:u w:val="single"/>
        </w:rPr>
        <w:t xml:space="preserve">792294</w:t>
      </w:r>
    </w:p>
    <w:p>
      <w:r>
        <w:t xml:space="preserve"> Vaikuttaa siltä, että sinulla on joku mielenhäiriö tai jotain. Ehkä sinun kannattaisi pyytää apua.</w:t>
      </w:r>
    </w:p>
    <w:p>
      <w:r>
        <w:rPr>
          <w:b/>
          <w:u w:val="single"/>
        </w:rPr>
        <w:t xml:space="preserve">792295</w:t>
      </w:r>
    </w:p>
    <w:p>
      <w:r>
        <w:t xml:space="preserve">@USER Yli 30 vuoden ajan eri presidenttien aikana tehdyt taustatarkastukset, ja tämä livahti läpi? #KavanaughConfirmation #KavanaughWithdraw #KavanaughSCOTUS #maga</w:t>
      </w:r>
    </w:p>
    <w:p>
      <w:r>
        <w:rPr>
          <w:b/>
          <w:u w:val="single"/>
        </w:rPr>
        <w:t xml:space="preserve">792296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792297</w:t>
      </w:r>
    </w:p>
    <w:p>
      <w:r>
        <w:t xml:space="preserve">@USER Hän sanoi olevansa puoliksi itäortodoksi... joten en tiedä... tilaisuus kouluttaa itseäni.</w:t>
      </w:r>
    </w:p>
    <w:p>
      <w:r>
        <w:rPr>
          <w:b/>
          <w:u w:val="single"/>
        </w:rPr>
        <w:t xml:space="preserve">792298</w:t>
      </w:r>
    </w:p>
    <w:p>
      <w:r>
        <w:t xml:space="preserve">Sanoiko joku juuri maga 2k19</w:t>
      </w:r>
    </w:p>
    <w:p>
      <w:r>
        <w:rPr>
          <w:b/>
          <w:u w:val="single"/>
        </w:rPr>
        <w:t xml:space="preserve">792299</w:t>
      </w:r>
    </w:p>
    <w:p>
      <w:r>
        <w:t xml:space="preserve">@USER Voisitko auttaa häntä Vietnamin kokemuksesi kanssa🎱</w:t>
      </w:r>
    </w:p>
    <w:p>
      <w:r>
        <w:rPr>
          <w:b/>
          <w:u w:val="single"/>
        </w:rPr>
        <w:t xml:space="preserve">792300</w:t>
      </w:r>
    </w:p>
    <w:p>
      <w:r>
        <w:t xml:space="preserve">1 viikko katsella Nike Stock Plummet .. liberaalit eivät voi pitää Nike pinnalla ... #BoycottNike Macy's ei ole vieläkään toipunut! URL</w:t>
      </w:r>
    </w:p>
    <w:p>
      <w:r>
        <w:rPr>
          <w:b/>
          <w:u w:val="single"/>
        </w:rPr>
        <w:t xml:space="preserve">792301</w:t>
      </w:r>
    </w:p>
    <w:p>
      <w:r>
        <w:t xml:space="preserve">@USER tiesi, että se oli valhe, ja näen, kuinka nauroit itseksesi, kun kirjoitit sitä... olet aivan liian syventynyt Thamesiin, että pelaat sitä siihen asti, kunnes #FM19 beta tulee ulos :')</w:t>
      </w:r>
    </w:p>
    <w:p>
      <w:r>
        <w:rPr>
          <w:b/>
          <w:u w:val="single"/>
        </w:rPr>
        <w:t xml:space="preserve">792302</w:t>
      </w:r>
    </w:p>
    <w:p>
      <w:r>
        <w:t xml:space="preserve">@USER @USER, olkaa hyvä ja antakaa linkkejä valtaviin budjettivajeisiin"?...samalla kun etsitte...kertokaa meille, miksi Harpersin alijäämät olivat hyviä, mutta PMJT:n pienemmät alijäämät ovat teidän ongelmanne...ottakaa aikaa...ei kiirettä...".</w:t>
      </w:r>
    </w:p>
    <w:p>
      <w:r>
        <w:rPr>
          <w:b/>
          <w:u w:val="single"/>
        </w:rPr>
        <w:t xml:space="preserve">792303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792304</w:t>
      </w:r>
    </w:p>
    <w:p>
      <w:r>
        <w:t xml:space="preserve">@USER @USER @USER @USER Molemmilla puolilla oli "hienoja ihmisiä", Charlottesvillen historiantutkijoita, jotka pyrkivät säilyttämään patsaat ilman yhteyksiä valkoisiin rasisteihin. Siellä oli myös rehellisiä mielenosoittajia, jotka eivät liittyneet antifaan ja jotka halusivat nähdä patsaiden poistamisen 🤦🏻♂️hyvä suru</w:t>
      </w:r>
    </w:p>
    <w:p>
      <w:r>
        <w:rPr>
          <w:b/>
          <w:u w:val="single"/>
        </w:rPr>
        <w:t xml:space="preserve">792305</w:t>
      </w:r>
    </w:p>
    <w:p>
      <w:r>
        <w:t xml:space="preserve">@USER Shid Olen aivan samaa mieltä kanssasi.</w:t>
      </w:r>
    </w:p>
    <w:p>
      <w:r>
        <w:rPr>
          <w:b/>
          <w:u w:val="single"/>
        </w:rPr>
        <w:t xml:space="preserve">792306</w:t>
      </w:r>
    </w:p>
    <w:p>
      <w:r>
        <w:t xml:space="preserve">@USER Hän puhuu itseään vastaan.</w:t>
      </w:r>
    </w:p>
    <w:p>
      <w:r>
        <w:rPr>
          <w:b/>
          <w:u w:val="single"/>
        </w:rPr>
        <w:t xml:space="preserve">792307</w:t>
      </w:r>
    </w:p>
    <w:p>
      <w:r>
        <w:t xml:space="preserve">@USER Toivottavasti he ovat harjaantuneet hyvin suuriin negatiivisiin lukuihinsa!</w:t>
      </w:r>
    </w:p>
    <w:p>
      <w:r>
        <w:rPr>
          <w:b/>
          <w:u w:val="single"/>
        </w:rPr>
        <w:t xml:space="preserve">792308</w:t>
      </w:r>
    </w:p>
    <w:p>
      <w:r>
        <w:t xml:space="preserve">@USER Suuri sisar URL</w:t>
      </w:r>
    </w:p>
    <w:p>
      <w:r>
        <w:rPr>
          <w:b/>
          <w:u w:val="single"/>
        </w:rPr>
        <w:t xml:space="preserve">792309</w:t>
      </w:r>
    </w:p>
    <w:p>
      <w:r>
        <w:t xml:space="preserve">@USER @USER @USER @USER @USER luin biosi ja nyt minusta tuntuu, että olet minulle vähintään 20 dollaria velkaa siitä, että jouduin kokemaan sen.</w:t>
      </w:r>
    </w:p>
    <w:p>
      <w:r>
        <w:rPr>
          <w:b/>
          <w:u w:val="single"/>
        </w:rPr>
        <w:t xml:space="preserve">792310</w:t>
      </w:r>
    </w:p>
    <w:p>
      <w:r>
        <w:t xml:space="preserve">Sen jälkeen, kun twitter puhdistus oli ohi ja musta nba twitter muutti tilinsä takaisin MAGA valkoisten ihmisten URL-osoite</w:t>
      </w:r>
    </w:p>
    <w:p>
      <w:r>
        <w:rPr>
          <w:b/>
          <w:u w:val="single"/>
        </w:rPr>
        <w:t xml:space="preserve">792311</w:t>
      </w:r>
    </w:p>
    <w:p>
      <w:r>
        <w:t xml:space="preserve">@USER Hänen pitäisi haukkua Trumpia ja se muuttuu... liberaalit vihaavat Trumpia enemmän kuin pedofiilejä.</w:t>
      </w:r>
    </w:p>
    <w:p>
      <w:r>
        <w:rPr>
          <w:b/>
          <w:u w:val="single"/>
        </w:rPr>
        <w:t xml:space="preserve">792312</w:t>
      </w:r>
    </w:p>
    <w:p>
      <w:r>
        <w:t xml:space="preserve">@USER @USER Eikö Chicagossa ole vahva asevalvonta? Joten ketään ei pitäisi ampua. Aivan oikein, vain lainkuuliaisia kansalaisia ammutaan, koska rikolliset eivät ymmärrä, etteivät he voi saada aseita... Asevalvonnassa ei ole kyse aseiden valvonnasta, vaan kansalaisten valvonnasta!</w:t>
      </w:r>
    </w:p>
    <w:p>
      <w:r>
        <w:rPr>
          <w:b/>
          <w:u w:val="single"/>
        </w:rPr>
        <w:t xml:space="preserve">792313</w:t>
      </w:r>
    </w:p>
    <w:p>
      <w:r>
        <w:t xml:space="preserve">@USER @USER @USER @USER Et saa sitä. Kasva aikuiseksi.</w:t>
      </w:r>
    </w:p>
    <w:p>
      <w:r>
        <w:rPr>
          <w:b/>
          <w:u w:val="single"/>
        </w:rPr>
        <w:t xml:space="preserve">792314</w:t>
      </w:r>
    </w:p>
    <w:p>
      <w:r>
        <w:t xml:space="preserve">@USER @USER @USER @USER @USER @USER @USER @USER @USER Sinulla ja Jerryllä ei ole toivoa. Uskomatonta miten ahdasmielisiä olette. URL</w:t>
      </w:r>
    </w:p>
    <w:p>
      <w:r>
        <w:rPr>
          <w:b/>
          <w:u w:val="single"/>
        </w:rPr>
        <w:t xml:space="preserve">792315</w:t>
      </w:r>
    </w:p>
    <w:p>
      <w:r>
        <w:t xml:space="preserve">@USER Toivottavasti hän on pian poissa. Meillä on loistavia olentoja tavattavaksi. URL:</w:t>
      </w:r>
    </w:p>
    <w:p>
      <w:r>
        <w:rPr>
          <w:b/>
          <w:u w:val="single"/>
        </w:rPr>
        <w:t xml:space="preserve">792316</w:t>
      </w:r>
    </w:p>
    <w:p>
      <w:r>
        <w:t xml:space="preserve">@USER Hän ei tiedä, pitäisikö hänen lyödä Manifortia vai imeskellä häntä. Hän ei tiedä, pitäisikö hänen huolehtia Juniorista ja Kushnerista vai ei. Hän on helvetin vihainen, mutta tietää, ettei hän voi vain erottaa Muelleria, joten hänellä on kiire oksentaa vessassa nyt, kun hän ymmärtää, että omaisuuden takavarikointi on asia.</w:t>
      </w:r>
    </w:p>
    <w:p>
      <w:r>
        <w:rPr>
          <w:b/>
          <w:u w:val="single"/>
        </w:rPr>
        <w:t xml:space="preserve">792317</w:t>
      </w:r>
    </w:p>
    <w:p>
      <w:r>
        <w:t xml:space="preserve">@USER Jumala meitä kaikkia auttakoon</w:t>
      </w:r>
    </w:p>
    <w:p>
      <w:r>
        <w:rPr>
          <w:b/>
          <w:u w:val="single"/>
        </w:rPr>
        <w:t xml:space="preserve">792318</w:t>
      </w:r>
    </w:p>
    <w:p>
      <w:r>
        <w:t xml:space="preserve">@USER @USER @USER @USER On aivan ilmeistä, että hän inhoaa perustuslakia.  Typerä nainen.  Hän luulee olevansa niin paljon parempi kuin kukaan muu.</w:t>
      </w:r>
    </w:p>
    <w:p>
      <w:r>
        <w:rPr>
          <w:b/>
          <w:u w:val="single"/>
        </w:rPr>
        <w:t xml:space="preserve">792319</w:t>
      </w:r>
    </w:p>
    <w:p>
      <w:r>
        <w:t xml:space="preserve">@USER @USER @USER @USER @USER @USER pidätkö/rakastatko Louis Farrakhania, koska hän on rasisti tai antisemitisti? Kumpi?</w:t>
      </w:r>
    </w:p>
    <w:p>
      <w:r>
        <w:rPr>
          <w:b/>
          <w:u w:val="single"/>
        </w:rPr>
        <w:t xml:space="preserve">792320</w:t>
      </w:r>
    </w:p>
    <w:p>
      <w:r>
        <w:t xml:space="preserve">@USER @USER @USER @USER @USER @USER Ymmärrän, että sosialisti ei ole syyllinen siihen, että hän pukeutuu äänestäjiensä yläpuolelle?  Mutta hän halusi näyttää yhtä varakkaalta kuin on?  Hän kasvoi rikkaana...</w:t>
      </w:r>
    </w:p>
    <w:p>
      <w:r>
        <w:rPr>
          <w:b/>
          <w:u w:val="single"/>
        </w:rPr>
        <w:t xml:space="preserve">792321</w:t>
      </w:r>
    </w:p>
    <w:p>
      <w:r>
        <w:t xml:space="preserve">#IJustDontSeeSeeMyself ei koskaan kannata tiukkaa asevalvontaa. #2A #Liberals4Guns #guns #SecondAmendment</w:t>
      </w:r>
    </w:p>
    <w:p>
      <w:r>
        <w:rPr>
          <w:b/>
          <w:u w:val="single"/>
        </w:rPr>
        <w:t xml:space="preserve">792322</w:t>
      </w:r>
    </w:p>
    <w:p>
      <w:r>
        <w:t xml:space="preserve">@USER Ericin pitäisi olla vankilassa!</w:t>
      </w:r>
    </w:p>
    <w:p>
      <w:r>
        <w:rPr>
          <w:b/>
          <w:u w:val="single"/>
        </w:rPr>
        <w:t xml:space="preserve">792323</w:t>
      </w:r>
    </w:p>
    <w:p>
      <w:r>
        <w:t xml:space="preserve">@USER Voit käyttää sitä vapaasti. Koska toisin kuin kaltaisesi, me emme huuda #literalviolence tai käytä dramaattisia lauseita, kuten you are denying my right to exist wahh". Kaltaisemme naiset kestävät typeryyksiäsi itkemättä. Ole hyvä vaan :)"</w:t>
      </w:r>
    </w:p>
    <w:p>
      <w:r>
        <w:rPr>
          <w:b/>
          <w:u w:val="single"/>
        </w:rPr>
        <w:t xml:space="preserve">792324</w:t>
      </w:r>
    </w:p>
    <w:p>
      <w:r>
        <w:t xml:space="preserve">@USER @USER @USER @USER Konservatiivien lista olisi loputon.</w:t>
      </w:r>
    </w:p>
    <w:p>
      <w:r>
        <w:rPr>
          <w:b/>
          <w:u w:val="single"/>
        </w:rPr>
        <w:t xml:space="preserve">792325</w:t>
      </w:r>
    </w:p>
    <w:p>
      <w:r>
        <w:t xml:space="preserve">@USER Mieheni. Hän on myös aina ensimmäinen lukijani.</w:t>
      </w:r>
    </w:p>
    <w:p>
      <w:r>
        <w:rPr>
          <w:b/>
          <w:u w:val="single"/>
        </w:rPr>
        <w:t xml:space="preserve">792326</w:t>
      </w:r>
    </w:p>
    <w:p>
      <w:r>
        <w:t xml:space="preserve">@USER Hänet on asetettava alasti Tukholman pylväisiin, kun Ruotsin kansa pyhittää hänen takapuolensa.</w:t>
      </w:r>
    </w:p>
    <w:p>
      <w:r>
        <w:rPr>
          <w:b/>
          <w:u w:val="single"/>
        </w:rPr>
        <w:t xml:space="preserve">792327</w:t>
      </w:r>
    </w:p>
    <w:p>
      <w:r>
        <w:t xml:space="preserve">@USER Amy Barrett... tule alas... Olet seuraava kilpailija... ja liberaalit alkavat etsiä 4 poikaystävää, joita hän yritti raiskata!</w:t>
      </w:r>
    </w:p>
    <w:p>
      <w:r>
        <w:rPr>
          <w:b/>
          <w:u w:val="single"/>
        </w:rPr>
        <w:t xml:space="preserve">792328</w:t>
      </w:r>
    </w:p>
    <w:p>
      <w:r>
        <w:t xml:space="preserve">@USER Et ymmärrä kaikkea. Naiset eivät halua tulla esiin sinunlaistesi miesten takia. Kun he vihdoin ilmoittautuvat, SINUN kaltaisesi miehet joko häpäisevät heitä tai kutsuvat heitä valehtelijoiksi. SINUN kaltaisesi miehet ujostelevat, että monet uhrit vaikenevat.</w:t>
      </w:r>
    </w:p>
    <w:p>
      <w:r>
        <w:rPr>
          <w:b/>
          <w:u w:val="single"/>
        </w:rPr>
        <w:t xml:space="preserve">792329</w:t>
      </w:r>
    </w:p>
    <w:p>
      <w:r>
        <w:t xml:space="preserve">@USER LIBERALIT kuulevat SWAMPin imevän äänen</w:t>
      </w:r>
    </w:p>
    <w:p>
      <w:r>
        <w:rPr>
          <w:b/>
          <w:u w:val="single"/>
        </w:rPr>
        <w:t xml:space="preserve">792330</w:t>
      </w:r>
    </w:p>
    <w:p>
      <w:r>
        <w:t xml:space="preserve">@KÄYTTÄJÄ Hän on todella hyvä hänelle ja kertoi hänelle, kuinka hänen pitäisi ryhdistäytyä. Pidän hänestä ja pidän heistä yhdessä. Joskus tarvitsee vain jonkun, joka haukkuu sinut p*skalle, jotta sinusta tulee parempi ihminen 💖.</w:t>
      </w:r>
    </w:p>
    <w:p>
      <w:r>
        <w:rPr>
          <w:b/>
          <w:u w:val="single"/>
        </w:rPr>
        <w:t xml:space="preserve">792331</w:t>
      </w:r>
    </w:p>
    <w:p>
      <w:r>
        <w:t xml:space="preserve">@USER Mielestäni olet äärimmäisen naiivi. ATA tekee yhteistyötä NDP:n kanssa.</w:t>
      </w:r>
    </w:p>
    <w:p>
      <w:r>
        <w:rPr>
          <w:b/>
          <w:u w:val="single"/>
        </w:rPr>
        <w:t xml:space="preserve">792332</w:t>
      </w:r>
    </w:p>
    <w:p>
      <w:r>
        <w:t xml:space="preserve">@USER @USER @USER @USER @USER @USER @USER @USER @USER @USER @USER @USER Olen ehdolla @USER-valintaan.  Täytyy odottaa vielä muutama viikko sitä! 🙂 .</w:t>
      </w:r>
    </w:p>
    <w:p>
      <w:r>
        <w:rPr>
          <w:b/>
          <w:u w:val="single"/>
        </w:rPr>
        <w:t xml:space="preserve">792333</w:t>
      </w:r>
    </w:p>
    <w:p>
      <w:r>
        <w:t xml:space="preserve">@KÄYTTÄJÄ @KÄYTTÄJÄ @KÄYTTÄJÄ @KÄYTTÄJÄ PASKA OLEN SURULLINEN!!!! 😣</w:t>
      </w:r>
    </w:p>
    <w:p>
      <w:r>
        <w:rPr>
          <w:b/>
          <w:u w:val="single"/>
        </w:rPr>
        <w:t xml:space="preserve">792334</w:t>
      </w:r>
    </w:p>
    <w:p>
      <w:r>
        <w:t xml:space="preserve">@USER Tuhoa Amerikka on enemmänkin kaikkien demokraattien, myös Hillaryn, 24/7-laulu.</w:t>
      </w:r>
    </w:p>
    <w:p>
      <w:r>
        <w:rPr>
          <w:b/>
          <w:u w:val="single"/>
        </w:rPr>
        <w:t xml:space="preserve">792335</w:t>
      </w:r>
    </w:p>
    <w:p>
      <w:r>
        <w:t xml:space="preserve">@USER CAN I PLZ GET A FOLLOW CAUSE I LOVE YOU SO MUCH AND I WAS THE FIRST PERSON TO LIKE UR VID?💛 URL</w:t>
      </w:r>
    </w:p>
    <w:p>
      <w:r>
        <w:rPr>
          <w:b/>
          <w:u w:val="single"/>
        </w:rPr>
        <w:t xml:space="preserve">792336</w:t>
      </w:r>
    </w:p>
    <w:p>
      <w:r>
        <w:t xml:space="preserve">... ammuksia on monissa osavaltioissa helpompi ostaa kuin kylmälääkkeitä...'.   Kalifornia kokeilee uutta keinoa aseväkivallan torjumiseksi: Luodinvalvonta URL-osoite</w:t>
      </w:r>
    </w:p>
    <w:p>
      <w:r>
        <w:rPr>
          <w:b/>
          <w:u w:val="single"/>
        </w:rPr>
        <w:t xml:space="preserve">792337</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792338</w:t>
      </w:r>
    </w:p>
    <w:p>
      <w:r>
        <w:t xml:space="preserve">@USER @USER @USER @USER @USER @USER Olet yhtä ilkeä kuin hänkin.</w:t>
      </w:r>
    </w:p>
    <w:p>
      <w:r>
        <w:rPr>
          <w:b/>
          <w:u w:val="single"/>
        </w:rPr>
        <w:t xml:space="preserve">792339</w:t>
      </w:r>
    </w:p>
    <w:p>
      <w:r>
        <w:t xml:space="preserve">@USER Miksi te liberaalit, jotka olette niin nopeita huutamaan "olen uhri", olette niin tietämättömiä siitä, miten oikeusjärjestelmämme toimii &amp;amp; mitkä lakiosastot tutkivat mitäkin rikoksia? FBI ei tutki pahoinpitelyrikoksia, piste. Tietämättömyytesi tässä asiassa on räikeää &amp;amp; sinun pitäisi olla häpeissäsi."</w:t>
      </w:r>
    </w:p>
    <w:p>
      <w:r>
        <w:rPr>
          <w:b/>
          <w:u w:val="single"/>
        </w:rPr>
        <w:t xml:space="preserve">792340</w:t>
      </w:r>
    </w:p>
    <w:p>
      <w:r>
        <w:t xml:space="preserve">@USER Ja minulla on huolenaiheita "demokraattien" suhteen.</w:t>
      </w:r>
    </w:p>
    <w:p>
      <w:r>
        <w:rPr>
          <w:b/>
          <w:u w:val="single"/>
        </w:rPr>
        <w:t xml:space="preserve">792341</w:t>
      </w:r>
    </w:p>
    <w:p>
      <w:r>
        <w:t xml:space="preserve">Miksi maailman ei pitäisi odottaa, että Amerikka palaa Trumpin jälkeen takaisin 'normaaliin'" URL #TCOT #MAGA #RedNationRising""</w:t>
      </w:r>
    </w:p>
    <w:p>
      <w:r>
        <w:rPr>
          <w:b/>
          <w:u w:val="single"/>
        </w:rPr>
        <w:t xml:space="preserve">792342</w:t>
      </w:r>
    </w:p>
    <w:p>
      <w:r>
        <w:t xml:space="preserve">@USER @USER Eli asevalvonta toimii?</w:t>
      </w:r>
    </w:p>
    <w:p>
      <w:r>
        <w:rPr>
          <w:b/>
          <w:u w:val="single"/>
        </w:rPr>
        <w:t xml:space="preserve">792343</w:t>
      </w:r>
    </w:p>
    <w:p>
      <w:r>
        <w:t xml:space="preserve">@KÄYTTÄJÄ @KÄYTTÄJÄ PALKKAA AMERIKKALAINEN TE ROSKAVÄKI!!!!! PLEASE!!!!!! JA LAKATKAA KIELTÄMÄSTÄ KONSERVATIIVEJA ALUSTOILLANNE, KIITOS!!!!.</w:t>
      </w:r>
    </w:p>
    <w:p>
      <w:r>
        <w:rPr>
          <w:b/>
          <w:u w:val="single"/>
        </w:rPr>
        <w:t xml:space="preserve">792344</w:t>
      </w:r>
    </w:p>
    <w:p>
      <w:r>
        <w:t xml:space="preserve">@USER Enkä ikinä maksa enää yhdestäkään elokuvastasi.....</w:t>
      </w:r>
    </w:p>
    <w:p>
      <w:r>
        <w:rPr>
          <w:b/>
          <w:u w:val="single"/>
        </w:rPr>
        <w:t xml:space="preserve">792345</w:t>
      </w:r>
    </w:p>
    <w:p>
      <w:r>
        <w:t xml:space="preserve">@USER @USER Kuinka monta asevalvontatoimenpidettä republikaanit ampuivat alas edustajainhuoneessa tai senaatissa Obaman kaudella?  (Vinkki: se on kolminumeroinen luku.) Rajanaapurivaltiot, joissa on heikko aselainsäädäntö (WI &amp;amp; IN), helpottavat jengien aseiden hankkimista Illinoisiin.</w:t>
      </w:r>
    </w:p>
    <w:p>
      <w:r>
        <w:rPr>
          <w:b/>
          <w:u w:val="single"/>
        </w:rPr>
        <w:t xml:space="preserve">792346</w:t>
      </w:r>
    </w:p>
    <w:p>
      <w:r>
        <w:t xml:space="preserve">@USER Hollywoodin eliitti pilkkaa republikaaneja, konservatiiveja, kristittyjä, Jeesusta ja entisiä narkkareita. Se on erittäin hauskaa, kun otetaan huomioon, että he koostuvat demokraateista, liberaaleista, ateisteista, satanisteista ja KURJISTA" Crackheads. Älkääkä unohtako avionrikkojia, pedofiilejä ja naisten hyväksikäyttäjiä."</w:t>
      </w:r>
    </w:p>
    <w:p>
      <w:r>
        <w:rPr>
          <w:b/>
          <w:u w:val="single"/>
        </w:rPr>
        <w:t xml:space="preserve">792347</w:t>
      </w:r>
    </w:p>
    <w:p>
      <w:r>
        <w:t xml:space="preserve">@USER Kannatatko siis 35 hengen väittelyä vai mitä?</w:t>
      </w:r>
    </w:p>
    <w:p>
      <w:r>
        <w:rPr>
          <w:b/>
          <w:u w:val="single"/>
        </w:rPr>
        <w:t xml:space="preserve">792348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792349</w:t>
      </w:r>
    </w:p>
    <w:p>
      <w:r>
        <w:t xml:space="preserve">@USER @USER @USER @USER Se, mistä nainen syyttää miestä, on seksuaalirikos, joka ei ole vanhentunut Marylandissa. Se tarkoittaa, että se kuuluu paikallisten viranomaisten toimivaltaan. FBI puuttuu asiaan vain, jos on kyse osavaltion rajojen ylittämisestä. Heillä ei ole laillista toimivaltaa tutkia asiaa.</w:t>
      </w:r>
    </w:p>
    <w:p>
      <w:r>
        <w:rPr>
          <w:b/>
          <w:u w:val="single"/>
        </w:rPr>
        <w:t xml:space="preserve">792350</w:t>
      </w:r>
    </w:p>
    <w:p>
      <w:r>
        <w:t xml:space="preserve">@USER Miksi hänen pitäisi mennä? Hän on kokonainen ihminen omillaan. Hän pystyy tekemään työnsä siitä huolimatta.</w:t>
      </w:r>
    </w:p>
    <w:p>
      <w:r>
        <w:rPr>
          <w:b/>
          <w:u w:val="single"/>
        </w:rPr>
        <w:t xml:space="preserve">792351</w:t>
      </w:r>
    </w:p>
    <w:p>
      <w:r>
        <w:t xml:space="preserve">@USER älä päästä minua aloittamaan erityistarpeiden päällikköä, hän on toisella planeetalla.</w:t>
      </w:r>
    </w:p>
    <w:p>
      <w:r>
        <w:rPr>
          <w:b/>
          <w:u w:val="single"/>
        </w:rPr>
        <w:t xml:space="preserve">792352</w:t>
      </w:r>
    </w:p>
    <w:p>
      <w:r>
        <w:t xml:space="preserve">@USER @USER Kaipaan paavi Benedictus XVI:sta niin paljon.</w:t>
      </w:r>
    </w:p>
    <w:p>
      <w:r>
        <w:rPr>
          <w:b/>
          <w:u w:val="single"/>
        </w:rPr>
        <w:t xml:space="preserve">792353</w:t>
      </w:r>
    </w:p>
    <w:p>
      <w:r>
        <w:t xml:space="preserve">@USER @USER Sinulta jäi näkemättä, kuinka Pruitt pureskeli persettä loppuun asti. Hän on pelkkää bisnestä. I love it</w:t>
      </w:r>
    </w:p>
    <w:p>
      <w:r>
        <w:rPr>
          <w:b/>
          <w:u w:val="single"/>
        </w:rPr>
        <w:t xml:space="preserve">792354</w:t>
      </w:r>
    </w:p>
    <w:p>
      <w:r>
        <w:t xml:space="preserve">@USER @USER @USER @USER @USER @USER Jos Paul Golding ilmoittautuisi töihin BBC:lle, antaisitte hänen työskennellä siellä?</w:t>
      </w:r>
    </w:p>
    <w:p>
      <w:r>
        <w:rPr>
          <w:b/>
          <w:u w:val="single"/>
        </w:rPr>
        <w:t xml:space="preserve">792355</w:t>
      </w:r>
    </w:p>
    <w:p>
      <w:r>
        <w:t xml:space="preserve">@USER @USER @USER @USER @USER @USER @USER @USER Te liberaalit vedätte AINA rotukortin esiin... Minä näen TODELLISUUDEN riippumatta siitä, minkä ihonvärinen!!! HE MYIVÄT MEIDÄT KAIKKI! TIETÄISIT SEN, JOS TUTKISIT TOTUUTTA.</w:t>
      </w:r>
    </w:p>
    <w:p>
      <w:r>
        <w:rPr>
          <w:b/>
          <w:u w:val="single"/>
        </w:rPr>
        <w:t xml:space="preserve">792356</w:t>
      </w:r>
    </w:p>
    <w:p>
      <w:r>
        <w:t xml:space="preserve">@USER @USER 👏🏻👏🏻🏻👏🏻 way to go Liberaalit... vievät amerikkalaisilta ... smh</w:t>
      </w:r>
    </w:p>
    <w:p>
      <w:r>
        <w:rPr>
          <w:b/>
          <w:u w:val="single"/>
        </w:rPr>
        <w:t xml:space="preserve">792357</w:t>
      </w:r>
    </w:p>
    <w:p>
      <w:r>
        <w:t xml:space="preserve">@USER Olen valmis.  😭😭😭😭 Franklin kuolee vankilassa. Hän ei sovi tähän...</w:t>
      </w:r>
    </w:p>
    <w:p>
      <w:r>
        <w:rPr>
          <w:b/>
          <w:u w:val="single"/>
        </w:rPr>
        <w:t xml:space="preserve">792358</w:t>
      </w:r>
    </w:p>
    <w:p>
      <w:r>
        <w:t xml:space="preserve">@USER Ystäväni on mukana asevalvontaliikkeessä - kävin hänen kanssaan saman keskustelun. Hän todella uskoo, että puoliautomaattiaseet eli "rynnäkkökiväärit" ruiskuttavat luoteja yhdellä liipaisimen vedolla. Täydellinen tietämättömyys</w:t>
      </w:r>
    </w:p>
    <w:p>
      <w:r>
        <w:rPr>
          <w:b/>
          <w:u w:val="single"/>
        </w:rPr>
        <w:t xml:space="preserve">792359</w:t>
      </w:r>
    </w:p>
    <w:p>
      <w:r>
        <w:t xml:space="preserve">@USER Tämän vuoksi olet suosikkihenkilöni.</w:t>
      </w:r>
    </w:p>
    <w:p>
      <w:r>
        <w:rPr>
          <w:b/>
          <w:u w:val="single"/>
        </w:rPr>
        <w:t xml:space="preserve">792360</w:t>
      </w:r>
    </w:p>
    <w:p>
      <w:r>
        <w:t xml:space="preserve">@USER ...onko hän sisäpiiriläinen, joka työskentelee Trumpia vastaan?... näyttää siltä - vapauttakaa koirat!!!</w:t>
      </w:r>
    </w:p>
    <w:p>
      <w:r>
        <w:rPr>
          <w:b/>
          <w:u w:val="single"/>
        </w:rPr>
        <w:t xml:space="preserve">792361</w:t>
      </w:r>
    </w:p>
    <w:p>
      <w:r>
        <w:t xml:space="preserve">@KÄYTTÄJÄ Hän on hippu ...</w:t>
      </w:r>
    </w:p>
    <w:p>
      <w:r>
        <w:rPr>
          <w:b/>
          <w:u w:val="single"/>
        </w:rPr>
        <w:t xml:space="preserve">792362</w:t>
      </w:r>
    </w:p>
    <w:p>
      <w:r>
        <w:t xml:space="preserve">@USER Antifa toi sinulle Carl's jr:n toimittama</w:t>
      </w:r>
    </w:p>
    <w:p>
      <w:r>
        <w:rPr>
          <w:b/>
          <w:u w:val="single"/>
        </w:rPr>
        <w:t xml:space="preserve">792363</w:t>
      </w:r>
    </w:p>
    <w:p>
      <w:r>
        <w:t xml:space="preserve">  Hän työskenteli fuusion puolesta ja fuusion kanssa.  Ja Michelle on transu, tiedän ettet pidä siitä mutta se on totta.  Voit aina kieltää kuten Obama, mutta totuus räjähtää esiin. Säälin sinua, kun uskot demareihin tällä tavalla, kuinka surullista.  Mene etsimään turvallinen paikka.</w:t>
      </w:r>
    </w:p>
    <w:p>
      <w:r>
        <w:rPr>
          <w:b/>
          <w:u w:val="single"/>
        </w:rPr>
        <w:t xml:space="preserve">792364</w:t>
      </w:r>
    </w:p>
    <w:p>
      <w:r>
        <w:t xml:space="preserve">@USER En anna anteeksi sinullekaan....</w:t>
      </w:r>
    </w:p>
    <w:p>
      <w:r>
        <w:rPr>
          <w:b/>
          <w:u w:val="single"/>
        </w:rPr>
        <w:t xml:space="preserve">792365</w:t>
      </w:r>
    </w:p>
    <w:p>
      <w:r>
        <w:t xml:space="preserve">@USER @USER Mietin, kumpi on demokraatti ja kumpi republikaani. Jätkä on nyt täysin asevalvonnan kannalla. 😂</w:t>
      </w:r>
    </w:p>
    <w:p>
      <w:r>
        <w:rPr>
          <w:b/>
          <w:u w:val="single"/>
        </w:rPr>
        <w:t xml:space="preserve">792366</w:t>
      </w:r>
    </w:p>
    <w:p>
      <w:r>
        <w:t xml:space="preserve">@USER OLEN VITUN NIIN VITUN ONNELLINEN!</w:t>
      </w:r>
    </w:p>
    <w:p>
      <w:r>
        <w:rPr>
          <w:b/>
          <w:u w:val="single"/>
        </w:rPr>
        <w:t xml:space="preserve">792367</w:t>
      </w:r>
    </w:p>
    <w:p>
      <w:r>
        <w:t xml:space="preserve">@USER @USER Hyvä</w:t>
      </w:r>
    </w:p>
    <w:p>
      <w:r>
        <w:rPr>
          <w:b/>
          <w:u w:val="single"/>
        </w:rPr>
        <w:t xml:space="preserve">792368</w:t>
      </w:r>
    </w:p>
    <w:p>
      <w:r>
        <w:t xml:space="preserve">@USER Estetty</w:t>
      </w:r>
    </w:p>
    <w:p>
      <w:r>
        <w:rPr>
          <w:b/>
          <w:u w:val="single"/>
        </w:rPr>
        <w:t xml:space="preserve">792369</w:t>
      </w:r>
    </w:p>
    <w:p>
      <w:r>
        <w:t xml:space="preserve">@USER @USER niin totta onnekas hän esiintyy paljon projekteja</w:t>
      </w:r>
    </w:p>
    <w:p>
      <w:r>
        <w:rPr>
          <w:b/>
          <w:u w:val="single"/>
        </w:rPr>
        <w:t xml:space="preserve">792370</w:t>
      </w:r>
    </w:p>
    <w:p>
      <w:r>
        <w:t xml:space="preserve">@USER näitkö vastauksen jonka kirjoitin 😘 olet joskus liian hauska</w:t>
      </w:r>
    </w:p>
    <w:p>
      <w:r>
        <w:rPr>
          <w:b/>
          <w:u w:val="single"/>
        </w:rPr>
        <w:t xml:space="preserve">792371</w:t>
      </w:r>
    </w:p>
    <w:p>
      <w:r>
        <w:t xml:space="preserve">@USER PYHÄ PASKA EI VOI OLLA TOTTA</w:t>
      </w:r>
    </w:p>
    <w:p>
      <w:r>
        <w:rPr>
          <w:b/>
          <w:u w:val="single"/>
        </w:rPr>
        <w:t xml:space="preserve">792372</w:t>
      </w:r>
    </w:p>
    <w:p>
      <w:r>
        <w:t xml:space="preserve">@USER Hän syö edelleen ja puhuu p**susta Carter V:ssä. Luota minuun.</w:t>
      </w:r>
    </w:p>
    <w:p>
      <w:r>
        <w:rPr>
          <w:b/>
          <w:u w:val="single"/>
        </w:rPr>
        <w:t xml:space="preserve">792373</w:t>
      </w:r>
    </w:p>
    <w:p>
      <w:r>
        <w:t xml:space="preserve">@USER @USER @USER @USER Sanoitko juuri hän? Hänellä on naispuolinen nimi. Hän on itse asiassa nainen. Oikeasti tutustu faktoihin ennen kuin teet typeriä väitteitä. Kaikki tietävät, että peli tylsistyy muutaman kuukauden jälkeen ja uusi DLC tekee siitä taas mielenkiintoisen.</w:t>
      </w:r>
    </w:p>
    <w:p>
      <w:r>
        <w:rPr>
          <w:b/>
          <w:u w:val="single"/>
        </w:rPr>
        <w:t xml:space="preserve">792374</w:t>
      </w:r>
    </w:p>
    <w:p>
      <w:r>
        <w:t xml:space="preserve">@USER Dude. Mikä vittu sinua vaivaa?  Lähetin sinulle suoran twiitin osoittaakseni sinulle, miten twiittaat OMAA paskaasi uudelleen. Sitten annoin sen mennä. Nyt haluat tuplata?  Mene takaisin Whoviilleen.</w:t>
      </w:r>
    </w:p>
    <w:p>
      <w:r>
        <w:rPr>
          <w:b/>
          <w:u w:val="single"/>
        </w:rPr>
        <w:t xml:space="preserve">792375</w:t>
      </w:r>
    </w:p>
    <w:p>
      <w:r>
        <w:t xml:space="preserve">@USER kiitos, herra presidentti, että autoitte #MAGA:ta.</w:t>
      </w:r>
    </w:p>
    <w:p>
      <w:r>
        <w:rPr>
          <w:b/>
          <w:u w:val="single"/>
        </w:rPr>
        <w:t xml:space="preserve">792376</w:t>
      </w:r>
    </w:p>
    <w:p>
      <w:r>
        <w:t xml:space="preserve">@USER @USER Hän on!  Lukitkaa hänet!  Lukitkaa hänet!  :)</w:t>
      </w:r>
    </w:p>
    <w:p>
      <w:r>
        <w:rPr>
          <w:b/>
          <w:u w:val="single"/>
        </w:rPr>
        <w:t xml:space="preserve">792377</w:t>
      </w:r>
    </w:p>
    <w:p>
      <w:r>
        <w:t xml:space="preserve">@USER Todellako? Voitko näyttää minulle tutkimuksia maista, joissa on järkevä asevalvonta, jotka tukevat väitettäsi. Thx.</w:t>
      </w:r>
    </w:p>
    <w:p>
      <w:r>
        <w:rPr>
          <w:b/>
          <w:u w:val="single"/>
        </w:rPr>
        <w:t xml:space="preserve">792378</w:t>
      </w:r>
    </w:p>
    <w:p>
      <w:r>
        <w:t xml:space="preserve">@USER Google kasvoi suureksi olemalla paras hakukone.  Tämä on yksi syy, miksi se ei ole enää luotettava hakukone. @USER</w:t>
      </w:r>
    </w:p>
    <w:p>
      <w:r>
        <w:rPr>
          <w:b/>
          <w:u w:val="single"/>
        </w:rPr>
        <w:t xml:space="preserve">792379</w:t>
      </w:r>
    </w:p>
    <w:p>
      <w:r>
        <w:t xml:space="preserve">@USER @USER Siinä olet väärässä. Vain pilaa konservatiivit. Jos kyseessä olisi demari, häntä harkittaisiin dnc:n johtajaksi.</w:t>
      </w:r>
    </w:p>
    <w:p>
      <w:r>
        <w:rPr>
          <w:b/>
          <w:u w:val="single"/>
        </w:rPr>
        <w:t xml:space="preserve">792380</w:t>
      </w:r>
    </w:p>
    <w:p>
      <w:r>
        <w:t xml:space="preserve">@KÄYTTÄJÄ @KÄYTTÄJÄ Minä johdan pientä poikaa?</w:t>
      </w:r>
    </w:p>
    <w:p>
      <w:r>
        <w:rPr>
          <w:b/>
          <w:u w:val="single"/>
        </w:rPr>
        <w:t xml:space="preserve">792381</w:t>
      </w:r>
    </w:p>
    <w:p>
      <w:r>
        <w:t xml:space="preserve">.@käyttäjä yrittää neuvotella sopimusta, joka tyydyttää @käyttäjää Hän ei pysty siihen.  .@USER neuvottelisi sopimuksen maan puolesta.  Tämän kaaoksen koalition on aika kaatua.  .@USER on valmis palvelemaan monien eikä harvojen etua!</w:t>
      </w:r>
    </w:p>
    <w:p>
      <w:r>
        <w:rPr>
          <w:b/>
          <w:u w:val="single"/>
        </w:rPr>
        <w:t xml:space="preserve">792382</w:t>
      </w:r>
    </w:p>
    <w:p>
      <w:r>
        <w:t xml:space="preserve">*laulaa hitaasti* "Haluan vain nähdä, kuinka kaunis olet." 💓</w:t>
      </w:r>
    </w:p>
    <w:p>
      <w:r>
        <w:rPr>
          <w:b/>
          <w:u w:val="single"/>
        </w:rPr>
        <w:t xml:space="preserve">792383</w:t>
      </w:r>
    </w:p>
    <w:p>
      <w:r>
        <w:t xml:space="preserve">@USER @USER @USER Tietysti sillä on poika 😉😉😉👍</w:t>
      </w:r>
    </w:p>
    <w:p>
      <w:r>
        <w:rPr>
          <w:b/>
          <w:u w:val="single"/>
        </w:rPr>
        <w:t xml:space="preserve">792384</w:t>
      </w:r>
    </w:p>
    <w:p>
      <w:r>
        <w:t xml:space="preserve">@USER @USER @USER @USER Lol #liberalfool just MAGA</w:t>
      </w:r>
    </w:p>
    <w:p>
      <w:r>
        <w:rPr>
          <w:b/>
          <w:u w:val="single"/>
        </w:rPr>
        <w:t xml:space="preserve">792385</w:t>
      </w:r>
    </w:p>
    <w:p>
      <w:r>
        <w:t xml:space="preserve">@USER Rakastan sinua!!!</w:t>
      </w:r>
    </w:p>
    <w:p>
      <w:r>
        <w:rPr>
          <w:b/>
          <w:u w:val="single"/>
        </w:rPr>
        <w:t xml:space="preserve">792386</w:t>
      </w:r>
    </w:p>
    <w:p>
      <w:r>
        <w:t xml:space="preserve">@USER @USER @USER @USER Kaikkien pyhien asioiden tähden häntä ei voida äänestää. Hän on hyvin alhaalla tuon saastaisen suon pohjalla. Oikeuden vaa'an on annettava hänen hukkua omaan paskaansa. Tehkää vuodesta 2018 vuosi, jolloin pidämme toisemme vastuullisina vastuustamme. ☮️❤️🇨🇦👵🏻</w:t>
      </w:r>
    </w:p>
    <w:p>
      <w:r>
        <w:rPr>
          <w:b/>
          <w:u w:val="single"/>
        </w:rPr>
        <w:t xml:space="preserve">792387</w:t>
      </w:r>
    </w:p>
    <w:p>
      <w:r>
        <w:t xml:space="preserve">@USER Mitä helvettiä. Vihaan sitä, että olen nähnyt tuon silmilläni...</w:t>
      </w:r>
    </w:p>
    <w:p>
      <w:r>
        <w:rPr>
          <w:b/>
          <w:u w:val="single"/>
        </w:rPr>
        <w:t xml:space="preserve">792388</w:t>
      </w:r>
    </w:p>
    <w:p>
      <w:r>
        <w:t xml:space="preserve">@USER Valkoinen talo sanoi, että kaikkia osapuolia on kuultava! Tämän vuoksi kukaan ei luota mediaan ja liberaalit epäonnistuvat.</w:t>
      </w:r>
    </w:p>
    <w:p>
      <w:r>
        <w:rPr>
          <w:b/>
          <w:u w:val="single"/>
        </w:rPr>
        <w:t xml:space="preserve">792389</w:t>
      </w:r>
    </w:p>
    <w:p>
      <w:r>
        <w:t xml:space="preserve">@USER 2020?  Michael Moore on juustohampurilaisen päässä siitä, ettei hän selviä vuoteen 2019!</w:t>
      </w:r>
    </w:p>
    <w:p>
      <w:r>
        <w:rPr>
          <w:b/>
          <w:u w:val="single"/>
        </w:rPr>
        <w:t xml:space="preserve">792390</w:t>
      </w:r>
    </w:p>
    <w:p>
      <w:r>
        <w:t xml:space="preserve">@USER @USER @USER @USER @USER @USER @USER @USER @USER @USER Lololololololololololo are u kidding me. ANTIFA ilmestyy kaikkiin mielenosoituksiin estääkseen sananvapauden. Avaa silmäsi. Mistä ANTIFA tuli demarit käärmepuolueesta.</w:t>
      </w:r>
    </w:p>
    <w:p>
      <w:r>
        <w:rPr>
          <w:b/>
          <w:u w:val="single"/>
        </w:rPr>
        <w:t xml:space="preserve">792391</w:t>
      </w:r>
    </w:p>
    <w:p>
      <w:r>
        <w:t xml:space="preserve">@USER Mutta hän ei koskaan kyseenalaistanut kongressin sluch-rahastoa, josta maksetaan seksuaalisen häirinnän korvauksia.</w:t>
      </w:r>
    </w:p>
    <w:p>
      <w:r>
        <w:rPr>
          <w:b/>
          <w:u w:val="single"/>
        </w:rPr>
        <w:t xml:space="preserve">792392</w:t>
      </w:r>
    </w:p>
    <w:p>
      <w:r>
        <w:t xml:space="preserve">@USER @USER @USER @USER @USER Hyvänen aika!  Onpa helpotus!  Nyt päästään eroon Antifasta.</w:t>
      </w:r>
    </w:p>
    <w:p>
      <w:r>
        <w:rPr>
          <w:b/>
          <w:u w:val="single"/>
        </w:rPr>
        <w:t xml:space="preserve">792393</w:t>
      </w:r>
    </w:p>
    <w:p>
      <w:r>
        <w:t xml:space="preserve">@USER @USER Hän suojelee Amerikkaa.  Häpeä trumpille ja gopille.</w:t>
      </w:r>
    </w:p>
    <w:p>
      <w:r>
        <w:rPr>
          <w:b/>
          <w:u w:val="single"/>
        </w:rPr>
        <w:t xml:space="preserve">792394</w:t>
      </w:r>
    </w:p>
    <w:p>
      <w:r>
        <w:t xml:space="preserve">@USER Ei mitenkään.... Aivan liikaa lahjakkuutta Gooniesissa. Haluaisin nähdä teidät vs. heidät tho real shit my gz.</w:t>
      </w:r>
    </w:p>
    <w:p>
      <w:r>
        <w:rPr>
          <w:b/>
          <w:u w:val="single"/>
        </w:rPr>
        <w:t xml:space="preserve">792395</w:t>
      </w:r>
    </w:p>
    <w:p>
      <w:r>
        <w:t xml:space="preserve">@USER Hän haluaa 5 minuuttia kuuluisuutta.</w:t>
      </w:r>
    </w:p>
    <w:p>
      <w:r>
        <w:rPr>
          <w:b/>
          <w:u w:val="single"/>
        </w:rPr>
        <w:t xml:space="preserve">792396</w:t>
      </w:r>
    </w:p>
    <w:p>
      <w:r>
        <w:t xml:space="preserve">@USER ...mutta liberaalit haluavat asevalvontaa ja asevapaita alueita.</w:t>
      </w:r>
    </w:p>
    <w:p>
      <w:r>
        <w:rPr>
          <w:b/>
          <w:u w:val="single"/>
        </w:rPr>
        <w:t xml:space="preserve">792397</w:t>
      </w:r>
    </w:p>
    <w:p>
      <w:r>
        <w:t xml:space="preserve">@USER Se on loistava idea! Koska kaikki liberaalit haluavat avoimia rajoja, meidän on maksettava ne jollakin tavalla, mitä ehdottaisit @USER ? Rakentakaa muuri ja alkakaa huolehtia amerikkalaisista!!! Trump 2020 🇺🇸 #draintheswamp #draintheswamp</w:t>
      </w:r>
    </w:p>
    <w:p>
      <w:r>
        <w:rPr>
          <w:b/>
          <w:u w:val="single"/>
        </w:rPr>
        <w:t xml:space="preserve">792398</w:t>
      </w:r>
    </w:p>
    <w:p>
      <w:r>
        <w:t xml:space="preserve">@USER voisi olla ebola liian samat oireet</w:t>
      </w:r>
    </w:p>
    <w:p>
      <w:r>
        <w:rPr>
          <w:b/>
          <w:u w:val="single"/>
        </w:rPr>
        <w:t xml:space="preserve">792399</w:t>
      </w:r>
    </w:p>
    <w:p>
      <w:r>
        <w:t xml:space="preserve">@USER Hanki hänelle apua linjastosta. Hän pärjää kyllä. Pelin edetessä näki hänen kehittyvän lukemistensa kanssa. Hän toi sen, mikä on puuttunut. Syvän pallon läsnäolo. Nyt hän tarvitsee vain hieman enemmän aikaa.</w:t>
      </w:r>
    </w:p>
    <w:p>
      <w:r>
        <w:rPr>
          <w:b/>
          <w:u w:val="single"/>
        </w:rPr>
        <w:t xml:space="preserve">792400</w:t>
      </w:r>
    </w:p>
    <w:p>
      <w:r>
        <w:t xml:space="preserve">@USER Se varmasti se täällä. Nuo muut kuvat hänestä ovat vuosikymmenien takaa. Hän on täysi liberaali antifa. Häneen ei voi luottaa. En usko häntä. Ei pätkääkään.</w:t>
      </w:r>
    </w:p>
    <w:p>
      <w:r>
        <w:rPr>
          <w:b/>
          <w:u w:val="single"/>
        </w:rPr>
        <w:t xml:space="preserve">792401</w:t>
      </w:r>
    </w:p>
    <w:p>
      <w:r>
        <w:t xml:space="preserve">@USER Koeta kestää. Hän on elossa.</w:t>
      </w:r>
    </w:p>
    <w:p>
      <w:r>
        <w:rPr>
          <w:b/>
          <w:u w:val="single"/>
        </w:rPr>
        <w:t xml:space="preserve">792402</w:t>
      </w:r>
    </w:p>
    <w:p>
      <w:r>
        <w:t xml:space="preserve">@USER Demokraatti yritti puukottaa republikaanista kongressiedustajaa - demokraatti ampui kongressiedustaja Scalisea ja yritti tappaa kaikki hänen ympärillään - demokraatit pahoinpitelevät republikaaneja ja kieltävät heiltä puheoikeuden - tiedämme, keitä demokraatit ovat, eivätkä he ole amerikkalaisia.</w:t>
      </w:r>
    </w:p>
    <w:p>
      <w:r>
        <w:rPr>
          <w:b/>
          <w:u w:val="single"/>
        </w:rPr>
        <w:t xml:space="preserve">792403</w:t>
      </w:r>
    </w:p>
    <w:p>
      <w:r>
        <w:t xml:space="preserve">@USER Parempi, että sinulla on hyvä asianajaja #YouHaveBeenExposed #TheGreatAwakening #DrainTheSwamp #YouAreGoingToJail #MAGA #QAnon URL-osoite</w:t>
      </w:r>
    </w:p>
    <w:p>
      <w:r>
        <w:rPr>
          <w:b/>
          <w:u w:val="single"/>
        </w:rPr>
        <w:t xml:space="preserve">792404</w:t>
      </w:r>
    </w:p>
    <w:p>
      <w:r>
        <w:t xml:space="preserve">@USER @USER @USER @USER @USER Ei hullumpi, mutta koska hän on vaimoni, tunnen itseni epäpäteväksi antamaan puolueettoman vastauksen lol.</w:t>
      </w:r>
    </w:p>
    <w:p>
      <w:r>
        <w:rPr>
          <w:b/>
          <w:u w:val="single"/>
        </w:rPr>
        <w:t xml:space="preserve">792405</w:t>
      </w:r>
    </w:p>
    <w:p>
      <w:r>
        <w:t xml:space="preserve">@USER Ainoa mieleeni tuleva linja on, jos hän tukisi asevalvontaa, ja silloinkin sen pitäisi luultavasti olla iso asevalvontajuttu eikä vain ehdotus "ehkä lisää taustatarkastuksia". Mutta sitä hän ei koskaan tekisi."</w:t>
      </w:r>
    </w:p>
    <w:p>
      <w:r>
        <w:rPr>
          <w:b/>
          <w:u w:val="single"/>
        </w:rPr>
        <w:t xml:space="preserve">792406</w:t>
      </w:r>
    </w:p>
    <w:p>
      <w:r>
        <w:t xml:space="preserve">@USER Omg tuo on helvetin hullua.</w:t>
      </w:r>
    </w:p>
    <w:p>
      <w:r>
        <w:rPr>
          <w:b/>
          <w:u w:val="single"/>
        </w:rPr>
        <w:t xml:space="preserve">792407</w:t>
      </w:r>
    </w:p>
    <w:p>
      <w:r>
        <w:t xml:space="preserve">@USER miksi emme voi mennä yhtä päivää ilman, että asiat ovat kauheita.</w:t>
      </w:r>
    </w:p>
    <w:p>
      <w:r>
        <w:rPr>
          <w:b/>
          <w:u w:val="single"/>
        </w:rPr>
        <w:t xml:space="preserve">792408</w:t>
      </w:r>
    </w:p>
    <w:p>
      <w:r>
        <w:t xml:space="preserve">@USER Olen aina pitänyt itseäni klassisena liberaalina. . . . . Syön vain kaikkein tuoreimpia klassisia liberaaleja...</w:t>
      </w:r>
    </w:p>
    <w:p>
      <w:r>
        <w:rPr>
          <w:b/>
          <w:u w:val="single"/>
        </w:rPr>
        <w:t xml:space="preserve">792409</w:t>
      </w:r>
    </w:p>
    <w:p>
      <w:r>
        <w:t xml:space="preserve">@USER Aivan kuin konservatiivit eivät vihaisi Sesame St:tä tarpeeksi.</w:t>
      </w:r>
    </w:p>
    <w:p>
      <w:r>
        <w:rPr>
          <w:b/>
          <w:u w:val="single"/>
        </w:rPr>
        <w:t xml:space="preserve">792410</w:t>
      </w:r>
    </w:p>
    <w:p>
      <w:r>
        <w:t xml:space="preserve">@USER @USER Olen niin iloinen, että olet amerikkalainen! Amerikkalaiset eivät vihaa....liberaalit ovat todellinen vihan puolue!</w:t>
      </w:r>
    </w:p>
    <w:p>
      <w:r>
        <w:rPr>
          <w:b/>
          <w:u w:val="single"/>
        </w:rPr>
        <w:t xml:space="preserve">792411</w:t>
      </w:r>
    </w:p>
    <w:p>
      <w:r>
        <w:t xml:space="preserve">@USER Hänen pitäisi kertoa tuo Big Bubballe, kun hän astuu vankiselliinsä.</w:t>
      </w:r>
    </w:p>
    <w:p>
      <w:r>
        <w:rPr>
          <w:b/>
          <w:u w:val="single"/>
        </w:rPr>
        <w:t xml:space="preserve">792412</w:t>
      </w:r>
    </w:p>
    <w:p>
      <w:r>
        <w:t xml:space="preserve">@USER Nämä neekerit joutuvat listalle ja suoraan perseeseen 💀 ainoa neekeri, jonka olen nähnyt hyvänä, oli yoshi patchmade jay ja muutama muu on perse 💯.</w:t>
      </w:r>
    </w:p>
    <w:p>
      <w:r>
        <w:rPr>
          <w:b/>
          <w:u w:val="single"/>
        </w:rPr>
        <w:t xml:space="preserve">792413</w:t>
      </w:r>
    </w:p>
    <w:p>
      <w:r>
        <w:t xml:space="preserve">@KÄYTTÄJÄ @KÄYTTÄJÄ Samaa mieltä 100 % Jay Ei ihme, että FBI on haudannut englannin kielen toisena kielenä lukiossa ja käyttää sitä keskimääräistä vähemmän. Toi myös huomiota kansalaisena olemiseen? 🤔 Ristiriitaista tietoa koko lukion ajan" &amp;amp; "hyökkäys" se ei voi olla molempia. Ford=yliopisto=Soros=ANTIFA=Bull"</w:t>
      </w:r>
    </w:p>
    <w:p>
      <w:r>
        <w:rPr>
          <w:b/>
          <w:u w:val="single"/>
        </w:rPr>
        <w:t xml:space="preserve">792414</w:t>
      </w:r>
    </w:p>
    <w:p>
      <w:r>
        <w:t xml:space="preserve">@USER @USER @USER @USER Voi pojat, odottakaa vain! SINUA ODOTTAA YLLÄTYS! En voi uskoa, että KUKAAN voi olla noin tietämätön! LMAO!</w:t>
      </w:r>
    </w:p>
    <w:p>
      <w:r>
        <w:rPr>
          <w:b/>
          <w:u w:val="single"/>
        </w:rPr>
        <w:t xml:space="preserve">792415</w:t>
      </w:r>
    </w:p>
    <w:p>
      <w:r>
        <w:t xml:space="preserve">@USER Nah En ole tehnyt sitä vielä. Yleensä sinun täytyy kävellä kauemmas vain päästäksesi sinne, joten se kumoaa tarkoituksen.</w:t>
      </w:r>
    </w:p>
    <w:p>
      <w:r>
        <w:rPr>
          <w:b/>
          <w:u w:val="single"/>
        </w:rPr>
        <w:t xml:space="preserve">792416</w:t>
      </w:r>
    </w:p>
    <w:p>
      <w:r>
        <w:t xml:space="preserve">@USER @USER @USER @USER Täydellisesti sanottu! Rakastan presidenttiämme! ❤️🇺🇸❤️🇺🇸❤️🇺🇸❤️🇺🇸❤️🇺🇸❤️🇺🇸❤️</w:t>
      </w:r>
    </w:p>
    <w:p>
      <w:r>
        <w:rPr>
          <w:b/>
          <w:u w:val="single"/>
        </w:rPr>
        <w:t xml:space="preserve">792417</w:t>
      </w:r>
    </w:p>
    <w:p>
      <w:r>
        <w:t xml:space="preserve">@USER @USER Kuka ikinä tämän kokosikin, kiitos !!!!  Tykkäsin katsella ja pieni ympyrä 18 teki siitä paljon paremman.  Olet todella mahtava Jude Thaddeus Wolfe!  Niin hauska katsella.  Olen ylpeä sinusta Boochi!</w:t>
      </w:r>
    </w:p>
    <w:p>
      <w:r>
        <w:rPr>
          <w:b/>
          <w:u w:val="single"/>
        </w:rPr>
        <w:t xml:space="preserve">792418</w:t>
      </w:r>
    </w:p>
    <w:p>
      <w:r>
        <w:t xml:space="preserve">@USER Jumala siunatkoon setäni on syöpä liian mutta hän on paremmassa paikassa nyt</w:t>
      </w:r>
    </w:p>
    <w:p>
      <w:r>
        <w:rPr>
          <w:b/>
          <w:u w:val="single"/>
        </w:rPr>
        <w:t xml:space="preserve">792419</w:t>
      </w:r>
    </w:p>
    <w:p>
      <w:r>
        <w:t xml:space="preserve">@USER #Causality? Onko se:  1. Chicagon lainsäätäjät ottivat käyttöön tiukan #guncontrolin SEN SYYSTÄ, että rikollisuus oli jo ennestään suurta? 2. Rikollisuuden määrä on korkea SEN SYYSTÄ, että tiukka asevalvonta estää lainkuuliaisia kansalaisia aseistautumasta - joten vain rikollisilla on aseita? 3. Ei minkäänlaista syy-yhteyttä. Tilastot ovat #COHORT</w:t>
      </w:r>
    </w:p>
    <w:p>
      <w:r>
        <w:rPr>
          <w:b/>
          <w:u w:val="single"/>
        </w:rPr>
        <w:t xml:space="preserve">792420</w:t>
      </w:r>
    </w:p>
    <w:p>
      <w:r>
        <w:t xml:space="preserve">@USER Hän on sekopää, ja republikaanit luulevat, että hän tukee "anna lasten tulla murhatuiksi koulussa" -politiikkaanne, ja hän sanoo, että Emma Gonzalez on hänen idolinsa, joka on asevalvonnan puolestapuhuja, joten älkää antako hämätä, ellette halua liberaalia politiikkaa. (Henkilökohtaisesti haluan, mutta mitä helvettiä).</w:t>
      </w:r>
    </w:p>
    <w:p>
      <w:r>
        <w:rPr>
          <w:b/>
          <w:u w:val="single"/>
        </w:rPr>
        <w:t xml:space="preserve">792421</w:t>
      </w:r>
    </w:p>
    <w:p>
      <w:r>
        <w:t xml:space="preserve">@USER Jumala meitä auttakoon.</w:t>
      </w:r>
    </w:p>
    <w:p>
      <w:r>
        <w:rPr>
          <w:b/>
          <w:u w:val="single"/>
        </w:rPr>
        <w:t xml:space="preserve">792422</w:t>
      </w:r>
    </w:p>
    <w:p>
      <w:r>
        <w:t xml:space="preserve">Ehkä me emme ole #qanon #qarmytrain #wwg1wga #DrainTheDeepState #MAGA URL</w:t>
      </w:r>
    </w:p>
    <w:p>
      <w:r>
        <w:rPr>
          <w:b/>
          <w:u w:val="single"/>
        </w:rPr>
        <w:t xml:space="preserve">792423</w:t>
      </w:r>
    </w:p>
    <w:p>
      <w:r>
        <w:t xml:space="preserve">@USER @USER Corbyn ja Abbott eivät pääse sisään, joten konservatiivit voittavat jälleen 👍</w:t>
      </w:r>
    </w:p>
    <w:p>
      <w:r>
        <w:rPr>
          <w:b/>
          <w:u w:val="single"/>
        </w:rPr>
        <w:t xml:space="preserve">792424</w:t>
      </w:r>
    </w:p>
    <w:p>
      <w:r>
        <w:t xml:space="preserve">@USER Seuraan kansalaisliberaaleja tai keskusta-vasemmistolaisia ihmisiä, ja muutamien kanssa olen ollut vuorovaikutuksessa jo vuosia. Opin heiltä toisinaan ja toivottavasti päinvastoin. En ole koskaan ajatellut estää heitä. Kaipa siirtymä on se, mitä ppl voisi pitää ongelmallisena 🤷🏻♂️.</w:t>
      </w:r>
    </w:p>
    <w:p>
      <w:r>
        <w:rPr>
          <w:b/>
          <w:u w:val="single"/>
        </w:rPr>
        <w:t xml:space="preserve">792425</w:t>
      </w:r>
    </w:p>
    <w:p>
      <w:r>
        <w:t xml:space="preserve">@USER Kouluruoka perse joka tapauksessa😂😂😂</w:t>
      </w:r>
    </w:p>
    <w:p>
      <w:r>
        <w:rPr>
          <w:b/>
          <w:u w:val="single"/>
        </w:rPr>
        <w:t xml:space="preserve">792426</w:t>
      </w:r>
    </w:p>
    <w:p>
      <w:r>
        <w:t xml:space="preserve">@USER ALL LIVES MATTER!!!!</w:t>
      </w:r>
    </w:p>
    <w:p>
      <w:r>
        <w:rPr>
          <w:b/>
          <w:u w:val="single"/>
        </w:rPr>
        <w:t xml:space="preserve">792427</w:t>
      </w:r>
    </w:p>
    <w:p>
      <w:r>
        <w:t xml:space="preserve">@USER @USER @USER @USER @USER @USER Shapiron kaltaiset konservatiivit ajattelevat, että kaikkien ihmisten kognitiivinen toimintakyky on rakenteeltaan samanlainen kuin heidän: sääntöihin perustuva.  Ei. Etenkin ei-konservatiivien kohdalla on totta, että suurin osa ihmisistä ajattelee tulos-/tavoitepohjaisesti ja *Ei* sääntöpohjaisesti.  Joten he eivät voi kamppailla sääntöjen rikkojien kanssa.</w:t>
      </w:r>
    </w:p>
    <w:p>
      <w:r>
        <w:rPr>
          <w:b/>
          <w:u w:val="single"/>
        </w:rPr>
        <w:t xml:space="preserve">792428</w:t>
      </w:r>
    </w:p>
    <w:p>
      <w:r>
        <w:t xml:space="preserve">@USER Todelliset liberaalit tekevät</w:t>
      </w:r>
    </w:p>
    <w:p>
      <w:r>
        <w:rPr>
          <w:b/>
          <w:u w:val="single"/>
        </w:rPr>
        <w:t xml:space="preserve">792429</w:t>
      </w:r>
    </w:p>
    <w:p>
      <w:r>
        <w:t xml:space="preserve">#WomenShouldRuleTheWorld, siinä kaikki. URL via @USER</w:t>
      </w:r>
    </w:p>
    <w:p>
      <w:r>
        <w:rPr>
          <w:b/>
          <w:u w:val="single"/>
        </w:rPr>
        <w:t xml:space="preserve">792430</w:t>
      </w:r>
    </w:p>
    <w:p>
      <w:r>
        <w:t xml:space="preserve">En aio mennä mihinkään tilaisuuteen nekrujen kanssa, jotka käyttävät MAGA-hattuja 🤢.</w:t>
      </w:r>
    </w:p>
    <w:p>
      <w:r>
        <w:rPr>
          <w:b/>
          <w:u w:val="single"/>
        </w:rPr>
        <w:t xml:space="preserve">792431</w:t>
      </w:r>
    </w:p>
    <w:p>
      <w:r>
        <w:t xml:space="preserve">@USER @USER @USER @USER Joo vittu pogba👍</w:t>
      </w:r>
    </w:p>
    <w:p>
      <w:r>
        <w:rPr>
          <w:b/>
          <w:u w:val="single"/>
        </w:rPr>
        <w:t xml:space="preserve">792432</w:t>
      </w:r>
    </w:p>
    <w:p>
      <w:r>
        <w:t xml:space="preserve">@USER sai Kamara liian hän on mies</w:t>
      </w:r>
    </w:p>
    <w:p>
      <w:r>
        <w:rPr>
          <w:b/>
          <w:u w:val="single"/>
        </w:rPr>
        <w:t xml:space="preserve">792433</w:t>
      </w:r>
    </w:p>
    <w:p>
      <w:r>
        <w:t xml:space="preserve">@USER @USER Olet huijari &amp;amp; teet antisemitismin vastaiselle taistelulle äärimmäisen karhunpalveluksen.</w:t>
      </w:r>
    </w:p>
    <w:p>
      <w:r>
        <w:rPr>
          <w:b/>
          <w:u w:val="single"/>
        </w:rPr>
        <w:t xml:space="preserve">792434</w:t>
      </w:r>
    </w:p>
    <w:p>
      <w:r>
        <w:t xml:space="preserve">@USER @USER Kaksi sanaa, joita en uskonut koskaan kuulevani yhdessä #ticats ja cornhole</w:t>
      </w:r>
    </w:p>
    <w:p>
      <w:r>
        <w:rPr>
          <w:b/>
          <w:u w:val="single"/>
        </w:rPr>
        <w:t xml:space="preserve">792435</w:t>
      </w:r>
    </w:p>
    <w:p>
      <w:r>
        <w:t xml:space="preserve">@USER @USER @USER @USER #Brilliant bigotry..</w:t>
      </w:r>
    </w:p>
    <w:p>
      <w:r>
        <w:rPr>
          <w:b/>
          <w:u w:val="single"/>
        </w:rPr>
        <w:t xml:space="preserve">792436</w:t>
      </w:r>
    </w:p>
    <w:p>
      <w:r>
        <w:t xml:space="preserve">@USER @USER @USER @USER @USER @USER @USER Antifa epäonnistuu</w:t>
      </w:r>
    </w:p>
    <w:p>
      <w:r>
        <w:rPr>
          <w:b/>
          <w:u w:val="single"/>
        </w:rPr>
        <w:t xml:space="preserve">792437</w:t>
      </w:r>
    </w:p>
    <w:p>
      <w:r>
        <w:t xml:space="preserve">@USER Milloin sinä ja muut #MSM:n jäsenet menette #KeithEllisonin ja häntä koskevien väärinkäytösraporttien perään?...Näyttää siltä, että teillä on kaksi standardia, kun on kyse liberaalien häirintää koskevien väitteiden kattamisesta (sivuutetaan tai vähätellään) ja sitten konservatiivien (24/7-kattavuus, jossa oletetaan syyllisyys heti)...</w:t>
      </w:r>
    </w:p>
    <w:p>
      <w:r>
        <w:rPr>
          <w:b/>
          <w:u w:val="single"/>
        </w:rPr>
        <w:t xml:space="preserve">792438</w:t>
      </w:r>
    </w:p>
    <w:p>
      <w:r>
        <w:t xml:space="preserve">@USER @USER @USER Jos kuolen hänestä uudelleen, saatan sanoa, että vitut hänestä ja hänen haarniskastaan, ja jätän sen sinne hänen kryptaansa enkä koskaan palaa takaisin lol</w:t>
      </w:r>
    </w:p>
    <w:p>
      <w:r>
        <w:rPr>
          <w:b/>
          <w:u w:val="single"/>
        </w:rPr>
        <w:t xml:space="preserve">792439</w:t>
      </w:r>
    </w:p>
    <w:p>
      <w:r>
        <w:t xml:space="preserve">@USER tulossa asevalvontapartio</w:t>
      </w:r>
    </w:p>
    <w:p>
      <w:r>
        <w:rPr>
          <w:b/>
          <w:u w:val="single"/>
        </w:rPr>
        <w:t xml:space="preserve">792440</w:t>
      </w:r>
    </w:p>
    <w:p>
      <w:r>
        <w:t xml:space="preserve">@USER @USER @USER @USER Mickie on nyt 39-vuotias? Hän on poistumassa.</w:t>
      </w:r>
    </w:p>
    <w:p>
      <w:r>
        <w:rPr>
          <w:b/>
          <w:u w:val="single"/>
        </w:rPr>
        <w:t xml:space="preserve">792441</w:t>
      </w:r>
    </w:p>
    <w:p>
      <w:r>
        <w:t xml:space="preserve">@USER @USER Trumpin tukematta jättäminen on alin matala rima. Olen iloinen, että joku ei tue trumpia. Se ei tee heistä liittolaisia. On paljon konservatiiveja, jotka vihaavat trumpia, jotka eivät ole myös puhdasta roskaa.</w:t>
      </w:r>
    </w:p>
    <w:p>
      <w:r>
        <w:rPr>
          <w:b/>
          <w:u w:val="single"/>
        </w:rPr>
        <w:t xml:space="preserve">792442</w:t>
      </w:r>
    </w:p>
    <w:p>
      <w:r>
        <w:t xml:space="preserve">@USER, voinko tulostaa suunnittelemasi upean julisteen #JusticeForOliver -tapahtumaa varten? Minulla on koju @USER-tapahtumassa tätä tarkoitusta varten. Aioin tehdä sellaisen itse, mutta sinä olet paljon parempi tekniikassa😁 @USER URL-osoite</w:t>
      </w:r>
    </w:p>
    <w:p>
      <w:r>
        <w:rPr>
          <w:b/>
          <w:u w:val="single"/>
        </w:rPr>
        <w:t xml:space="preserve">792443</w:t>
      </w:r>
    </w:p>
    <w:p>
      <w:r>
        <w:t xml:space="preserve">@USER @USER Kuka sinä olet tuomitsemaan miestä. Onko nimesi Jeesus? Miksi hössötät hänen valitsemistaan sanoista? Kuinka monta sinun Messiaasi @USER toi kotiin. Lakkaa olemasta trolli ja herää. #MAGA #Qanon #WWG1WGA #Trump #TrustThePlan URL URL</w:t>
      </w:r>
    </w:p>
    <w:p>
      <w:r>
        <w:rPr>
          <w:b/>
          <w:u w:val="single"/>
        </w:rPr>
        <w:t xml:space="preserve">792444</w:t>
      </w:r>
    </w:p>
    <w:p>
      <w:r>
        <w:t xml:space="preserve">@USER Amen 💯Have. grest Day Edwsrd 🙏 #MAGA 💯🇺🇸🇺🇸🇺🇸🇺🇸 URL</w:t>
      </w:r>
    </w:p>
    <w:p>
      <w:r>
        <w:rPr>
          <w:b/>
          <w:u w:val="single"/>
        </w:rPr>
        <w:t xml:space="preserve">792445</w:t>
      </w:r>
    </w:p>
    <w:p>
      <w:r>
        <w:t xml:space="preserve">@USER Tässä ovat aviomiehet: Peterson Lawton 2000, kun hän on kuollut, rouva Peterson: 1945 rouva Dean 1969 rouva Peterson Lawton 2000, kun hän on kuollut rouva Peterson.  Luulen, että Peterson tuli Lawtonin jälkeen 1967 hän erosi Lawtonista Lawtonilla oli 6 vaimoa viimeisen laskennan mukaan lol URL URL</w:t>
      </w:r>
    </w:p>
    <w:p>
      <w:r>
        <w:rPr>
          <w:b/>
          <w:u w:val="single"/>
        </w:rPr>
        <w:t xml:space="preserve">792446</w:t>
      </w:r>
    </w:p>
    <w:p>
      <w:r>
        <w:t xml:space="preserve">@USER Rakastan Carolea! Hän on niin älykäs, että tulen todella kaipaamaan häntä! #RHONY toivoin, että olisit ollut hyvä lisä @USERiin tai johonkin muuhun poliittiseen ohjelmaan. Onko uutisia siitä, mitä teet seuraavaksi? ❤️</w:t>
      </w:r>
    </w:p>
    <w:p>
      <w:r>
        <w:rPr>
          <w:b/>
          <w:u w:val="single"/>
        </w:rPr>
        <w:t xml:space="preserve">792447</w:t>
      </w:r>
    </w:p>
    <w:p>
      <w:r>
        <w:t xml:space="preserve">@USER Olen todella pahoillani, että sinulla on rankka päivä. Toivottavasti se paranee sinulle. Minulla menee loistavasti.</w:t>
      </w:r>
    </w:p>
    <w:p>
      <w:r>
        <w:rPr>
          <w:b/>
          <w:u w:val="single"/>
        </w:rPr>
        <w:t xml:space="preserve">792448</w:t>
      </w:r>
    </w:p>
    <w:p>
      <w:r>
        <w:t xml:space="preserve">Hän on palannut !!!  James O'Keefen 'Project Veritas' paljastaa DEEP STATE:n uudessa videosarjassa Hän paljastaa ulkoministeriön työntekijän, joka järjestäytyy 'Democrat Socialist Of America'n' puolesta töissä ollessaan ja verorahoillanne maksatte hänelle #TuesdayTips #MAGA #KAG URL URL URL URL</w:t>
      </w:r>
    </w:p>
    <w:p>
      <w:r>
        <w:rPr>
          <w:b/>
          <w:u w:val="single"/>
        </w:rPr>
        <w:t xml:space="preserve">792449</w:t>
      </w:r>
    </w:p>
    <w:p>
      <w:r>
        <w:t xml:space="preserve">@USER KUKA VITTU VÄLITTÄÄ?!??  Hän oli KOTONA Joku aseistettu poliisi tunkeutui hänen kotiinsa ja tappoi hänet Hän on syyllinen.  Loppu. Loppu. Juttu.</w:t>
      </w:r>
    </w:p>
    <w:p>
      <w:r>
        <w:rPr>
          <w:b/>
          <w:u w:val="single"/>
        </w:rPr>
        <w:t xml:space="preserve">792450</w:t>
      </w:r>
    </w:p>
    <w:p>
      <w:r>
        <w:t xml:space="preserve">@USER Suck my dick</w:t>
      </w:r>
    </w:p>
    <w:p>
      <w:r>
        <w:rPr>
          <w:b/>
          <w:u w:val="single"/>
        </w:rPr>
        <w:t xml:space="preserve">792451</w:t>
      </w:r>
    </w:p>
    <w:p>
      <w:r>
        <w:t xml:space="preserve">@USER Joo veli tiedän, että minulla on melko hyvä asevalvonta, mutta smg 12 on aivan mieletön😂</w:t>
      </w:r>
    </w:p>
    <w:p>
      <w:r>
        <w:rPr>
          <w:b/>
          <w:u w:val="single"/>
        </w:rPr>
        <w:t xml:space="preserve">792452</w:t>
      </w:r>
    </w:p>
    <w:p>
      <w:r>
        <w:t xml:space="preserve">@USER @USER @USER @USER @USER @USER @USER @USER Rakastan sitä, miten liberaalit kutsuvat ihmisiä nimillä, koska heillä ei ole muuta. Miten hän ansaitsee tulla haukutuksi?</w:t>
      </w:r>
    </w:p>
    <w:p>
      <w:r>
        <w:rPr>
          <w:b/>
          <w:u w:val="single"/>
        </w:rPr>
        <w:t xml:space="preserve">792453</w:t>
      </w:r>
    </w:p>
    <w:p>
      <w:r>
        <w:t xml:space="preserve">@USER @USER @USER @USER @USER @USER @USER @USER @USER @USER @USER @USER @USER @USER @USER @USER @USER @USER @USER @USER @USER @USER @USER @USER @USER @USER @USER @USER @USER @USER @USER @USER @USER @USER @USER @USER @USER @USER @USER @USER @USER  FAKE!!!    Tässä on video, jossa näytetään toinen kuva, jonka MSM näytti #JFKJr:stä, vielä enemmän FAKE!!!! URL-artikkeli:  Evidence Of A Cover up &amp;amp; Why official story is in DOUBT!" (Todisteet peittelystä &amp;amp; Miksi virallinen tarina on epäilyttävä!"  URL URL</w:t>
      </w:r>
    </w:p>
    <w:p>
      <w:r>
        <w:rPr>
          <w:b/>
          <w:u w:val="single"/>
        </w:rPr>
        <w:t xml:space="preserve">792454</w:t>
      </w:r>
    </w:p>
    <w:p>
      <w:r>
        <w:t xml:space="preserve">@USER @USER @USER @USER Lol. Hassua, miten oletit, että minulla on vain nuo pätevyydet. Tyypillinen musta tweep. Kun he häviävät väittelyn, he olettavat, että toinen osapuoli on heitä alempiarvoisempi. "Siksi sinä olet rahaton." "Pysykää siellä velkojenne kanssa." Silti he eivät ole koskaan tavanneet ihmistä. 😂😂😂😂</w:t>
      </w:r>
    </w:p>
    <w:p>
      <w:r>
        <w:rPr>
          <w:b/>
          <w:u w:val="single"/>
        </w:rPr>
        <w:t xml:space="preserve">792455</w:t>
      </w:r>
    </w:p>
    <w:p>
      <w:r>
        <w:t xml:space="preserve">@USER @USER @USER @USER @USER @USER @USER Konservatiivit eivät koskaan usko naisia. Se on hämmästyttävää. Oletatte valehtelevanne joka ikinen kerta.  Lukion ryyppyjuhlien tarkan päivämäärän muistaminen on aika typerä asia olettaa. Nopeasti - mikä oli niiden juhlien tarkka päivämäärä, joissa olit eniten humalassa? Ja nimeä kaikki siellä olleet?</w:t>
      </w:r>
    </w:p>
    <w:p>
      <w:r>
        <w:rPr>
          <w:b/>
          <w:u w:val="single"/>
        </w:rPr>
        <w:t xml:space="preserve">792456</w:t>
      </w:r>
    </w:p>
    <w:p>
      <w:r>
        <w:t xml:space="preserve">@USER Kirjaimellisesti Sam lopettaa tupakoinnin kesken kilpailun ja kärsii ilmeisesti siitä johtuvista mielialan vaihteluista. Hän on fantastinen ihminen ja sinä kuvailet häntä paskana ja kuvailet JC:tä söpönä pikkukaverina, kun hän kähmii Tyleria unissaan. Häpeä.</w:t>
      </w:r>
    </w:p>
    <w:p>
      <w:r>
        <w:rPr>
          <w:b/>
          <w:u w:val="single"/>
        </w:rPr>
        <w:t xml:space="preserve">792457</w:t>
      </w:r>
    </w:p>
    <w:p>
      <w:r>
        <w:t xml:space="preserve">@USER @USER @USER @USER Se ei ole sinun nimesi. Tilisi on yhtä väärennös kuin kolmen dollarin seteli. Olet yhtä tyhmä kuin tunkkainen happamaton leipä.</w:t>
      </w:r>
    </w:p>
    <w:p>
      <w:r>
        <w:rPr>
          <w:b/>
          <w:u w:val="single"/>
        </w:rPr>
        <w:t xml:space="preserve">792458</w:t>
      </w:r>
    </w:p>
    <w:p>
      <w:r>
        <w:t xml:space="preserve">@USER @USER @USER @USER En tiedä miksi he näkevät, että hän valehtelee, heidän pitäisi jättää hänet rauhaan . Heidän täytyy kirjoittaa artikkeli nyt kun he halusivat kirjoittaa 1 10 kuukautta sitten . Ihan vain tiedoksi @USER et tienaa rahaa Melissalla .</w:t>
      </w:r>
    </w:p>
    <w:p>
      <w:r>
        <w:rPr>
          <w:b/>
          <w:u w:val="single"/>
        </w:rPr>
        <w:t xml:space="preserve">792459</w:t>
      </w:r>
    </w:p>
    <w:p>
      <w:r>
        <w:t xml:space="preserve">@USER @USER .@USER haluatte julkisuutta? Kokeile tehdä video, jossa pyydät anteeksi faneiltasi sitä, että nuoleskelit trumpin persettä polttaessasi sitä maga-hattua. Puhlease olit juuri pyytämässä anteeksi drake &amp;amp; postaamalla videon tyttäresi laulamasta Kiki-kappaletta. Joten lopeta se. Kukaan ei osta tätä albumia myöskään URL</w:t>
      </w:r>
    </w:p>
    <w:p>
      <w:r>
        <w:rPr>
          <w:b/>
          <w:u w:val="single"/>
        </w:rPr>
        <w:t xml:space="preserve">792460</w:t>
      </w:r>
    </w:p>
    <w:p>
      <w:r>
        <w:t xml:space="preserve">@USER Childess</w:t>
      </w:r>
    </w:p>
    <w:p>
      <w:r>
        <w:rPr>
          <w:b/>
          <w:u w:val="single"/>
        </w:rPr>
        <w:t xml:space="preserve">792461</w:t>
      </w:r>
    </w:p>
    <w:p>
      <w:r>
        <w:t xml:space="preserve">@USER Chuck on " DUCK !"</w:t>
      </w:r>
    </w:p>
    <w:p>
      <w:r>
        <w:rPr>
          <w:b/>
          <w:u w:val="single"/>
        </w:rPr>
        <w:t xml:space="preserve">792462</w:t>
      </w:r>
    </w:p>
    <w:p>
      <w:r>
        <w:t xml:space="preserve">@USER @USER Voit ehdottomasti panna ne johdonmukaisesti täytäntöön. Stop and frisk ei ole laki, joka perustuu määriteltäviin ominaisuuksiin. Siitähän tässä on kyse. Asevalvontalait eivät ole subjektiivisia kuten pysäyttäminen ja tarkastaminen.</w:t>
      </w:r>
    </w:p>
    <w:p>
      <w:r>
        <w:rPr>
          <w:b/>
          <w:u w:val="single"/>
        </w:rPr>
        <w:t xml:space="preserve">792463</w:t>
      </w:r>
    </w:p>
    <w:p>
      <w:r>
        <w:t xml:space="preserve">@USER Hän on niin tyhmä!</w:t>
      </w:r>
    </w:p>
    <w:p>
      <w:r>
        <w:rPr>
          <w:b/>
          <w:u w:val="single"/>
        </w:rPr>
        <w:t xml:space="preserve">792464</w:t>
      </w:r>
    </w:p>
    <w:p>
      <w:r>
        <w:t xml:space="preserve">@USER Kuka hän luulee olevansa tyhmä Donald!!!!?</w:t>
      </w:r>
    </w:p>
    <w:p>
      <w:r>
        <w:rPr>
          <w:b/>
          <w:u w:val="single"/>
        </w:rPr>
        <w:t xml:space="preserve">792465</w:t>
      </w:r>
    </w:p>
    <w:p>
      <w:r>
        <w:t xml:space="preserve">@USER Mikään liberaalien kanssa ei ole reilua".""</w:t>
      </w:r>
    </w:p>
    <w:p>
      <w:r>
        <w:rPr>
          <w:b/>
          <w:u w:val="single"/>
        </w:rPr>
        <w:t xml:space="preserve">792466</w:t>
      </w:r>
    </w:p>
    <w:p>
      <w:r>
        <w:t xml:space="preserve">@USER @USER @USER @USER Olet onnellinen ystäväsi.</w:t>
      </w:r>
    </w:p>
    <w:p>
      <w:r>
        <w:rPr>
          <w:b/>
          <w:u w:val="single"/>
        </w:rPr>
        <w:t xml:space="preserve">792467</w:t>
      </w:r>
    </w:p>
    <w:p>
      <w:r>
        <w:t xml:space="preserve">@USER @USER @USER @USER @USER @USER @USER Olet hyvä tanssija ja lahjakas piirtäjä. Mun sormet on sellaiset kun äänestän CNCOa 😂 #PremiosHeat2018 @USER #LatinGRAMMYCNCO #CNCOnEllen @USER #CNCO #CNCO #TheLatinArtist #PCAs #followERickOnIG</w:t>
      </w:r>
    </w:p>
    <w:p>
      <w:r>
        <w:rPr>
          <w:b/>
          <w:u w:val="single"/>
        </w:rPr>
        <w:t xml:space="preserve">792468</w:t>
      </w:r>
    </w:p>
    <w:p>
      <w:r>
        <w:t xml:space="preserve">@USER Kuten nyt tiedämme, skandaaleja oli.  Ne peiteltiin erittäin hyvin.  Se on loppumassa.  Hitaasti mutta varmasti.</w:t>
      </w:r>
    </w:p>
    <w:p>
      <w:r>
        <w:rPr>
          <w:b/>
          <w:u w:val="single"/>
        </w:rPr>
        <w:t xml:space="preserve">792469</w:t>
      </w:r>
    </w:p>
    <w:p>
      <w:r>
        <w:t xml:space="preserve">@USER YALL ÄLKÄÄ LÄHETTÄKÖ HÄNELLE YALL RAHAA TÄMÄ ON HUIJAUS NÄMÄ OVAT @USER PERUUKKINI HÄN LÄHETTÄÄ JA HUIJAUS IHMISIÄ</w:t>
      </w:r>
    </w:p>
    <w:p>
      <w:r>
        <w:rPr>
          <w:b/>
          <w:u w:val="single"/>
        </w:rPr>
        <w:t xml:space="preserve">792470</w:t>
      </w:r>
    </w:p>
    <w:p>
      <w:r>
        <w:t xml:space="preserve">@USERin pitäisi kiittää onneaan siitä, ettei häntä ole koskaan käytetty seksuaalisesti hyväksi tai raiskattu, kun hän oli 15-vuotias tyttö.  Hän tuskin kestäisi Antifan häirintää. #NothingLower</w:t>
      </w:r>
    </w:p>
    <w:p>
      <w:r>
        <w:rPr>
          <w:b/>
          <w:u w:val="single"/>
        </w:rPr>
        <w:t xml:space="preserve">792471</w:t>
      </w:r>
    </w:p>
    <w:p>
      <w:r>
        <w:t xml:space="preserve">@USER Tarkoitatko kuin Hollywood-näyttelijä .@USER ? Hän tukee #Antifaa ja käyttää heidän käsikirjaansa profiilikuvana. Paasaa #MeToo:sta mutta hänen veljeään Alexis Arquettea käytettiin lapsena hyväksi ja hän vaikenee siitä 👎🏽 #Hypocrites #LiberalismIsAMentalDisease URL</w:t>
      </w:r>
    </w:p>
    <w:p>
      <w:r>
        <w:rPr>
          <w:b/>
          <w:u w:val="single"/>
        </w:rPr>
        <w:t xml:space="preserve">792472</w:t>
      </w:r>
    </w:p>
    <w:p>
      <w:r>
        <w:t xml:space="preserve">@USER @USER Samaa mieltä. Minulla on parempia ideoita: ABC-Let AntiFa hakata hänet kuoliaaksi pro-Trump Vapaa puhe -mielenosoituksessa.  1/</w:t>
      </w:r>
    </w:p>
    <w:p>
      <w:r>
        <w:rPr>
          <w:b/>
          <w:u w:val="single"/>
        </w:rPr>
        <w:t xml:space="preserve">792473</w:t>
      </w:r>
    </w:p>
    <w:p>
      <w:r>
        <w:t xml:space="preserve">USA:n koulutus voi tarvita paljon uudelleenajattelua" URL #TCOT #MAGA #RedNationRising""</w:t>
      </w:r>
    </w:p>
    <w:p>
      <w:r>
        <w:rPr>
          <w:b/>
          <w:u w:val="single"/>
        </w:rPr>
        <w:t xml:space="preserve">792474</w:t>
      </w:r>
    </w:p>
    <w:p>
      <w:r>
        <w:t xml:space="preserve"> Olet niin söpö!!!😸😘�</w:t>
      </w:r>
    </w:p>
    <w:p>
      <w:r>
        <w:rPr>
          <w:b/>
          <w:u w:val="single"/>
        </w:rPr>
        <w:t xml:space="preserve">792475</w:t>
      </w:r>
    </w:p>
    <w:p>
      <w:r>
        <w:t xml:space="preserve">@USER tuo on helvetin ällöttävää.</w:t>
      </w:r>
    </w:p>
    <w:p>
      <w:r>
        <w:rPr>
          <w:b/>
          <w:u w:val="single"/>
        </w:rPr>
        <w:t xml:space="preserve">792476</w:t>
      </w:r>
    </w:p>
    <w:p>
      <w:r>
        <w:t xml:space="preserve">@USER @USER hän on niin henkeäsalpaavan komea mies</w:t>
      </w:r>
    </w:p>
    <w:p>
      <w:r>
        <w:rPr>
          <w:b/>
          <w:u w:val="single"/>
        </w:rPr>
        <w:t xml:space="preserve">792477</w:t>
      </w:r>
    </w:p>
    <w:p>
      <w:r>
        <w:t xml:space="preserve">@USER @USER Pakko lukea! URL</w:t>
      </w:r>
    </w:p>
    <w:p>
      <w:r>
        <w:rPr>
          <w:b/>
          <w:u w:val="single"/>
        </w:rPr>
        <w:t xml:space="preserve">792478</w:t>
      </w:r>
    </w:p>
    <w:p>
      <w:r>
        <w:t xml:space="preserve">@USER Kysy Cruzilta, miksi hän syyttää tofua syöviä liberaaleja Teksasiin virtaavasta rahavirrasta, kun Houstonissa järjestettiin juuri toukokuussa konferenssi kiinalaisten sijoittajien houkuttelemiseksi. Teksasilaisten on saatava tietää, mistä tuo raha on peräisin ja mistä johtuu oudot solvaukset. URL #transparency"</w:t>
      </w:r>
    </w:p>
    <w:p>
      <w:r>
        <w:rPr>
          <w:b/>
          <w:u w:val="single"/>
        </w:rPr>
        <w:t xml:space="preserve">792479</w:t>
      </w:r>
    </w:p>
    <w:p>
      <w:r>
        <w:t xml:space="preserve">@USER Kiitämme Jumalaa sinusta joka ikinen päivä.  #MAGA to #KAG</w:t>
      </w:r>
    </w:p>
    <w:p>
      <w:r>
        <w:rPr>
          <w:b/>
          <w:u w:val="single"/>
        </w:rPr>
        <w:t xml:space="preserve">792480</w:t>
      </w:r>
    </w:p>
    <w:p>
      <w:r>
        <w:t xml:space="preserve">@USER Ja sitten voimme antaa jokaiselle heistä vaaleanpunaisen yksisarvisen.</w:t>
      </w:r>
    </w:p>
    <w:p>
      <w:r>
        <w:rPr>
          <w:b/>
          <w:u w:val="single"/>
        </w:rPr>
        <w:t xml:space="preserve">792481</w:t>
      </w:r>
    </w:p>
    <w:p>
      <w:r>
        <w:t xml:space="preserve">@USER Syy on se, että hän on pienillä markkinoilla keskinkertaisessa joukkueessa.</w:t>
      </w:r>
    </w:p>
    <w:p>
      <w:r>
        <w:rPr>
          <w:b/>
          <w:u w:val="single"/>
        </w:rPr>
        <w:t xml:space="preserve">792482</w:t>
      </w:r>
    </w:p>
    <w:p>
      <w:r>
        <w:t xml:space="preserve">54 konserttiyleisöä teurastettiin Fort Worthissa 9mm Ruger P89:llä. NRA kutsuu asevalvontatutkimusta "epäeettiseksi".</w:t>
      </w:r>
    </w:p>
    <w:p>
      <w:r>
        <w:rPr>
          <w:b/>
          <w:u w:val="single"/>
        </w:rPr>
        <w:t xml:space="preserve">792483</w:t>
      </w:r>
    </w:p>
    <w:p>
      <w:r>
        <w:t xml:space="preserve">@USER &amp;lt; help. Minun pitäisi soittaa isälleni ja kertoa hänelle, että olet hereillä. Tulen pian takaisin.  Nojaan alas ja annan siveän suudelman hänen poskelleen. Kun olen vetäytynyt pois, hymyilen hänelle kirkkaasti kävellessäni ulos huoneesta soittamaan isälleni.   Tiedän, että hän on &amp;gt;"</w:t>
      </w:r>
    </w:p>
    <w:p>
      <w:r>
        <w:rPr>
          <w:b/>
          <w:u w:val="single"/>
        </w:rPr>
        <w:t xml:space="preserve">792484</w:t>
      </w:r>
    </w:p>
    <w:p>
      <w:r>
        <w:t xml:space="preserve">@USER Mene avaamaan kansi keittiössä. Bam, siinä hän on.</w:t>
      </w:r>
    </w:p>
    <w:p>
      <w:r>
        <w:rPr>
          <w:b/>
          <w:u w:val="single"/>
        </w:rPr>
        <w:t xml:space="preserve">792485</w:t>
      </w:r>
    </w:p>
    <w:p>
      <w:r>
        <w:t xml:space="preserve">9 tehdastyöläistä ammuttiin Iowa Cityssä 20-kaliiperisella Winchesterin pumppuhaulikolla. NRA syyttää asevalvontalakia.</w:t>
      </w:r>
    </w:p>
    <w:p>
      <w:r>
        <w:rPr>
          <w:b/>
          <w:u w:val="single"/>
        </w:rPr>
        <w:t xml:space="preserve">792486</w:t>
      </w:r>
    </w:p>
    <w:p>
      <w:r>
        <w:t xml:space="preserve">@USER @USER Täysin samaa mieltä.  Cameronin &amp;amp; Osbournen poliittinen perintö jää huomiotta EU-debakan takia. Se, miten he veivät maan 158 miljardin punnan alijäämästä ja pitivät kaiken käynnissä, oli poliittinen ihme.</w:t>
      </w:r>
    </w:p>
    <w:p>
      <w:r>
        <w:rPr>
          <w:b/>
          <w:u w:val="single"/>
        </w:rPr>
        <w:t xml:space="preserve">792487</w:t>
      </w:r>
    </w:p>
    <w:p>
      <w:r>
        <w:t xml:space="preserve">@USER Eikö BBC:n olisi aika esittää joitakin tutkivia kysymyksiä Skotlannin konservatiivien johtajalle? se on yleisen edun mukaista.</w:t>
      </w:r>
    </w:p>
    <w:p>
      <w:r>
        <w:rPr>
          <w:b/>
          <w:u w:val="single"/>
        </w:rPr>
        <w:t xml:space="preserve">792488</w:t>
      </w:r>
    </w:p>
    <w:p>
      <w:r>
        <w:t xml:space="preserve">#NickFerrari näyttää johtavan katsojiaan tahallaan harhaan?!  Väittää, että pedofiilejä on valkoisten keskuudessa saman verran kuin #muslimeja ja että olemme vihaisia vain yhdelle? Ei herra Ferrari .. En usko!  #LBC #LBCRadio #MAGA #MCGA #MEGA #MBGA #Conservatives #Patriots URL</w:t>
      </w:r>
    </w:p>
    <w:p>
      <w:r>
        <w:rPr>
          <w:b/>
          <w:u w:val="single"/>
        </w:rPr>
        <w:t xml:space="preserve">792489</w:t>
      </w:r>
    </w:p>
    <w:p>
      <w:r>
        <w:t xml:space="preserve">@USER Miten taser toimii?</w:t>
      </w:r>
    </w:p>
    <w:p>
      <w:r>
        <w:rPr>
          <w:b/>
          <w:u w:val="single"/>
        </w:rPr>
        <w:t xml:space="preserve">792490</w:t>
      </w:r>
    </w:p>
    <w:p>
      <w:r>
        <w:t xml:space="preserve">@USER Toinen maa, jossa on tiukka asevalvonta.  Jostain syystä asevalvonta ei koskaan auta keskivertokansalaisia, mutta diktaattorit ja terroristit kannattavat sitä.</w:t>
      </w:r>
    </w:p>
    <w:p>
      <w:r>
        <w:rPr>
          <w:b/>
          <w:u w:val="single"/>
        </w:rPr>
        <w:t xml:space="preserve">792491</w:t>
      </w:r>
    </w:p>
    <w:p>
      <w:r>
        <w:t xml:space="preserve">@USER Ehdottomasti ei demokratiana, koska se on perustuslaillinen tasavalta!!!</w:t>
      </w:r>
    </w:p>
    <w:p>
      <w:r>
        <w:rPr>
          <w:b/>
          <w:u w:val="single"/>
        </w:rPr>
        <w:t xml:space="preserve">792492</w:t>
      </w:r>
    </w:p>
    <w:p>
      <w:r>
        <w:t xml:space="preserve">@USER Fordin valloitus Ontarion konservatiiveissa saa Trumpin GOP:n valtauksen näyttämään geologisesti hitaalta.</w:t>
      </w:r>
    </w:p>
    <w:p>
      <w:r>
        <w:rPr>
          <w:b/>
          <w:u w:val="single"/>
        </w:rPr>
        <w:t xml:space="preserve">792493</w:t>
      </w:r>
    </w:p>
    <w:p>
      <w:r>
        <w:t xml:space="preserve">@USER @USER Mitä tekemistä sillä on minkään kanssa? 😂🤣 liberaalien keskustelun taso on noloa</w:t>
      </w:r>
    </w:p>
    <w:p>
      <w:r>
        <w:rPr>
          <w:b/>
          <w:u w:val="single"/>
        </w:rPr>
        <w:t xml:space="preserve">792494</w:t>
      </w:r>
    </w:p>
    <w:p>
      <w:r>
        <w:t xml:space="preserve">@USER @USER Liberaalit eivät ole älykkäitä.</w:t>
      </w:r>
    </w:p>
    <w:p>
      <w:r>
        <w:rPr>
          <w:b/>
          <w:u w:val="single"/>
        </w:rPr>
        <w:t xml:space="preserve">792495</w:t>
      </w:r>
    </w:p>
    <w:p>
      <w:r>
        <w:t xml:space="preserve">@KÄYTTÄJÄ Mikä helvetin ongelma minulla on? Oikeasti?" -Jason kieltää pari kertaa. Hän ei halua käyttäytyä kuin idiootti / ei taaskaan / mutta hän on huolissaan tytöstä.  "Missä on Dick tai Bruce? Eivätkö he ole sinun kanssasi tässä?"""</w:t>
      </w:r>
    </w:p>
    <w:p>
      <w:r>
        <w:rPr>
          <w:b/>
          <w:u w:val="single"/>
        </w:rPr>
        <w:t xml:space="preserve">792496</w:t>
      </w:r>
    </w:p>
    <w:p>
      <w:r>
        <w:t xml:space="preserve">@USER Low life bitches</w:t>
      </w:r>
    </w:p>
    <w:p>
      <w:r>
        <w:rPr>
          <w:b/>
          <w:u w:val="single"/>
        </w:rPr>
        <w:t xml:space="preserve">792497</w:t>
      </w:r>
    </w:p>
    <w:p>
      <w:r>
        <w:t xml:space="preserve">@KÄYTTÄJÄ Ei ole paljon sanomista, jos väität olevasi fiksumpi kuin @KÄYTTÄJÄ.</w:t>
      </w:r>
    </w:p>
    <w:p>
      <w:r>
        <w:rPr>
          <w:b/>
          <w:u w:val="single"/>
        </w:rPr>
        <w:t xml:space="preserve">792498</w:t>
      </w:r>
    </w:p>
    <w:p>
      <w:r>
        <w:t xml:space="preserve">@USER tässä mennään tämä on, jos Nats puhaltaa johtoon nyt tai 8. sisävuoro et ole oppinut ja strasburgh ei ole mitä kaikki luulevat hän on epäjohdonmukainen</w:t>
      </w:r>
    </w:p>
    <w:p>
      <w:r>
        <w:rPr>
          <w:b/>
          <w:u w:val="single"/>
        </w:rPr>
        <w:t xml:space="preserve">792499</w:t>
      </w:r>
    </w:p>
    <w:p>
      <w:r>
        <w:t xml:space="preserve">#Tyrannia #Totalitarismi #Vasemmistolaisuus JUURI KUN LUULET, ETTÄ #VASEMMAT EIVÄT VOI LASKEA ENEMMÄN - #Liberaalit pelkäävät, että heidän viimeisen puolen vuosisadan suurimmat kulttuurivoittonsa ovat demokraattisesti... URL</w:t>
      </w:r>
    </w:p>
    <w:p>
      <w:r>
        <w:rPr>
          <w:b/>
          <w:u w:val="single"/>
        </w:rPr>
        <w:t xml:space="preserve">792500</w:t>
      </w:r>
    </w:p>
    <w:p>
      <w:r>
        <w:t xml:space="preserve">@USER Traditionalistit ja hörhö-konservatiivit muodostavat feministien kanssa kätevän hevosenkengän, kun on kyse monista naiskysymyksistä.  Heidän syynsä perustuvat pikemminkin ritarillisuuteen ja sukupuolten välisiin eroihin kuin tasa-arvoon, mutta lopputulos näyttää hyvin samankaltaiselta.</w:t>
      </w:r>
    </w:p>
    <w:p>
      <w:r>
        <w:rPr>
          <w:b/>
          <w:u w:val="single"/>
        </w:rPr>
        <w:t xml:space="preserve">792501</w:t>
      </w:r>
    </w:p>
    <w:p>
      <w:r>
        <w:t xml:space="preserve">@USER @USER @USER @USER @USER @USER @USER @USER Brexit on päivän tärkein yksittäinen poliittinen kysymys. Lontoon pormestarin, jolla on Britannian suurin suora demokraattinen mandaatti, on otettava kantaa asiaan.</w:t>
      </w:r>
    </w:p>
    <w:p>
      <w:r>
        <w:rPr>
          <w:b/>
          <w:u w:val="single"/>
        </w:rPr>
        <w:t xml:space="preserve">792502</w:t>
      </w:r>
    </w:p>
    <w:p>
      <w:r>
        <w:t xml:space="preserve">@USER Hän on täydellinen rooliin! Im sen kanssa .</w:t>
      </w:r>
    </w:p>
    <w:p>
      <w:r>
        <w:rPr>
          <w:b/>
          <w:u w:val="single"/>
        </w:rPr>
        <w:t xml:space="preserve">792503</w:t>
      </w:r>
    </w:p>
    <w:p>
      <w:r>
        <w:t xml:space="preserve">@USER Heitä myös Antifa sinne!</w:t>
      </w:r>
    </w:p>
    <w:p>
      <w:r>
        <w:rPr>
          <w:b/>
          <w:u w:val="single"/>
        </w:rPr>
        <w:t xml:space="preserve">792504</w:t>
      </w:r>
    </w:p>
    <w:p>
      <w:r>
        <w:t xml:space="preserve">@USER yo hän on upea 😍😍😍</w:t>
      </w:r>
    </w:p>
    <w:p>
      <w:r>
        <w:rPr>
          <w:b/>
          <w:u w:val="single"/>
        </w:rPr>
        <w:t xml:space="preserve">792505</w:t>
      </w:r>
    </w:p>
    <w:p>
      <w:r>
        <w:t xml:space="preserve">@USER Tiesin sen jo ! LMAO 😂 SO stay with us deplorable bigots!!! Valmistaudumme taistelemaan MAAKUNNAN puolesta! #WWG1WGA</w:t>
      </w:r>
    </w:p>
    <w:p>
      <w:r>
        <w:rPr>
          <w:b/>
          <w:u w:val="single"/>
        </w:rPr>
        <w:t xml:space="preserve">792506</w:t>
      </w:r>
    </w:p>
    <w:p>
      <w:r>
        <w:t xml:space="preserve">@USER @USER @USER @USER niin sinäkin olet hölmö.</w:t>
      </w:r>
    </w:p>
    <w:p>
      <w:r>
        <w:rPr>
          <w:b/>
          <w:u w:val="single"/>
        </w:rPr>
        <w:t xml:space="preserve">792507</w:t>
      </w:r>
    </w:p>
    <w:p>
      <w:r>
        <w:t xml:space="preserve">@USER Valehtelija!  Äärivasemmiston lavastama.  Liberaalit ovat niin ennustettavissa!  Amerikkalaiset tykkäävät näistä tyhmistä typeristä taktiikoista.  Kukaan ei usko sinua!  Se on poliittisesti aiheutettu manööveri, jolla yritetään lykätä tuomarin asettamista vasta välivaalien jälkeen.  Se ei onnistu.  Mene kirjoittamaan kirjaasi!</w:t>
      </w:r>
    </w:p>
    <w:p>
      <w:r>
        <w:rPr>
          <w:b/>
          <w:u w:val="single"/>
        </w:rPr>
        <w:t xml:space="preserve">792508</w:t>
      </w:r>
    </w:p>
    <w:p>
      <w:r>
        <w:t xml:space="preserve">@USER Koska he ovat liberaalien laatikoita, jotta he voivat pelastaa kaikenlaisen vaikutusvallan...</w:t>
      </w:r>
    </w:p>
    <w:p>
      <w:r>
        <w:rPr>
          <w:b/>
          <w:u w:val="single"/>
        </w:rPr>
        <w:t xml:space="preserve">792509</w:t>
      </w:r>
    </w:p>
    <w:p>
      <w:r>
        <w:t xml:space="preserve">@KÄYTTÄJÄ ei voi uskoa, ettet ole kilpailukykyinen samoista palveluista kuin @KÄYTTÄJÄ elinikäisesti. Palvelunne ei ole 30 dollarin kuukausilisän arvoinen. #cancel</w:t>
      </w:r>
    </w:p>
    <w:p>
      <w:r>
        <w:rPr>
          <w:b/>
          <w:u w:val="single"/>
        </w:rPr>
        <w:t xml:space="preserve">792510</w:t>
      </w:r>
    </w:p>
    <w:p>
      <w:r>
        <w:t xml:space="preserve">@USER Eric ur ei ole Jeff istuntoja!!!</w:t>
      </w:r>
    </w:p>
    <w:p>
      <w:r>
        <w:rPr>
          <w:b/>
          <w:u w:val="single"/>
        </w:rPr>
        <w:t xml:space="preserve">792511</w:t>
      </w:r>
    </w:p>
    <w:p>
      <w:r>
        <w:t xml:space="preserve">@KÄYTTÄJÄ Yllätyksen elementti on mennyt sitten Jotenkin luulen, että tämä on enemmänkin</w:t>
      </w:r>
    </w:p>
    <w:p>
      <w:r>
        <w:rPr>
          <w:b/>
          <w:u w:val="single"/>
        </w:rPr>
        <w:t xml:space="preserve">792512</w:t>
      </w:r>
    </w:p>
    <w:p>
      <w:r>
        <w:t xml:space="preserve">@USER @USER @USER @USER @USER @USER @USER @USER Ei myöskään oikein. Mutta joillakin Yhdysvaltojen turvallisimmista kaupungeista ei ole tiukkoja asevalvontalakeja. (Sivuhuomautus: Et voi uskoa sanaakaan siitä, mitä *Michael Moore saarnaa missään dokumenttielokuvassaan."). Tämä video on hieman silmiä avaava: URL</w:t>
      </w:r>
    </w:p>
    <w:p>
      <w:r>
        <w:rPr>
          <w:b/>
          <w:u w:val="single"/>
        </w:rPr>
        <w:t xml:space="preserve">792513</w:t>
      </w:r>
    </w:p>
    <w:p>
      <w:r>
        <w:t xml:space="preserve">@USER @USER @USER @USER @USER @USER @USER @USER Kansanäänestys olisi kauheaa! Meistä tulisi demokratia!</w:t>
      </w:r>
    </w:p>
    <w:p>
      <w:r>
        <w:rPr>
          <w:b/>
          <w:u w:val="single"/>
        </w:rPr>
        <w:t xml:space="preserve">792514</w:t>
      </w:r>
    </w:p>
    <w:p>
      <w:r>
        <w:t xml:space="preserve">@USER No hän kannatti 7 dollarin yhteismaksua lääkärikäynneistä, kun hän oli AMA:n puheenjohtaja, mikä on osoitus . Hän on kunnianhimoinen thats all .</w:t>
      </w:r>
    </w:p>
    <w:p>
      <w:r>
        <w:rPr>
          <w:b/>
          <w:u w:val="single"/>
        </w:rPr>
        <w:t xml:space="preserve">792515</w:t>
      </w:r>
    </w:p>
    <w:p>
      <w:r>
        <w:t xml:space="preserve">@USER Yoo meidän koirien pitäisi naida täysin</w:t>
      </w:r>
    </w:p>
    <w:p>
      <w:r>
        <w:rPr>
          <w:b/>
          <w:u w:val="single"/>
        </w:rPr>
        <w:t xml:space="preserve">792516</w:t>
      </w:r>
    </w:p>
    <w:p>
      <w:r>
        <w:t xml:space="preserve">@USER @USER @USER @USER @USER Freedom From National Debt" on myös erittäin hyvä, ja sen on kirjoittanut entinen valtiovarainministeri Frank N. Newman. Hän ei ole MMT-akateemikko, mutta periaatteessa hän vahvistaa MMT:n ei-MMT:n sisäpiirin näkökulmasta."</w:t>
      </w:r>
    </w:p>
    <w:p>
      <w:r>
        <w:rPr>
          <w:b/>
          <w:u w:val="single"/>
        </w:rPr>
        <w:t xml:space="preserve">792517</w:t>
      </w:r>
    </w:p>
    <w:p>
      <w:r>
        <w:t xml:space="preserve">#päästöttömyys #bussi #liikenne #Konservatiivit Pääministeri ilmoittaa 106 miljoonan punnan rahoituksesta vähäpäästöisille ajoneuvoille: URL</w:t>
      </w:r>
    </w:p>
    <w:p>
      <w:r>
        <w:rPr>
          <w:b/>
          <w:u w:val="single"/>
        </w:rPr>
        <w:t xml:space="preserve">792518</w:t>
      </w:r>
    </w:p>
    <w:p>
      <w:r>
        <w:t xml:space="preserve">Sean Spicer ja Donald Trump onnellisempina aikoina.  #MAGA #TheResistance #MondayMotivation URL-osoite</w:t>
      </w:r>
    </w:p>
    <w:p>
      <w:r>
        <w:rPr>
          <w:b/>
          <w:u w:val="single"/>
        </w:rPr>
        <w:t xml:space="preserve">792519</w:t>
      </w:r>
    </w:p>
    <w:p>
      <w:r>
        <w:t xml:space="preserve">@USER Aiotko nyt ryhtyä antifa-taistelijaksi?</w:t>
      </w:r>
    </w:p>
    <w:p>
      <w:r>
        <w:rPr>
          <w:b/>
          <w:u w:val="single"/>
        </w:rPr>
        <w:t xml:space="preserve">792520</w:t>
      </w:r>
    </w:p>
    <w:p>
      <w:r>
        <w:t xml:space="preserve">@USER @USER Kunnioitin kongressissa eniten Ron Paulia ja Dennis Kucinichia.</w:t>
      </w:r>
    </w:p>
    <w:p>
      <w:r>
        <w:rPr>
          <w:b/>
          <w:u w:val="single"/>
        </w:rPr>
        <w:t xml:space="preserve">792521</w:t>
      </w:r>
    </w:p>
    <w:p>
      <w:r>
        <w:t xml:space="preserve">@USER Ja sitten amerikkalaiset aikovat vaatia Christine Fordia kohtaamaan rikossyytteet &amp;amp; kohtaamaan vankilatuomion, kun hänen todistetaan valehdelleen. Hänen syyllisyytensä on siinä, että hän otti yhteyttä demareihin Ei FBI:hin. Ford ei tullut todistajaksi kuulemiseen. Hänet on ostettu ja maksettu</w:t>
      </w:r>
    </w:p>
    <w:p>
      <w:r>
        <w:rPr>
          <w:b/>
          <w:u w:val="single"/>
        </w:rPr>
        <w:t xml:space="preserve">792522</w:t>
      </w:r>
    </w:p>
    <w:p>
      <w:r>
        <w:t xml:space="preserve">@USER @USER @USER @USER @USER @USER @USER @USER @USER @USER @USER @USER @USER @USER @USER @USER @USER @USER @USER Emmekö me kaikki! 🙏</w:t>
      </w:r>
    </w:p>
    <w:p>
      <w:r>
        <w:rPr>
          <w:b/>
          <w:u w:val="single"/>
        </w:rPr>
        <w:t xml:space="preserve">792523</w:t>
      </w:r>
    </w:p>
    <w:p>
      <w:r>
        <w:t xml:space="preserve">Ja Sorosin rahat taskussaan. #maga🇺🇸🇺🇸🇺🇸🇺🇺🇺 URL</w:t>
      </w:r>
    </w:p>
    <w:p>
      <w:r>
        <w:rPr>
          <w:b/>
          <w:u w:val="single"/>
        </w:rPr>
        <w:t xml:space="preserve">792524</w:t>
      </w:r>
    </w:p>
    <w:p>
      <w:r>
        <w:t xml:space="preserve">@USER Garrett olet uskomaton ja hauska. Jatka olemista. Rakastan, kun puhut Harry Potterista, koska Harry Potter on mahtava.</w:t>
      </w:r>
    </w:p>
    <w:p>
      <w:r>
        <w:rPr>
          <w:b/>
          <w:u w:val="single"/>
        </w:rPr>
        <w:t xml:space="preserve">792525</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 Se on eräänlainen ehdollistuminen, joka johtaa kieltämiseen.... Ei ole merkitystä tosiasioihin nähden... THUS toivottaa tervetulleeksi kognitiivisen dissonanssin naamioituneena - ANTIFA 🤦🏻♀️</w:t>
      </w:r>
    </w:p>
    <w:p>
      <w:r>
        <w:rPr>
          <w:b/>
          <w:u w:val="single"/>
        </w:rPr>
        <w:t xml:space="preserve">792526</w:t>
      </w:r>
    </w:p>
    <w:p>
      <w:r>
        <w:t xml:space="preserve">@USER @USER @USER @USER @USER @USER @USER @USER Koulutus on hajautettu, ja se on täysi sotku. Snp vastaa siitä eikä konservatiiveilla tai brexitillä ole merkitystä.</w:t>
      </w:r>
    </w:p>
    <w:p>
      <w:r>
        <w:rPr>
          <w:b/>
          <w:u w:val="single"/>
        </w:rPr>
        <w:t xml:space="preserve">792527</w:t>
      </w:r>
    </w:p>
    <w:p>
      <w:r>
        <w:t xml:space="preserve">@KÄYTTÄJÄ olet niin helvetin huono, että haluan oikeasti lopettaa koulun, lopettaa taiteen tekemisen ja viettää elämäni joka päivä tuhoamalla jälleen yhden epson-tulostimen lyijyputkella. vihaan sinua niin paljon.</w:t>
      </w:r>
    </w:p>
    <w:p>
      <w:r>
        <w:rPr>
          <w:b/>
          <w:u w:val="single"/>
        </w:rPr>
        <w:t xml:space="preserve">792528</w:t>
      </w:r>
    </w:p>
    <w:p>
      <w:r>
        <w:t xml:space="preserve">#TwitterShouldBe vähemmän ilkeä ympäristö ja vähemmän puolueellinen konservatiiveja kohtaan.</w:t>
      </w:r>
    </w:p>
    <w:p>
      <w:r>
        <w:rPr>
          <w:b/>
          <w:u w:val="single"/>
        </w:rPr>
        <w:t xml:space="preserve">792529</w:t>
      </w:r>
    </w:p>
    <w:p>
      <w:r>
        <w:t xml:space="preserve">@USER @USER Juuri noin saatana sanoisi, jos häntä uhattaisiin.</w:t>
      </w:r>
    </w:p>
    <w:p>
      <w:r>
        <w:rPr>
          <w:b/>
          <w:u w:val="single"/>
        </w:rPr>
        <w:t xml:space="preserve">792530</w:t>
      </w:r>
    </w:p>
    <w:p>
      <w:r>
        <w:t xml:space="preserve">@USER omistaja on iäkäs nainen, joka ei voinut jättää perävaunua, koska se oli veden alla ja hän on happisäiliöissä.</w:t>
      </w:r>
    </w:p>
    <w:p>
      <w:r>
        <w:rPr>
          <w:b/>
          <w:u w:val="single"/>
        </w:rPr>
        <w:t xml:space="preserve">792531</w:t>
      </w:r>
    </w:p>
    <w:p>
      <w:r>
        <w:t xml:space="preserve">@KÄYTTÄJÄ @KÄYTTÄJÄ Ja - tarkemmin ajateltuna - olen mielistelevä ääliö, mutta se ei tarkoita, että hän on väärässä.</w:t>
      </w:r>
    </w:p>
    <w:p>
      <w:r>
        <w:rPr>
          <w:b/>
          <w:u w:val="single"/>
        </w:rPr>
        <w:t xml:space="preserve">792532</w:t>
      </w:r>
    </w:p>
    <w:p>
      <w:r>
        <w:t xml:space="preserve">@USER @USER @USER @USER @USER @USER @USER @USER @USER @USER @USER @USER @USER @USER @USER @USER @USER @USER @USER @USER @USER @USER @USER @USER @USER @USER @USER @USER @USER @USER @USER @USER @USER @USER @USER @USER @USER @USER @USER @USER @USER @USER @USER @USER @USER @USER! Meidän on saatava tulta &amp;amp; saada kaikki ihmiset ulos äänestämään marraskuussa tai me kaikki olemme niin paljon laittomuuksia Dems aikoo tuoda valtakunnanoikeusmenettelyn vaikka ei ole mitään valtakunnanoikeuden rikoksia tehtyjä</w:t>
      </w:r>
    </w:p>
    <w:p>
      <w:r>
        <w:rPr>
          <w:b/>
          <w:u w:val="single"/>
        </w:rPr>
        <w:t xml:space="preserve">792533</w:t>
      </w:r>
    </w:p>
    <w:p>
      <w:r>
        <w:t xml:space="preserve">@USER Paljon perinteisempi" näkemys Lois &amp;amp; Clark -dynamiikasta näkyy Tom Kingin Superman 100-Page Giants -teoksessa Walmartissa. Suosittelen sitä. Hän ei ole SUPER-raskas esillä ensimmäisessä numerossa, mutta hän on hyvin käsitelty."</w:t>
      </w:r>
    </w:p>
    <w:p>
      <w:r>
        <w:rPr>
          <w:b/>
          <w:u w:val="single"/>
        </w:rPr>
        <w:t xml:space="preserve">792534</w:t>
      </w:r>
    </w:p>
    <w:p>
      <w:r>
        <w:t xml:space="preserve">@USER @USER @USER @USER @USER @USER @USER @USER tässä poikasi polttaa marihuanaa ja hengailee pornotähden ja escort-tytön kanssa ja maksaa ihmisille, jotka pitävät häntä orjana, jotta hän olisi hänen orjansa. Hän on hullu URL</w:t>
      </w:r>
    </w:p>
    <w:p>
      <w:r>
        <w:rPr>
          <w:b/>
          <w:u w:val="single"/>
        </w:rPr>
        <w:t xml:space="preserve">792535</w:t>
      </w:r>
    </w:p>
    <w:p>
      <w:r>
        <w:t xml:space="preserve">@USER Eikö sinulla ole huolta Keith Ellisonista?   No onko sinulla.</w:t>
      </w:r>
    </w:p>
    <w:p>
      <w:r>
        <w:rPr>
          <w:b/>
          <w:u w:val="single"/>
        </w:rPr>
        <w:t xml:space="preserve">792536</w:t>
      </w:r>
    </w:p>
    <w:p>
      <w:r>
        <w:t xml:space="preserve">@USER He ylittivät rajan jo kauan sitten. Antifa on sosialistisen puolueen haara.</w:t>
      </w:r>
    </w:p>
    <w:p>
      <w:r>
        <w:rPr>
          <w:b/>
          <w:u w:val="single"/>
        </w:rPr>
        <w:t xml:space="preserve">792537</w:t>
      </w:r>
    </w:p>
    <w:p>
      <w:r>
        <w:t xml:space="preserve">@USER @USER Heidän hyväuskoisuutensa.   He luulevat, että jos poliitikon nimessä on R, hän on hyvä tyyppi, eivätkä tutki henkilöä lainkaan.</w:t>
      </w:r>
    </w:p>
    <w:p>
      <w:r>
        <w:rPr>
          <w:b/>
          <w:u w:val="single"/>
        </w:rPr>
        <w:t xml:space="preserve">792538</w:t>
      </w:r>
    </w:p>
    <w:p>
      <w:r>
        <w:t xml:space="preserve"> Sellainen pelle show? Kerropa sitten, mistä lähtien syyttäjät ovat saaneet esittää vaatimuksia? Tämä ei ole mikään yliopiston misandryn vääryyslautakunta.</w:t>
      </w:r>
    </w:p>
    <w:p>
      <w:r>
        <w:rPr>
          <w:b/>
          <w:u w:val="single"/>
        </w:rPr>
        <w:t xml:space="preserve">792539</w:t>
      </w:r>
    </w:p>
    <w:p>
      <w:r>
        <w:t xml:space="preserve">@USER @USER Mitä jos aloittaisimme aseiden valvonnasta.</w:t>
      </w:r>
    </w:p>
    <w:p>
      <w:r>
        <w:rPr>
          <w:b/>
          <w:u w:val="single"/>
        </w:rPr>
        <w:t xml:space="preserve">792540</w:t>
      </w:r>
    </w:p>
    <w:p>
      <w:r>
        <w:t xml:space="preserve">@KÄYTTÄJÄ nyt kun Bea Arthurilla oli ihana mutakylpy ja kookosöljyhieronta, hän on asettunut nukkumaan iltasadulleen ja rakastaa rakastaa rakastaa rakastaa rakastaa kirjaasi niin paljon, että minun piti lukea se kolme kertaa hänelle ennen kuin hän meni nukkumaan. Toivottavasti sinulla menee hyvin ja voit paremmin! URL</w:t>
      </w:r>
    </w:p>
    <w:p>
      <w:r>
        <w:rPr>
          <w:b/>
          <w:u w:val="single"/>
        </w:rPr>
        <w:t xml:space="preserve">792541</w:t>
      </w:r>
    </w:p>
    <w:p>
      <w:r>
        <w:t xml:space="preserve">@USER Kyllä hän on, ja se antaa hyvän näkymän.</w:t>
      </w:r>
    </w:p>
    <w:p>
      <w:r>
        <w:rPr>
          <w:b/>
          <w:u w:val="single"/>
        </w:rPr>
        <w:t xml:space="preserve">792542</w:t>
      </w:r>
    </w:p>
    <w:p>
      <w:r>
        <w:t xml:space="preserve">@USER Voi pojat, tuo professori on tyhmä tai sitten hänellä on mielisairaus. Hänen ei selvästikään pitäisi opettaa ketään!</w:t>
      </w:r>
    </w:p>
    <w:p>
      <w:r>
        <w:rPr>
          <w:b/>
          <w:u w:val="single"/>
        </w:rPr>
        <w:t xml:space="preserve">792543</w:t>
      </w:r>
    </w:p>
    <w:p>
      <w:r>
        <w:t xml:space="preserve"> Be #MAGA ✅Following amazing patriots.</w:t>
      </w:r>
    </w:p>
    <w:p>
      <w:r>
        <w:rPr>
          <w:b/>
          <w:u w:val="single"/>
        </w:rPr>
        <w:t xml:space="preserve">792544</w:t>
      </w:r>
    </w:p>
    <w:p>
      <w:r>
        <w:t xml:space="preserve">@KÄYTTÄJÄ Haastattelu on tärkeä osa rekrytointiprosessia. Itsesi myyminen ei välttämättä tule luonnostaan. Varmistetaan, että olet täysin valmistautunut: URL ^TN</w:t>
      </w:r>
    </w:p>
    <w:p>
      <w:r>
        <w:rPr>
          <w:b/>
          <w:u w:val="single"/>
        </w:rPr>
        <w:t xml:space="preserve">792545</w:t>
      </w:r>
    </w:p>
    <w:p>
      <w:r>
        <w:t xml:space="preserve">@USER Haluan taistella yhtä teistä vastaan oikeasti otat pissalle URL-osoite</w:t>
      </w:r>
    </w:p>
    <w:p>
      <w:r>
        <w:rPr>
          <w:b/>
          <w:u w:val="single"/>
        </w:rPr>
        <w:t xml:space="preserve">792546</w:t>
      </w:r>
    </w:p>
    <w:p>
      <w:r>
        <w:t xml:space="preserve">@USER Hän on inhottava</w:t>
      </w:r>
    </w:p>
    <w:p>
      <w:r>
        <w:rPr>
          <w:b/>
          <w:u w:val="single"/>
        </w:rPr>
        <w:t xml:space="preserve">792547</w:t>
      </w:r>
    </w:p>
    <w:p>
      <w:r>
        <w:t xml:space="preserve"/>
      </w:r>
    </w:p>
    <w:p>
      <w:r>
        <w:rPr>
          <w:b/>
          <w:u w:val="single"/>
        </w:rPr>
        <w:t xml:space="preserve">792548</w:t>
      </w:r>
    </w:p>
    <w:p>
      <w:r>
        <w:t xml:space="preserve">@USER OLET NIIN LAHJAKAS, ETTÄ IHAILEN SINUA!</w:t>
      </w:r>
    </w:p>
    <w:p>
      <w:r>
        <w:rPr>
          <w:b/>
          <w:u w:val="single"/>
        </w:rPr>
        <w:t xml:space="preserve">792549</w:t>
      </w:r>
    </w:p>
    <w:p>
      <w:r>
        <w:t xml:space="preserve">@USER @USER Jos vasemmisto vain lopettaisi häiriöpolitiikan, hän pitäisi enemmän lupauksia #MAGA</w:t>
      </w:r>
    </w:p>
    <w:p>
      <w:r>
        <w:rPr>
          <w:b/>
          <w:u w:val="single"/>
        </w:rPr>
        <w:t xml:space="preserve">792550</w:t>
      </w:r>
    </w:p>
    <w:p>
      <w:r>
        <w:t xml:space="preserve">@USER Hän on liian narttumainen...  Ja sinä?! Esitän kysymyksen ja sinä et vastaa Miksi tämä olisi yksisuuntainen katu?</w:t>
      </w:r>
    </w:p>
    <w:p>
      <w:r>
        <w:rPr>
          <w:b/>
          <w:u w:val="single"/>
        </w:rPr>
        <w:t xml:space="preserve">792551</w:t>
      </w:r>
    </w:p>
    <w:p>
      <w:r>
        <w:t xml:space="preserve">@USER Voisiko olla niin, että presidentti Trump on normaali ja suurin osa Washington D C:stä on mielenvikaisia ja täysin ulkona kosketuksesta Amerikan unohdettuun keskiluokkaiseen työväestöön? Ojenna suo &amp;; MAGA.</w:t>
      </w:r>
    </w:p>
    <w:p>
      <w:r>
        <w:rPr>
          <w:b/>
          <w:u w:val="single"/>
        </w:rPr>
        <w:t xml:space="preserve">792552</w:t>
      </w:r>
    </w:p>
    <w:p>
      <w:r>
        <w:t xml:space="preserve">@USER hän on minun narttuni</w:t>
      </w:r>
    </w:p>
    <w:p>
      <w:r>
        <w:rPr>
          <w:b/>
          <w:u w:val="single"/>
        </w:rPr>
        <w:t xml:space="preserve">792553</w:t>
      </w:r>
    </w:p>
    <w:p>
      <w:r>
        <w:t xml:space="preserve">6 ihmistä on kuollut ampumavälikohtauksen jälkeen Kaliforniassa .... JA HERRA KIELTÄÄ, ETTÄ ME PITÄISIMME PUHUA YLEISESTI JÄRJESTETYISTÄ ASEIDENKÄYTTÖMYYSMÄÄRÄYKSISTÄ...Voi ei!!!! 😱😱😱😱</w:t>
      </w:r>
    </w:p>
    <w:p>
      <w:r>
        <w:rPr>
          <w:b/>
          <w:u w:val="single"/>
        </w:rPr>
        <w:t xml:space="preserve">792554</w:t>
      </w:r>
    </w:p>
    <w:p>
      <w:r>
        <w:t xml:space="preserve">@USER @USER @USER @USER Kuka maksaa twiitistäsi? Antifa?</w:t>
      </w:r>
    </w:p>
    <w:p>
      <w:r>
        <w:rPr>
          <w:b/>
          <w:u w:val="single"/>
        </w:rPr>
        <w:t xml:space="preserve">792555</w:t>
      </w:r>
    </w:p>
    <w:p>
      <w:r>
        <w:t xml:space="preserve">@USER Bono on täysin typerä naurettava rikas varakas veroja välttelevä tekopyhä fasisti En voi kuunnella U2:ta uudelleen</w:t>
      </w:r>
    </w:p>
    <w:p>
      <w:r>
        <w:rPr>
          <w:b/>
          <w:u w:val="single"/>
        </w:rPr>
        <w:t xml:space="preserve">792556</w:t>
      </w:r>
    </w:p>
    <w:p>
      <w:r>
        <w:t xml:space="preserve">@USER Jos hän kieltäytyy tulemasta esiin, miten tämä vuosia sitten esitetty väite tutkitaan???  Pelkkää estelyä ja valheita.   #ConfirmKavanaugh</w:t>
      </w:r>
    </w:p>
    <w:p>
      <w:r>
        <w:rPr>
          <w:b/>
          <w:u w:val="single"/>
        </w:rPr>
        <w:t xml:space="preserve">792557</w:t>
      </w:r>
    </w:p>
    <w:p>
      <w:r>
        <w:t xml:space="preserve">@USER lmao en todellakaan tuntenut häntä sitä ennen ollenkaan 😂</w:t>
      </w:r>
    </w:p>
    <w:p>
      <w:r>
        <w:rPr>
          <w:b/>
          <w:u w:val="single"/>
        </w:rPr>
        <w:t xml:space="preserve">792558</w:t>
      </w:r>
    </w:p>
    <w:p>
      <w:r>
        <w:t xml:space="preserve">@USER @USER Miksi asevalvonta toimi niin hyvin Chicagossa?</w:t>
      </w:r>
    </w:p>
    <w:p>
      <w:r>
        <w:rPr>
          <w:b/>
          <w:u w:val="single"/>
        </w:rPr>
        <w:t xml:space="preserve">792559</w:t>
      </w:r>
    </w:p>
    <w:p>
      <w:r>
        <w:t xml:space="preserve">@USER @USER DOXX häntä.  Katso, onko hän niin Lilly valkoinen kuin hän esittää.</w:t>
      </w:r>
    </w:p>
    <w:p>
      <w:r>
        <w:rPr>
          <w:b/>
          <w:u w:val="single"/>
        </w:rPr>
        <w:t xml:space="preserve">792560</w:t>
      </w:r>
    </w:p>
    <w:p>
      <w:r>
        <w:t xml:space="preserve">@USER Sota konservatiiveja vastaan =ANTIFA</w:t>
      </w:r>
    </w:p>
    <w:p>
      <w:r>
        <w:rPr>
          <w:b/>
          <w:u w:val="single"/>
        </w:rPr>
        <w:t xml:space="preserve">792561</w:t>
      </w:r>
    </w:p>
    <w:p>
      <w:r>
        <w:t xml:space="preserve">@USER Hän on kuin Meuller, jota mestariurheilija metsästää / ja maailman vaikutusvaltaisin mies / Barry aseisti Trumpin tietämättään tappavalla voimalla / Barry ei koskaan uskonut, että Killary häviäisi / URL-osoite</w:t>
      </w:r>
    </w:p>
    <w:p>
      <w:r>
        <w:rPr>
          <w:b/>
          <w:u w:val="single"/>
        </w:rPr>
        <w:t xml:space="preserve">792562</w:t>
      </w:r>
    </w:p>
    <w:p>
      <w:r>
        <w:t xml:space="preserve">@USER @USER Koska konservatiivit eivät ole koskaan loukanneet minua... ahahaha...</w:t>
      </w:r>
    </w:p>
    <w:p>
      <w:r>
        <w:rPr>
          <w:b/>
          <w:u w:val="single"/>
        </w:rPr>
        <w:t xml:space="preserve">792563</w:t>
      </w:r>
    </w:p>
    <w:p>
      <w:r>
        <w:t xml:space="preserve">@USER @USER @USER @USER Ehkä Antifa-paskiaiset? Ne, jotka hyökkäävät fyysisesti toisten kimppuun heidän poliittisen vakaumuksensa vuoksi? Demokraatit EIVÄT ole pyhimyksiä, etkä ole sinäkään!</w:t>
      </w:r>
    </w:p>
    <w:p>
      <w:r>
        <w:rPr>
          <w:b/>
          <w:u w:val="single"/>
        </w:rPr>
        <w:t xml:space="preserve">792564</w:t>
      </w:r>
    </w:p>
    <w:p>
      <w:r>
        <w:t xml:space="preserve">@USER Pahin paikka, jonka olen kokenut, on vitun elokuvat...</w:t>
      </w:r>
    </w:p>
    <w:p>
      <w:r>
        <w:rPr>
          <w:b/>
          <w:u w:val="single"/>
        </w:rPr>
        <w:t xml:space="preserve">792565</w:t>
      </w:r>
    </w:p>
    <w:p>
      <w:r>
        <w:t xml:space="preserve">@USER @USER @USER @USER @USER @USER Ugh...sinä olet yksi niistä.</w:t>
      </w:r>
    </w:p>
    <w:p>
      <w:r>
        <w:rPr>
          <w:b/>
          <w:u w:val="single"/>
        </w:rPr>
        <w:t xml:space="preserve">792566</w:t>
      </w:r>
    </w:p>
    <w:p>
      <w:r>
        <w:t xml:space="preserve">@USER Voi ei! Toivottavasti olet kunnossa.</w:t>
      </w:r>
    </w:p>
    <w:p>
      <w:r>
        <w:rPr>
          <w:b/>
          <w:u w:val="single"/>
        </w:rPr>
        <w:t xml:space="preserve">792567</w:t>
      </w:r>
    </w:p>
    <w:p>
      <w:r>
        <w:t xml:space="preserve">@USER toivottavasti nautit tiukasta harjoittelusta !!! URL</w:t>
      </w:r>
    </w:p>
    <w:p>
      <w:r>
        <w:rPr>
          <w:b/>
          <w:u w:val="single"/>
        </w:rPr>
        <w:t xml:space="preserve">792568</w:t>
      </w:r>
    </w:p>
    <w:p>
      <w:r>
        <w:t xml:space="preserve">@USER Koska hän osasi laskea yhteen @USERin miljoonien lahjoitukset, jotka hän sai pääsyä varten?</w:t>
      </w:r>
    </w:p>
    <w:p>
      <w:r>
        <w:rPr>
          <w:b/>
          <w:u w:val="single"/>
        </w:rPr>
        <w:t xml:space="preserve">792569</w:t>
      </w:r>
    </w:p>
    <w:p>
      <w:r>
        <w:t xml:space="preserve">@USER OMG Toinen kiihkoilija osoittaa, että hän on pohjimmiltaan sisuton - kuulostaa paljon Donaldilta 😂 .</w:t>
      </w:r>
    </w:p>
    <w:p>
      <w:r>
        <w:rPr>
          <w:b/>
          <w:u w:val="single"/>
        </w:rPr>
        <w:t xml:space="preserve">792570</w:t>
      </w:r>
    </w:p>
    <w:p>
      <w:r>
        <w:t xml:space="preserve">@USER Liberaalit haluavat valvoa ihmisiä kehdosta arkkuun. He olisivat tyytyväisiä, jos ihmiset välttäisivät kaikkea fyysistä/sosiaalista kanssakäymistä toistensa kanssa..... he tekevät meistä niin epäluuloisia toisiamme kohtaan. Jaa ja hallitse on heidän piilotettu agendansa.</w:t>
      </w:r>
    </w:p>
    <w:p>
      <w:r>
        <w:rPr>
          <w:b/>
          <w:u w:val="single"/>
        </w:rPr>
        <w:t xml:space="preserve">792571</w:t>
      </w:r>
    </w:p>
    <w:p>
      <w:r>
        <w:t xml:space="preserve">@USER @USER En voi nähdä hänen julkaisevan tällaista videota, jos hän olisi valmis Supesin kanssa. Hänellä on myös krypton t-paita yllään.</w:t>
      </w:r>
    </w:p>
    <w:p>
      <w:r>
        <w:rPr>
          <w:b/>
          <w:u w:val="single"/>
        </w:rPr>
        <w:t xml:space="preserve">792572</w:t>
      </w:r>
    </w:p>
    <w:p>
      <w:r>
        <w:t xml:space="preserve">@USER Kyllä hän on hän sanoi, että hän tekisi, jos Tua oli terveenä</w:t>
      </w:r>
    </w:p>
    <w:p>
      <w:r>
        <w:rPr>
          <w:b/>
          <w:u w:val="single"/>
        </w:rPr>
        <w:t xml:space="preserve">792573</w:t>
      </w:r>
    </w:p>
    <w:p>
      <w:r>
        <w:t xml:space="preserve">@USER Varhainen Antifa-ryhmä. Raskaasti aseistettu, mutta näyttävät iloisilta. URL</w:t>
      </w:r>
    </w:p>
    <w:p>
      <w:r>
        <w:rPr>
          <w:b/>
          <w:u w:val="single"/>
        </w:rPr>
        <w:t xml:space="preserve">792574</w:t>
      </w:r>
    </w:p>
    <w:p>
      <w:r>
        <w:t xml:space="preserve">@USER @USER Toistuvasti uudelleen ilmoittamalla aiemmista toimenpiteistä ja rahoituksesta, jotka tulevat voimaan vasta tulevaisuudessa ja jotka auttavat vain talonrakentajia tekemään enemmän voittoa, ei ratkaista Labourin luomaa ja @USERin pahentamaa asuntokriisiä".</w:t>
      </w:r>
    </w:p>
    <w:p>
      <w:r>
        <w:rPr>
          <w:b/>
          <w:u w:val="single"/>
        </w:rPr>
        <w:t xml:space="preserve">792575</w:t>
      </w:r>
    </w:p>
    <w:p>
      <w:r>
        <w:t xml:space="preserve">@USER Syyttää Trumpia????  U joukko idiootteja. Syyttäkää korruptiota PR:ssä</w:t>
      </w:r>
    </w:p>
    <w:p>
      <w:r>
        <w:rPr>
          <w:b/>
          <w:u w:val="single"/>
        </w:rPr>
        <w:t xml:space="preserve">792576</w:t>
      </w:r>
    </w:p>
    <w:p>
      <w:r>
        <w:t xml:space="preserve">@USER Tietenkin hän on loukkaantunut hän on sairas liberalismin takia!</w:t>
      </w:r>
    </w:p>
    <w:p>
      <w:r>
        <w:rPr>
          <w:b/>
          <w:u w:val="single"/>
        </w:rPr>
        <w:t xml:space="preserve">792577</w:t>
      </w:r>
    </w:p>
    <w:p>
      <w:r>
        <w:t xml:space="preserve">@USER @USER Olet järjiltäsi... EI sosialismi ole hyvä - EI ole olemassa "demokraattista sosialismia", senkin typerys.</w:t>
      </w:r>
    </w:p>
    <w:p>
      <w:r>
        <w:rPr>
          <w:b/>
          <w:u w:val="single"/>
        </w:rPr>
        <w:t xml:space="preserve">792578</w:t>
      </w:r>
    </w:p>
    <w:p>
      <w:r>
        <w:t xml:space="preserve">@USER @USER @USER @USER @USER @USER @USER @USER Aalayah...En voi tarpeeksi ilmaista, kuinka ylpeä olen sinusta ja luokkatovereistasi. Uskon todella, että kova työnne on käännekohta aseiden valvonnassa!!! On ehdottomasti aika, että vanha valkoisten poikien kerho astuu syrjään ja kuuntelee nuoria, jotka ovat kärsineet heidän takiaan.</w:t>
      </w:r>
    </w:p>
    <w:p>
      <w:r>
        <w:rPr>
          <w:b/>
          <w:u w:val="single"/>
        </w:rPr>
        <w:t xml:space="preserve">792579</w:t>
      </w:r>
    </w:p>
    <w:p>
      <w:r>
        <w:t xml:space="preserve">@USER @USER @USER @USER @USER @USER En koskaan sanonut, että kukaan ei kuollut Sa Juanissa...Sanoin, että hän on vastuussa vain yhdestä kaupungista 78:sta...Älä ymmärrä minua väärin monet ihmiset ovat syyllisiä...Ricardo Rosellon tapauksessa hän on kauhuissaan Trumpista ja haluaa miellyttää häntä kaikin keinoin.  Olen varma, että Roselló ja trump tiesivät lukumäärän olevan korkeampi.</w:t>
      </w:r>
    </w:p>
    <w:p>
      <w:r>
        <w:rPr>
          <w:b/>
          <w:u w:val="single"/>
        </w:rPr>
        <w:t xml:space="preserve">792580</w:t>
      </w:r>
    </w:p>
    <w:p>
      <w:r>
        <w:t xml:space="preserve">@USER @USER @USER @USER @USER @USER @USER Yksi heistä kutsui minua juuri "poliittisesti ja moraalisesti vararikkoon", koska sanoin, että Olisin hänen takanaan, jos hän vastustaisi Brexitiä 😐😂.</w:t>
      </w:r>
    </w:p>
    <w:p>
      <w:r>
        <w:rPr>
          <w:b/>
          <w:u w:val="single"/>
        </w:rPr>
        <w:t xml:space="preserve">792581</w:t>
      </w:r>
    </w:p>
    <w:p>
      <w:r>
        <w:t xml:space="preserve">@USER Puolustamalla ja puolustelemalla ilmeistä huonoa käytöstä.... saat varmasti lisää sellaista.</w:t>
      </w:r>
    </w:p>
    <w:p>
      <w:r>
        <w:rPr>
          <w:b/>
          <w:u w:val="single"/>
        </w:rPr>
        <w:t xml:space="preserve">792582</w:t>
      </w:r>
    </w:p>
    <w:p>
      <w:r>
        <w:t xml:space="preserve">@USER Loukkaus holokaustista selvinneitä ja heidän perheitään kohtaan. Häpeä elokuvan tekemiselle.</w:t>
      </w:r>
    </w:p>
    <w:p>
      <w:r>
        <w:rPr>
          <w:b/>
          <w:u w:val="single"/>
        </w:rPr>
        <w:t xml:space="preserve">792583</w:t>
      </w:r>
    </w:p>
    <w:p>
      <w:r>
        <w:t xml:space="preserve">IN HONOR OF #ConstitutionDay I PURCHASED A #TRUMP t-SHIRT AND A #MAGA HAT #TRUMPTRAIN #LIBERTY #FREEDOM #AMERICA #USA #LIBERTY URL</w:t>
      </w:r>
    </w:p>
    <w:p>
      <w:r>
        <w:rPr>
          <w:b/>
          <w:u w:val="single"/>
        </w:rPr>
        <w:t xml:space="preserve">792584</w:t>
      </w:r>
    </w:p>
    <w:p>
      <w:r>
        <w:t xml:space="preserve">@USER Ja Obama ei.... ei sinulle, koska olit hänen kanssaan samaa mieltä......</w:t>
      </w:r>
    </w:p>
    <w:p>
      <w:r>
        <w:rPr>
          <w:b/>
          <w:u w:val="single"/>
        </w:rPr>
        <w:t xml:space="preserve">792585</w:t>
      </w:r>
    </w:p>
    <w:p>
      <w:r>
        <w:t xml:space="preserve">@USER Eli on mitä hän on tässä vaiheessa keskiverto parhaimmillaan</w:t>
      </w:r>
    </w:p>
    <w:p>
      <w:r>
        <w:rPr>
          <w:b/>
          <w:u w:val="single"/>
        </w:rPr>
        <w:t xml:space="preserve">792586</w:t>
      </w:r>
    </w:p>
    <w:p>
      <w:r>
        <w:t xml:space="preserve">@USER Flake hävisin 17 kaverit hävisi anna kaveri tehdä työnsä ja ajatella ihmisiä sijasta olematon urasi sijasta</w:t>
      </w:r>
    </w:p>
    <w:p>
      <w:r>
        <w:rPr>
          <w:b/>
          <w:u w:val="single"/>
        </w:rPr>
        <w:t xml:space="preserve">792587</w:t>
      </w:r>
    </w:p>
    <w:p>
      <w:r>
        <w:t xml:space="preserve">@USER Mitä haluat tehdä, kun olet perheesi kanssa? #AskAlly</w:t>
      </w:r>
    </w:p>
    <w:p>
      <w:r>
        <w:rPr>
          <w:b/>
          <w:u w:val="single"/>
        </w:rPr>
        <w:t xml:space="preserve">792588</w:t>
      </w:r>
    </w:p>
    <w:p>
      <w:r>
        <w:t xml:space="preserve">@USER @USER Koska hän tietää joutuvansa pian vankilaan.</w:t>
      </w:r>
    </w:p>
    <w:p>
      <w:r>
        <w:rPr>
          <w:b/>
          <w:u w:val="single"/>
        </w:rPr>
        <w:t xml:space="preserve">792589</w:t>
      </w:r>
    </w:p>
    <w:p>
      <w:r>
        <w:t xml:space="preserve">@USER @USER @USER @USER @USER @USER Voi odota, nyt ymmärrän. Te kaksi olette ANTIFA!</w:t>
      </w:r>
    </w:p>
    <w:p>
      <w:r>
        <w:rPr>
          <w:b/>
          <w:u w:val="single"/>
        </w:rPr>
        <w:t xml:space="preserve">792590</w:t>
      </w:r>
    </w:p>
    <w:p>
      <w:r>
        <w:t xml:space="preserve">@USER KAIKKI? Vau. Tuon on täytynyt olla *tyhjentävä* tutkimusprojekti. URL</w:t>
      </w:r>
    </w:p>
    <w:p>
      <w:r>
        <w:rPr>
          <w:b/>
          <w:u w:val="single"/>
        </w:rPr>
        <w:t xml:space="preserve">792591</w:t>
      </w:r>
    </w:p>
    <w:p>
      <w:r>
        <w:t xml:space="preserve">@USER Et ole</w:t>
      </w:r>
    </w:p>
    <w:p>
      <w:r>
        <w:rPr>
          <w:b/>
          <w:u w:val="single"/>
        </w:rPr>
        <w:t xml:space="preserve">792592</w:t>
      </w:r>
    </w:p>
    <w:p>
      <w:r>
        <w:t xml:space="preserve">@USER Katso hänen profiilinsa? Luulee olevansa hardcore ....boi 🤔</w:t>
      </w:r>
    </w:p>
    <w:p>
      <w:r>
        <w:rPr>
          <w:b/>
          <w:u w:val="single"/>
        </w:rPr>
        <w:t xml:space="preserve">792593</w:t>
      </w:r>
    </w:p>
    <w:p>
      <w:r>
        <w:t xml:space="preserve">@USER @USER @USER @USER @USER Hän ei ole mikään raukka". Hän on antifa-mielenosoittaja, jolla on monia yhteyksiä DNC:hen.   Hän on Trumpin vihaaja. Lahjoittanut HRC:lle.  Hän ei vain "ilmestynyt" tyhjästä.  Minua naurattaa, miten naiiveja ihmiset ovat.  Kovempaa Amerikka! Nämä ovat valehtelevia vasemmistolaisia, jotka aikovat tuhota demokratiamme!"</w:t>
      </w:r>
    </w:p>
    <w:p>
      <w:r>
        <w:rPr>
          <w:b/>
          <w:u w:val="single"/>
        </w:rPr>
        <w:t xml:space="preserve">792594</w:t>
      </w:r>
    </w:p>
    <w:p>
      <w:r>
        <w:t xml:space="preserve">@USER @USER @USER @USER @USER @USER Antifa tarkoittaa antifasistia". En ole varma, että Antifa-järjestöä on olemassa, mutta antifasisteja on miljoonia.  Miksi sinä et ole yksi heistä?"</w:t>
      </w:r>
    </w:p>
    <w:p>
      <w:r>
        <w:rPr>
          <w:b/>
          <w:u w:val="single"/>
        </w:rPr>
        <w:t xml:space="preserve">792595</w:t>
      </w:r>
    </w:p>
    <w:p>
      <w:r>
        <w:t xml:space="preserve">@KÄYTTÄJÄ @KÄYTTÄJÄ @KÄYTTÄJÄ @KÄYTTÄJÄ @KÄYTTÄJÄ @KÄYTTÄJÄ @KÄYTTÄJÄ Nämä suuret teknologiajätit sensuroivat konservatiiveja joka ikinen päivä. Demarit vaativat jatkuvasti "järkevää asevalvontaa" ja joskus suorastaan 2. lisäyksen kumoamista. Konservatiiviset ajatukset tukahdutetaan yliopistokampuksilla...</w:t>
      </w:r>
    </w:p>
    <w:p>
      <w:r>
        <w:rPr>
          <w:b/>
          <w:u w:val="single"/>
        </w:rPr>
        <w:t xml:space="preserve">792596</w:t>
      </w:r>
    </w:p>
    <w:p>
      <w:r>
        <w:t xml:space="preserve">@USER Bono on talossani Nono.</w:t>
      </w:r>
    </w:p>
    <w:p>
      <w:r>
        <w:rPr>
          <w:b/>
          <w:u w:val="single"/>
        </w:rPr>
        <w:t xml:space="preserve">792597</w:t>
      </w:r>
    </w:p>
    <w:p>
      <w:r>
        <w:t xml:space="preserve">@USER Niin paljon kunnioitusta tuolle miehelle, missä ikinä hän onkin.🔴⚪️</w:t>
      </w:r>
    </w:p>
    <w:p>
      <w:r>
        <w:rPr>
          <w:b/>
          <w:u w:val="single"/>
        </w:rPr>
        <w:t xml:space="preserve">792598</w:t>
      </w:r>
    </w:p>
    <w:p>
      <w:r>
        <w:t xml:space="preserve">@USER @USER GFY kun kerran olet koodikirjaimista innostunut 😂ja miten olisi POS 😜🖕🏻✍️KMA</w:t>
      </w:r>
    </w:p>
    <w:p>
      <w:r>
        <w:rPr>
          <w:b/>
          <w:u w:val="single"/>
        </w:rPr>
        <w:t xml:space="preserve">792599</w:t>
      </w:r>
    </w:p>
    <w:p>
      <w:r>
        <w:t xml:space="preserve">@USER Tarkistin... #followed 🤷🏻♀️😂</w:t>
      </w:r>
    </w:p>
    <w:p>
      <w:r>
        <w:rPr>
          <w:b/>
          <w:u w:val="single"/>
        </w:rPr>
        <w:t xml:space="preserve">792600</w:t>
      </w:r>
    </w:p>
    <w:p>
      <w:r>
        <w:t xml:space="preserve">4.) Eniten epämiellyttävä Oc- Amai vs. eniten pidetty Oc- Kira Amai on aika lailla pirun paha tytär. Hän tappoi äitinsä ja pikkuveljensä vain karatakseen jonkun miehen kanssa.  Kira on aika herttainen tyttö, joka rakastaa isäänsä kovasti ja rakastaa sitä, että häntä rakastetaan! Hän on myös päättäväinen tyttö.</w:t>
      </w:r>
    </w:p>
    <w:p>
      <w:r>
        <w:rPr>
          <w:b/>
          <w:u w:val="single"/>
        </w:rPr>
        <w:t xml:space="preserve">792601</w:t>
      </w:r>
    </w:p>
    <w:p>
      <w:r>
        <w:t xml:space="preserve">@USER Olet joko botti tai... jostain syystä yhdistät Gavin McInnesin alt-right-järjestöön"?   Aika etsiä parempia uutislähteitä, veli? "Alt-right" ei ole ollut relevantti sitten CVillen. Toimittajasi uutisoivat #antifasta vai keskittyvätkö he vain muutamaan harmittomaan konservatiiviin?"</w:t>
      </w:r>
    </w:p>
    <w:p>
      <w:r>
        <w:rPr>
          <w:b/>
          <w:u w:val="single"/>
        </w:rPr>
        <w:t xml:space="preserve">792602</w:t>
      </w:r>
    </w:p>
    <w:p>
      <w:r>
        <w:t xml:space="preserve">@USER @USER @USER @USER @USER @USER Valinta on yksinkertainen. Jos äänestät Gillumia, äänestät sosialismia. Jos äänestät Ron DeSantisia, äänestät kaiken sen puolesta, mikä tekee Floridasta hienon. #VoteRonDeSantis2018 URL-osoite</w:t>
      </w:r>
    </w:p>
    <w:p>
      <w:r>
        <w:rPr>
          <w:b/>
          <w:u w:val="single"/>
        </w:rPr>
        <w:t xml:space="preserve">792603</w:t>
      </w:r>
    </w:p>
    <w:p>
      <w:r>
        <w:t xml:space="preserve">@USER @USER @USER @USER @USER @USER Kysyt oikeita kysymyksiä😂</w:t>
      </w:r>
    </w:p>
    <w:p>
      <w:r>
        <w:rPr>
          <w:b/>
          <w:u w:val="single"/>
        </w:rPr>
        <w:t xml:space="preserve">792604</w:t>
      </w:r>
    </w:p>
    <w:p>
      <w:r>
        <w:t xml:space="preserve">@USER Emmekö voisi lähettää tätä sikaa takaisin Kanadaan. Se on eläin.</w:t>
      </w:r>
    </w:p>
    <w:p>
      <w:r>
        <w:rPr>
          <w:b/>
          <w:u w:val="single"/>
        </w:rPr>
        <w:t xml:space="preserve">792605</w:t>
      </w:r>
    </w:p>
    <w:p>
      <w:r>
        <w:t xml:space="preserve">@USER FAKE NEWS</w:t>
      </w:r>
    </w:p>
    <w:p>
      <w:r>
        <w:rPr>
          <w:b/>
          <w:u w:val="single"/>
        </w:rPr>
        <w:t xml:space="preserve">792606</w:t>
      </w:r>
    </w:p>
    <w:p>
      <w:r>
        <w:t xml:space="preserve">@USER @USER Olen pahoillani, että rap-peli menee näin. Jos teen töitä tuottajan kanssa joka tekee töitä viholliseni kanssa miksi en olisi kuten joko he tai minä. Etsikää omat ppl:t. Tämä on räppiä ja hänellä on hyvin oikeutensa.</w:t>
      </w:r>
    </w:p>
    <w:p>
      <w:r>
        <w:rPr>
          <w:b/>
          <w:u w:val="single"/>
        </w:rPr>
        <w:t xml:space="preserve">792607</w:t>
      </w:r>
    </w:p>
    <w:p>
      <w:r>
        <w:t xml:space="preserve">@USER et koskaan ollut orja. Spartacus oli orja ja sankarihahmo. Sinä et ole kumpaakaan.</w:t>
      </w:r>
    </w:p>
    <w:p>
      <w:r>
        <w:rPr>
          <w:b/>
          <w:u w:val="single"/>
        </w:rPr>
        <w:t xml:space="preserve">792608</w:t>
      </w:r>
    </w:p>
    <w:p>
      <w:r>
        <w:t xml:space="preserve">@USER Meillä oli Leveon Bell. Se on tyhmin argumentti. Mutta voimme verrata collegea kun hän pelasi. Hänen paras kautensa oli 1700 yds 26 TDs. Entä Collins? Ja tämä on Connersin ensimmäinen vuosi ja hän aloittaa paljon paremmin kuin Collins.</w:t>
      </w:r>
    </w:p>
    <w:p>
      <w:r>
        <w:rPr>
          <w:b/>
          <w:u w:val="single"/>
        </w:rPr>
        <w:t xml:space="preserve">792609</w:t>
      </w:r>
    </w:p>
    <w:p>
      <w:r>
        <w:t xml:space="preserve">@USER @USER Nuo vitun vasikat mies 🤤</w:t>
      </w:r>
    </w:p>
    <w:p>
      <w:r>
        <w:rPr>
          <w:b/>
          <w:u w:val="single"/>
        </w:rPr>
        <w:t xml:space="preserve">792610</w:t>
      </w:r>
    </w:p>
    <w:p>
      <w:r>
        <w:t xml:space="preserve">@USER @USER @USER Nyt heidän on maksettava enemmän MAGA-hatuistaan.</w:t>
      </w:r>
    </w:p>
    <w:p>
      <w:r>
        <w:rPr>
          <w:b/>
          <w:u w:val="single"/>
        </w:rPr>
        <w:t xml:space="preserve">792611</w:t>
      </w:r>
    </w:p>
    <w:p>
      <w:r>
        <w:t xml:space="preserve">@USER Uskonnollinen vainoaminen on pahasta... ...kun vainotaan sinun uskontoasi. URL</w:t>
      </w:r>
    </w:p>
    <w:p>
      <w:r>
        <w:rPr>
          <w:b/>
          <w:u w:val="single"/>
        </w:rPr>
        <w:t xml:space="preserve">792612</w:t>
      </w:r>
    </w:p>
    <w:p>
      <w:r>
        <w:t xml:space="preserve">@USER Rehestly Se, että hänellä ei ole lainsäätämisvaltaa, yhdistettynä siihen, että hän on taitava diplomaatti, vaikuttaa minusta tasapainoon.  Sitä paitsi Varadkarin hallitus ajaa sellaista paskaa joka tapauksessa, oli presidentti tai ei.</w:t>
      </w:r>
    </w:p>
    <w:p>
      <w:r>
        <w:rPr>
          <w:b/>
          <w:u w:val="single"/>
        </w:rPr>
        <w:t xml:space="preserve">792613</w:t>
      </w:r>
    </w:p>
    <w:p>
      <w:r>
        <w:t xml:space="preserve">@USER @USER Hänet murhattiin, ja te puhutte vain marihuanasta?</w:t>
      </w:r>
    </w:p>
    <w:p>
      <w:r>
        <w:rPr>
          <w:b/>
          <w:u w:val="single"/>
        </w:rPr>
        <w:t xml:space="preserve">792614</w:t>
      </w:r>
    </w:p>
    <w:p>
      <w:r>
        <w:t xml:space="preserve">@USER @USER Voi, he ovat todellisia..TÄMÄ ON TÄNÄÄN KUIN ANTIFA NÄYTTÄÄ TWITTERISSÄ 😂😂</w:t>
      </w:r>
    </w:p>
    <w:p>
      <w:r>
        <w:rPr>
          <w:b/>
          <w:u w:val="single"/>
        </w:rPr>
        <w:t xml:space="preserve">792615</w:t>
      </w:r>
    </w:p>
    <w:p>
      <w:r>
        <w:t xml:space="preserve">@USER @USER Antifan johtaja</w:t>
      </w:r>
    </w:p>
    <w:p>
      <w:r>
        <w:rPr>
          <w:b/>
          <w:u w:val="single"/>
        </w:rPr>
        <w:t xml:space="preserve">792616</w:t>
      </w:r>
    </w:p>
    <w:p>
      <w:r>
        <w:t xml:space="preserve">@USER hän on 🤷🏽♀️</w:t>
      </w:r>
    </w:p>
    <w:p>
      <w:r>
        <w:rPr>
          <w:b/>
          <w:u w:val="single"/>
        </w:rPr>
        <w:t xml:space="preserve">792617</w:t>
      </w:r>
    </w:p>
    <w:p>
      <w:r>
        <w:t xml:space="preserve">@USER Yay! Olet vapautettu 😂 Huomaan, että vastasit varovasti.</w:t>
      </w:r>
    </w:p>
    <w:p>
      <w:r>
        <w:rPr>
          <w:b/>
          <w:u w:val="single"/>
        </w:rPr>
        <w:t xml:space="preserve">792618</w:t>
      </w:r>
    </w:p>
    <w:p>
      <w:r>
        <w:t xml:space="preserve">@USER muutama sarjakuvantekijä, joita en ole koskaan tavannut, haluan todella tavata nyt, ja hän on yksi heistä ha</w:t>
      </w:r>
    </w:p>
    <w:p>
      <w:r>
        <w:rPr>
          <w:b/>
          <w:u w:val="single"/>
        </w:rPr>
        <w:t xml:space="preserve">792619</w:t>
      </w:r>
    </w:p>
    <w:p>
      <w:r>
        <w:t xml:space="preserve">@USER @USER @USER Hitto!!! Nukahdin. Voiko joku kertoa minulle, mitä he lauloivat?</w:t>
      </w:r>
    </w:p>
    <w:p>
      <w:r>
        <w:rPr>
          <w:b/>
          <w:u w:val="single"/>
        </w:rPr>
        <w:t xml:space="preserve">792620</w:t>
      </w:r>
    </w:p>
    <w:p>
      <w:r>
        <w:t xml:space="preserve">@USER Harkitse lähdettä. Se on vain Bono.</w:t>
      </w:r>
    </w:p>
    <w:p>
      <w:r>
        <w:rPr>
          <w:b/>
          <w:u w:val="single"/>
        </w:rPr>
        <w:t xml:space="preserve">792621</w:t>
      </w:r>
    </w:p>
    <w:p>
      <w:r>
        <w:t xml:space="preserve">@USER @USER @USER Jälleen kerran @USER ei tee mitään tutkimusta. Mutta hän on televisiossa!</w:t>
      </w:r>
    </w:p>
    <w:p>
      <w:r>
        <w:rPr>
          <w:b/>
          <w:u w:val="single"/>
        </w:rPr>
        <w:t xml:space="preserve">792622</w:t>
      </w:r>
    </w:p>
    <w:p>
      <w:r>
        <w:t xml:space="preserve">@USER Hänen kasvonsa näyttävät siltä, että he heittävät kolikoita</w:t>
      </w:r>
    </w:p>
    <w:p>
      <w:r>
        <w:rPr>
          <w:b/>
          <w:u w:val="single"/>
        </w:rPr>
        <w:t xml:space="preserve">792623</w:t>
      </w:r>
    </w:p>
    <w:p>
      <w:r>
        <w:t xml:space="preserve">@USER @USER Hyvä paluu. lol!                   #MAGA</w:t>
      </w:r>
    </w:p>
    <w:p>
      <w:r>
        <w:rPr>
          <w:b/>
          <w:u w:val="single"/>
        </w:rPr>
        <w:t xml:space="preserve">792624</w:t>
      </w:r>
    </w:p>
    <w:p>
      <w:r>
        <w:t xml:space="preserve">@USER @USER Kiitos!</w:t>
      </w:r>
    </w:p>
    <w:p>
      <w:r>
        <w:rPr>
          <w:b/>
          <w:u w:val="single"/>
        </w:rPr>
        <w:t xml:space="preserve">792625</w:t>
      </w:r>
    </w:p>
    <w:p>
      <w:r>
        <w:t xml:space="preserve">@USER @USER Trudeau ja metoo-liike hahaha. Hän on siellä väärällä puolella. Hassua miten kysymykset eivät koskaan menneet Trudeaun kanssa mihinkään.</w:t>
      </w:r>
    </w:p>
    <w:p>
      <w:r>
        <w:rPr>
          <w:b/>
          <w:u w:val="single"/>
        </w:rPr>
        <w:t xml:space="preserve">792626</w:t>
      </w:r>
    </w:p>
    <w:p>
      <w:r>
        <w:t xml:space="preserve">Regrann from trump_babes_2020 - 🇺🇸🇺🇸Amazing MAGA Babe🇺🇺🇸🇺🇺🇺🇸 #trump #trump2020 #maga #maga2020 #trumpbabes #trumpbabes2020 #trump_babes_2020 #milfsfortrump #babesfortrump #babesfortrump #babesfortrump202020... URL</w:t>
      </w:r>
    </w:p>
    <w:p>
      <w:r>
        <w:rPr>
          <w:b/>
          <w:u w:val="single"/>
        </w:rPr>
        <w:t xml:space="preserve">792627</w:t>
      </w:r>
    </w:p>
    <w:p>
      <w:r>
        <w:t xml:space="preserve">@USER @USER Ei ole mitään todisteita mistään kikkailusta, eikä heidän tehtävänsä ole tehdä mitään sellaista; tämä on vain lisää hijinxiä ja kikkailua kahdelta hölmöltä, joilla ei ole mitään alustoja tai moraalia. #CONservatives #cdnpoli</w:t>
      </w:r>
    </w:p>
    <w:p>
      <w:r>
        <w:rPr>
          <w:b/>
          <w:u w:val="single"/>
        </w:rPr>
        <w:t xml:space="preserve">792628</w:t>
      </w:r>
    </w:p>
    <w:p>
      <w:r>
        <w:t xml:space="preserve">@USER Kiitos ! Kyllä hän on niin sairas 😭</w:t>
      </w:r>
    </w:p>
    <w:p>
      <w:r>
        <w:rPr>
          <w:b/>
          <w:u w:val="single"/>
        </w:rPr>
        <w:t xml:space="preserve">792629</w:t>
      </w:r>
    </w:p>
    <w:p>
      <w:r>
        <w:t xml:space="preserve">@USER Täysin samaa mieltä! #Trump2020. Nyt @USER, jos me konservatiiviset metsästäjät ja aseenomistajat voisimme vain opettaa teille kaupunkilaisille, että liittovaltion julkiset maat ovat konservatiivien maksamia ja suojelemia! #keepitpublic</w:t>
      </w:r>
    </w:p>
    <w:p>
      <w:r>
        <w:rPr>
          <w:b/>
          <w:u w:val="single"/>
        </w:rPr>
        <w:t xml:space="preserve">792630</w:t>
      </w:r>
    </w:p>
    <w:p>
      <w:r>
        <w:t xml:space="preserve">@KÄYTTÄJÄ *sulkee silmänsä, jotta nainen ei huomaisi, kuinka tokkurainen hän on.*</w:t>
      </w:r>
    </w:p>
    <w:p>
      <w:r>
        <w:rPr>
          <w:b/>
          <w:u w:val="single"/>
        </w:rPr>
        <w:t xml:space="preserve">792631</w:t>
      </w:r>
    </w:p>
    <w:p>
      <w:r>
        <w:t xml:space="preserve">.@USER on täynnä sekopäisiä liberaaleja &amp;amp; @USER Tämä on ällöttävä lausunto. URL</w:t>
      </w:r>
    </w:p>
    <w:p>
      <w:r>
        <w:rPr>
          <w:b/>
          <w:u w:val="single"/>
        </w:rPr>
        <w:t xml:space="preserve">792632</w:t>
      </w:r>
    </w:p>
    <w:p>
      <w:r>
        <w:t xml:space="preserve">@USER @USER @USER @USER @USER @USER Sattuisitko sattumalta käyttämään tyttöjä seksuaalisesti hyväksi lukiossa? Se selittäisi, miksi olet niin innokas jättämään huomiotta tällaisen hirvittävän rikoksen mahdollisuuden &amp;amp; vaadit kaksinaismoralistista standardia, joka hyödyttää sinua &amp;amp; alt-right &amp;amp; tukeudut perusteluihisi ilmeisillä valheilla.  Lyön vetoa, että olen oikeassa...</w:t>
      </w:r>
    </w:p>
    <w:p>
      <w:r>
        <w:rPr>
          <w:b/>
          <w:u w:val="single"/>
        </w:rPr>
        <w:t xml:space="preserve">792633</w:t>
      </w:r>
    </w:p>
    <w:p>
      <w:r>
        <w:t xml:space="preserve">@USER @USER Tarvitsemme asevalvontaa😆 Liberaaleilla ei pitäisi olla aseita. He eivät ole henkisesti vakaita. Tämän on loputtava😆</w:t>
      </w:r>
    </w:p>
    <w:p>
      <w:r>
        <w:rPr>
          <w:b/>
          <w:u w:val="single"/>
        </w:rPr>
        <w:t xml:space="preserve">792634</w:t>
      </w:r>
    </w:p>
    <w:p>
      <w:r>
        <w:t xml:space="preserve">@USER Hän on pieru historian tuulessa. URL</w:t>
      </w:r>
    </w:p>
    <w:p>
      <w:r>
        <w:rPr>
          <w:b/>
          <w:u w:val="single"/>
        </w:rPr>
        <w:t xml:space="preserve">792635</w:t>
      </w:r>
    </w:p>
    <w:p>
      <w:r>
        <w:t xml:space="preserve">@USER Toivottavasti hän nauttii olostaan niin kauan kuin voi🤣.</w:t>
      </w:r>
    </w:p>
    <w:p>
      <w:r>
        <w:rPr>
          <w:b/>
          <w:u w:val="single"/>
        </w:rPr>
        <w:t xml:space="preserve">792636</w:t>
      </w:r>
    </w:p>
    <w:p>
      <w:r>
        <w:t xml:space="preserve">@USER @USER Vertaile Greg "valokuvaaja" Waldenin ja Jamie McCleod Skinnerin arkkuja ja huomaat, että hänen aarrearkkunsa on miljoonia NRA:lta ja televiestintäalalta. Vastustaa reilua ja avointa internetiä. vastustaa järkeviä asevalvontatoimenpiteitä. Julkisten maiden hyväksikäytön puolesta.</w:t>
      </w:r>
    </w:p>
    <w:p>
      <w:r>
        <w:rPr>
          <w:b/>
          <w:u w:val="single"/>
        </w:rPr>
        <w:t xml:space="preserve">792637</w:t>
      </w:r>
    </w:p>
    <w:p>
      <w:r>
        <w:t xml:space="preserve">@USER Bitchhh 😭😭😭😭 hänen piti tilata kaurapuuroa...</w:t>
      </w:r>
    </w:p>
    <w:p>
      <w:r>
        <w:rPr>
          <w:b/>
          <w:u w:val="single"/>
        </w:rPr>
        <w:t xml:space="preserve">792638</w:t>
      </w:r>
    </w:p>
    <w:p>
      <w:r>
        <w:t xml:space="preserve">@USER Joo juuri minun ajatukseni. Todella vaikeaa saada ihmiset lopettamaan typerien juttujen sanominen internetissä.</w:t>
      </w:r>
    </w:p>
    <w:p>
      <w:r>
        <w:rPr>
          <w:b/>
          <w:u w:val="single"/>
        </w:rPr>
        <w:t xml:space="preserve">792639</w:t>
      </w:r>
    </w:p>
    <w:p>
      <w:r>
        <w:t xml:space="preserve">@KÄYTTÄJÄ @KÄYTTÄJÄ Hän kiehuu!!! Sen näkee hänen silmistään ja kuulee hänen äänestään!!! Obama oli epäonnistunut presidentti sanan kaikissa merkityksissä! #MAGA #KAG 🚂🇺🇸🇺🇸🇺🇸🇺🇸🇺🇸🇺🇸🇺🇸</w:t>
      </w:r>
    </w:p>
    <w:p>
      <w:r>
        <w:rPr>
          <w:b/>
          <w:u w:val="single"/>
        </w:rPr>
        <w:t xml:space="preserve">792640</w:t>
      </w:r>
    </w:p>
    <w:p>
      <w:r>
        <w:t xml:space="preserve">@USER Entäpä antifa-lapsesi, jotka ahdistelevat ja uhkaavat kongressin jäseniä heidän kodeissaan? Vai onko se eri asia?</w:t>
      </w:r>
    </w:p>
    <w:p>
      <w:r>
        <w:rPr>
          <w:b/>
          <w:u w:val="single"/>
        </w:rPr>
        <w:t xml:space="preserve">792641</w:t>
      </w:r>
    </w:p>
    <w:p>
      <w:r>
        <w:t xml:space="preserve">@USER @USER Hän on niin kaukana pilvissä, että hän on jo kauan sitten unohtanut, mitä terve järki on, puhumattakaan siitä, miten amerikkalaiset tuntevat, että hän on vain toinen Michael Bloomberg, joka yrittää tyrkyttää näkemyksiään kaikille muille ja edustamalleen osavaltiolle.</w:t>
      </w:r>
    </w:p>
    <w:p>
      <w:r>
        <w:rPr>
          <w:b/>
          <w:u w:val="single"/>
        </w:rPr>
        <w:t xml:space="preserve">792642</w:t>
      </w:r>
    </w:p>
    <w:p>
      <w:r>
        <w:t xml:space="preserve">@USER @USER Presidentti huolimatta kaikki Woodward kirja valheita ja sinä ja Barrack on tehnyt toistaiseksi valtavaa työtä olemme kunnioitetaan jälleen taloutemme ei ole enää animic alle 2% ja vihollisemme pelkäävät meitä jälleen John sinä ja Barrack r historiaa</w:t>
      </w:r>
    </w:p>
    <w:p>
      <w:r>
        <w:rPr>
          <w:b/>
          <w:u w:val="single"/>
        </w:rPr>
        <w:t xml:space="preserve">792643</w:t>
      </w:r>
    </w:p>
    <w:p>
      <w:r>
        <w:t xml:space="preserve">@USER @USER @USER @USER @USER Rehellisesti sanottuna minusta hänen pitäisi keskittyä enemmän näyttelijänuraansa kuin twitteriin....she on fantastinen näyttelijä...mutta kaikki nämä twitter-kommentit ja poliittiset kommentit vain vievät hänen keskittymisensä muualle...kuch toh log kahenge..unko kaam hai kehna</w:t>
      </w:r>
    </w:p>
    <w:p>
      <w:r>
        <w:rPr>
          <w:b/>
          <w:u w:val="single"/>
        </w:rPr>
        <w:t xml:space="preserve">792644</w:t>
      </w:r>
    </w:p>
    <w:p>
      <w:r>
        <w:t xml:space="preserve">@USER Hän valehtelee</w:t>
      </w:r>
    </w:p>
    <w:p>
      <w:r>
        <w:rPr>
          <w:b/>
          <w:u w:val="single"/>
        </w:rPr>
        <w:t xml:space="preserve">792645</w:t>
      </w:r>
    </w:p>
    <w:p>
      <w:r>
        <w:t xml:space="preserve">@USER Antifa roistot muistuttavat minua örkkejä, jos he ovat tarpeeksi tyhmiä yrittämään ottaa jonkun ampuma-ase en olisi yllättynyt, jos sen örkki, joka on heitetty roskikseen.</w:t>
      </w:r>
    </w:p>
    <w:p>
      <w:r>
        <w:rPr>
          <w:b/>
          <w:u w:val="single"/>
        </w:rPr>
        <w:t xml:space="preserve">792646</w:t>
      </w:r>
    </w:p>
    <w:p>
      <w:r>
        <w:t xml:space="preserve">@KÄYTTÄJÄ @KÄYTTÄJÄ FASKISTEJA ovat Amerikan vastaista kommunistista roskaväkeä kuten sinä!!! Painu nyt vittuun, senkin ihmisroskasakkia!!! USA #MAGA ANTIFA ovat terroristeja.</w:t>
      </w:r>
    </w:p>
    <w:p>
      <w:r>
        <w:rPr>
          <w:b/>
          <w:u w:val="single"/>
        </w:rPr>
        <w:t xml:space="preserve">792647</w:t>
      </w:r>
    </w:p>
    <w:p>
      <w:r>
        <w:t xml:space="preserve">@USER Hänet tullaan muistamaan noitana, joka käytti sukupuolielimiään tehdäkseen väärän väitteen hyvää miestä vastaan, koska hän on vankkumaton demokraatti, joka vihaa republikaaneja niin paljon.  Hän on valmis pilaamaan hyvän miehen nimen vallan nimissä.  Demokraatit itkevät sutta aivan liikaa.</w:t>
      </w:r>
    </w:p>
    <w:p>
      <w:r>
        <w:rPr>
          <w:b/>
          <w:u w:val="single"/>
        </w:rPr>
        <w:t xml:space="preserve">792648</w:t>
      </w:r>
    </w:p>
    <w:p>
      <w:r>
        <w:t xml:space="preserve">@USER Brennan on häpeällinen - ilman lupaa 😃</w:t>
      </w:r>
    </w:p>
    <w:p>
      <w:r>
        <w:rPr>
          <w:b/>
          <w:u w:val="single"/>
        </w:rPr>
        <w:t xml:space="preserve">792649</w:t>
      </w:r>
    </w:p>
    <w:p>
      <w:r>
        <w:t xml:space="preserve">@USER @USER Onko tämä ainoa oikeusministeri historiassamme, jota on pidetty halventavana????</w:t>
      </w:r>
    </w:p>
    <w:p>
      <w:r>
        <w:rPr>
          <w:b/>
          <w:u w:val="single"/>
        </w:rPr>
        <w:t xml:space="preserve">792650</w:t>
      </w:r>
    </w:p>
    <w:p>
      <w:r>
        <w:t xml:space="preserve">ANTIFA on kotimainen terroristijärjestö, joka imee George Sorosin rahoja. Se on kotimainen terroristijärjestö, joka käyttää pelottelua ja väkivaltaa levittääkseen ideologiaansa.</w:t>
      </w:r>
    </w:p>
    <w:p>
      <w:r>
        <w:rPr>
          <w:b/>
          <w:u w:val="single"/>
        </w:rPr>
        <w:t xml:space="preserve">792651</w:t>
      </w:r>
    </w:p>
    <w:p>
      <w:r>
        <w:t xml:space="preserve">@USER minkä vuoksi im rakastan kaikkea tätä paskaa juuri nyt LOL LOL</w:t>
      </w:r>
    </w:p>
    <w:p>
      <w:r>
        <w:rPr>
          <w:b/>
          <w:u w:val="single"/>
        </w:rPr>
        <w:t xml:space="preserve">792652</w:t>
      </w:r>
    </w:p>
    <w:p>
      <w:r>
        <w:t xml:space="preserve">@USER kukaan ei hyökännyt Kavanopen kimppuun!!! Me saamme kyseenalaistaa valehtelijoita.  Hän on salamyhkäinen ja hän valehteli valan alla. Mitä muuta tarvitset?</w:t>
      </w:r>
    </w:p>
    <w:p>
      <w:r>
        <w:rPr>
          <w:b/>
          <w:u w:val="single"/>
        </w:rPr>
        <w:t xml:space="preserve">792653</w:t>
      </w:r>
    </w:p>
    <w:p>
      <w:r>
        <w:t xml:space="preserve">@USER Ei ole.</w:t>
      </w:r>
    </w:p>
    <w:p>
      <w:r>
        <w:rPr>
          <w:b/>
          <w:u w:val="single"/>
        </w:rPr>
        <w:t xml:space="preserve">792654</w:t>
      </w:r>
    </w:p>
    <w:p>
      <w:r>
        <w:t xml:space="preserve">@USER @USER Rubio istui helmikuussa kaksituntisessa kaupungintalossa vastaamassa asevalvontaa koskeviin kysymyksiin ihmisiltä, joiden ystävät ja lapset oli juuri murhattu. Se vaatii enemmän rohkeutta kuin mahtipontisuus ja valehtelu typerässä kuulemisessa.</w:t>
      </w:r>
    </w:p>
    <w:p>
      <w:r>
        <w:rPr>
          <w:b/>
          <w:u w:val="single"/>
        </w:rPr>
        <w:t xml:space="preserve">792655</w:t>
      </w:r>
    </w:p>
    <w:p>
      <w:r>
        <w:t xml:space="preserve">@USER @USER @USER @USER Me kaikki tiedämme, ettei se ole lähelläkään lahjontaa. Hän käyttää tuota termiä puolustaakseen inhottavaa ja häpeällistä päätöstään äänestää puoluettaan amerikkalaisten sijaan. Täytyy ihmetellä, kuinka paljon hänelle maksetaan kyllä-äänestyksestä.</w:t>
      </w:r>
    </w:p>
    <w:p>
      <w:r>
        <w:rPr>
          <w:b/>
          <w:u w:val="single"/>
        </w:rPr>
        <w:t xml:space="preserve">792656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792657</w:t>
      </w:r>
    </w:p>
    <w:p>
      <w:r>
        <w:t xml:space="preserve">@USER @USER @USER Toinen demokraattien huijaus.  Republikaanit eivät rahoita ANTIFA:n kaltaisia terroristiryhmiä, jotka uhkaavat ihmisiä. ...mutta anna mennä vaan, että se näyttää todelta.</w:t>
      </w:r>
    </w:p>
    <w:p>
      <w:r>
        <w:rPr>
          <w:b/>
          <w:u w:val="single"/>
        </w:rPr>
        <w:t xml:space="preserve">792658</w:t>
      </w:r>
    </w:p>
    <w:p>
      <w:r>
        <w:t xml:space="preserve">@USER @USER @USER @USER @USER @USER Se on erilainen, koska se on paneeliohjelma. Minä puhun siitä, että Paul Golding on oikeasti uutisankkuri. Meillä olisi lopulta brittiläinen Tucker Carlson.</w:t>
      </w:r>
    </w:p>
    <w:p>
      <w:r>
        <w:rPr>
          <w:b/>
          <w:u w:val="single"/>
        </w:rPr>
        <w:t xml:space="preserve">792659</w:t>
      </w:r>
    </w:p>
    <w:p>
      <w:r>
        <w:t xml:space="preserve">@USER Mielesi ei vieläkään hyväksy sitä, että liittovaltion hallitus kuuluu PTI:lle, jonka jäsen sinä olet.</w:t>
      </w:r>
    </w:p>
    <w:p>
      <w:r>
        <w:rPr>
          <w:b/>
          <w:u w:val="single"/>
        </w:rPr>
        <w:t xml:space="preserve">792660</w:t>
      </w:r>
    </w:p>
    <w:p>
      <w:r>
        <w:t xml:space="preserve">@USER Hän on niin kaunis siellä.</w:t>
      </w:r>
    </w:p>
    <w:p>
      <w:r>
        <w:rPr>
          <w:b/>
          <w:u w:val="single"/>
        </w:rPr>
        <w:t xml:space="preserve">792661</w:t>
      </w:r>
    </w:p>
    <w:p>
      <w:r>
        <w:t xml:space="preserve">@USER Tämä on demokraattisten liberaalien harkittu hyökkäys, ja häntä harjoitellaan. Riittää jo tämä huijausshow. Äänestäkää Kavanaughia SC:hen.</w:t>
      </w:r>
    </w:p>
    <w:p>
      <w:r>
        <w:rPr>
          <w:b/>
          <w:u w:val="single"/>
        </w:rPr>
        <w:t xml:space="preserve">792662</w:t>
      </w:r>
    </w:p>
    <w:p>
      <w:r>
        <w:t xml:space="preserve">@USER @USER @USER @USER @USER @USER @USER @USER @USER @USER @USER @USER @USER @USER @USER @USER @USER @USER @USER @USER @USER @USER @USER @USER @USER @USER @USER @USER @USER @USER @USER @USER @USER @USER @USER @USER @USER @USER @USER @USER @USER @USER @USER @USER @USER  Jos he pitäytyisivät Totuudessa, he eivät saisi enää koskaan vaaleja.</w:t>
      </w:r>
    </w:p>
    <w:p>
      <w:r>
        <w:rPr>
          <w:b/>
          <w:u w:val="single"/>
        </w:rPr>
        <w:t xml:space="preserve">792663</w:t>
      </w:r>
    </w:p>
    <w:p>
      <w:r>
        <w:t xml:space="preserve">@USER olen paljon vanhempi kuin hän on</w:t>
      </w:r>
    </w:p>
    <w:p>
      <w:r>
        <w:rPr>
          <w:b/>
          <w:u w:val="single"/>
        </w:rPr>
        <w:t xml:space="preserve">792664</w:t>
      </w:r>
    </w:p>
    <w:p>
      <w:r>
        <w:t xml:space="preserve">@USER Hän etsii piilopaikkaa.</w:t>
      </w:r>
    </w:p>
    <w:p>
      <w:r>
        <w:rPr>
          <w:b/>
          <w:u w:val="single"/>
        </w:rPr>
        <w:t xml:space="preserve">792665</w:t>
      </w:r>
    </w:p>
    <w:p>
      <w:r>
        <w:t xml:space="preserve">@USER Tässä hän on @USER 😞</w:t>
      </w:r>
    </w:p>
    <w:p>
      <w:r>
        <w:rPr>
          <w:b/>
          <w:u w:val="single"/>
        </w:rPr>
        <w:t xml:space="preserve">792666</w:t>
      </w:r>
    </w:p>
    <w:p>
      <w:r>
        <w:t xml:space="preserve">@USER Ilmeisesti nainen on yhtä suuri narsisti kuin mieskin.</w:t>
      </w:r>
    </w:p>
    <w:p>
      <w:r>
        <w:rPr>
          <w:b/>
          <w:u w:val="single"/>
        </w:rPr>
        <w:t xml:space="preserve">792667</w:t>
      </w:r>
    </w:p>
    <w:p>
      <w:r>
        <w:t xml:space="preserve">@USER @USER Hienoa, ja olen varmasti fasisminvastainen, mutta Antifa-ryhmä on Amerikan fasistisin ja väkivaltaisin ryhmä, jos et ole huomannut, ja se liittyy Amerikan suurimpaan viharyhmään, demokraattiseen puolueeseen.</w:t>
      </w:r>
    </w:p>
    <w:p>
      <w:r>
        <w:rPr>
          <w:b/>
          <w:u w:val="single"/>
        </w:rPr>
        <w:t xml:space="preserve">792668</w:t>
      </w:r>
    </w:p>
    <w:p>
      <w:r>
        <w:t xml:space="preserve">@USER @USER @USER @USER @USER @USER @USER @USER @USER @USER @USER @USER @USER @USER @USER @USER @USER @USER @USER @USER @USER @USER @USER @USER @USER @USER @USER @USER @USER @USER @USER @USER @USER @USER @USER @USER @USER @USER @USER Samaa mieltä JOKAINEN näistä MAGA-patriootista on seurattava. Tehdään tämä yhdessä suuren kansakuntamme puolesta vuonna 2018! Toistetaan sitten vuonna 2020 ja 2022!!!!</w:t>
      </w:r>
    </w:p>
    <w:p>
      <w:r>
        <w:rPr>
          <w:b/>
          <w:u w:val="single"/>
        </w:rPr>
        <w:t xml:space="preserve">792669</w:t>
      </w:r>
    </w:p>
    <w:p>
      <w:r>
        <w:t xml:space="preserve">@USER @USER Jos et usko, että kaikki haluavat olla rikkaita, valehtelet valitettavasti itsellesi. Toisin väittäminen on vain tekosyy tyytyä. Tyytyväisyydessä ei ole mitään väärää, mutta niiden, jotka haluavat itselleen enemmän, hylkääminen ahneina" on epärehellistä.""</w:t>
      </w:r>
    </w:p>
    <w:p>
      <w:r>
        <w:rPr>
          <w:b/>
          <w:u w:val="single"/>
        </w:rPr>
        <w:t xml:space="preserve">792670</w:t>
      </w:r>
    </w:p>
    <w:p>
      <w:r>
        <w:t xml:space="preserve">@USER @USER Liberaalit rakastavat mainostaa Croutonia talousnerona, mutta suuri osa hänen menestyksestään" johtui kustannusten lataamisesta proville, EI-ylijäämän ryöstämisestä jne. Se sanoi, että käytät niitä työkaluja, joita sinulla on laatikossa, ja annan hänelle propsit kunnollisena julkisen kukkaron hoitajana."</w:t>
      </w:r>
    </w:p>
    <w:p>
      <w:r>
        <w:rPr>
          <w:b/>
          <w:u w:val="single"/>
        </w:rPr>
        <w:t xml:space="preserve">792671</w:t>
      </w:r>
    </w:p>
    <w:p>
      <w:r>
        <w:t xml:space="preserve">@USER pffft uusi twiitti" vain pitää ihmetellä käyttöliittymän ympärillä"</w:t>
      </w:r>
    </w:p>
    <w:p>
      <w:r>
        <w:rPr>
          <w:b/>
          <w:u w:val="single"/>
        </w:rPr>
        <w:t xml:space="preserve">792672</w:t>
      </w:r>
    </w:p>
    <w:p>
      <w:r>
        <w:t xml:space="preserve">@USER Seurasin lehdistötilaisuutta Trumpin kanssa ja kuulin hänen sanovan, kuinka paljon tienaamme, kun Puola maksaa meille sotilastukikohdan perustamisesta. Hän on pilkullinen dementoitunut hölmö, joka todella uskoo, että hänen tavoitteensa on, että Amerikka tienaa rahaa. Sen kuulee kaikesta, mitä hän sanoo. Tämä ei ole hotelli.</w:t>
      </w:r>
    </w:p>
    <w:p>
      <w:r>
        <w:rPr>
          <w:b/>
          <w:u w:val="single"/>
        </w:rPr>
        <w:t xml:space="preserve">792673</w:t>
      </w:r>
    </w:p>
    <w:p>
      <w:r>
        <w:t xml:space="preserve">@USER @USER @USER @USER 'Luulen, että hän on yksi demokraateista.  Vaikea kuvitella, että tervejärkinen (tai elossa oleva) ihminen äänestäisi häntä.</w:t>
      </w:r>
    </w:p>
    <w:p>
      <w:r>
        <w:rPr>
          <w:b/>
          <w:u w:val="single"/>
        </w:rPr>
        <w:t xml:space="preserve">792674</w:t>
      </w:r>
    </w:p>
    <w:p>
      <w:r>
        <w:t xml:space="preserve">@USER Tämä mies on yksi Yhdysvaltojen älykkäimmistä, erittäin ansioituneista mustista miehistä, mutta valkoiset liberaalit &amp; leima; "vanha järjestys" (hänen sanansa) ovat onnistuneet saamaan hänet oman kansansa hylkäämäksi. Yksikään musta lapsi ei katso ylöspäin tätä miestä inspiraation saamiseksi, koska heille häntä ei ole olemassa URL-osoite.</w:t>
      </w:r>
    </w:p>
    <w:p>
      <w:r>
        <w:rPr>
          <w:b/>
          <w:u w:val="single"/>
        </w:rPr>
        <w:t xml:space="preserve">792675</w:t>
      </w:r>
    </w:p>
    <w:p>
      <w:r>
        <w:t xml:space="preserve">@USER @USER @USER @USER Liberaalien media ei kerro siitä.</w:t>
      </w:r>
    </w:p>
    <w:p>
      <w:r>
        <w:rPr>
          <w:b/>
          <w:u w:val="single"/>
        </w:rPr>
        <w:t xml:space="preserve">792676</w:t>
      </w:r>
    </w:p>
    <w:p>
      <w:r>
        <w:t xml:space="preserve">@KÄYTTÄJÄ @KÄYTTÄJÄ HÄN ON VITUN SOTKU!!! VIHAAN HÄNTÄ NIIN PALJON.</w:t>
      </w:r>
    </w:p>
    <w:p>
      <w:r>
        <w:rPr>
          <w:b/>
          <w:u w:val="single"/>
        </w:rPr>
        <w:t xml:space="preserve">792677</w:t>
      </w:r>
    </w:p>
    <w:p>
      <w:r>
        <w:t xml:space="preserve">@USER Hän kertoo olevansa paras opiskelijoille. Vau! Mikä roolimalli hän onkaan.</w:t>
      </w:r>
    </w:p>
    <w:p>
      <w:r>
        <w:rPr>
          <w:b/>
          <w:u w:val="single"/>
        </w:rPr>
        <w:t xml:space="preserve">792678</w:t>
      </w:r>
    </w:p>
    <w:p>
      <w:r>
        <w:t xml:space="preserve">@USER @USER ERIC HOLDER ON LIKAINEN MATO. URL</w:t>
      </w:r>
    </w:p>
    <w:p>
      <w:r>
        <w:rPr>
          <w:b/>
          <w:u w:val="single"/>
        </w:rPr>
        <w:t xml:space="preserve">792679</w:t>
      </w:r>
    </w:p>
    <w:p>
      <w:r>
        <w:t xml:space="preserve">@USER @USER Joo ja arvaa mikä auttoi DC:tä tulemaan Ei maailman murhapääkaupungiksi?  Asevalvonta! Se toimii!</w:t>
      </w:r>
    </w:p>
    <w:p>
      <w:r>
        <w:rPr>
          <w:b/>
          <w:u w:val="single"/>
        </w:rPr>
        <w:t xml:space="preserve">792680</w:t>
      </w:r>
    </w:p>
    <w:p>
      <w:r>
        <w:t xml:space="preserve">54 tehdastyöläistä ammuttiin kuoliaaksi Oklahomassa WASR-10 Century Arms -kiväärillä. NRA syyttää asevalvontalakia.</w:t>
      </w:r>
    </w:p>
    <w:p>
      <w:r>
        <w:rPr>
          <w:b/>
          <w:u w:val="single"/>
        </w:rPr>
        <w:t xml:space="preserve">792681</w:t>
      </w:r>
    </w:p>
    <w:p>
      <w:r>
        <w:t xml:space="preserve">Luultavasti indoktrinointi". #MAGA URL</w:t>
      </w:r>
    </w:p>
    <w:p>
      <w:r>
        <w:rPr>
          <w:b/>
          <w:u w:val="single"/>
        </w:rPr>
        <w:t xml:space="preserve">792682</w:t>
      </w:r>
    </w:p>
    <w:p>
      <w:r>
        <w:t xml:space="preserve">Hävetkää @USER @USER @USER @USER @USER @USER @USER ja kaikki muut vasemmistomediat, jotka eivät tee työtään ja katsovat tarkoituksella muualle. Tämä on tähän mennessä paras esimerkki heidän #FakeNews puolueellisuudestaan. #MAGA #WalkAway from the bias and corruption of the left. URL</w:t>
      </w:r>
    </w:p>
    <w:p>
      <w:r>
        <w:rPr>
          <w:b/>
          <w:u w:val="single"/>
        </w:rPr>
        <w:t xml:space="preserve">792683</w:t>
      </w:r>
    </w:p>
    <w:p>
      <w:r>
        <w:t xml:space="preserve">@USER @USER @USER Lumihiutaleen määritelmä</w:t>
      </w:r>
    </w:p>
    <w:p>
      <w:r>
        <w:rPr>
          <w:b/>
          <w:u w:val="single"/>
        </w:rPr>
        <w:t xml:space="preserve">792684</w:t>
      </w:r>
    </w:p>
    <w:p>
      <w:r>
        <w:t xml:space="preserve">@USER Ja kaikki tietävät, että Kerryllä ei ole aavistustakaan!  Olen kuullut sen lukuisista nimettömistä" lähteistä, jotka myös sanovat, ettei hän ole järjissään.  Niin lähteet sanovat."</w:t>
      </w:r>
    </w:p>
    <w:p>
      <w:r>
        <w:rPr>
          <w:b/>
          <w:u w:val="single"/>
        </w:rPr>
        <w:t xml:space="preserve">792685</w:t>
      </w:r>
    </w:p>
    <w:p>
      <w:r>
        <w:t xml:space="preserve">@USER @USER Jos hän on syytön, hänet pitäisi oikeuttaa, ja myös vääristä syytöksistä pitäisi rangaista.</w:t>
      </w:r>
    </w:p>
    <w:p>
      <w:r>
        <w:rPr>
          <w:b/>
          <w:u w:val="single"/>
        </w:rPr>
        <w:t xml:space="preserve">792686</w:t>
      </w:r>
    </w:p>
    <w:p>
      <w:r>
        <w:t xml:space="preserve">@USER Eivätkä tiedotusvälineet yksinkertaisesti rauhoitu, vaan raportoivat normaalisti ja antavat ihmisten päättää.   Ne ovat yhden puolueen propaganda-armeja, ja kaikki, jotka ovat eri mieltä heidän oppinsa kanssa, hylätään pahoina ja Maxine-tädin tai ANTIFA:n kohtelun tai pahemman kohtelun arvoisina.</w:t>
      </w:r>
    </w:p>
    <w:p>
      <w:r>
        <w:rPr>
          <w:b/>
          <w:u w:val="single"/>
        </w:rPr>
        <w:t xml:space="preserve">792687</w:t>
      </w:r>
    </w:p>
    <w:p>
      <w:r>
        <w:t xml:space="preserve">@USER Let's Geaux Tigers! Todistakaa, että olette sen arvoisia! Näyttäkää kansakunnalle! 🐯</w:t>
      </w:r>
    </w:p>
    <w:p>
      <w:r>
        <w:rPr>
          <w:b/>
          <w:u w:val="single"/>
        </w:rPr>
        <w:t xml:space="preserve">792688</w:t>
      </w:r>
    </w:p>
    <w:p>
      <w:r>
        <w:t xml:space="preserve">@USER @USER #MAGA sanoi I.</w:t>
      </w:r>
    </w:p>
    <w:p>
      <w:r>
        <w:rPr>
          <w:b/>
          <w:u w:val="single"/>
        </w:rPr>
        <w:t xml:space="preserve">792689</w:t>
      </w:r>
    </w:p>
    <w:p>
      <w:r>
        <w:t xml:space="preserve">@USER Dump MasterCard</w:t>
      </w:r>
    </w:p>
    <w:p>
      <w:r>
        <w:rPr>
          <w:b/>
          <w:u w:val="single"/>
        </w:rPr>
        <w:t xml:space="preserve">792690</w:t>
      </w:r>
    </w:p>
    <w:p>
      <w:r>
        <w:t xml:space="preserve">@USER @USER @USER @USER @USER @USER @USER @USER @USER @USER Idk voimmeko?</w:t>
      </w:r>
    </w:p>
    <w:p>
      <w:r>
        <w:rPr>
          <w:b/>
          <w:u w:val="single"/>
        </w:rPr>
        <w:t xml:space="preserve">792691</w:t>
      </w:r>
    </w:p>
    <w:p>
      <w:r>
        <w:t xml:space="preserve">@USER @USER Mikä lyhyen elämän tuhlaus.🤷🏻♂️🇺.</w:t>
      </w:r>
    </w:p>
    <w:p>
      <w:r>
        <w:rPr>
          <w:b/>
          <w:u w:val="single"/>
        </w:rPr>
        <w:t xml:space="preserve">792692</w:t>
      </w:r>
    </w:p>
    <w:p>
      <w:r>
        <w:t xml:space="preserve">@USER @USER ..eläköön satiiri!- jos emme pysty tällä tavoin leikkaamaan totuutta, voimme yhtä hyvin lopettaa...🤔😎👌</w:t>
      </w:r>
    </w:p>
    <w:p>
      <w:r>
        <w:rPr>
          <w:b/>
          <w:u w:val="single"/>
        </w:rPr>
        <w:t xml:space="preserve">792693</w:t>
      </w:r>
    </w:p>
    <w:p>
      <w:r>
        <w:t xml:space="preserve">@USER Kannatan ehdottomasti sitä, että antifan jäsenet tappavat itsensä.</w:t>
      </w:r>
    </w:p>
    <w:p>
      <w:r>
        <w:rPr>
          <w:b/>
          <w:u w:val="single"/>
        </w:rPr>
        <w:t xml:space="preserve">792694</w:t>
      </w:r>
    </w:p>
    <w:p>
      <w:r>
        <w:t xml:space="preserve">@USER @USER Se kertoo kaiken. Kun periaatteesi riippuvat pornonäyttelijän vilpillisestä sanasta. Mitä rehellisyyttä sinulla on jäljellä?</w:t>
      </w:r>
    </w:p>
    <w:p>
      <w:r>
        <w:rPr>
          <w:b/>
          <w:u w:val="single"/>
        </w:rPr>
        <w:t xml:space="preserve">792695</w:t>
      </w:r>
    </w:p>
    <w:p>
      <w:r>
        <w:t xml:space="preserve">@USER Bigly....lol.....bigly? Hän ei voittanut...hänet valitsi yhdysvaltojen kansa ahole...mihin häneen viittaat? Antifa typerykset jotka saavat turpaansa...vaginahatut...lol säälittävä perse.</w:t>
      </w:r>
    </w:p>
    <w:p>
      <w:r>
        <w:rPr>
          <w:b/>
          <w:u w:val="single"/>
        </w:rPr>
        <w:t xml:space="preserve">792696</w:t>
      </w:r>
    </w:p>
    <w:p>
      <w:r>
        <w:t xml:space="preserve">@USER @USER Puhun kommentistasi, jonka mukaan Nick oli fasisti...   Brittany ei merkitse minulle mitään.   Joten kuten sanoin oletko sinä Antifa?</w:t>
      </w:r>
    </w:p>
    <w:p>
      <w:r>
        <w:rPr>
          <w:b/>
          <w:u w:val="single"/>
        </w:rPr>
        <w:t xml:space="preserve">792697</w:t>
      </w:r>
    </w:p>
    <w:p>
      <w:r>
        <w:t xml:space="preserve">@USER Asian tosiasiat ovat hyvin selvät &amp;amp; perusasiat. Tällaista ei ole koskaan aikaisemmin tapahtunut kirjatun historian aikana tai muilla vastaavalla tavalla kärsineillä alueen saarilla. Se, että se tapahtui Donald Trumpin aikana, ei ole yllättävää. Hän ei tukenut heitä. Hän on surkea epäonnistuja, ja hänet pitäisi erottaa.</w:t>
      </w:r>
    </w:p>
    <w:p>
      <w:r>
        <w:rPr>
          <w:b/>
          <w:u w:val="single"/>
        </w:rPr>
        <w:t xml:space="preserve">792698</w:t>
      </w:r>
    </w:p>
    <w:p>
      <w:r>
        <w:t xml:space="preserve">@USER En voi juoda. URL</w:t>
      </w:r>
    </w:p>
    <w:p>
      <w:r>
        <w:rPr>
          <w:b/>
          <w:u w:val="single"/>
        </w:rPr>
        <w:t xml:space="preserve">792699</w:t>
      </w:r>
    </w:p>
    <w:p>
      <w:r>
        <w:t xml:space="preserve">@USER @USER Ei Kim olet epäonnistunut ja koko elämäsi on ollut sitä.</w:t>
      </w:r>
    </w:p>
    <w:p>
      <w:r>
        <w:rPr>
          <w:b/>
          <w:u w:val="single"/>
        </w:rPr>
        <w:t xml:space="preserve">792700</w:t>
      </w:r>
    </w:p>
    <w:p>
      <w:r>
        <w:t xml:space="preserve">@USER näyttää antifalta</w:t>
      </w:r>
    </w:p>
    <w:p>
      <w:r>
        <w:rPr>
          <w:b/>
          <w:u w:val="single"/>
        </w:rPr>
        <w:t xml:space="preserve">792701</w:t>
      </w:r>
    </w:p>
    <w:p>
      <w:r>
        <w:t xml:space="preserve">@USER @USER Sitten hänen pitäisi luopua tehtävästään. Kyse ei ole hänestä. Hänet valitsivat liberaalit. Hänellä on valtaa liberaalien takia.</w:t>
      </w:r>
    </w:p>
    <w:p>
      <w:r>
        <w:rPr>
          <w:b/>
          <w:u w:val="single"/>
        </w:rPr>
        <w:t xml:space="preserve">792702</w:t>
      </w:r>
    </w:p>
    <w:p>
      <w:r>
        <w:t xml:space="preserve">@USER @USER @USER @USER Joukot ja liberaalit kutsuvat valkoisia poliiseja rasisteiksi päivittäin.</w:t>
      </w:r>
    </w:p>
    <w:p>
      <w:r>
        <w:rPr>
          <w:b/>
          <w:u w:val="single"/>
        </w:rPr>
        <w:t xml:space="preserve">792703</w:t>
      </w:r>
    </w:p>
    <w:p>
      <w:r>
        <w:t xml:space="preserve">19. Luultavasti John Adams. Haluaisin mielelläni jutella perustajien isien kanssa ja kysyä heiltä asevalvonnasta.</w:t>
      </w:r>
    </w:p>
    <w:p>
      <w:r>
        <w:rPr>
          <w:b/>
          <w:u w:val="single"/>
        </w:rPr>
        <w:t xml:space="preserve">792704</w:t>
      </w:r>
    </w:p>
    <w:p>
      <w:r>
        <w:t xml:space="preserve">@USER @USER @USER @USER Pahat ihmiset eivät noudata lakia. Pohjois-Amerikassa on liikkeellä paljon enemmän aseita kuin ihmisiä. Asevalvonta on liberaalien mielen masturbaatiota.</w:t>
      </w:r>
    </w:p>
    <w:p>
      <w:r>
        <w:rPr>
          <w:b/>
          <w:u w:val="single"/>
        </w:rPr>
        <w:t xml:space="preserve">792705</w:t>
      </w:r>
    </w:p>
    <w:p>
      <w:r>
        <w:t xml:space="preserve">@USER Totta.  Asevalvonta on täyttä paskaa.</w:t>
      </w:r>
    </w:p>
    <w:p>
      <w:r>
        <w:rPr>
          <w:b/>
          <w:u w:val="single"/>
        </w:rPr>
        <w:t xml:space="preserve">792706</w:t>
      </w:r>
    </w:p>
    <w:p>
      <w:r>
        <w:t xml:space="preserve">@USER Kyllä ja antaa sinulle energiaa luonnollisesti. Pitää sinut nesteytettynä</w:t>
      </w:r>
    </w:p>
    <w:p>
      <w:r>
        <w:rPr>
          <w:b/>
          <w:u w:val="single"/>
        </w:rPr>
        <w:t xml:space="preserve">792707</w:t>
      </w:r>
    </w:p>
    <w:p>
      <w:r>
        <w:t xml:space="preserve">@USER @USER @USER miksi tylsistyttää minua jollakin, joka ei merkitse yhtään mitään, mitä hän on tehnyt menneisyydessä ja kuka hän on nyt. Vau hän käytti verkkareita hän luultavasti varoittaa monia asioita?...!!</w:t>
      </w:r>
    </w:p>
    <w:p>
      <w:r>
        <w:rPr>
          <w:b/>
          <w:u w:val="single"/>
        </w:rPr>
        <w:t xml:space="preserve">792708</w:t>
      </w:r>
    </w:p>
    <w:p>
      <w:r>
        <w:t xml:space="preserve">@USER Ooooooo Damn! Näyttää sateenkaarelta! Kaikki nätti ja paska!</w:t>
      </w:r>
    </w:p>
    <w:p>
      <w:r>
        <w:rPr>
          <w:b/>
          <w:u w:val="single"/>
        </w:rPr>
        <w:t xml:space="preserve">792709</w:t>
      </w:r>
    </w:p>
    <w:p>
      <w:r>
        <w:t xml:space="preserve">@USER Jatkakaa liberaalien äänestämistä, ja tämä on tulevaisuus.</w:t>
      </w:r>
    </w:p>
    <w:p>
      <w:r>
        <w:rPr>
          <w:b/>
          <w:u w:val="single"/>
        </w:rPr>
        <w:t xml:space="preserve">792710</w:t>
      </w:r>
    </w:p>
    <w:p>
      <w:r>
        <w:t xml:space="preserve">@USER @USER Aivan kuten asevalvonta ei pidä aseita pois rikollisten käsistä.....</w:t>
      </w:r>
    </w:p>
    <w:p>
      <w:r>
        <w:rPr>
          <w:b/>
          <w:u w:val="single"/>
        </w:rPr>
        <w:t xml:space="preserve">792711</w:t>
      </w:r>
    </w:p>
    <w:p>
      <w:r>
        <w:t xml:space="preserve">@USER @USER @USER @USER @USER @USER Siteerasit ryhmää, joka liittyy Antifaan/anarkisteihin. Tekeekö se sinusta anarkistin, Antifa?"" "Ei, ja on outoa, että minun täytyy selittää se aikuiselle." "Ei, ja on outoa, että minun täytyy selittää se aikuiselle." Teit sen oudon hypyn, että jos TP USA:n henkilö työskentelee sellaisessa orgissa, jossa Milo työskentelee, TP USA on alt right?"</w:t>
      </w:r>
    </w:p>
    <w:p>
      <w:r>
        <w:rPr>
          <w:b/>
          <w:u w:val="single"/>
        </w:rPr>
        <w:t xml:space="preserve">792712</w:t>
      </w:r>
    </w:p>
    <w:p>
      <w:r>
        <w:t xml:space="preserve">@USER Miksi hän on valkoisen kuuman valokeilan alla?...HÄN ON tämän Trumpin kaltaisen väkivaltaisen eläimen uhri.... #StopKavanaughNow</w:t>
      </w:r>
    </w:p>
    <w:p>
      <w:r>
        <w:rPr>
          <w:b/>
          <w:u w:val="single"/>
        </w:rPr>
        <w:t xml:space="preserve">792713</w:t>
      </w:r>
    </w:p>
    <w:p>
      <w:r>
        <w:t xml:space="preserve">@USER Häntä ei voi hoitaa</w:t>
      </w:r>
    </w:p>
    <w:p>
      <w:r>
        <w:rPr>
          <w:b/>
          <w:u w:val="single"/>
        </w:rPr>
        <w:t xml:space="preserve">792714</w:t>
      </w:r>
    </w:p>
    <w:p>
      <w:r>
        <w:t xml:space="preserve">@USER Uskottava vain hulluille liberaaleille.</w:t>
      </w:r>
    </w:p>
    <w:p>
      <w:r>
        <w:rPr>
          <w:b/>
          <w:u w:val="single"/>
        </w:rPr>
        <w:t xml:space="preserve">792715</w:t>
      </w:r>
    </w:p>
    <w:p>
      <w:r>
        <w:t xml:space="preserve">@USER @USER Nyt ymmärrän, miksi konservatiivit rakastavat häntä!</w:t>
      </w:r>
    </w:p>
    <w:p>
      <w:r>
        <w:rPr>
          <w:b/>
          <w:u w:val="single"/>
        </w:rPr>
        <w:t xml:space="preserve">792716</w:t>
      </w:r>
    </w:p>
    <w:p>
      <w:r>
        <w:t xml:space="preserve">@KÄYTTÄJÄ olet suosikkihenkilöni maan päällä vain tiedoksi. Jos olet joskus nälkäinen ja haluat ruokaa, ostin 40 kpl rinkelinpaloja teräspihan Walmartista, enkä pysty syömään niitä kaikkia yksin, joten pidä se mielessäsi.</w:t>
      </w:r>
    </w:p>
    <w:p>
      <w:r>
        <w:rPr>
          <w:b/>
          <w:u w:val="single"/>
        </w:rPr>
        <w:t xml:space="preserve">792717</w:t>
      </w:r>
    </w:p>
    <w:p>
      <w:r>
        <w:t xml:space="preserve">@USER Etkö ole klassisen musiikin ystävä?</w:t>
      </w:r>
    </w:p>
    <w:p>
      <w:r>
        <w:rPr>
          <w:b/>
          <w:u w:val="single"/>
        </w:rPr>
        <w:t xml:space="preserve">792718</w:t>
      </w:r>
    </w:p>
    <w:p>
      <w:r>
        <w:t xml:space="preserve">@USER MAGA= Sienet kasvavat taas</w:t>
      </w:r>
    </w:p>
    <w:p>
      <w:r>
        <w:rPr>
          <w:b/>
          <w:u w:val="single"/>
        </w:rPr>
        <w:t xml:space="preserve">792719</w:t>
      </w:r>
    </w:p>
    <w:p>
      <w:r>
        <w:t xml:space="preserve">@USER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792720</w:t>
      </w:r>
    </w:p>
    <w:p>
      <w:r>
        <w:t xml:space="preserve">@KÄYTTÄJÄ ET VOI KERTOA MINULLE MITÄ VITTUA VOIN TEHDÄ JA MITÄ EN!"  *viskoo kiikarit esiin*""</w:t>
      </w:r>
    </w:p>
    <w:p>
      <w:r>
        <w:rPr>
          <w:b/>
          <w:u w:val="single"/>
        </w:rPr>
        <w:t xml:space="preserve">792721</w:t>
      </w:r>
    </w:p>
    <w:p>
      <w:r>
        <w:t xml:space="preserve">@USER @USER @USER Huorittelet itsesi NRA:n dollareille!</w:t>
      </w:r>
    </w:p>
    <w:p>
      <w:r>
        <w:rPr>
          <w:b/>
          <w:u w:val="single"/>
        </w:rPr>
        <w:t xml:space="preserve">792722</w:t>
      </w:r>
    </w:p>
    <w:p>
      <w:r>
        <w:t xml:space="preserve">@USER ajatuksia Sandy Alcantara?  Vaikuttaa siltä, että hän syöttää hyvin</w:t>
      </w:r>
    </w:p>
    <w:p>
      <w:r>
        <w:rPr>
          <w:b/>
          <w:u w:val="single"/>
        </w:rPr>
        <w:t xml:space="preserve">792723</w:t>
      </w:r>
    </w:p>
    <w:p>
      <w:r>
        <w:t xml:space="preserve">@USER Ehdottomasti NFW.</w:t>
      </w:r>
    </w:p>
    <w:p>
      <w:r>
        <w:rPr>
          <w:b/>
          <w:u w:val="single"/>
        </w:rPr>
        <w:t xml:space="preserve">792724</w:t>
      </w:r>
    </w:p>
    <w:p>
      <w:r>
        <w:t xml:space="preserve">@KÄYTTÄJÄ @KÄYTTÄJÄ Sinä naulasit tuon perseen.</w:t>
      </w:r>
    </w:p>
    <w:p>
      <w:r>
        <w:rPr>
          <w:b/>
          <w:u w:val="single"/>
        </w:rPr>
        <w:t xml:space="preserve">792725</w:t>
      </w:r>
    </w:p>
    <w:p>
      <w:r>
        <w:t xml:space="preserve">@USER @USER pitää taukoa @USERin pörräämisestä.</w:t>
      </w:r>
    </w:p>
    <w:p>
      <w:r>
        <w:rPr>
          <w:b/>
          <w:u w:val="single"/>
        </w:rPr>
        <w:t xml:space="preserve">792726</w:t>
      </w:r>
    </w:p>
    <w:p>
      <w:r>
        <w:t xml:space="preserve">@USER ANTIFA piilottaa henkilöllisyytensä hiihtonaamioiden taakse. Elämme tällaisia aikoja.</w:t>
      </w:r>
    </w:p>
    <w:p>
      <w:r>
        <w:rPr>
          <w:b/>
          <w:u w:val="single"/>
        </w:rPr>
        <w:t xml:space="preserve">792727</w:t>
      </w:r>
    </w:p>
    <w:p>
      <w:r>
        <w:t xml:space="preserve">@USER @USER @USER @USER @USER @USER @USER Lmao. Hänet vahvistetaan aikataulun mukaisesti. Sitten alkaa hyvin lyhyt kello RBG:lle. Ja 1 tai 2 tai 3 muuta seuraavan 6,5 vuoden aikana. Sekä vielä 30-40% alempien tuomioistuinten nimityksiä. Demokraattien tuho viimeisen 10 vuoden aikana on ollut eeppistä!!! Ja hulvatonta. #maga</w:t>
      </w:r>
    </w:p>
    <w:p>
      <w:r>
        <w:rPr>
          <w:b/>
          <w:u w:val="single"/>
        </w:rPr>
        <w:t xml:space="preserve">792728</w:t>
      </w:r>
    </w:p>
    <w:p>
      <w:r>
        <w:t xml:space="preserve">Ainoa syy, miksi he kutsuvat niitä maalaisjärjeksi, on se, että he eivät tiedä, mitä haluavat, ja hyppäävät vain kelkkaan. #MAGA #2ADefenders #TrumpTime URL-osoite</w:t>
      </w:r>
    </w:p>
    <w:p>
      <w:r>
        <w:rPr>
          <w:b/>
          <w:u w:val="single"/>
        </w:rPr>
        <w:t xml:space="preserve">792729</w:t>
      </w:r>
    </w:p>
    <w:p>
      <w:r>
        <w:t xml:space="preserve">#Espanja #epäoikeudenmukaisuus vs. #ilmaisunvapaus ja #ihmisoikeudet #Espanja on #tekopyhädemokratia @USER @USER @USER @USER @USER @USER @USER @USER @USER @USER @USER @USER @USER @USER @USER @USER @USER @USER @USER @USER @USER @USER @USER @USER @USER @USER @USER @USER @USER @USER @USER @USER @USER @USER @USER @USER @USER @USER @USER @USER @USER @USER @USER</w:t>
      </w:r>
    </w:p>
    <w:p>
      <w:r>
        <w:rPr>
          <w:b/>
          <w:u w:val="single"/>
        </w:rPr>
        <w:t xml:space="preserve">792730</w:t>
      </w:r>
    </w:p>
    <w:p>
      <w:r>
        <w:t xml:space="preserve">@USER @USER Olen iloinen, että haluat, kulta (suutelen sinua takaisin) nyt lähdetään liikkeelle, olet tulossa huomenna finaaliin, eikö niin, kulta?</w:t>
      </w:r>
    </w:p>
    <w:p>
      <w:r>
        <w:rPr>
          <w:b/>
          <w:u w:val="single"/>
        </w:rPr>
        <w:t xml:space="preserve">792731</w:t>
      </w:r>
    </w:p>
    <w:p>
      <w:r>
        <w:t xml:space="preserve">@USER @USER @USER @USER @USER @USER Terapeuttini sai vauvan elokuussa, joten olen tapaillut sijaista. Hän on erittäin hyvä siinä, mutta oikea terapeuttini on ihana. Hän on auttanut minua niin paljon.</w:t>
      </w:r>
    </w:p>
    <w:p>
      <w:r>
        <w:rPr>
          <w:b/>
          <w:u w:val="single"/>
        </w:rPr>
        <w:t xml:space="preserve">792732</w:t>
      </w:r>
    </w:p>
    <w:p>
      <w:r>
        <w:t xml:space="preserve">@KÄYTTÄJÄ @KÄYTTÄJÄ @KÄYTTÄJÄ @KÄYTTÄJÄ Ilmeistä kenelle?  Vain niille, jotka eivät siivoa kuppinsa sisäpuolta. Näet ihonvärin b/c projisoit muihin... monet eivät elä elämäänsä olemalla tai näkemällä väriä.  Monilla meistä on sekaperheitä - miten se sopii sinun b/s johtopäätökseesi? URL</w:t>
      </w:r>
    </w:p>
    <w:p>
      <w:r>
        <w:rPr>
          <w:b/>
          <w:u w:val="single"/>
        </w:rPr>
        <w:t xml:space="preserve">792733</w:t>
      </w:r>
    </w:p>
    <w:p>
      <w:r>
        <w:t xml:space="preserve">Ämmä vain hoitaa asioitaan 💁🏽😂😂</w:t>
      </w:r>
    </w:p>
    <w:p>
      <w:r>
        <w:rPr>
          <w:b/>
          <w:u w:val="single"/>
        </w:rPr>
        <w:t xml:space="preserve">792734</w:t>
      </w:r>
    </w:p>
    <w:p>
      <w:r>
        <w:t xml:space="preserve">@USER @USER @USER @USER Minusta näyttää siltä, että hän on se, jolla ei ole todellista käsitystä siitä, mitä hän on kokenut tai onko hän todella kokenut mitään negatiivista, joka liittyy tuomari Kavanaugh'hon. Hänen muistikuvansa ovat parhaimmillaankin epämääräisiä ja täysin vailla vahvistusta. Tuet vaarallista ennakkotapausta.</w:t>
      </w:r>
    </w:p>
    <w:p>
      <w:r>
        <w:rPr>
          <w:b/>
          <w:u w:val="single"/>
        </w:rPr>
        <w:t xml:space="preserve">792735</w:t>
      </w:r>
    </w:p>
    <w:p>
      <w:r>
        <w:t xml:space="preserve">@USER Toinen petossenaattori vasemmistosta!!!!</w:t>
      </w:r>
    </w:p>
    <w:p>
      <w:r>
        <w:rPr>
          <w:b/>
          <w:u w:val="single"/>
        </w:rPr>
        <w:t xml:space="preserve">792736</w:t>
      </w:r>
    </w:p>
    <w:p>
      <w:r>
        <w:t xml:space="preserve">@USER @USER @USER Kun hyväksikäyttäjä projisoi... Katso peiliin Mark - olet hullu &amp;amp; vihainen.</w:t>
      </w:r>
    </w:p>
    <w:p>
      <w:r>
        <w:rPr>
          <w:b/>
          <w:u w:val="single"/>
        </w:rPr>
        <w:t xml:space="preserve">792737</w:t>
      </w:r>
    </w:p>
    <w:p>
      <w:r>
        <w:t xml:space="preserve"/>
      </w:r>
    </w:p>
    <w:p>
      <w:r>
        <w:rPr>
          <w:b/>
          <w:u w:val="single"/>
        </w:rPr>
        <w:t xml:space="preserve">792738</w:t>
      </w:r>
    </w:p>
    <w:p>
      <w:r>
        <w:t xml:space="preserve">@USER Kuoleva laji</w:t>
      </w:r>
    </w:p>
    <w:p>
      <w:r>
        <w:rPr>
          <w:b/>
          <w:u w:val="single"/>
        </w:rPr>
        <w:t xml:space="preserve">792739</w:t>
      </w:r>
    </w:p>
    <w:p>
      <w:r>
        <w:t xml:space="preserve">@USER @USER @USER @USER Jumala varjelkoon, etteivät rakennustyöläiset pystyisi ansaitsemaan kunnollista palkkaa. Liberaalit haluavat työväenluokan köyhäksi ja hiljaiseksi.</w:t>
      </w:r>
    </w:p>
    <w:p>
      <w:r>
        <w:rPr>
          <w:b/>
          <w:u w:val="single"/>
        </w:rPr>
        <w:t xml:space="preserve">792740</w:t>
      </w:r>
    </w:p>
    <w:p>
      <w:r>
        <w:t xml:space="preserve">@USER Silti tämä lapset Chicagossa tappavat toisiaan päivittäin, koska teet niin paljon hyvää kotiosavaltiossasi asevalvonnalla, eikö?</w:t>
      </w:r>
    </w:p>
    <w:p>
      <w:r>
        <w:rPr>
          <w:b/>
          <w:u w:val="single"/>
        </w:rPr>
        <w:t xml:space="preserve">792741</w:t>
      </w:r>
    </w:p>
    <w:p>
      <w:r>
        <w:t xml:space="preserve">@USER Olen seksuaalisen hyväksikäytön uhri. Tämä nainen selvästi valehtelee. Usko minua, että muistat jokaisen yksityiskohdan. On niin selvää, että nämä naiset tulevat esiin vain satuttaakseen konservatiiveja. Mutta ketä he todella satuttavat, ovat viattomia miehiä ja naisia, joita on todella käytetty hyväksi. Hänen pitäisi hävetä!</w:t>
      </w:r>
    </w:p>
    <w:p>
      <w:r>
        <w:rPr>
          <w:b/>
          <w:u w:val="single"/>
        </w:rPr>
        <w:t xml:space="preserve">792742</w:t>
      </w:r>
    </w:p>
    <w:p>
      <w:r>
        <w:t xml:space="preserve">@USER @USER Liberaalit ovat ilmeisesti sitä mieltä, että kenelläkään ei ole oikeuksia, elleivät nämä oikeudet edistä vasemmiston agendaa.  Näen sen uudestaan ja uudestaan ja uudestaan.</w:t>
      </w:r>
    </w:p>
    <w:p>
      <w:r>
        <w:rPr>
          <w:b/>
          <w:u w:val="single"/>
        </w:rPr>
        <w:t xml:space="preserve">792743</w:t>
      </w:r>
    </w:p>
    <w:p>
      <w:r>
        <w:t xml:space="preserve">@USER @USER Andy. Kuten sinun refleksinomainen kliseiden ja iskulauseiden käyttö. Sinun täytyy harjoitella paljon. Oletko ajatellut kirjoittaa onnittelukorttiyritykselle?</w:t>
      </w:r>
    </w:p>
    <w:p>
      <w:r>
        <w:rPr>
          <w:b/>
          <w:u w:val="single"/>
        </w:rPr>
        <w:t xml:space="preserve">792744</w:t>
      </w:r>
    </w:p>
    <w:p>
      <w:r>
        <w:t xml:space="preserve">@USER @USER @USER te ihmiset olette niin naurettavia jättäkää heidät rauhaan hänestä tulee hieno.</w:t>
      </w:r>
    </w:p>
    <w:p>
      <w:r>
        <w:rPr>
          <w:b/>
          <w:u w:val="single"/>
        </w:rPr>
        <w:t xml:space="preserve">792745</w:t>
      </w:r>
    </w:p>
    <w:p>
      <w:r>
        <w:t xml:space="preserve">@USER Ja nyt Tyler tekee kaikkensa vakuuttaakseen Haleigh'lle, että hän jää tällä viikolla 🤣 missä on tämä "tahraton" peli, jota väität? Säälittävää valamiehistön johtamista enemmänkin. URL</w:t>
      </w:r>
    </w:p>
    <w:p>
      <w:r>
        <w:rPr>
          <w:b/>
          <w:u w:val="single"/>
        </w:rPr>
        <w:t xml:space="preserve">792746</w:t>
      </w:r>
    </w:p>
    <w:p>
      <w:r>
        <w:t xml:space="preserve">@USER Näyttää Sylvesteriltäni ja hän näyttää haisunäädältä. Rakastan sitä kuitenkin palasiksi. Se on niin suloinen. Tyttökissallani on ainutlaatuinen persoonallisuus. Hän on suloinen, mutta hänellä on hetkensä.</w:t>
      </w:r>
    </w:p>
    <w:p>
      <w:r>
        <w:rPr>
          <w:b/>
          <w:u w:val="single"/>
        </w:rPr>
        <w:t xml:space="preserve">792747</w:t>
      </w:r>
    </w:p>
    <w:p>
      <w:r>
        <w:t xml:space="preserve">@USER @USER @USER @USER @USER @USER @USER @USER @USER Haastoit libtards" im täällä..ajatukseni aseiden valvonnasta ovat yksinkertaisia rynnäkköaseet pitäisi kieltää siviileille I don' t muistaa 17- 59 ihmistä murhattu 20 vasaralla omistan käsiase suojelua varten kannatan meidän 2. muutos ""</w:t>
      </w:r>
    </w:p>
    <w:p>
      <w:r>
        <w:rPr>
          <w:b/>
          <w:u w:val="single"/>
        </w:rPr>
        <w:t xml:space="preserve">792748</w:t>
      </w:r>
    </w:p>
    <w:p>
      <w:r>
        <w:t xml:space="preserve">@USER @USER @USER @USER Miksi luulet? Sillä ei todellakaan ole väliä, ketä hän edustaa.  Tiedämme, ettei se ole kansa. Näin ollen tiedämme, että hän valehtelee teeskennellen punnitsevansa todisteita. Hän etsii aina vain tekosyytä äänilleen, joilla hän tukee sitä, joka hänet omistaa.</w:t>
      </w:r>
    </w:p>
    <w:p>
      <w:r>
        <w:rPr>
          <w:b/>
          <w:u w:val="single"/>
        </w:rPr>
        <w:t xml:space="preserve">792749</w:t>
      </w:r>
    </w:p>
    <w:p>
      <w:r>
        <w:t xml:space="preserve">1) Tämä väite, jonka mukaan "poikuus" ei ansaitse tarkastelua, näyttää koskevan vain valkoisia poikia &amp;amp; korkean sosioekonomisen aseman miehiä. Kavanaugh'ta pitäisi arvioida sen perusteella, kuka hän on nykyään, vaikutusvaltaiset poliittiset äänet, lähinnä konservatiivit, väittävät, eikä sen perusteella, mitä hän muka teki lukiossa."""</w:t>
      </w:r>
    </w:p>
    <w:p>
      <w:r>
        <w:rPr>
          <w:b/>
          <w:u w:val="single"/>
        </w:rPr>
        <w:t xml:space="preserve">792750</w:t>
      </w:r>
    </w:p>
    <w:p>
      <w:r>
        <w:t xml:space="preserve">@USER @USER @USER @USER Älkää PERUUTTAKO äänestystä Kavanaugh'sta. Älkää joutuko valehtelevien likaisten liberaalien uhriksi.  Käske Flaken pitää turpansa kiinni.  Amerikka on kyllästynyt tähän vasemmiston paskanjauhantaan!</w:t>
      </w:r>
    </w:p>
    <w:p>
      <w:r>
        <w:rPr>
          <w:b/>
          <w:u w:val="single"/>
        </w:rPr>
        <w:t xml:space="preserve">792751</w:t>
      </w:r>
    </w:p>
    <w:p>
      <w:r>
        <w:t xml:space="preserve">@USER Demokraatit eivät välitä ...he haluavat tuhota ..ei ole väliä vain siksi, että he ovat republikaaneja &amp;amp; Konservatiivit ⁉️</w:t>
      </w:r>
    </w:p>
    <w:p>
      <w:r>
        <w:rPr>
          <w:b/>
          <w:u w:val="single"/>
        </w:rPr>
        <w:t xml:space="preserve">792752</w:t>
      </w:r>
    </w:p>
    <w:p>
      <w:r>
        <w:t xml:space="preserve">@USER Valehtelijoiden joukko Ericin otsassa on iso L-kirjain.  Hän on niin ällöttävä.  Kuka äänestää näitä ihmisiä vai eivätkö he oikeasti äänestä, sen täytyy olla manipuloitu."</w:t>
      </w:r>
    </w:p>
    <w:p>
      <w:r>
        <w:rPr>
          <w:b/>
          <w:u w:val="single"/>
        </w:rPr>
        <w:t xml:space="preserve">792753</w:t>
      </w:r>
    </w:p>
    <w:p>
      <w:r>
        <w:t xml:space="preserve">@USER @USER @USER @USER olet hyvin luova :)</w:t>
      </w:r>
    </w:p>
    <w:p>
      <w:r>
        <w:rPr>
          <w:b/>
          <w:u w:val="single"/>
        </w:rPr>
        <w:t xml:space="preserve">792754</w:t>
      </w:r>
    </w:p>
    <w:p>
      <w:r>
        <w:t xml:space="preserve">@USER Better Call Cruz" on yhtä limainen pala perverssi entinen GOP ja malliesimerkki siitä, miksi ne käytetään olla kunnollinen republikaaninen konservatiivien täytyy äänestää BETO"</w:t>
      </w:r>
    </w:p>
    <w:p>
      <w:r>
        <w:rPr>
          <w:b/>
          <w:u w:val="single"/>
        </w:rPr>
        <w:t xml:space="preserve">792755</w:t>
      </w:r>
    </w:p>
    <w:p>
      <w:r>
        <w:t xml:space="preserve">@USER Joe Scarborough ei ole vieläkään vastannut nuoresta naisesta, joka löydettiin kuolleena hänen toimistostaan. Hän on valehteleva kananpaska.</w:t>
      </w:r>
    </w:p>
    <w:p>
      <w:r>
        <w:rPr>
          <w:b/>
          <w:u w:val="single"/>
        </w:rPr>
        <w:t xml:space="preserve">792756</w:t>
      </w:r>
    </w:p>
    <w:p>
      <w:r>
        <w:t xml:space="preserve">@USER Hana &amp;amp; Hina After School. Se on LGBT-rakkaustarina ja ostin sen parhaalle ystävälleni ja luin puolet ja seuraavana päivänä menin takaisin sarjakuvakeskukseen ja ostin itselleni sarjan 😂</w:t>
      </w:r>
    </w:p>
    <w:p>
      <w:r>
        <w:rPr>
          <w:b/>
          <w:u w:val="single"/>
        </w:rPr>
        <w:t xml:space="preserve">792757</w:t>
      </w:r>
    </w:p>
    <w:p>
      <w:r>
        <w:t xml:space="preserve">@USER Jos asevalvonta toimisi, Chicago olisi turvallinen paikka. Se ei ole. Jos kansallinen asevalvonta toimisi, Meksiko olisi turvallinen paikka. Se ei ole. Älkää uskoko valheita. Toimiiko alkoholin kieltolaki? Ei. Toimiiko huumausainekielto? Ei. Toimiiko asekielto? Ei.</w:t>
      </w:r>
    </w:p>
    <w:p>
      <w:r>
        <w:rPr>
          <w:b/>
          <w:u w:val="single"/>
        </w:rPr>
        <w:t xml:space="preserve">792758</w:t>
      </w:r>
    </w:p>
    <w:p>
      <w:r>
        <w:t xml:space="preserve">@USER Abortin vastustamisessa ei ole kyse elämän pyhyydestä. Kyse on naisten alistamisesta. Jos kyse olisi elämästä, mainitsemaasi paradoksia ei olisi olemassa ja asevalvontaa harjoitettaisiin.</w:t>
      </w:r>
    </w:p>
    <w:p>
      <w:r>
        <w:rPr>
          <w:b/>
          <w:u w:val="single"/>
        </w:rPr>
        <w:t xml:space="preserve">792759</w:t>
      </w:r>
    </w:p>
    <w:p>
      <w:r>
        <w:t xml:space="preserve">@USER sukupuoli ei ole sama asia kuin seksuaalisuus, mutta 🤔 yritit myös minä olen trans, joten Johnny on trans, jos sanon niin. kiitos!</w:t>
      </w:r>
    </w:p>
    <w:p>
      <w:r>
        <w:rPr>
          <w:b/>
          <w:u w:val="single"/>
        </w:rPr>
        <w:t xml:space="preserve">792760</w:t>
      </w:r>
    </w:p>
    <w:p>
      <w:r>
        <w:t xml:space="preserve">@USER Olet paha perse! Jatka taistelua puolestamme 💕</w:t>
      </w:r>
    </w:p>
    <w:p>
      <w:r>
        <w:rPr>
          <w:b/>
          <w:u w:val="single"/>
        </w:rPr>
        <w:t xml:space="preserve">792761</w:t>
      </w:r>
    </w:p>
    <w:p>
      <w:r>
        <w:t xml:space="preserve">@USER @USER @USER @USER Tarkista tämä mainos. Super creepy Ihmiset huomauttavat huolestuttavasta ongelmasta tässä republikaanien vaalimainoksessa URL-osoite</w:t>
      </w:r>
    </w:p>
    <w:p>
      <w:r>
        <w:rPr>
          <w:b/>
          <w:u w:val="single"/>
        </w:rPr>
        <w:t xml:space="preserve">792762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#MAGA!!! 🇺🇸🇺🇸😁😁💥💥🔥🔥👏👏👋👋💪💪💪👌👌👍👍</w:t>
      </w:r>
    </w:p>
    <w:p>
      <w:r>
        <w:rPr>
          <w:b/>
          <w:u w:val="single"/>
        </w:rPr>
        <w:t xml:space="preserve">792763</w:t>
      </w:r>
    </w:p>
    <w:p>
      <w:r>
        <w:t xml:space="preserve">@USER Bitch Tiedän. Kehoni on valmis 😂</w:t>
      </w:r>
    </w:p>
    <w:p>
      <w:r>
        <w:rPr>
          <w:b/>
          <w:u w:val="single"/>
        </w:rPr>
        <w:t xml:space="preserve">792764</w:t>
      </w:r>
    </w:p>
    <w:p>
      <w:r>
        <w:t xml:space="preserve">On vain YKSI syy, miksi Christine Blasey Ford ei todista Kavanaugh'ta vastaan vakavista väitteistään huolimatta.  Hän ei voi todistaa VALAN ALTA. Hän on halukas demokraatti; mutta ei halua VANHEMPAINVALTAISUUTTA itselleen.  LESS THAN THAN 60 DAYS UNTIL NOV ELECTION #POTUS #Trump #MAGA #KAG #NEWS URL URL</w:t>
      </w:r>
    </w:p>
    <w:p>
      <w:r>
        <w:rPr>
          <w:b/>
          <w:u w:val="single"/>
        </w:rPr>
        <w:t xml:space="preserve">792765</w:t>
      </w:r>
    </w:p>
    <w:p>
      <w:r>
        <w:t xml:space="preserve">@USER @USER @USER @USER Olemme tässä sotkussa, koska ihmiset ovat tyhmiä ja laiskoja, siksi konservatiivit ovat ja hän pelleilee kanssamme.</w:t>
      </w:r>
    </w:p>
    <w:p>
      <w:r>
        <w:rPr>
          <w:b/>
          <w:u w:val="single"/>
        </w:rPr>
        <w:t xml:space="preserve">792766</w:t>
      </w:r>
    </w:p>
    <w:p>
      <w:r>
        <w:t xml:space="preserve">@USER @USER Jopa Kavanaugh sanoi, että Roe v. Wade on vakiintunut laki. Hän suoltaa tarinaa, jota ei ole olemassa. Trump sanoi myös saman.</w:t>
      </w:r>
    </w:p>
    <w:p>
      <w:r>
        <w:rPr>
          <w:b/>
          <w:u w:val="single"/>
        </w:rPr>
        <w:t xml:space="preserve">792767</w:t>
      </w:r>
    </w:p>
    <w:p>
      <w:r>
        <w:t xml:space="preserve">@USER Olet ainoa ystäväni" Twitterissä.  Liityin tähän CIA/NSA:n eturyhmään pitääkseni leijonanlihan tuoreena.  Mutta on olemassa vaihtoehtoja, jotka eivät ole kietoutuneet Deep Staten peräaukkoon. Ehkä voisit harkita niitä.  Vaihtaisin NY-sydänlyönnissä ja sulkisin tilin."</w:t>
      </w:r>
    </w:p>
    <w:p>
      <w:r>
        <w:rPr>
          <w:b/>
          <w:u w:val="single"/>
        </w:rPr>
        <w:t xml:space="preserve">792768</w:t>
      </w:r>
    </w:p>
    <w:p>
      <w:r>
        <w:t xml:space="preserve">@USER Jonkun on annettava tälle naiselle koiranpentu.  Hän ei nauti elämästä.</w:t>
      </w:r>
    </w:p>
    <w:p>
      <w:r>
        <w:rPr>
          <w:b/>
          <w:u w:val="single"/>
        </w:rPr>
        <w:t xml:space="preserve">792769</w:t>
      </w:r>
    </w:p>
    <w:p>
      <w:r>
        <w:t xml:space="preserve">@USER @USER @USER Ja me amerikkalaismieliset olemme hämmentyneitä ja kyllästyneitä teihin Amerikan vastaisiin liberaaleihin.  On paljon maita, joissa vasemmiston ideologia on jo käytössä. Muuttakaa sinne.</w:t>
      </w:r>
    </w:p>
    <w:p>
      <w:r>
        <w:rPr>
          <w:b/>
          <w:u w:val="single"/>
        </w:rPr>
        <w:t xml:space="preserve">792770</w:t>
      </w:r>
    </w:p>
    <w:p>
      <w:r>
        <w:t xml:space="preserve">@USER @USER @USER @USER @USER @USER @USER @USER @USER @USER @USER @USER @USER @USER @USER @USER @USER @USER @USER Hieno lista. Ty. Vain varoitus. Fb:ssä on vain MAGA-profiileja. Päivitä profiilisi, jos en ole seurannut sinua takaisin. Let's MAGA!</w:t>
      </w:r>
    </w:p>
    <w:p>
      <w:r>
        <w:rPr>
          <w:b/>
          <w:u w:val="single"/>
        </w:rPr>
        <w:t xml:space="preserve">792771</w:t>
      </w:r>
    </w:p>
    <w:p>
      <w:r>
        <w:t xml:space="preserve">@USER Pidän siitä.... alkukantaiset... TÄYDELLISESTI kuvaa demokraatteja ja liberaaleja #MeToo #Resist #Antifa</w:t>
      </w:r>
    </w:p>
    <w:p>
      <w:r>
        <w:rPr>
          <w:b/>
          <w:u w:val="single"/>
        </w:rPr>
        <w:t xml:space="preserve">792772</w:t>
      </w:r>
    </w:p>
    <w:p>
      <w:r>
        <w:t xml:space="preserve">@USER Kannattaa sitten mielekästä asevalvontaa, niin ei olisi tuollaisia hirmutekoja käytössä?  Etkö halua heidän keräävän rahaa hyviin tarkoituksiin? Poistakaa katastrofit!  #trumpisamoron #Stopkavanaugh #NYTimesOpEdByQaNon</w:t>
      </w:r>
    </w:p>
    <w:p>
      <w:r>
        <w:rPr>
          <w:b/>
          <w:u w:val="single"/>
        </w:rPr>
        <w:t xml:space="preserve">792773</w:t>
      </w:r>
    </w:p>
    <w:p>
      <w:r>
        <w:t xml:space="preserve">@USER @USER Täällä ei myydä MAGA-hattuja, mutta se ei estä minua haluamasta MAGAa.</w:t>
      </w:r>
    </w:p>
    <w:p>
      <w:r>
        <w:rPr>
          <w:b/>
          <w:u w:val="single"/>
        </w:rPr>
        <w:t xml:space="preserve">792774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w:t>
      </w:r>
    </w:p>
    <w:p>
      <w:r>
        <w:rPr>
          <w:b/>
          <w:u w:val="single"/>
        </w:rPr>
        <w:t xml:space="preserve">792775</w:t>
      </w:r>
    </w:p>
    <w:p>
      <w:r>
        <w:t xml:space="preserve">@USER Äänestäjät ovat päättäneet asevalvonnasta. He ovat saaneet verenvuodatusta päivittäin.</w:t>
      </w:r>
    </w:p>
    <w:p>
      <w:r>
        <w:rPr>
          <w:b/>
          <w:u w:val="single"/>
        </w:rPr>
        <w:t xml:space="preserve">792776</w:t>
      </w:r>
    </w:p>
    <w:p>
      <w:r>
        <w:t xml:space="preserve">@USER @USER Miksi? Monet ihmiset ovat ottaneet kantaa "järkevän asevalvonnan puolesta", eikä se merkitse paskaakaan, koska heillä ei ole suunnitelmaa järkevän asevalvonnan puolesta.  Auttaisiko todella, jos myös ASB ja ASA hokisivat tyhjiä sanoja?"</w:t>
      </w:r>
    </w:p>
    <w:p>
      <w:r>
        <w:rPr>
          <w:b/>
          <w:u w:val="single"/>
        </w:rPr>
        <w:t xml:space="preserve">792777</w:t>
      </w:r>
    </w:p>
    <w:p>
      <w:r>
        <w:t xml:space="preserve">@USER jep huijattu antifa heitti ison van' palo kuoppa kiviä mah kuorma kutsui poliisit sanoi ne kommarit dunnit siisti asianajaja temppu huh URL</w:t>
      </w:r>
    </w:p>
    <w:p>
      <w:r>
        <w:rPr>
          <w:b/>
          <w:u w:val="single"/>
        </w:rPr>
        <w:t xml:space="preserve">792778</w:t>
      </w:r>
    </w:p>
    <w:p>
      <w:r>
        <w:t xml:space="preserve">@USER Follback</w:t>
      </w:r>
    </w:p>
    <w:p>
      <w:r>
        <w:rPr>
          <w:b/>
          <w:u w:val="single"/>
        </w:rPr>
        <w:t xml:space="preserve">792779</w:t>
      </w:r>
    </w:p>
    <w:p>
      <w:r>
        <w:t xml:space="preserve">@USER Kyllä vittu</w:t>
      </w:r>
    </w:p>
    <w:p>
      <w:r>
        <w:rPr>
          <w:b/>
          <w:u w:val="single"/>
        </w:rPr>
        <w:t xml:space="preserve">792780</w:t>
      </w:r>
    </w:p>
    <w:p>
      <w:r>
        <w:t xml:space="preserve">@USER @USER Sama vasemmiston valhe. The Economist näyttää teini-ikäisen antifan Facebook-postaukselta. URL .</w:t>
      </w:r>
    </w:p>
    <w:p>
      <w:r>
        <w:rPr>
          <w:b/>
          <w:u w:val="single"/>
        </w:rPr>
        <w:t xml:space="preserve">792781</w:t>
      </w:r>
    </w:p>
    <w:p>
      <w:r>
        <w:t xml:space="preserve">@USER @USER @USER hän on suurin ennakkoluuloni...</w:t>
      </w:r>
    </w:p>
    <w:p>
      <w:r>
        <w:rPr>
          <w:b/>
          <w:u w:val="single"/>
        </w:rPr>
        <w:t xml:space="preserve">792782</w:t>
      </w:r>
    </w:p>
    <w:p>
      <w:r>
        <w:t xml:space="preserve">@USER Luulen, että hän valehtelee</w:t>
      </w:r>
    </w:p>
    <w:p>
      <w:r>
        <w:rPr>
          <w:b/>
          <w:u w:val="single"/>
        </w:rPr>
        <w:t xml:space="preserve">792783</w:t>
      </w:r>
    </w:p>
    <w:p>
      <w:r>
        <w:t xml:space="preserve">@USER on olemassa piste, jossa jopa liberaalien on kyseenalaistettava motiivit.</w:t>
      </w:r>
    </w:p>
    <w:p>
      <w:r>
        <w:rPr>
          <w:b/>
          <w:u w:val="single"/>
        </w:rPr>
        <w:t xml:space="preserve">792784</w:t>
      </w:r>
    </w:p>
    <w:p>
      <w:r>
        <w:t xml:space="preserve">@USER @USER @USER KASVONI OLIVAT NIIN LÄHELLÄ BETONI NARTTU I COULDVE LUULTAVASTI TYÖNTÄÄ KIELENI ULOS JA NUOLLA SITÄ</w:t>
      </w:r>
    </w:p>
    <w:p>
      <w:r>
        <w:rPr>
          <w:b/>
          <w:u w:val="single"/>
        </w:rPr>
        <w:t xml:space="preserve">792785</w:t>
      </w:r>
    </w:p>
    <w:p>
      <w:r>
        <w:t xml:space="preserve">@USER Hän on suosikkihenkilöni</w:t>
      </w:r>
    </w:p>
    <w:p>
      <w:r>
        <w:rPr>
          <w:b/>
          <w:u w:val="single"/>
        </w:rPr>
        <w:t xml:space="preserve">792786</w:t>
      </w:r>
    </w:p>
    <w:p>
      <w:r>
        <w:t xml:space="preserve">@USER @USER @USER Hän viittaa Briefs, alusvaatteet" , tai kuten valkoiset sanovat "tighty whities" ""</w:t>
      </w:r>
    </w:p>
    <w:p>
      <w:r>
        <w:rPr>
          <w:b/>
          <w:u w:val="single"/>
        </w:rPr>
        <w:t xml:space="preserve">792787</w:t>
      </w:r>
    </w:p>
    <w:p>
      <w:r>
        <w:t xml:space="preserve">@USER @USER Älä lahjoita. Hän valitsee, kenelle hän lahjoittaa. Ilmoitettu.</w:t>
      </w:r>
    </w:p>
    <w:p>
      <w:r>
        <w:rPr>
          <w:b/>
          <w:u w:val="single"/>
        </w:rPr>
        <w:t xml:space="preserve">792788</w:t>
      </w:r>
    </w:p>
    <w:p>
      <w:r>
        <w:t xml:space="preserve">@USER Eriskummallinen tarina ja lisää, kunhan häntä syytetään virallisesti. Onneksi hän on poissa kaduilta ja varmasti huolissaan siitä, jos hänen kaltaisiaan tietämättömiä poliiseja on enemmänkin "suojelemassa" meitä.</w:t>
      </w:r>
    </w:p>
    <w:p>
      <w:r>
        <w:rPr>
          <w:b/>
          <w:u w:val="single"/>
        </w:rPr>
        <w:t xml:space="preserve">792789</w:t>
      </w:r>
    </w:p>
    <w:p>
      <w:r>
        <w:t xml:space="preserve">#Liberaalit käyttäytyvät kuin lait ja säännöt olisivat muita ihmisiä varten. #Kanadan on päästävä eroon heidän korruptiostaan. URL</w:t>
      </w:r>
    </w:p>
    <w:p>
      <w:r>
        <w:rPr>
          <w:b/>
          <w:u w:val="single"/>
        </w:rPr>
        <w:t xml:space="preserve">792790</w:t>
      </w:r>
    </w:p>
    <w:p>
      <w:r>
        <w:t xml:space="preserve">@USER Loll hän on!</w:t>
      </w:r>
    </w:p>
    <w:p>
      <w:r>
        <w:rPr>
          <w:b/>
          <w:u w:val="single"/>
        </w:rPr>
        <w:t xml:space="preserve">792791</w:t>
      </w:r>
    </w:p>
    <w:p>
      <w:r>
        <w:t xml:space="preserve">#Liberaalit eivät pidä siitä, että heitä tönitään.  #Konservatiivien ei pitäisi olla itsevaltaisia, me olemme."  Tiedät, että olet voittamassa, kun he huutavat, että heidän ymmärryksensä sääntöihin perustuvasta lainsäädännöstä ylittyy.  Paras tapa nähdä liberaalien päät räjähtävän on, että konservatiivit ovat arvaamattomampia. URL</w:t>
      </w:r>
    </w:p>
    <w:p>
      <w:r>
        <w:rPr>
          <w:b/>
          <w:u w:val="single"/>
        </w:rPr>
        <w:t xml:space="preserve">792792</w:t>
      </w:r>
    </w:p>
    <w:p>
      <w:r>
        <w:t xml:space="preserve">@USER @USER Ei liberaaleja, jotka vaativat @USERin eroamista URL-osoite</w:t>
      </w:r>
    </w:p>
    <w:p>
      <w:r>
        <w:rPr>
          <w:b/>
          <w:u w:val="single"/>
        </w:rPr>
        <w:t xml:space="preserve">792793</w:t>
      </w:r>
    </w:p>
    <w:p>
      <w:r>
        <w:t xml:space="preserve">@USER Elon avaa joskus suunsa vain vaihtaakseen toisen jalkansa toiseen.</w:t>
      </w:r>
    </w:p>
    <w:p>
      <w:r>
        <w:rPr>
          <w:b/>
          <w:u w:val="single"/>
        </w:rPr>
        <w:t xml:space="preserve">792794</w:t>
      </w:r>
    </w:p>
    <w:p>
      <w:r>
        <w:t xml:space="preserve">@USER @USER @USER @USER Näyttää siltä, että luin juuri jostain sanat liberaalit tilalle, jos Trumpin kannattajat Plagarismi@USER paras</w:t>
      </w:r>
    </w:p>
    <w:p>
      <w:r>
        <w:rPr>
          <w:b/>
          <w:u w:val="single"/>
        </w:rPr>
        <w:t xml:space="preserve">792795</w:t>
      </w:r>
    </w:p>
    <w:p>
      <w:r>
        <w:t xml:space="preserve">@USER @USER En välitä paskaakaan "kovasta" neekeristä 😂</w:t>
      </w:r>
    </w:p>
    <w:p>
      <w:r>
        <w:rPr>
          <w:b/>
          <w:u w:val="single"/>
        </w:rPr>
        <w:t xml:space="preserve">792796</w:t>
      </w:r>
    </w:p>
    <w:p>
      <w:r>
        <w:t xml:space="preserve">@USER @USER @USER @USER @USER @USER @USER @USER @USER @USER @USER @USER @USER @USER @USER @USER @USER @USER @USER @USER @USER @USER @USER @USER @USER</w:t>
      </w:r>
    </w:p>
    <w:p>
      <w:r>
        <w:rPr>
          <w:b/>
          <w:u w:val="single"/>
        </w:rPr>
        <w:t xml:space="preserve">792797</w:t>
      </w:r>
    </w:p>
    <w:p>
      <w:r>
        <w:t xml:space="preserve">@USER @USER @USER @USER @USER @USER @USER @USER @USER @USER @USER Runollisia sanoja toveri...Aion painattaa ne pian t-paitoihin, jotka ovat saatavilla Antifa-myymälässä!!! URL</w:t>
      </w:r>
    </w:p>
    <w:p>
      <w:r>
        <w:rPr>
          <w:b/>
          <w:u w:val="single"/>
        </w:rPr>
        <w:t xml:space="preserve">792798</w:t>
      </w:r>
    </w:p>
    <w:p>
      <w:r>
        <w:t xml:space="preserve">@USER ja miksi kaikki kysymykset Pc keskittyvät vain liberaaleihin Entä konservatiivit polvistumisesta väärennettyyn isänmaallisuuteen tai republikaanit, jotka sekoavat abortin takia?</w:t>
      </w:r>
    </w:p>
    <w:p>
      <w:r>
        <w:rPr>
          <w:b/>
          <w:u w:val="single"/>
        </w:rPr>
        <w:t xml:space="preserve">792799</w:t>
      </w:r>
    </w:p>
    <w:p>
      <w:r>
        <w:t xml:space="preserve">@USER Hassu juttu Kysyin juuri poliisilta tästä. Hän sanoi, että jos joku yrittää varastaa aseesi, sinulla on vankat perusteet itsepuolustukselle. Toisaalta jos antifa ampuu jonkun he saavat murhasta 1, koska aseen varastaminen on harkittua.</w:t>
      </w:r>
    </w:p>
    <w:p>
      <w:r>
        <w:rPr>
          <w:b/>
          <w:u w:val="single"/>
        </w:rPr>
        <w:t xml:space="preserve">792800</w:t>
      </w:r>
    </w:p>
    <w:p>
      <w:r>
        <w:t xml:space="preserve">@USER Ja kysymys on paljon suurempi kuin asevalvonta.</w:t>
      </w:r>
    </w:p>
    <w:p>
      <w:r>
        <w:rPr>
          <w:b/>
          <w:u w:val="single"/>
        </w:rPr>
        <w:t xml:space="preserve">792801</w:t>
      </w:r>
    </w:p>
    <w:p>
      <w:r>
        <w:t xml:space="preserve">@USER @USER Jos Obaman huulet liikkuvat, hän valehtelee.</w:t>
      </w:r>
    </w:p>
    <w:p>
      <w:r>
        <w:rPr>
          <w:b/>
          <w:u w:val="single"/>
        </w:rPr>
        <w:t xml:space="preserve">792802</w:t>
      </w:r>
    </w:p>
    <w:p>
      <w:r>
        <w:t xml:space="preserve">@USER @USER @USER @USER @USER @USER @USER kansakuntamme kulttuuri" kulttuuri on olemassa? mikä kulttuuri se on, koska se ei ole sitä amerikkalaista kulttuuria, joka se kerran oli."</w:t>
      </w:r>
    </w:p>
    <w:p>
      <w:r>
        <w:rPr>
          <w:b/>
          <w:u w:val="single"/>
        </w:rPr>
        <w:t xml:space="preserve">792803</w:t>
      </w:r>
    </w:p>
    <w:p>
      <w:r>
        <w:t xml:space="preserve">@USER .@USER väittää, että asevalvontalait = ihmisten oikeuksien loukkaus.   Jopa konservatiivinen Scalia täsmensi, että asesäännökset ovat sopusoinnussa #2A:n kanssa, ja tuomioistuimet ovat toistuvasti vahvistaneet useimmat aserajoitukset.</w:t>
      </w:r>
    </w:p>
    <w:p>
      <w:r>
        <w:rPr>
          <w:b/>
          <w:u w:val="single"/>
        </w:rPr>
        <w:t xml:space="preserve">792804</w:t>
      </w:r>
    </w:p>
    <w:p>
      <w:r>
        <w:t xml:space="preserve">@USER @USER @USER @USER @USER @USER @USER Dirk ei ole putkimies. Hän on kaikkien aikojen top 25. Dan Majerle ja Danny Ainge ei pitäisi mainita samassa hengenvedossa hänen kanssaan.</w:t>
      </w:r>
    </w:p>
    <w:p>
      <w:r>
        <w:rPr>
          <w:b/>
          <w:u w:val="single"/>
        </w:rPr>
        <w:t xml:space="preserve">792805</w:t>
      </w:r>
    </w:p>
    <w:p>
      <w:r>
        <w:t xml:space="preserve">@USER @USER WTF?   Jo ennestään ohut D takakenttä vain oheni.</w:t>
      </w:r>
    </w:p>
    <w:p>
      <w:r>
        <w:rPr>
          <w:b/>
          <w:u w:val="single"/>
        </w:rPr>
        <w:t xml:space="preserve">792806</w:t>
      </w:r>
    </w:p>
    <w:p>
      <w:r>
        <w:t xml:space="preserve">@USER ACLU käytti hänen kirjoittamaansa kirjettä todisteena Trumpin hallintoa vastaan nostamassaan oikeusjutussa, joka koski perheiden erottamista rajalla. Hän kuulostaa kytköksissä olevalta. URL</w:t>
      </w:r>
    </w:p>
    <w:p>
      <w:r>
        <w:rPr>
          <w:b/>
          <w:u w:val="single"/>
        </w:rPr>
        <w:t xml:space="preserve">792807</w:t>
      </w:r>
    </w:p>
    <w:p>
      <w:r>
        <w:t xml:space="preserve">@USER sota rehellisiä konservatiiveja vastaan - antifa</w:t>
      </w:r>
    </w:p>
    <w:p>
      <w:r>
        <w:rPr>
          <w:b/>
          <w:u w:val="single"/>
        </w:rPr>
        <w:t xml:space="preserve">792808</w:t>
      </w:r>
    </w:p>
    <w:p>
      <w:r>
        <w:t xml:space="preserve">@USER @USER Yhdistyneessä kuningaskunnassa yritämme epätoivoisesti suojella kansallista terveydenhuoltopalveluamme (joka on maksuton toimituspaikalla) oikeistokonservatiiveilta, jotka ihailevat Yhdysvaltain mallia.</w:t>
      </w:r>
    </w:p>
    <w:p>
      <w:r>
        <w:rPr>
          <w:b/>
          <w:u w:val="single"/>
        </w:rPr>
        <w:t xml:space="preserve">792809</w:t>
      </w:r>
    </w:p>
    <w:p>
      <w:r>
        <w:t xml:space="preserve">@USER Hän oli aina mukana.</w:t>
      </w:r>
    </w:p>
    <w:p>
      <w:r>
        <w:rPr>
          <w:b/>
          <w:u w:val="single"/>
        </w:rPr>
        <w:t xml:space="preserve">792810</w:t>
      </w:r>
    </w:p>
    <w:p>
      <w:r>
        <w:t xml:space="preserve">EVERYBODY❤️🌝 ROY🎸AYERS-'76🎷 URL @USER @USER @USER @USER @USER #MAGA #Trump #USA @USER @USER @USER @USER @USER @USER @USER @USER @USER @USER @USER @USER @USER @USER @USER @USER @USER @USER @USER @USER @USER @USER @USER @USER URL URL</w:t>
      </w:r>
    </w:p>
    <w:p>
      <w:r>
        <w:rPr>
          <w:b/>
          <w:u w:val="single"/>
        </w:rPr>
        <w:t xml:space="preserve">792811</w:t>
      </w:r>
    </w:p>
    <w:p>
      <w:r>
        <w:t xml:space="preserve">@USER @USER Hän ei ole väärässä...</w:t>
      </w:r>
    </w:p>
    <w:p>
      <w:r>
        <w:rPr>
          <w:b/>
          <w:u w:val="single"/>
        </w:rPr>
        <w:t xml:space="preserve">792812</w:t>
      </w:r>
    </w:p>
    <w:p>
      <w:r>
        <w:t xml:space="preserve">Tuomari hylkäsi Berkeleyn opiskelijan kanteen, joka loukkaantui Yiannopoulosin tapahtuman protestissa" URL #TCOT #MAGA #RedNationRising""</w:t>
      </w:r>
    </w:p>
    <w:p>
      <w:r>
        <w:rPr>
          <w:b/>
          <w:u w:val="single"/>
        </w:rPr>
        <w:t xml:space="preserve">792813</w:t>
      </w:r>
    </w:p>
    <w:p>
      <w:r>
        <w:t xml:space="preserve">@USER @USER @USER @USER Kutsumme sinua agentiksi . Tai Shill. Ja vielä tärkeämpää kiihkoilijaksi, koska kieltäydyt pyytämästä anteeksi tekojasi naiselta vain siksi, että hän EI OLE skientologi. Et edes myönnä mitä teit tai puolusta tai selitä sitä vaikka sitä on jo monta kertaa kysytty?</w:t>
      </w:r>
    </w:p>
    <w:p>
      <w:r>
        <w:rPr>
          <w:b/>
          <w:u w:val="single"/>
        </w:rPr>
        <w:t xml:space="preserve">792814</w:t>
      </w:r>
    </w:p>
    <w:p>
      <w:r>
        <w:t xml:space="preserve">@USER Tapahtuu Lecorille ja minulle, kun kehysnopeutemme on laskenut kohtuullisen paljon ja kehys putoaa...</w:t>
      </w:r>
    </w:p>
    <w:p>
      <w:r>
        <w:rPr>
          <w:b/>
          <w:u w:val="single"/>
        </w:rPr>
        <w:t xml:space="preserve">792815</w:t>
      </w:r>
    </w:p>
    <w:p>
      <w:r>
        <w:t xml:space="preserve">#ExpectUs to work our asses off for #GunSenseCandidates!  @USER #GOTV #ThrowThemOut URL URL</w:t>
      </w:r>
    </w:p>
    <w:p>
      <w:r>
        <w:rPr>
          <w:b/>
          <w:u w:val="single"/>
        </w:rPr>
        <w:t xml:space="preserve">792816</w:t>
      </w:r>
    </w:p>
    <w:p>
      <w:r>
        <w:t xml:space="preserve">@USER @USER @USER Murda fucker</w:t>
      </w:r>
    </w:p>
    <w:p>
      <w:r>
        <w:rPr>
          <w:b/>
          <w:u w:val="single"/>
        </w:rPr>
        <w:t xml:space="preserve">792817</w:t>
      </w:r>
    </w:p>
    <w:p>
      <w:r>
        <w:t xml:space="preserve">@USER Yeahhhhh Myönnän olevani Destiny 1 Cayde Liker, mutta Jumala he vain tekivät hänestä syvältä 2!</w:t>
      </w:r>
    </w:p>
    <w:p>
      <w:r>
        <w:rPr>
          <w:b/>
          <w:u w:val="single"/>
        </w:rPr>
        <w:t xml:space="preserve">792818</w:t>
      </w:r>
    </w:p>
    <w:p>
      <w:r>
        <w:t xml:space="preserve"> He kutsuvat AR-15:tä täysin puoliautomaattiseksi rynnäkkökivääriksi." He ajavat asevalvontaa.  He sanovat, että Donald Trump on rasisti ja vihaa meksikolaisia.  He sanovat, että hän on tehnyt yhteistyötä Venäjän kanssa.  Joten kyllä, he valehtelevat"</w:t>
      </w:r>
    </w:p>
    <w:p>
      <w:r>
        <w:rPr>
          <w:b/>
          <w:u w:val="single"/>
        </w:rPr>
        <w:t xml:space="preserve">792819</w:t>
      </w:r>
    </w:p>
    <w:p>
      <w:r>
        <w:t xml:space="preserve">@USER @USER Ratsastin kerran vuonna 2013 Rebeccan kanssa ja hän on niin mukava ja niin urheilija 🚵♀️💪🏻.</w:t>
      </w:r>
    </w:p>
    <w:p>
      <w:r>
        <w:rPr>
          <w:b/>
          <w:u w:val="single"/>
        </w:rPr>
        <w:t xml:space="preserve">792820</w:t>
      </w:r>
    </w:p>
    <w:p>
      <w:r>
        <w:t xml:space="preserve">@USER Ja sitten wana puhua paskaa kun soitat jotain he eivät tiedä, mutta biisi olla tulipalo ja lopulta räjähtää sitten myöhemmin tulee ne biisi 🤦🏾♂️</w:t>
      </w:r>
    </w:p>
    <w:p>
      <w:r>
        <w:rPr>
          <w:b/>
          <w:u w:val="single"/>
        </w:rPr>
        <w:t xml:space="preserve">792821</w:t>
      </w:r>
    </w:p>
    <w:p>
      <w:r>
        <w:t xml:space="preserve">@USER @USER Holderin päivä on tulossa. Pian.....</w:t>
      </w:r>
    </w:p>
    <w:p>
      <w:r>
        <w:rPr>
          <w:b/>
          <w:u w:val="single"/>
        </w:rPr>
        <w:t xml:space="preserve">792822</w:t>
      </w:r>
    </w:p>
    <w:p>
      <w:r>
        <w:t xml:space="preserve">@USER @USER Miten konservatiivit ovat toimineet, kun "ei mennä alas"?"</w:t>
      </w:r>
    </w:p>
    <w:p>
      <w:r>
        <w:rPr>
          <w:b/>
          <w:u w:val="single"/>
        </w:rPr>
        <w:t xml:space="preserve">792823</w:t>
      </w:r>
    </w:p>
    <w:p>
      <w:r>
        <w:t xml:space="preserve">@KÄYTTÄJÄ se merkitsisi niin paljon hämmästyttävä tyttö (@KÄYTTÄJÄ voisi saada neuvoja sinulta. Hän on vihdoin seuraamassa unelmaansa valokuvaajan ammatista ja kaipaisi vinkkejä. Hänen kuvansa ovat jo nyt upeita, joten tiedän, että hänestä tulee vielä upeampi myöhemmin😘.</w:t>
      </w:r>
    </w:p>
    <w:p>
      <w:r>
        <w:rPr>
          <w:b/>
          <w:u w:val="single"/>
        </w:rPr>
        <w:t xml:space="preserve">792824</w:t>
      </w:r>
    </w:p>
    <w:p>
      <w:r>
        <w:t xml:space="preserve">@USER YOUR TRASH!!!!!!!! Mutta hän olisi ollut loistava valmentaja, jos et olisi kuunnellut zodiacia....... Mutta olet jousimies vihaat sitä, että sinulle sanotaan mitä voit tai et voi tehdä......... Kuten valmentaja Michiganin wolverinesista hshshahhsjjjsjsjs....... Jatkat RUKOILUA nyt kuulet.</w:t>
      </w:r>
    </w:p>
    <w:p>
      <w:r>
        <w:rPr>
          <w:b/>
          <w:u w:val="single"/>
        </w:rPr>
        <w:t xml:space="preserve">792825</w:t>
      </w:r>
    </w:p>
    <w:p>
      <w:r>
        <w:t xml:space="preserve">@USER MITÄ SANON SIITÄ, ETTÄ OLET PIKKU NÖSSÖ JA PUHUT PASKAA IHMISTEN SELÄN TAKANA...</w:t>
      </w:r>
    </w:p>
    <w:p>
      <w:r>
        <w:rPr>
          <w:b/>
          <w:u w:val="single"/>
        </w:rPr>
        <w:t xml:space="preserve">792826</w:t>
      </w:r>
    </w:p>
    <w:p>
      <w:r>
        <w:t xml:space="preserve">@USER @USER @USER @USER @USER Sanoo kaveri, jonka mielestä Labour (Australian vastine USA:n liberaaleille) on sosialisteja. 🙄</w:t>
      </w:r>
    </w:p>
    <w:p>
      <w:r>
        <w:rPr>
          <w:b/>
          <w:u w:val="single"/>
        </w:rPr>
        <w:t xml:space="preserve">792827</w:t>
      </w:r>
    </w:p>
    <w:p>
      <w:r>
        <w:t xml:space="preserve">@USER @USER @USER @USER Olet sairas ihminen.</w:t>
      </w:r>
    </w:p>
    <w:p>
      <w:r>
        <w:rPr>
          <w:b/>
          <w:u w:val="single"/>
        </w:rPr>
        <w:t xml:space="preserve">792828</w:t>
      </w:r>
    </w:p>
    <w:p>
      <w:r>
        <w:t xml:space="preserve">@USER Minun on parasta käyttää Tic Tacsia siltä varalta, että alan suudella häntä. Tiedätkö, tunnen automaattisesti vetoa kauniisiin - alan vain suudella heitä. Se on kuin magneetti. suutelen vain. En edes odota. Ja kun on tähti, saa tehdä niin. Voit tehdä mitä tahansa.""</w:t>
      </w:r>
    </w:p>
    <w:p>
      <w:r>
        <w:rPr>
          <w:b/>
          <w:u w:val="single"/>
        </w:rPr>
        <w:t xml:space="preserve">792829</w:t>
      </w:r>
    </w:p>
    <w:p>
      <w:r>
        <w:t xml:space="preserve">.@USER Olette oikeassa. On niin paljon HYVIÄ MIEHIÄ. Hän on täysin pihalla. URL</w:t>
      </w:r>
    </w:p>
    <w:p>
      <w:r>
        <w:rPr>
          <w:b/>
          <w:u w:val="single"/>
        </w:rPr>
        <w:t xml:space="preserve">792830</w:t>
      </w:r>
    </w:p>
    <w:p>
      <w:r>
        <w:t xml:space="preserve">AHH KAIPAAN NIITÄ SM ❤️❤️❤️</w:t>
      </w:r>
    </w:p>
    <w:p>
      <w:r>
        <w:rPr>
          <w:b/>
          <w:u w:val="single"/>
        </w:rPr>
        <w:t xml:space="preserve">792831</w:t>
      </w:r>
    </w:p>
    <w:p>
      <w:r>
        <w:t xml:space="preserve">@USER Onko kukaan muu sitä mieltä, että Franken erosi paljon enemmän kuin mitä todellisuudessa näimme ja kuulimme?</w:t>
      </w:r>
    </w:p>
    <w:p>
      <w:r>
        <w:rPr>
          <w:b/>
          <w:u w:val="single"/>
        </w:rPr>
        <w:t xml:space="preserve">792832</w:t>
      </w:r>
    </w:p>
    <w:p>
      <w:r>
        <w:t xml:space="preserve">@USER @USER @USER Kauhistuttava teko tietenkin. Konservatiivit valehtelevat kuin hengittäisivät ja ovat vain yleisesti ottaen kamalia ihmisiä. En epäile uhrien tarinaa pätkääkään.</w:t>
      </w:r>
    </w:p>
    <w:p>
      <w:r>
        <w:rPr>
          <w:b/>
          <w:u w:val="single"/>
        </w:rPr>
        <w:t xml:space="preserve">792833</w:t>
      </w:r>
    </w:p>
    <w:p>
      <w:r>
        <w:t xml:space="preserve">(Ihmettelette varmaan, miksi kerroimme niistä. Unohdin lisätä, että isäni kertoi, että heidän isovanhempansa olivat tulossa käymään katsomassa meitä. JA he eivät koskaan tehneet sitä koko päivään, mutta päättivät tehdä sen nyt. Joten me unohdimme) Juoksimme niin nopeasti kuin pystyimme talolle 😂 URL-osoite</w:t>
      </w:r>
    </w:p>
    <w:p>
      <w:r>
        <w:rPr>
          <w:b/>
          <w:u w:val="single"/>
        </w:rPr>
        <w:t xml:space="preserve">792834</w:t>
      </w:r>
    </w:p>
    <w:p>
      <w:r>
        <w:t xml:space="preserve">@USER Siskoni ja hänen miehensä ovat ensi viikolla olleet naimisissa 60 vuotta. Häntä on vaikea seurata (ensimmäinen avioliittoni päättyi 7 vuoden jälkeen).</w:t>
      </w:r>
    </w:p>
    <w:p>
      <w:r>
        <w:rPr>
          <w:b/>
          <w:u w:val="single"/>
        </w:rPr>
        <w:t xml:space="preserve">792835</w:t>
      </w:r>
    </w:p>
    <w:p>
      <w:r>
        <w:t xml:space="preserve">@USER @USER @USER @USER Asevalvonnalla on kaikki tekemistä konservatiivien rankaisemisen kanssa.</w:t>
      </w:r>
    </w:p>
    <w:p>
      <w:r>
        <w:rPr>
          <w:b/>
          <w:u w:val="single"/>
        </w:rPr>
        <w:t xml:space="preserve">792836</w:t>
      </w:r>
    </w:p>
    <w:p>
      <w:r>
        <w:t xml:space="preserve">#Tories #Labour #GE2017 #Conservatives Konservatiivit URL esittelee uusia lakeja pienyrityksille, jotka:  ✔️ Auttaa Ison-Britannian 5,7 miljoonaa pienyritystä saamaan helpommin rahoitusta ✔️ Antaa 1 miljardin punnan pitkän aikavälin sysäyksen taloudelle Me... URL...</w:t>
      </w:r>
    </w:p>
    <w:p>
      <w:r>
        <w:rPr>
          <w:b/>
          <w:u w:val="single"/>
        </w:rPr>
        <w:t xml:space="preserve">792837</w:t>
      </w:r>
    </w:p>
    <w:p>
      <w:r>
        <w:t xml:space="preserve">@USER @USER @USER @USER @USER @USER Okei, nyt riittää tämä A- ja C-paska. He eivät välitä, eikä meidänkään pitäisi.</w:t>
      </w:r>
    </w:p>
    <w:p>
      <w:r>
        <w:rPr>
          <w:b/>
          <w:u w:val="single"/>
        </w:rPr>
        <w:t xml:space="preserve">792838</w:t>
      </w:r>
    </w:p>
    <w:p>
      <w:r>
        <w:t xml:space="preserve">@KÄYTTÄJÄ TÄLLAISTA TUKEA SPOOKY MINUN ALIMMALLA HETKELLÄ</w:t>
      </w:r>
    </w:p>
    <w:p>
      <w:r>
        <w:rPr>
          <w:b/>
          <w:u w:val="single"/>
        </w:rPr>
        <w:t xml:space="preserve">792839</w:t>
      </w:r>
    </w:p>
    <w:p>
      <w:r>
        <w:t xml:space="preserve">@USER mutta sinä OLET siistein kaveri</w:t>
      </w:r>
    </w:p>
    <w:p>
      <w:r>
        <w:rPr>
          <w:b/>
          <w:u w:val="single"/>
        </w:rPr>
        <w:t xml:space="preserve">792840</w:t>
      </w:r>
    </w:p>
    <w:p>
      <w:r>
        <w:t xml:space="preserve">@USER Torontossa on raportoitu muutamia katkoksia.   Tässä on linkki katkoskarttaamme, josta näet, oletko jossakin määritellyistä paikoista - URL -SC</w:t>
      </w:r>
    </w:p>
    <w:p>
      <w:r>
        <w:rPr>
          <w:b/>
          <w:u w:val="single"/>
        </w:rPr>
        <w:t xml:space="preserve">792841</w:t>
      </w:r>
    </w:p>
    <w:p>
      <w:r>
        <w:t xml:space="preserve">@USER Et voi teeskennellä välittäväsi naisista, kun vain konservatiiveja vastaan hyökkäävät naiset lasketaan. Tajusitko? 👏👏👏 🤪</w:t>
      </w:r>
    </w:p>
    <w:p>
      <w:r>
        <w:rPr>
          <w:b/>
          <w:u w:val="single"/>
        </w:rPr>
        <w:t xml:space="preserve">792842</w:t>
      </w:r>
    </w:p>
    <w:p>
      <w:r>
        <w:t xml:space="preserve">@USER Joo ei batman laittoi hänet syömään rotan ja oli enimmäkseen kuin yo vittu tämä kaveri hes ei cool hes hullu kunnes munaa myös haluaa saada väkivaltainen</w:t>
      </w:r>
    </w:p>
    <w:p>
      <w:r>
        <w:rPr>
          <w:b/>
          <w:u w:val="single"/>
        </w:rPr>
        <w:t xml:space="preserve">792843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Lisää ihmisiä pelkäävät, mitä liberaalit ajattelevat ja sanovat heistä. Tämä rehottaa konservatiivien ympärillä.  Ainoat, jotka koskaan lopettivat tuon vallan antamisen heille, olivat Trump-liike ja he voittivat ehdottomasti kaiken, myös internetin.</w:t>
      </w:r>
    </w:p>
    <w:p>
      <w:r>
        <w:rPr>
          <w:b/>
          <w:u w:val="single"/>
        </w:rPr>
        <w:t xml:space="preserve">792844</w:t>
      </w:r>
    </w:p>
    <w:p>
      <w:r>
        <w:t xml:space="preserve">@USER Tuetko sinä meidän POTUS? (Auta meitä uudelleentwiittaamalla ja seuraamalla äänestyksen jälkeen!) Follow Follow Follow 😘 #maga #kag #trump</w:t>
      </w:r>
    </w:p>
    <w:p>
      <w:r>
        <w:rPr>
          <w:b/>
          <w:u w:val="single"/>
        </w:rPr>
        <w:t xml:space="preserve">792845</w:t>
      </w:r>
    </w:p>
    <w:p>
      <w:r>
        <w:t xml:space="preserve">@USER En usko, että työpaikallasi on oikea paikka protestoida poliisiväkivaltaa tai mitä ikinä protestoitkaan". Jos sinua todella kiinnostaa, mene paikalliseen poliisiasemaan ja protestoi siellä, polvistuminen pallopelissä työpaikallasi ei vaadi rohkeutta ja saa sinut vain näyttämään tietämättömältä.""</w:t>
      </w:r>
    </w:p>
    <w:p>
      <w:r>
        <w:rPr>
          <w:b/>
          <w:u w:val="single"/>
        </w:rPr>
        <w:t xml:space="preserve">792846</w:t>
      </w:r>
    </w:p>
    <w:p>
      <w:r>
        <w:t xml:space="preserve">Elizabeth Warren kerää varoja Kavanaugh'ta vastaan esitetyistä seksuaalisista väärinkäytöksistä URL via @USER</w:t>
      </w:r>
    </w:p>
    <w:p>
      <w:r>
        <w:rPr>
          <w:b/>
          <w:u w:val="single"/>
        </w:rPr>
        <w:t xml:space="preserve">792847</w:t>
      </w:r>
    </w:p>
    <w:p>
      <w:r>
        <w:t xml:space="preserve">@USER Ei kiinnosta minua. En voi sietää noita pyhimysliberaaleja - joku on sanonut heille, että yhteiskunta uskoo heidän olevan loistavia politiikan asiantuntijoita - hehe- 🤮.</w:t>
      </w:r>
    </w:p>
    <w:p>
      <w:r>
        <w:rPr>
          <w:b/>
          <w:u w:val="single"/>
        </w:rPr>
        <w:t xml:space="preserve">792848</w:t>
      </w:r>
    </w:p>
    <w:p>
      <w:r>
        <w:t xml:space="preserve">@USER Toivottavasti hän hakkaa tuolin tuomarin Australiassa näyttääkseen heille...</w:t>
      </w:r>
    </w:p>
    <w:p>
      <w:r>
        <w:rPr>
          <w:b/>
          <w:u w:val="single"/>
        </w:rPr>
        <w:t xml:space="preserve">792849</w:t>
      </w:r>
    </w:p>
    <w:p>
      <w:r>
        <w:t xml:space="preserve">@USER Vau. Mitähän hän tekee?</w:t>
      </w:r>
    </w:p>
    <w:p>
      <w:r>
        <w:rPr>
          <w:b/>
          <w:u w:val="single"/>
        </w:rPr>
        <w:t xml:space="preserve">792850</w:t>
      </w:r>
    </w:p>
    <w:p>
      <w:r>
        <w:t xml:space="preserve">@USER Sanoin saman asian tänään lol</w:t>
      </w:r>
    </w:p>
    <w:p>
      <w:r>
        <w:rPr>
          <w:b/>
          <w:u w:val="single"/>
        </w:rPr>
        <w:t xml:space="preserve">792851</w:t>
      </w:r>
    </w:p>
    <w:p>
      <w:r>
        <w:t xml:space="preserve">@USER Hän on silloin jo hullujenhuoneella !!!!!!!!!</w:t>
      </w:r>
    </w:p>
    <w:p>
      <w:r>
        <w:rPr>
          <w:b/>
          <w:u w:val="single"/>
        </w:rPr>
        <w:t xml:space="preserve">792852</w:t>
      </w:r>
    </w:p>
    <w:p>
      <w:r>
        <w:t xml:space="preserve">@USER 2018-09-14 23:57 Congratulations! Et ole millään estolistalla, jonka voimme löytää kaapimalla julkisesti saatavilla olevia estolistoja Tarkista, että seuraajani ovat virheellisesti estettyjä henkilöitä - URL-osoite</w:t>
      </w:r>
    </w:p>
    <w:p>
      <w:r>
        <w:rPr>
          <w:b/>
          <w:u w:val="single"/>
        </w:rPr>
        <w:t xml:space="preserve">792853</w:t>
      </w:r>
    </w:p>
    <w:p>
      <w:r>
        <w:t xml:space="preserve">@USER Kyllä hän on ! Mutta hän ei silti saa potkuja ...</w:t>
      </w:r>
    </w:p>
    <w:p>
      <w:r>
        <w:rPr>
          <w:b/>
          <w:u w:val="single"/>
        </w:rPr>
        <w:t xml:space="preserve">792854</w:t>
      </w:r>
    </w:p>
    <w:p>
      <w:r>
        <w:t xml:space="preserve">:( Sekä konservatiivien että republikaanien pitäisi saada ja antaa anteeksiantoa. Gimme peace fam.</w:t>
      </w:r>
    </w:p>
    <w:p>
      <w:r>
        <w:rPr>
          <w:b/>
          <w:u w:val="single"/>
        </w:rPr>
        <w:t xml:space="preserve">792855</w:t>
      </w:r>
    </w:p>
    <w:p>
      <w:r>
        <w:t xml:space="preserve">@USER Jos pidät komediaelokuvista, galpal flick Bookclub" on sekä hauska että sydäntä lämmittävä! Diane Keaton ,Jane Fonda Candice Bergun ja Mary Steamburgen ovat vain osa upeasta näyttelijäkaartista! Sai minut nauramaan alusta loppuun"</w:t>
      </w:r>
    </w:p>
    <w:p>
      <w:r>
        <w:rPr>
          <w:b/>
          <w:u w:val="single"/>
        </w:rPr>
        <w:t xml:space="preserve">792856</w:t>
      </w:r>
    </w:p>
    <w:p>
      <w:r>
        <w:t xml:space="preserve">@USER @USER Maito on tarkoitettu vasikoille, ei ihmisille. Anna pään heilua</w:t>
      </w:r>
    </w:p>
    <w:p>
      <w:r>
        <w:rPr>
          <w:b/>
          <w:u w:val="single"/>
        </w:rPr>
        <w:t xml:space="preserve">792857</w:t>
      </w:r>
    </w:p>
    <w:p>
      <w:r>
        <w:t xml:space="preserve"> Tämä ei ole peli tämä on sotaa 👆👆👆👆👆💥💥😡😡😡😡 URL</w:t>
      </w:r>
    </w:p>
    <w:p>
      <w:r>
        <w:rPr>
          <w:b/>
          <w:u w:val="single"/>
        </w:rPr>
        <w:t xml:space="preserve">792858</w:t>
      </w:r>
    </w:p>
    <w:p>
      <w:r>
        <w:t xml:space="preserve">@KÄYTTÄJÄ Sinusta tulee KOD, kuten kuuluisasta @KÄYTTÄJÄstä.</w:t>
      </w:r>
    </w:p>
    <w:p>
      <w:r>
        <w:rPr>
          <w:b/>
          <w:u w:val="single"/>
        </w:rPr>
        <w:t xml:space="preserve">792859</w:t>
      </w:r>
    </w:p>
    <w:p>
      <w:r>
        <w:t xml:space="preserve">@USER @USER @USER @USER En usko, että hän on sosiopaatti.  Luulen, että hän tietää mitä teki ja tietää valehtelevansa.</w:t>
      </w:r>
    </w:p>
    <w:p>
      <w:r>
        <w:rPr>
          <w:b/>
          <w:u w:val="single"/>
        </w:rPr>
        <w:t xml:space="preserve">792860</w:t>
      </w:r>
    </w:p>
    <w:p>
      <w:r>
        <w:t xml:space="preserve">$$$$➖👉🏿Aseidenvalvontaryhmät sijoittavat miljoonia vaaleihin URL-osoite</w:t>
      </w:r>
    </w:p>
    <w:p>
      <w:r>
        <w:rPr>
          <w:b/>
          <w:u w:val="single"/>
        </w:rPr>
        <w:t xml:space="preserve">792861</w:t>
      </w:r>
    </w:p>
    <w:p>
      <w:r>
        <w:t xml:space="preserve">@USER Mikä veri jos pidät baff veressä et dun nähdä am. Breez and nips is that you are looking ehen that one you just looked at nao ehen 😆😅</w:t>
      </w:r>
    </w:p>
    <w:p>
      <w:r>
        <w:rPr>
          <w:b/>
          <w:u w:val="single"/>
        </w:rPr>
        <w:t xml:space="preserve">792862</w:t>
      </w:r>
    </w:p>
    <w:p>
      <w:r>
        <w:t xml:space="preserve">@USER Jätän tämän väliin.  Aioin vastata, mutta miten tahansa muotoilin sen, se kuulosti siltä kuin "ota kamera ja työnnä se perseeseesi" lol" lol"</w:t>
      </w:r>
    </w:p>
    <w:p>
      <w:r>
        <w:rPr>
          <w:b/>
          <w:u w:val="single"/>
        </w:rPr>
        <w:t xml:space="preserve">792863</w:t>
      </w:r>
    </w:p>
    <w:p>
      <w:r>
        <w:t xml:space="preserve">@USER Kaltereiden takana oranssi haalari kaikista rikoksistaan Arkansasista lähtien~ yhdessä Billyn kanssa~ Globalistinen paheksuttava~ hän on~ Karma on narttu - ja sen on kutsuttava Killarya tänä vuonna varmasti!!!  Aika maksaa maksusi Hillary Rodham Clinton~Lucerferian~</w:t>
      </w:r>
    </w:p>
    <w:p>
      <w:r>
        <w:rPr>
          <w:b/>
          <w:u w:val="single"/>
        </w:rPr>
        <w:t xml:space="preserve">792864</w:t>
      </w:r>
    </w:p>
    <w:p>
      <w:r>
        <w:t xml:space="preserve">@USER Miksi Cooperin kaltaiset varakkaat liberaalit, jotka väittävät tukevansa monimuotoisuutta, asuvat yleensä alueilla, joilla ei ole paljon monimuotoisuutta?</w:t>
      </w:r>
    </w:p>
    <w:p>
      <w:r>
        <w:rPr>
          <w:b/>
          <w:u w:val="single"/>
        </w:rPr>
        <w:t xml:space="preserve">792865</w:t>
      </w:r>
    </w:p>
    <w:p>
      <w:r>
        <w:t xml:space="preserve">@USER En luota Kanyeen juuri nyt. En ehkä tykkää tuosta paskasta.</w:t>
      </w:r>
    </w:p>
    <w:p>
      <w:r>
        <w:rPr>
          <w:b/>
          <w:u w:val="single"/>
        </w:rPr>
        <w:t xml:space="preserve">792866</w:t>
      </w:r>
    </w:p>
    <w:p>
      <w:r>
        <w:t xml:space="preserve">Paskat iskevät tuulettimeen. #MAGA URL</w:t>
      </w:r>
    </w:p>
    <w:p>
      <w:r>
        <w:rPr>
          <w:b/>
          <w:u w:val="single"/>
        </w:rPr>
        <w:t xml:space="preserve">792867</w:t>
      </w:r>
    </w:p>
    <w:p>
      <w:r>
        <w:t xml:space="preserve">Rauhoitu, senkin hullu. Kavanaugh on jo vahvistettu ja sinä tiedät sen. Tee suunnitelmia vaihtoehtoisesta työpaikasta sen jälkeen, kun #TrumpTrain2020-juna leikkaa #Demokraattipuolueen tässä maassa. Alkaen #RoeVWaden poistamisesta sitten #BuildTheWall sitten #MAGA !!!!  URL</w:t>
      </w:r>
    </w:p>
    <w:p>
      <w:r>
        <w:rPr>
          <w:b/>
          <w:u w:val="single"/>
        </w:rPr>
        <w:t xml:space="preserve">792868</w:t>
      </w:r>
    </w:p>
    <w:p>
      <w:r>
        <w:t xml:space="preserve">@USER Kyllä hän on 😂😂 shhh</w:t>
      </w:r>
    </w:p>
    <w:p>
      <w:r>
        <w:rPr>
          <w:b/>
          <w:u w:val="single"/>
        </w:rPr>
        <w:t xml:space="preserve">792869</w:t>
      </w:r>
    </w:p>
    <w:p>
      <w:r>
        <w:t xml:space="preserve">@USER @USER @USER @USER @USER @USER No olet väärässä. Avenatti ei ehkä pidä Trumpista kuten ei suurin osa ihmisistäkään. Mutta hän on tehnyt asiat paremmaksi asiakkaalleen ja siitä hänelle maksetaan.</w:t>
      </w:r>
    </w:p>
    <w:p>
      <w:r>
        <w:rPr>
          <w:b/>
          <w:u w:val="single"/>
        </w:rPr>
        <w:t xml:space="preserve">792870</w:t>
      </w:r>
    </w:p>
    <w:p>
      <w:r>
        <w:t xml:space="preserve">ANGELINA ON NIIN HAUSKA RHE VÄÄRÄÄN AIKAAN IMNGONNA AMPUA TÄMÄ NARTTU UPPDOALS</w:t>
      </w:r>
    </w:p>
    <w:p>
      <w:r>
        <w:rPr>
          <w:b/>
          <w:u w:val="single"/>
        </w:rPr>
        <w:t xml:space="preserve">792871</w:t>
      </w:r>
    </w:p>
    <w:p>
      <w:r>
        <w:t xml:space="preserve">@KÄYTTÄJÄ @KÄYTTÄJÄ Menetin paskani ja kaikki luokassa tuomitsevat minut lmao.</w:t>
      </w:r>
    </w:p>
    <w:p>
      <w:r>
        <w:rPr>
          <w:b/>
          <w:u w:val="single"/>
        </w:rPr>
        <w:t xml:space="preserve">792872</w:t>
      </w:r>
    </w:p>
    <w:p>
      <w:r>
        <w:t xml:space="preserve">@USER @USER @USER Äläkä unohda #toimitustenhallinta! Hän on sitkeästi takertunut siihen, että vero. Se vääristää myös kaikkia kansainvälisiä kauppasopimuksia. Tekee vain elämästä vähemmän edullista keskivertotyössäkäyvälle perheelle. Vain liberaalit...</w:t>
      </w:r>
    </w:p>
    <w:p>
      <w:r>
        <w:rPr>
          <w:b/>
          <w:u w:val="single"/>
        </w:rPr>
        <w:t xml:space="preserve">792873</w:t>
      </w:r>
    </w:p>
    <w:p>
      <w:r>
        <w:t xml:space="preserve">@USER @USER Olet hullu.</w:t>
      </w:r>
    </w:p>
    <w:p>
      <w:r>
        <w:rPr>
          <w:b/>
          <w:u w:val="single"/>
        </w:rPr>
        <w:t xml:space="preserve">792874</w:t>
      </w:r>
    </w:p>
    <w:p>
      <w:r>
        <w:t xml:space="preserve">@USER Joo ja....mikä on tämän artikkelin tarkoitus? Yritetään demonisoida häntä siitä, että hän tapaa asianajajia? Hänellä on oikeus puolustaa luonnettaan. Hänellä on myös oikeus nostaa kunnianloukkausjuttu tätä naista ja senaattori Feinsteinia vastaan. Demokraatit/liberaalit ovat säälittäviä. #Ridiculous</w:t>
      </w:r>
    </w:p>
    <w:p>
      <w:r>
        <w:rPr>
          <w:b/>
          <w:u w:val="single"/>
        </w:rPr>
        <w:t xml:space="preserve">792875</w:t>
      </w:r>
    </w:p>
    <w:p>
      <w:r>
        <w:t xml:space="preserve">@USER Kuulin, että Jeff Hardy oli sitä mieltä, että Stoneman Douglasin uhrit olivat oikeassa ja että asevalvontaa pitäisi parantaa Yhdysvalloissa, mikä suututti Randyn.</w:t>
      </w:r>
    </w:p>
    <w:p>
      <w:r>
        <w:rPr>
          <w:b/>
          <w:u w:val="single"/>
        </w:rPr>
        <w:t xml:space="preserve">792876</w:t>
      </w:r>
    </w:p>
    <w:p>
      <w:r>
        <w:t xml:space="preserve">@USER Hän on 18 😂😂😂😂😂</w:t>
      </w:r>
    </w:p>
    <w:p>
      <w:r>
        <w:rPr>
          <w:b/>
          <w:u w:val="single"/>
        </w:rPr>
        <w:t xml:space="preserve">792877</w:t>
      </w:r>
    </w:p>
    <w:p>
      <w:r>
        <w:t xml:space="preserve">Paljon tietoa tulossa tänään! #PatriotsUnite #PatriotsFight #WWG1WGA #GrowTheNetwork #MakeAmericaGreatAgain #KeepAmericaGreat #TheGreatAwakening #TheStormIsUponUs #TheEyeOfTheStorm #MAGA #KAG #ILoveAmerica @USER 💯🇺🇸🦅.  @USER URL</w:t>
      </w:r>
    </w:p>
    <w:p>
      <w:r>
        <w:rPr>
          <w:b/>
          <w:u w:val="single"/>
        </w:rPr>
        <w:t xml:space="preserve">792878</w:t>
      </w:r>
    </w:p>
    <w:p>
      <w:r>
        <w:t xml:space="preserve">@USER YAYYYYYYY LOVE U GUYS SM</w:t>
      </w:r>
    </w:p>
    <w:p>
      <w:r>
        <w:rPr>
          <w:b/>
          <w:u w:val="single"/>
        </w:rPr>
        <w:t xml:space="preserve">792879</w:t>
      </w:r>
    </w:p>
    <w:p>
      <w:r>
        <w:t xml:space="preserve">@USER Olen pahoillani siitä, mitä joudut käsittelemään. Toivottavasti seuraava paikka on paljon parempi 😊!</w:t>
      </w:r>
    </w:p>
    <w:p>
      <w:r>
        <w:rPr>
          <w:b/>
          <w:u w:val="single"/>
        </w:rPr>
        <w:t xml:space="preserve">792880</w:t>
      </w:r>
    </w:p>
    <w:p>
      <w:r>
        <w:t xml:space="preserve">@USER 👏🏻 hyvää työtä (sarkasmia). Myös hienoa että heillä on asevalvontalaki se pelastaa ihmishenkiä! (Lisää sarkasmia).</w:t>
      </w:r>
    </w:p>
    <w:p>
      <w:r>
        <w:rPr>
          <w:b/>
          <w:u w:val="single"/>
        </w:rPr>
        <w:t xml:space="preserve">792881</w:t>
      </w:r>
    </w:p>
    <w:p>
      <w:r>
        <w:t xml:space="preserve">@USER @USER Gunslinger Girl USA_Gunslinger - 2017-08-12 23:50:56 RETWEETTAA, jos mielestäsi Antifa on kotimainen terroristijärjestö!"  Nou nou, wat een desinfo."</w:t>
      </w:r>
    </w:p>
    <w:p>
      <w:r>
        <w:rPr>
          <w:b/>
          <w:u w:val="single"/>
        </w:rPr>
        <w:t xml:space="preserve">792882</w:t>
      </w:r>
    </w:p>
    <w:p>
      <w:r>
        <w:t xml:space="preserve">@USER Hänen tukensa Cindy Hyde Smithille on merkittävä ero. Hän on "entinen" demokraatti, jolla on hämärä asevalvontamenneisyys."</w:t>
      </w:r>
    </w:p>
    <w:p>
      <w:r>
        <w:rPr>
          <w:b/>
          <w:u w:val="single"/>
        </w:rPr>
        <w:t xml:space="preserve">792883</w:t>
      </w:r>
    </w:p>
    <w:p>
      <w:r>
        <w:t xml:space="preserve">+ en voi puhua kenellekään, joten jos vastasin viestiinne, olette minulle niin erityinen.</w:t>
      </w:r>
    </w:p>
    <w:p>
      <w:r>
        <w:rPr>
          <w:b/>
          <w:u w:val="single"/>
        </w:rPr>
        <w:t xml:space="preserve">792884</w:t>
      </w:r>
    </w:p>
    <w:p>
      <w:r>
        <w:t xml:space="preserve">@USER #DearProfessorFord Haluan sinun tietävän, että minulla ei ole mitään kunnioitusta sinua &amp;amp; ANTIFA-tyylinen hyökkäyksesi Kavanaugh'ta vastaan. Luulit, että aiot pudottaa pommin kasvot peitettynä &amp;amp; räjäyttää hyvän miehen elämän. Sinut on paljastettu poliittiseksi hakkeriksi, joka olet.  Hävetkää.</w:t>
      </w:r>
    </w:p>
    <w:p>
      <w:r>
        <w:rPr>
          <w:b/>
          <w:u w:val="single"/>
        </w:rPr>
        <w:t xml:space="preserve">792885</w:t>
      </w:r>
    </w:p>
    <w:p>
      <w:r>
        <w:t xml:space="preserve">@USER @USER Miksi Feinstein EI tullut esiin tuon kirjeen kanssa 6 viikkoa sitten?  Eikö häntä sitten tarvinnut kuulustella jo silloin?   LOL te liberaalit olette todella hauskoja.  Olen varma, että #MeToo-liike arvostaa sitä takaiskua, jonka te kaikki juuri annoitte sille.</w:t>
      </w:r>
    </w:p>
    <w:p>
      <w:r>
        <w:rPr>
          <w:b/>
          <w:u w:val="single"/>
        </w:rPr>
        <w:t xml:space="preserve">792886</w:t>
      </w:r>
    </w:p>
    <w:p>
      <w:r>
        <w:t xml:space="preserve">@KÄYTTÄJÄ @KÄYTTÄJÄ Scaramucci hyötyy Donaldista.  Ottaa noilta sinikaulusihmisiltä viimeisenkin pennin.  LMAO #MAGA-väelle.  Suckers.</w:t>
      </w:r>
    </w:p>
    <w:p>
      <w:r>
        <w:rPr>
          <w:b/>
          <w:u w:val="single"/>
        </w:rPr>
        <w:t xml:space="preserve">792887</w:t>
      </w:r>
    </w:p>
    <w:p>
      <w:r>
        <w:t xml:space="preserve">@USER Samaa mieltä. Tuokaa dollarin setelit!</w:t>
      </w:r>
    </w:p>
    <w:p>
      <w:r>
        <w:rPr>
          <w:b/>
          <w:u w:val="single"/>
        </w:rPr>
        <w:t xml:space="preserve">792888</w:t>
      </w:r>
    </w:p>
    <w:p>
      <w:r>
        <w:t xml:space="preserve">@USER Tämä haiskahtaa taas George Sorosin rahoitukselta. Seuraa rahan 💴 jälkiä.  Tuo nainen ei todennäköisesti koskaan tuntenut tuomari Kavanaugh'ta. liberaalit juoksevat peloissaan, koska Tuomarilla on konservatiivisia kristillisiä arvoja. Miehellä on moitteeton salkku. Finestine on likainen poliitikko</w:t>
      </w:r>
    </w:p>
    <w:p>
      <w:r>
        <w:rPr>
          <w:b/>
          <w:u w:val="single"/>
        </w:rPr>
        <w:t xml:space="preserve">792889</w:t>
      </w:r>
    </w:p>
    <w:p>
      <w:r>
        <w:t xml:space="preserve">@KÄYTTÄJÄ Lokk 29. heinäkuuta, kun sanoin, että Gordon leikataan huumeiden takia, ja kutsuit minua paskiaiseksi.</w:t>
      </w:r>
    </w:p>
    <w:p>
      <w:r>
        <w:rPr>
          <w:b/>
          <w:u w:val="single"/>
        </w:rPr>
        <w:t xml:space="preserve">792890</w:t>
      </w:r>
    </w:p>
    <w:p>
      <w:r>
        <w:t xml:space="preserve">@USER Olet niin antelias tyttö! Tuot STEAMia ja käytät aikaasi antaaksesi muille. Kiitos kaikesta mitä teet auttaaksesi tätä planeettaa! ❤️🚀</w:t>
      </w:r>
    </w:p>
    <w:p>
      <w:r>
        <w:rPr>
          <w:b/>
          <w:u w:val="single"/>
        </w:rPr>
        <w:t xml:space="preserve">792891</w:t>
      </w:r>
    </w:p>
    <w:p>
      <w:r>
        <w:t xml:space="preserve">@USER sivuhuomautus: Olen aina hämmästynyt, kun konservatiivit sanovat, että "Tiedän, että Amerikan X(kulttuuri/laitos/jne) ei ole täydellinen, mutta se on parempi kuin *kokonainen muu maailma*" Kuten, oikeasti Tucker? Oletko tutkinut kaikki muut maailman oikeusjärjestelmät ja todennut meidän olevan paras?"</w:t>
      </w:r>
    </w:p>
    <w:p>
      <w:r>
        <w:rPr>
          <w:b/>
          <w:u w:val="single"/>
        </w:rPr>
        <w:t xml:space="preserve">792892</w:t>
      </w:r>
    </w:p>
    <w:p>
      <w:r>
        <w:t xml:space="preserve">@USER Fallon on woosy</w:t>
      </w:r>
    </w:p>
    <w:p>
      <w:r>
        <w:rPr>
          <w:b/>
          <w:u w:val="single"/>
        </w:rPr>
        <w:t xml:space="preserve">792893</w:t>
      </w:r>
    </w:p>
    <w:p>
      <w:r>
        <w:t xml:space="preserve">@USER @USER @USER @USER Kuka siellä? Hän on todella pieni jumalatar! 💕</w:t>
      </w:r>
    </w:p>
    <w:p>
      <w:r>
        <w:rPr>
          <w:b/>
          <w:u w:val="single"/>
        </w:rPr>
        <w:t xml:space="preserve">792894</w:t>
      </w:r>
    </w:p>
    <w:p>
      <w:r>
        <w:t xml:space="preserve">@USER @USER @USER @USER Olemme niin kaukana veroilmoituksista. Tämä paska vaikuttaa kaikkiin amerikkalaisiin ja liberaalit ovat liian tyhmiä herätäkseen ja ymmärtääkseen, mitä todella tapahtuu. Astukaa syrjään. Aikuiset ovat täällä tekemässä sitä.</w:t>
      </w:r>
    </w:p>
    <w:p>
      <w:r>
        <w:rPr>
          <w:b/>
          <w:u w:val="single"/>
        </w:rPr>
        <w:t xml:space="preserve">792895</w:t>
      </w:r>
    </w:p>
    <w:p>
      <w:r>
        <w:t xml:space="preserve">@USER @USER Älä vain mene Bank of Americaan, ellet ole valmis todistamaan, että olet kansalainen joka kerta, kun haluat nostaa rahaa tililtäsi.</w:t>
      </w:r>
    </w:p>
    <w:p>
      <w:r>
        <w:rPr>
          <w:b/>
          <w:u w:val="single"/>
        </w:rPr>
        <w:t xml:space="preserve">792896</w:t>
      </w:r>
    </w:p>
    <w:p>
      <w:r>
        <w:t xml:space="preserve">@USER UNHINGED REPUBLICAN PARTY Minulla on kysymys, miksi haluatte muuri ja ei aseiden valvontaa Amerikassa, kun laiton maahanmuuttaja tekee jotain UNHINGED REPUBLICAN PARTY puhua muurista, mutta kun kouluammuskelu tapahtuu UNHINGED REPUBLICAN PARTY on mykkä</w:t>
      </w:r>
    </w:p>
    <w:p>
      <w:r>
        <w:rPr>
          <w:b/>
          <w:u w:val="single"/>
        </w:rPr>
        <w:t xml:space="preserve">792897</w:t>
      </w:r>
    </w:p>
    <w:p>
      <w:r>
        <w:t xml:space="preserve">@USER @USER @USER @USER @USER @USER @USER @USER @USER @USER ACHTUNG - Se on tänään äänestys nyt on kysymys Unkarin @USER -</w:t>
      </w:r>
    </w:p>
    <w:p>
      <w:r>
        <w:rPr>
          <w:b/>
          <w:u w:val="single"/>
        </w:rPr>
        <w:t xml:space="preserve">792898</w:t>
      </w:r>
    </w:p>
    <w:p>
      <w:r>
        <w:t xml:space="preserve">@USER Beto on vitsi</w:t>
      </w:r>
    </w:p>
    <w:p>
      <w:r>
        <w:rPr>
          <w:b/>
          <w:u w:val="single"/>
        </w:rPr>
        <w:t xml:space="preserve">792899</w:t>
      </w:r>
    </w:p>
    <w:p>
      <w:r>
        <w:t xml:space="preserve">@USER Kaikki tietävät, että Brown on hullu!</w:t>
      </w:r>
    </w:p>
    <w:p>
      <w:r>
        <w:rPr>
          <w:b/>
          <w:u w:val="single"/>
        </w:rPr>
        <w:t xml:space="preserve">792900</w:t>
      </w:r>
    </w:p>
    <w:p>
      <w:r>
        <w:t xml:space="preserve">@USER Hän näkee maailman hänen silmiensä läpi u on ihmeteltävä, millainen elämä hän on johtanut olla niin vihamielinen Olen pahoillani hänen puolestaan. jos haluamme näyttää arvomme meidän pitäisi olla myötätuntoisia ei aloittaa noitavainoja, kun teet niin olet osa ongelmaa ei ratkaisua.</w:t>
      </w:r>
    </w:p>
    <w:p>
      <w:r>
        <w:rPr>
          <w:b/>
          <w:u w:val="single"/>
        </w:rPr>
        <w:t xml:space="preserve">792901</w:t>
      </w:r>
    </w:p>
    <w:p>
      <w:r>
        <w:t xml:space="preserve">@USER URL KATSO TÄTÄ PASKAA</w:t>
      </w:r>
    </w:p>
    <w:p>
      <w:r>
        <w:rPr>
          <w:b/>
          <w:u w:val="single"/>
        </w:rPr>
        <w:t xml:space="preserve">792902</w:t>
      </w:r>
    </w:p>
    <w:p>
      <w:r>
        <w:t xml:space="preserve">@USER Antifa Rocker :D</w:t>
      </w:r>
    </w:p>
    <w:p>
      <w:r>
        <w:rPr>
          <w:b/>
          <w:u w:val="single"/>
        </w:rPr>
        <w:t xml:space="preserve">792903</w:t>
      </w:r>
    </w:p>
    <w:p>
      <w:r>
        <w:t xml:space="preserve">@USER Paljonko haluat lyödä vetoa, että he viettivät nämä kuukaudet lavastaen tämän koko jutun.  Sitten ilmoittavat äänestysviikolla, jotta he voisivat vaatia lykkäystä aivan kuten tunti sitten.  Odottavat voittoa marraskuussa pysäyttääkseen sen #GET OUT TO VOTE #conservatives #MAGA</w:t>
      </w:r>
    </w:p>
    <w:p>
      <w:r>
        <w:rPr>
          <w:b/>
          <w:u w:val="single"/>
        </w:rPr>
        <w:t xml:space="preserve">792904</w:t>
      </w:r>
    </w:p>
    <w:p>
      <w:r>
        <w:t xml:space="preserve">@USER @USER @USER @USER @USER @USER @USER @USER @USER URL-osoite siitä on raportoitu laajalti... tämä on vain yksi lähde. vain ne, joiden etujen mukaista on säilyttää vallitseva tilanne, jättävät asian tahallaan huomiotta.</w:t>
      </w:r>
    </w:p>
    <w:p>
      <w:r>
        <w:rPr>
          <w:b/>
          <w:u w:val="single"/>
        </w:rPr>
        <w:t xml:space="preserve">792905</w:t>
      </w:r>
    </w:p>
    <w:p>
      <w:r>
        <w:t xml:space="preserve">@USER @USER Kuinka hyvin valkoihoinen miespuolinen republikaani sinulta. maga?</w:t>
      </w:r>
    </w:p>
    <w:p>
      <w:r>
        <w:rPr>
          <w:b/>
          <w:u w:val="single"/>
        </w:rPr>
        <w:t xml:space="preserve">792906</w:t>
      </w:r>
    </w:p>
    <w:p>
      <w:r>
        <w:t xml:space="preserve">@USER @USER @USER @USER @USER @USER @USER @USER @USER @USER @USER @USER @USER @USER @USER @USER @USER Sama täällä. Sinua seurataan. Hyvää puhetta kotimatkalla töistä. Aika olla vampyyri ja nukkua päivällä.</w:t>
      </w:r>
    </w:p>
    <w:p>
      <w:r>
        <w:rPr>
          <w:b/>
          <w:u w:val="single"/>
        </w:rPr>
        <w:t xml:space="preserve">792907</w:t>
      </w:r>
    </w:p>
    <w:p>
      <w:r>
        <w:t xml:space="preserve">@USER Tee nyt asevalvonta</w:t>
      </w:r>
    </w:p>
    <w:p>
      <w:r>
        <w:rPr>
          <w:b/>
          <w:u w:val="single"/>
        </w:rPr>
        <w:t xml:space="preserve">792908</w:t>
      </w:r>
    </w:p>
    <w:p>
      <w:r>
        <w:t xml:space="preserve">@USER Voi luoja🤮🤮🤮🤮</w:t>
      </w:r>
    </w:p>
    <w:p>
      <w:r>
        <w:rPr>
          <w:b/>
          <w:u w:val="single"/>
        </w:rPr>
        <w:t xml:space="preserve">792909</w:t>
      </w:r>
    </w:p>
    <w:p>
      <w:r>
        <w:t xml:space="preserve">@USER Olet aivan liian hyvä tässä asiassa.</w:t>
      </w:r>
    </w:p>
    <w:p>
      <w:r>
        <w:rPr>
          <w:b/>
          <w:u w:val="single"/>
        </w:rPr>
        <w:t xml:space="preserve">792910</w:t>
      </w:r>
    </w:p>
    <w:p>
      <w:r>
        <w:t xml:space="preserve">@USER @USER Tarkoitatko asevalvontapolitiikkaa, jolla pyritään vähentämään kouluampumisia??? Vai vain sellaisia, joista sinä pidät?</w:t>
      </w:r>
    </w:p>
    <w:p>
      <w:r>
        <w:rPr>
          <w:b/>
          <w:u w:val="single"/>
        </w:rPr>
        <w:t xml:space="preserve">792911</w:t>
      </w:r>
    </w:p>
    <w:p>
      <w:r>
        <w:t xml:space="preserve">@USER Miten? Koska Obama ja media ovat aivopesseet heidät ja he ovat täynnä vihaa konservatiiveja kohtaan.</w:t>
      </w:r>
    </w:p>
    <w:p>
      <w:r>
        <w:rPr>
          <w:b/>
          <w:u w:val="single"/>
        </w:rPr>
        <w:t xml:space="preserve">792912</w:t>
      </w:r>
    </w:p>
    <w:p>
      <w:r>
        <w:t xml:space="preserve">@USER @USER @USER @USER @USER @USER @USER @USER Hauska.  Miksi sitten demokraatit ja valtavirran mediahahmot (vrt. don lemon) puolustavat Antifaa?</w:t>
      </w:r>
    </w:p>
    <w:p>
      <w:r>
        <w:rPr>
          <w:b/>
          <w:u w:val="single"/>
        </w:rPr>
        <w:t xml:space="preserve">792913</w:t>
      </w:r>
    </w:p>
    <w:p>
      <w:r>
        <w:t xml:space="preserve">Presidentti Trumpin määräys julkistaa FISA-dokumentit ja tekstiviestit vain todistaa, että hän pitää kampanjalupauksensa ja työskentelee #DrainTheSwamp #BREAKING #FISADocs #Declassified #DeepStateCorruption #politics #MAGA</w:t>
      </w:r>
    </w:p>
    <w:p>
      <w:r>
        <w:rPr>
          <w:b/>
          <w:u w:val="single"/>
        </w:rPr>
        <w:t xml:space="preserve">792914</w:t>
      </w:r>
    </w:p>
    <w:p>
      <w:r>
        <w:t xml:space="preserve">@USER mitä tapahtui lapsillesi ? miten he ovat vielä elossa? olet selkäänpuukottaja ja huijari.</w:t>
      </w:r>
    </w:p>
    <w:p>
      <w:r>
        <w:rPr>
          <w:b/>
          <w:u w:val="single"/>
        </w:rPr>
        <w:t xml:space="preserve">792915</w:t>
      </w:r>
    </w:p>
    <w:p>
      <w:r>
        <w:t xml:space="preserve">@USER @USER @USER Lyön vetoa, että jos palkintoshow't haukkuvat kristittyjä ja konservatiiveja vielä enemmän, niiden katsojaluvut nousevat takaisin......@USER</w:t>
      </w:r>
    </w:p>
    <w:p>
      <w:r>
        <w:rPr>
          <w:b/>
          <w:u w:val="single"/>
        </w:rPr>
        <w:t xml:space="preserve">792916</w:t>
      </w:r>
    </w:p>
    <w:p>
      <w:r>
        <w:t xml:space="preserve">@USER @USER Tapaus ja piste yhteiskunta mielen manipuloinnin kautta saa ihmiset tekemään kauheita asioita satuttamalla heikompia olentoja on merkki syvästi häiriintyneestä yksilöstä, mutta silti vasemmisto keskittyy enemmän aseiden valvontaan kuin ihmisten mielenterveyden ytimeen pääsemiseen</w:t>
      </w:r>
    </w:p>
    <w:p>
      <w:r>
        <w:rPr>
          <w:b/>
          <w:u w:val="single"/>
        </w:rPr>
        <w:t xml:space="preserve">792917</w:t>
      </w:r>
    </w:p>
    <w:p>
      <w:r>
        <w:t xml:space="preserve">@USER @USER @USER @USER ei yksinkertaisesti voi hyväksyä epäonnistumista. Entinen presidentti Harry Truman hän ei ole. Trump pyrkii aina syyttämään muita.</w:t>
      </w:r>
    </w:p>
    <w:p>
      <w:r>
        <w:rPr>
          <w:b/>
          <w:u w:val="single"/>
        </w:rPr>
        <w:t xml:space="preserve">792918</w:t>
      </w:r>
    </w:p>
    <w:p>
      <w:r>
        <w:t xml:space="preserve"/>
      </w:r>
    </w:p>
    <w:p>
      <w:r>
        <w:rPr>
          <w:b/>
          <w:u w:val="single"/>
        </w:rPr>
        <w:t xml:space="preserve">792919</w:t>
      </w:r>
    </w:p>
    <w:p>
      <w:r>
        <w:t xml:space="preserve">@USER Henkilökohtaisesti pidän antifasismista enemmän ei-newtonilaisen nesteen muodossa. Oobleck antifa!</w:t>
      </w:r>
    </w:p>
    <w:p>
      <w:r>
        <w:rPr>
          <w:b/>
          <w:u w:val="single"/>
        </w:rPr>
        <w:t xml:space="preserve">792920</w:t>
      </w:r>
    </w:p>
    <w:p>
      <w:r>
        <w:t xml:space="preserve">@USER oli 🔥 raju ottelu pitkästä aikaa Jeff hävisi oli odottamaton. Toivottavasti hän on kunnossa kaatumisen jälkeen❤️😱 #wwe #HIAC</w:t>
      </w:r>
    </w:p>
    <w:p>
      <w:r>
        <w:rPr>
          <w:b/>
          <w:u w:val="single"/>
        </w:rPr>
        <w:t xml:space="preserve">792921</w:t>
      </w:r>
    </w:p>
    <w:p>
      <w:r>
        <w:t xml:space="preserve">@USER #Deplorables ovat päättäneet #MAGA URL osoitteeseen</w:t>
      </w:r>
    </w:p>
    <w:p>
      <w:r>
        <w:rPr>
          <w:b/>
          <w:u w:val="single"/>
        </w:rPr>
        <w:t xml:space="preserve">792922</w:t>
      </w:r>
    </w:p>
    <w:p>
      <w:r>
        <w:t xml:space="preserve">@USER @USER @USER Vitut tästä !!! Hän käyttäytyi kuin Parklandissa tapetun tytön isä olisi ötökkä.  Sen sijaan, että hän kertoisi meille, kuinka paljon hän rakastaa näitä tyttöjä, hänen pitäisi kertoa heille totuus, että hän ei todellakaan välitä paskaakaan, jos heidät tappaa hullu valkoinen mies AR 15:n kanssa!</w:t>
      </w:r>
    </w:p>
    <w:p>
      <w:r>
        <w:rPr>
          <w:b/>
          <w:u w:val="single"/>
        </w:rPr>
        <w:t xml:space="preserve">792923</w:t>
      </w:r>
    </w:p>
    <w:p>
      <w:r>
        <w:t xml:space="preserve">@USER hän on ilmeisesti narttu</w:t>
      </w:r>
    </w:p>
    <w:p>
      <w:r>
        <w:rPr>
          <w:b/>
          <w:u w:val="single"/>
        </w:rPr>
        <w:t xml:space="preserve">792924</w:t>
      </w:r>
    </w:p>
    <w:p>
      <w:r>
        <w:t xml:space="preserve">@USER @USER on tällä hetkellä 6 prosentin Chuka. Khan häviää Lontoon torialaisille seuraavissa pormestarivaaleissa. Mutta se on Blairite cosplaying Toriesin tavoite. Pitää konservatiivit vallassa, jotta mikään todellinen vaihtoehto rahoituspalveluiden 2. brittiläiselle imperiumille ei pääse valtaan. URL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docId:8B4C0E3DA0DE4A9252C7A28DF5EDD4A1</keywords>
  <dc:description>generated by python-docx</dc:description>
  <lastModifiedBy/>
  <revision>1</revision>
  <dcterms:created xsi:type="dcterms:W3CDTF">2013-12-23T23:15:00.0000000Z</dcterms:created>
  <dcterms:modified xsi:type="dcterms:W3CDTF">2013-12-23T23:15:00.0000000Z</dcterms:modified>
  <category/>
</coreProperties>
</file>