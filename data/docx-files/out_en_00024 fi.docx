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246125</w:t>
      </w:r>
    </w:p>
    <w:p>
      <w:r>
        <w:t xml:space="preserve">Tykkäsin @YouTube-videosta @mosleyboxingmix https://t.co/SFg2AYw5SN Second Round KNOCKOUT - Pacquiao vs Hatton Full Fight - The</w:t>
      </w:r>
    </w:p>
    <w:p>
      <w:r>
        <w:rPr>
          <w:b/>
          <w:u w:val="single"/>
        </w:rPr>
        <w:t xml:space="preserve">246126</w:t>
      </w:r>
    </w:p>
    <w:p>
      <w:r>
        <w:t xml:space="preserve">Madison Baumgarner on 1. syöttäjä, joka on koskaan lyönyt 2 HR:ää avajaispäivänä</w:t>
        <w:br/>
        <w:t xml:space="preserve">#SFGiants #Dbacks #MLB #OpeningDay</w:t>
      </w:r>
    </w:p>
    <w:p>
      <w:r>
        <w:rPr>
          <w:b/>
          <w:u w:val="single"/>
        </w:rPr>
        <w:t xml:space="preserve">246127</w:t>
      </w:r>
    </w:p>
    <w:p>
      <w:r>
        <w:t xml:space="preserve">Kissanpentu, joka ottaa torkut riittävissä suhteissa hamsterin kanssa riippumatossa https://t.co/QMG7FZAM4M https://t.co/66fR8NPZRR</w:t>
      </w:r>
    </w:p>
    <w:p>
      <w:r>
        <w:rPr>
          <w:b/>
          <w:u w:val="single"/>
        </w:rPr>
        <w:t xml:space="preserve">246128</w:t>
      </w:r>
    </w:p>
    <w:p>
      <w:r>
        <w:t xml:space="preserve">@FishWithSticks LOL!!!!  Doooooooo eeeeeeeet.  Tai ainakin kokeilla niitä. Se on voittaa 10 vuotta Fluevogs viikkoa!</w:t>
        <w:br/>
        <w:t xml:space="preserve"> @RachaelHerron</w:t>
      </w:r>
    </w:p>
    <w:p>
      <w:r>
        <w:rPr>
          <w:b/>
          <w:u w:val="single"/>
        </w:rPr>
        <w:t xml:space="preserve">246129</w:t>
      </w:r>
    </w:p>
    <w:p>
      <w:r>
        <w:t xml:space="preserve">eBay ei anna minun kirjautua sisään, joten en voi ostaa Power Rangers -asua... Miksi minusta tuntuu, että tämä on tahallista??? -_-</w:t>
      </w:r>
    </w:p>
    <w:p>
      <w:r>
        <w:rPr>
          <w:b/>
          <w:u w:val="single"/>
        </w:rPr>
        <w:t xml:space="preserve">246130</w:t>
      </w:r>
    </w:p>
    <w:p>
      <w:r>
        <w:t xml:space="preserve">Näytä ylpeytesi! Hanki #SickNotWeak -varusteesi tänään ja tue hienoa asiaa. https://t.co/BKyy4kzWPj.</w:t>
      </w:r>
    </w:p>
    <w:p>
      <w:r>
        <w:rPr>
          <w:b/>
          <w:u w:val="single"/>
        </w:rPr>
        <w:t xml:space="preserve">246131</w:t>
      </w:r>
    </w:p>
    <w:p>
      <w:r>
        <w:t xml:space="preserve">Miten digitaalinen transformaatio mullistaa tavan, jolla valmistajat jakavat ja hallinnoivat tuotteita &amp;amp; suunnittelua? https://t.co/P1OEc2erf7</w:t>
      </w:r>
    </w:p>
    <w:p>
      <w:r>
        <w:rPr>
          <w:b/>
          <w:u w:val="single"/>
        </w:rPr>
        <w:t xml:space="preserve">246132</w:t>
      </w:r>
    </w:p>
    <w:p>
      <w:r>
        <w:t xml:space="preserve">Kiitos @djsashaofficial ja @djjohndigweed 'Skin Deep' soittamisesta! Julkaistaan tänä perjantaina... https://t.co/NszTV3fb6x...</w:t>
      </w:r>
    </w:p>
    <w:p>
      <w:r>
        <w:rPr>
          <w:b/>
          <w:u w:val="single"/>
        </w:rPr>
        <w:t xml:space="preserve">246133</w:t>
      </w:r>
    </w:p>
    <w:p>
      <w:r>
        <w:t xml:space="preserve">Haluatko, että ihmiset huomaavat ilmastotutkimuksesi? Opi kirjoittamaan. https://t.co/Erj2Fbf8Z7 https://t.co/7hrOlAmmRe</w:t>
      </w:r>
    </w:p>
    <w:p>
      <w:r>
        <w:rPr>
          <w:b/>
          <w:u w:val="single"/>
        </w:rPr>
        <w:t xml:space="preserve">246134</w:t>
      </w:r>
    </w:p>
    <w:p>
      <w:r>
        <w:t xml:space="preserve">Sunnuntaina #HEATIsOn isännöi #MileHighBasketballia, ja yritämme todella kovasti nousta heitä vastaan. Lupaan sen. (3/3)</w:t>
      </w:r>
    </w:p>
    <w:p>
      <w:r>
        <w:rPr>
          <w:b/>
          <w:u w:val="single"/>
        </w:rPr>
        <w:t xml:space="preserve">246135</w:t>
      </w:r>
    </w:p>
    <w:p>
      <w:r>
        <w:t xml:space="preserve">Lasten antiretroviraalisen hoidon hyväksyttävyyden ja siihen sitoutumisen ymmärtäminen... https://t.co/BJjz7GdOwv</w:t>
      </w:r>
    </w:p>
    <w:p>
      <w:r>
        <w:rPr>
          <w:b/>
          <w:u w:val="single"/>
        </w:rPr>
        <w:t xml:space="preserve">246136</w:t>
      </w:r>
    </w:p>
    <w:p>
      <w:r>
        <w:t xml:space="preserve">@antovolk @TheInSneider Näyttää siltä, että avaus on 20-28 miljoonaa dollaria, eikä ole varmaa, että Scarlettin 10 miljoonan dollarin hintalappu on vaisujen kotimaisten numeroiden arvoinen. Se nähdään.</w:t>
      </w:r>
    </w:p>
    <w:p>
      <w:r>
        <w:rPr>
          <w:b/>
          <w:u w:val="single"/>
        </w:rPr>
        <w:t xml:space="preserve">246137</w:t>
      </w:r>
    </w:p>
    <w:p>
      <w:r>
        <w:t xml:space="preserve">Alexis Sanchezin on pysyttävä Arsenalissa, sanoo Arsene Wenger https://t.co/46b53f1msV #jalkapallo #sporthighlights</w:t>
      </w:r>
    </w:p>
    <w:p>
      <w:r>
        <w:rPr>
          <w:b/>
          <w:u w:val="single"/>
        </w:rPr>
        <w:t xml:space="preserve">246138</w:t>
      </w:r>
    </w:p>
    <w:p>
      <w:r>
        <w:t xml:space="preserve">Jumalan kansan kiitospäivän 1. päivän trenditalkoot alkavat nyt! Twiittaa käyttämällä virallista hashtagia:</w:t>
        <w:br/>
        <w:t xml:space="preserve"> #MCGITankfulWithBroEli kanssa.</w:t>
      </w:r>
    </w:p>
    <w:p>
      <w:r>
        <w:rPr>
          <w:b/>
          <w:u w:val="single"/>
        </w:rPr>
        <w:t xml:space="preserve">246139</w:t>
      </w:r>
    </w:p>
    <w:p>
      <w:r>
        <w:t xml:space="preserve">Miksi "no deal" rikkoi Brexit-komitean - https://t.co/f0AKOvKTKj (blogi) https://t.co/NYOhHYhNRW #WePostNews</w:t>
      </w:r>
    </w:p>
    <w:p>
      <w:r>
        <w:rPr>
          <w:b/>
          <w:u w:val="single"/>
        </w:rPr>
        <w:t xml:space="preserve">246140</w:t>
      </w:r>
    </w:p>
    <w:p>
      <w:r>
        <w:t xml:space="preserve">päättää keskustella Trumpin kanssa keskiviikkona (sattumalta samana päivänä, kun limainen Kushner saapuu takaisin WH:hen) Syyrian pommittamisesta.</w:t>
      </w:r>
    </w:p>
    <w:p>
      <w:r>
        <w:rPr>
          <w:b/>
          <w:u w:val="single"/>
        </w:rPr>
        <w:t xml:space="preserve">246141</w:t>
      </w:r>
    </w:p>
    <w:p>
      <w:r>
        <w:t xml:space="preserve">Katsoin juuri Pepsi-mainoksen, enkä ymmärrä, mikä siinä on niin iso juttu. Mutta miksi vitussa se on 2 minuuttia ja 40 sekuntia pitkä? Se on hemmetin pitkä jakso.</w:t>
      </w:r>
    </w:p>
    <w:p>
      <w:r>
        <w:rPr>
          <w:b/>
          <w:u w:val="single"/>
        </w:rPr>
        <w:t xml:space="preserve">246142</w:t>
      </w:r>
    </w:p>
    <w:p>
      <w:r>
        <w:t xml:space="preserve">Tässä on hieno #STEMProjekti. Käytä baari #magneetti tehdä siisti pieni magneettinen auto! https://t.co/XzU6qJpeX1</w:t>
      </w:r>
    </w:p>
    <w:p>
      <w:r>
        <w:rPr>
          <w:b/>
          <w:u w:val="single"/>
        </w:rPr>
        <w:t xml:space="preserve">246143</w:t>
      </w:r>
    </w:p>
    <w:p>
      <w:r>
        <w:t xml:space="preserve">IN:ssä jokaista miesten ansaitsemaa dollaria kohden</w:t>
        <w:br/>
        <w:t xml:space="preserve">Naiset ansaitsevat 75¢</w:t>
        <w:br/>
        <w:t xml:space="preserve">Afroamerikkalaiset naiset ansaitsevat 66¢</w:t>
        <w:br/>
        <w:t xml:space="preserve">Aasialaiset naiset ansaitsevat 77¢</w:t>
        <w:br/>
        <w:t xml:space="preserve">Latinalaisamerikkalaiset naiset ansaitsevat 54¢</w:t>
        <w:br/>
        <w:t xml:space="preserve">#EqualPayDay facts</w:t>
      </w:r>
    </w:p>
    <w:p>
      <w:r>
        <w:rPr>
          <w:b/>
          <w:u w:val="single"/>
        </w:rPr>
        <w:t xml:space="preserve">246144</w:t>
      </w:r>
    </w:p>
    <w:p>
      <w:r>
        <w:t xml:space="preserve">@JoyTaylorTalks @ColinCowherd Veikkaan, että se on joko Orlando tai Philadelphia, koska helppo vastaus olisi Brooklyn.</w:t>
      </w:r>
    </w:p>
    <w:p>
      <w:r>
        <w:rPr>
          <w:b/>
          <w:u w:val="single"/>
        </w:rPr>
        <w:t xml:space="preserve">246145</w:t>
      </w:r>
    </w:p>
    <w:p>
      <w:r>
        <w:t xml:space="preserve">@Goon_Boy @JonathanTh11 @ScientiaPercept @Sacerdotus @Gottisttot44 @HitlersAtheism @supercadulous @vegnoggin @DannyaleW @XCrvene @Cameron18518337 "harjoittaa ateismia"??</w:t>
        <w:br/>
        <w:t xml:space="preserve"> Ei ole mitään harjoitettavaa.</w:t>
        <w:br/>
        <w:t xml:space="preserve"> Ateismi on uskonto kuten kalju on hiusväri.</w:t>
      </w:r>
    </w:p>
    <w:p>
      <w:r>
        <w:rPr>
          <w:b/>
          <w:u w:val="single"/>
        </w:rPr>
        <w:t xml:space="preserve">246146</w:t>
      </w:r>
    </w:p>
    <w:p>
      <w:r>
        <w:t xml:space="preserve">@jacquie_anne_ toisin kuin koirani! Jos siellä on lätäkkö eikä se löydä tietä sen ympäri, minun täytyy nostaa se ylös ja kantaa se lätäkön yli!!! 😂😂😂</w:t>
      </w:r>
    </w:p>
    <w:p>
      <w:r>
        <w:rPr>
          <w:b/>
          <w:u w:val="single"/>
        </w:rPr>
        <w:t xml:space="preserve">246147</w:t>
      </w:r>
    </w:p>
    <w:p>
      <w:r>
        <w:t xml:space="preserve">Sisältömarkkinointi 4 tapaa korjata rikkinäinen sisältömarkkinointi ja sosiaalinen me... https://t.co/VvJN79u5JO, katso lisää https://t.co/vN9F02uz13</w:t>
      </w:r>
    </w:p>
    <w:p>
      <w:r>
        <w:rPr>
          <w:b/>
          <w:u w:val="single"/>
        </w:rPr>
        <w:t xml:space="preserve">246148</w:t>
      </w:r>
    </w:p>
    <w:p>
      <w:r>
        <w:t xml:space="preserve">Perun tulvat ja nyt maanvyöry Kolumbiassa. Menkää Punaisen Ristin sivustolle lahjoittamaan. https://t.co/DVpBbxe0tP.</w:t>
      </w:r>
    </w:p>
    <w:p>
      <w:r>
        <w:rPr>
          <w:b/>
          <w:u w:val="single"/>
        </w:rPr>
        <w:t xml:space="preserve">246149</w:t>
      </w:r>
    </w:p>
    <w:p>
      <w:r>
        <w:t xml:space="preserve">@ALDUB_Joy25 @ALDub_RTeam @ALDUBHashtagSQ @TropALDUB @jophie30 @iverlois @mindatan2014 @DavosRd @merlycabuenas19 @mayora_09 @WHairedFairy @by_nahjie @abcbants @micka8724 Isolation</w:t>
        <w:br/>
        <w:t xml:space="preserve">#ALDUBxDTBYMovingOn</w:t>
      </w:r>
    </w:p>
    <w:p>
      <w:r>
        <w:rPr>
          <w:b/>
          <w:u w:val="single"/>
        </w:rPr>
        <w:t xml:space="preserve">246150</w:t>
      </w:r>
    </w:p>
    <w:p>
      <w:r>
        <w:t xml:space="preserve">@MarcHochman kun olet hengenpelastaja &amp;amp; olet juuri lopettanut sanomalla ei juoksu &amp;amp; nyt sinun täytyy katsella näitä vitsiniekat nopeasti kävellä hyppylaudalle https://t.co/PiAEMGKMLR</w:t>
      </w:r>
    </w:p>
    <w:p>
      <w:r>
        <w:rPr>
          <w:b/>
          <w:u w:val="single"/>
        </w:rPr>
        <w:t xml:space="preserve">246151</w:t>
      </w:r>
    </w:p>
    <w:p>
      <w:r>
        <w:t xml:space="preserve">Liittovaltion tuomioistuin kieltää pysyvästi kalifornialaismiestä laatimasta kiinteistöarvioita https://t.co/2MJB991jzw #US #Law #Poliisi https://t.co/s1iA4lHEuv</w:t>
      </w:r>
    </w:p>
    <w:p>
      <w:r>
        <w:rPr>
          <w:b/>
          <w:u w:val="single"/>
        </w:rPr>
        <w:t xml:space="preserve">246152</w:t>
      </w:r>
    </w:p>
    <w:p>
      <w:r>
        <w:t xml:space="preserve">Miksi haluatte muuttaa hallituksen kokoonpanoa? Miksi vaihtaa Fikile Mbalula? Hän teki hyvää työtä #kabinetinuudistus</w:t>
      </w:r>
    </w:p>
    <w:p>
      <w:r>
        <w:rPr>
          <w:b/>
          <w:u w:val="single"/>
        </w:rPr>
        <w:t xml:space="preserve">246153</w:t>
      </w:r>
    </w:p>
    <w:p>
      <w:r>
        <w:t xml:space="preserve">@Echotehmouse</w:t>
        <w:br/>
        <w:t xml:space="preserve">"Tule kulta, annan sinulle hieronnan, ja siitä tulee sotkuista"</w:t>
        <w:br/>
        <w:br/>
        <w:t xml:space="preserve">Hän nostaa hiirulaisen syliinsä ja ottaa hänet...</w:t>
      </w:r>
    </w:p>
    <w:p>
      <w:r>
        <w:rPr>
          <w:b/>
          <w:u w:val="single"/>
        </w:rPr>
        <w:t xml:space="preserve">246154</w:t>
      </w:r>
    </w:p>
    <w:p>
      <w:r>
        <w:t xml:space="preserve">Nyt on keskiviikko, työviikko on puolivälissä, ja toivomme, että tämä päivä tuo sinulle hienoja hetkiä! #HappyWednesday #Yorkshire https://t.co/pYYNykbA75 https://t.co/pYYNykbA75</w:t>
      </w:r>
    </w:p>
    <w:p>
      <w:r>
        <w:rPr>
          <w:b/>
          <w:u w:val="single"/>
        </w:rPr>
        <w:t xml:space="preserve">246155</w:t>
      </w:r>
    </w:p>
    <w:p>
      <w:r>
        <w:t xml:space="preserve">Uusi lainsäädäntöehdotus naisiin kohdistuvan väkivallan lopettamiseksi vuonna 2017 #DV #VAWG https://t.co/7XtpjHhMmn</w:t>
      </w:r>
    </w:p>
    <w:p>
      <w:r>
        <w:rPr>
          <w:b/>
          <w:u w:val="single"/>
        </w:rPr>
        <w:t xml:space="preserve">246156</w:t>
      </w:r>
    </w:p>
    <w:p>
      <w:r>
        <w:t xml:space="preserve">BMW 3-sarja (2011): #BMW Myytävänä on 2011 328xi, jossa on 54k mailia. Autossa on harvinainen mineraali... https://t.co/dEx7TESEVV</w:t>
      </w:r>
    </w:p>
    <w:p>
      <w:r>
        <w:rPr>
          <w:b/>
          <w:u w:val="single"/>
        </w:rPr>
        <w:t xml:space="preserve">246157</w:t>
      </w:r>
    </w:p>
    <w:p>
      <w:r>
        <w:t xml:space="preserve">Saapuminen tyylillä: https://t.co/Cd438JOnhK https://t.co/LMprhZd94W https://t.co/LMprhZd94W</w:t>
      </w:r>
    </w:p>
    <w:p>
      <w:r>
        <w:rPr>
          <w:b/>
          <w:u w:val="single"/>
        </w:rPr>
        <w:t xml:space="preserve">246158</w:t>
      </w:r>
    </w:p>
    <w:p>
      <w:r>
        <w:t xml:space="preserve">Mikään ei pidättele mielikuvitustasi nyt, mikä vapauttaa sinut... Lisää Aquarius https://t.co/YTxdysyJ2x</w:t>
      </w:r>
    </w:p>
    <w:p>
      <w:r>
        <w:rPr>
          <w:b/>
          <w:u w:val="single"/>
        </w:rPr>
        <w:t xml:space="preserve">246159</w:t>
      </w:r>
    </w:p>
    <w:p>
      <w:r>
        <w:t xml:space="preserve">Seinävinyylikoristeinen tarra Tarra Kotisisustus Taide seinämaalaus https://t.co/4aHrkENyAm #etsy #giftforher #giftforwomen #etsyseller https://t.co/09xtNnGAOf</w:t>
      </w:r>
    </w:p>
    <w:p>
      <w:r>
        <w:rPr>
          <w:b/>
          <w:u w:val="single"/>
        </w:rPr>
        <w:t xml:space="preserve">246160</w:t>
      </w:r>
    </w:p>
    <w:p>
      <w:r>
        <w:t xml:space="preserve">*2017 Type Beat* WNC Whop Beezy &amp;amp; Boosie - You Kno I Ain't Scared (Part 2): https://t.co/QQevssqglF via @YouTube</w:t>
      </w:r>
    </w:p>
    <w:p>
      <w:r>
        <w:rPr>
          <w:b/>
          <w:u w:val="single"/>
        </w:rPr>
        <w:t xml:space="preserve">246161</w:t>
      </w:r>
    </w:p>
    <w:p>
      <w:r>
        <w:t xml:space="preserve">@hawaiibobb @LizLuras @nrichardson13b @EBitt24 @srmurphy1 @Hav99 @OneLoboWho @SackHeads Sanon, ettei se ole niin mustavalkoista. Kaikki alalla työskentelevät eivät ole pahoja. Kaikki mitä alalla tehdään ei ole huonoa. Äärimmäinen L/R ei toimi</w:t>
      </w:r>
    </w:p>
    <w:p>
      <w:r>
        <w:rPr>
          <w:b/>
          <w:u w:val="single"/>
        </w:rPr>
        <w:t xml:space="preserve">246162</w:t>
      </w:r>
    </w:p>
    <w:p>
      <w:r>
        <w:t xml:space="preserve">Roger Federer valmistautuu suurimpaan testiinsä vuonna 2017, kun Nick Kyrgios uhkaa... https://t.co/d7JVZqO7yr</w:t>
      </w:r>
    </w:p>
    <w:p>
      <w:r>
        <w:rPr>
          <w:b/>
          <w:u w:val="single"/>
        </w:rPr>
        <w:t xml:space="preserve">246163</w:t>
      </w:r>
    </w:p>
    <w:p>
      <w:r>
        <w:t xml:space="preserve">@ChronicPainDad @SaraPuchini @ribkamaria1 @ingebear09 @FJ_Bering @analons @heroldbarton @scyeatts @Seetherwolf #HappyFriday everyone! 🎉😎🎉</w:t>
      </w:r>
    </w:p>
    <w:p>
      <w:r>
        <w:rPr>
          <w:b/>
          <w:u w:val="single"/>
        </w:rPr>
        <w:t xml:space="preserve">246164</w:t>
      </w:r>
    </w:p>
    <w:p>
      <w:r>
        <w:t xml:space="preserve">Onnea kaikille joukkueille, jotka osallistuvat tänä viikonloppuna Cambrian Patrol-kilpailuun | @160BdeColCdts @RFCAforWales</w:t>
      </w:r>
    </w:p>
    <w:p>
      <w:r>
        <w:rPr>
          <w:b/>
          <w:u w:val="single"/>
        </w:rPr>
        <w:t xml:space="preserve">246165</w:t>
      </w:r>
    </w:p>
    <w:p>
      <w:r>
        <w:t xml:space="preserve">Man Utd siirtouutisia: Jose Mourinho haluaa Kylian Mbappea Lionel Messin ja Cristiano Ronaldon perijäksi - Metro https://t.co/SNJulf4bFU https://t.co/wQQm4szPgP https://t.co/wQQm4szPgP</w:t>
      </w:r>
    </w:p>
    <w:p>
      <w:r>
        <w:rPr>
          <w:b/>
          <w:u w:val="single"/>
        </w:rPr>
        <w:t xml:space="preserve">246166</w:t>
      </w:r>
    </w:p>
    <w:p>
      <w:r>
        <w:t xml:space="preserve">Jos menestys ei ole ilmaista, maksakaa siitä kovalla työllä, rukouksella ja antautumisella jumalille, jotka ovat antaneet hyvin suuren palveluksen.</w:t>
      </w:r>
    </w:p>
    <w:p>
      <w:r>
        <w:rPr>
          <w:b/>
          <w:u w:val="single"/>
        </w:rPr>
        <w:t xml:space="preserve">246167</w:t>
      </w:r>
    </w:p>
    <w:p>
      <w:r>
        <w:t xml:space="preserve">Miten sinä ajoit stop-merkin ohi katsomatta minuun päin? Katsoin, kun et kääntänyt päätäsi minuun päin... kuten minä katsoin sinua...</w:t>
      </w:r>
    </w:p>
    <w:p>
      <w:r>
        <w:rPr>
          <w:b/>
          <w:u w:val="single"/>
        </w:rPr>
        <w:t xml:space="preserve">246168</w:t>
      </w:r>
    </w:p>
    <w:p>
      <w:r>
        <w:t xml:space="preserve">UUSI Marimo Moss Balls Elävä akvaariokasvi levä kala katkarapu säiliö koriste 3-4cm https://t.co/DhnHyRSuyx https://t.co/KnjsbaihPA</w:t>
      </w:r>
    </w:p>
    <w:p>
      <w:r>
        <w:rPr>
          <w:b/>
          <w:u w:val="single"/>
        </w:rPr>
        <w:t xml:space="preserve">246169</w:t>
      </w:r>
    </w:p>
    <w:p>
      <w:r>
        <w:t xml:space="preserve">@helpscoutilla oli tänään ongelmia Android-sovelluksen kanssa. Jouduin kirjautumaan uudelleen. Lisäksi se antoi satunnaisia virheilmoituksia, joiden mukaan postilaatikkoa 0 ei löytynyt eikä sitä voitu ladata.</w:t>
      </w:r>
    </w:p>
    <w:p>
      <w:r>
        <w:rPr>
          <w:b/>
          <w:u w:val="single"/>
        </w:rPr>
        <w:t xml:space="preserve">246170</w:t>
      </w:r>
    </w:p>
    <w:p>
      <w:r>
        <w:t xml:space="preserve">#GzEnter10ment: Terry feat Team v.i.p || @Terryo_official https://t.co/Iy34QSqUij https://t.co/Iy34QSqUij</w:t>
      </w:r>
    </w:p>
    <w:p>
      <w:r>
        <w:rPr>
          <w:b/>
          <w:u w:val="single"/>
        </w:rPr>
        <w:t xml:space="preserve">246171</w:t>
      </w:r>
    </w:p>
    <w:p>
      <w:r>
        <w:t xml:space="preserve">Ilmoittauduin juuri Mc Crays Convenience Storeen #mPLUSPlaces Download -ohjelman avulla tänään! https://t.co/EUwLGqhKZN</w:t>
      </w:r>
    </w:p>
    <w:p>
      <w:r>
        <w:rPr>
          <w:b/>
          <w:u w:val="single"/>
        </w:rPr>
        <w:t xml:space="preserve">246172</w:t>
      </w:r>
    </w:p>
    <w:p>
      <w:r>
        <w:t xml:space="preserve">Minä: Hannah, miten poltit kätesi?</w:t>
        <w:br/>
        <w:t xml:space="preserve">Hannah: Yritin vain ottaa kalapuikkoja uunista</w:t>
      </w:r>
    </w:p>
    <w:p>
      <w:r>
        <w:rPr>
          <w:b/>
          <w:u w:val="single"/>
        </w:rPr>
        <w:t xml:space="preserve">246173</w:t>
      </w:r>
    </w:p>
    <w:p>
      <w:r>
        <w:t xml:space="preserve">@G_Molina7 Onko sinulla vaikeuksia pysyä motivoituneena? Tässä on ilmainen kulkulupa! Tässä on tilaisuutesi pysyä mukana: https://t.co/SPya4o8DgT ...</w:t>
      </w:r>
    </w:p>
    <w:p>
      <w:r>
        <w:rPr>
          <w:b/>
          <w:u w:val="single"/>
        </w:rPr>
        <w:t xml:space="preserve">246174</w:t>
      </w:r>
    </w:p>
    <w:p>
      <w:r>
        <w:t xml:space="preserve">Totta! Mitä muuta on olemassa ilman toivoa?</w:t>
        <w:br/>
        <w:t xml:space="preserve"> @The100writers @DrLawyercop @morgangendel @warnerbrostv @TheCW_PR https://t.co/lIHIBbRCnn https://t.co/lIHIBbRCnn</w:t>
      </w:r>
    </w:p>
    <w:p>
      <w:r>
        <w:rPr>
          <w:b/>
          <w:u w:val="single"/>
        </w:rPr>
        <w:t xml:space="preserve">246175</w:t>
      </w:r>
    </w:p>
    <w:p>
      <w:r>
        <w:t xml:space="preserve">[Mixtape] Royal Misfits - The New Wave @1YungStan @IamDJSituation @IamDJBubba " https://t.co/mmhsTp9Hs4 https://t.co/7eYWTMXJM4</w:t>
      </w:r>
    </w:p>
    <w:p>
      <w:r>
        <w:rPr>
          <w:b/>
          <w:u w:val="single"/>
        </w:rPr>
        <w:t xml:space="preserve">246176</w:t>
      </w:r>
    </w:p>
    <w:p>
      <w:r>
        <w:t xml:space="preserve">Huomenta! Tutustu kasvimyyntiimme - käytettyjä laitteita hyvässä kunnossa ja laadussa - https://t.co/zscTAyR2QW #HappyFriday https://t.co/DmyDroSZiH</w:t>
      </w:r>
    </w:p>
    <w:p>
      <w:r>
        <w:rPr>
          <w:b/>
          <w:u w:val="single"/>
        </w:rPr>
        <w:t xml:space="preserve">246177</w:t>
      </w:r>
    </w:p>
    <w:p>
      <w:r>
        <w:t xml:space="preserve">***Osta korkealaatuisia hittejä TÄSTÄ! www. Tee Mixtape tai albumi erottuu näiden kuumien biittien avulla https://t.co/MDJPeDdQfT</w:t>
      </w:r>
    </w:p>
    <w:p>
      <w:r>
        <w:rPr>
          <w:b/>
          <w:u w:val="single"/>
        </w:rPr>
        <w:t xml:space="preserve">246178</w:t>
      </w:r>
    </w:p>
    <w:p>
      <w:r>
        <w:t xml:space="preserve">@akhileshsharma1 Hauskaa on, kun Ramjethmalani nostaa syytteen AK:ta vastaan, koska hän ei ole maksanut, ja lähettää sitten 22L laskun jokaisesta esiintymisestä.</w:t>
      </w:r>
    </w:p>
    <w:p>
      <w:r>
        <w:rPr>
          <w:b/>
          <w:u w:val="single"/>
        </w:rPr>
        <w:t xml:space="preserve">246179</w:t>
      </w:r>
    </w:p>
    <w:p>
      <w:r>
        <w:t xml:space="preserve">2 ihmistä seurasi minua ja yksi henkilö poisti seuraamiseni // automaattisesti tarkistettu https://t.co/2L7zjDpgyI.</w:t>
      </w:r>
    </w:p>
    <w:p>
      <w:r>
        <w:rPr>
          <w:b/>
          <w:u w:val="single"/>
        </w:rPr>
        <w:t xml:space="preserve">246180</w:t>
      </w:r>
    </w:p>
    <w:p>
      <w:r>
        <w:t xml:space="preserve">anna minulle peniksesi:) @Zamora1090 @yousko24 @mstfnet3 @Rikeshmaharja16 @thekllrshoot10 @Lucas_ReiDelas @HeadzUpEnt303</w:t>
      </w:r>
    </w:p>
    <w:p>
      <w:r>
        <w:rPr>
          <w:b/>
          <w:u w:val="single"/>
        </w:rPr>
        <w:t xml:space="preserve">246181</w:t>
      </w:r>
    </w:p>
    <w:p>
      <w:r>
        <w:t xml:space="preserve">@virsanghvi Kuka välittää 4 tavallisista kansalaisista.Kaikki on huijausta &amp;amp; tämä teko osoitti, että he kaikki ovat samanlaisia. Meidän elämillämme ei ole väliä, vain äänillä on väliä.</w:t>
      </w:r>
    </w:p>
    <w:p>
      <w:r>
        <w:rPr>
          <w:b/>
          <w:u w:val="single"/>
        </w:rPr>
        <w:t xml:space="preserve">246182</w:t>
      </w:r>
    </w:p>
    <w:p>
      <w:r>
        <w:t xml:space="preserve">Löytyi transponderi etana!</w:t>
        <w:br/>
        <w:t xml:space="preserve"> Kunnian vuoksi!</w:t>
        <w:t xml:space="preserve">Jättiläiset iskevät yhteen muinaisessa viidakossa!</w:t>
        <w:br/>
        <w:t xml:space="preserve">https://t.co/fqZRW71KUR #TreCru https://t.co/kzmYgink1f</w:t>
      </w:r>
    </w:p>
    <w:p>
      <w:r>
        <w:rPr>
          <w:b/>
          <w:u w:val="single"/>
        </w:rPr>
        <w:t xml:space="preserve">246183</w:t>
      </w:r>
    </w:p>
    <w:p>
      <w:r>
        <w:t xml:space="preserve">@F3Metro @F3Nation Superman @reevesdavis teki juuri anteliaan lahjoituksen. Sinäkin voit olla supersankari. https://t.co/HYIygqFg83</w:t>
      </w:r>
    </w:p>
    <w:p>
      <w:r>
        <w:rPr>
          <w:b/>
          <w:u w:val="single"/>
        </w:rPr>
        <w:t xml:space="preserve">246184</w:t>
      </w:r>
    </w:p>
    <w:p>
      <w:r>
        <w:t xml:space="preserve">Tutustu Kanadan nykyisiin ja potentiaalisiin panoksiin tietyissä puhtaan energian sovelluksissa! https://t.co/GlqmN0PxWT @NRCan #Canada</w:t>
      </w:r>
    </w:p>
    <w:p>
      <w:r>
        <w:rPr>
          <w:b/>
          <w:u w:val="single"/>
        </w:rPr>
        <w:t xml:space="preserve">246185</w:t>
      </w:r>
    </w:p>
    <w:p>
      <w:r>
        <w:t xml:space="preserve">@Imthecyrus U luulee , ja mitä u luulee i,M menen n tooo due ,PLEASINGLY jos meidän polut pitäisi risteävät PRIVATIIVISESTI JA DIS BURN N AMBITION TOOO HAVE MEILLE POIKA ?</w:t>
      </w:r>
    </w:p>
    <w:p>
      <w:r>
        <w:rPr>
          <w:b/>
          <w:u w:val="single"/>
        </w:rPr>
        <w:t xml:space="preserve">246186</w:t>
      </w:r>
    </w:p>
    <w:p>
      <w:r>
        <w:t xml:space="preserve">Sinut tunnetaan joustavuudestasi, ja olet taipuvainen käyttämään sitä ... Lisää Kauris https://t.co/b54DYxU8dM</w:t>
      </w:r>
    </w:p>
    <w:p>
      <w:r>
        <w:rPr>
          <w:b/>
          <w:u w:val="single"/>
        </w:rPr>
        <w:t xml:space="preserve">246187</w:t>
      </w:r>
    </w:p>
    <w:p>
      <w:r>
        <w:t xml:space="preserve">Ei saa syödä kaapissa olevia pääsiäismunia</w:t>
        <w:br/>
        <w:t xml:space="preserve">Ei saa syödä kaapissa olevia pääsiäismunia</w:t>
        <w:br/>
        <w:t xml:space="preserve">Ei saa syödä kaapissa olevia pääsiäismunia</w:t>
      </w:r>
    </w:p>
    <w:p>
      <w:r>
        <w:rPr>
          <w:b/>
          <w:u w:val="single"/>
        </w:rPr>
        <w:t xml:space="preserve">246188</w:t>
      </w:r>
    </w:p>
    <w:p>
      <w:r>
        <w:t xml:space="preserve">Olemme innoissamme kasvusta ja ylpeitä saadessamme toimia yhteistyössä @gobellbanks @aldevron @Appareo_ @ebFargo @dogids @AnthemInc @AnneCarlsenCntr@SkyBlue_Tech https://t.co/EeufNBI87s kanssa.</w:t>
      </w:r>
    </w:p>
    <w:p>
      <w:r>
        <w:rPr>
          <w:b/>
          <w:u w:val="single"/>
        </w:rPr>
        <w:t xml:space="preserve">246189</w:t>
      </w:r>
    </w:p>
    <w:p>
      <w:r>
        <w:t xml:space="preserve">@paulkrugman Olet todella ravisteleva höpöttävä ääliö Paul. Valehtelet jatkuvasti etkä koskaan esitä rehellisiä harkittuja mielipiteitä tai faktoja. #ass</w:t>
      </w:r>
    </w:p>
    <w:p>
      <w:r>
        <w:rPr>
          <w:b/>
          <w:u w:val="single"/>
        </w:rPr>
        <w:t xml:space="preserve">246190</w:t>
      </w:r>
    </w:p>
    <w:p>
      <w:r>
        <w:t xml:space="preserve">80 asteen sää vaatii kesävaatekaapin päivittämistä. Löysin kultaa @Bloomingdalesista. Katso täältä: https://t.co/XbHstlAcev #Bloomingdales #ad https://t.co/6sojAcQu5U</w:t>
      </w:r>
    </w:p>
    <w:p>
      <w:r>
        <w:rPr>
          <w:b/>
          <w:u w:val="single"/>
        </w:rPr>
        <w:t xml:space="preserve">246191</w:t>
      </w:r>
    </w:p>
    <w:p>
      <w:r>
        <w:t xml:space="preserve">@AACountySchools: @CRASC_Online isännöi väittelyä 3 SMOB-finalistin välillä 4/5/17. Lähetä kysymykset väittelyä varten osoitteessa https://t.co/ypLN8gLt2R</w:t>
      </w:r>
    </w:p>
    <w:p>
      <w:r>
        <w:rPr>
          <w:b/>
          <w:u w:val="single"/>
        </w:rPr>
        <w:t xml:space="preserve">246192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https://t.co/GslVdsvi5J #TreCru https://t.co/bGuyO7jYdV</w:t>
      </w:r>
    </w:p>
    <w:p>
      <w:r>
        <w:rPr>
          <w:b/>
          <w:u w:val="single"/>
        </w:rPr>
        <w:t xml:space="preserve">246193</w:t>
      </w:r>
    </w:p>
    <w:p>
      <w:r>
        <w:t xml:space="preserve">Toimimatta jättämisen hinta on paljon suurempi kuin virheen tekemisen hinta. -Meister Eckhart https://t.co/dyFWARk70E</w:t>
      </w:r>
    </w:p>
    <w:p>
      <w:r>
        <w:rPr>
          <w:b/>
          <w:u w:val="single"/>
        </w:rPr>
        <w:t xml:space="preserve">246194</w:t>
      </w:r>
    </w:p>
    <w:p>
      <w:r>
        <w:t xml:space="preserve">Oma fitbit #Fitstats_en_GB 4/04/2017: https://t.co/gm17Xfa8Si. https://t.co/gm17Xfa8Si.</w:t>
      </w:r>
    </w:p>
    <w:p>
      <w:r>
        <w:rPr>
          <w:b/>
          <w:u w:val="single"/>
        </w:rPr>
        <w:t xml:space="preserve">246195</w:t>
      </w:r>
    </w:p>
    <w:p>
      <w:r>
        <w:t xml:space="preserve">Jimmy Buckets ei ole KOSKAAN hukannut viimeisen 10 sekunnin aikana viimeistä heittoa (mitä tahansa) urallaan 😳 https://t.co/03Lv9VqVSJ https://t.co/03Lv9VqVSJ</w:t>
      </w:r>
    </w:p>
    <w:p>
      <w:r>
        <w:rPr>
          <w:b/>
          <w:u w:val="single"/>
        </w:rPr>
        <w:t xml:space="preserve">246196</w:t>
      </w:r>
    </w:p>
    <w:p>
      <w:r>
        <w:t xml:space="preserve">Olen virallisesti kiinnostunut mf:t, jotka väittävät olevansa niin paljon uskollisia ja kunnioittavat minua, mutta pysyvät ppl kasvot, että en vittu kanssa</w:t>
      </w:r>
    </w:p>
    <w:p>
      <w:r>
        <w:rPr>
          <w:b/>
          <w:u w:val="single"/>
        </w:rPr>
        <w:t xml:space="preserve">246197</w:t>
      </w:r>
    </w:p>
    <w:p>
      <w:r>
        <w:t xml:space="preserve">Meidän on lopetettava muiden johtajien, vapaaehtoisten ja seurakuntalaisten huomiotta jättäminen.... varsinkin silloin, kun he todella huutavat apua.....</w:t>
      </w:r>
    </w:p>
    <w:p>
      <w:r>
        <w:rPr>
          <w:b/>
          <w:u w:val="single"/>
        </w:rPr>
        <w:t xml:space="preserve">246198</w:t>
      </w:r>
    </w:p>
    <w:p>
      <w:r>
        <w:t xml:space="preserve">Fergie Duhamel - Daily Front Row's 3rd Annual Fashion Los Angeles Awards järjestettiin Sunset Tower Hotelissa 02.04.2017 https://t.co/H8QX4NYfHM</w:t>
      </w:r>
    </w:p>
    <w:p>
      <w:r>
        <w:rPr>
          <w:b/>
          <w:u w:val="single"/>
        </w:rPr>
        <w:t xml:space="preserve">246199</w:t>
      </w:r>
    </w:p>
    <w:p>
      <w:r>
        <w:t xml:space="preserve">@deathboyharry Tämä on kaikkein oudoin vitun asia, kuten eilen hän vihjasi, että hän haluaa minut ja kutsui minua bae miten tf hän siirtyi niin nopeasti?</w:t>
      </w:r>
    </w:p>
    <w:p>
      <w:r>
        <w:rPr>
          <w:b/>
          <w:u w:val="single"/>
        </w:rPr>
        <w:t xml:space="preserve">246200</w:t>
      </w:r>
    </w:p>
    <w:p>
      <w:r>
        <w:t xml:space="preserve">@GenFlynn lukitse hänet, lukitse hänet, lukitse hänet.SOUND FAMILIAR.JAIL 4U.KARMA aikoo saada you.payback 2 U menossa jälkeen @HillaryClinton</w:t>
      </w:r>
    </w:p>
    <w:p>
      <w:r>
        <w:rPr>
          <w:b/>
          <w:u w:val="single"/>
        </w:rPr>
        <w:t xml:space="preserve">246201</w:t>
      </w:r>
    </w:p>
    <w:p>
      <w:r>
        <w:t xml:space="preserve">Kun Jumalan vaikutus muuttaa meitä sisäisesti, meistä tulee tehokkaampia tuomaan muutosta tilanteisiin ulkopuolella.</w:t>
      </w:r>
    </w:p>
    <w:p>
      <w:r>
        <w:rPr>
          <w:b/>
          <w:u w:val="single"/>
        </w:rPr>
        <w:t xml:space="preserve">246202</w:t>
      </w:r>
    </w:p>
    <w:p>
      <w:r>
        <w:t xml:space="preserve">@GOP #Gorsuchilla on matkatavaroita. Hän on syyllistynyt plagiointiin. Hänellä on yhteyksiä ihmisiin, joita @FBI tutkii. Emme voi luottaa häneen. https://t.co/gtXcOftMwN</w:t>
      </w:r>
    </w:p>
    <w:p>
      <w:r>
        <w:rPr>
          <w:b/>
          <w:u w:val="single"/>
        </w:rPr>
        <w:t xml:space="preserve">246203</w:t>
      </w:r>
    </w:p>
    <w:p>
      <w:r>
        <w:t xml:space="preserve">Kiitos, Linda Hennessey &amp;amp; Toole-perhe, että annoitte DFMC:lle. Olemme keränneet 15 375 dollaria syöpätutkimusta varten! https://t.co/uWJPQnQUDf.</w:t>
      </w:r>
    </w:p>
    <w:p>
      <w:r>
        <w:rPr>
          <w:b/>
          <w:u w:val="single"/>
        </w:rPr>
        <w:t xml:space="preserve">246204</w:t>
      </w:r>
    </w:p>
    <w:p>
      <w:r>
        <w:t xml:space="preserve">@Maria15083230 @GallardoRafaelM @Luchooasis @ggmacct @falklands_utd Joten tee asiasi. Sinä olet kantaja. Me odotamme.</w:t>
      </w:r>
    </w:p>
    <w:p>
      <w:r>
        <w:rPr>
          <w:b/>
          <w:u w:val="single"/>
        </w:rPr>
        <w:t xml:space="preserve">246205</w:t>
      </w:r>
    </w:p>
    <w:p>
      <w:r>
        <w:t xml:space="preserve">Johtajan visio voi olla poikkeuksellinen, mutta lähes kaikki työ sen saavuttamiseksi on vähäpätöistä ja tavallista. #visio #leadbiz</w:t>
      </w:r>
    </w:p>
    <w:p>
      <w:r>
        <w:rPr>
          <w:b/>
          <w:u w:val="single"/>
        </w:rPr>
        <w:t xml:space="preserve">246206</w:t>
      </w:r>
    </w:p>
    <w:p>
      <w:r>
        <w:t xml:space="preserve">Tue @NRAILAa #NRAAM2017:n illallisella/huutokaupassa, jonka esittää @kimberamerica : https://t.co/waPgo9avNe https://t.co/i6XNu8x8sg.</w:t>
      </w:r>
    </w:p>
    <w:p>
      <w:r>
        <w:rPr>
          <w:b/>
          <w:u w:val="single"/>
        </w:rPr>
        <w:t xml:space="preserve">246207</w:t>
      </w:r>
    </w:p>
    <w:p>
      <w:r>
        <w:t xml:space="preserve">Rasismi ja seksismi määrittelevät Trumpin äänestäjät. Lakkaa yrittämästä saada meitä muita leikkimään kiltisti rasististen seksistien kanssa. https://t.co/nLWsSiaHHk https://t.co/xBONQgU0DS https://t.co/xBONQgU0DS</w:t>
      </w:r>
    </w:p>
    <w:p>
      <w:r>
        <w:rPr>
          <w:b/>
          <w:u w:val="single"/>
        </w:rPr>
        <w:t xml:space="preserve">246208</w:t>
      </w:r>
    </w:p>
    <w:p>
      <w:r>
        <w:t xml:space="preserve">Parhaat aamut vietetään rannalla! #SeizeTheDay https://t.co/II2kXCM26m https://t.co/BhPyhlsn8N https://t.co/BhPyhlsn8N</w:t>
      </w:r>
    </w:p>
    <w:p>
      <w:r>
        <w:rPr>
          <w:b/>
          <w:u w:val="single"/>
        </w:rPr>
        <w:t xml:space="preserve">246209</w:t>
      </w:r>
    </w:p>
    <w:p>
      <w:r>
        <w:t xml:space="preserve">Et voi saada minulta jatkuvasti avustusta ja kun he alkavat pelleillä huumeiden kanssa, niin milloin minä saan aikani?</w:t>
      </w:r>
    </w:p>
    <w:p>
      <w:r>
        <w:rPr>
          <w:b/>
          <w:u w:val="single"/>
        </w:rPr>
        <w:t xml:space="preserve">246210</w:t>
      </w:r>
    </w:p>
    <w:p>
      <w:r>
        <w:t xml:space="preserve">Ja sitten olemme neljä | Katsaus Final Four 2017 NCAA T https://t.co/Ax4G4EWEoZ kautta https://t.co/urwEd2oXYF https://t.co/kB4z36ubqF</w:t>
      </w:r>
    </w:p>
    <w:p>
      <w:r>
        <w:rPr>
          <w:b/>
          <w:u w:val="single"/>
        </w:rPr>
        <w:t xml:space="preserve">246211</w:t>
      </w:r>
    </w:p>
    <w:p>
      <w:r>
        <w:t xml:space="preserve">Viihdyttävä ja ajankohtainen puheenvuoro herra Justice Keehanilta julkisuudesta taloudellisissa korvausmenettelyissä #resconf17 @ResFamilyLaw @YResWestMids https://t.co/YDfdnOpcd9 https://t.co/YDfdnOpcd9</w:t>
      </w:r>
    </w:p>
    <w:p>
      <w:r>
        <w:rPr>
          <w:b/>
          <w:u w:val="single"/>
        </w:rPr>
        <w:t xml:space="preserve">246212</w:t>
      </w:r>
    </w:p>
    <w:p>
      <w:r>
        <w:t xml:space="preserve">Todista suurinta keksintöä sitten juomisen.Maista tulevaisuutta ilmaiseksi! Kirjaudu sisään osoitteessa https://t.co/QovwagtG1A https://t.co/h0VHQcIhlL</w:t>
      </w:r>
    </w:p>
    <w:p>
      <w:r>
        <w:rPr>
          <w:b/>
          <w:u w:val="single"/>
        </w:rPr>
        <w:t xml:space="preserve">246213</w:t>
      </w:r>
    </w:p>
    <w:p>
      <w:r>
        <w:t xml:space="preserve">Alkaa loppua hämäriä ranskalaisia kielellisiä termejä yhtä usein kuin työvoiman salasana vaihtuu. #smh</w:t>
      </w:r>
    </w:p>
    <w:p>
      <w:r>
        <w:rPr>
          <w:b/>
          <w:u w:val="single"/>
        </w:rPr>
        <w:t xml:space="preserve">246214</w:t>
      </w:r>
    </w:p>
    <w:p>
      <w:r>
        <w:t xml:space="preserve">Tämä on aika siistiä. Hyödyntäisin tätä täysin. Olen maininnut tämän monta kertaa puhuessani muiden liikuntafyysisten nörttien kanssa. https://t.co/7mQm7ugF12.</w:t>
      </w:r>
    </w:p>
    <w:p>
      <w:r>
        <w:rPr>
          <w:b/>
          <w:u w:val="single"/>
        </w:rPr>
        <w:t xml:space="preserve">246215</w:t>
      </w:r>
    </w:p>
    <w:p>
      <w:r>
        <w:t xml:space="preserve">Kyllä, me olemme tyylikkäitä &amp;amp; meillä on todellisia, ei väärennettyjä persoonallisuuksia, jopa lukutaidottomat tunnustavat uudelleen! https://t.co/MHARdC8DvW</w:t>
      </w:r>
    </w:p>
    <w:p>
      <w:r>
        <w:rPr>
          <w:b/>
          <w:u w:val="single"/>
        </w:rPr>
        <w:t xml:space="preserve">246216</w:t>
      </w:r>
    </w:p>
    <w:p>
      <w:r>
        <w:t xml:space="preserve">Yli 2 miljoonaa katselukertaa YouTubessa!  Thank you fam 🙏 @Regrann from @nailahblackman - It just keeps building! Olen niin häkeltynyt rakkaudesta... https://t.co/1tHRqKRiga https://t.co/1tHRqKRiga</w:t>
      </w:r>
    </w:p>
    <w:p>
      <w:r>
        <w:rPr>
          <w:b/>
          <w:u w:val="single"/>
        </w:rPr>
        <w:t xml:space="preserve">246217</w:t>
      </w:r>
    </w:p>
    <w:p>
      <w:r>
        <w:t xml:space="preserve">Ok 😑 Mitä teen väärin? Olen puhdistanut koneeni, vaihtanut neuloja, kierteittänyt useamman kerran... https://t.co/fzuBFaXe1A...</w:t>
      </w:r>
    </w:p>
    <w:p>
      <w:r>
        <w:rPr>
          <w:b/>
          <w:u w:val="single"/>
        </w:rPr>
        <w:t xml:space="preserve">246218</w:t>
      </w:r>
    </w:p>
    <w:p>
      <w:r>
        <w:t xml:space="preserve">@thehighcut @GolfDigest Älä usko n "vaikutelmia" ? Useammat ihmiset saavat 2 c nimi &amp;amp; se ei voi vahingoittaa. Joka tapauksessa, ei vaikuta perjantaihini.</w:t>
      </w:r>
    </w:p>
    <w:p>
      <w:r>
        <w:rPr>
          <w:b/>
          <w:u w:val="single"/>
        </w:rPr>
        <w:t xml:space="preserve">246219</w:t>
      </w:r>
    </w:p>
    <w:p>
      <w:r>
        <w:t xml:space="preserve">@Pride_MUFC @Moreau03464636 @lilyallen @GaryLineker Anna kun arvaan... hän kysyi heiltä kysymyksiä tai käski heitä tarjoamaan todisteita paskanjauhamisen väitteille.</w:t>
      </w:r>
    </w:p>
    <w:p>
      <w:r>
        <w:rPr>
          <w:b/>
          <w:u w:val="single"/>
        </w:rPr>
        <w:t xml:space="preserve">246220</w:t>
      </w:r>
    </w:p>
    <w:p>
      <w:r>
        <w:t xml:space="preserve">@SutoKinyua missä on kilimani äidit täällä olla todellinen lopeta taktinen harhautus @NyabutoLilian milloin todelliset miehet muuttuivat juoruilijat</w:t>
      </w:r>
    </w:p>
    <w:p>
      <w:r>
        <w:rPr>
          <w:b/>
          <w:u w:val="single"/>
        </w:rPr>
        <w:t xml:space="preserve">246221</w:t>
      </w:r>
    </w:p>
    <w:p>
      <w:r>
        <w:t xml:space="preserve">Sain juuri avattua Time Flies -saavutuksen pelissä Paradise Island 2! https://t.co/WAnKrQ4IBu #ParadiseIsland2 #GameInsight</w:t>
      </w:r>
    </w:p>
    <w:p>
      <w:r>
        <w:rPr>
          <w:b/>
          <w:u w:val="single"/>
        </w:rPr>
        <w:t xml:space="preserve">246222</w:t>
      </w:r>
    </w:p>
    <w:p>
      <w:r>
        <w:br/>
        <w:t xml:space="preserve">kuunnelkaa se. jos teillä ei ole spotifyta, kuunnelkaa heidän covereitaan youtubesta.</w:t>
      </w:r>
    </w:p>
    <w:p>
      <w:r>
        <w:rPr>
          <w:b/>
          <w:u w:val="single"/>
        </w:rPr>
        <w:t xml:space="preserve">246223</w:t>
      </w:r>
    </w:p>
    <w:p>
      <w:r>
        <w:t xml:space="preserve">Halusin vain kertoa, että Critical Outcast ei ole menossa minnekään, se on vain hieman tauolla tällä hetkellä.... https://t.co/04zLlkw5L2</w:t>
      </w:r>
    </w:p>
    <w:p>
      <w:r>
        <w:rPr>
          <w:b/>
          <w:u w:val="single"/>
        </w:rPr>
        <w:t xml:space="preserve">246224</w:t>
      </w:r>
    </w:p>
    <w:p>
      <w:r>
        <w:t xml:space="preserve">Markkinointi mobiililaitteilla. Free Mobile Site and App creator. https://t.co/sOzAuBlz0G w/ @ThingsDreams https://t.co/fDsO8s8xmW https://t.co/fDsO8s8xmW</w:t>
      </w:r>
    </w:p>
    <w:p>
      <w:r>
        <w:rPr>
          <w:b/>
          <w:u w:val="single"/>
        </w:rPr>
        <w:t xml:space="preserve">246225</w:t>
      </w:r>
    </w:p>
    <w:p>
      <w:r>
        <w:t xml:space="preserve">Opi luomaan elävä muistomerkki #ruusujen avulla: https://t.co/FCXtbyeEvl via @YouTube #gardening #gardentips</w:t>
      </w:r>
    </w:p>
    <w:p>
      <w:r>
        <w:rPr>
          <w:b/>
          <w:u w:val="single"/>
        </w:rPr>
        <w:t xml:space="preserve">246226</w:t>
      </w:r>
    </w:p>
    <w:p>
      <w:r>
        <w:t xml:space="preserve">Lisäsin videon @YouTube-soittolistalle https://t.co/Bb6fpKtrWL Gigamonsters | Minecraft Wallpaper Speedart [001] (TULEN TAKAISIN!)</w:t>
      </w:r>
    </w:p>
    <w:p>
      <w:r>
        <w:rPr>
          <w:b/>
          <w:u w:val="single"/>
        </w:rPr>
        <w:t xml:space="preserve">246227</w:t>
      </w:r>
    </w:p>
    <w:p>
      <w:r>
        <w:t xml:space="preserve">3 kertaa itse asiassa . Ensimmäisen kerran hän oli naimisissa Sharon &amp;amp; katosi räjähdyksen jälkeen @ AC #yr https://t.co/KQh3fWfgDU</w:t>
      </w:r>
    </w:p>
    <w:p>
      <w:r>
        <w:rPr>
          <w:b/>
          <w:u w:val="single"/>
        </w:rPr>
        <w:t xml:space="preserve">246228</w:t>
      </w:r>
    </w:p>
    <w:p>
      <w:r>
        <w:t xml:space="preserve">Rakasta minua tai vihaa minua, molemmat ovat puolellani..Jos rakastat minua, olen aina sydämessäsi..Jos vihaat minua, olen... https://t.co/ZnWQNBRcSX</w:t>
      </w:r>
    </w:p>
    <w:p>
      <w:r>
        <w:rPr>
          <w:b/>
          <w:u w:val="single"/>
        </w:rPr>
        <w:t xml:space="preserve">246229</w:t>
      </w:r>
    </w:p>
    <w:p>
      <w:r>
        <w:t xml:space="preserve">@vrp2003 onko tämä odottava valmentaja-juttu kiveen hakattu? He r ei pidä Morrisia vastuullisena, pitävätkö he Dimarea?</w:t>
      </w:r>
    </w:p>
    <w:p>
      <w:r>
        <w:rPr>
          <w:b/>
          <w:u w:val="single"/>
        </w:rPr>
        <w:t xml:space="preserve">246230</w:t>
      </w:r>
    </w:p>
    <w:p>
      <w:r>
        <w:t xml:space="preserve">Et ole sama ihminen kuin vuosi, kuukausi tai viikko sitten. Muutut jatkuvasti. Kokemukset eivät pysähdy. Pysy positiivisena</w:t>
      </w:r>
    </w:p>
    <w:p>
      <w:r>
        <w:rPr>
          <w:b/>
          <w:u w:val="single"/>
        </w:rPr>
        <w:t xml:space="preserve">246231</w:t>
      </w:r>
    </w:p>
    <w:p>
      <w:r>
        <w:t xml:space="preserve">Upea ilta. #handel #faure #vivaldi #richardthomasincharge Kirkossa lauantai-iltana! https://t.co/yyrspGJSFy</w:t>
      </w:r>
    </w:p>
    <w:p>
      <w:r>
        <w:rPr>
          <w:b/>
          <w:u w:val="single"/>
        </w:rPr>
        <w:t xml:space="preserve">246232</w:t>
      </w:r>
    </w:p>
    <w:p>
      <w:r>
        <w:t xml:space="preserve">@cd_mn @VividSyntax @braineek @AkatsukiBritt95 @SuttorJay @WhinnyCityPony Ei se mitään. Hyvin menee :3</w:t>
      </w:r>
    </w:p>
    <w:p>
      <w:r>
        <w:rPr>
          <w:b/>
          <w:u w:val="single"/>
        </w:rPr>
        <w:t xml:space="preserve">246233</w:t>
      </w:r>
    </w:p>
    <w:p>
      <w:r>
        <w:t xml:space="preserve">Tuo ämmä hullu, koska olisin estänyt sinut 3. päivänä 😂 hän sitten antoi sen jatkua 3 vuotta 🤔 https://t.co/poMYFhfkXY</w:t>
      </w:r>
    </w:p>
    <w:p>
      <w:r>
        <w:rPr>
          <w:b/>
          <w:u w:val="single"/>
        </w:rPr>
        <w:t xml:space="preserve">246234</w:t>
      </w:r>
    </w:p>
    <w:p>
      <w:r>
        <w:t xml:space="preserve">Meillä on ilo ilmoittaa, että tässä kuussa meillä ei ole vain yksi kuukauden hoitaja, vaan kaksi!</w:t>
        <w:br/>
        <w:br/>
        <w:t xml:space="preserve"> Iso... https://t.co/JYMvbrjc8v</w:t>
      </w:r>
    </w:p>
    <w:p>
      <w:r>
        <w:rPr>
          <w:b/>
          <w:u w:val="single"/>
        </w:rPr>
        <w:t xml:space="preserve">246235</w:t>
      </w:r>
    </w:p>
    <w:p>
      <w:r>
        <w:t xml:space="preserve">Matt Figger Austin Peayn huhuista: "Olen Gamecock ja se on ainoa asia, jota ajattelen. Olen nähnyt kaikki raportit ja muut."</w:t>
      </w:r>
    </w:p>
    <w:p>
      <w:r>
        <w:rPr>
          <w:b/>
          <w:u w:val="single"/>
        </w:rPr>
        <w:t xml:space="preserve">246236</w:t>
      </w:r>
    </w:p>
    <w:p>
      <w:r>
        <w:t xml:space="preserve">Jos kysyt minulta, mitä tulin tekemään tässä maailmassa, minä, taiteilija, vastaan sinulle: Olen täällä elääkseni ääneen. -Émile Zola #quote</w:t>
      </w:r>
    </w:p>
    <w:p>
      <w:r>
        <w:rPr>
          <w:b/>
          <w:u w:val="single"/>
        </w:rPr>
        <w:t xml:space="preserve">246237</w:t>
      </w:r>
    </w:p>
    <w:p>
      <w:r>
        <w:t xml:space="preserve">~sighs~ Inhoan kun ihmiset turvautuvat häirintään ja valheellisiin loukkauksiin, kun tiedän, että joku tietty henkilö ei ole tehnyt kaikkia niitä tilejä.</w:t>
      </w:r>
    </w:p>
    <w:p>
      <w:r>
        <w:rPr>
          <w:b/>
          <w:u w:val="single"/>
        </w:rPr>
        <w:t xml:space="preserve">246238</w:t>
      </w:r>
    </w:p>
    <w:p>
      <w:r>
        <w:t xml:space="preserve">Voittaneet tarjoajat laativat yhdessä HS2:n kanssa yksityiskohtaiset suunnitelmat kolmelle upouudelle asemalle, jotka sijaitsevat Birminghamin Curzon Streetillä,...https://t.co/dalok6tOti...</w:t>
      </w:r>
    </w:p>
    <w:p>
      <w:r>
        <w:rPr>
          <w:b/>
          <w:u w:val="single"/>
        </w:rPr>
        <w:t xml:space="preserve">246239</w:t>
      </w:r>
    </w:p>
    <w:p>
      <w:r>
        <w:t xml:space="preserve">teen töitä joka ikinen päivä tällä viikolla, joten shekkini on parasta näyttää hyvältä, koska olen uupunut 😫.</w:t>
      </w:r>
    </w:p>
    <w:p>
      <w:r>
        <w:rPr>
          <w:b/>
          <w:u w:val="single"/>
        </w:rPr>
        <w:t xml:space="preserve">246240</w:t>
      </w:r>
    </w:p>
    <w:p>
      <w:r>
        <w:t xml:space="preserve">Rakastan, kun ihmiset kehuvat hiuksiani, koska 1) hiukseni ovat minun ja 2) teen ne aina itse ja se merkitsee paljon, kun tiedän, että ne eivät ole paskoja.</w:t>
      </w:r>
    </w:p>
    <w:p>
      <w:r>
        <w:rPr>
          <w:b/>
          <w:u w:val="single"/>
        </w:rPr>
        <w:t xml:space="preserve">246241</w:t>
      </w:r>
    </w:p>
    <w:p>
      <w:r>
        <w:t xml:space="preserve">@UnpaidBritain @CostaCoffeeUK1 Hänelle on luvattu se kahdesti.  Ilmeisesti tänä torstaina. Joten katsotaan sitten.  Muuten Sky News täältä tullaan. Wrkd at Cote b4 ANO häpeällistä co.</w:t>
      </w:r>
    </w:p>
    <w:p>
      <w:r>
        <w:rPr>
          <w:b/>
          <w:u w:val="single"/>
        </w:rPr>
        <w:t xml:space="preserve">246242</w:t>
      </w:r>
    </w:p>
    <w:p>
      <w:r>
        <w:t xml:space="preserve">Pieni neuvo: älä koskaan asetu Mason Kanen kanssa vastakkain. @joshuahoodbooksin VAROITUS TILAUS on toimintaa toiminnan päälle... hanki omasi nyt! https://t.co/4rSYfDdTyV</w:t>
      </w:r>
    </w:p>
    <w:p>
      <w:r>
        <w:rPr>
          <w:b/>
          <w:u w:val="single"/>
        </w:rPr>
        <w:t xml:space="preserve">246243</w:t>
      </w:r>
    </w:p>
    <w:p>
      <w:r>
        <w:t xml:space="preserve">@aaliyahbleu @helloimkenzie Girl I'm downnnn! Voinko olla se, joka yrittää potkia persettä koko ajan?</w:t>
      </w:r>
    </w:p>
    <w:p>
      <w:r>
        <w:rPr>
          <w:b/>
          <w:u w:val="single"/>
        </w:rPr>
        <w:t xml:space="preserve">246244</w:t>
      </w:r>
    </w:p>
    <w:p>
      <w:r>
        <w:t xml:space="preserve">Tykkäsin @YouTube-videosta https://t.co/JtQb4llYrd JayRock x PopShotz - FTO SMGMix | Shot by @HaitianPicasso</w:t>
      </w:r>
    </w:p>
    <w:p>
      <w:r>
        <w:rPr>
          <w:b/>
          <w:u w:val="single"/>
        </w:rPr>
        <w:t xml:space="preserve">246245</w:t>
      </w:r>
    </w:p>
    <w:p>
      <w:r>
        <w:t xml:space="preserve">Pink jakoi suloisen kuvan pojasta Jameson Moonista - katso kuva! https://t.co/dKyRKD550x #julkkis #gossip #gossip</w:t>
      </w:r>
    </w:p>
    <w:p>
      <w:r>
        <w:rPr>
          <w:b/>
          <w:u w:val="single"/>
        </w:rPr>
        <w:t xml:space="preserve">246246</w:t>
      </w:r>
    </w:p>
    <w:p>
      <w:r>
        <w:t xml:space="preserve">@KSAembassySD @KSAembassyZM @KSAembassyES @KSAembassyCH @KSAembassyMA @KSAembassyKZ @fatimaharasy Apua https://t.co/nW1yudKzMy</w:t>
      </w:r>
    </w:p>
    <w:p>
      <w:r>
        <w:rPr>
          <w:b/>
          <w:u w:val="single"/>
        </w:rPr>
        <w:t xml:space="preserve">246247</w:t>
      </w:r>
    </w:p>
    <w:p>
      <w:r>
        <w:t xml:space="preserve">RT</w:t>
        <w:br/>
        <w:t xml:space="preserve">Voita Caterham £ 100 arvontaliput</w:t>
        <w:br/>
        <w:t xml:space="preserve"> Vain 199 lippua saatavilla.</w:t>
        <w:t xml:space="preserve">Arvotaan 3. kesäkuuta</w:t>
        <w:br/>
        <w:t xml:space="preserve">Tiedot osoitteessa https://t.co/ht4Cu3oQLH</w:t>
        <w:br/>
        <w:t xml:space="preserve">@racecardotcom https://t.co/tpJICes0cf</w:t>
      </w:r>
    </w:p>
    <w:p>
      <w:r>
        <w:rPr>
          <w:b/>
          <w:u w:val="single"/>
        </w:rPr>
        <w:t xml:space="preserve">246248</w:t>
      </w:r>
    </w:p>
    <w:p>
      <w:r>
        <w:t xml:space="preserve">Valkoinen talo värjäytyy siniseksi sunnuntaina autismia koskevan tietoisuuden vuoksi WASHINGTON (AP) -- Valkoinen talo värjäytyy lyhyeksi ajaksi ... https://t.co/ii9pSKemyo</w:t>
      </w:r>
    </w:p>
    <w:p>
      <w:r>
        <w:rPr>
          <w:b/>
          <w:u w:val="single"/>
        </w:rPr>
        <w:t xml:space="preserve">246249</w:t>
      </w:r>
    </w:p>
    <w:p>
      <w:r>
        <w:t xml:space="preserve">Uusi maamerkki luotu! Tutustu mielenkiintoisiin paikkoihin: https://t.co/B54dvQiG2b https://t.co/HjgifNe0Yo</w:t>
      </w:r>
    </w:p>
    <w:p>
      <w:r>
        <w:rPr>
          <w:b/>
          <w:u w:val="single"/>
        </w:rPr>
        <w:t xml:space="preserve">246250</w:t>
      </w:r>
    </w:p>
    <w:p>
      <w:r>
        <w:t xml:space="preserve">@pogatch44 @godFreeWorld @MyScotlandpage @Yogtiwar @ShawnTheAtheist Oh catch 22 huh?! cool. Mitä tahansa pelkuri.</w:t>
      </w:r>
    </w:p>
    <w:p>
      <w:r>
        <w:rPr>
          <w:b/>
          <w:u w:val="single"/>
        </w:rPr>
        <w:t xml:space="preserve">246251</w:t>
      </w:r>
    </w:p>
    <w:p>
      <w:r>
        <w:t xml:space="preserve">Lisäsin videon @YouTube-soittolistalle https://t.co/90eSIaqrME Against The Current: Brighter (Official Lyric Video)</w:t>
      </w:r>
    </w:p>
    <w:p>
      <w:r>
        <w:rPr>
          <w:b/>
          <w:u w:val="single"/>
        </w:rPr>
        <w:t xml:space="preserve">246252</w:t>
      </w:r>
    </w:p>
    <w:p>
      <w:r>
        <w:t xml:space="preserve">#TeakIndoorFurniture Nämä ruokakomeron tarvikkeet pitävät keittiön järjestyksessä. käy osoitteessa https://t.co/ZUVYHwUc7g https://t.co/kfkWSkJU0f.</w:t>
      </w:r>
    </w:p>
    <w:p>
      <w:r>
        <w:rPr>
          <w:b/>
          <w:u w:val="single"/>
        </w:rPr>
        <w:t xml:space="preserve">246253</w:t>
      </w:r>
    </w:p>
    <w:p>
      <w:r>
        <w:t xml:space="preserve">2 ihmistä seurasi minua ja yksi henkilö jätti seuraamiseni // automaattisesti tarkistettu https://t.co/78EKEaAkJk kautta.</w:t>
      </w:r>
    </w:p>
    <w:p>
      <w:r>
        <w:rPr>
          <w:b/>
          <w:u w:val="single"/>
        </w:rPr>
        <w:t xml:space="preserve">246254</w:t>
      </w:r>
    </w:p>
    <w:p>
      <w:r>
        <w:t xml:space="preserve">Tykkäsin @YouTube-videosta @stormettexgold https://t.co/jDl8I6Qtkd WORKOUT 〉Affiner ses Bras et Raffermir sa Poitrine</w:t>
      </w:r>
    </w:p>
    <w:p>
      <w:r>
        <w:rPr>
          <w:b/>
          <w:u w:val="single"/>
        </w:rPr>
        <w:t xml:space="preserve">246255</w:t>
      </w:r>
    </w:p>
    <w:p>
      <w:r>
        <w:t xml:space="preserve">@BBCWorld Yeah right!!!🙄🤦🏾♂️ Ja juuri toissapäivänä näin lehmän ratsastavan possun selässä siivekkäällä possulla, jolla oli siivet ja joka kulki sen sinisen kuun yli, joka meillä oli.😐</w:t>
      </w:r>
    </w:p>
    <w:p>
      <w:r>
        <w:rPr>
          <w:b/>
          <w:u w:val="single"/>
        </w:rPr>
        <w:t xml:space="preserve">246256</w:t>
      </w:r>
    </w:p>
    <w:p>
      <w:r>
        <w:t xml:space="preserve">Paras tapa syödä pihviä on suuri vihreä salaatti.</w:t>
        <w:br/>
        <w:t xml:space="preserve"> Lue blogi: https://t.co/rW9vk6nzWQ https://t.co/Vc7CQOOiQx</w:t>
      </w:r>
    </w:p>
    <w:p>
      <w:r>
        <w:rPr>
          <w:b/>
          <w:u w:val="single"/>
        </w:rPr>
        <w:t xml:space="preserve">246257</w:t>
      </w:r>
    </w:p>
    <w:p>
      <w:r>
        <w:t xml:space="preserve">Superjoint, Battlecross &amp;amp; Child Bite Spring U.S. Tour virallisesti ilmoitettu:</w:t>
        <w:br/>
        <w:t xml:space="preserve">https://t.co/Fd1CYo8PHW</w:t>
        <w:br/>
        <w:t xml:space="preserve">@battelcross @ChildBite https://t.co/ZVun0Q8nn3</w:t>
      </w:r>
    </w:p>
    <w:p>
      <w:r>
        <w:rPr>
          <w:b/>
          <w:u w:val="single"/>
        </w:rPr>
        <w:t xml:space="preserve">246258</w:t>
      </w:r>
    </w:p>
    <w:p>
      <w:r>
        <w:t xml:space="preserve">Tänään on päivä, jolloin saatte kiinni @therightnote_tv ep. Mastodon, Goldfrapp, Polish Club arvostelussa. Le Pie soittaa. https://t.co/OUosTUghtF</w:t>
      </w:r>
    </w:p>
    <w:p>
      <w:r>
        <w:rPr>
          <w:b/>
          <w:u w:val="single"/>
        </w:rPr>
        <w:t xml:space="preserve">246259</w:t>
      </w:r>
    </w:p>
    <w:p>
      <w:r>
        <w:t xml:space="preserve">Sinulla on se hymy, jonka vain taivas voi saada aikaan Rukoilen Jumalaa joka päivä, että pidät tuon hymyn https://t.co/EewlUzJ2cj</w:t>
      </w:r>
    </w:p>
    <w:p>
      <w:r>
        <w:rPr>
          <w:b/>
          <w:u w:val="single"/>
        </w:rPr>
        <w:t xml:space="preserve">246260</w:t>
      </w:r>
    </w:p>
    <w:p>
      <w:r>
        <w:t xml:space="preserve">@billboard https://t.co/qcNAgu2gZM katso, kun Tinashe esittää uusimman singlensä #Flame Jimmy Fallonilla.</w:t>
      </w:r>
    </w:p>
    <w:p>
      <w:r>
        <w:rPr>
          <w:b/>
          <w:u w:val="single"/>
        </w:rPr>
        <w:t xml:space="preserve">246261</w:t>
      </w:r>
    </w:p>
    <w:p>
      <w:r>
        <w:t xml:space="preserve">Rush Hour Printing vastaa kaikkia DC:n alueen tulostuksen hintoja. Rush Hour Printing tarjoaa 10 prosentin alennuksen sovitetun hinnan lisäksi.</w:t>
      </w:r>
    </w:p>
    <w:p>
      <w:r>
        <w:rPr>
          <w:b/>
          <w:u w:val="single"/>
        </w:rPr>
        <w:t xml:space="preserve">246262</w:t>
      </w:r>
    </w:p>
    <w:p>
      <w:r>
        <w:t xml:space="preserve">Isoisäni sanoi aina: "Jos aiot unelmoida, ei maksa penniäkään ylimääräistä unelmoida isosti"!!! https://t.co/LocpxO3xtw</w:t>
      </w:r>
    </w:p>
    <w:p>
      <w:r>
        <w:rPr>
          <w:b/>
          <w:u w:val="single"/>
        </w:rPr>
        <w:t xml:space="preserve">246263</w:t>
      </w:r>
    </w:p>
    <w:p>
      <w:r>
        <w:t xml:space="preserve">@dustmatt75 @emrata umm...TFW henkilö, joka twiittaa, luulee, että hän on pannut sinut, mutta on itse asiassa pannut itsensä. Lue uudelleen. Ja katso biologiaa! Se on hauskaa!</w:t>
      </w:r>
    </w:p>
    <w:p>
      <w:r>
        <w:rPr>
          <w:b/>
          <w:u w:val="single"/>
        </w:rPr>
        <w:t xml:space="preserve">246264</w:t>
      </w:r>
    </w:p>
    <w:p>
      <w:r>
        <w:t xml:space="preserve">@primalsanctuary tämän mahtavan tilin Twitter-bio on periaatteessa elämäni + perheeni summa.</w:t>
      </w:r>
    </w:p>
    <w:p>
      <w:r>
        <w:rPr>
          <w:b/>
          <w:u w:val="single"/>
        </w:rPr>
        <w:t xml:space="preserve">246265</w:t>
      </w:r>
    </w:p>
    <w:p>
      <w:r>
        <w:t xml:space="preserve">@ice_hoi ILMAINEN kevään minikonferenssi @wchs308panthers 4/22. Aiheet ovat #gafe #breakoutedu Mene https://t.co/24rwbyy9d1 saadaksesi lisätietoja https://t.co/ItceLqqeJY</w:t>
      </w:r>
    </w:p>
    <w:p>
      <w:r>
        <w:rPr>
          <w:b/>
          <w:u w:val="single"/>
        </w:rPr>
        <w:t xml:space="preserve">246266</w:t>
      </w:r>
    </w:p>
    <w:p>
      <w:r>
        <w:t xml:space="preserve">"Kansan filibuster" kokoontuu 14 kaupungissa vaatimaan Neil Gorsuchin hylkäämistä https://t.co/zUJE9YZy8n</w:t>
      </w:r>
    </w:p>
    <w:p>
      <w:r>
        <w:rPr>
          <w:b/>
          <w:u w:val="single"/>
        </w:rPr>
        <w:t xml:space="preserve">246267</w:t>
      </w:r>
    </w:p>
    <w:p>
      <w:r>
        <w:t xml:space="preserve">Anna Revive the Drive -kampanjalle kunnon vauhtia JA saat Apex Magazine -lehden loppuelämäksesi! Elinikäiset tilaukset 300 dollarilla! https://t.co/KqAt5sdHC8 https://t.co/KqAt5sdHC8</w:t>
      </w:r>
    </w:p>
    <w:p>
      <w:r>
        <w:rPr>
          <w:b/>
          <w:u w:val="single"/>
        </w:rPr>
        <w:t xml:space="preserve">246268</w:t>
      </w:r>
    </w:p>
    <w:p>
      <w:r>
        <w:t xml:space="preserve">Avaaminen tuotanto &amp;amp; kunnossapitoinsinööri Hyderabadissa https://t.co/sa1QwqyBjF https://t.co/5Fz5SvQqro https://t.co/5Fz5SvQqro</w:t>
      </w:r>
    </w:p>
    <w:p>
      <w:r>
        <w:rPr>
          <w:b/>
          <w:u w:val="single"/>
        </w:rPr>
        <w:t xml:space="preserve">246269</w:t>
      </w:r>
    </w:p>
    <w:p>
      <w:r>
        <w:t xml:space="preserve">rehellisesti sanottuna luulen, että olemme kaikki hieman väsyneitä ja että meillä on jo tarpeeksi tekemistä</w:t>
        <w:br/>
        <w:t xml:space="preserve">osa siitä on väistämätöntä, koska vastapuolueet ovat hyökkäysvauvoja, mutta pyydän teitä</w:t>
      </w:r>
    </w:p>
    <w:p>
      <w:r>
        <w:rPr>
          <w:b/>
          <w:u w:val="single"/>
        </w:rPr>
        <w:t xml:space="preserve">246270</w:t>
      </w:r>
    </w:p>
    <w:p>
      <w:r>
        <w:t xml:space="preserve">Uusi sovellus toimii TripAdvisorina ihmisille, joilla on #Vammaisuus https://t.co/zlUrFICsf8 https://t.co/qihnLaEdZR</w:t>
      </w:r>
    </w:p>
    <w:p>
      <w:r>
        <w:rPr>
          <w:b/>
          <w:u w:val="single"/>
        </w:rPr>
        <w:t xml:space="preserve">246271</w:t>
      </w:r>
    </w:p>
    <w:p>
      <w:r>
        <w:t xml:space="preserve">Kukkaron järjestäjä, pudota tyyliin laukku insertti kasseihin, taskukirjoihin,... https://t.co/Z0FS1hqu4x #Etsy #ToteBagInsert https://t.co/6XFrlueKol</w:t>
      </w:r>
    </w:p>
    <w:p>
      <w:r>
        <w:rPr>
          <w:b/>
          <w:u w:val="single"/>
        </w:rPr>
        <w:t xml:space="preserve">246272</w:t>
      </w:r>
    </w:p>
    <w:p>
      <w:r>
        <w:t xml:space="preserve">se, että koko kampanjansa ajan hän ei halunnut ryhtyä sotaan Syyrian kanssa &amp;amp; kieltäytyi tuomitsemasta Assadia oman kansansa tappamisesta.</w:t>
      </w:r>
    </w:p>
    <w:p>
      <w:r>
        <w:rPr>
          <w:b/>
          <w:u w:val="single"/>
        </w:rPr>
        <w:t xml:space="preserve">246273</w:t>
      </w:r>
    </w:p>
    <w:p>
      <w:r>
        <w:t xml:space="preserve">Laitoin kampaamon tytöt äänestämään Tboss....</w:t>
        <w:br/>
        <w:t xml:space="preserve"> Vaikka he vihaavat häntä ...</w:t>
        <w:br/>
        <w:t xml:space="preserve"> Jos ostan sinulle puheaikaa, äänestät sitä, kenet haluan läsnäolooni.</w:t>
      </w:r>
    </w:p>
    <w:p>
      <w:r>
        <w:rPr>
          <w:b/>
          <w:u w:val="single"/>
        </w:rPr>
        <w:t xml:space="preserve">246274</w:t>
      </w:r>
    </w:p>
    <w:p>
      <w:r>
        <w:t xml:space="preserve">Valmistaudun @PressClubDC-lounaalle AFL-CIO:n johtajan Richard Trumkan kanssa. #npccookiecam #npclive https://t.co/7puXZgW2lc https://t.co/7puXZgW2lc</w:t>
      </w:r>
    </w:p>
    <w:p>
      <w:r>
        <w:rPr>
          <w:b/>
          <w:u w:val="single"/>
        </w:rPr>
        <w:t xml:space="preserve">246275</w:t>
      </w:r>
    </w:p>
    <w:p>
      <w:r>
        <w:t xml:space="preserve">Kuolema paratiisissa on australian netflixissä :) tarkoitan, että minulla on koko sarja dvd:llä, mutta silti... kyllä :) :) :)</w:t>
      </w:r>
    </w:p>
    <w:p>
      <w:r>
        <w:rPr>
          <w:b/>
          <w:u w:val="single"/>
        </w:rPr>
        <w:t xml:space="preserve">246276</w:t>
      </w:r>
    </w:p>
    <w:p>
      <w:r>
        <w:t xml:space="preserve">On #BusinessBuilders-päivä #SageSummitissa. Olemme ylpeitä voidessamme tukea talouden sankareita. Osallistu keskusteluun https://t.co/x7MYHkWJbn</w:t>
      </w:r>
    </w:p>
    <w:p>
      <w:r>
        <w:rPr>
          <w:b/>
          <w:u w:val="single"/>
        </w:rPr>
        <w:t xml:space="preserve">246277</w:t>
      </w:r>
    </w:p>
    <w:p>
      <w:r>
        <w:t xml:space="preserve">Voit saada ilmaisia lahjakortteja @Swagbucks -palvelun avulla, kuten minä tein. Käytä linkkiäni kokeillaksesi sitä https://t.co/SZwulVvfEn</w:t>
      </w:r>
    </w:p>
    <w:p>
      <w:r>
        <w:rPr>
          <w:b/>
          <w:u w:val="single"/>
        </w:rPr>
        <w:t xml:space="preserve">246278</w:t>
      </w:r>
    </w:p>
    <w:p>
      <w:r>
        <w:t xml:space="preserve">Vaikka olet usein erinomainen valitsemaan matkakohteen ja pysymään... Lisää aiheesta Kauris https://t.co/U8Umnv4pAs</w:t>
      </w:r>
    </w:p>
    <w:p>
      <w:r>
        <w:rPr>
          <w:b/>
          <w:u w:val="single"/>
        </w:rPr>
        <w:t xml:space="preserve">246279</w:t>
      </w:r>
    </w:p>
    <w:p>
      <w:r>
        <w:t xml:space="preserve">@TheManInIron tikit päässäsi ja heräsit muistamatta onnettomuutta, mutta kun olin valmis viemään sinut kotiin, et muistanut...</w:t>
      </w:r>
    </w:p>
    <w:p>
      <w:r>
        <w:rPr>
          <w:b/>
          <w:u w:val="single"/>
        </w:rPr>
        <w:t xml:space="preserve">246280</w:t>
      </w:r>
    </w:p>
    <w:p>
      <w:r>
        <w:t xml:space="preserve">Kun joku esittää väitteensä tilastojen avulla, mutta sinä päätät lyödä häntä historiallisilla tosiasioilla tosiasian toisensa jälkeen. 😂 https://t.co/Dnez232k8m</w:t>
      </w:r>
    </w:p>
    <w:p>
      <w:r>
        <w:rPr>
          <w:b/>
          <w:u w:val="single"/>
        </w:rPr>
        <w:t xml:space="preserve">246281</w:t>
      </w:r>
    </w:p>
    <w:p>
      <w:r>
        <w:t xml:space="preserve">ja ÄLÄ vittu sekoita EXOLIA JA ARMY BCS:ää EXO EI OLE TEKEMÄLLÄ EXOL FANDOMIA sekoitettavaksi paskaiseen FANDOMIN NIMEEN</w:t>
      </w:r>
    </w:p>
    <w:p>
      <w:r>
        <w:rPr>
          <w:b/>
          <w:u w:val="single"/>
        </w:rPr>
        <w:t xml:space="preserve">246282</w:t>
      </w:r>
    </w:p>
    <w:p>
      <w:r>
        <w:t xml:space="preserve">Vielä on aikaista, mutta Lamont Wade, Mark Allen, DeAndre Thompkins, KJ Hamler ja Josh McPhearson ovat harjoitelleet punttien palauttamista.</w:t>
      </w:r>
    </w:p>
    <w:p>
      <w:r>
        <w:rPr>
          <w:b/>
          <w:u w:val="single"/>
        </w:rPr>
        <w:t xml:space="preserve">246283</w:t>
      </w:r>
    </w:p>
    <w:p>
      <w:r>
        <w:t xml:space="preserve">Suosikkini maan sävyinen taideteos | Construct 2 Leaf</w:t>
        <w:br/>
        <w:t xml:space="preserve">Mitä pidät @authenti... https://t.co/t4HMimNwd3 https://t.co/6JgT0IGhsw maalauksesta "Construct 2 Leaf"</w:t>
      </w:r>
    </w:p>
    <w:p>
      <w:r>
        <w:rPr>
          <w:b/>
          <w:u w:val="single"/>
        </w:rPr>
        <w:t xml:space="preserve">246284</w:t>
      </w:r>
    </w:p>
    <w:p>
      <w:r>
        <w:t xml:space="preserve">Kumpi on ensin: romaanin puoliväli vai se, että tämä kirja on nyt yhtä iso kuin #thepurplerose vaikka ei ole vielä lähelläkään valmista #amwriting</w:t>
      </w:r>
    </w:p>
    <w:p>
      <w:r>
        <w:rPr>
          <w:b/>
          <w:u w:val="single"/>
        </w:rPr>
        <w:t xml:space="preserve">246285</w:t>
      </w:r>
    </w:p>
    <w:p>
      <w:r>
        <w:t xml:space="preserve">@Station1DC @RealVinnieJames En saanut sitä muistutusta, mitkä ovat koodisanoja? Kukaan tuntemani henkilö ei ole tietoinen siitä. Hylkäämme täysin identiteettipolitiikan.</w:t>
      </w:r>
    </w:p>
    <w:p>
      <w:r>
        <w:rPr>
          <w:b/>
          <w:u w:val="single"/>
        </w:rPr>
        <w:t xml:space="preserve">246286</w:t>
      </w:r>
    </w:p>
    <w:p>
      <w:r>
        <w:t xml:space="preserve">Kirjoitukseni @RoundAndWhite:lle. Siinä käsitellään mahdollisia syitä, miksi #Rashford on taistellut maaleista tällä kaudella.</w:t>
        <w:t xml:space="preserve">#MUFC</w:t>
        <w:br/>
        <w:t xml:space="preserve">https://t.co/ugAyGNftt3</w:t>
      </w:r>
    </w:p>
    <w:p>
      <w:r>
        <w:rPr>
          <w:b/>
          <w:u w:val="single"/>
        </w:rPr>
        <w:t xml:space="preserve">246287</w:t>
      </w:r>
    </w:p>
    <w:p>
      <w:r>
        <w:t xml:space="preserve">@SilverScyther @Swan_kins @acheffy15 @TopTradersADVFN Cypher sen sijoittajien / kauppiaiden freudilainen lipsahdus Lehman Brothersin vuoksi 🤣</w:t>
      </w:r>
    </w:p>
    <w:p>
      <w:r>
        <w:rPr>
          <w:b/>
          <w:u w:val="single"/>
        </w:rPr>
        <w:t xml:space="preserve">246288</w:t>
      </w:r>
    </w:p>
    <w:p>
      <w:r>
        <w:t xml:space="preserve">Ihanaa levittää @StudentVetsSCSU:ta videoiden kautta tällä viikolla #Comm404wk11:ssä Lue lisää @StudentVetsSCSU</w:t>
      </w:r>
    </w:p>
    <w:p>
      <w:r>
        <w:rPr>
          <w:b/>
          <w:u w:val="single"/>
        </w:rPr>
        <w:t xml:space="preserve">246289</w:t>
      </w:r>
    </w:p>
    <w:p>
      <w:r>
        <w:t xml:space="preserve">He eivät näytä olevan kovin iloisia täällä olostaan. Sellainen sisäinen kamppailu yhden miehen kasvoilla. #trump #nyc https://t.co/CNuWcJKsPS</w:t>
      </w:r>
    </w:p>
    <w:p>
      <w:r>
        <w:rPr>
          <w:b/>
          <w:u w:val="single"/>
        </w:rPr>
        <w:t xml:space="preserve">246290</w:t>
      </w:r>
    </w:p>
    <w:p>
      <w:r>
        <w:t xml:space="preserve">Aswr! Ja tämä kuvernööri on Nigerian kuvernöörien foorumin puheenjohtaja. Kansakuntamme tila 😭 https://t.co/gDJrNY2ZkA https://t.co/gDJrNY2ZkA</w:t>
      </w:r>
    </w:p>
    <w:p>
      <w:r>
        <w:rPr>
          <w:b/>
          <w:u w:val="single"/>
        </w:rPr>
        <w:t xml:space="preserve">246291</w:t>
      </w:r>
    </w:p>
    <w:p>
      <w:r>
        <w:t xml:space="preserve">Tämä perustaja jakaa ajattelutavan, joka auttaa häntä pysymään raiteillaan | by NinaZipkin https://t.co/TR0OMt7hDb</w:t>
      </w:r>
    </w:p>
    <w:p>
      <w:r>
        <w:rPr>
          <w:b/>
          <w:u w:val="single"/>
        </w:rPr>
        <w:t xml:space="preserve">246292</w:t>
      </w:r>
    </w:p>
    <w:p>
      <w:r>
        <w:t xml:space="preserve">Bumgarner on lyönyt kotiutuksia useammin kuin kaikki muut paitsi 16 paikallispelaajaa vuodesta 2014 lähtien. https://t.co/MLJcUHrPxm</w:t>
      </w:r>
    </w:p>
    <w:p>
      <w:r>
        <w:rPr>
          <w:b/>
          <w:u w:val="single"/>
        </w:rPr>
        <w:t xml:space="preserve">246293</w:t>
      </w:r>
    </w:p>
    <w:p>
      <w:r>
        <w:t xml:space="preserve">@dosnostalgic @YouTube "This video is blocked in your country"... Olen Kanadassa, tämä aluepohjainen verkkomediajuttu on typerää.</w:t>
      </w:r>
    </w:p>
    <w:p>
      <w:r>
        <w:rPr>
          <w:b/>
          <w:u w:val="single"/>
        </w:rPr>
        <w:t xml:space="preserve">246294</w:t>
      </w:r>
    </w:p>
    <w:p>
      <w:r>
        <w:t xml:space="preserve">Olin kuolemaisillani kun katsoin tätä viime yönä, näin tapahtuu kun adderal potkaisee 😂 https://t.co/7jI0oSMiQS</w:t>
      </w:r>
    </w:p>
    <w:p>
      <w:r>
        <w:rPr>
          <w:b/>
          <w:u w:val="single"/>
        </w:rPr>
        <w:t xml:space="preserve">246295</w:t>
      </w:r>
    </w:p>
    <w:p>
      <w:r>
        <w:t xml:space="preserve">#Uniregistry perääntyy olemassa olevien rekisteröintien hinnankorotuksesta: https://t.co/iUN8H2e390 https://t.co/SWS7BYtIci... https://t.co/SWS7BYtIci</w:t>
      </w:r>
    </w:p>
    <w:p>
      <w:r>
        <w:rPr>
          <w:b/>
          <w:u w:val="single"/>
        </w:rPr>
        <w:t xml:space="preserve">246296</w:t>
      </w:r>
    </w:p>
    <w:p>
      <w:r>
        <w:t xml:space="preserve">Muistakaa, että kaikkien tähtien pgs ja sgs eivät ole valittuja erikseen. ja vielä on käsiteltävä cj russ (jälleen) ja harden https://t.co/Hm59nWUiMQ</w:t>
      </w:r>
    </w:p>
    <w:p>
      <w:r>
        <w:rPr>
          <w:b/>
          <w:u w:val="single"/>
        </w:rPr>
        <w:t xml:space="preserve">246297</w:t>
      </w:r>
    </w:p>
    <w:p>
      <w:r>
        <w:t xml:space="preserve">@FoxNews @JudgeJeanine Hetkinen! Twitler ei voinut todistaa, jos valehtelijoihin ei voi luottaa. Paitsi jos meidän on otettava @JudgeJeanine tynnyrissä suolaa.</w:t>
      </w:r>
    </w:p>
    <w:p>
      <w:r>
        <w:rPr>
          <w:b/>
          <w:u w:val="single"/>
        </w:rPr>
        <w:t xml:space="preserve">246298</w:t>
      </w:r>
    </w:p>
    <w:p>
      <w:r>
        <w:t xml:space="preserve">@swamp_watcher @CHamptonGray @SpryGuy @MrDane1982 Suunnitelmissa oli Bernie ulkoministeriksi, mutta valitettavasti emme koskaan päässeet niin pitkälle.</w:t>
      </w:r>
    </w:p>
    <w:p>
      <w:r>
        <w:rPr>
          <w:b/>
          <w:u w:val="single"/>
        </w:rPr>
        <w:t xml:space="preserve">246299</w:t>
      </w:r>
    </w:p>
    <w:p>
      <w:r>
        <w:t xml:space="preserve">Voimme voittaa pizzajuhlat, jos osallistumme todella hyvin Read-A-Thoniin.  Lukekaa joka ilta!  Tee pepperoniunelmistamme totta.</w:t>
      </w:r>
    </w:p>
    <w:p>
      <w:r>
        <w:rPr>
          <w:b/>
          <w:u w:val="single"/>
        </w:rPr>
        <w:t xml:space="preserve">246300</w:t>
      </w:r>
    </w:p>
    <w:p>
      <w:r>
        <w:t xml:space="preserve">@ElenaChanelle Ei ole.  Kuuntele hänen sanojaan ja ajattele hänen tekojaan. Jos hän olisi halunnut hänet ulos, se olisi tapahtunut. Hän on fiksu. Katsokaa vain!</w:t>
      </w:r>
    </w:p>
    <w:p>
      <w:r>
        <w:rPr>
          <w:b/>
          <w:u w:val="single"/>
        </w:rPr>
        <w:t xml:space="preserve">246301</w:t>
      </w:r>
    </w:p>
    <w:p>
      <w:r>
        <w:t xml:space="preserve">WWE:n Nikki Bella käyttää uhmakkaasti liian niukaksi katsottua asua #WrestleMania33:ssa https://t.co/4sUhrFYmib #WWE #Wrestlemania #NikkiBella https://t.co/IzdR3kH9lN</w:t>
      </w:r>
    </w:p>
    <w:p>
      <w:r>
        <w:rPr>
          <w:b/>
          <w:u w:val="single"/>
        </w:rPr>
        <w:t xml:space="preserve">246302</w:t>
      </w:r>
    </w:p>
    <w:p>
      <w:r>
        <w:t xml:space="preserve">@adamjohnsonNYC Voi herranjestas! Kuin tuo hillopurkit esiin arvovaltaisille vieraille. Minusta tuntuu, että Brian iski viskipulloon, kun hän tuli kotiin.</w:t>
      </w:r>
    </w:p>
    <w:p>
      <w:r>
        <w:rPr>
          <w:b/>
          <w:u w:val="single"/>
        </w:rPr>
        <w:t xml:space="preserve">246303</w:t>
      </w:r>
    </w:p>
    <w:p>
      <w:r>
        <w:t xml:space="preserve">Suuret kehut veljeltäni: et osaa hypätä kovin korkealle, mutta osaat varmasti kirjoittaa. #brotherlylove #thanksK</w:t>
      </w:r>
    </w:p>
    <w:p>
      <w:r>
        <w:rPr>
          <w:b/>
          <w:u w:val="single"/>
        </w:rPr>
        <w:t xml:space="preserve">246304</w:t>
      </w:r>
    </w:p>
    <w:p>
      <w:r>
        <w:t xml:space="preserve">#BenFranklin asui "rauhallisessa mukavuudessa ja kiintymyksessä" #BF Housessa 16 vuotta. Tule mukaan 12. huhtikuuta ja tutustu hänen lontoolaiseen sijaisperheeseensä!</w:t>
      </w:r>
    </w:p>
    <w:p>
      <w:r>
        <w:rPr>
          <w:b/>
          <w:u w:val="single"/>
        </w:rPr>
        <w:t xml:space="preserve">246305</w:t>
      </w:r>
    </w:p>
    <w:p>
      <w:r>
        <w:t xml:space="preserve">Shahs of Sunsetin Golnesa "GG" Gharachedaghi puhuu Shalomin sovintohuhuista https://t.co/GD7lKWFn7F</w:t>
      </w:r>
    </w:p>
    <w:p>
      <w:r>
        <w:rPr>
          <w:b/>
          <w:u w:val="single"/>
        </w:rPr>
        <w:t xml:space="preserve">246306</w:t>
      </w:r>
    </w:p>
    <w:p>
      <w:r>
        <w:t xml:space="preserve">Draper 63370 125mm 120-grit 120-grit Hook-and-loop hiomalaikat (10 kpl) https://t.co/ocxIFOSGyo https://t.co/69lvSVDyqo</w:t>
      </w:r>
    </w:p>
    <w:p>
      <w:r>
        <w:rPr>
          <w:b/>
          <w:u w:val="single"/>
        </w:rPr>
        <w:t xml:space="preserve">246307</w:t>
      </w:r>
    </w:p>
    <w:p>
      <w:r>
        <w:t xml:space="preserve">13 reasons why muistuttaa minua siitä, kuinka sekaisin ppl olivat lukiossa smh me olimme todella huolissamme vääristä asioista</w:t>
      </w:r>
    </w:p>
    <w:p>
      <w:r>
        <w:rPr>
          <w:b/>
          <w:u w:val="single"/>
        </w:rPr>
        <w:t xml:space="preserve">246308</w:t>
      </w:r>
    </w:p>
    <w:p>
      <w:r>
        <w:t xml:space="preserve">Olet onnellisimmillasi, kun voit vapaasti siirtyä yhdestä aktiviteetista... Lisätietoja Gemini https://t.co/Son3xtbEgX</w:t>
      </w:r>
    </w:p>
    <w:p>
      <w:r>
        <w:rPr>
          <w:b/>
          <w:u w:val="single"/>
        </w:rPr>
        <w:t xml:space="preserve">246309</w:t>
      </w:r>
    </w:p>
    <w:p>
      <w:r>
        <w:t xml:space="preserve">#158 Totodile (Water Gun/Crunch 6/14/15 - 77.78%) 106 Wexford Ave N L8H 4M4, 01:18:58pm (29m 44s jäljellä) https://t.co/y1i772ct4u</w:t>
      </w:r>
    </w:p>
    <w:p>
      <w:r>
        <w:rPr>
          <w:b/>
          <w:u w:val="single"/>
        </w:rPr>
        <w:t xml:space="preserve">246310</w:t>
      </w:r>
    </w:p>
    <w:p>
      <w:r>
        <w:t xml:space="preserve">Sarake: https://t.co/lBdw2le3Lv... https://t.co/lBdw2le3Lv</w:t>
      </w:r>
    </w:p>
    <w:p>
      <w:r>
        <w:rPr>
          <w:b/>
          <w:u w:val="single"/>
        </w:rPr>
        <w:t xml:space="preserve">246311</w:t>
      </w:r>
    </w:p>
    <w:p>
      <w:r>
        <w:t xml:space="preserve">@ryesilverman Kunpa he pitäisivät edelleen formaatin ja eivät vain laskisi merkkejä käyttäjätunnuksissa.... Kaipaan @</w:t>
      </w:r>
    </w:p>
    <w:p>
      <w:r>
        <w:rPr>
          <w:b/>
          <w:u w:val="single"/>
        </w:rPr>
        <w:t xml:space="preserve">246312</w:t>
      </w:r>
    </w:p>
    <w:p>
      <w:r>
        <w:t xml:space="preserve">VIDEO:</w:t>
        <w:br/>
        <w:t xml:space="preserve">https://t.co/dW0tbWDGLq CC</w:t>
        <w:t xml:space="preserve"> @ArthurDelaneyHP @HuffingtonPost</w:t>
      </w:r>
    </w:p>
    <w:p>
      <w:r>
        <w:rPr>
          <w:b/>
          <w:u w:val="single"/>
        </w:rPr>
        <w:t xml:space="preserve">246313</w:t>
      </w:r>
    </w:p>
    <w:p>
      <w:r>
        <w:t xml:space="preserve">Säälin häntä joka kerta kun syömme meksikolaista täällä😂 se tappaa minut joka kerta kun sanon hänelle "muutetaan takaisin n saada 24. &amp;amp; tehtävä".</w:t>
      </w:r>
    </w:p>
    <w:p>
      <w:r>
        <w:rPr>
          <w:b/>
          <w:u w:val="single"/>
        </w:rPr>
        <w:t xml:space="preserve">246314</w:t>
      </w:r>
    </w:p>
    <w:p>
      <w:r>
        <w:t xml:space="preserve">Voisiko ministeri</w:t>
        <w:br/>
        <w:t xml:space="preserve">esittää pilottihankkeen</w:t>
        <w:br/>
        <w:t xml:space="preserve">valiokunnalle?</w:t>
        <w:br/>
        <w:br/>
        <w:t xml:space="preserve"> - Liberaalien kansanedustaja Wayne Easter 2009 https://t.co/NDNXqzWqxh #CdnPoli.</w:t>
      </w:r>
    </w:p>
    <w:p>
      <w:r>
        <w:rPr>
          <w:b/>
          <w:u w:val="single"/>
        </w:rPr>
        <w:t xml:space="preserve">246315</w:t>
      </w:r>
    </w:p>
    <w:p>
      <w:r>
        <w:t xml:space="preserve">@bmaher @chasingthealpha @VirginAmerica tai ajattele sitä näin, jokainen keskimmäinen istuinpaikka on hinnoiteltu alennuksella!</w:t>
      </w:r>
    </w:p>
    <w:p>
      <w:r>
        <w:rPr>
          <w:b/>
          <w:u w:val="single"/>
        </w:rPr>
        <w:t xml:space="preserve">246316</w:t>
      </w:r>
    </w:p>
    <w:p>
      <w:r>
        <w:t xml:space="preserve">Sony PlayStation 3 Slim Launch Edition 500GB musta konsoli (CECH-4001C) https://t.co/DAdknoA51L https://t.co/Br9gRovIoj https://t.co/Br9gRovIoj</w:t>
      </w:r>
    </w:p>
    <w:p>
      <w:r>
        <w:rPr>
          <w:b/>
          <w:u w:val="single"/>
        </w:rPr>
        <w:t xml:space="preserve">246317</w:t>
      </w:r>
    </w:p>
    <w:p>
      <w:r>
        <w:t xml:space="preserve">Arkansas on suunnitellut 8 teloitusta 10 päivän aikana! Toimi NYT &amp; kerro hallitukselle, että se puuttuu asiaan: https://t.co/YEemhRjHgi #8in10 #deathpenalty https://t.co/ul9OTApL28.</w:t>
      </w:r>
    </w:p>
    <w:p>
      <w:r>
        <w:rPr>
          <w:b/>
          <w:u w:val="single"/>
        </w:rPr>
        <w:t xml:space="preserve">246318</w:t>
      </w:r>
    </w:p>
    <w:p>
      <w:r>
        <w:t xml:space="preserve">#gadget 220V 10W pistoke Race auton muotoinen voilet valo kenkä kuivausrumpu jalka protector b ... https://t.co/au7VtX6jwC https://t.co/7J3xeHXg5f</w:t>
      </w:r>
    </w:p>
    <w:p>
      <w:r>
        <w:rPr>
          <w:b/>
          <w:u w:val="single"/>
        </w:rPr>
        <w:t xml:space="preserve">246319</w:t>
      </w:r>
    </w:p>
    <w:p>
      <w:r>
        <w:t xml:space="preserve">Nasan na sila???? Hengitämmekö jo samaa ilmaa???? #727TourMNL #SMARTFifthHarmony #SMARTMusicLive</w:t>
      </w:r>
    </w:p>
    <w:p>
      <w:r>
        <w:rPr>
          <w:b/>
          <w:u w:val="single"/>
        </w:rPr>
        <w:t xml:space="preserve">246320</w:t>
      </w:r>
    </w:p>
    <w:p>
      <w:r>
        <w:t xml:space="preserve">Monien yli 50-vuotiaiden naisten on vaikea hallita uraansa ikänsä ja sukupuolensa vuoksi https://t.co/dxOMrIe7Tp</w:t>
      </w:r>
    </w:p>
    <w:p>
      <w:r>
        <w:rPr>
          <w:b/>
          <w:u w:val="single"/>
        </w:rPr>
        <w:t xml:space="preserve">246321</w:t>
      </w:r>
    </w:p>
    <w:p>
      <w:r>
        <w:t xml:space="preserve">[ENG] OVERWATCH APEX S2 ENERGIZED BY HOT6 FINAL - Runaway VS.</w:t>
        <w:t xml:space="preserve">Lunatic-Hai https://t.co/BUGhGngBgF</w:t>
        <w:br/>
        <w:t xml:space="preserve">check out</w:t>
      </w:r>
    </w:p>
    <w:p>
      <w:r>
        <w:rPr>
          <w:b/>
          <w:u w:val="single"/>
        </w:rPr>
        <w:t xml:space="preserve">246322</w:t>
      </w:r>
    </w:p>
    <w:p>
      <w:r>
        <w:t xml:space="preserve">@srlivinglink Kiitos kun seuraat! Jos sinulla on kysyttävää tai haluat lisätietoja, älä koskaan epäröi ottaa meihin yhteyttä https://t.co/dyRf44z9wF.</w:t>
      </w:r>
    </w:p>
    <w:p>
      <w:r>
        <w:rPr>
          <w:b/>
          <w:u w:val="single"/>
        </w:rPr>
        <w:t xml:space="preserve">246323</w:t>
      </w:r>
    </w:p>
    <w:p>
      <w:r>
        <w:t xml:space="preserve">UUSI Match Attax Kausi 16/17 Täydellinen sarja Chelsean peruskortteja x19 https://t.co/omeMnxm6Wg https://t.co/Rz8KA7Sw6R https://t.co/Rz8KA7Sw6R</w:t>
      </w:r>
    </w:p>
    <w:p>
      <w:r>
        <w:rPr>
          <w:b/>
          <w:u w:val="single"/>
        </w:rPr>
        <w:t xml:space="preserve">246324</w:t>
      </w:r>
    </w:p>
    <w:p>
      <w:r>
        <w:t xml:space="preserve">tunnetila, joka tekee hänestä yksinäisen, mikä saa hänet pois kurjuudestaan ja tekee hänestä toivottoman, mikä tekee hänestä surun vuoksi itsetuhoisen.</w:t>
      </w:r>
    </w:p>
    <w:p>
      <w:r>
        <w:rPr>
          <w:b/>
          <w:u w:val="single"/>
        </w:rPr>
        <w:t xml:space="preserve">246325</w:t>
      </w:r>
    </w:p>
    <w:p>
      <w:r>
        <w:t xml:space="preserve">@ProjetoooHelp @onedirection @radiodisney @NiallOfficial @LiamPayne @Louis_Tomlinson @Harry_Styles Setenta e dois I MISS DIRECTIONERS</w:t>
        <w:br/>
        <w:t xml:space="preserve">#OneDirection #YouKnowYouLoveThem @radiodisney</w:t>
      </w:r>
    </w:p>
    <w:p>
      <w:r>
        <w:rPr>
          <w:b/>
          <w:u w:val="single"/>
        </w:rPr>
        <w:t xml:space="preserve">246326</w:t>
      </w:r>
    </w:p>
    <w:p>
      <w:r>
        <w:t xml:space="preserve">Hanging out @BroadwayDiner, for #NJFurs #HCNJFurs Furmeet #86 . Lähdemme keilaamaan klo 21.00. Come!~ #FuRSVP : https://t.co/KU1bXTyC3B https://t.co/W6hKuaAU5g</w:t>
      </w:r>
    </w:p>
    <w:p>
      <w:r>
        <w:rPr>
          <w:b/>
          <w:u w:val="single"/>
        </w:rPr>
        <w:t xml:space="preserve">246327</w:t>
      </w:r>
    </w:p>
    <w:p>
      <w:r>
        <w:t xml:space="preserve">Granaattiomena on suosittu hedelmä. Granaattiomenamehu sisältää runsaasti antioksidantteja ja enemmän kuin useimmat muut hedelmämehut.</w:t>
      </w:r>
    </w:p>
    <w:p>
      <w:r>
        <w:rPr>
          <w:b/>
          <w:u w:val="single"/>
        </w:rPr>
        <w:t xml:space="preserve">246328</w:t>
      </w:r>
    </w:p>
    <w:p>
      <w:r>
        <w:t xml:space="preserve">3 ihmistä seurasi minua ja yksi henkilö poisti seuraamiseni // automaattisesti tarkistettu https://t.co/bQPXOmcVkH kautta.</w:t>
      </w:r>
    </w:p>
    <w:p>
      <w:r>
        <w:rPr>
          <w:b/>
          <w:u w:val="single"/>
        </w:rPr>
        <w:t xml:space="preserve">246329</w:t>
      </w:r>
    </w:p>
    <w:p>
      <w:r>
        <w:t xml:space="preserve">Kiitos @mrsfields! Vapaalla kädellä tekemäsi mallit ovat upeita. Tämä epätavallinen kevät 🎉 pyyntö oli täydellinen!</w:t>
        <w:t xml:space="preserve">@arcticcat_snow</w:t>
        <w:br/>
        <w:t xml:space="preserve">https://t.co/6sqK35WHvP https://t.co/xVeSHQqqey</w:t>
      </w:r>
    </w:p>
    <w:p>
      <w:r>
        <w:rPr>
          <w:b/>
          <w:u w:val="single"/>
        </w:rPr>
        <w:t xml:space="preserve">246330</w:t>
      </w:r>
    </w:p>
    <w:p>
      <w:r>
        <w:t xml:space="preserve">Tänä sunnuntaina, 2. huhtikuuta, juhlimme 10-vuotisjuhlaamme! Liity seuraamme klo 10 aamulla pidettävään jumalanpalvelukseen ja jää lounaalle sen jälkeen! https://t.co/J0dmhsME1L</w:t>
      </w:r>
    </w:p>
    <w:p>
      <w:r>
        <w:rPr>
          <w:b/>
          <w:u w:val="single"/>
        </w:rPr>
        <w:t xml:space="preserve">246331</w:t>
      </w:r>
    </w:p>
    <w:p>
      <w:r>
        <w:t xml:space="preserve">@Bloodreign75 @MikeDraztik @FMAngelOrtiz @TheOfficialXWA @Jocay19 Ehdottomasti! The Nasty Assassin @MikeDraztik &amp;amp; The Funky Monkey @FMAngelOrtiz eivät todellakaan ole EYFBO for Nothin #LatinoNation #LAX5150</w:t>
      </w:r>
    </w:p>
    <w:p>
      <w:r>
        <w:rPr>
          <w:b/>
          <w:u w:val="single"/>
        </w:rPr>
        <w:t xml:space="preserve">246332</w:t>
      </w:r>
    </w:p>
    <w:p>
      <w:r>
        <w:t xml:space="preserve">Tykkäsin @YouTube-videosta @yogscastlalna https://t.co/bwMcyUFaze Minecraft - SJIN'S CLOUD - Project Ozone #40</w:t>
      </w:r>
    </w:p>
    <w:p>
      <w:r>
        <w:rPr>
          <w:b/>
          <w:u w:val="single"/>
        </w:rPr>
        <w:t xml:space="preserve">246333</w:t>
      </w:r>
    </w:p>
    <w:p>
      <w:r>
        <w:t xml:space="preserve">@benplaystrumpet Minun on oletettava, että se oli siirto saada Gimenez rosteriin, mutta en ole kuullut mitään lopullisesti.</w:t>
      </w:r>
    </w:p>
    <w:p>
      <w:r>
        <w:rPr>
          <w:b/>
          <w:u w:val="single"/>
        </w:rPr>
        <w:t xml:space="preserve">246334</w:t>
      </w:r>
    </w:p>
    <w:p>
      <w:r>
        <w:t xml:space="preserve">Vaikka olet usein erinomainen valitsemaan matkakohteen ja pysymään... Lisää aiheesta Kauris https://t.co/dMo6sWjTcM</w:t>
      </w:r>
    </w:p>
    <w:p>
      <w:r>
        <w:rPr>
          <w:b/>
          <w:u w:val="single"/>
        </w:rPr>
        <w:t xml:space="preserve">246335</w:t>
      </w:r>
    </w:p>
    <w:p>
      <w:r>
        <w:t xml:space="preserve">Annie idebia meidän afrikkalainen kuningatar on #teamefe.. Tehdään tämä #efenation. Kyllä me pystymme! #BBNajia https://t.co/svywPv2FEn</w:t>
      </w:r>
    </w:p>
    <w:p>
      <w:r>
        <w:rPr>
          <w:b/>
          <w:u w:val="single"/>
        </w:rPr>
        <w:t xml:space="preserve">246336</w:t>
      </w:r>
    </w:p>
    <w:p>
      <w:r>
        <w:t xml:space="preserve">Voiko #AkshayKumarin läsnäolo antaa #NaamShabanalle #BoxOffice Boostin?</w:t>
        <w:br/>
        <w:t xml:space="preserve">https://t.co/4RzhCgSwNK https://t.co/AybLGvoefY</w:t>
      </w:r>
    </w:p>
    <w:p>
      <w:r>
        <w:rPr>
          <w:b/>
          <w:u w:val="single"/>
        </w:rPr>
        <w:t xml:space="preserve">246337</w:t>
      </w:r>
    </w:p>
    <w:p>
      <w:r>
        <w:t xml:space="preserve">@jamey4pens @TechSideline @virginia_tech Latasin vanhoja versioita Twitteriin huomaamatta sitä. Linkissä olevissa taustakuvissa on kaikissa oikea päivämäärä (22.). PAHOittelen vahinkoa!</w:t>
      </w:r>
    </w:p>
    <w:p>
      <w:r>
        <w:rPr>
          <w:b/>
          <w:u w:val="single"/>
        </w:rPr>
        <w:t xml:space="preserve">246338</w:t>
      </w:r>
    </w:p>
    <w:p>
      <w:r>
        <w:t xml:space="preserve">@CheapyD Entä jos siinä olisi Original Xboxin taaksepäin yhteensopivuus ja näin voisi oikeasti pelata Phantom Dustia.</w:t>
      </w:r>
    </w:p>
    <w:p>
      <w:r>
        <w:rPr>
          <w:b/>
          <w:u w:val="single"/>
        </w:rPr>
        <w:t xml:space="preserve">246339</w:t>
      </w:r>
    </w:p>
    <w:p>
      <w:r>
        <w:t xml:space="preserve">@DanScavino Varovasti, Danny Boy. Et kai halua päätyä vankilaan pomosi kanssa? https://t.co/4i54UEtnIb https://t.co/4i54UEtnIb</w:t>
      </w:r>
    </w:p>
    <w:p>
      <w:r>
        <w:rPr>
          <w:b/>
          <w:u w:val="single"/>
        </w:rPr>
        <w:t xml:space="preserve">246340</w:t>
      </w:r>
    </w:p>
    <w:p>
      <w:r>
        <w:t xml:space="preserve">LearnLight palkkaa Work At Home ESL tutorointi asema, joka maksaa $12 tunnissa! https://t.co/2UtMurIC6h</w:t>
      </w:r>
    </w:p>
    <w:p>
      <w:r>
        <w:rPr>
          <w:b/>
          <w:u w:val="single"/>
        </w:rPr>
        <w:t xml:space="preserve">246341</w:t>
      </w:r>
    </w:p>
    <w:p>
      <w:r>
        <w:t xml:space="preserve">ZAYN Malik &amp;amp; Taylor Swift - I Dont Wanna Live Forever https://t.co/8bMdm8ELL5 #nowplaying #dagr8fm</w:t>
      </w:r>
    </w:p>
    <w:p>
      <w:r>
        <w:rPr>
          <w:b/>
          <w:u w:val="single"/>
        </w:rPr>
        <w:t xml:space="preserve">246342</w:t>
      </w:r>
    </w:p>
    <w:p>
      <w:r>
        <w:t xml:space="preserve">Voitin pelin 149 pisteellä Los Angelesin lavalla. Pelataan yhdessä![https://t.co/k4dUzi2hgy] #Bowling_King</w:t>
      </w:r>
    </w:p>
    <w:p>
      <w:r>
        <w:rPr>
          <w:b/>
          <w:u w:val="single"/>
        </w:rPr>
        <w:t xml:space="preserve">246343</w:t>
      </w:r>
    </w:p>
    <w:p>
      <w:r>
        <w:t xml:space="preserve">Harvardin tutkimus: https://t.co/9SJXZf917L https://t.co/U4ui7CxC9K https://t.co/U4ui7CxC9K ...</w:t>
      </w:r>
    </w:p>
    <w:p>
      <w:r>
        <w:rPr>
          <w:b/>
          <w:u w:val="single"/>
        </w:rPr>
        <w:t xml:space="preserve">246344</w:t>
      </w:r>
    </w:p>
    <w:p>
      <w:r>
        <w:t xml:space="preserve">@gardeningtrials @FolkloreThurs Käsittelin juuri japanilaisia Edo-kauden shungoja (eroottisia puupiirroksia) Hist of Sexualities -kurssillani. Näytän heille nyt myös tämän!</w:t>
      </w:r>
    </w:p>
    <w:p>
      <w:r>
        <w:rPr>
          <w:b/>
          <w:u w:val="single"/>
        </w:rPr>
        <w:t xml:space="preserve">246345</w:t>
      </w:r>
    </w:p>
    <w:p>
      <w:r>
        <w:t xml:space="preserve">@MaybellineIndia minun #24HrsOf #24 HRColossalAction kestää myrskyn ja ärsyttävän kesähikeä #contestalert</w:t>
      </w:r>
    </w:p>
    <w:p>
      <w:r>
        <w:rPr>
          <w:b/>
          <w:u w:val="single"/>
        </w:rPr>
        <w:t xml:space="preserve">246346</w:t>
      </w:r>
    </w:p>
    <w:p>
      <w:r>
        <w:t xml:space="preserve">@LFoschini @kevinschawinski Harjoitus opiskelijoille: Mihin sijoittaisit henkilön tässä samassa kuvassa? #QuasarsPD</w:t>
      </w:r>
    </w:p>
    <w:p>
      <w:r>
        <w:rPr>
          <w:b/>
          <w:u w:val="single"/>
        </w:rPr>
        <w:t xml:space="preserve">246347</w:t>
      </w:r>
    </w:p>
    <w:p>
      <w:r>
        <w:t xml:space="preserve">@emilymartingano Tuo on surkeaa! Oletin sen johtuvan siitä, että olen jäsen enkä ole käynyt siellä yli vuoteen, joten he sanoivat "otetaan tämä ämmä takaisin kauppaan"😂.</w:t>
      </w:r>
    </w:p>
    <w:p>
      <w:r>
        <w:rPr>
          <w:b/>
          <w:u w:val="single"/>
        </w:rPr>
        <w:t xml:space="preserve">246348</w:t>
      </w:r>
    </w:p>
    <w:p>
      <w:r>
        <w:t xml:space="preserve">@technology Toiseksi, emmekö me jo kokeilleet tätä? Jos et löydä muistiinpanoja, siihen voi olla jokin syy. https://t.co/J6bGBaOHLy.</w:t>
      </w:r>
    </w:p>
    <w:p>
      <w:r>
        <w:rPr>
          <w:b/>
          <w:u w:val="single"/>
        </w:rPr>
        <w:t xml:space="preserve">246349</w:t>
      </w:r>
    </w:p>
    <w:p>
      <w:r>
        <w:t xml:space="preserve">Ruoan toimitussovellukset siirtyvät esikaupunkeihin kiihtyvässä reviirisodassa - San Diego Union-Tribune https://t.co/azAQMkzF6T</w:t>
      </w:r>
    </w:p>
    <w:p>
      <w:r>
        <w:rPr>
          <w:b/>
          <w:u w:val="single"/>
        </w:rPr>
        <w:t xml:space="preserve">246350</w:t>
      </w:r>
    </w:p>
    <w:p>
      <w:r>
        <w:t xml:space="preserve">"Kuvat ilmassa lentävästä Harry Stylesista sytyttävät Photoshop-taistelun aikojen saatossa" huhtikuu Hautea Mashablen kautta https://t.co/Vi3LilAxyw #uutiset</w:t>
      </w:r>
    </w:p>
    <w:p>
      <w:r>
        <w:rPr>
          <w:b/>
          <w:u w:val="single"/>
        </w:rPr>
        <w:t xml:space="preserve">246351</w:t>
      </w:r>
    </w:p>
    <w:p>
      <w:r>
        <w:t xml:space="preserve">Äänestä suosikkiasi #PrimoPickShowdown-videosta &amp;amp; voit voittaa vuoden H-E-B-ruokakaupat! Osallistu nyt: https://t.co/P9B3MbfFgp #sweepstakes</w:t>
      </w:r>
    </w:p>
    <w:p>
      <w:r>
        <w:rPr>
          <w:b/>
          <w:u w:val="single"/>
        </w:rPr>
        <w:t xml:space="preserve">246352</w:t>
      </w:r>
    </w:p>
    <w:p>
      <w:r>
        <w:t xml:space="preserve">@jneborsky kiitos seurannasta, teimme äskettäin projektin, jonka innoittamana 3linenovels @WEAadulted, @ThePieceHall @Hattie_Lawton !</w:t>
      </w:r>
    </w:p>
    <w:p>
      <w:r>
        <w:rPr>
          <w:b/>
          <w:u w:val="single"/>
        </w:rPr>
        <w:t xml:space="preserve">246353</w:t>
      </w:r>
    </w:p>
    <w:p>
      <w:r>
        <w:t xml:space="preserve">Viestintä perheenjäsenten ja ystävien kanssa voi tuntua rajoitetulta.... Lisää aiheesta Libra https://t.co/CewaXIyth4</w:t>
      </w:r>
    </w:p>
    <w:p>
      <w:r>
        <w:rPr>
          <w:b/>
          <w:u w:val="single"/>
        </w:rPr>
        <w:t xml:space="preserve">246354</w:t>
      </w:r>
    </w:p>
    <w:p>
      <w:r>
        <w:t xml:space="preserve">Kuinka tyhjentää tietokoneesi keskittymistä vähentävästä häiriötekijästä @nireyal https://t.co/8MxSzFQoTh #Tuottavuus https://t.co/85gqnbtIow</w:t>
      </w:r>
    </w:p>
    <w:p>
      <w:r>
        <w:rPr>
          <w:b/>
          <w:u w:val="single"/>
        </w:rPr>
        <w:t xml:space="preserve">246355</w:t>
      </w:r>
    </w:p>
    <w:p>
      <w:r>
        <w:t xml:space="preserve">@InternIsla Shrugs. "Se oli lehti-ilmoituksessa, joten sen on pakko olla! ...joka tapauksessa, tämän avulla toivon, että meistä voi tulla taas parhaita ystäviä ja mahtavia siskoja."</w:t>
      </w:r>
    </w:p>
    <w:p>
      <w:r>
        <w:rPr>
          <w:b/>
          <w:u w:val="single"/>
        </w:rPr>
        <w:t xml:space="preserve">246356</w:t>
      </w:r>
    </w:p>
    <w:p>
      <w:r>
        <w:t xml:space="preserve">Kiitos Fernando Herrera, että seurasit minua! Tutustu osoitteeseen https://t.co/lvEx3piECj, jos haluatte olla enemmän yhteydessä! :)</w:t>
      </w:r>
    </w:p>
    <w:p>
      <w:r>
        <w:rPr>
          <w:b/>
          <w:u w:val="single"/>
        </w:rPr>
        <w:t xml:space="preserve">246357</w:t>
      </w:r>
    </w:p>
    <w:p>
      <w:r>
        <w:t xml:space="preserve">Miley juhlii Australiassa, kun hän solmii solmun, Caitlyn Jenner morsiusneitona! https://t.co/KF5rZp3Qif #RadarOnline #1137182 #1</w:t>
      </w:r>
    </w:p>
    <w:p>
      <w:r>
        <w:rPr>
          <w:b/>
          <w:u w:val="single"/>
        </w:rPr>
        <w:t xml:space="preserve">246358</w:t>
      </w:r>
    </w:p>
    <w:p>
      <w:r>
        <w:t xml:space="preserve">A3: Paljon tutkimusta, mutta vain pinnan kattaminen, ei todellista tavoitetta muuta kuin tietoisuuden lisääminen #INF541</w:t>
      </w:r>
    </w:p>
    <w:p>
      <w:r>
        <w:rPr>
          <w:b/>
          <w:u w:val="single"/>
        </w:rPr>
        <w:t xml:space="preserve">246359</w:t>
      </w:r>
    </w:p>
    <w:p>
      <w:r>
        <w:t xml:space="preserve">Mahtava uutishaastattelu työleiristämme Rochesterissa. Tsekkaa se! #elämänmuutos #extraordinary2016 --&amp;gt; https://t.co/FPp8pWs4iv</w:t>
      </w:r>
    </w:p>
    <w:p>
      <w:r>
        <w:rPr>
          <w:b/>
          <w:u w:val="single"/>
        </w:rPr>
        <w:t xml:space="preserve">246360</w:t>
      </w:r>
    </w:p>
    <w:p>
      <w:r>
        <w:t xml:space="preserve">Kaipaan Kaliforniassa asumista. Kaipaan säätä, kaipaan rantaa Kaipaan surffaamista perheeni kanssa Kaipaan rentoja ihmisiä. haluan muuttaa takaisin.</w:t>
      </w:r>
    </w:p>
    <w:p>
      <w:r>
        <w:rPr>
          <w:b/>
          <w:u w:val="single"/>
        </w:rPr>
        <w:t xml:space="preserve">246361</w:t>
      </w:r>
    </w:p>
    <w:p>
      <w:r>
        <w:t xml:space="preserve">Kysymysten esittämisen voima (ja haitta) https://t.co/UFt7rvhVnT #BestKeptSelf https://t.co/qn1FpVEceB</w:t>
      </w:r>
    </w:p>
    <w:p>
      <w:r>
        <w:rPr>
          <w:b/>
          <w:u w:val="single"/>
        </w:rPr>
        <w:t xml:space="preserve">246362</w:t>
      </w:r>
    </w:p>
    <w:p>
      <w:r>
        <w:t xml:space="preserve">Trump sanoo, että "meidän on taisteltava" kovan linjan konservatiivista Freedom Caucusia vastaan vuoden 2018 välivaaleissa https://t.co/dlCRHfDGKS</w:t>
      </w:r>
    </w:p>
    <w:p>
      <w:r>
        <w:rPr>
          <w:b/>
          <w:u w:val="single"/>
        </w:rPr>
        <w:t xml:space="preserve">246363</w:t>
      </w:r>
    </w:p>
    <w:p>
      <w:r>
        <w:t xml:space="preserve">Sanokaa mitä haluatte valkoisten valinnasta, jossa heillä ei ole mitään sijaa olla valettu &amp;amp; muiden näyttelijöiden merkittävien uramahdollisuuksien epääminen, mutta se on niin hauskaa! https://t.co/TYmOAoPWuC</w:t>
      </w:r>
    </w:p>
    <w:p>
      <w:r>
        <w:rPr>
          <w:b/>
          <w:u w:val="single"/>
        </w:rPr>
        <w:t xml:space="preserve">246364</w:t>
      </w:r>
    </w:p>
    <w:p>
      <w:r>
        <w:t xml:space="preserve">Rns se ei tunnu rite katsomassa bambaata kohtauksia, koko ajan etsin 4 Poppy ja B. Stinger #RealNiggaz</w:t>
      </w:r>
    </w:p>
    <w:p>
      <w:r>
        <w:rPr>
          <w:b/>
          <w:u w:val="single"/>
        </w:rPr>
        <w:t xml:space="preserve">246365</w:t>
      </w:r>
    </w:p>
    <w:p>
      <w:r>
        <w:t xml:space="preserve">Poliisi varoittaa, että 24 tunnin juominen on johtanut väkivaltarikosten lisääntymiseen kaupunkien keskustoissa https://t.co/Id6nk2zZN9.</w:t>
      </w:r>
    </w:p>
    <w:p>
      <w:r>
        <w:rPr>
          <w:b/>
          <w:u w:val="single"/>
        </w:rPr>
        <w:t xml:space="preserve">246366</w:t>
      </w:r>
    </w:p>
    <w:p>
      <w:r>
        <w:t xml:space="preserve">VÄLITTÖMÄSTI vahvistamisensa jälkeen Neil Gorsuch teki yhden asian, joka yllättää Trumpin! https://t.co/AWtpUBKJHn https://t.co/TPMDahyBGV</w:t>
      </w:r>
    </w:p>
    <w:p>
      <w:r>
        <w:rPr>
          <w:b/>
          <w:u w:val="single"/>
        </w:rPr>
        <w:t xml:space="preserve">246367</w:t>
      </w:r>
    </w:p>
    <w:p>
      <w:r>
        <w:t xml:space="preserve">Katsotaanpa, tämä peli on ollut saatavilla heinäkuusta lähtien... heinäkuusta?</w:t>
        <w:br/>
        <w:t xml:space="preserve"> Ja vasta nyt saan ensimmäisen 10 km:n munan https://t.co/VuyuXbLN0b</w:t>
      </w:r>
    </w:p>
    <w:p>
      <w:r>
        <w:rPr>
          <w:b/>
          <w:u w:val="single"/>
        </w:rPr>
        <w:t xml:space="preserve">246368</w:t>
      </w:r>
    </w:p>
    <w:p>
      <w:r>
        <w:t xml:space="preserve">Jos et juo vihreää teetä, ehkä sinun pitäisi aloittaa! @LeslieBeckRD kertoo kaiken tästä terveellisestä juomasta. #vihreätee #tee #ravitsemus https://t.co/OpE9WTZjyL</w:t>
      </w:r>
    </w:p>
    <w:p>
      <w:r>
        <w:rPr>
          <w:b/>
          <w:u w:val="single"/>
        </w:rPr>
        <w:t xml:space="preserve">246369</w:t>
      </w:r>
    </w:p>
    <w:p>
      <w:r>
        <w:t xml:space="preserve">@spexyone @deaddawg64 @karenbevan58 Sininen virkamerkki? Sinulla on sininen sydän yrittäessäsi pumpata tarpeeksi verta tuohon vehkeeseen</w:t>
      </w:r>
    </w:p>
    <w:p>
      <w:r>
        <w:rPr>
          <w:b/>
          <w:u w:val="single"/>
        </w:rPr>
        <w:t xml:space="preserve">246370</w:t>
      </w:r>
    </w:p>
    <w:p>
      <w:r>
        <w:t xml:space="preserve">@RiotHjarta jk mutta milloin se on auki? Vai aiotteko ottaa sen takaisin ennen kuin tuo aika kuluu?</w:t>
      </w:r>
    </w:p>
    <w:p>
      <w:r>
        <w:rPr>
          <w:b/>
          <w:u w:val="single"/>
        </w:rPr>
        <w:t xml:space="preserve">246371</w:t>
      </w:r>
    </w:p>
    <w:p>
      <w:r>
        <w:t xml:space="preserve">@prattprattprattpratt Teillä pojilla on selvä kalan koon ja peniksen välinen riippuvuus.  Tässä on tämänpäiväinen saaliini. https://t.co/lSHnTxDvSJ</w:t>
      </w:r>
    </w:p>
    <w:p>
      <w:r>
        <w:rPr>
          <w:b/>
          <w:u w:val="single"/>
        </w:rPr>
        <w:t xml:space="preserve">246372</w:t>
      </w:r>
    </w:p>
    <w:p>
      <w:r>
        <w:t xml:space="preserve">@Keesgaar64 Kutsu häntä homoksi ja poista hänet. Tai pyydä 5 dollaria ja lähetät hänelle alastonkuvia ja sitten älä lähetä niitä.</w:t>
      </w:r>
    </w:p>
    <w:p>
      <w:r>
        <w:rPr>
          <w:b/>
          <w:u w:val="single"/>
        </w:rPr>
        <w:t xml:space="preserve">246373</w:t>
      </w:r>
    </w:p>
    <w:p>
      <w:r>
        <w:t xml:space="preserve">Rendez-Vous 2017 Tall Ships Regatta: Outport Programme:</w:t>
        <w:t xml:space="preserve">Quebec - Corner Brook, 7 päivää Bark Europalla alk. 920 €</w:t>
        <w:br/>
        <w:br/>
        <w:t xml:space="preserve">https://t.co/3BoUE1cAO0 https://t.co/KbwiSPlysR https://t.co/KbwiSPlysR</w:t>
      </w:r>
    </w:p>
    <w:p>
      <w:r>
        <w:rPr>
          <w:b/>
          <w:u w:val="single"/>
        </w:rPr>
        <w:t xml:space="preserve">246374</w:t>
      </w:r>
    </w:p>
    <w:p>
      <w:r>
        <w:t xml:space="preserve">#NowPlaying The District Heat, "Rob Me" / "Neverbeena", OY BOYZ , {https://t.co/9kLuN0KUc3} https://t.co/It2e59P9gq</w:t>
      </w:r>
    </w:p>
    <w:p>
      <w:r>
        <w:rPr>
          <w:b/>
          <w:u w:val="single"/>
        </w:rPr>
        <w:t xml:space="preserve">246375</w:t>
      </w:r>
    </w:p>
    <w:p>
      <w:r>
        <w:t xml:space="preserve">Kestävän kehityksen tavoite 3 on hyvä terveys. 2017 Health Rankings paljastaa yhteisön vaikutukset terveyteen. https://t.co/DosrP8VigK @BlueMtnHealth https://t.co/m5N7IztbMF.</w:t>
      </w:r>
    </w:p>
    <w:p>
      <w:r>
        <w:rPr>
          <w:b/>
          <w:u w:val="single"/>
        </w:rPr>
        <w:t xml:space="preserve">246376</w:t>
      </w:r>
    </w:p>
    <w:p>
      <w:r>
        <w:t xml:space="preserve">@realDonaldTrump @foxandfriends PIENI POIKA, JOKA JATKUVASTI KIRJAUTUU SUSIIN!!! KUKAAN EI KUUNTELE MAAILMAN SUURINTA VALEHTELIJAA!</w:t>
      </w:r>
    </w:p>
    <w:p>
      <w:r>
        <w:rPr>
          <w:b/>
          <w:u w:val="single"/>
        </w:rPr>
        <w:t xml:space="preserve">246377</w:t>
      </w:r>
    </w:p>
    <w:p>
      <w:r>
        <w:t xml:space="preserve">Yhdysvallat varasti nämä rahat Iranilta 1970-luvulla; todellinen lasku oli paljon suurempi. USA ei pääse pälkähästä laittomasta toiminnasta, kun se on #oikeudessa https://t.co/FMwbPsXIxI https://t.co/FMwbPsXIxI</w:t>
      </w:r>
    </w:p>
    <w:p>
      <w:r>
        <w:rPr>
          <w:b/>
          <w:u w:val="single"/>
        </w:rPr>
        <w:t xml:space="preserve">246378</w:t>
      </w:r>
    </w:p>
    <w:p>
      <w:r>
        <w:t xml:space="preserve">Koska olen kotoisin erittäin pienestä kaupungista, voin vahvistaa, että useimmat turistit https://t.co/HzZBHoCgbk #blacksouthernbelle https://t.co/KixqAq1i2m</w:t>
      </w:r>
    </w:p>
    <w:p>
      <w:r>
        <w:rPr>
          <w:b/>
          <w:u w:val="single"/>
        </w:rPr>
        <w:t xml:space="preserve">246379</w:t>
      </w:r>
    </w:p>
    <w:p>
      <w:r>
        <w:t xml:space="preserve">@SloaneRange @dodt2003 @tyrelle123 @TheMeemStreams @AshleyWarrior @VFL2013 @cerci_elena @KNP2BP @tteegar @SandraTXAS @MsRotti @skb_sara @winegirl73 Rukoilen vain, ettei ole liian myöhäistä.</w:t>
      </w:r>
    </w:p>
    <w:p>
      <w:r>
        <w:rPr>
          <w:b/>
          <w:u w:val="single"/>
        </w:rPr>
        <w:t xml:space="preserve">246380</w:t>
      </w:r>
    </w:p>
    <w:p>
      <w:r>
        <w:t xml:space="preserve">Mark Zuckerbergin treenikaveri on 16 kuukauden ikäinen (VIDEO) - Mark Zuckerberg kävi perjantaiaamuna kovaa kuntosalilla wi... https://t.co/ktUdAAx0AO</w:t>
      </w:r>
    </w:p>
    <w:p>
      <w:r>
        <w:rPr>
          <w:b/>
          <w:u w:val="single"/>
        </w:rPr>
        <w:t xml:space="preserve">246381</w:t>
      </w:r>
    </w:p>
    <w:p>
      <w:r>
        <w:t xml:space="preserve">@rubybuby_ Bruh Olen aina miettinyt, mitä veljesi tekisi, jos hän näkisi, mitä nämä ihmiset kirjoittivat sinulle lollllll</w:t>
      </w:r>
    </w:p>
    <w:p>
      <w:r>
        <w:rPr>
          <w:b/>
          <w:u w:val="single"/>
        </w:rPr>
        <w:t xml:space="preserve">246382</w:t>
      </w:r>
    </w:p>
    <w:p>
      <w:r>
        <w:t xml:space="preserve">Haluatko loistavaa #asiakaspalvelua Katso uusin video? @grantleboff @stickymktgclub #digitalmarketing #businessgrowth https://t.co/lbMVvkkubT</w:t>
      </w:r>
    </w:p>
    <w:p>
      <w:r>
        <w:rPr>
          <w:b/>
          <w:u w:val="single"/>
        </w:rPr>
        <w:t xml:space="preserve">246383</w:t>
      </w:r>
    </w:p>
    <w:p>
      <w:r>
        <w:t xml:space="preserve">Moderni elämä, vanha inspiraatio! The Chimney House by Dekleva Gregoric Arc https://t.co/eT7Vo21ujE via https://t.co/TK9VYafDUY https://t.co/s8157Meymr https://t.co/s8157Meymr</w:t>
      </w:r>
    </w:p>
    <w:p>
      <w:r>
        <w:rPr>
          <w:b/>
          <w:u w:val="single"/>
        </w:rPr>
        <w:t xml:space="preserve">246384</w:t>
      </w:r>
    </w:p>
    <w:p>
      <w:r>
        <w:t xml:space="preserve">#TheIndiaNews24 #IndiaNews #NewsIndia Sussanne Khan, Gauri Shinde juhlitaan naisten saavutuksina https://t.co/SwRii7fW9F</w:t>
      </w:r>
    </w:p>
    <w:p>
      <w:r>
        <w:rPr>
          <w:b/>
          <w:u w:val="single"/>
        </w:rPr>
        <w:t xml:space="preserve">246385</w:t>
      </w:r>
    </w:p>
    <w:p>
      <w:r>
        <w:t xml:space="preserve">OMG! Sinun on nähtävä tämä.</w:t>
        <w:t xml:space="preserve">#BIGOLIVE &amp;gt; 🚬 LATE NIGHT, I AM https://t.co/1Ov0Znr9lu.</w:t>
        <w:br/>
        <w:t xml:space="preserve">https://t.co/uyHD8hkJae https://t.co/gNqiiuccf3</w:t>
      </w:r>
    </w:p>
    <w:p>
      <w:r>
        <w:rPr>
          <w:b/>
          <w:u w:val="single"/>
        </w:rPr>
        <w:t xml:space="preserve">246386</w:t>
      </w:r>
    </w:p>
    <w:p>
      <w:r>
        <w:t xml:space="preserve">Chennai Roofing toimittaja Tarjoamme näitä Chennai R..For more info visit... https://t.co/10WwCpnz2o https://t.co/mTKrPI3vOB</w:t>
      </w:r>
    </w:p>
    <w:p>
      <w:r>
        <w:rPr>
          <w:b/>
          <w:u w:val="single"/>
        </w:rPr>
        <w:t xml:space="preserve">246387</w:t>
      </w:r>
    </w:p>
    <w:p>
      <w:r>
        <w:t xml:space="preserve">Jalkapallo #Livescore: (POL-EK) #CracoviaKrakow vs #SlaskWroclaw: 1-0. Maali: Cracovia Krakova https://t.co/MXUOcY5Wys.</w:t>
      </w:r>
    </w:p>
    <w:p>
      <w:r>
        <w:rPr>
          <w:b/>
          <w:u w:val="single"/>
        </w:rPr>
        <w:t xml:space="preserve">246388</w:t>
      </w:r>
    </w:p>
    <w:p>
      <w:r>
        <w:t xml:space="preserve">Klikkaa tästä katsomaan elokuvaa: https://t.co/FEFP8YI2Ig</w:t>
        <w:br/>
        <w:t xml:space="preserve">Lisää minut Snapchatiin: imtoriblack https://t.co/THmWJjCGo3</w:t>
      </w:r>
    </w:p>
    <w:p>
      <w:r>
        <w:rPr>
          <w:b/>
          <w:u w:val="single"/>
        </w:rPr>
        <w:t xml:space="preserve">246389</w:t>
      </w:r>
    </w:p>
    <w:p>
      <w:r>
        <w:t xml:space="preserve">@SNMainEvent kaikille #SNME-faneille siellä, tässä se on! Episode One of 85/86 years https://t.co/5ao3GJw4B4</w:t>
      </w:r>
    </w:p>
    <w:p>
      <w:r>
        <w:rPr>
          <w:b/>
          <w:u w:val="single"/>
        </w:rPr>
        <w:t xml:space="preserve">246390</w:t>
      </w:r>
    </w:p>
    <w:p>
      <w:r>
        <w:t xml:space="preserve">Irtolehtikalenteri Air Plane Aeroflot Line Craft 2002 Plane Voronezh VASO ways https://t.co/nawV6ykWLr https://t.co/gYtkSeZfSN</w:t>
      </w:r>
    </w:p>
    <w:p>
      <w:r>
        <w:rPr>
          <w:b/>
          <w:u w:val="single"/>
        </w:rPr>
        <w:t xml:space="preserve">246391</w:t>
      </w:r>
    </w:p>
    <w:p>
      <w:r>
        <w:t xml:space="preserve">@Gabz8907 Tiedän, että tämä kuulostaa naurettavalta, mutta keskittyisin ruokavaliooni muutoksen aikaansaamiseksi. Olet super nuori yhdessä muun perheesi kanssa.</w:t>
      </w:r>
    </w:p>
    <w:p>
      <w:r>
        <w:rPr>
          <w:b/>
          <w:u w:val="single"/>
        </w:rPr>
        <w:t xml:space="preserve">246392</w:t>
      </w:r>
    </w:p>
    <w:p>
      <w:r>
        <w:t xml:space="preserve">2 ihmistä seurasi minua ja yksi henkilö poisti seuraamiseni // automaattisesti tarkistettu https://t.co/xKQYUmZypU kautta.</w:t>
      </w:r>
    </w:p>
    <w:p>
      <w:r>
        <w:rPr>
          <w:b/>
          <w:u w:val="single"/>
        </w:rPr>
        <w:t xml:space="preserve">246393</w:t>
      </w:r>
    </w:p>
    <w:p>
      <w:r>
        <w:t xml:space="preserve">Pääkirjoitus: https://t.co/Yi96dmOUjg, katso lisää https://t.co/WdMgAlYpCM</w:t>
      </w:r>
    </w:p>
    <w:p>
      <w:r>
        <w:rPr>
          <w:b/>
          <w:u w:val="single"/>
        </w:rPr>
        <w:t xml:space="preserve">246394</w:t>
      </w:r>
    </w:p>
    <w:p>
      <w:r>
        <w:t xml:space="preserve">Siftery-Insights, kiitos seurannasta ja odotan innolla keskustelun aloittamista kanssasi! https://t.co/Rf4O1hjdiQ</w:t>
      </w:r>
    </w:p>
    <w:p>
      <w:r>
        <w:rPr>
          <w:b/>
          <w:u w:val="single"/>
        </w:rPr>
        <w:t xml:space="preserve">246395</w:t>
      </w:r>
    </w:p>
    <w:p>
      <w:r>
        <w:t xml:space="preserve">@bulletproof_86 Hei 😊 voit tehdä tilauksen ensin.. voit tehdä pankkisi myöhemmin. Ei hätää. Whatsapp minulle 0199720767 tai dm minulle lisätietoja rakas 😊</w:t>
      </w:r>
    </w:p>
    <w:p>
      <w:r>
        <w:rPr>
          <w:b/>
          <w:u w:val="single"/>
        </w:rPr>
        <w:t xml:space="preserve">246396</w:t>
      </w:r>
    </w:p>
    <w:p>
      <w:r>
        <w:t xml:space="preserve">@CRAG_Coona @AustralisTerry @SantosLtd @SantosNSW Se on kauheaa! Miten he voivat harkita tätä ajatusta!?</w:t>
      </w:r>
    </w:p>
    <w:p>
      <w:r>
        <w:rPr>
          <w:b/>
          <w:u w:val="single"/>
        </w:rPr>
        <w:t xml:space="preserve">246397</w:t>
      </w:r>
    </w:p>
    <w:p>
      <w:r>
        <w:t xml:space="preserve">ei väliä kuinka kovasti yrität olla mukava ihminen jotkut ppl aina vain saada teidän efffinggggggg hermesss</w:t>
      </w:r>
    </w:p>
    <w:p>
      <w:r>
        <w:rPr>
          <w:b/>
          <w:u w:val="single"/>
        </w:rPr>
        <w:t xml:space="preserve">246398</w:t>
      </w:r>
    </w:p>
    <w:p>
      <w:r>
        <w:t xml:space="preserve">@EyesOpenNTheEnd @theatheistcodex @DubuissonPaul @Goblin_Steroids @BobbiJ0609 @cootey59 @bigstewy58 @welshninja87 @JoeCienkowski @TakeThatEpi Voi jee taas yksi.</w:t>
        <w:br/>
        <w:br/>
        <w:t xml:space="preserve"> Ole hyvä ja toimita mainitut todisteet.</w:t>
      </w:r>
    </w:p>
    <w:p>
      <w:r>
        <w:rPr>
          <w:b/>
          <w:u w:val="single"/>
        </w:rPr>
        <w:t xml:space="preserve">246399</w:t>
      </w:r>
    </w:p>
    <w:p>
      <w:r>
        <w:t xml:space="preserve">Tomoe on yksi sarjan lyhyimmistä mieshahmoista, mutta ketunkorviensa ansiosta hän näyttää paljon pidemmältä kuin hän todellisuudessa on.</w:t>
      </w:r>
    </w:p>
    <w:p>
      <w:r>
        <w:rPr>
          <w:b/>
          <w:u w:val="single"/>
        </w:rPr>
        <w:t xml:space="preserve">246400</w:t>
      </w:r>
    </w:p>
    <w:p>
      <w:r>
        <w:t xml:space="preserve">I Kan laittaa hitti sinulle homie tiedät, että olen hyvä siihen!!!! Mut mä hoidan sut itse Kuz se on henkilökohtaista.</w:t>
      </w:r>
    </w:p>
    <w:p>
      <w:r>
        <w:rPr>
          <w:b/>
          <w:u w:val="single"/>
        </w:rPr>
        <w:t xml:space="preserve">246401</w:t>
      </w:r>
    </w:p>
    <w:p>
      <w:r>
        <w:t xml:space="preserve">Näyttää tänään karulta, mutta on viimeinen päivä äänestää @MillerMuricia !!! So proud 😍💚THIS LAO GIRL SUPPORTS Y'ALL 🇱🇦🐘 https://t.co/KO7P4pPZZY https://t.co/Qt1ucE7kKg</w:t>
      </w:r>
    </w:p>
    <w:p>
      <w:r>
        <w:rPr>
          <w:b/>
          <w:u w:val="single"/>
        </w:rPr>
        <w:t xml:space="preserve">246402</w:t>
      </w:r>
    </w:p>
    <w:p>
      <w:r>
        <w:t xml:space="preserve">Southern Serves The South by Mark Karvon - Southern Railway Ps-4 Pacific https://t.co/Y9xDZcLe9r https://t.co/qpyPwaWezl https://t.co/qpyPwaWezl</w:t>
      </w:r>
    </w:p>
    <w:p>
      <w:r>
        <w:rPr>
          <w:b/>
          <w:u w:val="single"/>
        </w:rPr>
        <w:t xml:space="preserve">246403</w:t>
      </w:r>
    </w:p>
    <w:p>
      <w:r>
        <w:t xml:space="preserve">@satyasandu @carponoid @colkt @jason_bhardwaj @jatanacharya @RituRathaur @kanimozhi @Swamy39 Ei. Hyvin harvat, jotka jäivät pohjoiseen.</w:t>
      </w:r>
    </w:p>
    <w:p>
      <w:r>
        <w:rPr>
          <w:b/>
          <w:u w:val="single"/>
        </w:rPr>
        <w:t xml:space="preserve">246404</w:t>
      </w:r>
    </w:p>
    <w:p>
      <w:r>
        <w:t xml:space="preserve">@SocialAEC varmasti voit voittaa hackathon @3DSCATIA ! #Milan #Design in the age of #3DEXPERIENCE 4. huhtikuuta @Dassault3DS #3DSCloud</w:t>
      </w:r>
    </w:p>
    <w:p>
      <w:r>
        <w:rPr>
          <w:b/>
          <w:u w:val="single"/>
        </w:rPr>
        <w:t xml:space="preserve">246405</w:t>
      </w:r>
    </w:p>
    <w:p>
      <w:r>
        <w:t xml:space="preserve">@MichaelKellyIC @IrishCathNews Pidän elokuvista. Jätän tuon väliin. En haluaisi tulla harhaanjohdetuksi jollakin, joka näyttää väärän tavan puhua enkeleille ja demoneille.</w:t>
      </w:r>
    </w:p>
    <w:p>
      <w:r>
        <w:rPr>
          <w:b/>
          <w:u w:val="single"/>
        </w:rPr>
        <w:t xml:space="preserve">246406</w:t>
      </w:r>
    </w:p>
    <w:p>
      <w:r>
        <w:t xml:space="preserve">@ShawnMendes Ahh !</w:t>
        <w:t xml:space="preserve">Yeah ❤</w:t>
        <w:br/>
        <w:t xml:space="preserve">Työsi on parasta, koska teet sitä mitä rakastat! Relatable!?</w:t>
        <w:br/>
        <w:t xml:space="preserve"> Musiikki on elämää #mendesarmy my fandom🙈😜💕</w:t>
      </w:r>
    </w:p>
    <w:p>
      <w:r>
        <w:rPr>
          <w:b/>
          <w:u w:val="single"/>
        </w:rPr>
        <w:t xml:space="preserve">246407</w:t>
      </w:r>
    </w:p>
    <w:p>
      <w:r>
        <w:t xml:space="preserve">vihaan sitä, kun fanit, jotka eivät tunne krn:ää, katsovat käännöstä ja rakentavat siitä teorioita, vaikka se ei itse asiassa tarkoita mitään erityistä.</w:t>
      </w:r>
    </w:p>
    <w:p>
      <w:r>
        <w:rPr>
          <w:b/>
          <w:u w:val="single"/>
        </w:rPr>
        <w:t xml:space="preserve">246408</w:t>
      </w:r>
    </w:p>
    <w:p>
      <w:r>
        <w:t xml:space="preserve">Tehtäväluettelosi on tänään laaja, kun yrität optimistisesti... Lisää Skorpionille https://t.co/QYvHVjEFuO</w:t>
      </w:r>
    </w:p>
    <w:p>
      <w:r>
        <w:rPr>
          <w:b/>
          <w:u w:val="single"/>
        </w:rPr>
        <w:t xml:space="preserve">246409</w:t>
      </w:r>
    </w:p>
    <w:p>
      <w:r>
        <w:t xml:space="preserve">FOX News rikkoi juuri Obamagaten auki! Katso kuka vuoti Trumpin tiimin jäseniä! https://t.co/9cDuhjsPlo https://t.co/YkkNFdpVgF https://t.co/YkkNFdpVgF</w:t>
      </w:r>
    </w:p>
    <w:p>
      <w:r>
        <w:rPr>
          <w:b/>
          <w:u w:val="single"/>
        </w:rPr>
        <w:t xml:space="preserve">246410</w:t>
      </w:r>
    </w:p>
    <w:p>
      <w:r>
        <w:t xml:space="preserve">Liity Surbiton Golf Clubiin huhtikuussa &amp;amp; saat tervetuliaislahjapaketin 300 punnan arvosta! Soita meille saadaksesi lisätietoja. https://t.co/OQW7RASTy1</w:t>
      </w:r>
    </w:p>
    <w:p>
      <w:r>
        <w:rPr>
          <w:b/>
          <w:u w:val="single"/>
        </w:rPr>
        <w:t xml:space="preserve">246411</w:t>
      </w:r>
    </w:p>
    <w:p>
      <w:r>
        <w:t xml:space="preserve">@DisneyXD Olen nähnyt suurimman osan sarjasta televisiossa, mutta minun on silti katsottava koko sarja järjestyksessä...koska sarja on vitun mahtava!!! :D</w:t>
      </w:r>
    </w:p>
    <w:p>
      <w:r>
        <w:rPr>
          <w:b/>
          <w:u w:val="single"/>
        </w:rPr>
        <w:t xml:space="preserve">246412</w:t>
      </w:r>
    </w:p>
    <w:p>
      <w:r>
        <w:t xml:space="preserve">@OfficialBadniss Lol halusi julkaista projektityöni kunnon akatemiapaperina. Teki toisen tutkimuksen koulun jälkeen. Norjalainen koulu on hyväksynyt ne...</w:t>
      </w:r>
    </w:p>
    <w:p>
      <w:r>
        <w:rPr>
          <w:b/>
          <w:u w:val="single"/>
        </w:rPr>
        <w:t xml:space="preserve">246413</w:t>
      </w:r>
    </w:p>
    <w:p>
      <w:r>
        <w:t xml:space="preserve">@charbhardy @LaurelHounslow @oh_grow_on @NoraBagend @Mylilgarden @BCholly Toivottavasti ei ole liian kylmä. Kylmää täällä tänä iltana. Myrskyjä ennustetaan</w:t>
      </w:r>
    </w:p>
    <w:p>
      <w:r>
        <w:rPr>
          <w:b/>
          <w:u w:val="single"/>
        </w:rPr>
        <w:t xml:space="preserve">246414</w:t>
      </w:r>
    </w:p>
    <w:p>
      <w:r>
        <w:t xml:space="preserve">Katsotaanpa, kuinka monta kunnianosoitusta te nynnynartut lähetätte räväkälle korkealuokkaiselle seksipommille, kun suljen LEDini yöksi. MAKSU ON TARKOITUS https://t.co/Co2H54kR7M</w:t>
      </w:r>
    </w:p>
    <w:p>
      <w:r>
        <w:rPr>
          <w:b/>
          <w:u w:val="single"/>
        </w:rPr>
        <w:t xml:space="preserve">246415</w:t>
      </w:r>
    </w:p>
    <w:p>
      <w:r>
        <w:t xml:space="preserve">Viesti @RachelNotley - kukaan ei äänestä NDP:tä - 2019 tulee olemaan erittäin mielenkiintoinen #abpoli https://t.co/JlB0NeNmrk</w:t>
      </w:r>
    </w:p>
    <w:p>
      <w:r>
        <w:rPr>
          <w:b/>
          <w:u w:val="single"/>
        </w:rPr>
        <w:t xml:space="preserve">246416</w:t>
      </w:r>
    </w:p>
    <w:p>
      <w:r>
        <w:t xml:space="preserve">I Get Wet by Andrew W.K. (CD, maaliskuu-2002, Island (Label)) https://t.co/hftfevkKf6 https://t.co/wPtUBy6sNQ</w:t>
      </w:r>
    </w:p>
    <w:p>
      <w:r>
        <w:rPr>
          <w:b/>
          <w:u w:val="single"/>
        </w:rPr>
        <w:t xml:space="preserve">246417</w:t>
      </w:r>
    </w:p>
    <w:p>
      <w:r>
        <w:t xml:space="preserve">| LITIGATION &amp;AMP; DISPUTE RESOLUTION |</w:t>
        <w:br/>
        <w:br/>
        <w:t xml:space="preserve">#Maritime mortgages in #Brazil: a #controversial ongoing court #dispute</w:t>
        <w:br/>
        <w:br/>
        <w:t xml:space="preserve">https://t.co/eZNmuqbF7g https://t.co/H0oKS8Pbod</w:t>
      </w:r>
    </w:p>
    <w:p>
      <w:r>
        <w:rPr>
          <w:b/>
          <w:u w:val="single"/>
        </w:rPr>
        <w:t xml:space="preserve">246418</w:t>
      </w:r>
    </w:p>
    <w:p>
      <w:r>
        <w:t xml:space="preserve">Ainoa hyvä asia, joka minulle tapahtuu juuri nyt, on se, että The Get Downin 2. kausi tulee tänään Netflixiin...</w:t>
      </w:r>
    </w:p>
    <w:p>
      <w:r>
        <w:rPr>
          <w:b/>
          <w:u w:val="single"/>
        </w:rPr>
        <w:t xml:space="preserve">246419</w:t>
      </w:r>
    </w:p>
    <w:p>
      <w:r>
        <w:t xml:space="preserve">Unenomainen välipala!</w:t>
        <w:t xml:space="preserve">Anything with some marshmallows and chocolate hehe</w:t>
        <w:br/>
        <w:t xml:space="preserve">#foodporn #delicious #yummy</w:t>
        <w:br/>
        <w:t xml:space="preserve">🤗🤗🤗🤗 https://t.co/AZSn2PkJJN</w:t>
      </w:r>
    </w:p>
    <w:p>
      <w:r>
        <w:rPr>
          <w:b/>
          <w:u w:val="single"/>
        </w:rPr>
        <w:t xml:space="preserve">246420</w:t>
      </w:r>
    </w:p>
    <w:p>
      <w:r>
        <w:t xml:space="preserve">Keskustelu #globalhealth governance ja global governance for health #WCPH2017 - useita uusia toimijoita/mekanismeja alalla https://t.co/X3gD5PSYbD</w:t>
      </w:r>
    </w:p>
    <w:p>
      <w:r>
        <w:rPr>
          <w:b/>
          <w:u w:val="single"/>
        </w:rPr>
        <w:t xml:space="preserve">246421</w:t>
      </w:r>
    </w:p>
    <w:p>
      <w:r>
        <w:t xml:space="preserve">@JonnyGators Pointtini, minua kutsutaan suvaitsemattomaksi ja kaikenlaiseksi foobikoksi, mutta teen yhden huomautuksen ja BOOM! Katso, he ovat sinun kimppuusi, koska puolustat minua! https://t.co/vG0Yjm2DD6...</w:t>
      </w:r>
    </w:p>
    <w:p>
      <w:r>
        <w:rPr>
          <w:b/>
          <w:u w:val="single"/>
        </w:rPr>
        <w:t xml:space="preserve">246422</w:t>
      </w:r>
    </w:p>
    <w:p>
      <w:r>
        <w:t xml:space="preserve">Ensimmäinen meidän 2 #dallasfortworth häät tänä viikonloppuna!  Hyvää hääpäivää Ashley &amp;amp; Philip!.... https://t.co/AiVgurwpvH...</w:t>
      </w:r>
    </w:p>
    <w:p>
      <w:r>
        <w:rPr>
          <w:b/>
          <w:u w:val="single"/>
        </w:rPr>
        <w:t xml:space="preserve">246423</w:t>
      </w:r>
    </w:p>
    <w:p>
      <w:r>
        <w:t xml:space="preserve">Voita hienoja nahkoja! Päätä vain - vasen vai oikea? https://t.co/01BfCFoaql #csgogiveaway #csgo #leftorright</w:t>
      </w:r>
    </w:p>
    <w:p>
      <w:r>
        <w:rPr>
          <w:b/>
          <w:u w:val="single"/>
        </w:rPr>
        <w:t xml:space="preserve">246424</w:t>
      </w:r>
    </w:p>
    <w:p>
      <w:r>
        <w:t xml:space="preserve">Jos joudut jatkuvasti miettimään, missä olet jonkun kanssa, on ehkä aika lopettaa seisominen ja alkaa kävellä.</w:t>
      </w:r>
    </w:p>
    <w:p>
      <w:r>
        <w:rPr>
          <w:b/>
          <w:u w:val="single"/>
        </w:rPr>
        <w:t xml:space="preserve">246425</w:t>
      </w:r>
    </w:p>
    <w:p>
      <w:r>
        <w:t xml:space="preserve">On vaikea uskoa, että Mythic Worlds oli vain kaksi viikkoa sitten Seattlessa, Washingtonissa. Tuntuu kuin... https://t.co/Tc2V1dg0jU</w:t>
      </w:r>
    </w:p>
    <w:p>
      <w:r>
        <w:rPr>
          <w:b/>
          <w:u w:val="single"/>
        </w:rPr>
        <w:t xml:space="preserve">246426</w:t>
      </w:r>
    </w:p>
    <w:p>
      <w:r>
        <w:t xml:space="preserve">@ChrisRyan77 sry internet petti sinut k-dotin julkaisupäivän suhteen (yllätys), näytätkö rakkautta uudelle Joey BA:lle (aka Leon) sen sijaan?</w:t>
      </w:r>
    </w:p>
    <w:p>
      <w:r>
        <w:rPr>
          <w:b/>
          <w:u w:val="single"/>
        </w:rPr>
        <w:t xml:space="preserve">246427</w:t>
      </w:r>
    </w:p>
    <w:p>
      <w:r>
        <w:t xml:space="preserve">#Infiniti on vetänyt kannet pois QX80-konseptistaan ennen #NewYorkMotorShow'ta: https://t.co/XM76IPb2Pm https://t.co/TwyvFOJ1P7</w:t>
      </w:r>
    </w:p>
    <w:p>
      <w:r>
        <w:rPr>
          <w:b/>
          <w:u w:val="single"/>
        </w:rPr>
        <w:t xml:space="preserve">246428</w:t>
      </w:r>
    </w:p>
    <w:p>
      <w:r>
        <w:t xml:space="preserve">Vesimies (turvallisuus): Merkurius on halukas auttamaan sinua henkilökohtaisissa ongelmissa tänään. Palvo henkilöä parhaiden tulosten saavuttamiseksi.</w:t>
      </w:r>
    </w:p>
    <w:p>
      <w:r>
        <w:rPr>
          <w:b/>
          <w:u w:val="single"/>
        </w:rPr>
        <w:t xml:space="preserve">246429</w:t>
      </w:r>
    </w:p>
    <w:p>
      <w:r>
        <w:t xml:space="preserve">eräs instagram-käyttäjä postasi juuri kuvan, jossa hänellä on dinanana ja harmaat sukat. miten minä seuraan lapsia?</w:t>
      </w:r>
    </w:p>
    <w:p>
      <w:r>
        <w:rPr>
          <w:b/>
          <w:u w:val="single"/>
        </w:rPr>
        <w:t xml:space="preserve">246430</w:t>
      </w:r>
    </w:p>
    <w:p>
      <w:r>
        <w:t xml:space="preserve">Korkeapalkkaisia työpaikkoja facebookissa &amp;amp; twitter, klikkaa tästä etsiä nykyisiä työpaikkoja -spon https://t.co/DapYzbeP9z</w:t>
      </w:r>
    </w:p>
    <w:p>
      <w:r>
        <w:rPr>
          <w:b/>
          <w:u w:val="single"/>
        </w:rPr>
        <w:t xml:space="preserve">246431</w:t>
      </w:r>
    </w:p>
    <w:p>
      <w:r>
        <w:t xml:space="preserve">On tietenkin kunnia saada Obama tervetulleeksi. dt ei tiedä, että ihmiset menevät avaruuteen, asuvat avaruusasemalla tai ovat koskaan päässeet kuuhun... https://t.co/gy1Y3K8t96 ...</w:t>
      </w:r>
    </w:p>
    <w:p>
      <w:r>
        <w:rPr>
          <w:b/>
          <w:u w:val="single"/>
        </w:rPr>
        <w:t xml:space="preserve">246432</w:t>
      </w:r>
    </w:p>
    <w:p>
      <w:r>
        <w:t xml:space="preserve">Mikä tapa aloittaa päivä! Virtaa toiseen päivään! Olkaa siunattuja!!</w:t>
        <w:br/>
        <w:br/>
        <w:t xml:space="preserve"> #photo #worrior #brainpower... https://t.co/dbNIZsbGjC... https://t.co/dbNIZsbGjC</w:t>
      </w:r>
    </w:p>
    <w:p>
      <w:r>
        <w:rPr>
          <w:b/>
          <w:u w:val="single"/>
        </w:rPr>
        <w:t xml:space="preserve">246433</w:t>
      </w:r>
    </w:p>
    <w:p>
      <w:r>
        <w:t xml:space="preserve">Luonnos on ohi. Poikkeusluvat ovat avoinna. Joukkueet, jotka hankkivat loukkaantuneen pelaajan, löytävät kyseisen pelaajan nyt DL:stä.</w:t>
      </w:r>
    </w:p>
    <w:p>
      <w:r>
        <w:rPr>
          <w:b/>
          <w:u w:val="single"/>
        </w:rPr>
        <w:t xml:space="preserve">246434</w:t>
      </w:r>
    </w:p>
    <w:p>
      <w:r>
        <w:t xml:space="preserve">kaikesta Kapteeni Fantastinen @ImMashrafe</w:t>
        <w:br/>
        <w:t xml:space="preserve">#SlvBan #ThankYouMash https://t.co/7uqLQLQlDM</w:t>
      </w:r>
    </w:p>
    <w:p>
      <w:r>
        <w:rPr>
          <w:b/>
          <w:u w:val="single"/>
        </w:rPr>
        <w:t xml:space="preserve">246435</w:t>
      </w:r>
    </w:p>
    <w:p>
      <w:r>
        <w:t xml:space="preserve">Voi ovatko vihaajat nevas?!!! Tuo #Thixo biisi @akaworldwide kanssa on lit!!! 🔥🔥🔥🔥 https://t.co/8XikgcGo6P</w:t>
      </w:r>
    </w:p>
    <w:p>
      <w:r>
        <w:rPr>
          <w:b/>
          <w:u w:val="single"/>
        </w:rPr>
        <w:t xml:space="preserve">246436</w:t>
      </w:r>
    </w:p>
    <w:p>
      <w:r>
        <w:t xml:space="preserve">Tämä tuli satunnaisesti päälle ajon aikana.</w:t>
        <w:t xml:space="preserve">En ole vihainen.</w:t>
        <w:br/>
        <w:t xml:space="preserve">https://t.co/GGFVTNNekg https://t.co/GGFVTNNekg https://t.co/GGFVTNNekg</w:t>
      </w:r>
    </w:p>
    <w:p>
      <w:r>
        <w:rPr>
          <w:b/>
          <w:u w:val="single"/>
        </w:rPr>
        <w:t xml:space="preserve">246437</w:t>
      </w:r>
    </w:p>
    <w:p>
      <w:r>
        <w:t xml:space="preserve">Tulin kannustamaan tuttua joukkuetta - sup @springfield_cardinals 👋🏼 tapasin Little Elmin poliisilaitoksen sankareita.... https://t.co/k6ErtwBwVJ</w:t>
      </w:r>
    </w:p>
    <w:p>
      <w:r>
        <w:rPr>
          <w:b/>
          <w:u w:val="single"/>
        </w:rPr>
        <w:t xml:space="preserve">246438</w:t>
      </w:r>
    </w:p>
    <w:p>
      <w:r>
        <w:t xml:space="preserve">Kiva aloitus viikolle 🙅🏾😎 Kiitos David's Camp! Linkki biossa silmien siristelyn välttämiseksi... https://t.co/WOW3bMvuCq... https://t.co/WOW3bMvuCq</w:t>
      </w:r>
    </w:p>
    <w:p>
      <w:r>
        <w:rPr>
          <w:b/>
          <w:u w:val="single"/>
        </w:rPr>
        <w:t xml:space="preserve">246439</w:t>
      </w:r>
    </w:p>
    <w:p>
      <w:r>
        <w:t xml:space="preserve">Haastattelu @DrDtweetersin kanssa, Harry F. Byrd, Jr.:n dekaani. School of Business, @ShenandoahU ... https://t.co/OSdhrrAa7Y via @intelligenthq #MBA</w:t>
      </w:r>
    </w:p>
    <w:p>
      <w:r>
        <w:rPr>
          <w:b/>
          <w:u w:val="single"/>
        </w:rPr>
        <w:t xml:space="preserve">246440</w:t>
      </w:r>
    </w:p>
    <w:p>
      <w:r>
        <w:t xml:space="preserve">@Rauhlinginavon !  WHERE ARE U NOW? by JACK U/JUSTIN BIEBER soi @1061BLI:ssä pian! Poimi lisää biisejä täältä: https://t.co/CMhGyxGrYP</w:t>
      </w:r>
    </w:p>
    <w:p>
      <w:r>
        <w:rPr>
          <w:b/>
          <w:u w:val="single"/>
        </w:rPr>
        <w:t xml:space="preserve">246441</w:t>
      </w:r>
    </w:p>
    <w:p>
      <w:r>
        <w:t xml:space="preserve">Nykyään on vaikea istua paikoillaan ja tehdä mitään, mikä tekee siitä äärimmäisen... Lisätietoja Gemini https://t.co/VfBGvRVIiw</w:t>
      </w:r>
    </w:p>
    <w:p>
      <w:r>
        <w:rPr>
          <w:b/>
          <w:u w:val="single"/>
        </w:rPr>
        <w:t xml:space="preserve">246442</w:t>
      </w:r>
    </w:p>
    <w:p>
      <w:r>
        <w:t xml:space="preserve">"Ensimmäinen maailmansota väreissä: Frédéric Duriez antaa meille uudenlaisen kuvan konfliktista" https://t.co/58z5YrWHL5 https://t.co/58z5YrWHL5</w:t>
      </w:r>
    </w:p>
    <w:p>
      <w:r>
        <w:rPr>
          <w:b/>
          <w:u w:val="single"/>
        </w:rPr>
        <w:t xml:space="preserve">246443</w:t>
      </w:r>
    </w:p>
    <w:p>
      <w:r>
        <w:t xml:space="preserve">@Kilo_Righteous @TIOBL4CK @ShaneG_MWC @Mr_Al_Sweets @vj_burton @Theafrodaily @_Q_the_Great @_midnightconvos @PeopleTalkDaily @RealandRawPod @YouAintNoMan Se on hienoa! Kuten sanoin noin 30 twiittiä sitten "do you boo boo", mutta jatkoit vastaamista, joten jatkoin saman asian kertomista.</w:t>
      </w:r>
    </w:p>
    <w:p>
      <w:r>
        <w:rPr>
          <w:b/>
          <w:u w:val="single"/>
        </w:rPr>
        <w:t xml:space="preserve">246444</w:t>
      </w:r>
    </w:p>
    <w:p>
      <w:r>
        <w:t xml:space="preserve">Gillisin mummo soitti ihan vain kysyäkseen, että riittääkö meillä tilaa kaikille niille tavaroille, joita eilen hankimme pikkumiehelle 😂😂😂</w:t>
      </w:r>
    </w:p>
    <w:p>
      <w:r>
        <w:rPr>
          <w:b/>
          <w:u w:val="single"/>
        </w:rPr>
        <w:t xml:space="preserve">246445</w:t>
      </w:r>
    </w:p>
    <w:p>
      <w:r>
        <w:t xml:space="preserve">#Trending Now:  This kitten still bring food to its dead mother *sob https://t.co/KqgHhNL1eH https://t.co/bGtxRGJmTY https://t.co/bGtxRGJmTY</w:t>
      </w:r>
    </w:p>
    <w:p>
      <w:r>
        <w:rPr>
          <w:b/>
          <w:u w:val="single"/>
        </w:rPr>
        <w:t xml:space="preserve">246446</w:t>
      </w:r>
    </w:p>
    <w:p>
      <w:r>
        <w:t xml:space="preserve">Lisäsin juuri tämän kaappiini Poshmarkissa: https://t.co/7LQZFJJpVe via @poshmarkapp #shopmycloset #shopmycloset</w:t>
      </w:r>
    </w:p>
    <w:p>
      <w:r>
        <w:rPr>
          <w:b/>
          <w:u w:val="single"/>
        </w:rPr>
        <w:t xml:space="preserve">246447</w:t>
      </w:r>
    </w:p>
    <w:p>
      <w:r>
        <w:t xml:space="preserve">miksi katsoin terror in resonance en voi lopettaa itkemistä, en ansainnut tällaista surua rakastan yhdeksän ja kaksitoista https://t.co/tbEipEQj77</w:t>
      </w:r>
    </w:p>
    <w:p>
      <w:r>
        <w:rPr>
          <w:b/>
          <w:u w:val="single"/>
        </w:rPr>
        <w:t xml:space="preserve">246448</w:t>
      </w:r>
    </w:p>
    <w:p>
      <w:r>
        <w:t xml:space="preserve">Tällä kertaa 4 vuotta sitten olin laskeutumassa Orlandoon mennäkseni Disney Worldiin. Olen def valmis toiseen vierailuun!!!! @WaltDisneyWorld ❤️</w:t>
      </w:r>
    </w:p>
    <w:p>
      <w:r>
        <w:rPr>
          <w:b/>
          <w:u w:val="single"/>
        </w:rPr>
        <w:t xml:space="preserve">246449</w:t>
      </w:r>
    </w:p>
    <w:p>
      <w:r>
        <w:t xml:space="preserve">@MMiss975s_Dryer @jasonmyrt @MikeMiss975 @NatalieEgenolf Hawww dat voisi olla Dwayne Swedesborosta Bo*keek keek keek keek*</w:t>
      </w:r>
    </w:p>
    <w:p>
      <w:r>
        <w:rPr>
          <w:b/>
          <w:u w:val="single"/>
        </w:rPr>
        <w:t xml:space="preserve">246450</w:t>
      </w:r>
    </w:p>
    <w:p>
      <w:r>
        <w:t xml:space="preserve">@joshbriond Olen samaa mieltä w u noin viimeisen lauseen, mutta olen nähnyt ton ppl vain puhuu Pepsi asia. Ainoat tuntemani ihmiset puhuvat Syyriasta...</w:t>
      </w:r>
    </w:p>
    <w:p>
      <w:r>
        <w:rPr>
          <w:b/>
          <w:u w:val="single"/>
        </w:rPr>
        <w:t xml:space="preserve">246451</w:t>
      </w:r>
    </w:p>
    <w:p>
      <w:r>
        <w:t xml:space="preserve">Watford 1-0 Sunderland: 5 asiaa, jotka opimme #watford #sunderland #miguel... https://t.co/i90X26guV5 https://t.co/oYpOyLEyA1</w:t>
      </w:r>
    </w:p>
    <w:p>
      <w:r>
        <w:rPr>
          <w:b/>
          <w:u w:val="single"/>
        </w:rPr>
        <w:t xml:space="preserve">246452</w:t>
      </w:r>
    </w:p>
    <w:p>
      <w:r>
        <w:t xml:space="preserve">@calor_gas_terry Lähetä minulle viestiä, arvostaisin sitä, taistelen pölyn ja koirankarvojen kanssa, arghhhhhhhhhhhhh!</w:t>
      </w:r>
    </w:p>
    <w:p>
      <w:r>
        <w:rPr>
          <w:b/>
          <w:u w:val="single"/>
        </w:rPr>
        <w:t xml:space="preserve">246453</w:t>
      </w:r>
    </w:p>
    <w:p>
      <w:r>
        <w:t xml:space="preserve">@xLuurk Rehellisesti sanottuna se ei varmaan olisi lähtenyt, koska se on termi dom, mutta samalla en minäkään lähtisi negatiiviseksi tuolla tavalla...</w:t>
      </w:r>
    </w:p>
    <w:p>
      <w:r>
        <w:rPr>
          <w:b/>
          <w:u w:val="single"/>
        </w:rPr>
        <w:t xml:space="preserve">246454</w:t>
      </w:r>
    </w:p>
    <w:p>
      <w:r>
        <w:t xml:space="preserve">Np Blessing - @RawNwanne ft @2niteFlavour // On #LetsTalk With @mickeyngene1 &amp;amp; @Amakacindy1 #InspireMyTuesday #NightFeel</w:t>
      </w:r>
    </w:p>
    <w:p>
      <w:r>
        <w:rPr>
          <w:b/>
          <w:u w:val="single"/>
        </w:rPr>
        <w:t xml:space="preserve">246455</w:t>
      </w:r>
    </w:p>
    <w:p>
      <w:r>
        <w:t xml:space="preserve">Argumentin molempien puolien näkeminen ei ole uusi ongelma useimmille.... Lisää aiheesta Libra https://t.co/B5ALccbYYg</w:t>
      </w:r>
    </w:p>
    <w:p>
      <w:r>
        <w:rPr>
          <w:b/>
          <w:u w:val="single"/>
        </w:rPr>
        <w:t xml:space="preserve">246456</w:t>
      </w:r>
    </w:p>
    <w:p>
      <w:r>
        <w:t xml:space="preserve">TÄNÄ SUNNUNTAINA 9. APRILLINA - CORBY - käytä kaikkia aistejasi nähdäksesi ja kuullaksesi asioita ennennäkemättömällä tavalla Vanessa Grassen kanssa. https://t.co/rRb3JTvtAv https://t.co/I1Eg1VwrGj</w:t>
      </w:r>
    </w:p>
    <w:p>
      <w:r>
        <w:rPr>
          <w:b/>
          <w:u w:val="single"/>
        </w:rPr>
        <w:t xml:space="preserve">246457</w:t>
      </w:r>
    </w:p>
    <w:p>
      <w:r>
        <w:t xml:space="preserve">Kirkas, puhdas #sitrus tuoksu on loistava tapa herätä virkeänä ja valmiina aloittamaan päiväsi - https://t.co/4nVSbl6fWL.</w:t>
      </w:r>
    </w:p>
    <w:p>
      <w:r>
        <w:rPr>
          <w:b/>
          <w:u w:val="single"/>
        </w:rPr>
        <w:t xml:space="preserve">246458</w:t>
      </w:r>
    </w:p>
    <w:p>
      <w:r>
        <w:t xml:space="preserve">Köyhyys ei ole rahattomuutta, vaan toivottomuutta. #KuraYanguSautiYangu on toivomme.</w:t>
        <w:br/>
        <w:t xml:space="preserve">#VijanaNiSasa</w:t>
        <w:br/>
        <w:t xml:space="preserve">#Nuoret ansaitsevatparemman</w:t>
      </w:r>
    </w:p>
    <w:p>
      <w:r>
        <w:rPr>
          <w:b/>
          <w:u w:val="single"/>
        </w:rPr>
        <w:t xml:space="preserve">246459</w:t>
      </w:r>
    </w:p>
    <w:p>
      <w:r>
        <w:t xml:space="preserve">'Community Preference' Lawsuit at Center of Affordable Housing, Segregation Debates https://t.co/iXOcWSQ5cG</w:t>
      </w:r>
    </w:p>
    <w:p>
      <w:r>
        <w:rPr>
          <w:b/>
          <w:u w:val="single"/>
        </w:rPr>
        <w:t xml:space="preserve">246460</w:t>
      </w:r>
    </w:p>
    <w:p>
      <w:r>
        <w:t xml:space="preserve">25 ihmistä seurasi minua ja 4 ihmistä jätti minut seuraamatta // automaattisesti tarkistettu https://t.co/5mKYK2oBKN.</w:t>
      </w:r>
    </w:p>
    <w:p>
      <w:r>
        <w:rPr>
          <w:b/>
          <w:u w:val="single"/>
        </w:rPr>
        <w:t xml:space="preserve">246461</w:t>
      </w:r>
    </w:p>
    <w:p>
      <w:r>
        <w:t xml:space="preserve">@MzwaneleManyi sinun ei tarvitse olla rakettitieteilijä tietääksesi, että Rand putoaa perseelleen, kun erotat FM:n ilman syytä.</w:t>
      </w:r>
    </w:p>
    <w:p>
      <w:r>
        <w:rPr>
          <w:b/>
          <w:u w:val="single"/>
        </w:rPr>
        <w:t xml:space="preserve">246462</w:t>
      </w:r>
    </w:p>
    <w:p>
      <w:r>
        <w:t xml:space="preserve">Tiedät intuitiivisesti, mitä on tehtävä tehokkuutesi lisäämiseksi.... Lisää aiheesta Libra https://t.co/lxdXagIF2W</w:t>
      </w:r>
    </w:p>
    <w:p>
      <w:r>
        <w:rPr>
          <w:b/>
          <w:u w:val="single"/>
        </w:rPr>
        <w:t xml:space="preserve">246463</w:t>
      </w:r>
    </w:p>
    <w:p>
      <w:r>
        <w:t xml:space="preserve">Viimeiset 24 tuntia ovat olleet odottamaton pikakurssi signaalinkäsittelystä @ProcessingOrgissa. Saatan kirjoittaa tästä muistiinpanoja jossain vaiheessa. https://t.co/MVWLSbCSAE.</w:t>
      </w:r>
    </w:p>
    <w:p>
      <w:r>
        <w:rPr>
          <w:b/>
          <w:u w:val="single"/>
        </w:rPr>
        <w:t xml:space="preserve">246464</w:t>
      </w:r>
    </w:p>
    <w:p>
      <w:r>
        <w:t xml:space="preserve">@White_Trash_Tom @Pipaphoenix @AriRoseee @Jd4101 @apprenticejedi7 @domsveccs Jatkuva taistelu lee vs Phil taistelu/rakkaus on todellinen</w:t>
      </w:r>
    </w:p>
    <w:p>
      <w:r>
        <w:rPr>
          <w:b/>
          <w:u w:val="single"/>
        </w:rPr>
        <w:t xml:space="preserve">246465</w:t>
      </w:r>
    </w:p>
    <w:p>
      <w:r>
        <w:t xml:space="preserve">Huomenta GM! Rakastan asiakkaitani aivan kuten rakastan Locsurian myrkyttömiä ainesosia... https://t.co/fx9kjEuNqM...</w:t>
      </w:r>
    </w:p>
    <w:p>
      <w:r>
        <w:rPr>
          <w:b/>
          <w:u w:val="single"/>
        </w:rPr>
        <w:t xml:space="preserve">246466</w:t>
      </w:r>
    </w:p>
    <w:p>
      <w:r>
        <w:t xml:space="preserve">Parasta auringonpolttamassa on se, että lopulta molttaudut kuin jumalaton, matelijamainen hirviö, jonka olet aina tiennyt olevasi.</w:t>
      </w:r>
    </w:p>
    <w:p>
      <w:r>
        <w:rPr>
          <w:b/>
          <w:u w:val="single"/>
        </w:rPr>
        <w:t xml:space="preserve">246467</w:t>
      </w:r>
    </w:p>
    <w:p>
      <w:r>
        <w:t xml:space="preserve">https://t.co/hLtVGhob5e Julkaisi juuri uuden ravintolavalikon merkinnän - näin pääset alkuun https://t.co/1KyUmwEXJG</w:t>
      </w:r>
    </w:p>
    <w:p>
      <w:r>
        <w:rPr>
          <w:b/>
          <w:u w:val="single"/>
        </w:rPr>
        <w:t xml:space="preserve">246468</w:t>
      </w:r>
    </w:p>
    <w:p>
      <w:r>
        <w:t xml:space="preserve">@matthewharrison Löysin tatista vanhan kouluraportin, jossa sain B:n liikunnanopetuksen ponnisteluista. Törkeää! En koskaan nähnyt *mitään* vaivaa liikunnassa.</w:t>
      </w:r>
    </w:p>
    <w:p>
      <w:r>
        <w:rPr>
          <w:b/>
          <w:u w:val="single"/>
        </w:rPr>
        <w:t xml:space="preserve">246469</w:t>
      </w:r>
    </w:p>
    <w:p>
      <w:r>
        <w:t xml:space="preserve">@lusciouslydolan Ja minä olin se, joka oli väärässä. Se, että sanoin notice, ei tarkoita, että koko fandom ajattelee niin, enkä minäkään ajattele niin. Se on vain...</w:t>
      </w:r>
    </w:p>
    <w:p>
      <w:r>
        <w:rPr>
          <w:b/>
          <w:u w:val="single"/>
        </w:rPr>
        <w:t xml:space="preserve">246470</w:t>
      </w:r>
    </w:p>
    <w:p>
      <w:r>
        <w:t xml:space="preserve">Jojon grafiikka on erilaista kuin luulin. (JoJo's Bizarre Adventure (2012) ei ole oikeastaan 3D)</w:t>
      </w:r>
    </w:p>
    <w:p>
      <w:r>
        <w:rPr>
          <w:b/>
          <w:u w:val="single"/>
        </w:rPr>
        <w:t xml:space="preserve">246471</w:t>
      </w:r>
    </w:p>
    <w:p>
      <w:r>
        <w:t xml:space="preserve">@MiMrMa Vielä yksi asia - tarkista, ettei polkimen kampien ja rungon kohdalla ole sivuttaisliikettä. Se on pohjakannattimen laakeri.</w:t>
      </w:r>
    </w:p>
    <w:p>
      <w:r>
        <w:rPr>
          <w:b/>
          <w:u w:val="single"/>
        </w:rPr>
        <w:t xml:space="preserve">246472</w:t>
      </w:r>
    </w:p>
    <w:p>
      <w:r>
        <w:t xml:space="preserve">Katsokaa noita #marmori #pastelli #kynsiä! Tiedän, että joankeem ❤ sitä. 📷 otettu Akira by... https://t.co/rF50ZNnjWJ...</w:t>
      </w:r>
    </w:p>
    <w:p>
      <w:r>
        <w:rPr>
          <w:b/>
          <w:u w:val="single"/>
        </w:rPr>
        <w:t xml:space="preserve">246473</w:t>
      </w:r>
    </w:p>
    <w:p>
      <w:r>
        <w:t xml:space="preserve">@JimTheKingTiger Voi kuinka toivonkaan, että se olisi totta (että voisimme syyttää häntä siitä). Jos olen väärässä, hyppään mielelläni tuohon kelkkaan.</w:t>
      </w:r>
    </w:p>
    <w:p>
      <w:r>
        <w:rPr>
          <w:b/>
          <w:u w:val="single"/>
        </w:rPr>
        <w:t xml:space="preserve">246474</w:t>
      </w:r>
    </w:p>
    <w:p>
      <w:r>
        <w:t xml:space="preserve">Markeim kutsuu kaikkia taiteilijoita osallistumaan 9. vuosittaiseen Power of the Flower -näyttelyyn. Tämä näyttely on... https://t.co/epaO5Ynx6K</w:t>
      </w:r>
    </w:p>
    <w:p>
      <w:r>
        <w:rPr>
          <w:b/>
          <w:u w:val="single"/>
        </w:rPr>
        <w:t xml:space="preserve">246475</w:t>
      </w:r>
    </w:p>
    <w:p>
      <w:r>
        <w:t xml:space="preserve">Kaunotar ja hirviö iltapäivätee oli mahtavaa!!! maistoin "harmaata tavaraa" (se oli herkullista) ☕️🍰🌹 https://t.co/okPeyDNLyN</w:t>
      </w:r>
    </w:p>
    <w:p>
      <w:r>
        <w:rPr>
          <w:b/>
          <w:u w:val="single"/>
        </w:rPr>
        <w:t xml:space="preserve">246476</w:t>
      </w:r>
    </w:p>
    <w:p>
      <w:r>
        <w:t xml:space="preserve">2007 CRV Pamela Trent Tate ja Tameron Honda Birminghamissa: https://t.co/7kO6Y76mCB via @YouTube</w:t>
      </w:r>
    </w:p>
    <w:p>
      <w:r>
        <w:rPr>
          <w:b/>
          <w:u w:val="single"/>
        </w:rPr>
        <w:t xml:space="preserve">246477</w:t>
      </w:r>
    </w:p>
    <w:p>
      <w:r>
        <w:t xml:space="preserve">Äänestä Kandy Apple -kauppaa #EtsySmallBusiness -kilpailun voittajaksi! #DifferenceMakesUs https://t.co/xBKDcxYvOa https://t.co/XnP8OrOcxO https://t.co/XnP8OrOcxO</w:t>
      </w:r>
    </w:p>
    <w:p>
      <w:r>
        <w:rPr>
          <w:b/>
          <w:u w:val="single"/>
        </w:rPr>
        <w:t xml:space="preserve">246478</w:t>
      </w:r>
    </w:p>
    <w:p>
      <w:r>
        <w:t xml:space="preserve">Retweeted The Right News (@truth4trump2016):</w:t>
        <w:br/>
        <w:br/>
        <w:t xml:space="preserve"> https://t.co/AXZwbAUjqt... https://t.co/qCEcLSrRjP https://t.co/qCEcLSrRjP</w:t>
      </w:r>
    </w:p>
    <w:p>
      <w:r>
        <w:rPr>
          <w:b/>
          <w:u w:val="single"/>
        </w:rPr>
        <w:t xml:space="preserve">246479</w:t>
      </w:r>
    </w:p>
    <w:p>
      <w:r>
        <w:t xml:space="preserve">Puheenjohtaja @MMViverito tuomitsee @SenardoPR @trschatz51, siirtyä kumoamaan transsukupuolisten oikeudet https://t.co/eBBD0qAjg8</w:t>
      </w:r>
    </w:p>
    <w:p>
      <w:r>
        <w:rPr>
          <w:b/>
          <w:u w:val="single"/>
        </w:rPr>
        <w:t xml:space="preserve">246480</w:t>
      </w:r>
    </w:p>
    <w:p>
      <w:r>
        <w:t xml:space="preserve">@BGold19 @cmahaffeyVU @Braves Cobbilla on oma "Marta" &amp;amp; se on yhteydessä bussilla Martan kanssa. Tuo risteys ei ole läheskään niin paha kuin 85/285.</w:t>
      </w:r>
    </w:p>
    <w:p>
      <w:r>
        <w:rPr>
          <w:b/>
          <w:u w:val="single"/>
        </w:rPr>
        <w:t xml:space="preserve">246481</w:t>
      </w:r>
    </w:p>
    <w:p>
      <w:r>
        <w:t xml:space="preserve">Dartfordin vuoden nuoren muusikon koe-esiintymiset järjestetään 3. ja 4. toukokuuta kello 16.00-20.00. Lopullinen... https://t.co/OywVk9DZu5</w:t>
      </w:r>
    </w:p>
    <w:p>
      <w:r>
        <w:rPr>
          <w:b/>
          <w:u w:val="single"/>
        </w:rPr>
        <w:t xml:space="preserve">246482</w:t>
      </w:r>
    </w:p>
    <w:p>
      <w:r>
        <w:t xml:space="preserve">U.S. Stock Futures Begin Final Day of Month Below March Highs https://t.co/EMsDLGt9U7 #stocks https://t.co/DK4b1EjRhp</w:t>
      </w:r>
    </w:p>
    <w:p>
      <w:r>
        <w:rPr>
          <w:b/>
          <w:u w:val="single"/>
        </w:rPr>
        <w:t xml:space="preserve">246483</w:t>
      </w:r>
    </w:p>
    <w:p>
      <w:r>
        <w:t xml:space="preserve">Tarvitsetko käyntikortteja? SAAT 250 KORTTIA HINTAAN $75 / 16PT. UV COAT molemmilla puolilla (sisältää suunnittelun, logon ja painatuksen) Lähetetään sinulle ...GET BRANDED NOW!</w:t>
      </w:r>
    </w:p>
    <w:p>
      <w:r>
        <w:rPr>
          <w:b/>
          <w:u w:val="single"/>
        </w:rPr>
        <w:t xml:space="preserve">246484</w:t>
      </w:r>
    </w:p>
    <w:p>
      <w:r>
        <w:t xml:space="preserve">@fieldband</w:t>
        <w:br/>
        <w:t xml:space="preserve">Kiitos konsertista tämän jälkeen @RussellvilleK12 ja palveluksestanne pyhien valinnanvapausoikeuksien suojelemiseksi</w:t>
      </w:r>
    </w:p>
    <w:p>
      <w:r>
        <w:rPr>
          <w:b/>
          <w:u w:val="single"/>
        </w:rPr>
        <w:t xml:space="preserve">246485</w:t>
      </w:r>
    </w:p>
    <w:p>
      <w:r>
        <w:t xml:space="preserve">"Kulttuuri on hoitoa": Koillisväylän terveysvirkailijat juhlivat aboriginaalien terveyssuunnitelmasta https://t.co/NZialFwGVz</w:t>
      </w:r>
    </w:p>
    <w:p>
      <w:r>
        <w:rPr>
          <w:b/>
          <w:u w:val="single"/>
        </w:rPr>
        <w:t xml:space="preserve">246486</w:t>
      </w:r>
    </w:p>
    <w:p>
      <w:r>
        <w:t xml:space="preserve">Nykyinen GOP osoittaa kristillisten arvojensa syvyyttä. @senrobportman @WarrenDavidson @VoteCandice16 #HaveAHeart https://t.co/BtjAseepYM https://t.co/BtjAseepYM</w:t>
      </w:r>
    </w:p>
    <w:p>
      <w:r>
        <w:rPr>
          <w:b/>
          <w:u w:val="single"/>
        </w:rPr>
        <w:t xml:space="preserve">246487</w:t>
      </w:r>
    </w:p>
    <w:p>
      <w:r>
        <w:t xml:space="preserve">Olisi mukava tietää, onko tämä totta. Mutta jos on, älkää kertoko Brian Williamsille. https://t.co/pXHny14kr8.</w:t>
      </w:r>
    </w:p>
    <w:p>
      <w:r>
        <w:rPr>
          <w:b/>
          <w:u w:val="single"/>
        </w:rPr>
        <w:t xml:space="preserve">246488</w:t>
      </w:r>
    </w:p>
    <w:p>
      <w:r>
        <w:t xml:space="preserve">Annaliese Leon</w:t>
        <w:br/>
        <w:br/>
        <w:t xml:space="preserve">Perjantai, 31. maaliskuuta 2017</w:t>
        <w:br/>
        <w:br/>
        <w:t xml:space="preserve">Opas Final Four -lippuihin, aktiviteetteihin, pysäköintiin ja muuhun</w:t>
        <w:br/>
        <w:br/>
        <w:t xml:space="preserve">PHOENIX -... https://t</w:t>
      </w:r>
    </w:p>
    <w:p>
      <w:r>
        <w:rPr>
          <w:b/>
          <w:u w:val="single"/>
        </w:rPr>
        <w:t xml:space="preserve">246489</w:t>
      </w:r>
    </w:p>
    <w:p>
      <w:r>
        <w:t xml:space="preserve">@WarnerismyHERO @4th_WaveNow @BlanchardPhD @nigelsleftboot @Skeptical_Mom @Rebbington @Newsround_Blog @PinkNews Transsukupuolinen = elinikäinen potilas. Homo = ei lääketieteellinen potilas elinikäisesti.</w:t>
      </w:r>
    </w:p>
    <w:p>
      <w:r>
        <w:rPr>
          <w:b/>
          <w:u w:val="single"/>
        </w:rPr>
        <w:t xml:space="preserve">246490</w:t>
      </w:r>
    </w:p>
    <w:p>
      <w:r>
        <w:t xml:space="preserve">Ei, koska Rahm on liian lähellä demokraattien SUURIA SUURIA RAHOJA, lue ClintonINC ObamaINC... https://t.co/ai3gTzB3g2</w:t>
      </w:r>
    </w:p>
    <w:p>
      <w:r>
        <w:rPr>
          <w:b/>
          <w:u w:val="single"/>
        </w:rPr>
        <w:t xml:space="preserve">246491</w:t>
      </w:r>
    </w:p>
    <w:p>
      <w:r>
        <w:t xml:space="preserve">Tarvitsen vain... vähän rakkautta... halauksen. merkin siitä, että joku vielä välittää. merkin siitä, että Jumala on yhä täällä... juuri nyt 🙏🏾.</w:t>
      </w:r>
    </w:p>
    <w:p>
      <w:r>
        <w:rPr>
          <w:b/>
          <w:u w:val="single"/>
        </w:rPr>
        <w:t xml:space="preserve">246492</w:t>
      </w:r>
    </w:p>
    <w:p>
      <w:r>
        <w:t xml:space="preserve">Silloin huomasin, että @maxbeesley7 on yksi hauskimmista tapaamistani kavereista. Yllättävää mutta totta!😍 https://t.co/6QoIrZGPx4 https://t.co/6QoIrZGPx4</w:t>
      </w:r>
    </w:p>
    <w:p>
      <w:r>
        <w:rPr>
          <w:b/>
          <w:u w:val="single"/>
        </w:rPr>
        <w:t xml:space="preserve">246493</w:t>
      </w:r>
    </w:p>
    <w:p>
      <w:r>
        <w:t xml:space="preserve">@rrschmocker54 @Angelic13893570 @LilianaSnchez9 @capaster19 @Natanaelmiangel @dicducfacfer18 @purpuracocaes @crucianel Hyvää yötä ja kauniita unia, nähdään 😘 https://t.co/DxBxgLl3xK</w:t>
      </w:r>
    </w:p>
    <w:p>
      <w:r>
        <w:rPr>
          <w:b/>
          <w:u w:val="single"/>
        </w:rPr>
        <w:t xml:space="preserve">246494</w:t>
      </w:r>
    </w:p>
    <w:p>
      <w:r>
        <w:t xml:space="preserve">Voisit työskennellä tänään niin intohimoisesti, että... Lisää Pisces https://t.co/Jfj3gEpjXf</w:t>
      </w:r>
    </w:p>
    <w:p>
      <w:r>
        <w:rPr>
          <w:b/>
          <w:u w:val="single"/>
        </w:rPr>
        <w:t xml:space="preserve">246495</w:t>
      </w:r>
    </w:p>
    <w:p>
      <w:r>
        <w:t xml:space="preserve">oli video, jossa oppilas johti bändiä tähdet ja raidat, mutta se oli hän messinkiluokassa, mutta picc alkoi soittaa fr toisessa huoneessa!</w:t>
      </w:r>
    </w:p>
    <w:p>
      <w:r>
        <w:rPr>
          <w:b/>
          <w:u w:val="single"/>
        </w:rPr>
        <w:t xml:space="preserve">246496</w:t>
      </w:r>
    </w:p>
    <w:p>
      <w:r>
        <w:t xml:space="preserve">On houkuttelevaa laatia toimintasuunnitelma, joka perustuu kirkkaaseen siniseen.... Lisää Aquarius https://t.co/EmCzR4JeDC</w:t>
      </w:r>
    </w:p>
    <w:p>
      <w:r>
        <w:rPr>
          <w:b/>
          <w:u w:val="single"/>
        </w:rPr>
        <w:t xml:space="preserve">246497</w:t>
      </w:r>
    </w:p>
    <w:p>
      <w:r>
        <w:t xml:space="preserve">Sanoin Savannahille, ettei hän saa jättää Paneraansa huoneeseeni... 2 päivää myöhemmin se on ohi, koska koira pääsee siihen käsiksi 🙄🙄🙄😒</w:t>
      </w:r>
    </w:p>
    <w:p>
      <w:r>
        <w:rPr>
          <w:b/>
          <w:u w:val="single"/>
        </w:rPr>
        <w:t xml:space="preserve">246498</w:t>
      </w:r>
    </w:p>
    <w:p>
      <w:r>
        <w:t xml:space="preserve">WOO HOO! Pop Shop (@popshopusa) järjestää 13. huhtikuuta #Collingswoodissa varainkeruun @sciencemarchPHL:n tukemiseksi Levitä sanaa!</w:t>
      </w:r>
    </w:p>
    <w:p>
      <w:r>
        <w:rPr>
          <w:b/>
          <w:u w:val="single"/>
        </w:rPr>
        <w:t xml:space="preserve">246499</w:t>
      </w:r>
    </w:p>
    <w:p>
      <w:r>
        <w:t xml:space="preserve">BREAKING: Trump tekee KALLISTUNEEN ilmoituksen - Tämä on aivan sairasta! [DETAILS] https://t.co/RUyGGHgoZz</w:t>
      </w:r>
    </w:p>
    <w:p>
      <w:r>
        <w:rPr>
          <w:b/>
          <w:u w:val="single"/>
        </w:rPr>
        <w:t xml:space="preserve">246500</w:t>
      </w:r>
    </w:p>
    <w:p>
      <w:r>
        <w:t xml:space="preserve">@MacDoug1 @GDgeek @WomackChris @VioletLilikoi @dsmom09 @USAWhovians @DWF2006 @Olivana627 @if_photographer @langlangbrenda @FANEXPOCANADA Oletko menossa tänä vuonna? Matt ja Karen ovat molemmat siellä muistaakseni.</w:t>
      </w:r>
    </w:p>
    <w:p>
      <w:r>
        <w:rPr>
          <w:b/>
          <w:u w:val="single"/>
        </w:rPr>
        <w:t xml:space="preserve">246501</w:t>
      </w:r>
    </w:p>
    <w:p>
      <w:r>
        <w:t xml:space="preserve">Seksikäs #DianaAnderson, 36yo #camgirl Hoikka vartalo, 36B tissit, Ruskeat silmät ja vaaleat hiukset CO. https://t.co/sZaWpSmJpb</w:t>
      </w:r>
    </w:p>
    <w:p>
      <w:r>
        <w:rPr>
          <w:b/>
          <w:u w:val="single"/>
        </w:rPr>
        <w:t xml:space="preserve">246502</w:t>
      </w:r>
    </w:p>
    <w:p>
      <w:r>
        <w:t xml:space="preserve">Niin vaikea löytää oikeaa korvaajaa Alvesille, ostetaanpa kuka tahansa, se ei tule koskaan saavuttamaan sitä tasoa mitä Alves toi tullessaan.</w:t>
      </w:r>
    </w:p>
    <w:p>
      <w:r>
        <w:rPr>
          <w:b/>
          <w:u w:val="single"/>
        </w:rPr>
        <w:t xml:space="preserve">246503</w:t>
      </w:r>
    </w:p>
    <w:p>
      <w:r>
        <w:t xml:space="preserve">Tule käymään @tbgloungenyc jos olet Brooklynin lähistöllä, ja kuuntele jakeshermanwooo... https://t.co/Y98rMHVkEi</w:t>
      </w:r>
    </w:p>
    <w:p>
      <w:r>
        <w:rPr>
          <w:b/>
          <w:u w:val="single"/>
        </w:rPr>
        <w:t xml:space="preserve">246504</w:t>
      </w:r>
    </w:p>
    <w:p>
      <w:r>
        <w:t xml:space="preserve">Miten aloittaa #yritys ilman rahaa - @StartaHQ https://t.co/wLyVecXrgJ #startups https://t.co/MQaAEAr9j8</w:t>
      </w:r>
    </w:p>
    <w:p>
      <w:r>
        <w:rPr>
          <w:b/>
          <w:u w:val="single"/>
        </w:rPr>
        <w:t xml:space="preserve">246505</w:t>
      </w:r>
    </w:p>
    <w:p>
      <w:r>
        <w:t xml:space="preserve">Erot meidän ja heidän (luopiokristillisyyden uudistumattomat massat) välillä, joita uhmaan https://t.co/JfYo09pj5k https://t.co/bCmOWHt4TN https://t.co/bCmOWHt4TN</w:t>
      </w:r>
    </w:p>
    <w:p>
      <w:r>
        <w:rPr>
          <w:b/>
          <w:u w:val="single"/>
        </w:rPr>
        <w:t xml:space="preserve">246506</w:t>
      </w:r>
    </w:p>
    <w:p>
      <w:r>
        <w:t xml:space="preserve">Tykkäsin @roosterteethin @YouTube-videosta https://t.co/1HmeiCR4Js Funny Halo 4 Bloopers and Screw Ups! - Fails of the Weak #130</w:t>
      </w:r>
    </w:p>
    <w:p>
      <w:r>
        <w:rPr>
          <w:b/>
          <w:u w:val="single"/>
        </w:rPr>
        <w:t xml:space="preserve">246507</w:t>
      </w:r>
    </w:p>
    <w:p>
      <w:r>
        <w:t xml:space="preserve">#TellYourCrowd about CoPilot GMT Aviator Watch - Kestävä, toimiva... - #crowdfunding-projekti osoitteessa https://t.co/5VDCqW8CKl https://t.co/y1PYCro3uk https://t.co/y1PYCro3uk</w:t>
      </w:r>
    </w:p>
    <w:p>
      <w:r>
        <w:rPr>
          <w:b/>
          <w:u w:val="single"/>
        </w:rPr>
        <w:t xml:space="preserve">246508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https://t.co/x948e8Lxhb #TreCru https://t.co/39OLN0Glh5</w:t>
      </w:r>
    </w:p>
    <w:p>
      <w:r>
        <w:rPr>
          <w:b/>
          <w:u w:val="single"/>
        </w:rPr>
        <w:t xml:space="preserve">246509</w:t>
      </w:r>
    </w:p>
    <w:p>
      <w:r>
        <w:t xml:space="preserve">Katsoin juuri Gossip Girlin jakson S02E23! #GossipGirl https://t.co/UNZoxlYkSP https://t.co/pmmV3FPlR5</w:t>
      </w:r>
    </w:p>
    <w:p>
      <w:r>
        <w:rPr>
          <w:b/>
          <w:u w:val="single"/>
        </w:rPr>
        <w:t xml:space="preserve">246510</w:t>
      </w:r>
    </w:p>
    <w:p>
      <w:r>
        <w:t xml:space="preserve">💙 Kansainvälinen #arvonta, #voita #valitsemasi #kirjat 25 dollarin arvosta </w:t>
        <w:t xml:space="preserve">💙</w:t>
        <w:br/>
        <w:br/>
        <w:t xml:space="preserve"> https://t.co/LWv5Aftmpt https://t.co/RiKLwQ0b5m</w:t>
      </w:r>
    </w:p>
    <w:p>
      <w:r>
        <w:rPr>
          <w:b/>
          <w:u w:val="single"/>
        </w:rPr>
        <w:t xml:space="preserve">246511</w:t>
      </w:r>
    </w:p>
    <w:p>
      <w:r>
        <w:t xml:space="preserve">Miten opettaa työntekijät hyviksi johtajiksi https://t.co/u2MlEMnDYn #goviewyou https://t.co/YpDfyOsobf #VideoCV #VideoResume</w:t>
      </w:r>
    </w:p>
    <w:p>
      <w:r>
        <w:rPr>
          <w:b/>
          <w:u w:val="single"/>
        </w:rPr>
        <w:t xml:space="preserve">246512</w:t>
      </w:r>
    </w:p>
    <w:p>
      <w:r>
        <w:t xml:space="preserve">Miksi hänen täytyy olla niin ylimääräinen? Hyvä on, yksi läpsäisy ja se siitä, mutta kun tietää, ettei mies tee mitään, ei kannata väärinkäyttää tyttönä olemista sen takia https://t.co/qfWHCR5E4g</w:t>
      </w:r>
    </w:p>
    <w:p>
      <w:r>
        <w:rPr>
          <w:b/>
          <w:u w:val="single"/>
        </w:rPr>
        <w:t xml:space="preserve">246513</w:t>
      </w:r>
    </w:p>
    <w:p>
      <w:r>
        <w:t xml:space="preserve">👂LAITA MUSIIKKISI</w:t>
        <w:br/>
        <w:t xml:space="preserve">👂YLI 100 000 SEURAAJAA</w:t>
        <w:br/>
        <w:t xml:space="preserve">👂$2.50 PÄIVÄSSÄ KUUKAUSITILAUKSELLA💲</w:t>
        <w:br/>
        <w:t xml:space="preserve">👂🌎</w:t>
        <w:br/>
        <w:t xml:space="preserve">➡ https://t.co/zP7IFd5f1a ⬅</w:t>
      </w:r>
    </w:p>
    <w:p>
      <w:r>
        <w:rPr>
          <w:b/>
          <w:u w:val="single"/>
        </w:rPr>
        <w:t xml:space="preserve">246514</w:t>
      </w:r>
    </w:p>
    <w:p>
      <w:r>
        <w:t xml:space="preserve">Onko 10 tasapeliä parempi kuin 5 voittoa ja 5 tappiota?</w:t>
        <w:br/>
        <w:br/>
        <w:t xml:space="preserve">Tässä on #MUFC-pomo Jose Mourinho:</w:t>
        <w:br/>
        <w:br/>
        <w:t xml:space="preserve">Kuuntele:</w:t>
        <w:br/>
        <w:t xml:space="preserve">https://t.co/hYK7Lt5aVW https://t.co/IQCFXMt6gI</w:t>
      </w:r>
    </w:p>
    <w:p>
      <w:r>
        <w:rPr>
          <w:b/>
          <w:u w:val="single"/>
        </w:rPr>
        <w:t xml:space="preserve">246515</w:t>
      </w:r>
    </w:p>
    <w:p>
      <w:r>
        <w:t xml:space="preserve">#Kigwanomics ehdottaa #Afrikalle, että veronalennus lisäisi investointeja ja siten tuotantoa ja siten laajentaisi veropohjaa #NjeYaBox</w:t>
      </w:r>
    </w:p>
    <w:p>
      <w:r>
        <w:rPr>
          <w:b/>
          <w:u w:val="single"/>
        </w:rPr>
        <w:t xml:space="preserve">246516</w:t>
      </w:r>
    </w:p>
    <w:p>
      <w:r>
        <w:t xml:space="preserve">Olen juuri kirjoittanut blogissani noin: Musiikki: KLY Ft. Wizkid - "Scrrr Pull Up (Remix)" https://t.co/4qO4lcDavf Tsekkaa se. https://t.co/AF6r77D1C3</w:t>
      </w:r>
    </w:p>
    <w:p>
      <w:r>
        <w:rPr>
          <w:b/>
          <w:u w:val="single"/>
        </w:rPr>
        <w:t xml:space="preserve">246517</w:t>
      </w:r>
    </w:p>
    <w:p>
      <w:r>
        <w:t xml:space="preserve">😭😂 RT @Mrs_OctoburrrJB: Olen ollut viime aikoina todella ilkeä ja uhkaava twitterissä "julkkiksille" ja pidän siitä 😭</w:t>
      </w:r>
    </w:p>
    <w:p>
      <w:r>
        <w:rPr>
          <w:b/>
          <w:u w:val="single"/>
        </w:rPr>
        <w:t xml:space="preserve">246518</w:t>
      </w:r>
    </w:p>
    <w:p>
      <w:r>
        <w:t xml:space="preserve">Amashin mukaan Trump on suurempi uhka kuin Hillary Rep. Justin Amash on Dumping Trump | The Daily Liberator https://t.co/ew4dEh548j via @po_st</w:t>
      </w:r>
    </w:p>
    <w:p>
      <w:r>
        <w:rPr>
          <w:b/>
          <w:u w:val="single"/>
        </w:rPr>
        <w:t xml:space="preserve">246519</w:t>
      </w:r>
    </w:p>
    <w:p>
      <w:r>
        <w:t xml:space="preserve">Android voittaa Windowsin ja on internetin käytetyin käyttöjärjestelmä: https://t.co/DZrxHKmPIB - #DigitalEconomy,JFEDesignsBIZZ - Apri...</w:t>
      </w:r>
    </w:p>
    <w:p>
      <w:r>
        <w:rPr>
          <w:b/>
          <w:u w:val="single"/>
        </w:rPr>
        <w:t xml:space="preserve">246520</w:t>
      </w:r>
    </w:p>
    <w:p>
      <w:r>
        <w:t xml:space="preserve">Tykkäsin @YouTube-videosta @roundtablevids https://t.co/k19ylBrDGH TEEN TITANS GO REALLY DO THIS?</w:t>
      </w:r>
    </w:p>
    <w:p>
      <w:r>
        <w:rPr>
          <w:b/>
          <w:u w:val="single"/>
        </w:rPr>
        <w:t xml:space="preserve">246521</w:t>
      </w:r>
    </w:p>
    <w:p>
      <w:r>
        <w:t xml:space="preserve">Osallistu ja voita #WIN MOANA Blu-ray/DVD:llä! Vain CAN. Ends 4/3 #GIVEAWAY via @yeewittlethings #Moana #Disney https://t.co/hdvmyUq2qE</w:t>
      </w:r>
    </w:p>
    <w:p>
      <w:r>
        <w:rPr>
          <w:b/>
          <w:u w:val="single"/>
        </w:rPr>
        <w:t xml:space="preserve">246522</w:t>
      </w:r>
    </w:p>
    <w:p>
      <w:r>
        <w:t xml:space="preserve">#DJChenz_inDA_Mix #NP YamaRita @joeelkennis ft @olamide_YBNL on #Clubtrain Int'l with @djchenz da upbeat @uzoma_a2ma</w:t>
      </w:r>
    </w:p>
    <w:p>
      <w:r>
        <w:rPr>
          <w:b/>
          <w:u w:val="single"/>
        </w:rPr>
        <w:t xml:space="preserve">246523</w:t>
      </w:r>
    </w:p>
    <w:p>
      <w:r>
        <w:t xml:space="preserve">Vihaan sinua... ja rakastan sinua! Aivan kuin haluaisin heittää sinut alas jyrkänteeltä ja ryntää sitten pohjalle saadakseni sinut kiinni! 😣😣😣</w:t>
      </w:r>
    </w:p>
    <w:p>
      <w:r>
        <w:rPr>
          <w:b/>
          <w:u w:val="single"/>
        </w:rPr>
        <w:t xml:space="preserve">246524</w:t>
      </w:r>
    </w:p>
    <w:p>
      <w:r>
        <w:t xml:space="preserve">LÖYTYNYT: Nunes sai tietonsa "tarkkailusta" suoraan Valkoisesta talosta https://t.co/KsuFgBZRgH https://t.co/GVUZwzabuK https://t.co/GVUZwzabuK</w:t>
      </w:r>
    </w:p>
    <w:p>
      <w:r>
        <w:rPr>
          <w:b/>
          <w:u w:val="single"/>
        </w:rPr>
        <w:t xml:space="preserve">246525</w:t>
      </w:r>
    </w:p>
    <w:p>
      <w:r>
        <w:t xml:space="preserve">Hyde on nyt adoptoitavissa! Tämä lyhytkarvainen kotimainen uros on 1v vanha. Lue lisää osoitteesta https://t.co/coOyz0JjQp</w:t>
      </w:r>
    </w:p>
    <w:p>
      <w:r>
        <w:rPr>
          <w:b/>
          <w:u w:val="single"/>
        </w:rPr>
        <w:t xml:space="preserve">246526</w:t>
      </w:r>
    </w:p>
    <w:p>
      <w:r>
        <w:t xml:space="preserve">Kuka tahansa, joka myy miesten säärystimiä Lol Tarkoitan noita Tuman kaulavöitä :p :p</w:t>
        <w:br/>
        <w:t xml:space="preserve">.</w:t>
        <w:br/>
        <w:t xml:space="preserve">.</w:t>
        <w:br/>
        <w:t xml:space="preserve">.</w:t>
        <w:br/>
        <w:t xml:space="preserve">.</w:t>
        <w:br/>
        <w:br/>
        <w:t xml:space="preserve">Inbox Me ASAP</w:t>
        <w:br/>
        <w:t xml:space="preserve">#Xakitili</w:t>
      </w:r>
    </w:p>
    <w:p>
      <w:r>
        <w:rPr>
          <w:b/>
          <w:u w:val="single"/>
        </w:rPr>
        <w:t xml:space="preserve">246527</w:t>
      </w:r>
    </w:p>
    <w:p>
      <w:r>
        <w:t xml:space="preserve">@LILBLUEBOXox Voi ei :( toivottavasti voit pian paremmin Blue! Paljon hunajaa ja sitruunateetä ja kanakeittoa sinulle!!! 💙💜</w:t>
      </w:r>
    </w:p>
    <w:p>
      <w:r>
        <w:rPr>
          <w:b/>
          <w:u w:val="single"/>
        </w:rPr>
        <w:t xml:space="preserve">246528</w:t>
      </w:r>
    </w:p>
    <w:p>
      <w:r>
        <w:t xml:space="preserve">Entertainment Weekly News: Nunesin "turhan" paljastuksen vuoksi. https://t.co/00wthoJrrL Hauska, totta, pelottava...</w:t>
      </w:r>
    </w:p>
    <w:p>
      <w:r>
        <w:rPr>
          <w:b/>
          <w:u w:val="single"/>
        </w:rPr>
        <w:t xml:space="preserve">246529</w:t>
      </w:r>
    </w:p>
    <w:p>
      <w:r>
        <w:t xml:space="preserve">Katsomassa @mikethemiz &amp;amp; @WWERollins pelaa taistelupelejä typerissä hatuissa. Kuka sanoo, että vanhan koulun painijoilla oli kaikki hauskuus? #Wrestlemania33</w:t>
      </w:r>
    </w:p>
    <w:p>
      <w:r>
        <w:rPr>
          <w:b/>
          <w:u w:val="single"/>
        </w:rPr>
        <w:t xml:space="preserve">246530</w:t>
      </w:r>
    </w:p>
    <w:p>
      <w:r>
        <w:t xml:space="preserve">@CuddyAnnie @Kathy_Porter @Eziliveve @SwordofVega @ThePatientHeart Olette tervetulleita Annie ja Nessa.  (Menee lempipaikalleen parvekkeelle meditoimaan hän ei voi antaa eilisillan tapahtumien toistua)</w:t>
      </w:r>
    </w:p>
    <w:p>
      <w:r>
        <w:rPr>
          <w:b/>
          <w:u w:val="single"/>
        </w:rPr>
        <w:t xml:space="preserve">246531</w:t>
      </w:r>
    </w:p>
    <w:p>
      <w:r>
        <w:t xml:space="preserve">Tytöt Teletubbies scrunchie £3.00 &amp;amp; 75p p&amp;amp;p #Teletubbies https://t.co/5vBA59CB2y kautta @eBay_UK</w:t>
      </w:r>
    </w:p>
    <w:p>
      <w:r>
        <w:rPr>
          <w:b/>
          <w:u w:val="single"/>
        </w:rPr>
        <w:t xml:space="preserve">246532</w:t>
      </w:r>
    </w:p>
    <w:p>
      <w:r>
        <w:t xml:space="preserve">Kyllä, todellakin @CornwallNature tuo #majavat takaisin maakuntaan. #OurBrightFuture @CornwallBeaver https://t.co/1yyQm3DdsG https://t.co/1yyQm3DdsG</w:t>
      </w:r>
    </w:p>
    <w:p>
      <w:r>
        <w:rPr>
          <w:b/>
          <w:u w:val="single"/>
        </w:rPr>
        <w:t xml:space="preserve">246533</w:t>
      </w:r>
    </w:p>
    <w:p>
      <w:r>
        <w:t xml:space="preserve">Osallistu ja voita Delta Vacationsin matka When Calls the Heart -elokuvan kuvauspaikalle tapaamaan näyttelijöitä! https://t.co/ha7yOkXsJZ</w:t>
      </w:r>
    </w:p>
    <w:p>
      <w:r>
        <w:rPr>
          <w:b/>
          <w:u w:val="single"/>
        </w:rPr>
        <w:t xml:space="preserve">246534</w:t>
      </w:r>
    </w:p>
    <w:p>
      <w:r>
        <w:t xml:space="preserve">Muistutus: 75 % näistä "globaaleista maksuista" on CHN/CHN tai CHN/HK. Kun nämä "kansainväliset maksut" vähennetään, Kiina kilpailee Tanskan kanssa. https://t.co/ukEVny0BKk</w:t>
      </w:r>
    </w:p>
    <w:p>
      <w:r>
        <w:rPr>
          <w:b/>
          <w:u w:val="single"/>
        </w:rPr>
        <w:t xml:space="preserve">246535</w:t>
      </w:r>
    </w:p>
    <w:p>
      <w:r>
        <w:t xml:space="preserve">Miksi sinun pitäisi luoda musiikkisoittolista seuraavaa kokousta varten | Fast Company https://t.co/vGa9PbbtpJ https://t.co/V3CLkj3MD5</w:t>
      </w:r>
    </w:p>
    <w:p>
      <w:r>
        <w:rPr>
          <w:b/>
          <w:u w:val="single"/>
        </w:rPr>
        <w:t xml:space="preserve">246536</w:t>
      </w:r>
    </w:p>
    <w:p>
      <w:r>
        <w:t xml:space="preserve">@hoopknaap @nbhanayo - koko "grooming" -juttu tai valta-asemat tai mikä tahansa ongelma, joka voi nousta pariskunnassa, jossa ikäero on näin suuri.</w:t>
      </w:r>
    </w:p>
    <w:p>
      <w:r>
        <w:rPr>
          <w:b/>
          <w:u w:val="single"/>
        </w:rPr>
        <w:t xml:space="preserve">246537</w:t>
      </w:r>
    </w:p>
    <w:p>
      <w:r>
        <w:t xml:space="preserve">En aio jatkaa edestakaisin menemistä, estän perseesi ja pakotan sinut katsomaan toiselta sivulta 🤷🏾♀️.</w:t>
      </w:r>
    </w:p>
    <w:p>
      <w:r>
        <w:rPr>
          <w:b/>
          <w:u w:val="single"/>
        </w:rPr>
        <w:t xml:space="preserve">246538</w:t>
      </w:r>
    </w:p>
    <w:p>
      <w:r>
        <w:t xml:space="preserve">@EricBoehlert Vaikea kuvitella, että kukaan liberaali *hyväksyy* häntä vain tämän takia. Vaikea tosin tietää.</w:t>
      </w:r>
    </w:p>
    <w:p>
      <w:r>
        <w:rPr>
          <w:b/>
          <w:u w:val="single"/>
        </w:rPr>
        <w:t xml:space="preserve">246539</w:t>
      </w:r>
    </w:p>
    <w:p>
      <w:r>
        <w:t xml:space="preserve">@ruth_hunt @soniasodha Yritän kysyä itseltäni tietoisemmalla tavalla: "Luoko se, mitä haluan sanoa, lämpöä vai valoa?".</w:t>
      </w:r>
    </w:p>
    <w:p>
      <w:r>
        <w:rPr>
          <w:b/>
          <w:u w:val="single"/>
        </w:rPr>
        <w:t xml:space="preserve">246540</w:t>
      </w:r>
    </w:p>
    <w:p>
      <w:r>
        <w:t xml:space="preserve">Minusta on silti todella perseestä, että uudessa Zeldassa, jossa on kyse kiipeilystä ja fysiikasta, ei ole hookshotia.</w:t>
      </w:r>
    </w:p>
    <w:p>
      <w:r>
        <w:rPr>
          <w:b/>
          <w:u w:val="single"/>
        </w:rPr>
        <w:t xml:space="preserve">246541</w:t>
      </w:r>
    </w:p>
    <w:p>
      <w:r>
        <w:t xml:space="preserve">@Urban96FM #tweetthattune #urbanxtra tune of the day drake -get it together featuring jorja smith and black coffee</w:t>
      </w:r>
    </w:p>
    <w:p>
      <w:r>
        <w:rPr>
          <w:b/>
          <w:u w:val="single"/>
        </w:rPr>
        <w:t xml:space="preserve">246542</w:t>
      </w:r>
    </w:p>
    <w:p>
      <w:r>
        <w:t xml:space="preserve">@RustyBearsMum @panaryuk Voi Rusty, tuo näyttää herkulliselta! Veikkaan, että siinä on ihanan rapeaa. Hapanjuuritaikina on parasta :) xx</w:t>
      </w:r>
    </w:p>
    <w:p>
      <w:r>
        <w:rPr>
          <w:b/>
          <w:u w:val="single"/>
        </w:rPr>
        <w:t xml:space="preserve">246543</w:t>
      </w:r>
    </w:p>
    <w:p>
      <w:r>
        <w:t xml:space="preserve">Vietin iltapäivän 4 UCalgaryn teatteriopiskelijan kanssa. Mikä ilo. Jos näistä ihanista nuorista ihmisistä on jotain viitteitä, tulevaisuutemme on hyvissä käsissä!</w:t>
      </w:r>
    </w:p>
    <w:p>
      <w:r>
        <w:rPr>
          <w:b/>
          <w:u w:val="single"/>
        </w:rPr>
        <w:t xml:space="preserve">246544</w:t>
      </w:r>
    </w:p>
    <w:p>
      <w:r>
        <w:t xml:space="preserve">Se tunne, kun et varmuuskopioi puhelintasi ja kaikki yhteystietosi ovat kadonneet. Haluatteko antaa numeronne takaisin?</w:t>
      </w:r>
    </w:p>
    <w:p>
      <w:r>
        <w:rPr>
          <w:b/>
          <w:u w:val="single"/>
        </w:rPr>
        <w:t xml:space="preserve">246545</w:t>
      </w:r>
    </w:p>
    <w:p>
      <w:r>
        <w:t xml:space="preserve">@HitboricuaNet Team Puerto Rico ja @Storm_Baseball manageri Edwin Rodriguez, @GlendonRusch ja syöttövalmentaja Glendon Rusch @ClubhouseCorner https://t.co/NKT0U8Pcm0</w:t>
      </w:r>
    </w:p>
    <w:p>
      <w:r>
        <w:rPr>
          <w:b/>
          <w:u w:val="single"/>
        </w:rPr>
        <w:t xml:space="preserve">246546</w:t>
      </w:r>
    </w:p>
    <w:p>
      <w:r>
        <w:t xml:space="preserve">Älä ole vihainen poika... Isä tuo sinulle kotiin kissanminttua...</w:t>
        <w:br/>
        <w:t xml:space="preserve"> En usko, että hän on kovin iloinen. @... https://t.co/jY4PDeuDqj</w:t>
      </w:r>
    </w:p>
    <w:p>
      <w:r>
        <w:rPr>
          <w:b/>
          <w:u w:val="single"/>
        </w:rPr>
        <w:t xml:space="preserve">246547</w:t>
      </w:r>
    </w:p>
    <w:p>
      <w:r>
        <w:t xml:space="preserve">@BennEllena @AmbientUXr @NathanLee @davrosz @TheIPA &amp;gt; 40 pariton on yli 10k, ja niistä 13 on yli 50k. Mutta jälleen kerran, ei tarkempia tietoja.</w:t>
      </w:r>
    </w:p>
    <w:p>
      <w:r>
        <w:rPr>
          <w:b/>
          <w:u w:val="single"/>
        </w:rPr>
        <w:t xml:space="preserve">246548</w:t>
      </w:r>
    </w:p>
    <w:p>
      <w:r>
        <w:t xml:space="preserve">@DownHomeGirl94 En tiedä, miksi oletan, että molemmat olivat oikeassa. Kerroin kirjaimellisesti kaikessa, että he olivat oikeassa 😂.</w:t>
      </w:r>
    </w:p>
    <w:p>
      <w:r>
        <w:rPr>
          <w:b/>
          <w:u w:val="single"/>
        </w:rPr>
        <w:t xml:space="preserve">246549</w:t>
      </w:r>
    </w:p>
    <w:p>
      <w:r>
        <w:t xml:space="preserve">Pääkirjoitus: #Nebraska tarvitsee vahvaa keskittymistä vähemmistöopiskelijoiden kuilun kaventamiseen keskiasteen jälkeisessä koulutuksessa https://t.co/SQLgPZDWEp</w:t>
      </w:r>
    </w:p>
    <w:p>
      <w:r>
        <w:rPr>
          <w:b/>
          <w:u w:val="single"/>
        </w:rPr>
        <w:t xml:space="preserve">246550</w:t>
      </w:r>
    </w:p>
    <w:p>
      <w:r>
        <w:t xml:space="preserve">Gathering Highlights Power of the Blog (New York Times) automaattisesti blogi ping https://t.co/efocl2gzcL #yleinen</w:t>
      </w:r>
    </w:p>
    <w:p>
      <w:r>
        <w:rPr>
          <w:b/>
          <w:u w:val="single"/>
        </w:rPr>
        <w:t xml:space="preserve">246551</w:t>
      </w:r>
    </w:p>
    <w:p>
      <w:r>
        <w:t xml:space="preserve">@Safer_Place @10MinDQ @SanneBorsti @elke5180 @DutchSassenach @stevie76 @brittafahl70 @ClannFrisealac @ninaHanssens @DoroStierle @TBursoni @northof60Fraser @LuckeyLass @danielalippke @LallyFawn @birgit_gerach @stacey_macgowan @GHJNancy @BernadetteClaxt GM toivottaa ihanaa perjantaita 🤗😘</w:t>
      </w:r>
    </w:p>
    <w:p>
      <w:r>
        <w:rPr>
          <w:b/>
          <w:u w:val="single"/>
        </w:rPr>
        <w:t xml:space="preserve">246552</w:t>
      </w:r>
    </w:p>
    <w:p>
      <w:r>
        <w:t xml:space="preserve">Hyvin tehty @ESAF_Academy U19-joukkueellemme hienosta kotivoitosta Colchester Gladiatorsia vastaan tänään! Hienoa työtä pojat #Spartans #LittleBros</w:t>
      </w:r>
    </w:p>
    <w:p>
      <w:r>
        <w:rPr>
          <w:b/>
          <w:u w:val="single"/>
        </w:rPr>
        <w:t xml:space="preserve">246553</w:t>
      </w:r>
    </w:p>
    <w:p>
      <w:r>
        <w:t xml:space="preserve">SYNCHRO ARC OLI B AD ENIMMÄKSEEN, MUTTA SE ANTOI MEILLE 2 SUURTA OPS JA MYÖS: YUZU RATSASTUS KAKSINTAISTELU</w:t>
      </w:r>
    </w:p>
    <w:p>
      <w:r>
        <w:rPr>
          <w:b/>
          <w:u w:val="single"/>
        </w:rPr>
        <w:t xml:space="preserve">246554</w:t>
      </w:r>
    </w:p>
    <w:p>
      <w:r>
        <w:t xml:space="preserve">@timthetatman ja hän teki ryhmän lähettää päivityksiä hänen terveydestään ja hän haluaa ihmisten tietävän, mitä on tapahtunut ja sen kuka tahansa</w:t>
      </w:r>
    </w:p>
    <w:p>
      <w:r>
        <w:rPr>
          <w:b/>
          <w:u w:val="single"/>
        </w:rPr>
        <w:t xml:space="preserve">246555</w:t>
      </w:r>
    </w:p>
    <w:p>
      <w:r>
        <w:t xml:space="preserve">Tämä on niin totta! Yritän noudattaa tätä...</w:t>
        <w:br/>
        <w:t xml:space="preserve"> Varsinkin kun on kyse siitä, mitä me sanomme.</w:t>
        <w:br/>
        <w:t xml:space="preserve"> Muistakaa: Tarkoita aina sitä, mitä tarkoitat, &amp;amp; tarkoita sitä, mitä sanot https://t.co/igHqMrX95O.</w:t>
      </w:r>
    </w:p>
    <w:p>
      <w:r>
        <w:rPr>
          <w:b/>
          <w:u w:val="single"/>
        </w:rPr>
        <w:t xml:space="preserve">246556</w:t>
      </w:r>
    </w:p>
    <w:p>
      <w:r>
        <w:t xml:space="preserve">[Center City] Donphan (F) (IV: 57%) klo 08:32:08 asti osoitteessa 309 N 13th St https://t.co/JvbL04TyCg https://t.co/6JkpXWPgCQ https://t.co/6JkpXWPgCQ</w:t>
      </w:r>
    </w:p>
    <w:p>
      <w:r>
        <w:rPr>
          <w:b/>
          <w:u w:val="single"/>
        </w:rPr>
        <w:t xml:space="preserve">246557</w:t>
      </w:r>
    </w:p>
    <w:p>
      <w:r>
        <w:t xml:space="preserve">Idc kuinka monta kertaa neekeri sanoo "ion mess with my baby mama " hän valehtelee kovaa asf dont trust that🙅🏽💯🅿</w:t>
      </w:r>
    </w:p>
    <w:p>
      <w:r>
        <w:rPr>
          <w:b/>
          <w:u w:val="single"/>
        </w:rPr>
        <w:t xml:space="preserve">246558</w:t>
      </w:r>
    </w:p>
    <w:p>
      <w:r>
        <w:t xml:space="preserve">Löytyi transponderi etana!</w:t>
        <w:br/>
        <w:t xml:space="preserve">sisäpiirin hämäräperäiseen rikollisimperiumiin!</w:t>
        <w:br/>
        <w:t xml:space="preserve">https://t.co/mRSdKJaZQW #TreCru https://t.co/1plkbO5EXQ</w:t>
      </w:r>
    </w:p>
    <w:p>
      <w:r>
        <w:rPr>
          <w:b/>
          <w:u w:val="single"/>
        </w:rPr>
        <w:t xml:space="preserve">246559</w:t>
      </w:r>
    </w:p>
    <w:p>
      <w:r>
        <w:t xml:space="preserve">Tänään keskipäivällä, Pond Inlet: 3MT-finalistit! Katso viisi @BrockGradStudy-kilpailijaa, jotka kertovat tutkimuksestaan enintään 3 minuutissa @BrockUFOSS @BrockFAHS https://t.co/l8FhCRaNrT https://t.co/l8FhCRaNrT</w:t>
      </w:r>
    </w:p>
    <w:p>
      <w:r>
        <w:rPr>
          <w:b/>
          <w:u w:val="single"/>
        </w:rPr>
        <w:t xml:space="preserve">246560</w:t>
      </w:r>
    </w:p>
    <w:p>
      <w:r>
        <w:t xml:space="preserve">Haluatko myydä kotisi tänä vuonna? Ota oikeat askeleet. https://t.co/uKOS7Xa4RB https://t.co/sV74nkTAT0</w:t>
      </w:r>
    </w:p>
    <w:p>
      <w:r>
        <w:rPr>
          <w:b/>
          <w:u w:val="single"/>
        </w:rPr>
        <w:t xml:space="preserve">246561</w:t>
      </w:r>
    </w:p>
    <w:p>
      <w:r>
        <w:t xml:space="preserve">Larry Sanders matkustaa Cantoniin D-liigan pudotuspeleihin. Tässä muutamia videokohokohtia #Cavs-sentteristä. https://t.co/ZKmvXUdsFp.</w:t>
      </w:r>
    </w:p>
    <w:p>
      <w:r>
        <w:rPr>
          <w:b/>
          <w:u w:val="single"/>
        </w:rPr>
        <w:t xml:space="preserve">246562</w:t>
      </w:r>
    </w:p>
    <w:p>
      <w:r>
        <w:t xml:space="preserve">@ShawnMendesNews Hän todella aikoo tappaa minut tänä iltana ensin w/ perfermance &amp;amp; nyt w/ kaikki nämä kuvat</w:t>
        <w:br/>
        <w:br/>
        <w:t xml:space="preserve">äänestää #HesTheOne #ShawnMendes @radiodisney</w:t>
        <w:br/>
        <w:br/>
        <w:t xml:space="preserve">#JFCShawnMendes https://t.co/3W1w3MUUKZ</w:t>
      </w:r>
    </w:p>
    <w:p>
      <w:r>
        <w:rPr>
          <w:b/>
          <w:u w:val="single"/>
        </w:rPr>
        <w:t xml:space="preserve">246563</w:t>
      </w:r>
    </w:p>
    <w:p>
      <w:r>
        <w:t xml:space="preserve">yksi henkilö seurasi minua ja 5 henkilöä jätti minut seuraamatta // automaattisesti tarkistanut https://t.co/T3OYGke7fd</w:t>
      </w:r>
    </w:p>
    <w:p>
      <w:r>
        <w:rPr>
          <w:b/>
          <w:u w:val="single"/>
        </w:rPr>
        <w:t xml:space="preserve">246564</w:t>
      </w:r>
    </w:p>
    <w:p>
      <w:r>
        <w:t xml:space="preserve">Kun kävelin mummin taloon, hän soitti Luther Vandrossia Pandorasta iPadillaan keittiön Bluetooth-kaiuttimiin.</w:t>
      </w:r>
    </w:p>
    <w:p>
      <w:r>
        <w:rPr>
          <w:b/>
          <w:u w:val="single"/>
        </w:rPr>
        <w:t xml:space="preserve">246565</w:t>
      </w:r>
    </w:p>
    <w:p>
      <w:r>
        <w:t xml:space="preserve">Olet päättänyt tehdä kaikkesi saavuttaaksesi... Lisää syöpään https://t.co/VAZzLbVq21</w:t>
      </w:r>
    </w:p>
    <w:p>
      <w:r>
        <w:rPr>
          <w:b/>
          <w:u w:val="single"/>
        </w:rPr>
        <w:t xml:space="preserve">246566</w:t>
      </w:r>
    </w:p>
    <w:p>
      <w:r>
        <w:t xml:space="preserve">Harjoittele keitettyjä kananmunia #pääsiäistä varten! Lisää joukkoon Serrano #kinkkua! https://t.co/w2mC5215Il https://t.co/BQkZt69u48 https://t.co/BQkZt69u48</w:t>
      </w:r>
    </w:p>
    <w:p>
      <w:r>
        <w:rPr>
          <w:b/>
          <w:u w:val="single"/>
        </w:rPr>
        <w:t xml:space="preserve">246567</w:t>
      </w:r>
    </w:p>
    <w:p>
      <w:r>
        <w:t xml:space="preserve">Historia ei katso suopeasti niitä, jotka poistavat näyttöön perustuvan tieteen poliittisesta päätöksenteosta.</w:t>
        <w:br/>
        <w:br/>
        <w:t xml:space="preserve"> ...me katsomme teitä, tiedepuolueen edustajainhuoneen GOP. https://t.co/RhG2mEDLUd.</w:t>
      </w:r>
    </w:p>
    <w:p>
      <w:r>
        <w:rPr>
          <w:b/>
          <w:u w:val="single"/>
        </w:rPr>
        <w:t xml:space="preserve">246568</w:t>
      </w:r>
    </w:p>
    <w:p>
      <w:r>
        <w:t xml:space="preserve">Tiedän, että minun on vaikea olla ryhtymättä alkoholistiksi. Yksi paukku olisi minulle se, mitä te pidätte neljänä paukkuna. 🤷🏻♀️</w:t>
      </w:r>
    </w:p>
    <w:p>
      <w:r>
        <w:rPr>
          <w:b/>
          <w:u w:val="single"/>
        </w:rPr>
        <w:t xml:space="preserve">246569</w:t>
      </w:r>
    </w:p>
    <w:p>
      <w:r>
        <w:t xml:space="preserve">Älkää rukoilko #PrayForSweden tai #PrayForStockholm. Olemme käyneet tämän läpi ennenkin. Me selviämme kyllä. Jos jotain, toimi ja paranna maailmaa.</w:t>
      </w:r>
    </w:p>
    <w:p>
      <w:r>
        <w:rPr>
          <w:b/>
          <w:u w:val="single"/>
        </w:rPr>
        <w:t xml:space="preserve">246570</w:t>
      </w:r>
    </w:p>
    <w:p>
      <w:r>
        <w:t xml:space="preserve">@BettingScams #scamAlert @BettingScams tarkista tämä #privatis #rouletteSoftware #magikSlots https://t.co/SEOc283MLG https://t.co/SEOc283MLG</w:t>
      </w:r>
    </w:p>
    <w:p>
      <w:r>
        <w:rPr>
          <w:b/>
          <w:u w:val="single"/>
        </w:rPr>
        <w:t xml:space="preserve">246571</w:t>
      </w:r>
    </w:p>
    <w:p>
      <w:r>
        <w:t xml:space="preserve">Abang meni Coldplayn konserttiin ja nauhoitti jotain tällaista minulle, koska rakastan sitä (':</w:t>
      </w:r>
    </w:p>
    <w:p>
      <w:r>
        <w:rPr>
          <w:b/>
          <w:u w:val="single"/>
        </w:rPr>
        <w:t xml:space="preserve">246572</w:t>
      </w:r>
    </w:p>
    <w:p>
      <w:r>
        <w:t xml:space="preserve">@KenFost13595051 Usein kun ihmiset puhuvat julkisesti ja ovat epävarmoja siitä, mitä sanoa, he täyttävät tilan umilla ja uhilla. Valmennus ja harjoittelu voivat auttaa.</w:t>
      </w:r>
    </w:p>
    <w:p>
      <w:r>
        <w:rPr>
          <w:b/>
          <w:u w:val="single"/>
        </w:rPr>
        <w:t xml:space="preserve">246573</w:t>
      </w:r>
    </w:p>
    <w:p>
      <w:r>
        <w:t xml:space="preserve">Tiedän, että kaikki lapset toivovat lumipäivää, mutta toivon todella saavani vielä yhden päivän ennen kevätlomaa, jotta voin aloittaa WWII:n valmistelun.</w:t>
      </w:r>
    </w:p>
    <w:p>
      <w:r>
        <w:rPr>
          <w:b/>
          <w:u w:val="single"/>
        </w:rPr>
        <w:t xml:space="preserve">246574</w:t>
      </w:r>
    </w:p>
    <w:p>
      <w:r>
        <w:t xml:space="preserve">Meillä on hieno päivä @AmnestyUK #AmnestyAGM - näiden Nazanin Zagharille osoitettujen viestien innoittamana voit liittyä mukaan täällä - https://t.co/vOv2R5oyhr https://t.co/0uHVnpfMWl.</w:t>
      </w:r>
    </w:p>
    <w:p>
      <w:r>
        <w:rPr>
          <w:b/>
          <w:u w:val="single"/>
        </w:rPr>
        <w:t xml:space="preserve">246575</w:t>
      </w:r>
    </w:p>
    <w:p>
      <w:r>
        <w:t xml:space="preserve">Muistatko Anja Nissenin The Voice Australiasta? No... meidän oma Anja edustaa #denmarkia #kyiv2017... https://t.co/2mLMVz9maP...</w:t>
      </w:r>
    </w:p>
    <w:p>
      <w:r>
        <w:rPr>
          <w:b/>
          <w:u w:val="single"/>
        </w:rPr>
        <w:t xml:space="preserve">246576</w:t>
      </w:r>
    </w:p>
    <w:p>
      <w:r>
        <w:t xml:space="preserve">OMG! Sinun on nähtävä tämä. #BIGOLIVE &amp;gt; 56 SHARE GENG. 💘. https://t.co/Uzdr5KBaL4 https://t.co/G1yNghCKq7</w:t>
      </w:r>
    </w:p>
    <w:p>
      <w:r>
        <w:rPr>
          <w:b/>
          <w:u w:val="single"/>
        </w:rPr>
        <w:t xml:space="preserve">246577</w:t>
      </w:r>
    </w:p>
    <w:p>
      <w:r>
        <w:t xml:space="preserve">@Afrobaggie @IMG:stä selittää, miten BT:n lähetysverkkoa käyttävän videon pakkaamattomuus tarkoittaa, että laatu pysyy korkeana - hienoa katsojille. https://t.co/kcLEMAPAeU</w:t>
      </w:r>
    </w:p>
    <w:p>
      <w:r>
        <w:rPr>
          <w:b/>
          <w:u w:val="single"/>
        </w:rPr>
        <w:t xml:space="preserve">246578</w:t>
      </w:r>
    </w:p>
    <w:p>
      <w:r>
        <w:t xml:space="preserve">Tykkäsin @YouTube-videosta https://t.co/xsWfmvMOGI Truth or DRINK: (Tyttöystävä &amp; paras ystävä).</w:t>
      </w:r>
    </w:p>
    <w:p>
      <w:r>
        <w:rPr>
          <w:b/>
          <w:u w:val="single"/>
        </w:rPr>
        <w:t xml:space="preserve">246579</w:t>
      </w:r>
    </w:p>
    <w:p>
      <w:r>
        <w:t xml:space="preserve">Tykkäsin @YouTube-videosta https://t.co/QmtasnUQLX "Double Check Before Buying Used Game Systems" Creepypasta</w:t>
      </w:r>
    </w:p>
    <w:p>
      <w:r>
        <w:rPr>
          <w:b/>
          <w:u w:val="single"/>
        </w:rPr>
        <w:t xml:space="preserve">246580</w:t>
      </w:r>
    </w:p>
    <w:p>
      <w:r>
        <w:t xml:space="preserve">Daily Graphic kattaa tänään #reImagineGH2017: tarinat, standardit, seksi, minun mediahuippukokoukseni TÄNÄÄN TORSTAINA TORSTAINA 4/4 @ 17.30pm at @WebsterGhana #MorningStarr https://t.co/r1cbnck1FU</w:t>
      </w:r>
    </w:p>
    <w:p>
      <w:r>
        <w:rPr>
          <w:b/>
          <w:u w:val="single"/>
        </w:rPr>
        <w:t xml:space="preserve">246581</w:t>
      </w:r>
    </w:p>
    <w:p>
      <w:r>
        <w:t xml:space="preserve">@samandmarktv Liity seuraamme #PinkLippyDayForSMA - helpoin varainkeräys, jota voit koskaan tukea.  Raising funds &amp;amp; awareness of SMA 💋 https://t.co/JG2UZRgW9Y https://t.co/JG2UZRgW9Y</w:t>
      </w:r>
    </w:p>
    <w:p>
      <w:r>
        <w:rPr>
          <w:b/>
          <w:u w:val="single"/>
        </w:rPr>
        <w:t xml:space="preserve">246582</w:t>
      </w:r>
    </w:p>
    <w:p>
      <w:r>
        <w:t xml:space="preserve">@IAMSCOTTYB Serkkuni @IAMSCOTTYB on supa stoooooooooopid tätä varten! Mutta KORREK samaan aikaan!!!! 😂</w:t>
      </w:r>
    </w:p>
    <w:p>
      <w:r>
        <w:rPr>
          <w:b/>
          <w:u w:val="single"/>
        </w:rPr>
        <w:t xml:space="preserve">246583</w:t>
      </w:r>
    </w:p>
    <w:p>
      <w:r>
        <w:t xml:space="preserve">@GreggDrewandJim ihmiset ymmärtävät, että college radio on parempi kuin mitään Gregg Henson tekee kaksi 12-vuotiaat kellarissa meluisa uuni on parempi</w:t>
      </w:r>
    </w:p>
    <w:p>
      <w:r>
        <w:rPr>
          <w:b/>
          <w:u w:val="single"/>
        </w:rPr>
        <w:t xml:space="preserve">246584</w:t>
      </w:r>
    </w:p>
    <w:p>
      <w:r>
        <w:t xml:space="preserve">Tämä on kolmas kerta, kun teen ostoksia kanssanne. Pidän työstänne. Odotan innolla tämän leiman käyttöä! https://t.co/eMwWPmJITz https://t.co/5eeKyiCMMg</w:t>
      </w:r>
    </w:p>
    <w:p>
      <w:r>
        <w:rPr>
          <w:b/>
          <w:u w:val="single"/>
        </w:rPr>
        <w:t xml:space="preserve">246585</w:t>
      </w:r>
    </w:p>
    <w:p>
      <w:r>
        <w:t xml:space="preserve">Kiitos @SaraBareilles, @ThisAmerLife @leslieodomjr parhaasta asiasta, joka tapahtui Twitterissä tänään (jopa parempi kuin tuo 🐦 video) https://t.co/2MIfn7sRR7</w:t>
      </w:r>
    </w:p>
    <w:p>
      <w:r>
        <w:rPr>
          <w:b/>
          <w:u w:val="single"/>
        </w:rPr>
        <w:t xml:space="preserve">246586</w:t>
      </w:r>
    </w:p>
    <w:p>
      <w:r>
        <w:t xml:space="preserve">Gostei de um vídeo @YouTube https://t.co/bAZ8NxLH7F Fallon, Meghan Trainor &amp;amp; The Roots Sing "All About That Bass" (w/ Classroom)</w:t>
      </w:r>
    </w:p>
    <w:p>
      <w:r>
        <w:rPr>
          <w:b/>
          <w:u w:val="single"/>
        </w:rPr>
        <w:t xml:space="preserve">246587</w:t>
      </w:r>
    </w:p>
    <w:p>
      <w:r>
        <w:t xml:space="preserve">En vieläkään ymmärrä tuota blondia osaa Pepsi-mainoksen alussa lol. Mikä oli sen viesti?</w:t>
      </w:r>
    </w:p>
    <w:p>
      <w:r>
        <w:rPr>
          <w:b/>
          <w:u w:val="single"/>
        </w:rPr>
        <w:t xml:space="preserve">246588</w:t>
      </w:r>
    </w:p>
    <w:p>
      <w:r>
        <w:t xml:space="preserve">Idc kuka olet...valehtelet jos tämä ei ole naamasi kun 877-cash now mainos tulee https://t.co/YnVNej5QQn</w:t>
      </w:r>
    </w:p>
    <w:p>
      <w:r>
        <w:rPr>
          <w:b/>
          <w:u w:val="single"/>
        </w:rPr>
        <w:t xml:space="preserve">246589</w:t>
      </w:r>
    </w:p>
    <w:p>
      <w:r>
        <w:t xml:space="preserve">2006 10 COIN United States MINT SILVER PROOF SET w/ Box &amp;amp; COA MINT - 70198 https://t.co/t0WWL40gWt https://t.co/ZKpO4qpLjs</w:t>
      </w:r>
    </w:p>
    <w:p>
      <w:r>
        <w:rPr>
          <w:b/>
          <w:u w:val="single"/>
        </w:rPr>
        <w:t xml:space="preserve">246590</w:t>
      </w:r>
    </w:p>
    <w:p>
      <w:r>
        <w:t xml:space="preserve">@PressSec Ole kiltti ja siirry eläkkeelle ennen kuin tämä työ syö sinut kokonaan. Et ole siihen valmis. https://t.co/eZMYJ5kv5n</w:t>
      </w:r>
    </w:p>
    <w:p>
      <w:r>
        <w:rPr>
          <w:b/>
          <w:u w:val="single"/>
        </w:rPr>
        <w:t xml:space="preserve">246591</w:t>
      </w:r>
    </w:p>
    <w:p>
      <w:r>
        <w:t xml:space="preserve">olen pahoillani, että otan sen jatkuvasti esille, mutta rakastan tanssimista niin paljon tunnelma vei henkeäni, kaikki tuntui niin maagiselta ja epätodelliselta!</w:t>
      </w:r>
    </w:p>
    <w:p>
      <w:r>
        <w:rPr>
          <w:b/>
          <w:u w:val="single"/>
        </w:rPr>
        <w:t xml:space="preserve">246592</w:t>
      </w:r>
    </w:p>
    <w:p>
      <w:r>
        <w:t xml:space="preserve">Kuluttajat ovat edelleen epävarmoja siitä, käyttävätkö he vakuutuksenantajia, pankkeja ja muita tahoja oikeudellisiin palveluihin - Legal Futures:... https://t.co/25w325ou01...</w:t>
      </w:r>
    </w:p>
    <w:p>
      <w:r>
        <w:rPr>
          <w:b/>
          <w:u w:val="single"/>
        </w:rPr>
        <w:t xml:space="preserve">246593</w:t>
      </w:r>
    </w:p>
    <w:p>
      <w:r>
        <w:t xml:space="preserve">@jeninsocks Minulla oli paljon lemmikkejä, ja pelkään monia asioita. Mutta yksi mahdollisuus on Cuddlesin syöpä.</w:t>
      </w:r>
    </w:p>
    <w:p>
      <w:r>
        <w:rPr>
          <w:b/>
          <w:u w:val="single"/>
        </w:rPr>
        <w:t xml:space="preserve">246594</w:t>
      </w:r>
    </w:p>
    <w:p>
      <w:r>
        <w:t xml:space="preserve">Katso ( #BAG👜 ) Official Music Video from @IMZAYOZ_ Shot &amp;amp; Edited By #CoalitionTvFilmz🎞 👉🏾 https://t.co/90FUz1O3Tb #♈️🅱️ @royal_gi</w:t>
      </w:r>
    </w:p>
    <w:p>
      <w:r>
        <w:rPr>
          <w:b/>
          <w:u w:val="single"/>
        </w:rPr>
        <w:t xml:space="preserve">246595</w:t>
      </w:r>
    </w:p>
    <w:p>
      <w:r>
        <w:t xml:space="preserve">Twitterin evästeiden ja vastaavien teknologioiden käyttö | Twitter Help Center https://t.co/6WSHEvpcNh via @support</w:t>
      </w:r>
    </w:p>
    <w:p>
      <w:r>
        <w:rPr>
          <w:b/>
          <w:u w:val="single"/>
        </w:rPr>
        <w:t xml:space="preserve">246596</w:t>
      </w:r>
    </w:p>
    <w:p>
      <w:r>
        <w:t xml:space="preserve">Pidän todella paljon tästä uudesta luonnoskirjasta!!!  Tämä on ensimmäinen kerta, kun tunnen oloni tarpeeksi mukavaksi... https://t.co/sCMjwQg2sQ...</w:t>
      </w:r>
    </w:p>
    <w:p>
      <w:r>
        <w:rPr>
          <w:b/>
          <w:u w:val="single"/>
        </w:rPr>
        <w:t xml:space="preserve">246597</w:t>
      </w:r>
    </w:p>
    <w:p>
      <w:r>
        <w:t xml:space="preserve">Pietarin metron räjähdys: poliisi epäilee itsemurhapommi-iskua, kun ainakin 11 kuoli metron räjähdyksessä https://t.co/oKzkwYiMMh</w:t>
      </w:r>
    </w:p>
    <w:p>
      <w:r>
        <w:rPr>
          <w:b/>
          <w:u w:val="single"/>
        </w:rPr>
        <w:t xml:space="preserve">246598</w:t>
      </w:r>
    </w:p>
    <w:p>
      <w:r>
        <w:t xml:space="preserve">@kaitlin_walling imma kaipaan sinua enemmän! et ole vielä lähtenyt ja jo nyt tuntuu kuin olisit ollut poissa ikuisesti 😩😩😩</w:t>
      </w:r>
    </w:p>
    <w:p>
      <w:r>
        <w:rPr>
          <w:b/>
          <w:u w:val="single"/>
        </w:rPr>
        <w:t xml:space="preserve">246599</w:t>
      </w:r>
    </w:p>
    <w:p>
      <w:r>
        <w:t xml:space="preserve">@LouisePentland Stressi, yliväsymys, joskus se on kirjaimellisesti tulossa tietoiseksi verisuonesta silmäluomessa (Äiti sairaanhoitaja!) ☺️</w:t>
      </w:r>
    </w:p>
    <w:p>
      <w:r>
        <w:rPr>
          <w:b/>
          <w:u w:val="single"/>
        </w:rPr>
        <w:t xml:space="preserve">246600</w:t>
      </w:r>
    </w:p>
    <w:p>
      <w:r>
        <w:t xml:space="preserve">Nauti kaikista mahdollisuuksista, joita elämä voi tarjota sinulle!!!</w:t>
        <w:br/>
        <w:t xml:space="preserve">#vidaquesegue</w:t>
        <w:br/>
        <w:t xml:space="preserve">#enjoylife https://t.co/GiHnUGw13z</w:t>
      </w:r>
    </w:p>
    <w:p>
      <w:r>
        <w:rPr>
          <w:b/>
          <w:u w:val="single"/>
        </w:rPr>
        <w:t xml:space="preserve">246601</w:t>
      </w:r>
    </w:p>
    <w:p>
      <w:r>
        <w:t xml:space="preserve">18 kuvaa osoitteessa SFGMC - Paradise Found on ladattu osoitteessa https://t.co/8G01owS8rA https://t.co/nyp8fiX4N6</w:t>
      </w:r>
    </w:p>
    <w:p>
      <w:r>
        <w:rPr>
          <w:b/>
          <w:u w:val="single"/>
        </w:rPr>
        <w:t xml:space="preserve">246602</w:t>
      </w:r>
    </w:p>
    <w:p>
      <w:r>
        <w:t xml:space="preserve">Huivikielto on "naamioitua syrjintää" https://t.co/sQbay8bB08 #TopStories https://t.co/g2B86JGiGi</w:t>
      </w:r>
    </w:p>
    <w:p>
      <w:r>
        <w:rPr>
          <w:b/>
          <w:u w:val="single"/>
        </w:rPr>
        <w:t xml:space="preserve">246603</w:t>
      </w:r>
    </w:p>
    <w:p>
      <w:r>
        <w:t xml:space="preserve">Suurlähettiläs Haley ylistää holokaustielokuvaa "matkana kohti totuutta" - toisin kuin BDS https://t.co/2aLmmdpYOm https://t.co/P4KiMqrRHK</w:t>
      </w:r>
    </w:p>
    <w:p>
      <w:r>
        <w:rPr>
          <w:b/>
          <w:u w:val="single"/>
        </w:rPr>
        <w:t xml:space="preserve">246604</w:t>
      </w:r>
    </w:p>
    <w:p>
      <w:r>
        <w:t xml:space="preserve">Bileet ovat vauhdissa :D @EdwardLifegem @SecretsOTSpiral @Pirate101 @FansiteFest https://t.co/Td3d5EGT0F</w:t>
      </w:r>
    </w:p>
    <w:p>
      <w:r>
        <w:rPr>
          <w:b/>
          <w:u w:val="single"/>
        </w:rPr>
        <w:t xml:space="preserve">246605</w:t>
      </w:r>
    </w:p>
    <w:p>
      <w:r>
        <w:t xml:space="preserve">@mourningbloom etkö seuraa ketään muuta lmao? Ihmiset rakastavat twiittailivat koko sarjan ennen kuin edes aloitin sen.</w:t>
      </w:r>
    </w:p>
    <w:p>
      <w:r>
        <w:rPr>
          <w:b/>
          <w:u w:val="single"/>
        </w:rPr>
        <w:t xml:space="preserve">246606</w:t>
      </w:r>
    </w:p>
    <w:p>
      <w:r>
        <w:t xml:space="preserve">Minulle on suuri kunnia olla mukana tässä upeassa ryhmässä, jossa on uskomattomia ihmisiä, jotka tekevät niin upeaa työtä... https://t.co/wqdYYqtBVQ...</w:t>
      </w:r>
    </w:p>
    <w:p>
      <w:r>
        <w:rPr>
          <w:b/>
          <w:u w:val="single"/>
        </w:rPr>
        <w:t xml:space="preserve">246607</w:t>
      </w:r>
    </w:p>
    <w:p>
      <w:r>
        <w:t xml:space="preserve">#BabavCoach #ChonkpurCheetahs</w:t>
        <w:br/>
        <w:t xml:space="preserve">Coach Sir ja Baba Sehgal sarjakuvassa</w:t>
        <w:br/>
        <w:t xml:space="preserve"> @chonkpurkacoach @OnlyBabaSehgal</w:t>
      </w:r>
    </w:p>
    <w:p>
      <w:r>
        <w:rPr>
          <w:b/>
          <w:u w:val="single"/>
        </w:rPr>
        <w:t xml:space="preserve">246608</w:t>
      </w:r>
    </w:p>
    <w:p>
      <w:r>
        <w:t xml:space="preserve">Jälleen kerran töihin lähteminen on keskeyttänyt kirjoitusvirtaukseni. #writerproblems #amwriting https://t.co/DVNkKPxq3u</w:t>
      </w:r>
    </w:p>
    <w:p>
      <w:r>
        <w:rPr>
          <w:b/>
          <w:u w:val="single"/>
        </w:rPr>
        <w:t xml:space="preserve">246609</w:t>
      </w:r>
    </w:p>
    <w:p>
      <w:r>
        <w:t xml:space="preserve">Olen twiitannut tänään kaksi poliittisesti liittyvää asiaa, enkä voisi katua sitä enempää, vaikka yrittäisin. Se on kiintiöni tälle vuodelle, palaan viinin &amp;amp; sporps</w:t>
      </w:r>
    </w:p>
    <w:p>
      <w:r>
        <w:rPr>
          <w:b/>
          <w:u w:val="single"/>
        </w:rPr>
        <w:t xml:space="preserve">246610</w:t>
      </w:r>
    </w:p>
    <w:p>
      <w:r>
        <w:t xml:space="preserve">#AudioPlug UUSI MUSIIKKI #JokaBain #Problemilta striimattuna @ApexCotureMagissa täällä https://t.co/6M45ndMJQ4 https://t.co/xGRpK7ZRzi</w:t>
      </w:r>
    </w:p>
    <w:p>
      <w:r>
        <w:rPr>
          <w:b/>
          <w:u w:val="single"/>
        </w:rPr>
        <w:t xml:space="preserve">246611</w:t>
      </w:r>
    </w:p>
    <w:p>
      <w:r>
        <w:t xml:space="preserve">OLEN ERITTÄIN KIITOLLINEN JUMALALLE ISÄLLE... mutta sisäisesti minulle, JUMALALALLE ja maailmankaikkeudelle on jo toinen luku asioiden toteuttamiseksi😀.</w:t>
      </w:r>
    </w:p>
    <w:p>
      <w:r>
        <w:rPr>
          <w:b/>
          <w:u w:val="single"/>
        </w:rPr>
        <w:t xml:space="preserve">246612</w:t>
      </w:r>
    </w:p>
    <w:p>
      <w:r>
        <w:t xml:space="preserve">Assad: Yhdysvaltain isku, joka tappoi kuusi "typerää ja vastuutonta" https://t.co/P8uspHwx0r https://t.co/Bono8jxm6q https://t.co/Bono8jxm6q</w:t>
      </w:r>
    </w:p>
    <w:p>
      <w:r>
        <w:rPr>
          <w:b/>
          <w:u w:val="single"/>
        </w:rPr>
        <w:t xml:space="preserve">246613</w:t>
      </w:r>
    </w:p>
    <w:p>
      <w:r>
        <w:t xml:space="preserve">Yksityisyyden maailmanlopun ensimmäinen ratsumies on saapunut: Verizon ilmoittaa suunnitelmista asentaa vakoiluohjelmia Android-puhelimiin. https://t.co/KlsAHtCZk7</w:t>
      </w:r>
    </w:p>
    <w:p>
      <w:r>
        <w:rPr>
          <w:b/>
          <w:u w:val="single"/>
        </w:rPr>
        <w:t xml:space="preserve">246614</w:t>
      </w:r>
    </w:p>
    <w:p>
      <w:r>
        <w:t xml:space="preserve">Etsitkö tapaa hidastaa tahtia ja omaksua yksinkertaisempi elämä?</w:t>
        <w:br/>
        <w:t xml:space="preserve">Lataa "5 askelta yksinkertaiseen elämään -oppaamme"</w:t>
        <w:br/>
        <w:t xml:space="preserve">https://t.co/T6POJSm5eb https://t.co/4wca7eNqhF https://t.co/4wca7eNqhF</w:t>
      </w:r>
    </w:p>
    <w:p>
      <w:r>
        <w:rPr>
          <w:b/>
          <w:u w:val="single"/>
        </w:rPr>
        <w:t xml:space="preserve">246615</w:t>
      </w:r>
    </w:p>
    <w:p>
      <w:r>
        <w:t xml:space="preserve">@EASPORTSFIFA on hämmästyttävää, kun voin käyttää markkinoita ja kaikkia muita tilejä paitsi sitä, jota haluan käyttää.</w:t>
      </w:r>
    </w:p>
    <w:p>
      <w:r>
        <w:rPr>
          <w:b/>
          <w:u w:val="single"/>
        </w:rPr>
        <w:t xml:space="preserve">246616</w:t>
      </w:r>
    </w:p>
    <w:p>
      <w:r>
        <w:t xml:space="preserve">Joskus se on huppu-toque-hood-päivä. #kalamieselämä #näyttelijäelämä #twopairsofsocks... https://t.co/2YZoYpQcs6...</w:t>
      </w:r>
    </w:p>
    <w:p>
      <w:r>
        <w:rPr>
          <w:b/>
          <w:u w:val="single"/>
        </w:rPr>
        <w:t xml:space="preserve">246617</w:t>
      </w:r>
    </w:p>
    <w:p>
      <w:r>
        <w:t xml:space="preserve">Muumio herää Universalin hirviöelokuvan uudessa trailerissa https://t.co/iwirxqVhD1 https://t.co/STLrFwbEB2</w:t>
      </w:r>
    </w:p>
    <w:p>
      <w:r>
        <w:rPr>
          <w:b/>
          <w:u w:val="single"/>
        </w:rPr>
        <w:t xml:space="preserve">246618</w:t>
      </w:r>
    </w:p>
    <w:p>
      <w:r>
        <w:t xml:space="preserve">Syöpä ei ole enää vanhuusiän sairaus, kuten yleisesti ajatellaan. Nuoret syöpäpotilaat ovat yhä useammin yleisiä uutisia. https://t.co/4hyK2rKJTK.</w:t>
      </w:r>
    </w:p>
    <w:p>
      <w:r>
        <w:rPr>
          <w:b/>
          <w:u w:val="single"/>
        </w:rPr>
        <w:t xml:space="preserve">246619</w:t>
      </w:r>
    </w:p>
    <w:p>
      <w:r>
        <w:t xml:space="preserve">Lapsemme ovat tärkeitä. Varmistamme, että he saavat ravitsevia aterioita ympäri vuoden, jotta he kasvavat onnellisiksi ja terveiksi. #FeedNJKids #EndHunger https://t.co/7XJTBuALnm https://t.co/7XJTBuALnm</w:t>
      </w:r>
    </w:p>
    <w:p>
      <w:r>
        <w:rPr>
          <w:b/>
          <w:u w:val="single"/>
        </w:rPr>
        <w:t xml:space="preserve">246620</w:t>
      </w:r>
    </w:p>
    <w:p>
      <w:r>
        <w:t xml:space="preserve">@MechaDragon101 Sain SNES Super Scopen ja Sega Menacerin 1 dollarilla samalta naiselta. Se oli paras kirpputoriostokseni.</w:t>
      </w:r>
    </w:p>
    <w:p>
      <w:r>
        <w:rPr>
          <w:b/>
          <w:u w:val="single"/>
        </w:rPr>
        <w:t xml:space="preserve">246621</w:t>
      </w:r>
    </w:p>
    <w:p>
      <w:r>
        <w:t xml:space="preserve">JOS NE OLISIVAT MUURAHAISIA, ANTAISIN NIIDEN KAIKKIEN RYÖMIÄ PÄÄLLENI JA PURRA MINUA MINNE HALUAVAT. EN VALITA. https://t.co/9aKSyADHPG</w:t>
      </w:r>
    </w:p>
    <w:p>
      <w:r>
        <w:rPr>
          <w:b/>
          <w:u w:val="single"/>
        </w:rPr>
        <w:t xml:space="preserve">246622</w:t>
      </w:r>
    </w:p>
    <w:p>
      <w:r>
        <w:t xml:space="preserve">#NP Go Down ~Chege&amp;amp;Themba ft Emmy Wimbo w/ @Just_Teeah @shopsydoo @MCTimmyX @CYNTHIA_DJMVP @DjYungMilli on #afrohitsonthebeat</w:t>
      </w:r>
    </w:p>
    <w:p>
      <w:r>
        <w:rPr>
          <w:b/>
          <w:u w:val="single"/>
        </w:rPr>
        <w:t xml:space="preserve">246623</w:t>
      </w:r>
    </w:p>
    <w:p>
      <w:r>
        <w:t xml:space="preserve">2012 Porsche Panamera Sport Turismo Concept Pariisin autonäyttelyssä https://t.co/MfPQDnL6Tn https://t.co/4r4E5QBwuB https://t.co/4r4E5QBwuB</w:t>
      </w:r>
    </w:p>
    <w:p>
      <w:r>
        <w:rPr>
          <w:b/>
          <w:u w:val="single"/>
        </w:rPr>
        <w:t xml:space="preserve">246624</w:t>
      </w:r>
    </w:p>
    <w:p>
      <w:r>
        <w:t xml:space="preserve">@WatfordJobs Etsimme tällä hetkellä innostavia, intohimoisia opettajia liittymään tiimiimme! Katso lisätietoja osoitteesta https://t.co/ZhAfrW0DVD!</w:t>
      </w:r>
    </w:p>
    <w:p>
      <w:r>
        <w:rPr>
          <w:b/>
          <w:u w:val="single"/>
        </w:rPr>
        <w:t xml:space="preserve">246625</w:t>
      </w:r>
    </w:p>
    <w:p>
      <w:r>
        <w:t xml:space="preserve">@CareBearHickey Komission päätös kai, en ole buffalossa, mutta kuvittelen, että lisätietoja tulee ulos https://t.co/oC8KfqjD6g</w:t>
      </w:r>
    </w:p>
    <w:p>
      <w:r>
        <w:rPr>
          <w:b/>
          <w:u w:val="single"/>
        </w:rPr>
        <w:t xml:space="preserve">246626</w:t>
      </w:r>
    </w:p>
    <w:p>
      <w:r>
        <w:t xml:space="preserve">Yksi asia "shokkikyselyissä" on se, että ne ovat yleensä järkyttäviä jostain syystä</w:t>
        <w:br/>
        <w:br/>
        <w:t xml:space="preserve">... yleensä siksi, että ne eivät ole totta</w:t>
        <w:br/>
        <w:br/>
        <w:t xml:space="preserve">#bbctw</w:t>
      </w:r>
    </w:p>
    <w:p>
      <w:r>
        <w:rPr>
          <w:b/>
          <w:u w:val="single"/>
        </w:rPr>
        <w:t xml:space="preserve">246627</w:t>
      </w:r>
    </w:p>
    <w:p>
      <w:r>
        <w:t xml:space="preserve">@MTLekota @AdvMpofu ETKÖ KUULLUT, MITÄ VARAPUHEENJOHTAJA SANOI nkandlan tuomiosta? EI OLE YHTÄÄN ihme, että valkoiset ovat parempia asianajajia , asianajajia.</w:t>
      </w:r>
    </w:p>
    <w:p>
      <w:r>
        <w:rPr>
          <w:b/>
          <w:u w:val="single"/>
        </w:rPr>
        <w:t xml:space="preserve">246628</w:t>
      </w:r>
    </w:p>
    <w:p>
      <w:r>
        <w:t xml:space="preserve">@Decervelage @missannabiller Niin paljon kuin pidänkin Fellinin 8 1/2:sta, haluaisin nähdä tämän version 8 1/2:sta.</w:t>
      </w:r>
    </w:p>
    <w:p>
      <w:r>
        <w:rPr>
          <w:b/>
          <w:u w:val="single"/>
        </w:rPr>
        <w:t xml:space="preserve">246629</w:t>
      </w:r>
    </w:p>
    <w:p>
      <w:r>
        <w:t xml:space="preserve">@blackknoll @FACTmag Tässä on alkuperäinen tunnelma äänillä, noin kaksikymmentä vuotta ennen tätä ominaisuutta! https://t.co/tFhrAswMOR</w:t>
      </w:r>
    </w:p>
    <w:p>
      <w:r>
        <w:rPr>
          <w:b/>
          <w:u w:val="single"/>
        </w:rPr>
        <w:t xml:space="preserve">246630</w:t>
      </w:r>
    </w:p>
    <w:p>
      <w:r>
        <w:t xml:space="preserve">Osallistuin juuri palkinnon arvontaan! - Pehmeä kennel pentuluola osoitteessa https://t.co/T4tiJk9O2T https://t.co/nLNQVcJold #voita #Kalasaarenpalkinnot</w:t>
      </w:r>
    </w:p>
    <w:p>
      <w:r>
        <w:rPr>
          <w:b/>
          <w:u w:val="single"/>
        </w:rPr>
        <w:t xml:space="preserve">246631</w:t>
      </w:r>
    </w:p>
    <w:p>
      <w:r>
        <w:t xml:space="preserve">ODG esittelee uudet AR-älylasit, jotka on optimoitu "vaarallisiin paikkoihin" https://t.co/MFTVoo6gen https://t.co/EMVGOpUNrX https://t.co/EMVGOpUNrX</w:t>
      </w:r>
    </w:p>
    <w:p>
      <w:r>
        <w:rPr>
          <w:b/>
          <w:u w:val="single"/>
        </w:rPr>
        <w:t xml:space="preserve">246632</w:t>
      </w:r>
    </w:p>
    <w:p>
      <w:r>
        <w:t xml:space="preserve">@stuntbrain</w:t>
        <w:br/>
        <w:t xml:space="preserve">Suositeltavat lauantailämmittelyt!</w:t>
        <w:br/>
        <w:t xml:space="preserve"> Punainen nahka, keltainen nahka.</w:t>
        <w:br/>
        <w:t xml:space="preserve"> Leluvene.</w:t>
        <w:t xml:space="preserve">Toy boat</w:t>
        <w:br/>
        <w:t xml:space="preserve">Unique New York.</w:t>
        <w:br/>
        <w:t xml:space="preserve"> Ruth Bader Ginsberg.</w:t>
      </w:r>
    </w:p>
    <w:p>
      <w:r>
        <w:rPr>
          <w:b/>
          <w:u w:val="single"/>
        </w:rPr>
        <w:t xml:space="preserve">246633</w:t>
      </w:r>
    </w:p>
    <w:p>
      <w:r>
        <w:t xml:space="preserve">@Roblox Voisitko käyttää hashtagia "Zom"? Se on minun pelini, jossa on lähes 200 käyntiä, ja julkaisin juuri uuden päivityksen aprillipilaa varten. #UnHashZom</w:t>
      </w:r>
    </w:p>
    <w:p>
      <w:r>
        <w:rPr>
          <w:b/>
          <w:u w:val="single"/>
        </w:rPr>
        <w:t xml:space="preserve">246634</w:t>
      </w:r>
    </w:p>
    <w:p>
      <w:r>
        <w:t xml:space="preserve">"Mikään, mitä olen koskaan tehnyt, ei ole antanut minulle enemmän iloa ja palkintoja kuin se, että olen ollut lasteni isä." -Bill Cosby @Juicy__Bay https://t.co/rnXmgkkDuY https://t.co/rnXmgkkDuY</w:t>
      </w:r>
    </w:p>
    <w:p>
      <w:r>
        <w:rPr>
          <w:b/>
          <w:u w:val="single"/>
        </w:rPr>
        <w:t xml:space="preserve">246635</w:t>
      </w:r>
    </w:p>
    <w:p>
      <w:r>
        <w:t xml:space="preserve">@EuhedralCrystal Asianajajani sanoo, etten voi maksaa. Tämä ei ole osoitettu minulle. Se voisi olla kuka tahansa koira, ja minä olen dhole.</w:t>
      </w:r>
    </w:p>
    <w:p>
      <w:r>
        <w:rPr>
          <w:b/>
          <w:u w:val="single"/>
        </w:rPr>
        <w:t xml:space="preserve">246636</w:t>
      </w:r>
    </w:p>
    <w:p>
      <w:r>
        <w:t xml:space="preserve">On häpeällistä, että @DuffersSportin on laitettava vastuuvapauslauseke, jossa todetaan, että suuri juttu ei ole aprillipila. Kunpa toimittajat jättäisivät tuon typeryyden sikseen.</w:t>
      </w:r>
    </w:p>
    <w:p>
      <w:r>
        <w:rPr>
          <w:b/>
          <w:u w:val="single"/>
        </w:rPr>
        <w:t xml:space="preserve">246637</w:t>
      </w:r>
    </w:p>
    <w:p>
      <w:r>
        <w:t xml:space="preserve">@HuffPostPol @lbarronlopez Mutta voin sanoa miksi: mitä tahansa tyrannit tekevätkin, se on määritelmän mukaan laillista. Huomaatko, että kuvan senaattoreilta puuttuu jotain, heidän sielunsa?</w:t>
      </w:r>
    </w:p>
    <w:p>
      <w:r>
        <w:rPr>
          <w:b/>
          <w:u w:val="single"/>
        </w:rPr>
        <w:t xml:space="preserve">246638</w:t>
      </w:r>
    </w:p>
    <w:p>
      <w:r>
        <w:t xml:space="preserve">Kuuma #android #app: L7 IPTV - Nauti parhaista arabialaisista IP-tv:stä L7:n avulla.</w:t>
        <w:br/>
        <w:br/>
        <w:t xml:space="preserve"> Ostaa Sähköposti meille:... https://t.co/YNOqy8K73x...</w:t>
      </w:r>
    </w:p>
    <w:p>
      <w:r>
        <w:rPr>
          <w:b/>
          <w:u w:val="single"/>
        </w:rPr>
        <w:t xml:space="preserve">246639</w:t>
      </w:r>
    </w:p>
    <w:p>
      <w:r>
        <w:t xml:space="preserve">Tsekkaa THELONIOUS MONK - Criss-Cross (Jazz LP) Columbia CL 2038 Mono 1963 #AvantgardeFreeJazz https://t.co/LDKvjqVJ3h via @eBay</w:t>
      </w:r>
    </w:p>
    <w:p>
      <w:r>
        <w:rPr>
          <w:b/>
          <w:u w:val="single"/>
        </w:rPr>
        <w:t xml:space="preserve">246640</w:t>
      </w:r>
    </w:p>
    <w:p>
      <w:r>
        <w:t xml:space="preserve">Otin maaliskuussa vapaata kaikesta lukemiseen ja kirjoittamiseen liittyvästä keskittyäkseni HÄÄKUUUN. Huomenna on huhtikuun 1. päivä, joten BACK TO #amreading #amwriting!</w:t>
      </w:r>
    </w:p>
    <w:p>
      <w:r>
        <w:rPr>
          <w:b/>
          <w:u w:val="single"/>
        </w:rPr>
        <w:t xml:space="preserve">246641</w:t>
      </w:r>
    </w:p>
    <w:p>
      <w:r>
        <w:t xml:space="preserve">@TellyTalkIndia #TTIMegaFanWars The one Nd only. The gorgeous #TejasswiPrakash 💕😘 https://t.co/2xmhoauo4I https://t.co/2xmhoauo4I.</w:t>
      </w:r>
    </w:p>
    <w:p>
      <w:r>
        <w:rPr>
          <w:b/>
          <w:u w:val="single"/>
        </w:rPr>
        <w:t xml:space="preserve">246642</w:t>
      </w:r>
    </w:p>
    <w:p>
      <w:r>
        <w:t xml:space="preserve">Yli 9,6 miljoonaa lasta #Jemenissä tarvitsee humanitaarista apua. Tarpeet kasvavat sodan jatkuessa #EndYemenSiege https://t.co/bmTvCrK64T https://t.co/bmTvCrK64T</w:t>
      </w:r>
    </w:p>
    <w:p>
      <w:r>
        <w:rPr>
          <w:b/>
          <w:u w:val="single"/>
        </w:rPr>
        <w:t xml:space="preserve">246643</w:t>
      </w:r>
    </w:p>
    <w:p>
      <w:r>
        <w:t xml:space="preserve">@TexasTribune @ProPublica @ConsumerReports O.K. Minä pureudun - tilastollisesti missä tapahtuu eniten rikollisuutta?</w:t>
      </w:r>
    </w:p>
    <w:p>
      <w:r>
        <w:rPr>
          <w:b/>
          <w:u w:val="single"/>
        </w:rPr>
        <w:t xml:space="preserve">246644</w:t>
      </w:r>
    </w:p>
    <w:p>
      <w:r>
        <w:t xml:space="preserve">Enemmänkin Lil' Kim &amp;amp; hänen uransa on roskaa &amp;amp; pesty ylös (ei saippuaa mukana) se on Y.U.MAD 🦄😘 bum bitch https://t.co/hdAm9d5ewv</w:t>
      </w:r>
    </w:p>
    <w:p>
      <w:r>
        <w:rPr>
          <w:b/>
          <w:u w:val="single"/>
        </w:rPr>
        <w:t xml:space="preserve">246645</w:t>
      </w:r>
    </w:p>
    <w:p>
      <w:r>
        <w:t xml:space="preserve">@SRevengeKelE @joshuadun @skeletonclique @DunLaura @thedavidthedad @twentyonepilots @tylerrjoseph Tämä on kaunis!</w:t>
      </w:r>
    </w:p>
    <w:p>
      <w:r>
        <w:rPr>
          <w:b/>
          <w:u w:val="single"/>
        </w:rPr>
        <w:t xml:space="preserve">246646</w:t>
      </w:r>
    </w:p>
    <w:p>
      <w:r>
        <w:t xml:space="preserve">@neeratanden @AltUSFWS Naisten pitäisi alkaa selittää miehilleen, mikä on käänteinen penis ja miksi heillä on sellainen, niin he olisivat hiljaa.</w:t>
      </w:r>
    </w:p>
    <w:p>
      <w:r>
        <w:rPr>
          <w:b/>
          <w:u w:val="single"/>
        </w:rPr>
        <w:t xml:space="preserve">246647</w:t>
      </w:r>
    </w:p>
    <w:p>
      <w:r>
        <w:t xml:space="preserve">Lue lisää australialaisesta yrityksestä, joka muuntaa meren aallokkoa nollapäästöiseksi #RenewableEnergyksi https://t.co/1KrwJ0jcfD</w:t>
      </w:r>
    </w:p>
    <w:p>
      <w:r>
        <w:rPr>
          <w:b/>
          <w:u w:val="single"/>
        </w:rPr>
        <w:t xml:space="preserve">246648</w:t>
      </w:r>
    </w:p>
    <w:p>
      <w:r>
        <w:t xml:space="preserve">@maggiewalsh saamme Bostonin muuton jälkeen, enkä malta odottaa, että saan hänet pukeutumaan muodikkaisiin asusteisiin ja vastaaviin.</w:t>
      </w:r>
    </w:p>
    <w:p>
      <w:r>
        <w:rPr>
          <w:b/>
          <w:u w:val="single"/>
        </w:rPr>
        <w:t xml:space="preserve">246649</w:t>
      </w:r>
    </w:p>
    <w:p>
      <w:r>
        <w:t xml:space="preserve">Luominen kiinnostaa sinua tänään enemmän kuin... Lisätietoja Gemini https://t.co/7KNTbO4HTL</w:t>
      </w:r>
    </w:p>
    <w:p>
      <w:r>
        <w:rPr>
          <w:b/>
          <w:u w:val="single"/>
        </w:rPr>
        <w:t xml:space="preserve">246650</w:t>
      </w:r>
    </w:p>
    <w:p>
      <w:r>
        <w:t xml:space="preserve">Toivoin, että @ThabisoTema kysyisi @MTshwete:ltä, onko hän erityisen hermostunut, nyt kun hänen kommenttinsa siirtävät Randia jompaankumpaan suuntaan...</w:t>
      </w:r>
    </w:p>
    <w:p>
      <w:r>
        <w:rPr>
          <w:b/>
          <w:u w:val="single"/>
        </w:rPr>
        <w:t xml:space="preserve">246651</w:t>
      </w:r>
    </w:p>
    <w:p>
      <w:r>
        <w:t xml:space="preserve">Kuuntele Alex AGGA(Double A)-The Festival(Original Mix) by Alex AGGA #np on #SoundCloud</w:t>
        <w:br/>
        <w:t xml:space="preserve">https://t.co/lZWdLD7gMj https://t.co/Nb4Lp1wfxk https://t.co/Nb4Lp1wfxk</w:t>
      </w:r>
    </w:p>
    <w:p>
      <w:r>
        <w:rPr>
          <w:b/>
          <w:u w:val="single"/>
        </w:rPr>
        <w:t xml:space="preserve">246652</w:t>
      </w:r>
    </w:p>
    <w:p>
      <w:r>
        <w:t xml:space="preserve">.@alisonjhead #PIL Takeaways: 2. Opiskelijoiden on vaikeinta aloittaa tehtävien tekeminen: Tutkimusaiheen määrittely. #cni17s</w:t>
      </w:r>
    </w:p>
    <w:p>
      <w:r>
        <w:rPr>
          <w:b/>
          <w:u w:val="single"/>
        </w:rPr>
        <w:t xml:space="preserve">246653</w:t>
      </w:r>
    </w:p>
    <w:p>
      <w:r>
        <w:t xml:space="preserve">Nykyinen supervoimasi on kykysi erottaa, milloin kannattaa työntää... Lisää Leo https://t.co/R1LDqLfGp8</w:t>
      </w:r>
    </w:p>
    <w:p>
      <w:r>
        <w:rPr>
          <w:b/>
          <w:u w:val="single"/>
        </w:rPr>
        <w:t xml:space="preserve">246654</w:t>
      </w:r>
    </w:p>
    <w:p>
      <w:r>
        <w:t xml:space="preserve">@PolitiFact @asharock Lol! #LiberalAgenda #LiberalSpin En tuhlaisi rahojani propagandasivustoon.</w:t>
      </w:r>
    </w:p>
    <w:p>
      <w:r>
        <w:rPr>
          <w:b/>
          <w:u w:val="single"/>
        </w:rPr>
        <w:t xml:space="preserve">246655</w:t>
      </w:r>
    </w:p>
    <w:p>
      <w:r>
        <w:t xml:space="preserve">Kuitenkin kattavuus ja nousu saapuu, ehdoton vakava ukkosmyrsky ja tehokas SRH maksimoitu lähellä ja tämä toiminta....</w:t>
      </w:r>
    </w:p>
    <w:p>
      <w:r>
        <w:rPr>
          <w:b/>
          <w:u w:val="single"/>
        </w:rPr>
        <w:t xml:space="preserve">246656</w:t>
      </w:r>
    </w:p>
    <w:p>
      <w:r>
        <w:t xml:space="preserve">#EisenbergLawOffices,S.c Madison Law Firm selittää, kuka on syyllinen palovammoihisi. Lue blogi: https://t.co/1UmFe7EKXQ</w:t>
      </w:r>
    </w:p>
    <w:p>
      <w:r>
        <w:rPr>
          <w:b/>
          <w:u w:val="single"/>
        </w:rPr>
        <w:t xml:space="preserve">246657</w:t>
      </w:r>
    </w:p>
    <w:p>
      <w:r>
        <w:t xml:space="preserve">SINÄ DELETOIT TWITTER HAHAHAH SO YOU WON'T SEE THESE LOL HAPPY BDAY @caitlinchap33 https://t.co/oAIYuzlAyF</w:t>
      </w:r>
    </w:p>
    <w:p>
      <w:r>
        <w:rPr>
          <w:b/>
          <w:u w:val="single"/>
        </w:rPr>
        <w:t xml:space="preserve">246658</w:t>
      </w:r>
    </w:p>
    <w:p>
      <w:r>
        <w:t xml:space="preserve">Olen rakastunut tähän, mutta minulta jäi selvästi huomaamatta kohta, jossa hän todella kysyi lmao https://t.co/bqmJcutWe7</w:t>
      </w:r>
    </w:p>
    <w:p>
      <w:r>
        <w:rPr>
          <w:b/>
          <w:u w:val="single"/>
        </w:rPr>
        <w:t xml:space="preserve">246659</w:t>
      </w:r>
    </w:p>
    <w:p>
      <w:r>
        <w:t xml:space="preserve">Belmont saa 2 baserunners Bot 1 kävelyllä ja HBP, mutta @TayWest3 saa pois siitä lyömällä ulos Deloney. Headed to Top 2, JSU 0 - BEL 0</w:t>
      </w:r>
    </w:p>
    <w:p>
      <w:r>
        <w:rPr>
          <w:b/>
          <w:u w:val="single"/>
        </w:rPr>
        <w:t xml:space="preserve">246660</w:t>
      </w:r>
    </w:p>
    <w:p>
      <w:r>
        <w:t xml:space="preserve">Maailmanlaajuinen kyberhallinto vuonna 2017: Information Integrity https://t.co/4lz6UdsgR0 https://t.co/1DmbmURnJV https://t.co/1DmbmURnJV</w:t>
      </w:r>
    </w:p>
    <w:p>
      <w:r>
        <w:rPr>
          <w:b/>
          <w:u w:val="single"/>
        </w:rPr>
        <w:t xml:space="preserve">246661</w:t>
      </w:r>
    </w:p>
    <w:p>
      <w:r>
        <w:t xml:space="preserve">#GzEnter10ment: (Prod. By 3Shells) || @iamjimikhay https://t.co/YtnaU7BppA https://t.co/YtnaU7BppA</w:t>
      </w:r>
    </w:p>
    <w:p>
      <w:r>
        <w:rPr>
          <w:b/>
          <w:u w:val="single"/>
        </w:rPr>
        <w:t xml:space="preserve">246662</w:t>
      </w:r>
    </w:p>
    <w:p>
      <w:r>
        <w:t xml:space="preserve">#tmz Kendall Jenner Pepsi Ad peilaa todellisia protesteja ... Not Really (PHOTO GALLERY) https://t.co/YUFxgFNuzK #celebnews</w:t>
      </w:r>
    </w:p>
    <w:p>
      <w:r>
        <w:rPr>
          <w:b/>
          <w:u w:val="single"/>
        </w:rPr>
        <w:t xml:space="preserve">246663</w:t>
      </w:r>
    </w:p>
    <w:p>
      <w:r>
        <w:t xml:space="preserve">Dalton Cyr-Näkymätön [Virallinen video] https://t.co/OH1qcDG5pW AINOASTAAN 16k teistä on nähnyt tämän hämmästyttävän vid kaikki äänet häntä.Jan 31, 2016</w:t>
      </w:r>
    </w:p>
    <w:p>
      <w:r>
        <w:rPr>
          <w:b/>
          <w:u w:val="single"/>
        </w:rPr>
        <w:t xml:space="preserve">246664</w:t>
      </w:r>
    </w:p>
    <w:p>
      <w:r>
        <w:t xml:space="preserve">vintage Cross Stitch Patterns Nesting Chickens &amp;amp; Hens .. etsy</w:t>
        <w:br/>
        <w:br/>
        <w:t xml:space="preserve">https://t.co/1sYkLimbKg https://t.co/UZ6PVeD285</w:t>
      </w:r>
    </w:p>
    <w:p>
      <w:r>
        <w:rPr>
          <w:b/>
          <w:u w:val="single"/>
        </w:rPr>
        <w:t xml:space="preserve">246665</w:t>
      </w:r>
    </w:p>
    <w:p>
      <w:r>
        <w:t xml:space="preserve">@dynamicbanter kun pomoni ihmettelee, miksi nauran satunnaisesti seuraavan tunnin ajan! Rakastan sitä! @stevezaragoza @MikeFalzone https://t.co/szBU51rxOa https://t.co/szBU51rxOa</w:t>
      </w:r>
    </w:p>
    <w:p>
      <w:r>
        <w:rPr>
          <w:b/>
          <w:u w:val="single"/>
        </w:rPr>
        <w:t xml:space="preserve">246666</w:t>
      </w:r>
    </w:p>
    <w:p>
      <w:r>
        <w:t xml:space="preserve">#MK #MickaelKors https://t.co/7kUw4OgwLn Coach käsilaukku 3 Python... https://t.co/gpvR2LVIfV #MK #MickaelKors https://t.co/7kUw4OgwLn https://t.co/8MyvrS3LYg https://t.co/7kUw4OgwLn https://t.co/8MyvrS3LYg</w:t>
      </w:r>
    </w:p>
    <w:p>
      <w:r>
        <w:rPr>
          <w:b/>
          <w:u w:val="single"/>
        </w:rPr>
        <w:t xml:space="preserve">246667</w:t>
      </w:r>
    </w:p>
    <w:p>
      <w:r>
        <w:t xml:space="preserve">@david_ohde Se oli valtava jalkapalloviikonloppu!</w:t>
        <w:br/>
        <w:t xml:space="preserve"> Katso kaikki kohokohdat täältä -&amp;gt; https://t.co/kOtzRsIa9V https://t.co/32kVST3hxM https://t.co/32kVST3hxM</w:t>
      </w:r>
    </w:p>
    <w:p>
      <w:r>
        <w:rPr>
          <w:b/>
          <w:u w:val="single"/>
        </w:rPr>
        <w:t xml:space="preserve">246668</w:t>
      </w:r>
    </w:p>
    <w:p>
      <w:r>
        <w:t xml:space="preserve">Kanada ja Yhdysvallat jatkavat keskittymistä yhteistä huolta aiheuttaviin kemikaaleihin &amp;amp; aikovat varoittaa kemikaaleista, joista voi tulla CMC:tä, varhaisessa vaiheessa https://t.co/uCVhTVXlA7</w:t>
      </w:r>
    </w:p>
    <w:p>
      <w:r>
        <w:rPr>
          <w:b/>
          <w:u w:val="single"/>
        </w:rPr>
        <w:t xml:space="preserve">246669</w:t>
      </w:r>
    </w:p>
    <w:p>
      <w:r>
        <w:t xml:space="preserve">Et pidä säännöistä, ellet tee niitä itse... Lisää Vesimies https://t.co/xYq6NrQOgv</w:t>
      </w:r>
    </w:p>
    <w:p>
      <w:r>
        <w:rPr>
          <w:b/>
          <w:u w:val="single"/>
        </w:rPr>
        <w:t xml:space="preserve">246670</w:t>
      </w:r>
    </w:p>
    <w:p>
      <w:r>
        <w:t xml:space="preserve">@kinderrach @MeetThePress @SenateMajLdr Tekee vain sen, mitä demokraatit tekivät Obaman liittovaltion tuomareille. Ei tunnu niin hyvältä tällä kertaa, mutta demokraatit aloittivat sen...</w:t>
      </w:r>
    </w:p>
    <w:p>
      <w:r>
        <w:rPr>
          <w:b/>
          <w:u w:val="single"/>
        </w:rPr>
        <w:t xml:space="preserve">246671</w:t>
      </w:r>
    </w:p>
    <w:p>
      <w:r>
        <w:t xml:space="preserve">Tärkein kysymys Syyriaan tehtyjen iskujen jälkeen: Miten Venäjä vastaa?</w:t>
        <w:br/>
        <w:t xml:space="preserve">https://t.co/vdGg3UBH0c by #washingtonpost via @c0nvey</w:t>
      </w:r>
    </w:p>
    <w:p>
      <w:r>
        <w:rPr>
          <w:b/>
          <w:u w:val="single"/>
        </w:rPr>
        <w:t xml:space="preserve">246672</w:t>
      </w:r>
    </w:p>
    <w:p>
      <w:r>
        <w:t xml:space="preserve">super innolla lisää #linktothepast tänään minun luotettava #snes menossa live 630pm CST. #retro #zelda... https://t.co/IyipzZc9wK...</w:t>
      </w:r>
    </w:p>
    <w:p>
      <w:r>
        <w:rPr>
          <w:b/>
          <w:u w:val="single"/>
        </w:rPr>
        <w:t xml:space="preserve">246673</w:t>
      </w:r>
    </w:p>
    <w:p>
      <w:r>
        <w:t xml:space="preserve">@irritatedwoman Chucking Schmuckie Schumerin on käyttäydyttävä kuin aikuinen, jos se on mahdollista. Hänen kiukuttelunsa sopii hemmotellulle 5-vuotiaalle kakaralle.</w:t>
      </w:r>
    </w:p>
    <w:p>
      <w:r>
        <w:rPr>
          <w:b/>
          <w:u w:val="single"/>
        </w:rPr>
        <w:t xml:space="preserve">246674</w:t>
      </w:r>
    </w:p>
    <w:p>
      <w:r>
        <w:t xml:space="preserve">BREAKING Maimane:. #Zille saa syytteen DA:n huonoon maineeseen saattamisesta. Hän pysyy pääministerinä tämän prosessin ajan. @eNCA</w:t>
      </w:r>
    </w:p>
    <w:p>
      <w:r>
        <w:rPr>
          <w:b/>
          <w:u w:val="single"/>
        </w:rPr>
        <w:t xml:space="preserve">246675</w:t>
      </w:r>
    </w:p>
    <w:p>
      <w:r>
        <w:t xml:space="preserve">Artikkeleita, vinkkejä ja videoita siitä, miten saada ex takaisin ja voittaa tiesi takaisin &amp;gt;&amp;gt; https://t.co/G6TymQ3U7L 3:34</w:t>
      </w:r>
    </w:p>
    <w:p>
      <w:r>
        <w:rPr>
          <w:b/>
          <w:u w:val="single"/>
        </w:rPr>
        <w:t xml:space="preserve">246676</w:t>
      </w:r>
    </w:p>
    <w:p>
      <w:r>
        <w:t xml:space="preserve">1&amp;gt; #MihadaratiPwani 2&amp;gt; #BountifulSafariEasterDeals 3&amp;gt; Presidentti Kenyatta Trends Update https://t.co/r5MVQj4ofJ 18:00:02</w:t>
      </w:r>
    </w:p>
    <w:p>
      <w:r>
        <w:rPr>
          <w:b/>
          <w:u w:val="single"/>
        </w:rPr>
        <w:t xml:space="preserve">246677</w:t>
      </w:r>
    </w:p>
    <w:p>
      <w:r>
        <w:t xml:space="preserve">@OddballPaladin @NaNoWriMo Ajattelin samaa eilen lopetettuani kauhean kirjan. Enkä sano sitä kevyesti.</w:t>
      </w:r>
    </w:p>
    <w:p>
      <w:r>
        <w:rPr>
          <w:b/>
          <w:u w:val="single"/>
        </w:rPr>
        <w:t xml:space="preserve">246678</w:t>
      </w:r>
    </w:p>
    <w:p>
      <w:r>
        <w:t xml:space="preserve">Liity seuraamme tänä iltana klo 17-20, kun juhlistamme tohtori Kingin salamurhan 49. vuosipäivää. Ilmoittaudu täällä: https://t.co/5DYY42WJsR https://t.co/4c1ZKZdH22</w:t>
      </w:r>
    </w:p>
    <w:p>
      <w:r>
        <w:rPr>
          <w:b/>
          <w:u w:val="single"/>
        </w:rPr>
        <w:t xml:space="preserve">246679</w:t>
      </w:r>
    </w:p>
    <w:p>
      <w:r>
        <w:t xml:space="preserve">Syyria, Neil Gorsuch, Tukholma: Stockholm: Perjantai-illan tiedotus: https://t.co/dujsVwwfn9... https://t.co/dujsVwwfn9</w:t>
      </w:r>
    </w:p>
    <w:p>
      <w:r>
        <w:rPr>
          <w:b/>
          <w:u w:val="single"/>
        </w:rPr>
        <w:t xml:space="preserve">246680</w:t>
      </w:r>
    </w:p>
    <w:p>
      <w:r>
        <w:t xml:space="preserve">Onnistunut Kronos v7:n päivitys v8:aan ja siirtyminen pilveen @UCSB.  Onnittelut elektronisen ajanvarmistuksen tiimille! https://t.co/fg7DczjOns...</w:t>
      </w:r>
    </w:p>
    <w:p>
      <w:r>
        <w:rPr>
          <w:b/>
          <w:u w:val="single"/>
        </w:rPr>
        <w:t xml:space="preserve">246681</w:t>
      </w:r>
    </w:p>
    <w:p>
      <w:r>
        <w:t xml:space="preserve">@jemelehill Aika sekaisin. Ymmärrän tunteet, mutta hänen perheensä haluaa varmasti hänen nimensä kauas tuosta paikasta.</w:t>
      </w:r>
    </w:p>
    <w:p>
      <w:r>
        <w:rPr>
          <w:b/>
          <w:u w:val="single"/>
        </w:rPr>
        <w:t xml:space="preserve">246682</w:t>
      </w:r>
    </w:p>
    <w:p>
      <w:r>
        <w:t xml:space="preserve">Fab naiset @innopharmalabs niin hienoa olla yhteydessä @CareOfCoach #BookLaunch @limerickgallery @OrpenPress</w:t>
      </w:r>
    </w:p>
    <w:p>
      <w:r>
        <w:rPr>
          <w:b/>
          <w:u w:val="single"/>
        </w:rPr>
        <w:t xml:space="preserve">246683</w:t>
      </w:r>
    </w:p>
    <w:p>
      <w:r>
        <w:t xml:space="preserve">@TommyLeeAllman @JRubinBlogger @jaketapper @mkraju ...HRC-vastaisten tunteiden painoarvo on ollut - pitkälti suhteettoman suuri - ja uutiset siitä, että Bernien kannattajat joutuivat myös viime vuonna kohteeksi.</w:t>
      </w:r>
    </w:p>
    <w:p>
      <w:r>
        <w:rPr>
          <w:b/>
          <w:u w:val="single"/>
        </w:rPr>
        <w:t xml:space="preserve">246684</w:t>
      </w:r>
    </w:p>
    <w:p>
      <w:r>
        <w:t xml:space="preserve">@ScaryChildren @LenLetaylor @RuthDavidsonMSP @ScotTories Skotlanti seuraava? Puolet Yhdistyneen kuningaskunnan armeijasta koostuu skoteista. Imperiumit hyödyntävät aina alueiden työvoimaa sotilaallisiin tarkoituksiin. #BritishArmy</w:t>
      </w:r>
    </w:p>
    <w:p>
      <w:r>
        <w:rPr>
          <w:b/>
          <w:u w:val="single"/>
        </w:rPr>
        <w:t xml:space="preserve">246685</w:t>
      </w:r>
    </w:p>
    <w:p>
      <w:r>
        <w:t xml:space="preserve">NZ-metallurgisesta (koksi)hiilestämme voidaan valmistaa aktiivihiiltä, jota käytetään munuaisdialyysilaitteissa #InterestingFacts</w:t>
      </w:r>
    </w:p>
    <w:p>
      <w:r>
        <w:rPr>
          <w:b/>
          <w:u w:val="single"/>
        </w:rPr>
        <w:t xml:space="preserve">246686</w:t>
      </w:r>
    </w:p>
    <w:p>
      <w:r>
        <w:t xml:space="preserve">Nyt toistetaan Promo - Flashback 40 - 1985 Kuuntele tästä:https://t.co/j2T9L0FNKQ https://t.co/cEHpavQcVY</w:t>
      </w:r>
    </w:p>
    <w:p>
      <w:r>
        <w:rPr>
          <w:b/>
          <w:u w:val="single"/>
        </w:rPr>
        <w:t xml:space="preserve">246687</w:t>
      </w:r>
    </w:p>
    <w:p>
      <w:r>
        <w:t xml:space="preserve">Dochitect. Missä lääketiede ja arkkitehtuuri kohtaavat. Tohtori Diana Anderson terveydenhuollon suunnittelusta. https://t.co/3O7GqTqjxe https://t.co/EnFceI6KGl https://t.co/EnFceI6KGl</w:t>
      </w:r>
    </w:p>
    <w:p>
      <w:r>
        <w:rPr>
          <w:b/>
          <w:u w:val="single"/>
        </w:rPr>
        <w:t xml:space="preserve">246688</w:t>
      </w:r>
    </w:p>
    <w:p>
      <w:r>
        <w:t xml:space="preserve">@realDonaldTrump @RepMarkMeadows @Jim_Jordan @Raul_Labrador Me tulemme hakemaan sinut. Ette voi kääntää huomiotamme pois</w:t>
      </w:r>
    </w:p>
    <w:p>
      <w:r>
        <w:rPr>
          <w:b/>
          <w:u w:val="single"/>
        </w:rPr>
        <w:t xml:space="preserve">246689</w:t>
      </w:r>
    </w:p>
    <w:p>
      <w:r>
        <w:t xml:space="preserve">Neuvoja oravalta @10MillionMiler #huumori #johtaminen #inspiraatio #sitaatti via https://t.co/8cFaOstAMy https://t.co/tvCJ6Iqvne</w:t>
      </w:r>
    </w:p>
    <w:p>
      <w:r>
        <w:rPr>
          <w:b/>
          <w:u w:val="single"/>
        </w:rPr>
        <w:t xml:space="preserve">246690</w:t>
      </w:r>
    </w:p>
    <w:p>
      <w:r>
        <w:t xml:space="preserve">@dbayliss13b @RandoxHealth @AintreeRaces @JockeyClubRooms @dbayliss13b Olemme iloisia siitä, että olemme olleet avuksi sinulle ja monille muille! Onnea kilpailuun! 📱🔋🔌🐎 @RandoxHealth @AintreeRaces #charged</w:t>
      </w:r>
    </w:p>
    <w:p>
      <w:r>
        <w:rPr>
          <w:b/>
          <w:u w:val="single"/>
        </w:rPr>
        <w:t xml:space="preserve">246691</w:t>
      </w:r>
    </w:p>
    <w:p>
      <w:r>
        <w:t xml:space="preserve">Mike Pence rikkoo senaatin tasapelin, jotta osavaltiot voivat kieltää suunnitellun vanhemmuuden - The Huffington Post https://t.co/nKaY1lK3Nz</w:t>
      </w:r>
    </w:p>
    <w:p>
      <w:r>
        <w:rPr>
          <w:b/>
          <w:u w:val="single"/>
        </w:rPr>
        <w:t xml:space="preserve">246692</w:t>
      </w:r>
    </w:p>
    <w:p>
      <w:r>
        <w:t xml:space="preserve">Thomas Brothersin maitokärry Bowissa, Itä-Lontoossa 1950-luvun alussa https://t.co/OdQmK3Y64Y #Lontoo #Bow #Milkkamies #väritys https://t.co/NbsCKhWaQZ</w:t>
      </w:r>
    </w:p>
    <w:p>
      <w:r>
        <w:rPr>
          <w:b/>
          <w:u w:val="single"/>
        </w:rPr>
        <w:t xml:space="preserve">246693</w:t>
      </w:r>
    </w:p>
    <w:p>
      <w:r>
        <w:t xml:space="preserve">@ScottPresler Kyllä, sinä voitit. Voitko nyt kertoa minulle. Trumpille, että hän on NYT presidentti. Luulen, että hän on hämmentynyt, koska Hillary voitti kansanäänestyksen.</w:t>
      </w:r>
    </w:p>
    <w:p>
      <w:r>
        <w:rPr>
          <w:b/>
          <w:u w:val="single"/>
        </w:rPr>
        <w:t xml:space="preserve">246694</w:t>
      </w:r>
    </w:p>
    <w:p>
      <w:r>
        <w:t xml:space="preserve">Mini seinäovimikrofoni Äänikorva kuuntelee laitteen läpi erittäin herkkä Bug T https://t.co/QdAOLE6S3D https://t.co/m0Uv67IT1V</w:t>
      </w:r>
    </w:p>
    <w:p>
      <w:r>
        <w:rPr>
          <w:b/>
          <w:u w:val="single"/>
        </w:rPr>
        <w:t xml:space="preserve">246695</w:t>
      </w:r>
    </w:p>
    <w:p>
      <w:r>
        <w:t xml:space="preserve">@NBA2K_MyTEAM @WashWizards @dallasmavs U kaverit otti L tänään.  Ei dirkiä ja wallia tai areenoita, ei rahaa. Arvottomia timantteja saimme. Kukaan ei käytä 6'7 sentteriä yaoa vastaan.</w:t>
      </w:r>
    </w:p>
    <w:p>
      <w:r>
        <w:rPr>
          <w:b/>
          <w:u w:val="single"/>
        </w:rPr>
        <w:t xml:space="preserve">246696</w:t>
      </w:r>
    </w:p>
    <w:p>
      <w:r>
        <w:t xml:space="preserve">aloitan suklaaposkista ja suklaasiivistä vartalorulla im 😍 https://t.co/kfGCE1bfbz</w:t>
      </w:r>
    </w:p>
    <w:p>
      <w:r>
        <w:rPr>
          <w:b/>
          <w:u w:val="single"/>
        </w:rPr>
        <w:t xml:space="preserve">246697</w:t>
      </w:r>
    </w:p>
    <w:p>
      <w:r>
        <w:t xml:space="preserve">Viimeinen haku #madelondon 19.-22. lokakuuta @OneMarylebone. Määräaika päättyy 7. huhtikuuta. https://t.co/ae5Ruwp9zX Moderni käsityö. https://t.co/2czik3TxO0.</w:t>
      </w:r>
    </w:p>
    <w:p>
      <w:r>
        <w:rPr>
          <w:b/>
          <w:u w:val="single"/>
        </w:rPr>
        <w:t xml:space="preserve">246698</w:t>
      </w:r>
    </w:p>
    <w:p>
      <w:r>
        <w:t xml:space="preserve">En ole menossa Havaijille syyskuussa armeijan vaimoni kanssa, koska hän ei salli minun käyttää minihameita siellä, joten naiset, olen käytettävissä!</w:t>
      </w:r>
    </w:p>
    <w:p>
      <w:r>
        <w:rPr>
          <w:b/>
          <w:u w:val="single"/>
        </w:rPr>
        <w:t xml:space="preserve">246699</w:t>
      </w:r>
    </w:p>
    <w:p>
      <w:r>
        <w:t xml:space="preserve">@paulkrugman @fmanjoo Jumala. Kukaan, EI KUKAAN muista, kun pre-existing edellytykset imevät demokraattien &amp;amp; republikaanit. Haluan kuulla HFC:n selittävän tämän kannan.</w:t>
      </w:r>
    </w:p>
    <w:p>
      <w:r>
        <w:rPr>
          <w:b/>
          <w:u w:val="single"/>
        </w:rPr>
        <w:t xml:space="preserve">246700</w:t>
      </w:r>
    </w:p>
    <w:p>
      <w:r>
        <w:t xml:space="preserve">#laciblecountry</w:t>
        <w:br/>
        <w:t xml:space="preserve">#NowPlaying The Band Perry - Don't Let Me Be Lonely sur https://t.co/PHjfUFaVOS</w:t>
        <w:br/>
        <w:t xml:space="preserve">https://t.co/A7PCHRqLY8</w:t>
      </w:r>
    </w:p>
    <w:p>
      <w:r>
        <w:rPr>
          <w:b/>
          <w:u w:val="single"/>
        </w:rPr>
        <w:t xml:space="preserve">246701</w:t>
      </w:r>
    </w:p>
    <w:p>
      <w:r>
        <w:t xml:space="preserve">Oli niin monta kertaa, kun jokainen jäsen tuli todella lähelle meitä; sain kaiken videolle ja teen siitä vlogin ♡ #BTSinAnaheimissa</w:t>
      </w:r>
    </w:p>
    <w:p>
      <w:r>
        <w:rPr>
          <w:b/>
          <w:u w:val="single"/>
        </w:rPr>
        <w:t xml:space="preserve">246702</w:t>
      </w:r>
    </w:p>
    <w:p>
      <w:r>
        <w:t xml:space="preserve">Tykkäsin @YouTube-videosta @heymvtty https://t.co/7UcAzRBzKS NOSCOPE QUAD? [Live Clips and Fails #16]</w:t>
      </w:r>
    </w:p>
    <w:p>
      <w:r>
        <w:rPr>
          <w:b/>
          <w:u w:val="single"/>
        </w:rPr>
        <w:t xml:space="preserve">246703</w:t>
      </w:r>
    </w:p>
    <w:p>
      <w:r>
        <w:t xml:space="preserve">Meidän pieni ihme!!  Useimpina päivinä se tuntuu edelleen liian hyvältä ollakseen totta. Tämä suloinen tyttö on täyttänyt... https://t.co/g8B1ied6p5...</w:t>
      </w:r>
    </w:p>
    <w:p>
      <w:r>
        <w:rPr>
          <w:b/>
          <w:u w:val="single"/>
        </w:rPr>
        <w:t xml:space="preserve">246704</w:t>
      </w:r>
    </w:p>
    <w:p>
      <w:r>
        <w:t xml:space="preserve">Kuka tarvitsee ystäviä, kun on Vermes, Dwyer ja Saad?   Raaka aprillipila! https://t.co/mGkBmHS9x3</w:t>
      </w:r>
    </w:p>
    <w:p>
      <w:r>
        <w:rPr>
          <w:b/>
          <w:u w:val="single"/>
        </w:rPr>
        <w:t xml:space="preserve">246705</w:t>
      </w:r>
    </w:p>
    <w:p>
      <w:r>
        <w:t xml:space="preserve">Tykkäsin @4shomagazine @YouTube-videosta https://t.co/Oz0pGL8vAF Tee Grizzley - First Day Out (Official Music Video)</w:t>
      </w:r>
    </w:p>
    <w:p>
      <w:r>
        <w:rPr>
          <w:b/>
          <w:u w:val="single"/>
        </w:rPr>
        <w:t xml:space="preserve">246706</w:t>
      </w:r>
    </w:p>
    <w:p>
      <w:r>
        <w:t xml:space="preserve">@Cager_CA Puhuin myös siitä, kuinka terveellistä musiikki oli lapsena, meillä ei ollut kaikkea nykyisen sukupolven turmeltuneisuutta. Vain hyvä vanha Khia.</w:t>
      </w:r>
    </w:p>
    <w:p>
      <w:r>
        <w:rPr>
          <w:b/>
          <w:u w:val="single"/>
        </w:rPr>
        <w:t xml:space="preserve">246707</w:t>
      </w:r>
    </w:p>
    <w:p>
      <w:r>
        <w:t xml:space="preserve">@ThisWeekABC @MitchMcConell SUCH hippokriitikko... estät 8 vuotta ja itket kahden päivän kohtuullisesta filibusteristä! Sinä pakotit sääntömuutokset.</w:t>
      </w:r>
    </w:p>
    <w:p>
      <w:r>
        <w:rPr>
          <w:b/>
          <w:u w:val="single"/>
        </w:rPr>
        <w:t xml:space="preserve">246708</w:t>
      </w:r>
    </w:p>
    <w:p>
      <w:r>
        <w:t xml:space="preserve">Kendriya Vidyalayan sisäänpääsy 2017: List for Class 1 to be released today via @htTweets https://t.co/a0YdMYV5fo https://t.co/a0YdMYV5fo</w:t>
      </w:r>
    </w:p>
    <w:p>
      <w:r>
        <w:rPr>
          <w:b/>
          <w:u w:val="single"/>
        </w:rPr>
        <w:t xml:space="preserve">246709</w:t>
      </w:r>
    </w:p>
    <w:p>
      <w:r>
        <w:t xml:space="preserve">Ajattelun tulisi olla pääoma-arvosi, riippumatta siitä, mitä ↑ ja ↓eja ja ↓eja kohtaat elämässäsi. @OfficialKalam #dailymotivation #mondaymotivation #mondaymotivation</w:t>
      </w:r>
    </w:p>
    <w:p>
      <w:r>
        <w:rPr>
          <w:b/>
          <w:u w:val="single"/>
        </w:rPr>
        <w:t xml:space="preserve">246710</w:t>
      </w:r>
    </w:p>
    <w:p>
      <w:r>
        <w:t xml:space="preserve">Fat Joe &amp;amp; Remy Ma - Swear To God (Ft. Kent Jones) https://t.co/LI1tCfrlUu #nowplaying #listenlive</w:t>
      </w:r>
    </w:p>
    <w:p>
      <w:r>
        <w:rPr>
          <w:b/>
          <w:u w:val="single"/>
        </w:rPr>
        <w:t xml:space="preserve">246711</w:t>
      </w:r>
    </w:p>
    <w:p>
      <w:r>
        <w:t xml:space="preserve">Jackson on vallassa "ANC:n pääjohtajana", voisiko joku kutsua hänet huomenna illalla Bra Jackiksi?</w:t>
      </w:r>
    </w:p>
    <w:p>
      <w:r>
        <w:rPr>
          <w:b/>
          <w:u w:val="single"/>
        </w:rPr>
        <w:t xml:space="preserve">246712</w:t>
      </w:r>
    </w:p>
    <w:p>
      <w:r>
        <w:t xml:space="preserve">Päivämäärä: 04-03-2017 01:40:02 Sähköposti API: Ylitetty maksimi jonotusraja(500). Nyt jono on 790992. Tarvittava toimenpide</w:t>
      </w:r>
    </w:p>
    <w:p>
      <w:r>
        <w:rPr>
          <w:b/>
          <w:u w:val="single"/>
        </w:rPr>
        <w:t xml:space="preserve">246713</w:t>
      </w:r>
    </w:p>
    <w:p>
      <w:r>
        <w:t xml:space="preserve">A8514 Natural Mookaite &amp;amp; 925 Silver Overlay Ring Us 7.5 jalokivi korut https://t.co/YJTMxz0giC https://t.co/jzLUNrOfnD</w:t>
      </w:r>
    </w:p>
    <w:p>
      <w:r>
        <w:rPr>
          <w:b/>
          <w:u w:val="single"/>
        </w:rPr>
        <w:t xml:space="preserve">246714</w:t>
      </w:r>
    </w:p>
    <w:p>
      <w:r>
        <w:t xml:space="preserve">Osallistu #voita Beth Boldenin SIGNOITU kappale The Rainbow Clause + 50 dollarin lahjakortti! #XpressoBookTours https://t.co/9u1LOLYMO1</w:t>
      </w:r>
    </w:p>
    <w:p>
      <w:r>
        <w:rPr>
          <w:b/>
          <w:u w:val="single"/>
        </w:rPr>
        <w:t xml:space="preserve">246715</w:t>
      </w:r>
    </w:p>
    <w:p>
      <w:r>
        <w:t xml:space="preserve">KYLLÄ!!!  Tämä on pelkoni - että hän yrittää pommittaa tiensä parempiin äänestyslukuihin. #resist https://t.co/qSIFQiYd3M</w:t>
      </w:r>
    </w:p>
    <w:p>
      <w:r>
        <w:rPr>
          <w:b/>
          <w:u w:val="single"/>
        </w:rPr>
        <w:t xml:space="preserve">246716</w:t>
      </w:r>
    </w:p>
    <w:p>
      <w:r>
        <w:t xml:space="preserve">MINULLA EI OLE MUITA YSTÄVIÄ. Minua vituttaa, jos käytän yli 200 dollaria mekkoon, eikä kukaan tule mukaani.</w:t>
      </w:r>
    </w:p>
    <w:p>
      <w:r>
        <w:rPr>
          <w:b/>
          <w:u w:val="single"/>
        </w:rPr>
        <w:t xml:space="preserve">246717</w:t>
      </w:r>
    </w:p>
    <w:p>
      <w:r>
        <w:t xml:space="preserve">Biologit nappasivat harvinaista kuvamateriaalia salaperäisestä "seitsenkätisestä" mustekalasta, joka puristaa suussaan jotain jännittävää https://t.co/m0BKk3NQgf #...</w:t>
      </w:r>
    </w:p>
    <w:p>
      <w:r>
        <w:rPr>
          <w:b/>
          <w:u w:val="single"/>
        </w:rPr>
        <w:t xml:space="preserve">246718</w:t>
      </w:r>
    </w:p>
    <w:p>
      <w:r>
        <w:t xml:space="preserve">Yli miljoona hakijaa osallistuu huomenna JEE Mains -kokeeseen. Insinööritieteet näyttävät olevan edelleen ylivoimainen valinta. Onnea kaikille.</w:t>
      </w:r>
    </w:p>
    <w:p>
      <w:r>
        <w:rPr>
          <w:b/>
          <w:u w:val="single"/>
        </w:rPr>
        <w:t xml:space="preserve">246719</w:t>
      </w:r>
    </w:p>
    <w:p>
      <w:r>
        <w:t xml:space="preserve">eli olen todella hauska ja lahjakas, mutta kukaan ei koskaan kiinnitä minuun huomiota, joten en saa koskaan tunnustusta.</w:t>
      </w:r>
    </w:p>
    <w:p>
      <w:r>
        <w:rPr>
          <w:b/>
          <w:u w:val="single"/>
        </w:rPr>
        <w:t xml:space="preserve">246720</w:t>
      </w:r>
    </w:p>
    <w:p>
      <w:r>
        <w:t xml:space="preserve">Miten Winnipeg keskittyi paikallisiin vahvuuksiin luodakseen teknologiakeskittymän Keski-Kanadaan https://t.co/7VTmngL4qt</w:t>
      </w:r>
    </w:p>
    <w:p>
      <w:r>
        <w:rPr>
          <w:b/>
          <w:u w:val="single"/>
        </w:rPr>
        <w:t xml:space="preserve">246721</w:t>
      </w:r>
    </w:p>
    <w:p>
      <w:r>
        <w:t xml:space="preserve">REY Hidalgo/Pharr - Hidalgo: tuntia: 4/5/2017 POV Lns: Klo 13:00 CDT, 15 min viive 2 kaistaa (kaistat) auki Readylane: Klo 13:00 CDT, 10...</w:t>
      </w:r>
    </w:p>
    <w:p>
      <w:r>
        <w:rPr>
          <w:b/>
          <w:u w:val="single"/>
        </w:rPr>
        <w:t xml:space="preserve">246722</w:t>
      </w:r>
    </w:p>
    <w:p>
      <w:r>
        <w:t xml:space="preserve">Kuinka johtaa esimerkillä 4 sotilasveteraanin mukaan https://t.co/vjAePgD6kh by @RepManCody https://t.co/aUEwbqawjt https://t.co/aUEwbqawjt</w:t>
      </w:r>
    </w:p>
    <w:p>
      <w:r>
        <w:rPr>
          <w:b/>
          <w:u w:val="single"/>
        </w:rPr>
        <w:t xml:space="preserve">246723</w:t>
      </w:r>
    </w:p>
    <w:p>
      <w:r>
        <w:t xml:space="preserve">Toinen Bulawayon aseistettu ryöstö Varkaat pääsivät karkuun 4 000 dollarin käteisvaroilla https://t.co/bKTaBvU6ys https://t.co/oZguDq4O7l https://t.co/oZguDq4O7l</w:t>
      </w:r>
    </w:p>
    <w:p>
      <w:r>
        <w:rPr>
          <w:b/>
          <w:u w:val="single"/>
        </w:rPr>
        <w:t xml:space="preserve">246724</w:t>
      </w:r>
    </w:p>
    <w:p>
      <w:r>
        <w:t xml:space="preserve">@RjPercival2 Olin menossa sanoa näimme Sc'a naisten joukkue voittaa, mutta ei olet oikeassa, koska uconn oli tiellä</w:t>
      </w:r>
    </w:p>
    <w:p>
      <w:r>
        <w:rPr>
          <w:b/>
          <w:u w:val="single"/>
        </w:rPr>
        <w:t xml:space="preserve">246725</w:t>
      </w:r>
    </w:p>
    <w:p>
      <w:r>
        <w:t xml:space="preserve">Hankala tasapaino, antaa pelon ajaa sinua voittamaan esteitä antamatta sen kuitenkaan ajaa sinut paniikkiin ja tekemään jotain typerää. #lifelessons</w:t>
      </w:r>
    </w:p>
    <w:p>
      <w:r>
        <w:rPr>
          <w:b/>
          <w:u w:val="single"/>
        </w:rPr>
        <w:t xml:space="preserve">246726</w:t>
      </w:r>
    </w:p>
    <w:p>
      <w:r>
        <w:t xml:space="preserve">Suorat ykköset tänään kuorofestivaaleillamme.  Nämä hullut, mahtavat lapset ansaitsivat sen!  #wpsproud #BrooksChoir @WpsBrooks https://t.co/2mp4HbyvMk https://t.co/2mp4HbyvMk</w:t>
      </w:r>
    </w:p>
    <w:p>
      <w:r>
        <w:rPr>
          <w:b/>
          <w:u w:val="single"/>
        </w:rPr>
        <w:t xml:space="preserve">246727</w:t>
      </w:r>
    </w:p>
    <w:p>
      <w:r>
        <w:t xml:space="preserve">Nyt kun näyttää siltä, että kevät on alkanut, mikä olisikaan parempi aika nauttia näistä kaunottarista @leonrestaurants lähelläsi ... https://t.co/5090YTO8AT</w:t>
      </w:r>
    </w:p>
    <w:p>
      <w:r>
        <w:rPr>
          <w:b/>
          <w:u w:val="single"/>
        </w:rPr>
        <w:t xml:space="preserve">246728</w:t>
      </w:r>
    </w:p>
    <w:p>
      <w:r>
        <w:t xml:space="preserve">Mikään ei sano kevättä paremmin kuin uudet Versacesit! Tutustu laajaan valikoimaan silmälasien ja aurinkolasien suunnittelijoita. https://t.co/1nNJgwVVXY</w:t>
      </w:r>
    </w:p>
    <w:p>
      <w:r>
        <w:rPr>
          <w:b/>
          <w:u w:val="single"/>
        </w:rPr>
        <w:t xml:space="preserve">246729</w:t>
      </w:r>
    </w:p>
    <w:p>
      <w:r>
        <w:t xml:space="preserve">On vaikeaa kieltäytyä roskaruoasta töissä. Tässä on loistava tapa #terveelliseksi: Tuo oma lounas mukanasi. https://t.co/r2gWRhQAv9 https://t.co/xB3G57FXmy.</w:t>
      </w:r>
    </w:p>
    <w:p>
      <w:r>
        <w:rPr>
          <w:b/>
          <w:u w:val="single"/>
        </w:rPr>
        <w:t xml:space="preserve">246730</w:t>
      </w:r>
    </w:p>
    <w:p>
      <w:r>
        <w:t xml:space="preserve">Minä sen jälkeen, kun olen lähettänyt riskialttiin tekstiviestin, mutta se ei ole niin riskialtis, vaan ihan tavallinen teksti, mutta olen silti ihan sekaisin https://t.co/O5G4HCgquo</w:t>
      </w:r>
    </w:p>
    <w:p>
      <w:r>
        <w:rPr>
          <w:b/>
          <w:u w:val="single"/>
        </w:rPr>
        <w:t xml:space="preserve">246731</w:t>
      </w:r>
    </w:p>
    <w:p>
      <w:r>
        <w:t xml:space="preserve">Aika päivittää? Osta Apple One Day Sale -myynnissämme vuoden edullisimmat hinnat. Ennakkotilaa jo tänään! https://t.co/GPCbP7Dc0I https://t.co/hOkCXUOKX6</w:t>
      </w:r>
    </w:p>
    <w:p>
      <w:r>
        <w:rPr>
          <w:b/>
          <w:u w:val="single"/>
        </w:rPr>
        <w:t xml:space="preserve">246732</w:t>
      </w:r>
    </w:p>
    <w:p>
      <w:r>
        <w:t xml:space="preserve">Osallistuin @VodafoneUK #GoDiscoverS8 kilpailuun, jossa minulla on mahdollisuus voittaa uusi Samsung Galaxy S8</w:t>
        <w:br/>
        <w:t xml:space="preserve">https://t.co/cH4UcgVpOm https://t.co/cH4UcgVpOm</w:t>
      </w:r>
    </w:p>
    <w:p>
      <w:r>
        <w:rPr>
          <w:b/>
          <w:u w:val="single"/>
        </w:rPr>
        <w:t xml:space="preserve">246733</w:t>
      </w:r>
    </w:p>
    <w:p>
      <w:r>
        <w:t xml:space="preserve">Katsomassa @KickScreamFOX @FOXTV &amp;amp; tämä Nakiesha on todella tyhmä, koska tänä iltana hän haluaa #douch-ayn</w:t>
      </w:r>
    </w:p>
    <w:p>
      <w:r>
        <w:rPr>
          <w:b/>
          <w:u w:val="single"/>
        </w:rPr>
        <w:t xml:space="preserve">246734</w:t>
      </w:r>
    </w:p>
    <w:p>
      <w:r>
        <w:t xml:space="preserve">Kuinka toivon, että @BTS_twt huomaisi minut jonain päivänä...... EDES YKSI RETWEET HEILTÄ MINÄ ABDJWWMDLWFMKWMDNS IDK WEH IM DEAD</w:t>
      </w:r>
    </w:p>
    <w:p>
      <w:r>
        <w:rPr>
          <w:b/>
          <w:u w:val="single"/>
        </w:rPr>
        <w:t xml:space="preserve">246735</w:t>
      </w:r>
    </w:p>
    <w:p>
      <w:r>
        <w:t xml:space="preserve">Rikollisuus on teollisuudenala. Sillä on myös kaksi puolta, jotta se toimisi. Hyvät tyypit (lainvalvontaviranomaiset) ja pahat tyypit (lain rikkojat).</w:t>
      </w:r>
    </w:p>
    <w:p>
      <w:r>
        <w:rPr>
          <w:b/>
          <w:u w:val="single"/>
        </w:rPr>
        <w:t xml:space="preserve">246736</w:t>
      </w:r>
    </w:p>
    <w:p>
      <w:r>
        <w:t xml:space="preserve">Kuinka paljon maksaisi yksityisen avaimen murtautuminen #bitcoin käyttää: https://t.co/3XXlb35tsZ maksaa noin 10441044x koko maailman BKT:n verran</w:t>
      </w:r>
    </w:p>
    <w:p>
      <w:r>
        <w:rPr>
          <w:b/>
          <w:u w:val="single"/>
        </w:rPr>
        <w:t xml:space="preserve">246737</w:t>
      </w:r>
    </w:p>
    <w:p>
      <w:r>
        <w:t xml:space="preserve">John näyttää meille kaikille, miten puutarhaa hoidetaan. @MadAboutCork @natureblogtweet #corkcitycentre #guerillagardening https://t.co/85BU3Edhzr</w:t>
      </w:r>
    </w:p>
    <w:p>
      <w:r>
        <w:rPr>
          <w:b/>
          <w:u w:val="single"/>
        </w:rPr>
        <w:t xml:space="preserve">246738</w:t>
      </w:r>
    </w:p>
    <w:p>
      <w:r>
        <w:t xml:space="preserve">@Alanpickard20 ryöstää säästöpossun, kun puhumme, viimeinen ST sain oli alle Bassett, sai saman tunteen alle Wilder....UTfkgB</w:t>
      </w:r>
    </w:p>
    <w:p>
      <w:r>
        <w:rPr>
          <w:b/>
          <w:u w:val="single"/>
        </w:rPr>
        <w:t xml:space="preserve">246739</w:t>
      </w:r>
    </w:p>
    <w:p>
      <w:r>
        <w:t xml:space="preserve">@Zacterium Tervehdys, rakas ihmisystävä! Tutustu kotisivuilleni https://t.co/uzWE5bjuEk ja löydä lisää minusta ja luojistani!</w:t>
      </w:r>
    </w:p>
    <w:p>
      <w:r>
        <w:rPr>
          <w:b/>
          <w:u w:val="single"/>
        </w:rPr>
        <w:t xml:space="preserve">246740</w:t>
      </w:r>
    </w:p>
    <w:p>
      <w:r>
        <w:t xml:space="preserve">@RealJamesWoods Tätä olemme kaivanneet viimeiset 8 vuotta! @nikkihaley on suuri, vahva ääni Amerikalle.</w:t>
      </w:r>
    </w:p>
    <w:p>
      <w:r>
        <w:rPr>
          <w:b/>
          <w:u w:val="single"/>
        </w:rPr>
        <w:t xml:space="preserve">246741</w:t>
      </w:r>
    </w:p>
    <w:p>
      <w:r>
        <w:t xml:space="preserve">"Olet liian pieni" - Apostoli Suleman puhaltaa T.B Joshua https://t.co/pyOlC2ysiL https://t.co/jTgqrvU0QU</w:t>
      </w:r>
    </w:p>
    <w:p>
      <w:r>
        <w:rPr>
          <w:b/>
          <w:u w:val="single"/>
        </w:rPr>
        <w:t xml:space="preserve">246742</w:t>
      </w:r>
    </w:p>
    <w:p>
      <w:r>
        <w:t xml:space="preserve">@WHRising @pbanj_ ainoat ihmiset, jotka ovat tyhmiä, olet sinä, Vanderbilt ei rakentanut Amerikkaa, hän omisti tai maksoi huonosti ihmisille, jotka rakensivat sitä, orjia/kiinalaisia.</w:t>
      </w:r>
    </w:p>
    <w:p>
      <w:r>
        <w:rPr>
          <w:b/>
          <w:u w:val="single"/>
        </w:rPr>
        <w:t xml:space="preserve">246743</w:t>
      </w:r>
    </w:p>
    <w:p>
      <w:r>
        <w:t xml:space="preserve">//ok miksi on täysin hyväksyttävää, että mies voi mennä ulos ilman paitaa, kun taas meidän naisten on käytettävä paidan lisäksi rintaliivejä?</w:t>
      </w:r>
    </w:p>
    <w:p>
      <w:r>
        <w:rPr>
          <w:b/>
          <w:u w:val="single"/>
        </w:rPr>
        <w:t xml:space="preserve">246744</w:t>
      </w:r>
    </w:p>
    <w:p>
      <w:r>
        <w:t xml:space="preserve">Blogin optimointistrategiat: https://t.co/IL6SrwU8Cn #news #rt https://t.co/kKUXvipBLp</w:t>
      </w:r>
    </w:p>
    <w:p>
      <w:r>
        <w:rPr>
          <w:b/>
          <w:u w:val="single"/>
        </w:rPr>
        <w:t xml:space="preserve">246745</w:t>
      </w:r>
    </w:p>
    <w:p>
      <w:r>
        <w:t xml:space="preserve">"Dorian Gray -hiiret" kasvavat loputtomiin ilman ikääntymistä</w:t>
        <w:br/>
        <w:br/>
        <w:t xml:space="preserve">https://t.co/mrIzu9rbs7</w:t>
        <w:br/>
        <w:br/>
        <w:t xml:space="preserve">Minusta tuntuu, että ala ei ole edennyt kovin pitkälle sitten vuoden 1993</w:t>
      </w:r>
    </w:p>
    <w:p>
      <w:r>
        <w:rPr>
          <w:b/>
          <w:u w:val="single"/>
        </w:rPr>
        <w:t xml:space="preserve">246746</w:t>
      </w:r>
    </w:p>
    <w:p>
      <w:r>
        <w:t xml:space="preserve">@JubileeSailing @pastthepier2016 @ldnriverthames @LondonPortAuth LORD NELSON hänen ulos tänä aamuna https://t.co/aiNN9StFtc</w:t>
      </w:r>
    </w:p>
    <w:p>
      <w:r>
        <w:rPr>
          <w:b/>
          <w:u w:val="single"/>
        </w:rPr>
        <w:t xml:space="preserve">246747</w:t>
      </w:r>
    </w:p>
    <w:p>
      <w:r>
        <w:t xml:space="preserve">KoreanUpdates: Toinen osa alkaa! He esittävät "Boy Go" ensimmäisenä kappaleena!</w:t>
        <w:br/>
        <w:t xml:space="preserve"> #SJSinJKT #KoreanUpdates</w:t>
      </w:r>
    </w:p>
    <w:p>
      <w:r>
        <w:rPr>
          <w:b/>
          <w:u w:val="single"/>
        </w:rPr>
        <w:t xml:space="preserve">246748</w:t>
      </w:r>
    </w:p>
    <w:p>
      <w:r>
        <w:t xml:space="preserve">Uutislähetys: "https://t.co/7nWy5P3mBL" https://t.co/7nWy5P3mBL https://t.co/7nWy5P3mBL</w:t>
      </w:r>
    </w:p>
    <w:p>
      <w:r>
        <w:rPr>
          <w:b/>
          <w:u w:val="single"/>
        </w:rPr>
        <w:t xml:space="preserve">246749</w:t>
      </w:r>
    </w:p>
    <w:p>
      <w:r>
        <w:t xml:space="preserve">Selkeiden rajojen puuttuminen johtaa nyt vain suurempaan sekaannukseen. M... Lisää Leo https://t.co/Ac3M1h4Nc7</w:t>
      </w:r>
    </w:p>
    <w:p>
      <w:r>
        <w:rPr>
          <w:b/>
          <w:u w:val="single"/>
        </w:rPr>
        <w:t xml:space="preserve">246750</w:t>
      </w:r>
    </w:p>
    <w:p>
      <w:r>
        <w:t xml:space="preserve">Hyvä herra Fernando, kiitos, että teet ostoksia JPCKEMANGissa!</w:t>
        <w:br/>
        <w:t xml:space="preserve"> #Kemang #Jakarta #JakartaSelatan... https://t.co/7RjwVrIuj2 https://t.co/7RjwVrIuj2</w:t>
      </w:r>
    </w:p>
    <w:p>
      <w:r>
        <w:rPr>
          <w:b/>
          <w:u w:val="single"/>
        </w:rPr>
        <w:t xml:space="preserve">246751</w:t>
      </w:r>
    </w:p>
    <w:p>
      <w:r>
        <w:t xml:space="preserve">He eivät ole koskaan olleet tavallisia &amp;amp; emme mekään ole. Sano hei erilaiselle #IPL:lle Moto &amp;amp; NewsWallet #motoRPS #newswallet https://t.co/cq8wkVNGtr https://t.co/cq8wkVNGtr</w:t>
      </w:r>
    </w:p>
    <w:p>
      <w:r>
        <w:rPr>
          <w:b/>
          <w:u w:val="single"/>
        </w:rPr>
        <w:t xml:space="preserve">246752</w:t>
      </w:r>
    </w:p>
    <w:p>
      <w:r>
        <w:t xml:space="preserve">#Samsung VR TVC, jossa strutsi lähtee lentoon, on aika kiva #DoWhatYouCant https://t.co/8GsXcxvZAj</w:t>
      </w:r>
    </w:p>
    <w:p>
      <w:r>
        <w:rPr>
          <w:b/>
          <w:u w:val="single"/>
        </w:rPr>
        <w:t xml:space="preserve">246753</w:t>
      </w:r>
    </w:p>
    <w:p>
      <w:r>
        <w:t xml:space="preserve">Ja sitten oli yksi #TheWalkingDead Mielestäni vanha mies Carl teoria on aika sairas kaikki mitä hänellä on jäljellä on magnum katana ja lucille https://t.co/uBkUNR7tww</w:t>
      </w:r>
    </w:p>
    <w:p>
      <w:r>
        <w:rPr>
          <w:b/>
          <w:u w:val="single"/>
        </w:rPr>
        <w:t xml:space="preserve">246754</w:t>
      </w:r>
    </w:p>
    <w:p>
      <w:r>
        <w:t xml:space="preserve">Demand Planner (Supply/Production Planner) - £35K - Kingston upon Hull - Sental Recruitment Ltd https://t.co/2RbrmTsWH9</w:t>
      </w:r>
    </w:p>
    <w:p>
      <w:r>
        <w:rPr>
          <w:b/>
          <w:u w:val="single"/>
        </w:rPr>
        <w:t xml:space="preserve">246755</w:t>
      </w:r>
    </w:p>
    <w:p>
      <w:r>
        <w:t xml:space="preserve">Lue MESM:n blogikirjoitus, jossa käsitellään potilaiden ottamista mukaan kliinisten tutkimusten tutkimussuunnitelmien kehittämiseen: https://t.co/IDt2Ags5D6 https://t.co/eW3rB1QTyZ.</w:t>
      </w:r>
    </w:p>
    <w:p>
      <w:r>
        <w:rPr>
          <w:b/>
          <w:u w:val="single"/>
        </w:rPr>
        <w:t xml:space="preserve">246756</w:t>
      </w:r>
    </w:p>
    <w:p>
      <w:r>
        <w:t xml:space="preserve">" Olen tajunnut, että olen luultavasti vain täydellinen &amp;amp; kaikilla muilla ympärilläni on ongelmia. " - Scott Disick</w:t>
      </w:r>
    </w:p>
    <w:p>
      <w:r>
        <w:rPr>
          <w:b/>
          <w:u w:val="single"/>
        </w:rPr>
        <w:t xml:space="preserve">246757</w:t>
      </w:r>
    </w:p>
    <w:p>
      <w:r>
        <w:t xml:space="preserve">Seuraa lasten IG-tilejä, jotka postaavat ylikalliita juttujaan. Joten jos heidän varallisuudestaan on jotain hämärää, voit kalastaa 😜.</w:t>
      </w:r>
    </w:p>
    <w:p>
      <w:r>
        <w:rPr>
          <w:b/>
          <w:u w:val="single"/>
        </w:rPr>
        <w:t xml:space="preserve">246758</w:t>
      </w:r>
    </w:p>
    <w:p>
      <w:r>
        <w:t xml:space="preserve">@WillEdgecomb @GiantessTina @AborigenGTS No sitten (pisteitä).</w:t>
        <w:br/>
        <w:t xml:space="preserve"> Puhumme harvoin, joten en tiennyt tuota ;)</w:t>
      </w:r>
    </w:p>
    <w:p>
      <w:r>
        <w:rPr>
          <w:b/>
          <w:u w:val="single"/>
        </w:rPr>
        <w:t xml:space="preserve">246759</w:t>
      </w:r>
    </w:p>
    <w:p>
      <w:r>
        <w:t xml:space="preserve">Hyvää huomenta sen perjantaina ja 9 tuntia hauskaa alkaa. Perheelleni, ystävilleni, olkaa turvassa, olkaa kilttejä, rakastakaa niin kuin tarkoitatte, eläkää... https://t.co/PVrtAYAyg0...</w:t>
      </w:r>
    </w:p>
    <w:p>
      <w:r>
        <w:rPr>
          <w:b/>
          <w:u w:val="single"/>
        </w:rPr>
        <w:t xml:space="preserve">246760</w:t>
      </w:r>
    </w:p>
    <w:p>
      <w:r>
        <w:t xml:space="preserve">Amerikka tarvitsee #Comedy4Comityn vähentämään puolueellista typeryyttä! Onko parempia ideoita kuin Komodia? KUUNNELLAAN NIITÄ! https://t.co/y0x60hD0mc</w:t>
      </w:r>
    </w:p>
    <w:p>
      <w:r>
        <w:rPr>
          <w:b/>
          <w:u w:val="single"/>
        </w:rPr>
        <w:t xml:space="preserve">246761</w:t>
      </w:r>
    </w:p>
    <w:p>
      <w:r>
        <w:t xml:space="preserve">Aikajana: Trumpin kampanjasta, hallinnosta &amp;amp; koordinointi Venäjän kanssa @CNNPolitics https://t.co/qzLHj3eXhw</w:t>
      </w:r>
    </w:p>
    <w:p>
      <w:r>
        <w:rPr>
          <w:b/>
          <w:u w:val="single"/>
        </w:rPr>
        <w:t xml:space="preserve">246762</w:t>
      </w:r>
    </w:p>
    <w:p>
      <w:r>
        <w:t xml:space="preserve">Ostaisiko kukaan käytetyn auton Jackson Carlaw'lta tai uskoisiko kukaan hänen "takuisiinsa" mistään? Retweettaa mielin määrin</w:t>
      </w:r>
    </w:p>
    <w:p>
      <w:r>
        <w:rPr>
          <w:b/>
          <w:u w:val="single"/>
        </w:rPr>
        <w:t xml:space="preserve">246763</w:t>
      </w:r>
    </w:p>
    <w:p>
      <w:r>
        <w:t xml:space="preserve">Kysynnän vuoksi olemme lisänneet lisäesityksen #spSpoon maanantaina 17. huhtikuuta klo 19.30. Varaa nyt: https://t.co/M4gRsBvYWJ https://t.co/mdQ497AlaB.</w:t>
      </w:r>
    </w:p>
    <w:p>
      <w:r>
        <w:rPr>
          <w:b/>
          <w:u w:val="single"/>
        </w:rPr>
        <w:t xml:space="preserve">246764</w:t>
      </w:r>
    </w:p>
    <w:p>
      <w:r>
        <w:t xml:space="preserve">@Inside_Showbiz @MayWardArticle @MayWardOfficial @ghelynjuagpao @teyay @MayWardFlyersPH @Mayward21348153 @Barber_Edward_ @OfficialEBarber @MarydaleEntrat5 @TeamMaymayPH Tämän repliikin valitseminen Edwardista olisi sopinut täydellisesti Maymayn hienoon kuvaukseen Edwardista.</w:t>
        <w:br/>
        <w:t xml:space="preserve"> MAYWARD RulesInKCCGensan https://t.co/7xOzvbE5jo https://t.co/7xOzvbE5jo</w:t>
      </w:r>
    </w:p>
    <w:p>
      <w:r>
        <w:rPr>
          <w:b/>
          <w:u w:val="single"/>
        </w:rPr>
        <w:t xml:space="preserve">246765</w:t>
      </w:r>
    </w:p>
    <w:p>
      <w:r>
        <w:t xml:space="preserve">@MrShaneReaction @KeiranZolanski Baldy sammuttaa minut niin kovaa. Vaatii erikoisen miehen, joka vetää sen pois eikä näytä kynityltä kanalta...</w:t>
      </w:r>
    </w:p>
    <w:p>
      <w:r>
        <w:rPr>
          <w:b/>
          <w:u w:val="single"/>
        </w:rPr>
        <w:t xml:space="preserve">246766</w:t>
      </w:r>
    </w:p>
    <w:p>
      <w:r>
        <w:t xml:space="preserve">@Goofy_Smiles @girlposts SAMA Olin kuin WHOA IVE DROVE PAST THERE SO MANY TIMES WHAT WHAT IF WE HAD RUN INTO THE THEM</w:t>
      </w:r>
    </w:p>
    <w:p>
      <w:r>
        <w:rPr>
          <w:b/>
          <w:u w:val="single"/>
        </w:rPr>
        <w:t xml:space="preserve">246767</w:t>
      </w:r>
    </w:p>
    <w:p>
      <w:r>
        <w:t xml:space="preserve">Ooo hyvin preety.......big fan by "love games" can you spend 10 sec to say me hiiii .....pls pls pls pls sen ur fan request https://t.co/GN7nXak4LS</w:t>
      </w:r>
    </w:p>
    <w:p>
      <w:r>
        <w:rPr>
          <w:b/>
          <w:u w:val="single"/>
        </w:rPr>
        <w:t xml:space="preserve">246768</w:t>
      </w:r>
    </w:p>
    <w:p>
      <w:r>
        <w:t xml:space="preserve">Pohjois-Carolina nappaa March Madness -mestaruuden trillerissä https://t.co/VAdHvSu0t8 https://t.co/AOKH1YcrMt</w:t>
      </w:r>
    </w:p>
    <w:p>
      <w:r>
        <w:rPr>
          <w:b/>
          <w:u w:val="single"/>
        </w:rPr>
        <w:t xml:space="preserve">246769</w:t>
      </w:r>
    </w:p>
    <w:p>
      <w:r>
        <w:t xml:space="preserve">Hii @NiallOfficial ,</w:t>
        <w:br/>
        <w:t xml:space="preserve">Kiitos, että pelastit minut</w:t>
        <w:br/>
        <w:t xml:space="preserve">ja näytit minulle</w:t>
        <w:t xml:space="preserve">🌍</w:t>
        <w:t xml:space="preserve">kauniin</w:t>
        <w:br/>
        <w:t xml:space="preserve">puolen 🌍</w:t>
        <w:br/>
        <w:br/>
        <w:t xml:space="preserve">SEURAA MINUA, kiitos?</w:t>
        <w:br/>
        <w:t xml:space="preserve">rakastan sinua ❣ 115, 887</w:t>
      </w:r>
    </w:p>
    <w:p>
      <w:r>
        <w:rPr>
          <w:b/>
          <w:u w:val="single"/>
        </w:rPr>
        <w:t xml:space="preserve">246770</w:t>
      </w:r>
    </w:p>
    <w:p>
      <w:r>
        <w:t xml:space="preserve">.@AlexaAshwell sanoo, että yritykset valmistautuvat #NCAAChampionshipiin telttojen avulla suojellakseen faneja #CLTStormilta @wsoctv</w:t>
      </w:r>
    </w:p>
    <w:p>
      <w:r>
        <w:rPr>
          <w:b/>
          <w:u w:val="single"/>
        </w:rPr>
        <w:t xml:space="preserve">246771</w:t>
      </w:r>
    </w:p>
    <w:p>
      <w:r>
        <w:t xml:space="preserve">Keskitytkö prosessiin? Miten? Odotan innolla vastauksia kysymykseen Q5!!! #geniushour #iledchat https://t.co/fUgbWaqeKz https://t.co/fUgbWaqeKz</w:t>
      </w:r>
    </w:p>
    <w:p>
      <w:r>
        <w:rPr>
          <w:b/>
          <w:u w:val="single"/>
        </w:rPr>
        <w:t xml:space="preserve">246772</w:t>
      </w:r>
    </w:p>
    <w:p>
      <w:r>
        <w:t xml:space="preserve">Amazon US Summary:</w:t>
        <w:br/>
        <w:t xml:space="preserve">"Hyvä hahmokehitys yhdistettynä erinomaiseen juoneen"</w:t>
        <w:br/>
        <w:t xml:space="preserve">US https://t.co/6ZmE2wUeeS</w:t>
        <w:br/>
        <w:t xml:space="preserve">UK https://t.co/YGU0gGl9JV</w:t>
      </w:r>
    </w:p>
    <w:p>
      <w:r>
        <w:rPr>
          <w:b/>
          <w:u w:val="single"/>
        </w:rPr>
        <w:t xml:space="preserve">246773</w:t>
      </w:r>
    </w:p>
    <w:p>
      <w:r>
        <w:t xml:space="preserve">Uusi: Tyttöjen liikunnanopettaja (äitiyslomake) Faringdon Oxfordshire https://t.co/7IQNzDkFyF #TeachingJobs</w:t>
      </w:r>
    </w:p>
    <w:p>
      <w:r>
        <w:rPr>
          <w:b/>
          <w:u w:val="single"/>
        </w:rPr>
        <w:t xml:space="preserve">246774</w:t>
      </w:r>
    </w:p>
    <w:p>
      <w:r>
        <w:t xml:space="preserve">Voitin juuri Ark farklerin #1-4-24:ssä @Dice_Worldissa! Käyttäjäni on cookingzombies. https://t.co/fpZ0zvZ2em.</w:t>
      </w:r>
    </w:p>
    <w:p>
      <w:r>
        <w:rPr>
          <w:b/>
          <w:u w:val="single"/>
        </w:rPr>
        <w:t xml:space="preserve">246775</w:t>
      </w:r>
    </w:p>
    <w:p>
      <w:r>
        <w:t xml:space="preserve">"Oppimisen kannalta tämä on elämäni parasta aikaa. Tämä uusi oppiminen ja valaistuminen on... https://t.co/KYPRoNbAjO...</w:t>
      </w:r>
    </w:p>
    <w:p>
      <w:r>
        <w:rPr>
          <w:b/>
          <w:u w:val="single"/>
        </w:rPr>
        <w:t xml:space="preserve">246776</w:t>
      </w:r>
    </w:p>
    <w:p>
      <w:r>
        <w:t xml:space="preserve">Tämä #pastaruoka tuo kaikki pöytään. Toimii joka kerta! https://t.co/w9JkWcRQLP #SunnuntaiSupper https://t.co/J8AHHevhgy</w:t>
      </w:r>
    </w:p>
    <w:p>
      <w:r>
        <w:rPr>
          <w:b/>
          <w:u w:val="single"/>
        </w:rPr>
        <w:t xml:space="preserve">246777</w:t>
      </w:r>
    </w:p>
    <w:p>
      <w:r>
        <w:t xml:space="preserve">@MonicaCrowley @RichardGrenell @seanhannity @FoxNews Herra Grenell, kerroitte juuri @seanhannitylle, että Turkki on "Naton liittolainen" - uskotteko, että se on edelleen totta tänään, vai onko se käytännössä mitätön?</w:t>
      </w:r>
    </w:p>
    <w:p>
      <w:r>
        <w:rPr>
          <w:b/>
          <w:u w:val="single"/>
        </w:rPr>
        <w:t xml:space="preserve">246778</w:t>
      </w:r>
    </w:p>
    <w:p>
      <w:r>
        <w:t xml:space="preserve">Asiakkaamme ovat poikkeuksellisia, herkullisia, poikkeuksellisen täydellisiä!</w:t>
        <w:br/>
        <w:t xml:space="preserve"> Jatkuva tukesi kaupallemme ei ole koskaan... https://t.co/qAvA4r2wQL...</w:t>
      </w:r>
    </w:p>
    <w:p>
      <w:r>
        <w:rPr>
          <w:b/>
          <w:u w:val="single"/>
        </w:rPr>
        <w:t xml:space="preserve">246779</w:t>
      </w:r>
    </w:p>
    <w:p>
      <w:r>
        <w:t xml:space="preserve">Rob Wilson MP: Pysäyttäkää aborttikeskus BPAS, joka pakottaa hallituksen leikkaamaan käytännön tukea suunnittelemattomasta raskaudesta kärsiville äideille.</w:t>
      </w:r>
    </w:p>
    <w:p>
      <w:r>
        <w:rPr>
          <w:b/>
          <w:u w:val="single"/>
        </w:rPr>
        <w:t xml:space="preserve">246780</w:t>
      </w:r>
    </w:p>
    <w:p>
      <w:r>
        <w:t xml:space="preserve">@SeanTheBaptiste vain loopata boo-äänitehostetta 9 minuuttia ja kuvittele sitten Roman sanovan "this is my yard now" lähellä loppua.</w:t>
      </w:r>
    </w:p>
    <w:p>
      <w:r>
        <w:rPr>
          <w:b/>
          <w:u w:val="single"/>
        </w:rPr>
        <w:t xml:space="preserve">246781</w:t>
      </w:r>
    </w:p>
    <w:p>
      <w:r>
        <w:t xml:space="preserve">@DalexCain Olen täällä, miksi et näe minua?</w:t>
        <w:t xml:space="preserve">Oooooooo</w:t>
        <w:br/>
        <w:br/>
        <w:t xml:space="preserve">Minulla on tämä haaat, ja Willyn paita ooooohhhhh</w:t>
      </w:r>
    </w:p>
    <w:p>
      <w:r>
        <w:rPr>
          <w:b/>
          <w:u w:val="single"/>
        </w:rPr>
        <w:t xml:space="preserve">246782</w:t>
      </w:r>
    </w:p>
    <w:p>
      <w:r>
        <w:t xml:space="preserve">@JasonKuznicki Eikö videotodisteet horjuttaneet sinua siitä, että kemialliset hyökkäykset eivät ehkä olleetkaan todellisia?</w:t>
      </w:r>
    </w:p>
    <w:p>
      <w:r>
        <w:rPr>
          <w:b/>
          <w:u w:val="single"/>
        </w:rPr>
        <w:t xml:space="preserve">246783</w:t>
      </w:r>
    </w:p>
    <w:p>
      <w:r>
        <w:t xml:space="preserve">Voi mitä ikinä tapahtuukin pls älä anna Gook Doon ex Hee Jin (n Bong Soon oc) jäädä kiinni tuon rikollisen noo coz se olisi liian surullista😭😭</w:t>
      </w:r>
    </w:p>
    <w:p>
      <w:r>
        <w:rPr>
          <w:b/>
          <w:u w:val="single"/>
        </w:rPr>
        <w:t xml:space="preserve">246784</w:t>
      </w:r>
    </w:p>
    <w:p>
      <w:r>
        <w:t xml:space="preserve">Kaksi kolmasosaa EU:n matkailusivustoista antaa harhaanjohtavia hintatietoja: Komissio https://t.co/vwVnkl3YFz https://t.co/JPDQ93k6Rz</w:t>
      </w:r>
    </w:p>
    <w:p>
      <w:r>
        <w:rPr>
          <w:b/>
          <w:u w:val="single"/>
        </w:rPr>
        <w:t xml:space="preserve">246785</w:t>
      </w:r>
    </w:p>
    <w:p>
      <w:r>
        <w:t xml:space="preserve">Muistatko, mitä tapahtui, kun Andrea oli tässä tilanteessa? Hän käytti pihdit #TheWalkingDead #StorySync https://t.co/PN6EV6jzKf https://t.co/PN6EV6jzKf</w:t>
      </w:r>
    </w:p>
    <w:p>
      <w:r>
        <w:rPr>
          <w:b/>
          <w:u w:val="single"/>
        </w:rPr>
        <w:t xml:space="preserve">246786</w:t>
      </w:r>
    </w:p>
    <w:p>
      <w:r>
        <w:t xml:space="preserve">Unohda seuraajat, uskon kasvuun. 1 uusi seuraaja viimeisen päivän aikana! Tilastot https://t.co/cd0nKEaeqw kautta</w:t>
      </w:r>
    </w:p>
    <w:p>
      <w:r>
        <w:rPr>
          <w:b/>
          <w:u w:val="single"/>
        </w:rPr>
        <w:t xml:space="preserve">246787</w:t>
      </w:r>
    </w:p>
    <w:p>
      <w:r>
        <w:t xml:space="preserve">@StanfordEng @KUnews @wtamu @Harvard @UTAustin @floridastate @nyuniversity @NASA ...lisää</w:t>
        <w:br/>
        <w:t xml:space="preserve">http</w:t>
        <w:t xml:space="preserve">://t.co/sGBcuiEOYU ...more https://t.co/sGBcuiEOYU</w:t>
      </w:r>
    </w:p>
    <w:p>
      <w:r>
        <w:rPr>
          <w:b/>
          <w:u w:val="single"/>
        </w:rPr>
        <w:t xml:space="preserve">246788</w:t>
      </w:r>
    </w:p>
    <w:p>
      <w:r>
        <w:t xml:space="preserve">Vinkkejä arvokkaiden muistojen suojaamiseen #worldbackupday via @kaspersky https://t.co/uEIptj3SHS https://t.co/g4tluL0w9Y</w:t>
      </w:r>
    </w:p>
    <w:p>
      <w:r>
        <w:rPr>
          <w:b/>
          <w:u w:val="single"/>
        </w:rPr>
        <w:t xml:space="preserve">246789</w:t>
      </w:r>
    </w:p>
    <w:p>
      <w:r>
        <w:t xml:space="preserve">hän oppii voittamaan ja häviämään ja olemaan hyvä urheilijana kummassakin tapauksessa https://t.co/abUtlMELTn</w:t>
      </w:r>
    </w:p>
    <w:p>
      <w:r>
        <w:rPr>
          <w:b/>
          <w:u w:val="single"/>
        </w:rPr>
        <w:t xml:space="preserve">246790</w:t>
      </w:r>
    </w:p>
    <w:p>
      <w:r>
        <w:t xml:space="preserve">Äänestin Siswetiä. Ja sinäkin voit. Äänestä suosikkimalliasi osoitteessa https://t.co/sRAWyxtfV6 @siswett @YouKandycom kautta.</w:t>
      </w:r>
    </w:p>
    <w:p>
      <w:r>
        <w:rPr>
          <w:b/>
          <w:u w:val="single"/>
        </w:rPr>
        <w:t xml:space="preserve">246791</w:t>
      </w:r>
    </w:p>
    <w:p>
      <w:r>
        <w:t xml:space="preserve">@sureshpprabhu sir isäni, joka on eläkeläinen, matkustaa linkin kautta Express Kanpurista Haridwariin. Juna on yli 6 tuntia myöhässä.</w:t>
      </w:r>
    </w:p>
    <w:p>
      <w:r>
        <w:rPr>
          <w:b/>
          <w:u w:val="single"/>
        </w:rPr>
        <w:t xml:space="preserve">246792</w:t>
      </w:r>
    </w:p>
    <w:p>
      <w:r>
        <w:t xml:space="preserve">#Microsoftin #AzureStack esikatselu lisää tuen Azure Functions ja App Service https://t.co/L2TfM4lUV6 https://t.co/xu0G2l5SZT https://t.co/xu0G2l5SZT</w:t>
      </w:r>
    </w:p>
    <w:p>
      <w:r>
        <w:rPr>
          <w:b/>
          <w:u w:val="single"/>
        </w:rPr>
        <w:t xml:space="preserve">246793</w:t>
      </w:r>
    </w:p>
    <w:p>
      <w:r>
        <w:t xml:space="preserve">@4JeffBrown @thecoffeecop @SandashaLPS @SMILEConference @LBPD @AirCanada @lawscomm @GraffitiBMXCop Eikö se olisi mukavaa? ;)</w:t>
      </w:r>
    </w:p>
    <w:p>
      <w:r>
        <w:rPr>
          <w:b/>
          <w:u w:val="single"/>
        </w:rPr>
        <w:t xml:space="preserve">246794</w:t>
      </w:r>
    </w:p>
    <w:p>
      <w:r>
        <w:t xml:space="preserve">Jess Wingenette esiintyy 04/02/2017 klo 20:00 @ Westwinds -- O.... in Idaho Springs, CO https://t.co/oXaXq5iCt8 #concert</w:t>
      </w:r>
    </w:p>
    <w:p>
      <w:r>
        <w:rPr>
          <w:b/>
          <w:u w:val="single"/>
        </w:rPr>
        <w:t xml:space="preserve">246795</w:t>
      </w:r>
    </w:p>
    <w:p>
      <w:r>
        <w:t xml:space="preserve">@alluarjun toivottaa sinulle oikein hyvää syntymäpäivää BUNNY SIR! Olen suuri fanisi https://t.co/V2Eb5netYA</w:t>
      </w:r>
    </w:p>
    <w:p>
      <w:r>
        <w:rPr>
          <w:b/>
          <w:u w:val="single"/>
        </w:rPr>
        <w:t xml:space="preserve">246796</w:t>
      </w:r>
    </w:p>
    <w:p>
      <w:r>
        <w:t xml:space="preserve">Papa Luns on LIVE! @Lunskee pelaa Dark Souls II:ta #SkeeFam kanssa kaikki ovat tervetulleita! https://t.co/mkas2u0wav</w:t>
      </w:r>
    </w:p>
    <w:p>
      <w:r>
        <w:rPr>
          <w:b/>
          <w:u w:val="single"/>
        </w:rPr>
        <w:t xml:space="preserve">246797</w:t>
      </w:r>
    </w:p>
    <w:p>
      <w:r>
        <w:t xml:space="preserve">@Crisprtek Joka päivä on uusi #Venäjä-juttu.... missä on venäläistä savua, siellä on venäläistä tulta. Me olemme tarkkaavaisia. #Trumprussia #seychelles</w:t>
      </w:r>
    </w:p>
    <w:p>
      <w:r>
        <w:rPr>
          <w:b/>
          <w:u w:val="single"/>
        </w:rPr>
        <w:t xml:space="preserve">246798</w:t>
      </w:r>
    </w:p>
    <w:p>
      <w:r>
        <w:t xml:space="preserve">Kuuntele Emdon-Type of way_profetikMIX by its_emdon #np on #SoundCloud</w:t>
        <w:br/>
        <w:t xml:space="preserve">https://t.co/zC3qlLjfQ1</w:t>
        <w:br/>
        <w:t xml:space="preserve">Art by your truly😊 https://t.co/NktNEK6k1N</w:t>
      </w:r>
    </w:p>
    <w:p>
      <w:r>
        <w:rPr>
          <w:b/>
          <w:u w:val="single"/>
        </w:rPr>
        <w:t xml:space="preserve">246799</w:t>
      </w:r>
    </w:p>
    <w:p>
      <w:r>
        <w:t xml:space="preserve">Research and Markets - 18,9 miljardin dollarin pilvipalvelumarkkinat Euroopassa 2017-2021 Amazon, - PR Newswire (p... https://t.co/idLq8B1IYm</w:t>
      </w:r>
    </w:p>
    <w:p>
      <w:r>
        <w:rPr>
          <w:b/>
          <w:u w:val="single"/>
        </w:rPr>
        <w:t xml:space="preserve">246800</w:t>
      </w:r>
    </w:p>
    <w:p>
      <w:r>
        <w:t xml:space="preserve">Autonomous Conflict Daily on ilmestynyt! https://t.co/DqFDocyCof Stories via @JohnSears2077 @CyberSecInt @Victor_Agada kautta</w:t>
      </w:r>
    </w:p>
    <w:p>
      <w:r>
        <w:rPr>
          <w:b/>
          <w:u w:val="single"/>
        </w:rPr>
        <w:t xml:space="preserve">246801</w:t>
      </w:r>
    </w:p>
    <w:p>
      <w:r>
        <w:t xml:space="preserve">@TheGrimHeaper Että he käyttävät bajillion hahmoa toisesta pelistä.  Heidän pitää ajatella Alexin olevan kollab-hahmo, jotta hän olisi pelattavissa.</w:t>
      </w:r>
    </w:p>
    <w:p>
      <w:r>
        <w:rPr>
          <w:b/>
          <w:u w:val="single"/>
        </w:rPr>
        <w:t xml:space="preserve">246802</w:t>
      </w:r>
    </w:p>
    <w:p>
      <w:r>
        <w:t xml:space="preserve">Wedding Belle's -kilpailijat Katie Brooks &amp;amp; Spencer Pehonsky kertovat rakkaustarinansa:</w:t>
        <w:br/>
        <w:br/>
        <w:t xml:space="preserve"> Spencer ja minä tapasimme... https://t.co/wW5PbCdvPk...</w:t>
      </w:r>
    </w:p>
    <w:p>
      <w:r>
        <w:rPr>
          <w:b/>
          <w:u w:val="single"/>
        </w:rPr>
        <w:t xml:space="preserve">246803</w:t>
      </w:r>
    </w:p>
    <w:p>
      <w:r>
        <w:t xml:space="preserve">Rehellisesti sanottuna, ei ole mitään järkeä katsoa, kuinka paljon minulla on rahaa pankkitililläni. Se kaikki katoaa pian näiden laskujen takia. #Aikuistuminen</w:t>
      </w:r>
    </w:p>
    <w:p>
      <w:r>
        <w:rPr>
          <w:b/>
          <w:u w:val="single"/>
        </w:rPr>
        <w:t xml:space="preserve">246804</w:t>
      </w:r>
    </w:p>
    <w:p>
      <w:r>
        <w:t xml:space="preserve">Teddiursa</w:t>
        <w:br/>
        <w:t xml:space="preserve">IV:80.0%(12/10/14)</w:t>
        <w:br/>
        <w:t xml:space="preserve">Move Set:</w:t>
        <w:t xml:space="preserve">Scratch/Cross Chop</w:t>
        <w:br/>
        <w:t xml:space="preserve">Saatavilla 05:39:06 asti (15m 2s).</w:t>
        <w:br/>
        <w:t xml:space="preserve">https://t.co/kpE3S1PkHf</w:t>
      </w:r>
    </w:p>
    <w:p>
      <w:r>
        <w:rPr>
          <w:b/>
          <w:u w:val="single"/>
        </w:rPr>
        <w:t xml:space="preserve">246805</w:t>
      </w:r>
    </w:p>
    <w:p>
      <w:r>
        <w:t xml:space="preserve">Post by James,</w:t>
        <w:br/>
        <w:br/>
        <w:t xml:space="preserve">Olipa hieno kuukausi asiakkaalle Hannah!</w:t>
        <w:br/>
        <w:br/>
        <w:t xml:space="preserve"> Hannah tuli meille tavoitteenaan laihduttaa, hän on... https://t.co/6x2VEvmGSk...</w:t>
      </w:r>
    </w:p>
    <w:p>
      <w:r>
        <w:rPr>
          <w:b/>
          <w:u w:val="single"/>
        </w:rPr>
        <w:t xml:space="preserve">246806</w:t>
      </w:r>
    </w:p>
    <w:p>
      <w:r>
        <w:t xml:space="preserve">Käytän WhatsApp ++ for iOS by @unlimapps lisätä uusia ominaisuuksia WhatsApp! https://t.co/odpRcPNSsJ</w:t>
      </w:r>
    </w:p>
    <w:p>
      <w:r>
        <w:rPr>
          <w:b/>
          <w:u w:val="single"/>
        </w:rPr>
        <w:t xml:space="preserve">246807</w:t>
      </w:r>
    </w:p>
    <w:p>
      <w:r>
        <w:t xml:space="preserve">Minulla on 31 uutta seuraajaa Nigeriasta, ja viime viikolla tuli lisää. Katso https://t.co/FwSmBTb5nP https://t.co/bgYxx1VMs7</w:t>
      </w:r>
    </w:p>
    <w:p>
      <w:r>
        <w:rPr>
          <w:b/>
          <w:u w:val="single"/>
        </w:rPr>
        <w:t xml:space="preserve">246808</w:t>
      </w:r>
    </w:p>
    <w:p>
      <w:r>
        <w:t xml:space="preserve">Kaikki yhdessä nyt... 'Ahhhh' @joemanganiello ja hänen suloinen pikku ystävänsä #smurffileffassa... https://t.co/UqlLvBJ2eY...</w:t>
      </w:r>
    </w:p>
    <w:p>
      <w:r>
        <w:rPr>
          <w:b/>
          <w:u w:val="single"/>
        </w:rPr>
        <w:t xml:space="preserve">246809</w:t>
      </w:r>
    </w:p>
    <w:p>
      <w:r>
        <w:t xml:space="preserve">hei näytät todella söpöltä tänään - heckinglester: April fools näytät söpöltä joka päivä jatka samaan malliin https://t.co/6ZZOalniom</w:t>
      </w:r>
    </w:p>
    <w:p>
      <w:r>
        <w:rPr>
          <w:b/>
          <w:u w:val="single"/>
        </w:rPr>
        <w:t xml:space="preserve">246810</w:t>
      </w:r>
    </w:p>
    <w:p>
      <w:r>
        <w:t xml:space="preserve">Pyhä Jackie! ❤ #writerslife #JackieO @TheInkWellNZ @LunaLunaMag reading @kgbbarlitmag @Bizarro_Pulp @yesclash ❤ https://t.co/RubUkXQww1</w:t>
      </w:r>
    </w:p>
    <w:p>
      <w:r>
        <w:rPr>
          <w:b/>
          <w:u w:val="single"/>
        </w:rPr>
        <w:t xml:space="preserve">246811</w:t>
      </w:r>
    </w:p>
    <w:p>
      <w:r>
        <w:t xml:space="preserve">@PL1CA @Chickasee @Alsmithbig @michellemalkin sitten mitä kaikki tulokset nousi isil tähän mennessä,yleinen loppu kaikki ja alkaa nyt mitä on muuttunut iso</w:t>
      </w:r>
    </w:p>
    <w:p>
      <w:r>
        <w:rPr>
          <w:b/>
          <w:u w:val="single"/>
        </w:rPr>
        <w:t xml:space="preserve">246812</w:t>
      </w:r>
    </w:p>
    <w:p>
      <w:r>
        <w:t xml:space="preserve">Vinkkejä tulevaisuuden verkkosivujen suunnitteluun Tietokone on kulkenut pitkän matkan sen jälkeen, kun se perustettiin 19. vuosisadalla https://t.co/NxrzSumnjT ...</w:t>
      </w:r>
    </w:p>
    <w:p>
      <w:r>
        <w:rPr>
          <w:b/>
          <w:u w:val="single"/>
        </w:rPr>
        <w:t xml:space="preserve">246813</w:t>
      </w:r>
    </w:p>
    <w:p>
      <w:r>
        <w:t xml:space="preserve">@IrishRail Myönnetäänkö palautuksia viime perjantaista?  Lähetin sähköpostia ja minulle sanottiin, että minuun otetaan yhteyttä 3 työpäivän kuluessa. En ole vielä saanut vastausta.</w:t>
      </w:r>
    </w:p>
    <w:p>
      <w:r>
        <w:rPr>
          <w:b/>
          <w:u w:val="single"/>
        </w:rPr>
        <w:t xml:space="preserve">246814</w:t>
      </w:r>
    </w:p>
    <w:p>
      <w:r>
        <w:t xml:space="preserve">Päätökset päätökset päätökset päätökset! Hirren valitseminen gy:n sijaan oli todella vaikeaa...</w:t>
        <w:br/>
        <w:br/>
        <w:t xml:space="preserve"> @SirTagCR Toivottavasti saat Gy:n! https://t.co/3kbtXD9Ah9.</w:t>
      </w:r>
    </w:p>
    <w:p>
      <w:r>
        <w:rPr>
          <w:b/>
          <w:u w:val="single"/>
        </w:rPr>
        <w:t xml:space="preserve">246815</w:t>
      </w:r>
    </w:p>
    <w:p>
      <w:r>
        <w:t xml:space="preserve">Etsimme aina vapaaehtoisia 4 myymäläämme ympäri Oxforsdhirea, jos haluat osallistua, ota yhteyttä! https://t.co/j9rvwjc5ql</w:t>
      </w:r>
    </w:p>
    <w:p>
      <w:r>
        <w:rPr>
          <w:b/>
          <w:u w:val="single"/>
        </w:rPr>
        <w:t xml:space="preserve">246816</w:t>
      </w:r>
    </w:p>
    <w:p>
      <w:r>
        <w:t xml:space="preserve">@bridgespls Sinua on siteerattu #Storify-jutussa "#OurEPA: Show the EPA Some Love!" https://t.co/nzZAV5OvlQ</w:t>
      </w:r>
    </w:p>
    <w:p>
      <w:r>
        <w:rPr>
          <w:b/>
          <w:u w:val="single"/>
        </w:rPr>
        <w:t xml:space="preserve">246817</w:t>
      </w:r>
    </w:p>
    <w:p>
      <w:r>
        <w:t xml:space="preserve">Hov yksi säkeistö "loistava" yksin vielä parempi kuin mitään y'all suosikki räppärit laittaa ulos tänä vuonna y'all sairas lmaooooo</w:t>
      </w:r>
    </w:p>
    <w:p>
      <w:r>
        <w:rPr>
          <w:b/>
          <w:u w:val="single"/>
        </w:rPr>
        <w:t xml:space="preserve">246818</w:t>
      </w:r>
    </w:p>
    <w:p>
      <w:r>
        <w:t xml:space="preserve">@SeanWolfe89 @DaGawd__ @MailOnline Ummm norsut, delfiinit ja muut lajit järkeilevät yhtä paljon kuin sinä. Joten tukehtukaa kiitos......</w:t>
      </w:r>
    </w:p>
    <w:p>
      <w:r>
        <w:rPr>
          <w:b/>
          <w:u w:val="single"/>
        </w:rPr>
        <w:t xml:space="preserve">246819</w:t>
      </w:r>
    </w:p>
    <w:p>
      <w:r>
        <w:t xml:space="preserve">#StartUps Tavataan Pittsburghissa 11. huhtikuuta https://t.co/86DCBxcdgt #NewsFeed https://t.co/LxMYxBnLAZ</w:t>
      </w:r>
    </w:p>
    <w:p>
      <w:r>
        <w:rPr>
          <w:b/>
          <w:u w:val="single"/>
        </w:rPr>
        <w:t xml:space="preserve">246820</w:t>
      </w:r>
    </w:p>
    <w:p>
      <w:r>
        <w:t xml:space="preserve">Voi niitä, jotka yrittävät estää edistymisenne tänään, sillä ... Lisää Skorpionille https://t.co/SBfleRCpz7</w:t>
      </w:r>
    </w:p>
    <w:p>
      <w:r>
        <w:rPr>
          <w:b/>
          <w:u w:val="single"/>
        </w:rPr>
        <w:t xml:space="preserve">246821</w:t>
      </w:r>
    </w:p>
    <w:p>
      <w:r>
        <w:t xml:space="preserve">Sunshine is @ La Bazenne 'Terrasse': Hyvää sunnuntaita kaikille!!!! Tulkaa lämmittelemään La Bazenneen huippuehdokkaita varten... https://t.co/gIjgs6Suu5...</w:t>
      </w:r>
    </w:p>
    <w:p>
      <w:r>
        <w:rPr>
          <w:b/>
          <w:u w:val="single"/>
        </w:rPr>
        <w:t xml:space="preserve">246822</w:t>
      </w:r>
    </w:p>
    <w:p>
      <w:r>
        <w:t xml:space="preserve">Entinen @Husker_Baseball suuri &amp;amp; @yankees Bob Cerv on kuollut 91-vuotiaana https://t.co/UbI0ix8ra7 https://t.co/UbI0ix8ra7</w:t>
      </w:r>
    </w:p>
    <w:p>
      <w:r>
        <w:rPr>
          <w:b/>
          <w:u w:val="single"/>
        </w:rPr>
        <w:t xml:space="preserve">246823</w:t>
      </w:r>
    </w:p>
    <w:p>
      <w:r>
        <w:t xml:space="preserve">Men's Warehousen mainoksessa näkyi äsken kaveri urheilutakissa hupparin päällä. Urheilutakki. Hupparin päällä.</w:t>
        <w:br/>
        <w:br/>
        <w:t xml:space="preserve"> Ei sanoja...</w:t>
      </w:r>
    </w:p>
    <w:p>
      <w:r>
        <w:rPr>
          <w:b/>
          <w:u w:val="single"/>
        </w:rPr>
        <w:t xml:space="preserve">246824</w:t>
      </w:r>
    </w:p>
    <w:p>
      <w:r>
        <w:t xml:space="preserve">Klikkaa tästä nähdäksesi sen: https://t.co/8WVfFCUujG</w:t>
        <w:br/>
        <w:t xml:space="preserve">College girl fucking two and taking faci..</w:t>
        <w:br/>
        <w:t xml:space="preserve"> 👻Add me on snapchat: itsreallisa 👻 https://t.co/CF3gNFypKh</w:t>
      </w:r>
    </w:p>
    <w:p>
      <w:r>
        <w:rPr>
          <w:b/>
          <w:u w:val="single"/>
        </w:rPr>
        <w:t xml:space="preserve">246825</w:t>
      </w:r>
    </w:p>
    <w:p>
      <w:r>
        <w:t xml:space="preserve">@ABC Kushnie ottaa ehkä diktatuurikurssin Saddamin elossa olevilta perheenjäseniltä, jotka olivat myös neuvonantajia ja ministereitä. Inhottava</w:t>
      </w:r>
    </w:p>
    <w:p>
      <w:r>
        <w:rPr>
          <w:b/>
          <w:u w:val="single"/>
        </w:rPr>
        <w:t xml:space="preserve">246826</w:t>
      </w:r>
    </w:p>
    <w:p>
      <w:r>
        <w:t xml:space="preserve">Kyllä @wix yrityksen verkkosivuilla @jmheating osoittaa teit tai rakennat sen, mutta sen lueteltu kotiosoitteeni niin voit sijoittaa tarkistaa</w:t>
      </w:r>
    </w:p>
    <w:p>
      <w:r>
        <w:rPr>
          <w:b/>
          <w:u w:val="single"/>
        </w:rPr>
        <w:t xml:space="preserve">246827</w:t>
      </w:r>
    </w:p>
    <w:p>
      <w:r>
        <w:t xml:space="preserve">🌟Watch tonight ABC 8:30pm Season Finale #DrKen w/ @kenjeong Guests: @danharmon @alisonbrie @NiaVardalos About: https://t.co/URHkse11Oa</w:t>
      </w:r>
    </w:p>
    <w:p>
      <w:r>
        <w:rPr>
          <w:b/>
          <w:u w:val="single"/>
        </w:rPr>
        <w:t xml:space="preserve">246828</w:t>
      </w:r>
    </w:p>
    <w:p>
      <w:r>
        <w:t xml:space="preserve">Katso upeat #pääsiäinen #Eggs @ToyrifikToys https://t.co/8xPiQlVJpC "Osallistuin heidän #AmazonGiveaway -arvontaan https://t.co/y6vtWSNbOy #giveaway".</w:t>
      </w:r>
    </w:p>
    <w:p>
      <w:r>
        <w:rPr>
          <w:b/>
          <w:u w:val="single"/>
        </w:rPr>
        <w:t xml:space="preserve">246829</w:t>
      </w:r>
    </w:p>
    <w:p>
      <w:r>
        <w:t xml:space="preserve">Disc vanne korvakorut minimaalinen tasainen muotoilu harjattu sterling! @Etsy https://t.co/aYJISgQvNl #minimalhoops #minimalearrings #shopsmall #korut https://t.co/9WmW6W65hb</w:t>
      </w:r>
    </w:p>
    <w:p>
      <w:r>
        <w:rPr>
          <w:b/>
          <w:u w:val="single"/>
        </w:rPr>
        <w:t xml:space="preserve">246830</w:t>
      </w:r>
    </w:p>
    <w:p>
      <w:r>
        <w:t xml:space="preserve">@ernieruben Voi on hienoa kuulla äänesi taas!  Haluan todella tehdä matkan Tulsasta katsomaan tätä.</w:t>
      </w:r>
    </w:p>
    <w:p>
      <w:r>
        <w:rPr>
          <w:b/>
          <w:u w:val="single"/>
        </w:rPr>
        <w:t xml:space="preserve">246831</w:t>
      </w:r>
    </w:p>
    <w:p>
      <w:r>
        <w:t xml:space="preserve">Delphi tekee yhteistyötä Valensin ja korkean taajuuden tiedonsiirron johtavan yrityksen kanssa, jotta tulevaisuuden infotainment, aktiivinen turvallisuus ja... https://t.co/pvm991cVjb</w:t>
      </w:r>
    </w:p>
    <w:p>
      <w:r>
        <w:rPr>
          <w:b/>
          <w:u w:val="single"/>
        </w:rPr>
        <w:t xml:space="preserve">246832</w:t>
      </w:r>
    </w:p>
    <w:p>
      <w:r>
        <w:t xml:space="preserve">Asiasat_7 105.5E</w:t>
        <w:br/>
        <w:t xml:space="preserve">BAN_tour of_SRL</w:t>
        <w:br/>
        <w:t xml:space="preserve">1st_T20 Match</w:t>
        <w:br/>
        <w:t xml:space="preserve">Live On</w:t>
        <w:br/>
        <w:t xml:space="preserve">TEN_SPORTS 1HD</w:t>
        <w:br/>
        <w:t xml:space="preserve">&amp;gt;</w:t>
        <w:br/>
        <w:t xml:space="preserve">Tp:</w:t>
        <w:t xml:space="preserve">4180 V 30000</w:t>
        <w:br/>
        <w:t xml:space="preserve">HD PowerVu Key</w:t>
        <w:br/>
        <w:t xml:space="preserve">FTA Chk Me Enjoy</w:t>
        <w:br/>
        <w:t xml:space="preserve">+</w:t>
        <w:br/>
        <w:t xml:space="preserve">ID OWNR &amp;gt; OBAID</w:t>
      </w:r>
    </w:p>
    <w:p>
      <w:r>
        <w:rPr>
          <w:b/>
          <w:u w:val="single"/>
        </w:rPr>
        <w:t xml:space="preserve">246833</w:t>
      </w:r>
    </w:p>
    <w:p>
      <w:r>
        <w:t xml:space="preserve">Moto G5 Plussan arvostelu - Phone Arena: Phone Arena Moto G5 Plus -katsaus Phone Arena Ensimmäinen... https://t.co/fAIx4K8n9Y</w:t>
      </w:r>
    </w:p>
    <w:p>
      <w:r>
        <w:rPr>
          <w:b/>
          <w:u w:val="single"/>
        </w:rPr>
        <w:t xml:space="preserve">246834</w:t>
      </w:r>
    </w:p>
    <w:p>
      <w:r>
        <w:t xml:space="preserve">Vaara Will Robinson vaara!!! Varo tuota #Copper potin tuplaajaa, se voi olla vaarallinen.</w:t>
        <w:br/>
        <w:t xml:space="preserve"> #ADI2017 https://t.co/CEIGU98Pmm</w:t>
      </w:r>
    </w:p>
    <w:p>
      <w:r>
        <w:rPr>
          <w:b/>
          <w:u w:val="single"/>
        </w:rPr>
        <w:t xml:space="preserve">246835</w:t>
      </w:r>
    </w:p>
    <w:p>
      <w:r>
        <w:t xml:space="preserve">@mahessays @108purushottam @infosrig Peacock on saatavilla hindinkielisillä alueilla. Joten häiritseekö se ketään.</w:t>
      </w:r>
    </w:p>
    <w:p>
      <w:r>
        <w:rPr>
          <w:b/>
          <w:u w:val="single"/>
        </w:rPr>
        <w:t xml:space="preserve">246836</w:t>
      </w:r>
    </w:p>
    <w:p>
      <w:r>
        <w:t xml:space="preserve">"Yksinkertaiset ratkaisut ovat älykkäitä ratkaisuja."</w:t>
        <w:t xml:space="preserve">@Saturday</w:t>
        <w:br/>
        <w:br/>
        <w:t xml:space="preserve">@CreativeSouthGA #CS17 #ColumbusGA #HugNecks #HugNecks</w:t>
      </w:r>
    </w:p>
    <w:p>
      <w:r>
        <w:rPr>
          <w:b/>
          <w:u w:val="single"/>
        </w:rPr>
        <w:t xml:space="preserve">246837</w:t>
      </w:r>
    </w:p>
    <w:p>
      <w:r>
        <w:t xml:space="preserve">@KongamingRNoobs kysyy: "@RobbenHiggins @chloeepiex Olemmeko rikkoneet sinut, olet vastannut 7 kertaa" #OuijaMovie Own it Now https://t.co/6sYv7kAY9c</w:t>
      </w:r>
    </w:p>
    <w:p>
      <w:r>
        <w:rPr>
          <w:b/>
          <w:u w:val="single"/>
        </w:rPr>
        <w:t xml:space="preserve">246838</w:t>
      </w:r>
    </w:p>
    <w:p>
      <w:r>
        <w:t xml:space="preserve">Voit ostaa tämän veneen minulta 7 miljoonalla dollarilla tai sinun on jäätävä tälle saarelle ikuisesti. 👍 Läuft. #GoodbyeDeutschland</w:t>
      </w:r>
    </w:p>
    <w:p>
      <w:r>
        <w:rPr>
          <w:b/>
          <w:u w:val="single"/>
        </w:rPr>
        <w:t xml:space="preserve">246839</w:t>
      </w:r>
    </w:p>
    <w:p>
      <w:r>
        <w:t xml:space="preserve">Lavasteisiin lisätään keltaisia ja oransseja sävyjä, ja pyöreä aaltotausta korvataan uudella taustalla perjantaina iltapäivällä. https://t.co/BHFjViJysy.</w:t>
      </w:r>
    </w:p>
    <w:p>
      <w:r>
        <w:rPr>
          <w:b/>
          <w:u w:val="single"/>
        </w:rPr>
        <w:t xml:space="preserve">246840</w:t>
      </w:r>
    </w:p>
    <w:p>
      <w:r>
        <w:t xml:space="preserve">@JeremyJ3Jason @FollowTrainTV Muista tarkistaa tuleva funstore https://t.co/Yd4ZxEcjuu TÄNÄÄN saat $10 pois $30 tai enemmän koodilla : Late Night Turnup</w:t>
      </w:r>
    </w:p>
    <w:p>
      <w:r>
        <w:rPr>
          <w:b/>
          <w:u w:val="single"/>
        </w:rPr>
        <w:t xml:space="preserve">246841</w:t>
      </w:r>
    </w:p>
    <w:p>
      <w:r>
        <w:t xml:space="preserve">@inmodelpino @lory56lo @Tootsie72763736 @malbapalo @islahare2 @Pedra_Branca1 @UDisattivata @kontaminiert kaunis muotokuva 💙</w:t>
      </w:r>
    </w:p>
    <w:p>
      <w:r>
        <w:rPr>
          <w:b/>
          <w:u w:val="single"/>
        </w:rPr>
        <w:t xml:space="preserve">246842</w:t>
      </w:r>
    </w:p>
    <w:p>
      <w:r>
        <w:t xml:space="preserve">Keräämme tänä iltana lisää rahaa Big Brothers Big Sisters of Kansas -järjestölle, ja sinun tarvitsee vain syödä herkullisia... https://t.co/7q7dL06Ph5...</w:t>
      </w:r>
    </w:p>
    <w:p>
      <w:r>
        <w:rPr>
          <w:b/>
          <w:u w:val="single"/>
        </w:rPr>
        <w:t xml:space="preserve">246843</w:t>
      </w:r>
    </w:p>
    <w:p>
      <w:r>
        <w:t xml:space="preserve">@BricksToLife mielenkiintoinen. Jos tuo rakentamisen napin painaminen tapahtuisi, olisiko sinun pakko rakentaa kohteita?</w:t>
      </w:r>
    </w:p>
    <w:p>
      <w:r>
        <w:rPr>
          <w:b/>
          <w:u w:val="single"/>
        </w:rPr>
        <w:t xml:space="preserve">246844</w:t>
      </w:r>
    </w:p>
    <w:p>
      <w:r>
        <w:t xml:space="preserve">Kuumaa! Ei ole helppoa olla pupu (Beginner Books(R)) ★★★★★: https://t.co/z3TlX0utXF https://t.co/lcVKWOoCvA</w:t>
      </w:r>
    </w:p>
    <w:p>
      <w:r>
        <w:rPr>
          <w:b/>
          <w:u w:val="single"/>
        </w:rPr>
        <w:t xml:space="preserve">246845</w:t>
      </w:r>
    </w:p>
    <w:p>
      <w:r>
        <w:t xml:space="preserve">Selkeiden rajojen puuttuminen johtaa nyt vain suurempaan sekaannukseen. M... Lisää Leo https://t.co/U6OsNLej0N</w:t>
      </w:r>
    </w:p>
    <w:p>
      <w:r>
        <w:rPr>
          <w:b/>
          <w:u w:val="single"/>
        </w:rPr>
        <w:t xml:space="preserve">246846</w:t>
      </w:r>
    </w:p>
    <w:p>
      <w:r>
        <w:t xml:space="preserve">Viikonloppusi ei ole täydellinen ilman yhtä suosikeistamme, sähäkkää katkarapua. Tiedoksesi - saat tämän päivittäisellä #HappyHour-tunnillamme klo 15.00. https://t.co/rLDde8iVua. https://t.co/rLDde8iVua</w:t>
      </w:r>
    </w:p>
    <w:p>
      <w:r>
        <w:rPr>
          <w:b/>
          <w:u w:val="single"/>
        </w:rPr>
        <w:t xml:space="preserve">246847</w:t>
      </w:r>
    </w:p>
    <w:p>
      <w:r>
        <w:t xml:space="preserve">Nyt kun tietosuojasäännöt ovat poissa, ISP:t myyvät henkilötietojasi näin https://t.co/eit9XxnkvF</w:t>
      </w:r>
    </w:p>
    <w:p>
      <w:r>
        <w:rPr>
          <w:b/>
          <w:u w:val="single"/>
        </w:rPr>
        <w:t xml:space="preserve">246848</w:t>
      </w:r>
    </w:p>
    <w:p>
      <w:r>
        <w:t xml:space="preserve">@QueenTME @unitedweare23 Uhrit???? Missä maailmassa sinä elät? Hän käski Venäjää vuotamaan enemmän vaalien aikana. Amerikkalaisille taitaa olla ihmiset tärkeämpiä kuin maa.</w:t>
      </w:r>
    </w:p>
    <w:p>
      <w:r>
        <w:rPr>
          <w:b/>
          <w:u w:val="single"/>
        </w:rPr>
        <w:t xml:space="preserve">246849</w:t>
      </w:r>
    </w:p>
    <w:p>
      <w:r>
        <w:t xml:space="preserve">Tykkäsin @YouTube-videosta @flemloraps https://t.co/ytDiJmYIXl CLEMONS POSTI PELI ON NÄYTTÄVILLÄ!!!! COLLEGE HOOPS 2K8 LEGACY MODE</w:t>
      </w:r>
    </w:p>
    <w:p>
      <w:r>
        <w:rPr>
          <w:b/>
          <w:u w:val="single"/>
        </w:rPr>
        <w:t xml:space="preserve">246850</w:t>
      </w:r>
    </w:p>
    <w:p>
      <w:r>
        <w:t xml:space="preserve">Muutan huomenna. Mutta ensin tänään: paljon asioita, ylitöitä ja pakkaamista. Lähettäkää hyviä viboja, koska olen todella stressaantunut!</w:t>
      </w:r>
    </w:p>
    <w:p>
      <w:r>
        <w:rPr>
          <w:b/>
          <w:u w:val="single"/>
        </w:rPr>
        <w:t xml:space="preserve">246851</w:t>
      </w:r>
    </w:p>
    <w:p>
      <w:r>
        <w:t xml:space="preserve">@flir lanseeraa uuden sukupolven kehittyneet #thermalimagingcameras #technology #electricalsector @mnreindia @MinOfPower https://t.co/EuZgpO4Hz2 https://t.co/kNTeC0pSvV</w:t>
      </w:r>
    </w:p>
    <w:p>
      <w:r>
        <w:rPr>
          <w:b/>
          <w:u w:val="single"/>
        </w:rPr>
        <w:t xml:space="preserve">246852</w:t>
      </w:r>
    </w:p>
    <w:p>
      <w:r>
        <w:t xml:space="preserve">@SenateCA Tässä Adrian.</w:t>
        <w:t xml:space="preserve">Hän höyryttää ja tämä auttoi häntä #FlavoursSaveSmokersLives</w:t>
        <w:br/>
        <w:t xml:space="preserve">#CandyNotCoffins #DessertsNotDeath #No2BillS5 https://t.co/69wJPtXteP</w:t>
      </w:r>
    </w:p>
    <w:p>
      <w:r>
        <w:rPr>
          <w:b/>
          <w:u w:val="single"/>
        </w:rPr>
        <w:t xml:space="preserve">246853</w:t>
      </w:r>
    </w:p>
    <w:p>
      <w:r>
        <w:t xml:space="preserve">Luin juuri tämän loppuun, enkä ole koskaan koko elämäni aikana ollut rakastuneempi kirjaan https://t.co/69wolxj0VF</w:t>
      </w:r>
    </w:p>
    <w:p>
      <w:r>
        <w:rPr>
          <w:b/>
          <w:u w:val="single"/>
        </w:rPr>
        <w:t xml:space="preserve">246854</w:t>
      </w:r>
    </w:p>
    <w:p>
      <w:r>
        <w:t xml:space="preserve">Hei näin ystäväni koira kuin todella nuolee itsensä alhaalla ja nyt hänen tyttöystävänsä suutelee ja koira nuolee hänen kasvonsa ja huulet</w:t>
      </w:r>
    </w:p>
    <w:p>
      <w:r>
        <w:rPr>
          <w:b/>
          <w:u w:val="single"/>
        </w:rPr>
        <w:t xml:space="preserve">246855</w:t>
      </w:r>
    </w:p>
    <w:p>
      <w:r>
        <w:t xml:space="preserve">Missä menin vikaan Menetin ystävän/jossain pitkin katkeruutta/Ja olisin valvonut kanssasi koko yön（miten pelastaa elämä）.</w:t>
      </w:r>
    </w:p>
    <w:p>
      <w:r>
        <w:rPr>
          <w:b/>
          <w:u w:val="single"/>
        </w:rPr>
        <w:t xml:space="preserve">246856</w:t>
      </w:r>
    </w:p>
    <w:p>
      <w:r>
        <w:t xml:space="preserve">sehun kuin zeus</w:t>
        <w:br/>
        <w:t xml:space="preserve">- taivaan jumala</w:t>
        <w:br/>
        <w:t xml:space="preserve">- olympoksen kuningas</w:t>
        <w:br/>
        <w:t xml:space="preserve">- heran aviomies</w:t>
        <w:br/>
        <w:t xml:space="preserve">- pyhät eläimet ovat kotka, susi, tikka</w:t>
        <w:br/>
        <w:t xml:space="preserve">- roomalainen muoto on jupiter https://t.co/wCrW0Xrivc</w:t>
      </w:r>
    </w:p>
    <w:p>
      <w:r>
        <w:rPr>
          <w:b/>
          <w:u w:val="single"/>
        </w:rPr>
        <w:t xml:space="preserve">246857</w:t>
      </w:r>
    </w:p>
    <w:p>
      <w:r>
        <w:t xml:space="preserve">Kauniista paikoista..  #phonephotography @ Brackenhurst Hotel and Conferences https://t.co/e7wLi7NwTB https://t.co/e7wLi7NwTB</w:t>
      </w:r>
    </w:p>
    <w:p>
      <w:r>
        <w:rPr>
          <w:b/>
          <w:u w:val="single"/>
        </w:rPr>
        <w:t xml:space="preserve">246858</w:t>
      </w:r>
    </w:p>
    <w:p>
      <w:r>
        <w:t xml:space="preserve">Lenkkikärryt ja kurvit eivät sovi minulle. Se on pelottava kokemus, lol! Siellä on... https://t.co/fgGr0XgZGb</w:t>
      </w:r>
    </w:p>
    <w:p>
      <w:r>
        <w:rPr>
          <w:b/>
          <w:u w:val="single"/>
        </w:rPr>
        <w:t xml:space="preserve">246859</w:t>
      </w:r>
    </w:p>
    <w:p>
      <w:r>
        <w:t xml:space="preserve">@1futuren pitäisi saada kaikki, jotka soittivat jotain instrumenttia Mask Off Challenge -haasteessa, tekemään live-esitys. Tulkaa eloon.</w:t>
      </w:r>
    </w:p>
    <w:p>
      <w:r>
        <w:rPr>
          <w:b/>
          <w:u w:val="single"/>
        </w:rPr>
        <w:t xml:space="preserve">246860</w:t>
      </w:r>
    </w:p>
    <w:p>
      <w:r>
        <w:t xml:space="preserve">@feersumMusic Voi ei :( Jos otat yhteyttä GLQ:n löytötavararyhmään numeroon 0141 335 3276, he kertovat sinulle, onko jotain luovutettu. ^CM</w:t>
      </w:r>
    </w:p>
    <w:p>
      <w:r>
        <w:rPr>
          <w:b/>
          <w:u w:val="single"/>
        </w:rPr>
        <w:t xml:space="preserve">246861</w:t>
      </w:r>
    </w:p>
    <w:p>
      <w:r>
        <w:t xml:space="preserve">Tutustu sivuillamme siihen, miten sinulla on varaa uusiin lattioihin kodissasi. https://t.co/YSkOTKbpYj https://t.co/kE0LJS0ri4</w:t>
      </w:r>
    </w:p>
    <w:p>
      <w:r>
        <w:rPr>
          <w:b/>
          <w:u w:val="single"/>
        </w:rPr>
        <w:t xml:space="preserve">246862</w:t>
      </w:r>
    </w:p>
    <w:p>
      <w:r>
        <w:t xml:space="preserve">Kirja - Musta imperiumia vastaan: The History &amp;amp; Politics of the Black Panther Party https://t.co/Zfkw8pyVtT HT @ucpress Banned by @CACorrections https://t.co/NV6Vroyxfc https://t.co/NV6Vroyxfc</w:t>
      </w:r>
    </w:p>
    <w:p>
      <w:r>
        <w:rPr>
          <w:b/>
          <w:u w:val="single"/>
        </w:rPr>
        <w:t xml:space="preserve">246863</w:t>
      </w:r>
    </w:p>
    <w:p>
      <w:r>
        <w:t xml:space="preserve">Voi niitä, jotka yrittävät estää edistymisenne tänään, sillä ... Lisää Skorpionille https://t.co/Ngky1RalT9</w:t>
      </w:r>
    </w:p>
    <w:p>
      <w:r>
        <w:rPr>
          <w:b/>
          <w:u w:val="single"/>
        </w:rPr>
        <w:t xml:space="preserve">246864</w:t>
      </w:r>
    </w:p>
    <w:p>
      <w:r>
        <w:t xml:space="preserve">Lawfare on julkaissut kaksi artikkelia Syyriaan kohdistuvan hyökkäyksen aiheuttamista perustuslaillisista kysymyksistä. https://t.co/Dbxh0ynERQ &amp;amp;</w:t>
        <w:br/>
        <w:t xml:space="preserve">https://t.co/hHlHE4NutG</w:t>
      </w:r>
    </w:p>
    <w:p>
      <w:r>
        <w:rPr>
          <w:b/>
          <w:u w:val="single"/>
        </w:rPr>
        <w:t xml:space="preserve">246865</w:t>
      </w:r>
    </w:p>
    <w:p>
      <w:r>
        <w:t xml:space="preserve">@lapetitenoob juuri kuullut itsestäsi siirtymässä YouTubeen Wantfoliosta! We should tots collab 🙌🏾</w:t>
      </w:r>
    </w:p>
    <w:p>
      <w:r>
        <w:rPr>
          <w:b/>
          <w:u w:val="single"/>
        </w:rPr>
        <w:t xml:space="preserve">246866</w:t>
      </w:r>
    </w:p>
    <w:p>
      <w:r>
        <w:t xml:space="preserve">On harvoja suurempia iloja kuin se, että joku tunnustaa sinut täysin... Enemmän Kalat https://t.co/AzCeKMY11r</w:t>
      </w:r>
    </w:p>
    <w:p>
      <w:r>
        <w:rPr>
          <w:b/>
          <w:u w:val="single"/>
        </w:rPr>
        <w:t xml:space="preserve">246867</w:t>
      </w:r>
    </w:p>
    <w:p>
      <w:r>
        <w:t xml:space="preserve">EPICENTERS IN BATANGAS: Kaksi maanjäristystä, magnitudit 5.7, 5.9, iski osissa Luzonia minuutin välein -USGS https://t.co/k9EVM1u6yU via @gmanews</w:t>
      </w:r>
    </w:p>
    <w:p>
      <w:r>
        <w:rPr>
          <w:b/>
          <w:u w:val="single"/>
        </w:rPr>
        <w:t xml:space="preserve">246868</w:t>
      </w:r>
    </w:p>
    <w:p>
      <w:r>
        <w:t xml:space="preserve">Physician Assistant-Thoracic Surgery (Portland, Maine) https://t.co/JJ2ga8Nzwl #jobs #hiring https://t.co/YQABnfMArG</w:t>
      </w:r>
    </w:p>
    <w:p>
      <w:r>
        <w:rPr>
          <w:b/>
          <w:u w:val="single"/>
        </w:rPr>
        <w:t xml:space="preserve">246869</w:t>
      </w:r>
    </w:p>
    <w:p>
      <w:r>
        <w:t xml:space="preserve">Saatat olla tyytymätön nykyiseen yhteiskunnalliseen asemaan, koska... Lisää Taurus https://t.co/qkSp1PjoXh</w:t>
      </w:r>
    </w:p>
    <w:p>
      <w:r>
        <w:rPr>
          <w:b/>
          <w:u w:val="single"/>
        </w:rPr>
        <w:t xml:space="preserve">246870</w:t>
      </w:r>
    </w:p>
    <w:p>
      <w:r>
        <w:t xml:space="preserve">Yleismaailmallinen mediakaukosäädin PlayStation 4 PS4-järjestelmään - ILMAINEN TOIMITUS https://t.co/dvqJABKYBN https://t.co/7xP0BarPvV https://t.co/7xP0BarPvV</w:t>
      </w:r>
    </w:p>
    <w:p>
      <w:r>
        <w:rPr>
          <w:b/>
          <w:u w:val="single"/>
        </w:rPr>
        <w:t xml:space="preserve">246871</w:t>
      </w:r>
    </w:p>
    <w:p>
      <w:r>
        <w:t xml:space="preserve">Ada Limon lukee wi derfil-runojaan. https://t.co/rBj64sJcym @ Alley Theatre https://t.co/aYlNK7WDCw</w:t>
      </w:r>
    </w:p>
    <w:p>
      <w:r>
        <w:rPr>
          <w:b/>
          <w:u w:val="single"/>
        </w:rPr>
        <w:t xml:space="preserve">246872</w:t>
      </w:r>
    </w:p>
    <w:p>
      <w:r>
        <w:t xml:space="preserve">Talossani on neljä ihmistä, joista kolme istuu talon pienimmässä huoneessa. Mikä vittu tätä paikkaa vaivaa?</w:t>
      </w:r>
    </w:p>
    <w:p>
      <w:r>
        <w:rPr>
          <w:b/>
          <w:u w:val="single"/>
        </w:rPr>
        <w:t xml:space="preserve">246873</w:t>
      </w:r>
    </w:p>
    <w:p>
      <w:r>
        <w:t xml:space="preserve">Suurin kunniamme ei ole se, ettemme koskaan kaadu, vaan se, että nousemme ylös joka kerta, kun kaadumme.</w:t>
        <w:br/>
        <w:t xml:space="preserve"> Antiikin sananlasku #onnistuminen #onnistuminen #onnistuminen</w:t>
      </w:r>
    </w:p>
    <w:p>
      <w:r>
        <w:rPr>
          <w:b/>
          <w:u w:val="single"/>
        </w:rPr>
        <w:t xml:space="preserve">246874</w:t>
      </w:r>
    </w:p>
    <w:p>
      <w:r>
        <w:t xml:space="preserve">Toinen kurkistus tästä Upper East Side -asunnon asennuksesta.  #interiordesign #interiorstyle... https://t.co/UXSL2Kqq1Z... https://t.co/UXSL2Kqq1Z</w:t>
      </w:r>
    </w:p>
    <w:p>
      <w:r>
        <w:rPr>
          <w:b/>
          <w:u w:val="single"/>
        </w:rPr>
        <w:t xml:space="preserve">246875</w:t>
      </w:r>
    </w:p>
    <w:p>
      <w:r>
        <w:t xml:space="preserve">Vielä kerran tunteella: jos #SCOTUS #termlimits olisi jo maan laki, ei olisi ollut #Garland &amp;amp; #Gorsuch nonsense</w:t>
      </w:r>
    </w:p>
    <w:p>
      <w:r>
        <w:rPr>
          <w:b/>
          <w:u w:val="single"/>
        </w:rPr>
        <w:t xml:space="preserve">246876</w:t>
      </w:r>
    </w:p>
    <w:p>
      <w:r>
        <w:t xml:space="preserve">Seuraajat -1, seuraamatta jättäjät - 0. En tiennyt olevani näin mahtava. Saat viikoittaiset tilastot osoitteesta https://t.co/lKrigbxg1V.</w:t>
      </w:r>
    </w:p>
    <w:p>
      <w:r>
        <w:rPr>
          <w:b/>
          <w:u w:val="single"/>
        </w:rPr>
        <w:t xml:space="preserve">246877</w:t>
      </w:r>
    </w:p>
    <w:p>
      <w:r>
        <w:t xml:space="preserve">@ToddTPrice24 @JLee418 @Chrisracefan1 @jonesbrent570 @JoePalmerJr @laura24fan @mikhail24RD Vielä oudompaa....kaikki 4 ovat ajaneet Red Bullille... https://t.co/D62efg1hQ7</w:t>
      </w:r>
    </w:p>
    <w:p>
      <w:r>
        <w:rPr>
          <w:b/>
          <w:u w:val="single"/>
        </w:rPr>
        <w:t xml:space="preserve">246878</w:t>
      </w:r>
    </w:p>
    <w:p>
      <w:r>
        <w:t xml:space="preserve">@greenranger_dp @TheLordHasSpoke @jdfffn @Lionsgate @Lionsgate_ @PowerRangers @ThePowerRangers Hei, varmista vain, että yhteystietosi ovat ajan tasalla Facebookissa ja täällä. Onnea!</w:t>
      </w:r>
    </w:p>
    <w:p>
      <w:r>
        <w:rPr>
          <w:b/>
          <w:u w:val="single"/>
        </w:rPr>
        <w:t xml:space="preserve">246879</w:t>
      </w:r>
    </w:p>
    <w:p>
      <w:r>
        <w:t xml:space="preserve">Olin niin innoissani ja hermostunut tavatessani @AJBrooksin, sillä hän on todella inspiroinut minua monin tavoin. Hän on niin mahtava! Kiitos!!! https://t.co/b64LXhKEo2</w:t>
      </w:r>
    </w:p>
    <w:p>
      <w:r>
        <w:rPr>
          <w:b/>
          <w:u w:val="single"/>
        </w:rPr>
        <w:t xml:space="preserve">246880</w:t>
      </w:r>
    </w:p>
    <w:p>
      <w:r>
        <w:t xml:space="preserve">@KrakFollowsGovt @PrisonPlanet Ollaksemme reiluja, mainitse viimeinen kemiallinen hyökkäys siviilinaisia ja -lapsia vastaan, joka *on* järkevä. Hullut voivat olla hieman arvaamattomia.</w:t>
      </w:r>
    </w:p>
    <w:p>
      <w:r>
        <w:rPr>
          <w:b/>
          <w:u w:val="single"/>
        </w:rPr>
        <w:t xml:space="preserve">246881</w:t>
      </w:r>
    </w:p>
    <w:p>
      <w:r>
        <w:t xml:space="preserve">ULTIMATE NIGHTMARE #5 of 5 Marvel 2004/05 9.0 VF/NM Uncertified Warren Ellis https://t.co/cVTVENDNEV https://t.co/VLio1kekxN https://t.co/VLio1kekxN</w:t>
      </w:r>
    </w:p>
    <w:p>
      <w:r>
        <w:rPr>
          <w:b/>
          <w:u w:val="single"/>
        </w:rPr>
        <w:t xml:space="preserve">246882</w:t>
      </w:r>
    </w:p>
    <w:p>
      <w:r>
        <w:t xml:space="preserve">Ero koneoppimisen, datatieteen, tekoälyn, syväoppimisen ja tilastojen välillä... https://t.co/JynziX1kvP by #alevergara78 https://t.co/GYBNMoVYDq https://t.co/GYBNMoVYDq</w:t>
      </w:r>
    </w:p>
    <w:p>
      <w:r>
        <w:rPr>
          <w:b/>
          <w:u w:val="single"/>
        </w:rPr>
        <w:t xml:space="preserve">246883</w:t>
      </w:r>
    </w:p>
    <w:p>
      <w:r>
        <w:t xml:space="preserve">@seramicofficial Viime vuoden @liveatleedsfestistä on kulunut lähes 1 vuosi. Tänä vuonna se on 29. huhtikuuta.</w:t>
      </w:r>
    </w:p>
    <w:p>
      <w:r>
        <w:rPr>
          <w:b/>
          <w:u w:val="single"/>
        </w:rPr>
        <w:t xml:space="preserve">246884</w:t>
      </w:r>
    </w:p>
    <w:p>
      <w:r>
        <w:t xml:space="preserve">Luulevatko piraattien fanit, että heidän syöttäjänsä huutaminen 3-1-laskennassa, kun syöttöpohjat ovat täynnä, auttaa häntä!?!?!?</w:t>
      </w:r>
    </w:p>
    <w:p>
      <w:r>
        <w:rPr>
          <w:b/>
          <w:u w:val="single"/>
        </w:rPr>
        <w:t xml:space="preserve">246885</w:t>
      </w:r>
    </w:p>
    <w:p>
      <w:r>
        <w:br/>
        <w:t xml:space="preserve">Selaa toivelistaani ja osta lahjoja täydellisimmälle jumalattarelle</w:t>
        <w:br/>
        <w:t xml:space="preserve"> #findom #Domme #paypig #sub @rtfeet @rtcuck @rtdumb @rtdumb</w:t>
      </w:r>
    </w:p>
    <w:p>
      <w:r>
        <w:rPr>
          <w:b/>
          <w:u w:val="single"/>
        </w:rPr>
        <w:t xml:space="preserve">246886</w:t>
      </w:r>
    </w:p>
    <w:p>
      <w:r>
        <w:t xml:space="preserve">tarkoitan.... jos aiot moittia vegaania "luonnottomasta" ruoasta, jota hän syö...ehkäpä varmista, että se on jotain, mitä me syömme.....</w:t>
      </w:r>
    </w:p>
    <w:p>
      <w:r>
        <w:rPr>
          <w:b/>
          <w:u w:val="single"/>
        </w:rPr>
        <w:t xml:space="preserve">246887</w:t>
      </w:r>
    </w:p>
    <w:p>
      <w:r>
        <w:t xml:space="preserve">[TECH NEWS] Neljännes kaikista yhdysvaltalaisista kodinomistajista omistaa IoT-laitteen, kertoo Wink https://t.co/Ty5Zdg6yAs</w:t>
        <w:br/>
        <w:br/>
        <w:t xml:space="preserve">#IoT #News #smartdevices https://t.co/QuLanCwbUc</w:t>
      </w:r>
    </w:p>
    <w:p>
      <w:r>
        <w:rPr>
          <w:b/>
          <w:u w:val="single"/>
        </w:rPr>
        <w:t xml:space="preserve">246888</w:t>
      </w:r>
    </w:p>
    <w:p>
      <w:r>
        <w:t xml:space="preserve">New York Times: "Luoteisluode" sellaisena kuin se oli tarkoitettu nähtäväksi: Big https://t.co/ijkN31aw8x</w:t>
      </w:r>
    </w:p>
    <w:p>
      <w:r>
        <w:rPr>
          <w:b/>
          <w:u w:val="single"/>
        </w:rPr>
        <w:t xml:space="preserve">246889</w:t>
      </w:r>
    </w:p>
    <w:p>
      <w:r>
        <w:t xml:space="preserve">regrann from @unclerush - #Repost @amyroseyoga</w:t>
        <w:br/>
        <w:t xml:space="preserve">・・・・</w:t>
        <w:br/>
        <w:t xml:space="preserve">Loppujen lopuksi kaikki, millä on merkitystä, on L O V E... https://t.co/19Wp5N1347</w:t>
      </w:r>
    </w:p>
    <w:p>
      <w:r>
        <w:rPr>
          <w:b/>
          <w:u w:val="single"/>
        </w:rPr>
        <w:t xml:space="preserve">246890</w:t>
      </w:r>
    </w:p>
    <w:p>
      <w:r>
        <w:t xml:space="preserve">♤∞ UUSI HP kannettava tietokone kosketusnäytöllä 15.6" 8GB 1TB TEAL Windows 10 WiFi DVD (TÄY... https://t.co/NqbcAkYvFD https://t.co/mzkWWjGS1F</w:t>
      </w:r>
    </w:p>
    <w:p>
      <w:r>
        <w:rPr>
          <w:b/>
          <w:u w:val="single"/>
        </w:rPr>
        <w:t xml:space="preserve">246891</w:t>
      </w:r>
    </w:p>
    <w:p>
      <w:r>
        <w:t xml:space="preserve">Home Gameday!</w:t>
        <w:br/>
        <w:t xml:space="preserve">⚾ vs @FremdBaseball</w:t>
        <w:br/>
        <w:t xml:space="preserve">🕟 16:30 pm</w:t>
        <w:br/>
        <w:t xml:space="preserve">📍 Titan Stadium</w:t>
        <w:br/>
        <w:t xml:space="preserve">📈 https://t.co/5r5DDxzOsU</w:t>
        <w:br/>
        <w:br/>
        <w:t xml:space="preserve">Stay tuned to here for ⛆ updates.</w:t>
      </w:r>
    </w:p>
    <w:p>
      <w:r>
        <w:rPr>
          <w:b/>
          <w:u w:val="single"/>
        </w:rPr>
        <w:t xml:space="preserve">246892</w:t>
      </w:r>
    </w:p>
    <w:p>
      <w:r>
        <w:t xml:space="preserve">Joskus kulttuurisektori voi tuntua melko eristäytyneeltä - mutta ihmiset siellä ovat kiinnostuneita &amp;amp; sinun pitäisi lähestyä heitä - @sharnajackson #lgf2017</w:t>
      </w:r>
    </w:p>
    <w:p>
      <w:r>
        <w:rPr>
          <w:b/>
          <w:u w:val="single"/>
        </w:rPr>
        <w:t xml:space="preserve">246893</w:t>
      </w:r>
    </w:p>
    <w:p>
      <w:r>
        <w:t xml:space="preserve">Reillyn pitää pudistella päätään tuon pelin jälkeen...saimme pelin, mutta ei olisi tarvinnut antaa tuolle luuserille toista #tmltalk</w:t>
      </w:r>
    </w:p>
    <w:p>
      <w:r>
        <w:rPr>
          <w:b/>
          <w:u w:val="single"/>
        </w:rPr>
        <w:t xml:space="preserve">246894</w:t>
      </w:r>
    </w:p>
    <w:p>
      <w:r>
        <w:t xml:space="preserve">Teen makaronia ja juustoa ja vaihdan tavallisen maidon Silk NutMilk -maitoon!  Se on niinooo hyvää! #SilkCrowd #sponsored https://t.co/n2pyBQ8Nnv</w:t>
      </w:r>
    </w:p>
    <w:p>
      <w:r>
        <w:rPr>
          <w:b/>
          <w:u w:val="single"/>
        </w:rPr>
        <w:t xml:space="preserve">246895</w:t>
      </w:r>
    </w:p>
    <w:p>
      <w:r>
        <w:t xml:space="preserve">@Jimbo_JumpsMan törmäsin sattumalta sivullesi viime yönä. Täydellinen ajoitus. Milloin voin odottaa näkeväni huomisen voittajat? #legend</w:t>
      </w:r>
    </w:p>
    <w:p>
      <w:r>
        <w:rPr>
          <w:b/>
          <w:u w:val="single"/>
        </w:rPr>
        <w:t xml:space="preserve">246896</w:t>
      </w:r>
    </w:p>
    <w:p>
      <w:r>
        <w:t xml:space="preserve">@mrshebert313 @ctopher73 Oikeinkirjoitus on Common Core -standardi, ja arvostan oikeinkirjoitusta, mutta ovatko yksittäiset oikeinkirjoituskokeet oikea tapa toimia? Mielestäni paremmat vaihtoehdot</w:t>
      </w:r>
    </w:p>
    <w:p>
      <w:r>
        <w:rPr>
          <w:b/>
          <w:u w:val="single"/>
        </w:rPr>
        <w:t xml:space="preserve">246897</w:t>
      </w:r>
    </w:p>
    <w:p>
      <w:r>
        <w:t xml:space="preserve">Lue, missä tilanteissa #realtime on suurempi kuin #user + #systime. https://t.co/Jsb9196f1J</w:t>
      </w:r>
    </w:p>
    <w:p>
      <w:r>
        <w:rPr>
          <w:b/>
          <w:u w:val="single"/>
        </w:rPr>
        <w:t xml:space="preserve">246898</w:t>
      </w:r>
    </w:p>
    <w:p>
      <w:r>
        <w:t xml:space="preserve">@ChristianSurfer Pahoittelut häiriöstä Phil. Voit tarkistaa alueen tunnetut ongelmat täältä: ... https://t.co/Lyy3WDO6CC ...</w:t>
      </w:r>
    </w:p>
    <w:p>
      <w:r>
        <w:rPr>
          <w:b/>
          <w:u w:val="single"/>
        </w:rPr>
        <w:t xml:space="preserve">246899</w:t>
      </w:r>
    </w:p>
    <w:p>
      <w:r>
        <w:t xml:space="preserve">@Lost_Pause_ @ruiriupanda #asknoblesenpai hei jalo tsekkaa tämä ja minä piirsin tämän https://t.co/vdmB2PJuji</w:t>
      </w:r>
    </w:p>
    <w:p>
      <w:r>
        <w:rPr>
          <w:b/>
          <w:u w:val="single"/>
        </w:rPr>
        <w:t xml:space="preserve">246900</w:t>
      </w:r>
    </w:p>
    <w:p>
      <w:r>
        <w:t xml:space="preserve">♠ Hallmark Keepsake Hudson höyryveturi Lionel 100th Anniversary Exc... https://t.co/ANKGtKt1AJ https://t.co/p2BEXXFGlK</w:t>
      </w:r>
    </w:p>
    <w:p>
      <w:r>
        <w:rPr>
          <w:b/>
          <w:u w:val="single"/>
        </w:rPr>
        <w:t xml:space="preserve">246901</w:t>
      </w:r>
    </w:p>
    <w:p>
      <w:r>
        <w:t xml:space="preserve">#Nigeria #news - RE: Dangote Refinery ja PTI tekevät yhteistyötä inhimillisen pääoman kehittämiseksi öljy- ja kaasualalla https://t.co/8o743j5H9L https://t.co/8o743j5H9L</w:t>
      </w:r>
    </w:p>
    <w:p>
      <w:r>
        <w:rPr>
          <w:b/>
          <w:u w:val="single"/>
        </w:rPr>
        <w:t xml:space="preserve">246902</w:t>
      </w:r>
    </w:p>
    <w:p>
      <w:r>
        <w:t xml:space="preserve">Juominen Warrah by @platformbeers @ Cleveland's Tremont Neighborhood - https://t.co/2IdyifuAUF #photo</w:t>
      </w:r>
    </w:p>
    <w:p>
      <w:r>
        <w:rPr>
          <w:b/>
          <w:u w:val="single"/>
        </w:rPr>
        <w:t xml:space="preserve">246903</w:t>
      </w:r>
    </w:p>
    <w:p>
      <w:r>
        <w:t xml:space="preserve">@DarrellIssa Miksi kukaan ei ole lähtenyt tohtori Evelyn Farkasin perään?! Hän on ilmeisesti sekaantunut laittomaan toimintaan?! Hänet pitäisi asettaa syytteeseen.</w:t>
      </w:r>
    </w:p>
    <w:p>
      <w:r>
        <w:rPr>
          <w:b/>
          <w:u w:val="single"/>
        </w:rPr>
        <w:t xml:space="preserve">246904</w:t>
      </w:r>
    </w:p>
    <w:p>
      <w:r>
        <w:t xml:space="preserve">@carlreiner &amp;amp; @robreiner odottamassa asettamaan kädenjälkensä märkään sementtiin @ChineseTheatresissa! https://t.co/R3n1xUQgQs</w:t>
      </w:r>
    </w:p>
    <w:p>
      <w:r>
        <w:rPr>
          <w:b/>
          <w:u w:val="single"/>
        </w:rPr>
        <w:t xml:space="preserve">246905</w:t>
      </w:r>
    </w:p>
    <w:p>
      <w:r>
        <w:t xml:space="preserve">wow ei voi uskoa, että persona 5:n viimeinen pomo on matkan varrella solmitut ystävyyssuhteet (vitsi, ellen ole oikeassa)</w:t>
      </w:r>
    </w:p>
    <w:p>
      <w:r>
        <w:rPr>
          <w:b/>
          <w:u w:val="single"/>
        </w:rPr>
        <w:t xml:space="preserve">246906</w:t>
      </w:r>
    </w:p>
    <w:p>
      <w:r>
        <w:t xml:space="preserve">Shona:</w:t>
        <w:t xml:space="preserve">Gav film me I wanna show how ur boaby makes me feel via dance"</w:t>
        <w:br/>
        <w:t xml:space="preserve">Me: "oh right"</w:t>
        <w:br/>
        <w:br/>
        <w:t xml:space="preserve">My girlfriend, everyone. 🍆 https://t.co/dNCYUY1D3P</w:t>
      </w:r>
    </w:p>
    <w:p>
      <w:r>
        <w:rPr>
          <w:b/>
          <w:u w:val="single"/>
        </w:rPr>
        <w:t xml:space="preserve">246907</w:t>
      </w:r>
    </w:p>
    <w:p>
      <w:r>
        <w:t xml:space="preserve">@Breaking911 EI ole terrori-isku AINOASTAAN MUSLIMIT VOIVAT OLLA TERRORISTEJA, UNOHDA RW &amp;; JEESIN TERRORISTEJA, he ovat osa halukkaiden koalitiota! CRAP! https://t.co/IIIDnkiX3m</w:t>
      </w:r>
    </w:p>
    <w:p>
      <w:r>
        <w:rPr>
          <w:b/>
          <w:u w:val="single"/>
        </w:rPr>
        <w:t xml:space="preserve">246908</w:t>
      </w:r>
    </w:p>
    <w:p>
      <w:r>
        <w:t xml:space="preserve">Pittsburghin Micro-Meetup on menossa! - Disrupt New Yorkiin ja tulevaan TC Sessions -sarjaan valmistauduttaessa... https://t.co/2ORSj0eTZH</w:t>
      </w:r>
    </w:p>
    <w:p>
      <w:r>
        <w:rPr>
          <w:b/>
          <w:u w:val="single"/>
        </w:rPr>
        <w:t xml:space="preserve">246909</w:t>
      </w:r>
    </w:p>
    <w:p>
      <w:r>
        <w:t xml:space="preserve">Tailgating-aika suosikkikonsertissasi tai urheilutapahtumassa.</w:t>
        <w:br/>
        <w:br/>
        <w:t xml:space="preserve">https://t.co/ZLTXku0aBk on kaikki</w:t>
        <w:br/>
        <w:br/>
        <w:t xml:space="preserve">#BuyTickets #BackstagePasses https://t.co/1N8x6lVCYd</w:t>
      </w:r>
    </w:p>
    <w:p>
      <w:r>
        <w:rPr>
          <w:b/>
          <w:u w:val="single"/>
        </w:rPr>
        <w:t xml:space="preserve">246910</w:t>
      </w:r>
    </w:p>
    <w:p>
      <w:r>
        <w:t xml:space="preserve">Young And Youthful julkaisee ERITYISEN, rajoitetun julkaisun kingchiavanchin kanssa tänä vuonna... https://t.co/F21fVPAaLj ...</w:t>
      </w:r>
    </w:p>
    <w:p>
      <w:r>
        <w:rPr>
          <w:b/>
          <w:u w:val="single"/>
        </w:rPr>
        <w:t xml:space="preserve">246911</w:t>
      </w:r>
    </w:p>
    <w:p>
      <w:r>
        <w:t xml:space="preserve">Yhdessä hengitetään,</w:t>
        <w:br/>
        <w:t xml:space="preserve">Yhdessä tahtiin,</w:t>
        <w:br/>
        <w:br/>
        <w:t xml:space="preserve">#frantasticmonday @ConnorFranta https://t.co/mk5EPLoqbi</w:t>
      </w:r>
    </w:p>
    <w:p>
      <w:r>
        <w:rPr>
          <w:b/>
          <w:u w:val="single"/>
        </w:rPr>
        <w:t xml:space="preserve">246912</w:t>
      </w:r>
    </w:p>
    <w:p>
      <w:r>
        <w:t xml:space="preserve">#quote Olen vain ihminen. Minulla on heikkouksia, teen virheitä, &amp;amp; koen surua; mutta opin kaikista näistä asioista &amp;amp; ne tekevät minusta paremman.</w:t>
      </w:r>
    </w:p>
    <w:p>
      <w:r>
        <w:rPr>
          <w:b/>
          <w:u w:val="single"/>
        </w:rPr>
        <w:t xml:space="preserve">246913</w:t>
      </w:r>
    </w:p>
    <w:p>
      <w:r>
        <w:t xml:space="preserve">Tykkäsin @YouTube-videosta https://t.co/VMR5nzEvpa 2Pac ft. The Notorious B.I.G. &amp;amp; Mobb Deep &amp;amp; Snoop Dogg &amp;amp; Scarface - Legends Never Die (Legendat eivät koskaan kuole)</w:t>
      </w:r>
    </w:p>
    <w:p>
      <w:r>
        <w:rPr>
          <w:b/>
          <w:u w:val="single"/>
        </w:rPr>
        <w:t xml:space="preserve">246914</w:t>
      </w:r>
    </w:p>
    <w:p>
      <w:r>
        <w:t xml:space="preserve">#ulyssenardin Innovision-2 Executive Dual Time Stainless Steel https://t.co/r5k5gnYmUj https://t.co/FgOL39LdIO https://t.co/FgOL39LdIO</w:t>
      </w:r>
    </w:p>
    <w:p>
      <w:r>
        <w:rPr>
          <w:b/>
          <w:u w:val="single"/>
        </w:rPr>
        <w:t xml:space="preserve">246915</w:t>
      </w:r>
    </w:p>
    <w:p>
      <w:r>
        <w:t xml:space="preserve">Kaikki nämä Janettyn raittiusvitsit ovat outoja sen jälkeen, kun olen katsonut Halloween Havoc '98:n aiemmin tänään. #JanelasSpringBreak</w:t>
      </w:r>
    </w:p>
    <w:p>
      <w:r>
        <w:rPr>
          <w:b/>
          <w:u w:val="single"/>
        </w:rPr>
        <w:t xml:space="preserve">246916</w:t>
      </w:r>
    </w:p>
    <w:p>
      <w:r>
        <w:t xml:space="preserve">@YaoiCrazy wow siitä on kauan kun minulla oli twitter /uusi tili/ et tunne minua, mutta rakastan twiittejäsi ilo nähdä, että olet yhä aktiivinen :D</w:t>
      </w:r>
    </w:p>
    <w:p>
      <w:r>
        <w:rPr>
          <w:b/>
          <w:u w:val="single"/>
        </w:rPr>
        <w:t xml:space="preserve">246917</w:t>
      </w:r>
    </w:p>
    <w:p>
      <w:r>
        <w:t xml:space="preserve">Tiedätkö, että monet järjestöt työskentelevät syyrialaisten puolesta ja että voit lahjoittaa rahaa?</w:t>
        <w:br/>
        <w:br/>
        <w:t xml:space="preserve"> Kunhan vain sanoin.  Unohda koko juttu.</w:t>
      </w:r>
    </w:p>
    <w:p>
      <w:r>
        <w:rPr>
          <w:b/>
          <w:u w:val="single"/>
        </w:rPr>
        <w:t xml:space="preserve">246918</w:t>
      </w:r>
    </w:p>
    <w:p>
      <w:r>
        <w:t xml:space="preserve">Comlex yksinkertaisuus</w:t>
        <w:br/>
        <w:t xml:space="preserve">Excrutiating extacy</w:t>
        <w:br/>
        <w:t xml:space="preserve">Boo hu hu</w:t>
        <w:br/>
        <w:t xml:space="preserve">Ruusut punaiset,</w:t>
        <w:br/>
        <w:t xml:space="preserve">Violet's Blu,</w:t>
        <w:br/>
        <w:t xml:space="preserve">Utmost</w:t>
        <w:br/>
        <w:t xml:space="preserve">Terveisiä u</w:t>
        <w:br/>
        <w:t xml:space="preserve">Jo</w:t>
        <w:br/>
        <w:t xml:space="preserve">😎😎😎😎😎😎😎</w:t>
      </w:r>
    </w:p>
    <w:p>
      <w:r>
        <w:rPr>
          <w:b/>
          <w:u w:val="single"/>
        </w:rPr>
        <w:t xml:space="preserve">246919</w:t>
      </w:r>
    </w:p>
    <w:p>
      <w:r>
        <w:t xml:space="preserve">Jokaisessa parisuhteessa on ongelmansa. Mutta täydelliseksi sen tekee se, että haluat olla läsnä, kun kaikki on huonosti.</w:t>
      </w:r>
    </w:p>
    <w:p>
      <w:r>
        <w:rPr>
          <w:b/>
          <w:u w:val="single"/>
        </w:rPr>
        <w:t xml:space="preserve">246920</w:t>
      </w:r>
    </w:p>
    <w:p>
      <w:r>
        <w:t xml:space="preserve">Paniikin tunne roikkuu aivan tietoisuutesi rajalla. Sinä... Lisää Oinas https://t.co/MqskVpaqE3</w:t>
      </w:r>
    </w:p>
    <w:p>
      <w:r>
        <w:rPr>
          <w:b/>
          <w:u w:val="single"/>
        </w:rPr>
        <w:t xml:space="preserve">246921</w:t>
      </w:r>
    </w:p>
    <w:p>
      <w:r>
        <w:t xml:space="preserve">Bracket tulevan Spring Break Tournament at @DiamondTrojans @WBHS_Trojans https://t.co/v5P2yBlQrw</w:t>
      </w:r>
    </w:p>
    <w:p>
      <w:r>
        <w:rPr>
          <w:b/>
          <w:u w:val="single"/>
        </w:rPr>
        <w:t xml:space="preserve">246922</w:t>
      </w:r>
    </w:p>
    <w:p>
      <w:r>
        <w:t xml:space="preserve">TSA-hyväksytty selkeä Travel Toiletry Bag | Quart kokoinen vetoketjulla | Airport Ai... https://t.co/Oj7zqc3KPX https://t.co/k5eEjhf3mz</w:t>
      </w:r>
    </w:p>
    <w:p>
      <w:r>
        <w:rPr>
          <w:b/>
          <w:u w:val="single"/>
        </w:rPr>
        <w:t xml:space="preserve">246923</w:t>
      </w:r>
    </w:p>
    <w:p>
      <w:r>
        <w:t xml:space="preserve">Miksi suosituin liikuntapäivä on "huomenna."?!??  Sinun on parasta lopettaa ajattelemasta itseäsi laiskana... 🏋 aika!</w:t>
      </w:r>
    </w:p>
    <w:p>
      <w:r>
        <w:rPr>
          <w:b/>
          <w:u w:val="single"/>
        </w:rPr>
        <w:t xml:space="preserve">246924</w:t>
      </w:r>
    </w:p>
    <w:p>
      <w:r>
        <w:t xml:space="preserve">Löytyi transponderi etana!</w:t>
        <w:br/>
        <w:t xml:space="preserve"> Taistelu raivoaa Yläpihalla!</w:t>
        <w:t xml:space="preserve">Shandialaiset vastaan "Kami"!</w:t>
        <w:br/>
        <w:t xml:space="preserve">https://t.co/xFR2N5TLQI #TreCru https://t.co/DaILLS6tMC #TreCru https://t.co/DaILLS6tMC</w:t>
      </w:r>
    </w:p>
    <w:p>
      <w:r>
        <w:rPr>
          <w:b/>
          <w:u w:val="single"/>
        </w:rPr>
        <w:t xml:space="preserve">246925</w:t>
      </w:r>
    </w:p>
    <w:p>
      <w:r>
        <w:t xml:space="preserve">MIEHET:</w:t>
        <w:br/>
        <w:br/>
        <w:t xml:space="preserve">Kun tyttäremme, sisaremme, äitimme ja vaimomme eivät voi kävellä kadulla ilman, että heitä ahdistellaan, olemme epäonnistuneet. #Unacceptable</w:t>
      </w:r>
    </w:p>
    <w:p>
      <w:r>
        <w:rPr>
          <w:b/>
          <w:u w:val="single"/>
        </w:rPr>
        <w:t xml:space="preserve">246926</w:t>
      </w:r>
    </w:p>
    <w:p>
      <w:r>
        <w:t xml:space="preserve">486:521 Sinä pelkuri, kerskaatko tähdille,</w:t>
        <w:br/>
        <w:t xml:space="preserve">Kerrot pensaille, että etsit sotia,</w:t>
        <w:br/>
        <w:t xml:space="preserve">#AMNDBots</w:t>
      </w:r>
    </w:p>
    <w:p>
      <w:r>
        <w:rPr>
          <w:b/>
          <w:u w:val="single"/>
        </w:rPr>
        <w:t xml:space="preserve">246927</w:t>
      </w:r>
    </w:p>
    <w:p>
      <w:r>
        <w:t xml:space="preserve">Osallistuin arvontaan, jossa on mahdollisuus voittaa Artify Art Suppliesin "Artify 15 pcs Professional Paint Bru...". https://t.co/sy3kASywl7 #giveaway</w:t>
      </w:r>
    </w:p>
    <w:p>
      <w:r>
        <w:rPr>
          <w:b/>
          <w:u w:val="single"/>
        </w:rPr>
        <w:t xml:space="preserve">246928</w:t>
      </w:r>
    </w:p>
    <w:p>
      <w:r>
        <w:t xml:space="preserve">Entinen JAMES BOND -näyttelijä Pierce Brosnan hylkää DEADPOOL 2 -kaapelihuhut "vain keksittyinä" https://t.co/wj4TWQAkVU</w:t>
      </w:r>
    </w:p>
    <w:p>
      <w:r>
        <w:rPr>
          <w:b/>
          <w:u w:val="single"/>
        </w:rPr>
        <w:t xml:space="preserve">246929</w:t>
      </w:r>
    </w:p>
    <w:p>
      <w:r>
        <w:t xml:space="preserve">Nykyään on vaikea istua paikoillaan ja tehdä mitään, mikä tekee siitä äärimmäisen... Lisätietoja Gemini https://t.co/EIZbbKyFp7</w:t>
      </w:r>
    </w:p>
    <w:p>
      <w:r>
        <w:rPr>
          <w:b/>
          <w:u w:val="single"/>
        </w:rPr>
        <w:t xml:space="preserve">246930</w:t>
      </w:r>
    </w:p>
    <w:p>
      <w:r>
        <w:t xml:space="preserve">Erinomainen olut lahja @stephen_dove virkistävä jälkeen iltapäivällä vietetty kaivaminen ja siistiminen #allotment https://t.co/Zj4sW9ilvD</w:t>
      </w:r>
    </w:p>
    <w:p>
      <w:r>
        <w:rPr>
          <w:b/>
          <w:u w:val="single"/>
        </w:rPr>
        <w:t xml:space="preserve">246931</w:t>
      </w:r>
    </w:p>
    <w:p>
      <w:r>
        <w:t xml:space="preserve">@IneffectiveMath Kyllä niin mitään mallia, joka oli Pens kuin todennäköinen cup-voittaja? Näyttää siltä, että kaikilla oli LAK/WSH</w:t>
      </w:r>
    </w:p>
    <w:p>
      <w:r>
        <w:rPr>
          <w:b/>
          <w:u w:val="single"/>
        </w:rPr>
        <w:t xml:space="preserve">246932</w:t>
      </w:r>
    </w:p>
    <w:p>
      <w:r>
        <w:t xml:space="preserve">Jos saat nähdä poikaystävääsi/tyttöystävääsi joka päivä, ole siitä kiitollinen. Älä pidä sitä hetkeäkään itsestäänselvyytenä.</w:t>
      </w:r>
    </w:p>
    <w:p>
      <w:r>
        <w:rPr>
          <w:b/>
          <w:u w:val="single"/>
        </w:rPr>
        <w:t xml:space="preserve">246933</w:t>
      </w:r>
    </w:p>
    <w:p>
      <w:r>
        <w:t xml:space="preserve">Innostuksen yliannostus on erityisen hankalaa sinulle ... Lisää Taurus https://t.co/976o66dQ4V</w:t>
      </w:r>
    </w:p>
    <w:p>
      <w:r>
        <w:rPr>
          <w:b/>
          <w:u w:val="single"/>
        </w:rPr>
        <w:t xml:space="preserve">246934</w:t>
      </w:r>
    </w:p>
    <w:p>
      <w:r>
        <w:t xml:space="preserve">@krnpalmer @COLRICHARDKEMP @realDonaldTrump Aye, mutta niin sanottu "punainen linja", jota ei noudateta, heikentää Yhdysvaltojen valtaa.</w:t>
      </w:r>
    </w:p>
    <w:p>
      <w:r>
        <w:rPr>
          <w:b/>
          <w:u w:val="single"/>
        </w:rPr>
        <w:t xml:space="preserve">246935</w:t>
      </w:r>
    </w:p>
    <w:p>
      <w:r>
        <w:t xml:space="preserve">Ilmainen toimitus Ei minimi vain tänään + Jopa 70% Pois Spring Blowout Sale @ Petco AC https://t.co/TRzLVNhLrT</w:t>
      </w:r>
    </w:p>
    <w:p>
      <w:r>
        <w:rPr>
          <w:b/>
          <w:u w:val="single"/>
        </w:rPr>
        <w:t xml:space="preserve">246936</w:t>
      </w:r>
    </w:p>
    <w:p>
      <w:r>
        <w:t xml:space="preserve">@janiceholland62 @SabCharlie @CA_TimB Paljon rottia ja kaneja tapetaan, koska ihmiset laittavat koiria tahallaan niiden kimppuun. Missä on paheksunta? Vakava kysymys.</w:t>
      </w:r>
    </w:p>
    <w:p>
      <w:r>
        <w:rPr>
          <w:b/>
          <w:u w:val="single"/>
        </w:rPr>
        <w:t xml:space="preserve">246937</w:t>
      </w:r>
    </w:p>
    <w:p>
      <w:r>
        <w:t xml:space="preserve">REKINDLED-elokuvan ohjaaja ja tähti kävivät jakamassa #CIFF41:n kanssa muutamia vähän tunnettuja faktoja itsestään. https://t.co/rTtosFUFab</w:t>
      </w:r>
    </w:p>
    <w:p>
      <w:r>
        <w:rPr>
          <w:b/>
          <w:u w:val="single"/>
        </w:rPr>
        <w:t xml:space="preserve">246938</w:t>
      </w:r>
    </w:p>
    <w:p>
      <w:r>
        <w:t xml:space="preserve">Every1 mene seuraamaan @jgess623 dude on raakalainen tekemässä mlb show 17 logot @MovieGamingTV @Cardinalbird5 @EJ_NFL_24 @MovieGamingTV @Cardinalbird5 @EJ_NFL_24</w:t>
      </w:r>
    </w:p>
    <w:p>
      <w:r>
        <w:rPr>
          <w:b/>
          <w:u w:val="single"/>
        </w:rPr>
        <w:t xml:space="preserve">246939</w:t>
      </w:r>
    </w:p>
    <w:p>
      <w:r>
        <w:t xml:space="preserve">Löytyi transponderi etana!</w:t>
        <w:br/>
        <w:t xml:space="preserve"> Kunnian vuoksi!</w:t>
        <w:t xml:space="preserve">Jättiläiset iskevät yhteen muinaisessa viidakossa!</w:t>
        <w:br/>
        <w:t xml:space="preserve">https://t.co/WVyOy6O7fW #TreCru https://t.co/9IavKdxYvl</w:t>
      </w:r>
    </w:p>
    <w:p>
      <w:r>
        <w:rPr>
          <w:b/>
          <w:u w:val="single"/>
        </w:rPr>
        <w:t xml:space="preserve">246940</w:t>
      </w:r>
    </w:p>
    <w:p>
      <w:r>
        <w:t xml:space="preserve">Dudley: En usko, että poistamme boolimaljan vielä.  Lisäämme vain hieman lisää hedelmämehua. https://t.co/FVOq14pDbe.</w:t>
      </w:r>
    </w:p>
    <w:p>
      <w:r>
        <w:rPr>
          <w:b/>
          <w:u w:val="single"/>
        </w:rPr>
        <w:t xml:space="preserve">246941</w:t>
      </w:r>
    </w:p>
    <w:p>
      <w:r>
        <w:t xml:space="preserve">WCW:si pilkkaa ja leikkaa silmiään, kun hän kuulee "Cash money records taking over for the 99 &amp;amp; 2000"."</w:t>
      </w:r>
    </w:p>
    <w:p>
      <w:r>
        <w:rPr>
          <w:b/>
          <w:u w:val="single"/>
        </w:rPr>
        <w:t xml:space="preserve">246942</w:t>
      </w:r>
    </w:p>
    <w:p>
      <w:r>
        <w:t xml:space="preserve">Pelkurina oleminen sulkee niin monia ovia sinulta. Seiso itsesi puolesta ja käytä vaikutusvaltaasi ja valtaa, joka sinulla on :)</w:t>
      </w:r>
    </w:p>
    <w:p>
      <w:r>
        <w:rPr>
          <w:b/>
          <w:u w:val="single"/>
        </w:rPr>
        <w:t xml:space="preserve">246943</w:t>
      </w:r>
    </w:p>
    <w:p>
      <w:r>
        <w:t xml:space="preserve">Jälleen kerran Seattlen LGBTQ-komissio lankeaa Israelin "vaaleanpunaista pesua" ajavaan kampanjaan https://t.co/03ZQ4D5kWW</w:t>
      </w:r>
    </w:p>
    <w:p>
      <w:r>
        <w:rPr>
          <w:b/>
          <w:u w:val="single"/>
        </w:rPr>
        <w:t xml:space="preserve">246944</w:t>
      </w:r>
    </w:p>
    <w:p>
      <w:r>
        <w:t xml:space="preserve">Senso Naisten Niala IV Lace Front Heeled Sandaalit - Ebony - UK 3 https://t.co/buYIazTr3x https://t.co/lVHSK8QL0Y</w:t>
      </w:r>
    </w:p>
    <w:p>
      <w:r>
        <w:rPr>
          <w:b/>
          <w:u w:val="single"/>
        </w:rPr>
        <w:t xml:space="preserve">246945</w:t>
      </w:r>
    </w:p>
    <w:p>
      <w:r>
        <w:t xml:space="preserve">Odotat innolla taukoa vakavista asioista... Lisää Vesimiehelle https://t.co/sqW4DItf9m</w:t>
      </w:r>
    </w:p>
    <w:p>
      <w:r>
        <w:rPr>
          <w:b/>
          <w:u w:val="single"/>
        </w:rPr>
        <w:t xml:space="preserve">246946</w:t>
      </w:r>
    </w:p>
    <w:p>
      <w:r>
        <w:t xml:space="preserve">Sinäkö? Tiedät, mitä tämä huomautus, jossa hän valehtelee! Phoenix!</w:t>
        <w:br/>
        <w:t xml:space="preserve"> Hienoa työtä! Jos he haluavat, että paljastat miehen, joka kävelee...</w:t>
      </w:r>
    </w:p>
    <w:p>
      <w:r>
        <w:rPr>
          <w:b/>
          <w:u w:val="single"/>
        </w:rPr>
        <w:t xml:space="preserve">246947</w:t>
      </w:r>
    </w:p>
    <w:p>
      <w:r>
        <w:t xml:space="preserve">Villi Misdreavus on ilmestynyt! Sen IV on 75.56. Despawns at 23:12:17 (27m 7s). https://t.co/BG0J72l71V. https://t.co/BG0J72l71V</w:t>
      </w:r>
    </w:p>
    <w:p>
      <w:r>
        <w:rPr>
          <w:b/>
          <w:u w:val="single"/>
        </w:rPr>
        <w:t xml:space="preserve">246948</w:t>
      </w:r>
    </w:p>
    <w:p>
      <w:r>
        <w:t xml:space="preserve">1863 $1 GEORGIAn osavaltion seteli - kaksinkertaiset valtiovarainministeriön postimerkit, LUETTELOIMATON! https://t.co/BOEcLJRaCY https://t.co/kFp48jqiOY</w:t>
      </w:r>
    </w:p>
    <w:p>
      <w:r>
        <w:rPr>
          <w:b/>
          <w:u w:val="single"/>
        </w:rPr>
        <w:t xml:space="preserve">246949</w:t>
      </w:r>
    </w:p>
    <w:p>
      <w:r>
        <w:t xml:space="preserve">El Cajon: Dragonite ♂ 62.2% (15/3/10 - Steel Wing/Outrage - s:normal) til 11:14:27(27m 20s). https://t.co/QSkQDffxup. https://t.co/QSkQDffxup</w:t>
      </w:r>
    </w:p>
    <w:p>
      <w:r>
        <w:rPr>
          <w:b/>
          <w:u w:val="single"/>
        </w:rPr>
        <w:t xml:space="preserve">246950</w:t>
      </w:r>
    </w:p>
    <w:p>
      <w:r>
        <w:t xml:space="preserve">Olen elänyt elämäni elämällä. Lähes kolme vuosikymmentä down &amp;amp; olemme tulossa eläkkeelle. @spicycurrayyyy @Dr_Daggers @schw00p #more</w:t>
      </w:r>
    </w:p>
    <w:p>
      <w:r>
        <w:rPr>
          <w:b/>
          <w:u w:val="single"/>
        </w:rPr>
        <w:t xml:space="preserve">246951</w:t>
      </w:r>
    </w:p>
    <w:p>
      <w:r>
        <w:t xml:space="preserve">@HorrisMcLoven @CelticRockRoars @talkSPORTDrive he tekevät niin, mutta sattuu yhteen pelaamisen kanssa# Skotlannissa.</w:t>
        <w:br/>
        <w:t xml:space="preserve"> Ei millään pahalla mutta ei ole ihan kova liiga</w:t>
      </w:r>
    </w:p>
    <w:p>
      <w:r>
        <w:rPr>
          <w:b/>
          <w:u w:val="single"/>
        </w:rPr>
        <w:t xml:space="preserve">246952</w:t>
      </w:r>
    </w:p>
    <w:p>
      <w:r>
        <w:t xml:space="preserve">EC-Council Certified Ethical Hacking (CEH v9)</w:t>
        <w:br/>
        <w:t xml:space="preserve">kurssi on halutuin sertifiointiohjelma, jota suosivat... https://t.co/zAAYEfBmWl</w:t>
      </w:r>
    </w:p>
    <w:p>
      <w:r>
        <w:rPr>
          <w:b/>
          <w:u w:val="single"/>
        </w:rPr>
        <w:t xml:space="preserve">246953</w:t>
      </w:r>
    </w:p>
    <w:p>
      <w:r>
        <w:t xml:space="preserve">@yashar Kaksi ihmistä viettää PALJON aikaa "juuri lauantaina sängystä noussut" -ilmeensä hiomiseen. PALJON aikaa.</w:t>
      </w:r>
    </w:p>
    <w:p>
      <w:r>
        <w:rPr>
          <w:b/>
          <w:u w:val="single"/>
        </w:rPr>
        <w:t xml:space="preserve">246954</w:t>
      </w:r>
    </w:p>
    <w:p>
      <w:r>
        <w:t xml:space="preserve">Luku 5, jae 7 Se, joka työskentelee hartaudella, joka on puhdas sielu ja joka hallitsee mielensä ja aistinsa, on rakas... https://t.co/WTCVRCzyH3...</w:t>
      </w:r>
    </w:p>
    <w:p>
      <w:r>
        <w:rPr>
          <w:b/>
          <w:u w:val="single"/>
        </w:rPr>
        <w:t xml:space="preserve">246955</w:t>
      </w:r>
    </w:p>
    <w:p>
      <w:r>
        <w:t xml:space="preserve">Onko @HailStateWBK tulossa takaisin Starkvilleen #NationalChampionshipin kanssa? Hail Yes!</w:t>
        <w:t xml:space="preserve">#HailState #WFinalFour</w:t>
        <w:br/>
        <w:t xml:space="preserve">https://t.co/Tz7pt9ZaFQ https://t.co/Tz7pt9ZaFQ</w:t>
      </w:r>
    </w:p>
    <w:p>
      <w:r>
        <w:rPr>
          <w:b/>
          <w:u w:val="single"/>
        </w:rPr>
        <w:t xml:space="preserve">246956</w:t>
      </w:r>
    </w:p>
    <w:p>
      <w:r>
        <w:t xml:space="preserve">On #RCB TIME</w:t>
        <w:br/>
        <w:t xml:space="preserve">BOWLED EM! Rishabh Pant BOWLED !</w:t>
        <w:br/>
        <w:br/>
        <w:t xml:space="preserve">Pawan Negi Stuart Binny</w:t>
        <w:br/>
        <w:t xml:space="preserve">#RCBvDD #अपराधी_केजरीवाल Jadhav #KXIPvRPS #ForMenByRCB #IPL https://t.co/rVS7AOabvF</w:t>
      </w:r>
    </w:p>
    <w:p>
      <w:r>
        <w:rPr>
          <w:b/>
          <w:u w:val="single"/>
        </w:rPr>
        <w:t xml:space="preserve">246957</w:t>
      </w:r>
    </w:p>
    <w:p>
      <w:r>
        <w:t xml:space="preserve">🙌 JASSS On aika hieno show ChloeDanielle98:Bored n tired </w:t>
        <w:t xml:space="preserve">😴</w:t>
        <w:br/>
        <w:t xml:space="preserve"> https://t.co/0tX1nYV5f5 https://t.co/2ubGLcL4ar</w:t>
      </w:r>
    </w:p>
    <w:p>
      <w:r>
        <w:rPr>
          <w:b/>
          <w:u w:val="single"/>
        </w:rPr>
        <w:t xml:space="preserve">246958</w:t>
      </w:r>
    </w:p>
    <w:p>
      <w:r>
        <w:t xml:space="preserve">.@FordforNCSenate UR leikkii ihmisten oikeuksilla.HB142:n käsittelyssä on kyse enemmän pallopelistä kuin ihmisistä #TheResistance #Ω https://t.co/pAN4bmDwxq</w:t>
      </w:r>
    </w:p>
    <w:p>
      <w:r>
        <w:rPr>
          <w:b/>
          <w:u w:val="single"/>
        </w:rPr>
        <w:t xml:space="preserve">246959</w:t>
      </w:r>
    </w:p>
    <w:p>
      <w:r>
        <w:t xml:space="preserve">  Menemme paljon, paljon, paljon, paljon, paljon, paljon, paljon, paljon, paljon taaksepäin.</w:t>
      </w:r>
    </w:p>
    <w:p>
      <w:r>
        <w:rPr>
          <w:b/>
          <w:u w:val="single"/>
        </w:rPr>
        <w:t xml:space="preserve">246960</w:t>
      </w:r>
    </w:p>
    <w:p>
      <w:r>
        <w:t xml:space="preserve">Idk se todella häiritsee minua, kun ihmiset eivät anna tippiä. Tippiä annetaan aina, kun joku tekee sinulle hyvää palvelua.</w:t>
      </w:r>
    </w:p>
    <w:p>
      <w:r>
        <w:rPr>
          <w:b/>
          <w:u w:val="single"/>
        </w:rPr>
        <w:t xml:space="preserve">246961</w:t>
      </w:r>
    </w:p>
    <w:p>
      <w:r>
        <w:t xml:space="preserve">Anteeksi, mutta en ymmärrä, miksi Kate ei halunnut, että maanviljelijätapausta johtava uusi mies tapaa häntä aluksi. Mikä on menneisyys? #LineofDuty</w:t>
      </w:r>
    </w:p>
    <w:p>
      <w:r>
        <w:rPr>
          <w:b/>
          <w:u w:val="single"/>
        </w:rPr>
        <w:t xml:space="preserve">246962</w:t>
      </w:r>
    </w:p>
    <w:p>
      <w:r>
        <w:t xml:space="preserve">Ruotsin pääkaupungissa Tukholmassa ajoneuvo on ajanut ihmisten päälle ja loukkaantunut... https://t.co/kuLrgKzMm7 by #BBCBreaking via @c0nvey</w:t>
      </w:r>
    </w:p>
    <w:p>
      <w:r>
        <w:rPr>
          <w:b/>
          <w:u w:val="single"/>
        </w:rPr>
        <w:t xml:space="preserve">246963</w:t>
      </w:r>
    </w:p>
    <w:p>
      <w:r>
        <w:t xml:space="preserve">Tutustu @RoundtheRockTX: n perimmäiseen oppaaseen #RRExpressille vuodelle 2017, jotta saat täyden kauhan lippupaketeista, juhlista ja leimasta; enemmän! #RoundtheRock https://t.co/dUSbHk6eHC</w:t>
      </w:r>
    </w:p>
    <w:p>
      <w:r>
        <w:rPr>
          <w:b/>
          <w:u w:val="single"/>
        </w:rPr>
        <w:t xml:space="preserve">246964</w:t>
      </w:r>
    </w:p>
    <w:p>
      <w:r>
        <w:t xml:space="preserve">@raconteur314 @WilkinsonStudio @MBOKSR_MAGA @scott1571 @NavyAviationFan @Momstaxi104 En ole hyökännyt. Sinä kommentoit minun twiittiäni. Sinä tulit luokseni. Olen vain vastannut ja yrittänyt valistaa. Dont like it go away</w:t>
      </w:r>
    </w:p>
    <w:p>
      <w:r>
        <w:rPr>
          <w:b/>
          <w:u w:val="single"/>
        </w:rPr>
        <w:t xml:space="preserve">246965</w:t>
      </w:r>
    </w:p>
    <w:p>
      <w:r>
        <w:t xml:space="preserve">Turvavyöt kiinni huhtikuun planetaaristen vaikutusten vuoksi - White Wolf Journeys https://t.co/vbn3FkeUzk https://t.co/W56EHS8VgY https://t.co/W56EHS8VgY</w:t>
      </w:r>
    </w:p>
    <w:p>
      <w:r>
        <w:rPr>
          <w:b/>
          <w:u w:val="single"/>
        </w:rPr>
        <w:t xml:space="preserve">246966</w:t>
      </w:r>
    </w:p>
    <w:p>
      <w:r>
        <w:t xml:space="preserve">hänen ei tarvitse edes katsoa kameraan päin ja hän näyttää uskomattoman hyvältä ❤️ visuaalinen arvostus 💯💯 https://t.co/VU5KTtmVxH</w:t>
      </w:r>
    </w:p>
    <w:p>
      <w:r>
        <w:rPr>
          <w:b/>
          <w:u w:val="single"/>
        </w:rPr>
        <w:t xml:space="preserve">246967</w:t>
      </w:r>
    </w:p>
    <w:p>
      <w:r>
        <w:t xml:space="preserve">"Dokumentointi on #viestintää; se tekee julkiseksi keskustelun siitä, mitä arvostamme." https://t.co/Zrfr6NbYoM via @WillowsSchool https://t.co/c9MYFZIlrA.</w:t>
      </w:r>
    </w:p>
    <w:p>
      <w:r>
        <w:rPr>
          <w:b/>
          <w:u w:val="single"/>
        </w:rPr>
        <w:t xml:space="preserve">246968</w:t>
      </w:r>
    </w:p>
    <w:p>
      <w:r>
        <w:t xml:space="preserve">Kannettavat langattomat Bluetooth-melua vaimentavat kuulokkeet https://t.co/MtZKAAqkfD https://t.co/Maw9DTqbNi https://t.co/Maw9DTqbNi</w:t>
      </w:r>
    </w:p>
    <w:p>
      <w:r>
        <w:rPr>
          <w:b/>
          <w:u w:val="single"/>
        </w:rPr>
        <w:t xml:space="preserve">246969</w:t>
      </w:r>
    </w:p>
    <w:p>
      <w:r>
        <w:t xml:space="preserve">Mielipide | Jos haluat nähdä venäläisen informaatiosodankäynnin pahimmillaan, vieraile näissä maissa https://t.co/3BNyIKqvk1</w:t>
      </w:r>
    </w:p>
    <w:p>
      <w:r>
        <w:rPr>
          <w:b/>
          <w:u w:val="single"/>
        </w:rPr>
        <w:t xml:space="preserve">246970</w:t>
      </w:r>
    </w:p>
    <w:p>
      <w:r>
        <w:t xml:space="preserve">Uinti: Magnussen valitsee Kansainyhteisön kisat MM-kisojen sijaan: MELBOURNE... https://t.co/EcyvIUseuL #fitness #workout #health #gym</w:t>
      </w:r>
    </w:p>
    <w:p>
      <w:r>
        <w:rPr>
          <w:b/>
          <w:u w:val="single"/>
        </w:rPr>
        <w:t xml:space="preserve">246971</w:t>
      </w:r>
    </w:p>
    <w:p>
      <w:r>
        <w:t xml:space="preserve">Tämä juttu, että ihmiset twiittaavat siitä, että he näkevät, kuka vierailee profiilissasi, alkaa olla helvetin ärsyttävää.</w:t>
      </w:r>
    </w:p>
    <w:p>
      <w:r>
        <w:rPr>
          <w:b/>
          <w:u w:val="single"/>
        </w:rPr>
        <w:t xml:space="preserve">246972</w:t>
      </w:r>
    </w:p>
    <w:p>
      <w:r>
        <w:t xml:space="preserve">@illtaketwocubes Minä ja kämppikseni olemme samanlaisia! Ostamme niitä vain, jos meillä on vieraita. Mä pidän kuitenkin makean teen 😅.</w:t>
      </w:r>
    </w:p>
    <w:p>
      <w:r>
        <w:rPr>
          <w:b/>
          <w:u w:val="single"/>
        </w:rPr>
        <w:t xml:space="preserve">246973</w:t>
      </w:r>
    </w:p>
    <w:p>
      <w:r>
        <w:t xml:space="preserve">KIITOS @Melissa_Magee @6abc:n @Melissa_Magee:lle siitä, että hän toimi #DishItUp &amp;ampin MC:nä ja tuki missiotamme! Action News -video: https://t.co/3tN9OMTu9n</w:t>
      </w:r>
    </w:p>
    <w:p>
      <w:r>
        <w:rPr>
          <w:b/>
          <w:u w:val="single"/>
        </w:rPr>
        <w:t xml:space="preserve">246974</w:t>
      </w:r>
    </w:p>
    <w:p>
      <w:r>
        <w:t xml:space="preserve">@Reuters Donald - poistu golfkentältä ja tee työsi - lue allekirjoittamasi asiat - mieti niitä (jos mahdollista) päivän ajan.</w:t>
      </w:r>
    </w:p>
    <w:p>
      <w:r>
        <w:rPr>
          <w:b/>
          <w:u w:val="single"/>
        </w:rPr>
        <w:t xml:space="preserve">246975</w:t>
      </w:r>
    </w:p>
    <w:p>
      <w:r>
        <w:t xml:space="preserve">@Casey_Muldoon @Pammov889 @POTUS Kuolleet ihmiset piereskelevät, avaavat ja sulkevat silmänsä, kiertyvät, "hengittävät", liikkuvat ja jopa istuvat.  Hermot ja mätänevät elimet voivat aiheuttaa kaikenlaisia ongelmia.</w:t>
      </w:r>
    </w:p>
    <w:p>
      <w:r>
        <w:rPr>
          <w:b/>
          <w:u w:val="single"/>
        </w:rPr>
        <w:t xml:space="preserve">246976</w:t>
      </w:r>
    </w:p>
    <w:p>
      <w:r>
        <w:t xml:space="preserve">Kuinka monta seuraajaa saat päivittäin? 12 mahtavaa uutta seuraajaa minulle! Kasva https://t.co/mYadro3iQK kanssa</w:t>
      </w:r>
    </w:p>
    <w:p>
      <w:r>
        <w:rPr>
          <w:b/>
          <w:u w:val="single"/>
        </w:rPr>
        <w:t xml:space="preserve">246977</w:t>
      </w:r>
    </w:p>
    <w:p>
      <w:r>
        <w:t xml:space="preserve">Haluatko hemmotella itseäsi ja pentuasi? Osallistu ja voita 25 dollarin Starbucks-lahjakortti osoitteessa @budgetearth! https://t.co/h6SabjY9SS.</w:t>
      </w:r>
    </w:p>
    <w:p>
      <w:r>
        <w:rPr>
          <w:b/>
          <w:u w:val="single"/>
        </w:rPr>
        <w:t xml:space="preserve">246978</w:t>
      </w:r>
    </w:p>
    <w:p>
      <w:r>
        <w:t xml:space="preserve">Mitä me teemme, jotta koko etelä nousisi? Kouluttaa. Kiihdyttäkää. Järjestäytyä. #beyondthemoment #Fightfor15 #organizethesouth https://t.co/7gRdn4g8dP https://t.co/7gRdn4g8dP</w:t>
      </w:r>
    </w:p>
    <w:p>
      <w:r>
        <w:rPr>
          <w:b/>
          <w:u w:val="single"/>
        </w:rPr>
        <w:t xml:space="preserve">246979</w:t>
      </w:r>
    </w:p>
    <w:p>
      <w:r>
        <w:t xml:space="preserve">Flint 4x04, kun Billy yritti erottaa heidät: Mitä lähemmäs tämän matkan loppua pääsemme, sitä enemmän ristiriitoja kertyy. &amp;gt;</w:t>
      </w:r>
    </w:p>
    <w:p>
      <w:r>
        <w:rPr>
          <w:b/>
          <w:u w:val="single"/>
        </w:rPr>
        <w:t xml:space="preserve">246980</w:t>
      </w:r>
    </w:p>
    <w:p>
      <w:r>
        <w:t xml:space="preserve">Hei. MILLAINEN SINÄ OLET?</w:t>
        <w:br/>
        <w:t xml:space="preserve"> Nimeni on Branislav Urban.</w:t>
        <w:br/>
        <w:t xml:space="preserve"> Työskentelen affiliate-markkinoinnin parissa SFI:ssä.</w:t>
        <w:br/>
        <w:t xml:space="preserve"> Klikkaa tätä linkkiä: https://t.co/w5XkdF4KPN https://t.co/WvrmJ6IKYs</w:t>
      </w:r>
    </w:p>
    <w:p>
      <w:r>
        <w:rPr>
          <w:b/>
          <w:u w:val="single"/>
        </w:rPr>
        <w:t xml:space="preserve">246981</w:t>
      </w:r>
    </w:p>
    <w:p>
      <w:r>
        <w:t xml:space="preserve">yksi henkilö seurasi minua ja yksi henkilö jätti minut seuraamatta // automaattisesti tarkistanut https://t.co/IQ3Nd2j53n</w:t>
      </w:r>
    </w:p>
    <w:p>
      <w:r>
        <w:rPr>
          <w:b/>
          <w:u w:val="single"/>
        </w:rPr>
        <w:t xml:space="preserve">246982</w:t>
      </w:r>
    </w:p>
    <w:p>
      <w:r>
        <w:t xml:space="preserve">lempiasiani on suunnitelmien tekeminen kahden muun ystävän kanssa, jotka sitten päättävät jättää sinut pois näistä suunnitelmista. kiitos.</w:t>
      </w:r>
    </w:p>
    <w:p>
      <w:r>
        <w:rPr>
          <w:b/>
          <w:u w:val="single"/>
        </w:rPr>
        <w:t xml:space="preserve">246983</w:t>
      </w:r>
    </w:p>
    <w:p>
      <w:r>
        <w:t xml:space="preserve">@Ajmarkstahler ...että olet samaa mieltä tai pidät havaintojani, ehdotuksiani hyödyllisinä tai "parannuksina"...Otan sananmukaisen pistoksen - mutta tarvitsen runosi...</w:t>
      </w:r>
    </w:p>
    <w:p>
      <w:r>
        <w:rPr>
          <w:b/>
          <w:u w:val="single"/>
        </w:rPr>
        <w:t xml:space="preserve">246984</w:t>
      </w:r>
    </w:p>
    <w:p>
      <w:r>
        <w:t xml:space="preserve">Koko galleria: https://t.co/ZwNxA8xaj7</w:t>
        <w:br/>
        <w:t xml:space="preserve">Upeat lesbot hurmaavan kauniita ...</w:t>
        <w:br/>
        <w:t xml:space="preserve">👻Add me on snapchat: imangelina95 👻 https://t.co/yLhbwYKg69</w:t>
      </w:r>
    </w:p>
    <w:p>
      <w:r>
        <w:rPr>
          <w:b/>
          <w:u w:val="single"/>
        </w:rPr>
        <w:t xml:space="preserve">246985</w:t>
      </w:r>
    </w:p>
    <w:p>
      <w:r>
        <w:t xml:space="preserve">Tuscaloosa piika / talon siivouspalvelu / talonmiespalvelu. #tuscaloosahomecleaning https://t.co/qvwWYPsBcO</w:t>
      </w:r>
    </w:p>
    <w:p>
      <w:r>
        <w:rPr>
          <w:b/>
          <w:u w:val="single"/>
        </w:rPr>
        <w:t xml:space="preserve">246986</w:t>
      </w:r>
    </w:p>
    <w:p>
      <w:r>
        <w:t xml:space="preserve">Luulen, että hän itkee, koska ei voi laulaa sitä, ei välttämättä lausua.  Hän puhuu sanat, jos hän osaa https://t.co/KpoLCjvFAX</w:t>
      </w:r>
    </w:p>
    <w:p>
      <w:r>
        <w:rPr>
          <w:b/>
          <w:u w:val="single"/>
        </w:rPr>
        <w:t xml:space="preserve">246987</w:t>
      </w:r>
    </w:p>
    <w:p>
      <w:r>
        <w:t xml:space="preserve">@CPettle @Chansonbea @Leonie_501 @peac4love @sakura3740 @marielleixa34 @mofaizal09 @rapsodi5 @ArHokum @miadelcastillo @RDianelove Beautiful....🌹</w:t>
      </w:r>
    </w:p>
    <w:p>
      <w:r>
        <w:rPr>
          <w:b/>
          <w:u w:val="single"/>
        </w:rPr>
        <w:t xml:space="preserve">246988</w:t>
      </w:r>
    </w:p>
    <w:p>
      <w:r>
        <w:t xml:space="preserve">@zachbatten sitten miten sinusta tuli muslimi aiemmin? on varmaan noloa palata isääsi.</w:t>
      </w:r>
    </w:p>
    <w:p>
      <w:r>
        <w:rPr>
          <w:b/>
          <w:u w:val="single"/>
        </w:rPr>
        <w:t xml:space="preserve">246989</w:t>
      </w:r>
    </w:p>
    <w:p>
      <w:r>
        <w:t xml:space="preserve">Hmm pysyä Hyatt P+C varaus tai kokeilla Priceline NYOP vaihtoehto. Im tunne onnekas tänään. ajatuksia?</w:t>
      </w:r>
    </w:p>
    <w:p>
      <w:r>
        <w:rPr>
          <w:b/>
          <w:u w:val="single"/>
        </w:rPr>
        <w:t xml:space="preserve">246990</w:t>
      </w:r>
    </w:p>
    <w:p>
      <w:r>
        <w:t xml:space="preserve">@CeboMdolo ja he menettävät niitä jatkuvasti, koska suosikit toimivat vain niiden ihmisten kohdalla, joille ne ovat suosikkeja. https://t.co/myUXYhR2DE</w:t>
      </w:r>
    </w:p>
    <w:p>
      <w:r>
        <w:rPr>
          <w:b/>
          <w:u w:val="single"/>
        </w:rPr>
        <w:t xml:space="preserve">246991</w:t>
      </w:r>
    </w:p>
    <w:p>
      <w:r>
        <w:t xml:space="preserve">@JoLissa13 @DailyCaller mitä? HFC tarvitsee kompromisseja vähän kukaan ei tule saamaan kaikkea mitä he haluavat. trump &amp;amp;CNN kun hän jäätyy yli</w:t>
      </w:r>
    </w:p>
    <w:p>
      <w:r>
        <w:rPr>
          <w:b/>
          <w:u w:val="single"/>
        </w:rPr>
        <w:t xml:space="preserve">246992</w:t>
      </w:r>
    </w:p>
    <w:p>
      <w:r>
        <w:t xml:space="preserve">Menin hakemaan Shaniaa yövuoroni jälkeen, ja kesti melkein kaksi tuntia saada hänet kotiin, koska hän pysähtyi jatkuvasti puhumaan lyhtypylväille.</w:t>
      </w:r>
    </w:p>
    <w:p>
      <w:r>
        <w:rPr>
          <w:b/>
          <w:u w:val="single"/>
        </w:rPr>
        <w:t xml:space="preserve">246993</w:t>
      </w:r>
    </w:p>
    <w:p>
      <w:r>
        <w:t xml:space="preserve">San Diego: 42.2%IV [0/12/7/normal | Shadow Claw/Solar Beam]. TTH: 10:35:28pm [29m 53s] https://t.co/HEehcTCsEP https://t.co/HEehcTCsEP</w:t>
      </w:r>
    </w:p>
    <w:p>
      <w:r>
        <w:rPr>
          <w:b/>
          <w:u w:val="single"/>
        </w:rPr>
        <w:t xml:space="preserve">246994</w:t>
      </w:r>
    </w:p>
    <w:p>
      <w:r>
        <w:t xml:space="preserve">Tämä on ainoa golfari, jolla on mahdollisuus tienata enemmän kuin Tiger Woodsin 110 miljoonaa dollaria: Jordan Spieth, 23,... https://t.co/YKizi1iKrc MARKETWATCH</w:t>
      </w:r>
    </w:p>
    <w:p>
      <w:r>
        <w:rPr>
          <w:b/>
          <w:u w:val="single"/>
        </w:rPr>
        <w:t xml:space="preserve">246995</w:t>
      </w:r>
    </w:p>
    <w:p>
      <w:r>
        <w:t xml:space="preserve">Hän haluaa minut kuolleena, kuolleena, kuolleena.</w:t>
        <w:br/>
        <w:t xml:space="preserve">Dead, DEAD DEAAD DEEEEAAAAD!</w:t>
        <w:br/>
        <w:t xml:space="preserve">https://t.co/xgcRsI1xv4 #shewantsmedead</w:t>
      </w:r>
    </w:p>
    <w:p>
      <w:r>
        <w:rPr>
          <w:b/>
          <w:u w:val="single"/>
        </w:rPr>
        <w:t xml:space="preserve">246996</w:t>
      </w:r>
    </w:p>
    <w:p>
      <w:r>
        <w:t xml:space="preserve">Auta tekemään #cat declawing laittomaksi Kanadassa! Plz sign: https://t.co/r3ucaGLjQv https://t.co/4v1jBRVQcZ</w:t>
      </w:r>
    </w:p>
    <w:p>
      <w:r>
        <w:rPr>
          <w:b/>
          <w:u w:val="single"/>
        </w:rPr>
        <w:t xml:space="preserve">246997</w:t>
      </w:r>
    </w:p>
    <w:p>
      <w:r>
        <w:t xml:space="preserve">Olen niin iloinen, että @periscopeco on taas mukana!  Rakastan sitä, että voin yhä osallistua! https://t.co/aF2CdiCCDh</w:t>
      </w:r>
    </w:p>
    <w:p>
      <w:r>
        <w:rPr>
          <w:b/>
          <w:u w:val="single"/>
        </w:rPr>
        <w:t xml:space="preserve">246998</w:t>
      </w:r>
    </w:p>
    <w:p>
      <w:r>
        <w:t xml:space="preserve">Löytyi transponderi etana!</w:t>
        <w:br/>
        <w:t xml:space="preserve">Katsaus kulissien taakse Galley-La Shipyardilla!</w:t>
        <w:br/>
        <w:t xml:space="preserve">https://t.co/SrdQl3Zv2p #TreCru https://t.co/lJomguVq0W</w:t>
      </w:r>
    </w:p>
    <w:p>
      <w:r>
        <w:rPr>
          <w:b/>
          <w:u w:val="single"/>
        </w:rPr>
        <w:t xml:space="preserve">246999</w:t>
      </w:r>
    </w:p>
    <w:p>
      <w:r>
        <w:t xml:space="preserve">n heitin 2 nat 20:tä. luulen, että käytin vahingossa kaiken onneni pelin ulkopuolella ja saan tästä lähtien vain nat 1:n.</w:t>
      </w:r>
    </w:p>
    <w:p>
      <w:r>
        <w:rPr>
          <w:b/>
          <w:u w:val="single"/>
        </w:rPr>
        <w:t xml:space="preserve">247000</w:t>
      </w:r>
    </w:p>
    <w:p>
      <w:r>
        <w:t xml:space="preserve">Hänellä oli paras syntymäpäivänsä ! Kiitos @RandFarmPark fantastinen päivä kuten tavallista 🐃🐄🐷🐖🐐🐰🐇🐏🐑🐾🐾 https://t.co/JWhVCjLWDR https://t.co/JWhVCjLWDR</w:t>
      </w:r>
    </w:p>
    <w:p>
      <w:r>
        <w:rPr>
          <w:b/>
          <w:u w:val="single"/>
        </w:rPr>
        <w:t xml:space="preserve">247001</w:t>
      </w:r>
    </w:p>
    <w:p>
      <w:r>
        <w:t xml:space="preserve">Kyllä. Aivan kuten jos Obama olisi syyllinen Obamacaren epäonnistumiseen, mutta odottakaa, se on nyt maan laki.  #thedailyshow @ComedyCentral https://t.co/oAhse1AH0P https://t.co/oAhse1AH0P</w:t>
      </w:r>
    </w:p>
    <w:p>
      <w:r>
        <w:rPr>
          <w:b/>
          <w:u w:val="single"/>
        </w:rPr>
        <w:t xml:space="preserve">247002</w:t>
      </w:r>
    </w:p>
    <w:p>
      <w:r>
        <w:t xml:space="preserve">Hyvää #friyah !</w:t>
        <w:br/>
        <w:t xml:space="preserve"> Viikko on ollut pitkä, mikä tarkoittaa: #patio , #juomat ja #pelit @ FrontFundr https://t.co/3D8Wg9fmjS https://t.co/3D8Wg9fmjS</w:t>
      </w:r>
    </w:p>
    <w:p>
      <w:r>
        <w:rPr>
          <w:b/>
          <w:u w:val="single"/>
        </w:rPr>
        <w:t xml:space="preserve">247003</w:t>
      </w:r>
    </w:p>
    <w:p>
      <w:r>
        <w:t xml:space="preserve">"Tapaa afrikkalaiset mallit, jotka rikkovat esteitä "Monet uudet mallit mantereelta tekevät vaikutuksen puhumalla... https://t.co/GA52NthhRa</w:t>
      </w:r>
    </w:p>
    <w:p>
      <w:r>
        <w:rPr>
          <w:b/>
          <w:u w:val="single"/>
        </w:rPr>
        <w:t xml:space="preserve">247004</w:t>
      </w:r>
    </w:p>
    <w:p>
      <w:r>
        <w:t xml:space="preserve">Oletko huolissasi siitä, että palaat huomenna töihin? Prioryllä on vinkkejä ahdistuksesta selviytymiseen: https://t.co/WbumPT7MbB #TakingBackSunday https://t.co/D2pSklIyCG https://t.co/D2pSklIyCG</w:t>
      </w:r>
    </w:p>
    <w:p>
      <w:r>
        <w:rPr>
          <w:b/>
          <w:u w:val="single"/>
        </w:rPr>
        <w:t xml:space="preserve">247005</w:t>
      </w:r>
    </w:p>
    <w:p>
      <w:r>
        <w:t xml:space="preserve">@BreitbartNews Minua hämmentää vasemmiston halu tulotasa-arvoon. Kannatan yhtäläisiä mahdollisuuksia, en kohtuutonta odotusta yhtäläisistä tuloksista. Tyhmä.</w:t>
      </w:r>
    </w:p>
    <w:p>
      <w:r>
        <w:rPr>
          <w:b/>
          <w:u w:val="single"/>
        </w:rPr>
        <w:t xml:space="preserve">247006</w:t>
      </w:r>
    </w:p>
    <w:p>
      <w:r>
        <w:t xml:space="preserve">Tiimimme on tänään ahkerasti pakkaamassa näitä mahtavia lahjapusseja teille! Roadshowmme on alle 9 minuutin kuluttua... https://t.co/fFCrjar3go...</w:t>
      </w:r>
    </w:p>
    <w:p>
      <w:r>
        <w:rPr>
          <w:b/>
          <w:u w:val="single"/>
        </w:rPr>
        <w:t xml:space="preserve">247007</w:t>
      </w:r>
    </w:p>
    <w:p>
      <w:r>
        <w:t xml:space="preserve">Uusimmat Ihanat #Hääpakkaukset päivittäin! https://t.co/kuyLKs2bZk Kiitos @_WeddingStyle_ @DavidDies_mscrp @WearablesExpert #wedding</w:t>
      </w:r>
    </w:p>
    <w:p>
      <w:r>
        <w:rPr>
          <w:b/>
          <w:u w:val="single"/>
        </w:rPr>
        <w:t xml:space="preserve">247008</w:t>
      </w:r>
    </w:p>
    <w:p>
      <w:r>
        <w:t xml:space="preserve">Tuuli 4,8 kts NNW. Barometri 1011,18 hPa, nousee hitaasti. Lämpötila 13,0 °C. Tänään satoi 8,6 mm. Kosteus 99 %.</w:t>
      </w:r>
    </w:p>
    <w:p>
      <w:r>
        <w:rPr>
          <w:b/>
          <w:u w:val="single"/>
        </w:rPr>
        <w:t xml:space="preserve">247009</w:t>
      </w:r>
    </w:p>
    <w:p>
      <w:r>
        <w:t xml:space="preserve">Newcastle Unitedin pelaaja varoittaa joukkuetovereitaan ennen Sheffield Wednesdayn matkaa https://t.co/B81f8uPJif #swfc #swfc</w:t>
      </w:r>
    </w:p>
    <w:p>
      <w:r>
        <w:rPr>
          <w:b/>
          <w:u w:val="single"/>
        </w:rPr>
        <w:t xml:space="preserve">247010</w:t>
      </w:r>
    </w:p>
    <w:p>
      <w:r>
        <w:t xml:space="preserve">Vaiheittainen opas hakukoneoptimointiin. Jos tarvitset ammattiapua SEO:n kanssa, ota meihin yhteyttä. https://t.co/UIZPlFMM8a.</w:t>
      </w:r>
    </w:p>
    <w:p>
      <w:r>
        <w:rPr>
          <w:b/>
          <w:u w:val="single"/>
        </w:rPr>
        <w:t xml:space="preserve">247011</w:t>
      </w:r>
    </w:p>
    <w:p>
      <w:r>
        <w:t xml:space="preserve">Rohkaisua tohtori Hankilta: "Teidän pitäisi NYT!"</w:t>
        <w:br/>
        <w:br/>
        <w:t xml:space="preserve">Ystäväni,</w:t>
        <w:br/>
        <w:br/>
        <w:t xml:space="preserve">Haluan, että kiinnität huomiota siihen, mitä minulla on sanottavana... https://t</w:t>
      </w:r>
    </w:p>
    <w:p>
      <w:r>
        <w:rPr>
          <w:b/>
          <w:u w:val="single"/>
        </w:rPr>
        <w:t xml:space="preserve">247012</w:t>
      </w:r>
    </w:p>
    <w:p>
      <w:r>
        <w:t xml:space="preserve">Hämmästyttävä konsepti.Tutustu yksinkertaiseen vaihdettavaan sensaatiomaiseen snap-mallistoon..www.facebook.com/bsbling https://t.co/q2YN17bPnS</w:t>
      </w:r>
    </w:p>
    <w:p>
      <w:r>
        <w:rPr>
          <w:b/>
          <w:u w:val="single"/>
        </w:rPr>
        <w:t xml:space="preserve">247013</w:t>
      </w:r>
    </w:p>
    <w:p>
      <w:r>
        <w:t xml:space="preserve">@pt_santy2 @Truth_Tellerzz @GinaKhanUK Emme ehkä voi estää katastrofeja tapahtumasta, mutta voimme oppia niistä, ennakoida niitä ja valmistautua niihin.</w:t>
      </w:r>
    </w:p>
    <w:p>
      <w:r>
        <w:rPr>
          <w:b/>
          <w:u w:val="single"/>
        </w:rPr>
        <w:t xml:space="preserve">247014</w:t>
      </w:r>
    </w:p>
    <w:p>
      <w:r>
        <w:t xml:space="preserve">Löytyi transponderi etana!</w:t>
        <w:br/>
        <w:t xml:space="preserve"> Taistelu raivoaa Yläpihalla!</w:t>
        <w:t xml:space="preserve">Shandialaiset vastaan "Kami"!</w:t>
        <w:br/>
        <w:t xml:space="preserve">https://t.co/cbU6Hb1NRr #TreCru https://t.co/kJRoq3e8xQ #TreCru https://t.co/kJRoq3e8xQ</w:t>
      </w:r>
    </w:p>
    <w:p>
      <w:r>
        <w:rPr>
          <w:b/>
          <w:u w:val="single"/>
        </w:rPr>
        <w:t xml:space="preserve">247015</w:t>
      </w:r>
    </w:p>
    <w:p>
      <w:r>
        <w:t xml:space="preserve">Frank Millerin Sin City (Pre-Owned, Blu Ray) &amp;amp; Borat (DVD) Tehdassuljettu https://t.co/1dTilAacJE https://t.co/hEzWRSp4RV https://t.co/hEzWRSp4RV</w:t>
      </w:r>
    </w:p>
    <w:p>
      <w:r>
        <w:rPr>
          <w:b/>
          <w:u w:val="single"/>
        </w:rPr>
        <w:t xml:space="preserve">247016</w:t>
      </w:r>
    </w:p>
    <w:p>
      <w:r>
        <w:t xml:space="preserve">Löytyi transponderi etana!</w:t>
        <w:br/>
        <w:t xml:space="preserve">Kuvia merirosvokeisarinna Boa Hancockista!</w:t>
        <w:br/>
        <w:t xml:space="preserve">https://t.co/LtoXe7C8eA #TreCru https://t.co/RGLhVRNqbh</w:t>
      </w:r>
    </w:p>
    <w:p>
      <w:r>
        <w:rPr>
          <w:b/>
          <w:u w:val="single"/>
        </w:rPr>
        <w:t xml:space="preserve">247017</w:t>
      </w:r>
    </w:p>
    <w:p>
      <w:r>
        <w:t xml:space="preserve">Vastaukset kysymyksiin, joita etsimme, ovat syvällä sisällämme. Etsimme jatkuvasti itsemme ulkopuolelta, opettajilta,... https://t.co/fL3CizYFhw...</w:t>
      </w:r>
    </w:p>
    <w:p>
      <w:r>
        <w:rPr>
          <w:b/>
          <w:u w:val="single"/>
        </w:rPr>
        <w:t xml:space="preserve">247018</w:t>
      </w:r>
    </w:p>
    <w:p>
      <w:r>
        <w:t xml:space="preserve">@Pineaqples @DenialEsports btw Katsoin, kun katsoit minun pov stream ja boii en tunne jälkeenjäänyt</w:t>
      </w:r>
    </w:p>
    <w:p>
      <w:r>
        <w:rPr>
          <w:b/>
          <w:u w:val="single"/>
        </w:rPr>
        <w:t xml:space="preserve">247019</w:t>
      </w:r>
    </w:p>
    <w:p>
      <w:r>
        <w:t xml:space="preserve">Käsittelyssä on viivästyksiä (2 arkipäivän ikkunan jälkeen). Kiitos kärsivällisyydestäsi, kun palvelut palaavat raiteilleen. #purolator https://t.co/573bP8OTpi</w:t>
      </w:r>
    </w:p>
    <w:p>
      <w:r>
        <w:rPr>
          <w:b/>
          <w:u w:val="single"/>
        </w:rPr>
        <w:t xml:space="preserve">247020</w:t>
      </w:r>
    </w:p>
    <w:p>
      <w:r>
        <w:t xml:space="preserve">@Fredinker @SurvivalGirl1 @RJDownard @AndrewLSeidel @RubinReport Olen sitä mieltä, että ennen kuin Israelilla on sama raja- ja maahanmuuttopolitiikka kuin Amerikalla, Amerikan pitäisi katkaista kaikki apu, mitä mieltä sinä olet?!!</w:t>
      </w:r>
    </w:p>
    <w:p>
      <w:r>
        <w:rPr>
          <w:b/>
          <w:u w:val="single"/>
        </w:rPr>
        <w:t xml:space="preserve">247021</w:t>
      </w:r>
    </w:p>
    <w:p>
      <w:r>
        <w:t xml:space="preserve">@hugebaeminguk Ajahejdhdjdjdjdd I h8 it. Kuin olisit netissä. Olet varmasti nähnyt tekstini. REPLY IT. 😡</w:t>
      </w:r>
    </w:p>
    <w:p>
      <w:r>
        <w:rPr>
          <w:b/>
          <w:u w:val="single"/>
        </w:rPr>
        <w:t xml:space="preserve">247022</w:t>
      </w:r>
    </w:p>
    <w:p>
      <w:r>
        <w:t xml:space="preserve">S/O @TheWeeklyTop_40 - Olen yksi #5Artist2Watchin tämän viikon artisteista! Lähetän teille puhtaan/likaisen ja uuden kuvan lol #Salute #MirrorMirror https://t.co/D9pUOccfO6 https://t.co/D9pUOccfO6</w:t>
      </w:r>
    </w:p>
    <w:p>
      <w:r>
        <w:rPr>
          <w:b/>
          <w:u w:val="single"/>
        </w:rPr>
        <w:t xml:space="preserve">247023</w:t>
      </w:r>
    </w:p>
    <w:p>
      <w:r>
        <w:t xml:space="preserve">Ihanko totta, luulin, että hän ainakin maksaisi veronsa, maanpetos? Ei se ole sama kuin verojen maksamatta jättäminen. Ai! Trump ei maksa veroja? https://t.co/iPd5aK8m7r</w:t>
      </w:r>
    </w:p>
    <w:p>
      <w:r>
        <w:rPr>
          <w:b/>
          <w:u w:val="single"/>
        </w:rPr>
        <w:t xml:space="preserve">247024</w:t>
      </w:r>
    </w:p>
    <w:p>
      <w:r>
        <w:t xml:space="preserve">@manojdas88 @defencepk #KulbhushanYadav on verinen Endian komentaja, ei paikallinen u ganjay. Seuraamalla näitä merkkejä pääsemme kotiisi.</w:t>
      </w:r>
    </w:p>
    <w:p>
      <w:r>
        <w:rPr>
          <w:b/>
          <w:u w:val="single"/>
        </w:rPr>
        <w:t xml:space="preserve">247025</w:t>
      </w:r>
    </w:p>
    <w:p>
      <w:r>
        <w:t xml:space="preserve">Donald Trumpin erittäin epänormaali presidenttiys: maaliskuun juoksuopas https://t.co/WDVMnGWY7J via @vicenews</w:t>
      </w:r>
    </w:p>
    <w:p>
      <w:r>
        <w:rPr>
          <w:b/>
          <w:u w:val="single"/>
        </w:rPr>
        <w:t xml:space="preserve">247026</w:t>
      </w:r>
    </w:p>
    <w:p>
      <w:r>
        <w:t xml:space="preserve">👍🏽💲💰👌🏼🚘🚗🌎💯🍀🐍🌲™👀👍🏽💔🔥🗣💨Gang Gang™ "Hooligan" &amp;lt;- The Real 1, Cracka Nigga That Don't Believe In Rapest, ya 3g Wana Si, bitxh ya out ya F 🌲™💲💰👍🏽</w:t>
      </w:r>
    </w:p>
    <w:p>
      <w:r>
        <w:rPr>
          <w:b/>
          <w:u w:val="single"/>
        </w:rPr>
        <w:t xml:space="preserve">247027</w:t>
      </w:r>
    </w:p>
    <w:p>
      <w:r>
        <w:t xml:space="preserve">Rafael Nadal suunnittelee jo menestystä savikenttäkaudelle harjoittelemalla ahkerasti kotonaan Manacorissa</w:t>
        <w:br/>
        <w:br/>
        <w:t xml:space="preserve">https://t.co/72scQD1Wqu</w:t>
      </w:r>
    </w:p>
    <w:p>
      <w:r>
        <w:rPr>
          <w:b/>
          <w:u w:val="single"/>
        </w:rPr>
        <w:t xml:space="preserve">247028</w:t>
      </w:r>
    </w:p>
    <w:p>
      <w:r>
        <w:t xml:space="preserve">Rohkaisen teitä siis rukoilemaan perheenne, ystävienne, työtovereidenne, tuntemattomien, vihollisten ja jopa johtajiemme puolesta riippumatta siitä, kuinka paljon ette pysty.....</w:t>
      </w:r>
    </w:p>
    <w:p>
      <w:r>
        <w:rPr>
          <w:b/>
          <w:u w:val="single"/>
        </w:rPr>
        <w:t xml:space="preserve">247029</w:t>
      </w:r>
    </w:p>
    <w:p>
      <w:r>
        <w:t xml:space="preserve">@Two_Left_Tweet Mutta ostaisin numeron/sarjan vain katsoakseni, onko taiteilija hyvä riippumatta siitä, pidänkö kirjoituksesta vai en.</w:t>
      </w:r>
    </w:p>
    <w:p>
      <w:r>
        <w:rPr>
          <w:b/>
          <w:u w:val="single"/>
        </w:rPr>
        <w:t xml:space="preserve">247030</w:t>
      </w:r>
    </w:p>
    <w:p>
      <w:r>
        <w:t xml:space="preserve">Manilow on viimeisellä (viimeisellä kiertueellaan) #BarryManilow #BarryManilow #BarryManilow https://t.co/szpntQj605 https://t.co/cstycbKIsj</w:t>
      </w:r>
    </w:p>
    <w:p>
      <w:r>
        <w:rPr>
          <w:b/>
          <w:u w:val="single"/>
        </w:rPr>
        <w:t xml:space="preserve">247031</w:t>
      </w:r>
    </w:p>
    <w:p>
      <w:r>
        <w:t xml:space="preserve">Uusi HELLO KITTY Ebayn Yhdysvalloissa Sanrio Hello Kitty Loungefly kohokuvioitu käsilaukku musta kiiltävä Satche... https://t.co/60Jzw593dL https://t.co/nivhBRobkM</w:t>
      </w:r>
    </w:p>
    <w:p>
      <w:r>
        <w:rPr>
          <w:b/>
          <w:u w:val="single"/>
        </w:rPr>
        <w:t xml:space="preserve">247032</w:t>
      </w:r>
    </w:p>
    <w:p>
      <w:r>
        <w:t xml:space="preserve">Sinun täytyy päästä mukaan tähän peliin kanssani.  Lataa FireFan-sovellus ja tule pelaamaan.</w:t>
        <w:t xml:space="preserve">Se on hauskaa!</w:t>
        <w:br/>
        <w:t xml:space="preserve">https://t.co/mw3Htnc9Me</w:t>
      </w:r>
    </w:p>
    <w:p>
      <w:r>
        <w:rPr>
          <w:b/>
          <w:u w:val="single"/>
        </w:rPr>
        <w:t xml:space="preserve">247033</w:t>
      </w:r>
    </w:p>
    <w:p>
      <w:r>
        <w:t xml:space="preserve">Oho, valkoiset ihmiset siis todella osaavat järjestäytyä ja esiintyä?</w:t>
        <w:br/>
        <w:t xml:space="preserve"> Odotamme tätä seuraavalla FMF:llä, AMF:llä, Raiskausmarssilla ja vastaavilla https://t.co/3EpGP2td3X https://t.co/3EpGP2td3X</w:t>
      </w:r>
    </w:p>
    <w:p>
      <w:r>
        <w:rPr>
          <w:b/>
          <w:u w:val="single"/>
        </w:rPr>
        <w:t xml:space="preserve">247034</w:t>
      </w:r>
    </w:p>
    <w:p>
      <w:r>
        <w:t xml:space="preserve">Sain juuri valmiiksi "Missing Puppies" -kirjan! Olisi ihanaa, jos tulisit hakemaan minulta lahjan! https://t.co/EknhVhC7Mc #android #gameinsight</w:t>
      </w:r>
    </w:p>
    <w:p>
      <w:r>
        <w:rPr>
          <w:b/>
          <w:u w:val="single"/>
        </w:rPr>
        <w:t xml:space="preserve">247035</w:t>
      </w:r>
    </w:p>
    <w:p>
      <w:r>
        <w:t xml:space="preserve">Oakley aurinkolasit Square Wire 004075-05 Matte Black Polarized https://t.co/vFwT55jYPj https://t.co/n6pNDPNWio</w:t>
      </w:r>
    </w:p>
    <w:p>
      <w:r>
        <w:rPr>
          <w:b/>
          <w:u w:val="single"/>
        </w:rPr>
        <w:t xml:space="preserve">247036</w:t>
      </w:r>
    </w:p>
    <w:p>
      <w:r>
        <w:t xml:space="preserve">@RecklessChar "En oikein muista, että taksin hakeminen olisi koskaan ollut sinulle vaikeaa, Sherlock..." hän nauraa ja pudistaa päätään noustessaan kyytiin.</w:t>
      </w:r>
    </w:p>
    <w:p>
      <w:r>
        <w:rPr>
          <w:b/>
          <w:u w:val="single"/>
        </w:rPr>
        <w:t xml:space="preserve">247037</w:t>
      </w:r>
    </w:p>
    <w:p>
      <w:r>
        <w:t xml:space="preserve">NYC:n virkamiehet luopuvat metron roskakorikieltokokeilusta https://t.co/UAc3Rn8U1Q @FoxNews Android-sovelluksen kautta.</w:t>
      </w:r>
    </w:p>
    <w:p>
      <w:r>
        <w:rPr>
          <w:b/>
          <w:u w:val="single"/>
        </w:rPr>
        <w:t xml:space="preserve">247038</w:t>
      </w:r>
    </w:p>
    <w:p>
      <w:r>
        <w:t xml:space="preserve">@jesterxl asennus on hieman hankalaa, mutta jos se säästää aikaa (vain itsetutkiskelua), se maksaa itsensä takaisin.</w:t>
      </w:r>
    </w:p>
    <w:p>
      <w:r>
        <w:rPr>
          <w:b/>
          <w:u w:val="single"/>
        </w:rPr>
        <w:t xml:space="preserve">247039</w:t>
      </w:r>
    </w:p>
    <w:p>
      <w:r>
        <w:t xml:space="preserve">Tuomari päättää, että Trump on saattanut lietsoa väkivaltaa poliittisen langan välityksellä - liittovaltion tuomari Kentuckyssa on ... https://t.co/8f5ltzrXG8</w:t>
      </w:r>
    </w:p>
    <w:p>
      <w:r>
        <w:rPr>
          <w:b/>
          <w:u w:val="single"/>
        </w:rPr>
        <w:t xml:space="preserve">247040</w:t>
      </w:r>
    </w:p>
    <w:p>
      <w:r>
        <w:t xml:space="preserve">"Meidän epärehellinen presidenttimme" Tästä #Trump tullaan muistamaan, tästä ja planeettamme tuhoamisesta molemmat ahneuden vuoksi. #Trumprussia</w:t>
      </w:r>
    </w:p>
    <w:p>
      <w:r>
        <w:rPr>
          <w:b/>
          <w:u w:val="single"/>
        </w:rPr>
        <w:t xml:space="preserve">247041</w:t>
      </w:r>
    </w:p>
    <w:p>
      <w:r>
        <w:t xml:space="preserve">Yrittäjä: RT EntVideo: (jessicaabon kanssa) https://t.co/oOkVyigGpc https://t.co/oOkVyigGpc</w:t>
      </w:r>
    </w:p>
    <w:p>
      <w:r>
        <w:rPr>
          <w:b/>
          <w:u w:val="single"/>
        </w:rPr>
        <w:t xml:space="preserve">247042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https://t.co/dD5HwyFW2p #TreCru https://t.co/5ZifPhICda</w:t>
      </w:r>
    </w:p>
    <w:p>
      <w:r>
        <w:rPr>
          <w:b/>
          <w:u w:val="single"/>
        </w:rPr>
        <w:t xml:space="preserve">247043</w:t>
      </w:r>
    </w:p>
    <w:p>
      <w:r>
        <w:t xml:space="preserve">#GzEnter10ment: Jily ft Homie J - Move body || @ugonnaokenwa || @G4F_official https://t.co/zqrr9I89q4 https://t.co/zqrr9I89q4</w:t>
      </w:r>
    </w:p>
    <w:p>
      <w:r>
        <w:rPr>
          <w:b/>
          <w:u w:val="single"/>
        </w:rPr>
        <w:t xml:space="preserve">247044</w:t>
      </w:r>
    </w:p>
    <w:p>
      <w:r>
        <w:t xml:space="preserve">#PedalBox Suorituskykypäivitys, madallettu jousitus ja uusi 24" "Zulu" blackrhinowheelsiltä... https://t.co/czXr9G33as...</w:t>
      </w:r>
    </w:p>
    <w:p>
      <w:r>
        <w:rPr>
          <w:b/>
          <w:u w:val="single"/>
        </w:rPr>
        <w:t xml:space="preserve">247045</w:t>
      </w:r>
    </w:p>
    <w:p>
      <w:r>
        <w:t xml:space="preserve">@KuavoDufty @Apulsive @Axndyy @TJekzo @MiniKaal @SnappyM8 Jotenkin aina häviää 5-5 kun minulla on jonkinlainen etu idk.</w:t>
      </w:r>
    </w:p>
    <w:p>
      <w:r>
        <w:rPr>
          <w:b/>
          <w:u w:val="single"/>
        </w:rPr>
        <w:t xml:space="preserve">247046</w:t>
      </w:r>
    </w:p>
    <w:p>
      <w:r>
        <w:t xml:space="preserve">@sweet_harmony69 Jumalauta rakastan ajattelutapaasi. Toivottavasti et ole diabeetikko, koska mulla on paljon karkkia 🍭❤</w:t>
      </w:r>
    </w:p>
    <w:p>
      <w:r>
        <w:rPr>
          <w:b/>
          <w:u w:val="single"/>
        </w:rPr>
        <w:t xml:space="preserve">247047</w:t>
      </w:r>
    </w:p>
    <w:p>
      <w:r>
        <w:t xml:space="preserve">Katso Jenna Elfman tässä uudessa ohjelmassa Tune-In tiistaisin klo 9:30/8:30c ABC:llä #SeeImaginaryMary #ad... https://t.co/wuYRK9yg2D</w:t>
      </w:r>
    </w:p>
    <w:p>
      <w:r>
        <w:rPr>
          <w:b/>
          <w:u w:val="single"/>
        </w:rPr>
        <w:t xml:space="preserve">247048</w:t>
      </w:r>
    </w:p>
    <w:p>
      <w:r>
        <w:t xml:space="preserve">Kroatian rannat ovat upeita! Aivan Camping Bi Villagen vieressä, Pula - https://t.co/D85Jime0yf https://t.co/cnuD4Kt0D8 https://t.co/cnuD4Kt0D8</w:t>
      </w:r>
    </w:p>
    <w:p>
      <w:r>
        <w:rPr>
          <w:b/>
          <w:u w:val="single"/>
        </w:rPr>
        <w:t xml:space="preserve">247049</w:t>
      </w:r>
    </w:p>
    <w:p>
      <w:r>
        <w:t xml:space="preserve">Hyvää iltapäivää @MbuviMbuvi</w:t>
        <w:br/>
        <w:t xml:space="preserve">Katso ja jaa tämä sävelmä</w:t>
        <w:br/>
        <w:br/>
        <w:t xml:space="preserve">https://t.co/NZaOQvR4Yd</w:t>
        <w:br/>
        <w:br/>
        <w:t xml:space="preserve">#CarryMeAlongLindaOrocha</w:t>
      </w:r>
    </w:p>
    <w:p>
      <w:r>
        <w:rPr>
          <w:b/>
          <w:u w:val="single"/>
        </w:rPr>
        <w:t xml:space="preserve">247050</w:t>
      </w:r>
    </w:p>
    <w:p>
      <w:r>
        <w:t xml:space="preserve">Jos menet saarelle, et mene vain rannalle. Sekin on hienoa, mutta tärkeintä on nähdä ihmiset, kulttuuri ja elämäntapa.</w:t>
      </w:r>
    </w:p>
    <w:p>
      <w:r>
        <w:rPr>
          <w:b/>
          <w:u w:val="single"/>
        </w:rPr>
        <w:t xml:space="preserve">247051</w:t>
      </w:r>
    </w:p>
    <w:p>
      <w:r>
        <w:t xml:space="preserve">Kyllä, tämä korruptoitunut paskakasa oli demarien ja Huesein Obaman tuhoama terveydenhuoltojärjestelmä Yhdysvalloissa, maailman paras. KUMOA SE JOKA TAPAUKSESSA. https://t.co/EoKO7E2F4x</w:t>
      </w:r>
    </w:p>
    <w:p>
      <w:r>
        <w:rPr>
          <w:b/>
          <w:u w:val="single"/>
        </w:rPr>
        <w:t xml:space="preserve">247052</w:t>
      </w:r>
    </w:p>
    <w:p>
      <w:r>
        <w:t xml:space="preserve">@hedgehoguk84 Meidän on kysyttävä toimittajalta, tunsiko hän itsensä vähätellyksi/ pelotelluksi jne., mutta hänet voidaan kuulla nauravan eikä hän tehnyt valitusta.</w:t>
      </w:r>
    </w:p>
    <w:p>
      <w:r>
        <w:rPr>
          <w:b/>
          <w:u w:val="single"/>
        </w:rPr>
        <w:t xml:space="preserve">247053</w:t>
      </w:r>
    </w:p>
    <w:p>
      <w:r>
        <w:t xml:space="preserve">Sisko älä oleta, että puhun yo niggasta ja saat tunteitasi .. Yo nigga ei ole ainoa minun linjallani 😂</w:t>
      </w:r>
    </w:p>
    <w:p>
      <w:r>
        <w:rPr>
          <w:b/>
          <w:u w:val="single"/>
        </w:rPr>
        <w:t xml:space="preserve">247054</w:t>
      </w:r>
    </w:p>
    <w:p>
      <w:r>
        <w:t xml:space="preserve">@Rachel1418 Joten luulen, että se voi vain pahentua, jos päätin todella pau huomiota pojat eikä vain musiikkia lol</w:t>
      </w:r>
    </w:p>
    <w:p>
      <w:r>
        <w:rPr>
          <w:b/>
          <w:u w:val="single"/>
        </w:rPr>
        <w:t xml:space="preserve">247055</w:t>
      </w:r>
    </w:p>
    <w:p>
      <w:r>
        <w:t xml:space="preserve">Brasilialaiset neitsythiukset ihmisen hiukset Body Wave 4kpl neitsythiukset tukku Alimice 7A https://t.co/8XgGrNqEW2 https://t.co/cVdUzfW255 https://t.co/cVdUzfW255</w:t>
      </w:r>
    </w:p>
    <w:p>
      <w:r>
        <w:rPr>
          <w:b/>
          <w:u w:val="single"/>
        </w:rPr>
        <w:t xml:space="preserve">247056</w:t>
      </w:r>
    </w:p>
    <w:p>
      <w:r>
        <w:t xml:space="preserve">Donald Trump's Instagram Following Is Full Of Bots And Russians</w:t>
        <w:br/>
        <w:t xml:space="preserve">https://t.co/oPtwQs5jd8 artikkeli marraskuulta 2016, mutta edelleen ajankohtainen.</w:t>
      </w:r>
    </w:p>
    <w:p>
      <w:r>
        <w:rPr>
          <w:b/>
          <w:u w:val="single"/>
        </w:rPr>
        <w:t xml:space="preserve">247057</w:t>
      </w:r>
    </w:p>
    <w:p>
      <w:r>
        <w:t xml:space="preserve">Voit silti nauttia hyvästä ruoasta laihdutusmatkasi aikana. Kaikki kohtuudella. #painonpudotus #painonpudotusmatka #vegaanikakku https://t.co/4znzYKK2S8</w:t>
      </w:r>
    </w:p>
    <w:p>
      <w:r>
        <w:rPr>
          <w:b/>
          <w:u w:val="single"/>
        </w:rPr>
        <w:t xml:space="preserve">247058</w:t>
      </w:r>
    </w:p>
    <w:p>
      <w:r>
        <w:t xml:space="preserve">Toinen #sijoittajan hylkäyskirje &amp;gt; ei haittaa 🔥 jatkamme alustamme rakentamista ja todistamme heidän olevan väärässä || #startups #budapest #love https://t.co/UqggojSPhc</w:t>
      </w:r>
    </w:p>
    <w:p>
      <w:r>
        <w:rPr>
          <w:b/>
          <w:u w:val="single"/>
        </w:rPr>
        <w:t xml:space="preserve">247059</w:t>
      </w:r>
    </w:p>
    <w:p>
      <w:r>
        <w:t xml:space="preserve">Uusimmat Seikkailunhaluinen Audiophille! https://t.co/qSKxOLGRlW Kiitos @hometheatergeek @PMCSpeakers @jcverdie #ruoka #muusikot</w:t>
      </w:r>
    </w:p>
    <w:p>
      <w:r>
        <w:rPr>
          <w:b/>
          <w:u w:val="single"/>
        </w:rPr>
        <w:t xml:space="preserve">247060</w:t>
      </w:r>
    </w:p>
    <w:p>
      <w:r>
        <w:t xml:space="preserve">Taran Killam "otti juuri henkilökohtaisesti" vaimonsa Cobie Smuldersin sydäntäsärkevässä Instagram-viestissä https://t.co/6wmGCL98jE https://t.co/ixHafw2Ywd</w:t>
      </w:r>
    </w:p>
    <w:p>
      <w:r>
        <w:rPr>
          <w:b/>
          <w:u w:val="single"/>
        </w:rPr>
        <w:t xml:space="preserve">247061</w:t>
      </w:r>
    </w:p>
    <w:p>
      <w:r>
        <w:t xml:space="preserve">On suuri pettymys, että Yhdysvaltojen kaltainen kehittynyt valtio saa naisten ja lisääntymisterveyden osalta arvosanan "D". https://t.co/9Gi5LMQ7e9.</w:t>
      </w:r>
    </w:p>
    <w:p>
      <w:r>
        <w:rPr>
          <w:b/>
          <w:u w:val="single"/>
        </w:rPr>
        <w:t xml:space="preserve">247062</w:t>
      </w:r>
    </w:p>
    <w:p>
      <w:r>
        <w:t xml:space="preserve">@kelcakelvin2 Kiitos seurannasta &amp;amp; Toivottavasti sinulla on hieno sunnuntai. Näitkö tämän? https://t.co/HOGP6wDkIf</w:t>
      </w:r>
    </w:p>
    <w:p>
      <w:r>
        <w:rPr>
          <w:b/>
          <w:u w:val="single"/>
        </w:rPr>
        <w:t xml:space="preserve">247063</w:t>
      </w:r>
    </w:p>
    <w:p>
      <w:r>
        <w:t xml:space="preserve">#WallStreet Shorting the shit out of oil 55,50 https://t.co/JlCerrkg4n https://t.co/37rkiL8lSB https://t.co/OCbfOJXNOJ https://t.co/OCbfOJXNOJ</w:t>
      </w:r>
    </w:p>
    <w:p>
      <w:r>
        <w:rPr>
          <w:b/>
          <w:u w:val="single"/>
        </w:rPr>
        <w:t xml:space="preserve">247064</w:t>
      </w:r>
    </w:p>
    <w:p>
      <w:r>
        <w:t xml:space="preserve">@QuestEditor @hannahblue3 Tämän maan mediaa on niin helppo manipuloida! Se on surullista. DT harhauttaa huomiota todellisesta asiasta, petoksesta.</w:t>
      </w:r>
    </w:p>
    <w:p>
      <w:r>
        <w:rPr>
          <w:b/>
          <w:u w:val="single"/>
        </w:rPr>
        <w:t xml:space="preserve">247065</w:t>
      </w:r>
    </w:p>
    <w:p>
      <w:r>
        <w:t xml:space="preserve">Onko sinulla vaikeuksia ymmärtää/selittää #Autismi #Autistinen #Aspergers ?... Katso tämä video ... https://t.co/s6Igb0eJFm</w:t>
      </w:r>
    </w:p>
    <w:p>
      <w:r>
        <w:rPr>
          <w:b/>
          <w:u w:val="single"/>
        </w:rPr>
        <w:t xml:space="preserve">247066</w:t>
      </w:r>
    </w:p>
    <w:p>
      <w:r>
        <w:t xml:space="preserve">ZQUAD STREAM</w:t>
        <w:br/>
        <w:t xml:space="preserve">STILL GOT TIME</w:t>
        <w:br/>
        <w:br/>
        <w:t xml:space="preserve">#Zayn &amp;amp; #TaylorSwift "I Don't Wanna Live Forever" #Mashup @radiodisney https://t.co/kb92MtBDkX</w:t>
      </w:r>
    </w:p>
    <w:p>
      <w:r>
        <w:rPr>
          <w:b/>
          <w:u w:val="single"/>
        </w:rPr>
        <w:t xml:space="preserve">247067</w:t>
      </w:r>
    </w:p>
    <w:p>
      <w:r>
        <w:t xml:space="preserve">Kaksi musiikkivideota, jotka on tuottanut yksi Ukrainan johtavista elokuvapalveluista Radioaktive Film, ovat ehdolla The Webby... https://t.co/veXSMBB8Ia</w:t>
      </w:r>
    </w:p>
    <w:p>
      <w:r>
        <w:rPr>
          <w:b/>
          <w:u w:val="single"/>
        </w:rPr>
        <w:t xml:space="preserve">247068</w:t>
      </w:r>
    </w:p>
    <w:p>
      <w:r>
        <w:t xml:space="preserve">@virgie7777 oletko kuullut tästä uudesta näppäimistönsuojuksesta, jonka avulla lapset voivat tuntea sanansa? Now Live! https://t.co/CWzxGdPhkS</w:t>
      </w:r>
    </w:p>
    <w:p>
      <w:r>
        <w:rPr>
          <w:b/>
          <w:u w:val="single"/>
        </w:rPr>
        <w:t xml:space="preserve">247069</w:t>
      </w:r>
    </w:p>
    <w:p>
      <w:r>
        <w:t xml:space="preserve">Kun palkkaat kouluttajaa ryhmääsi, etsi hyvä tarinankertoja, jos haluat saavuttaa... https://t.co/yuF4xNCLVx...</w:t>
      </w:r>
    </w:p>
    <w:p>
      <w:r>
        <w:rPr>
          <w:b/>
          <w:u w:val="single"/>
        </w:rPr>
        <w:t xml:space="preserve">247070</w:t>
      </w:r>
    </w:p>
    <w:p>
      <w:r>
        <w:t xml:space="preserve">Neljä mahtavaa (ja edullista) tapaa piristää kotiasi https://t.co/exjQtnzToW https://t.co/KVGazQEvQO</w:t>
      </w:r>
    </w:p>
    <w:p>
      <w:r>
        <w:rPr>
          <w:b/>
          <w:u w:val="single"/>
        </w:rPr>
        <w:t xml:space="preserve">247071</w:t>
      </w:r>
    </w:p>
    <w:p>
      <w:r>
        <w:t xml:space="preserve">Lisäsin videon @YouTube-soittolistaan https://t.co/xJWHe4iFJf Rap/Trap/UK Drill/67 Type Beat - DzYRBeats</w:t>
      </w:r>
    </w:p>
    <w:p>
      <w:r>
        <w:rPr>
          <w:b/>
          <w:u w:val="single"/>
        </w:rPr>
        <w:t xml:space="preserve">247072</w:t>
      </w:r>
    </w:p>
    <w:p>
      <w:r>
        <w:t xml:space="preserve">Unohda seuraajat, uskon kasvuun. 2 uutta seuraajaa viimeisen päivän aikana! Tilastot https://t.co/0CS94C9coN kautta</w:t>
      </w:r>
    </w:p>
    <w:p>
      <w:r>
        <w:rPr>
          <w:b/>
          <w:u w:val="single"/>
        </w:rPr>
        <w:t xml:space="preserve">247073</w:t>
      </w:r>
    </w:p>
    <w:p>
      <w:r>
        <w:t xml:space="preserve">Kvanttipisteiden tehostettu havaitseminen magnetohydrodynaamisen vaikutuksen avulla sähkökemiallisessa biosensoinnissa. https://t.co/kc8mzczu9W</w:t>
      </w:r>
    </w:p>
    <w:p>
      <w:r>
        <w:rPr>
          <w:b/>
          <w:u w:val="single"/>
        </w:rPr>
        <w:t xml:space="preserve">247074</w:t>
      </w:r>
    </w:p>
    <w:p>
      <w:r>
        <w:t xml:space="preserve">Susan Rice toimitti läpinäkyvän peittelyn jo aiemmin.</w:t>
        <w:br/>
        <w:t xml:space="preserve">#Benghazi</w:t>
        <w:br/>
        <w:t xml:space="preserve">RIP Chris Stevens, Sean Smith,</w:t>
        <w:br/>
        <w:t xml:space="preserve">Glen Doherty ja Tyrone Woods https://t.co/PAwQVrdVZi</w:t>
      </w:r>
    </w:p>
    <w:p>
      <w:r>
        <w:rPr>
          <w:b/>
          <w:u w:val="single"/>
        </w:rPr>
        <w:t xml:space="preserve">247075</w:t>
      </w:r>
    </w:p>
    <w:p>
      <w:r>
        <w:t xml:space="preserve">Cecil poistuu kerhohuoneesta vastaamatta kysymyksiin. Jonkun on vedettävä hänet syrjään &amp;amp; kerro hänelle, ettei hän ole enää Torontossa #STLCards</w:t>
      </w:r>
    </w:p>
    <w:p>
      <w:r>
        <w:rPr>
          <w:b/>
          <w:u w:val="single"/>
        </w:rPr>
        <w:t xml:space="preserve">247076</w:t>
      </w:r>
    </w:p>
    <w:p>
      <w:r>
        <w:t xml:space="preserve">#CoPromote-jäsenet, jotka ovat kerran jakaneet tietoa toisilleen, tekevät sen 90-prosenttisesti uudelleen. #lojaliteetti https://t.co/nN5qBr2VY3 https://t.co/3kDU8fKWqQ</w:t>
      </w:r>
    </w:p>
    <w:p>
      <w:r>
        <w:rPr>
          <w:b/>
          <w:u w:val="single"/>
        </w:rPr>
        <w:t xml:space="preserve">247077</w:t>
      </w:r>
    </w:p>
    <w:p>
      <w:r>
        <w:t xml:space="preserve">@SunnyLeone Hei sunny Leone apoka bf niin kaunis ja apo v bhot kaunis...,joten pidän sinusta.... Anteeksi</w:t>
      </w:r>
    </w:p>
    <w:p>
      <w:r>
        <w:rPr>
          <w:b/>
          <w:u w:val="single"/>
        </w:rPr>
        <w:t xml:space="preserve">247078</w:t>
      </w:r>
    </w:p>
    <w:p>
      <w:r>
        <w:t xml:space="preserve">Y12 Kansan palveleminen Mao Zedongin ajatus loistaa mitalin ympärillä https://t.co/7Hf6Ku6J3K https://t.co/wUaQntfqOH</w:t>
      </w:r>
    </w:p>
    <w:p>
      <w:r>
        <w:rPr>
          <w:b/>
          <w:u w:val="single"/>
        </w:rPr>
        <w:t xml:space="preserve">247079</w:t>
      </w:r>
    </w:p>
    <w:p>
      <w:r>
        <w:t xml:space="preserve">Liverpool XI vs. Everton: Mignolet; Clyne, Matip, Lovren, Milner; Lucas, Can, Wijnaldum; Mane, Firmino, Coutinho.</w:t>
      </w:r>
    </w:p>
    <w:p>
      <w:r>
        <w:rPr>
          <w:b/>
          <w:u w:val="single"/>
        </w:rPr>
        <w:t xml:space="preserve">247080</w:t>
      </w:r>
    </w:p>
    <w:p>
      <w:r>
        <w:br/>
        <w:t xml:space="preserve">10/10 - Likes denay chahie thay phir to 😂😂</w:t>
        <w:br/>
        <w:t xml:space="preserve">No kiitos 💕 https://t.co/hbXiHvrRvp</w:t>
      </w:r>
    </w:p>
    <w:p>
      <w:r>
        <w:rPr>
          <w:b/>
          <w:u w:val="single"/>
        </w:rPr>
        <w:t xml:space="preserve">247081</w:t>
      </w:r>
    </w:p>
    <w:p>
      <w:r>
        <w:t xml:space="preserve">Vau! En tiennyt tätä. Opin niin paljon #Twitterissä. Se on todella yksi parhaista paikoista oppia. TY @AHA_Vida #Latismi https://t.co/O7gHyLTvng https://t.co/O7gHyLTvng</w:t>
      </w:r>
    </w:p>
    <w:p>
      <w:r>
        <w:rPr>
          <w:b/>
          <w:u w:val="single"/>
        </w:rPr>
        <w:t xml:space="preserve">247082</w:t>
      </w:r>
    </w:p>
    <w:p>
      <w:r>
        <w:t xml:space="preserve">Hulluudellasi on metodi, kun yrität pitää jokaisen... Lisää Leo https://t.co/MXHjmGehCD</w:t>
      </w:r>
    </w:p>
    <w:p>
      <w:r>
        <w:rPr>
          <w:b/>
          <w:u w:val="single"/>
        </w:rPr>
        <w:t xml:space="preserve">247083</w:t>
      </w:r>
    </w:p>
    <w:p>
      <w:r>
        <w:t xml:space="preserve">He ovat itsevarmoja, he ovat onnellisia - sinä olet kärsivällinen. Lupaan, että vaikka et uskoisi niin, olet loistava äiti... https://t.co/uoDClrSOcM...</w:t>
      </w:r>
    </w:p>
    <w:p>
      <w:r>
        <w:rPr>
          <w:b/>
          <w:u w:val="single"/>
        </w:rPr>
        <w:t xml:space="preserve">247084</w:t>
      </w:r>
    </w:p>
    <w:p>
      <w:r>
        <w:t xml:space="preserve">@Mrityunjay9911 Yllätys niin pian kuin mahdollista, lähipäivinä. Jos olet ladannut 303- ja 99-tarjouksella(2/3).</w:t>
      </w:r>
    </w:p>
    <w:p>
      <w:r>
        <w:rPr>
          <w:b/>
          <w:u w:val="single"/>
        </w:rPr>
        <w:t xml:space="preserve">247085</w:t>
      </w:r>
    </w:p>
    <w:p>
      <w:r>
        <w:t xml:space="preserve">Cena &amp;amp; Nikki saa minut oksentamaan. Vaikka Cena laittoi sormuksen, se ei tarkoita, että hän menee naimisiin Cenen kanssa. Jos hän menee, se ei kestä.</w:t>
      </w:r>
    </w:p>
    <w:p>
      <w:r>
        <w:rPr>
          <w:b/>
          <w:u w:val="single"/>
        </w:rPr>
        <w:t xml:space="preserve">247086</w:t>
      </w:r>
    </w:p>
    <w:p>
      <w:r>
        <w:t xml:space="preserve">Rakasta kaikkia, luota muutamaan, älä tee väärin ketään kohtaan 💕Sending positive vibes and wishing you a... https://t.co/2NlHUlzIxT...</w:t>
      </w:r>
    </w:p>
    <w:p>
      <w:r>
        <w:rPr>
          <w:b/>
          <w:u w:val="single"/>
        </w:rPr>
        <w:t xml:space="preserve">247087</w:t>
      </w:r>
    </w:p>
    <w:p>
      <w:r>
        <w:t xml:space="preserve">@Mariana_10697 @Tjm2015 Anteeksi pitkäveteinen vastaus, mutta lyhyt versio - yo asiat muuttuvat oudoiksi, mutta kaikki tarkistetaan lopulta, jos teet tarpeeksi matematiikkaa.</w:t>
      </w:r>
    </w:p>
    <w:p>
      <w:r>
        <w:rPr>
          <w:b/>
          <w:u w:val="single"/>
        </w:rPr>
        <w:t xml:space="preserve">247088</w:t>
      </w:r>
    </w:p>
    <w:p>
      <w:r>
        <w:t xml:space="preserve">Todos Santos Court...me rakennamme ja kasvamme! Visalian uusin kaupallinen alue.  Soita Heidi Sidhomille... https://t.co/WIz4gaIoC2...</w:t>
      </w:r>
    </w:p>
    <w:p>
      <w:r>
        <w:rPr>
          <w:b/>
          <w:u w:val="single"/>
        </w:rPr>
        <w:t xml:space="preserve">247089</w:t>
      </w:r>
    </w:p>
    <w:p>
      <w:r>
        <w:t xml:space="preserve">Tänään on viimeinen Canucks-pelini vähään aikaan. Sanoin tilin edustaja uusisi jos Willie olisi erotettu, hän ei ole ollut niin ei uusimassa.</w:t>
      </w:r>
    </w:p>
    <w:p>
      <w:r>
        <w:rPr>
          <w:b/>
          <w:u w:val="single"/>
        </w:rPr>
        <w:t xml:space="preserve">247090</w:t>
      </w:r>
    </w:p>
    <w:p>
      <w:r>
        <w:t xml:space="preserve">@faderhead @ramit Myös väärä kahtiajako. Kannattaa ostaa ylimääräinen kirja JA ryhtyä toimiin. Se ei ole joko/tai skenaario.</w:t>
      </w:r>
    </w:p>
    <w:p>
      <w:r>
        <w:rPr>
          <w:b/>
          <w:u w:val="single"/>
        </w:rPr>
        <w:t xml:space="preserve">247091</w:t>
      </w:r>
    </w:p>
    <w:p>
      <w:r>
        <w:t xml:space="preserve">Voisit työskennellä tänään niin intohimoisesti, että... Lisää Pisces https://t.co/xkozKjiDHi</w:t>
      </w:r>
    </w:p>
    <w:p>
      <w:r>
        <w:rPr>
          <w:b/>
          <w:u w:val="single"/>
        </w:rPr>
        <w:t xml:space="preserve">247092</w:t>
      </w:r>
    </w:p>
    <w:p>
      <w:r>
        <w:t xml:space="preserve">@DavidGeimaku @Diamandahagan Mikään tässä twiitissä ei ole väärin. Tarina muuttuu monimutkaisemmaksi jokaisen pelin myötä. Sitten on vielä aikamatkailu.</w:t>
      </w:r>
    </w:p>
    <w:p>
      <w:r>
        <w:rPr>
          <w:b/>
          <w:u w:val="single"/>
        </w:rPr>
        <w:t xml:space="preserve">247093</w:t>
      </w:r>
    </w:p>
    <w:p>
      <w:r>
        <w:t xml:space="preserve">Menlynin oleskelu Mainessa: https://t.co/noYBre3Z4E... https://t.co/noYBre3Z4E</w:t>
      </w:r>
    </w:p>
    <w:p>
      <w:r>
        <w:rPr>
          <w:b/>
          <w:u w:val="single"/>
        </w:rPr>
        <w:t xml:space="preserve">247094</w:t>
      </w:r>
    </w:p>
    <w:p>
      <w:r>
        <w:t xml:space="preserve">Kentuckyn 2017-sitoumuksen Jarred Vanderbiltin taitava menneisyys paljastuu - The Courier-Journal https://t.co/qEmH57F4fr</w:t>
      </w:r>
    </w:p>
    <w:p>
      <w:r>
        <w:rPr>
          <w:b/>
          <w:u w:val="single"/>
        </w:rPr>
        <w:t xml:space="preserve">247095</w:t>
      </w:r>
    </w:p>
    <w:p>
      <w:r>
        <w:t xml:space="preserve">Niin innoissani nähdessäni kesäaseman tunnuksen #IkawAngSunshineKo #IkawAngSunshineKoLyricVideo, joka käynnistyy tänään Showtime-kanavalla! 😍☀️☀️☀️</w:t>
      </w:r>
    </w:p>
    <w:p>
      <w:r>
        <w:rPr>
          <w:b/>
          <w:u w:val="single"/>
        </w:rPr>
        <w:t xml:space="preserve">247096</w:t>
      </w:r>
    </w:p>
    <w:p>
      <w:r>
        <w:t xml:space="preserve">Alexis Sánchez väittää haluavansa päättää sopimuksensa Arsenalin kanssa https://t.co/rYrxwGLuEM https://t.co/kxtcQp9JA6 https://t.co/kxtcQp9JA6</w:t>
      </w:r>
    </w:p>
    <w:p>
      <w:r>
        <w:rPr>
          <w:b/>
          <w:u w:val="single"/>
        </w:rPr>
        <w:t xml:space="preserve">247097</w:t>
      </w:r>
    </w:p>
    <w:p>
      <w:r>
        <w:t xml:space="preserve">Löytyi transponderi etana!</w:t>
        <w:br/>
        <w:t xml:space="preserve"> Tappajakaneja?!</w:t>
        <w:t xml:space="preserve">Hämmästyttävää eläimistöä yhdellä talvisaarella!</w:t>
        <w:br/>
        <w:t xml:space="preserve">https://t.co/bPmvnHvQkU #TreCru https://t.co/pTNxZtUetI https://t.co/pTNxZtUetI</w:t>
      </w:r>
    </w:p>
    <w:p>
      <w:r>
        <w:rPr>
          <w:b/>
          <w:u w:val="single"/>
        </w:rPr>
        <w:t xml:space="preserve">247098</w:t>
      </w:r>
    </w:p>
    <w:p>
      <w:r>
        <w:t xml:space="preserve">Nike Victory Indoor Soccer Shoes ( Bright/Mango/Silver/Black) https://t.co/hTbsav5loA https://t.co/HdSgMSnA5O</w:t>
      </w:r>
    </w:p>
    <w:p>
      <w:r>
        <w:rPr>
          <w:b/>
          <w:u w:val="single"/>
        </w:rPr>
        <w:t xml:space="preserve">247099</w:t>
      </w:r>
    </w:p>
    <w:p>
      <w:r>
        <w:t xml:space="preserve">Zack Buck tarkastelee puutteita osavaltioiden Medicaid Managed Care -tarjouskilpailuprosesseissa. #SLU_HealthLaw #SLU_LAW https://t.co/JMOEQV1x2f https://t.co/JMOEQV1x2f</w:t>
      </w:r>
    </w:p>
    <w:p>
      <w:r>
        <w:rPr>
          <w:b/>
          <w:u w:val="single"/>
        </w:rPr>
        <w:t xml:space="preserve">247100</w:t>
      </w:r>
    </w:p>
    <w:p>
      <w:r>
        <w:t xml:space="preserve">@OfficialTAZ Veikkaan, että tästä tulee jatkuva vitsi jonkin aikaa. Mahtaakohan hän olla mukana jossakin tarinassa, jossa joku hänen valepuvuistaan ärsyttää jotakuta. 😂</w:t>
      </w:r>
    </w:p>
    <w:p>
      <w:r>
        <w:rPr>
          <w:b/>
          <w:u w:val="single"/>
        </w:rPr>
        <w:t xml:space="preserve">247101</w:t>
      </w:r>
    </w:p>
    <w:p>
      <w:r>
        <w:t xml:space="preserve">2Din Android4.4 Car DVD Radio Stereo MP3-soitin WiFi Ford Focus+Wireless Cam https://t.co/PbvWNE3x3h https://t.co/CjyYiLvpYY https://t.co/CjyYiLvpYY</w:t>
      </w:r>
    </w:p>
    <w:p>
      <w:r>
        <w:rPr>
          <w:b/>
          <w:u w:val="single"/>
        </w:rPr>
        <w:t xml:space="preserve">247102</w:t>
      </w:r>
    </w:p>
    <w:p>
      <w:r>
        <w:t xml:space="preserve">Chris Pratt räppää porkkanakakkumuffinssista - Chris Pratt räppää porkkanakakkumuffinssista Instagramissa https://t.co/OKkZrHYrNG</w:t>
      </w:r>
    </w:p>
    <w:p>
      <w:r>
        <w:rPr>
          <w:b/>
          <w:u w:val="single"/>
        </w:rPr>
        <w:t xml:space="preserve">247103</w:t>
      </w:r>
    </w:p>
    <w:p>
      <w:r>
        <w:t xml:space="preserve">Kuunnelkaa tänä aamuna @CBS21NEWS -kanavaa ja seuratkaa @MikeGorsegnerin suoraa lähetystä #Hersheyparkista. Hershey Triple Tower avataan la! #HersheyPA https://t.co/bwC1plaa9D</w:t>
      </w:r>
    </w:p>
    <w:p>
      <w:r>
        <w:rPr>
          <w:b/>
          <w:u w:val="single"/>
        </w:rPr>
        <w:t xml:space="preserve">247104</w:t>
      </w:r>
    </w:p>
    <w:p>
      <w:r>
        <w:t xml:space="preserve">.@SteveDaines Gorsuch asettaa suuryhtiön miehen hengen edelle pakkasessa - ei näytä minusta hyvältä harkintakyvyltä!</w:t>
      </w:r>
    </w:p>
    <w:p>
      <w:r>
        <w:rPr>
          <w:b/>
          <w:u w:val="single"/>
        </w:rPr>
        <w:t xml:space="preserve">247105</w:t>
      </w:r>
    </w:p>
    <w:p>
      <w:r>
        <w:t xml:space="preserve">Löytyi transponderi etana!</w:t>
        <w:br/>
        <w:t xml:space="preserve">Eksklusiivisia otoksia Skypian "Kami" Enerusta!</w:t>
        <w:br/>
        <w:t xml:space="preserve">https://t.co/429iFNKQLm #TreCru https://t.co/nfOAm9wPM6 #TreCru https://t.co/nfOAm9wPM6</w:t>
      </w:r>
    </w:p>
    <w:p>
      <w:r>
        <w:rPr>
          <w:b/>
          <w:u w:val="single"/>
        </w:rPr>
        <w:t xml:space="preserve">247106</w:t>
      </w:r>
    </w:p>
    <w:p>
      <w:r>
        <w:t xml:space="preserve">Hyvin sanottu. Kansainvälisen oikeuden rikokset heijastavat paikallista kontekstia eli kansallista lainsäädäntöä... opitaan menneistä laiminlyönneistämme #extrajudicialkillings https://t.co/3csMnu000a</w:t>
      </w:r>
    </w:p>
    <w:p>
      <w:r>
        <w:rPr>
          <w:b/>
          <w:u w:val="single"/>
        </w:rPr>
        <w:t xml:space="preserve">247107</w:t>
      </w:r>
    </w:p>
    <w:p>
      <w:r>
        <w:t xml:space="preserve">Tapasin tämän pikkutyypin tänään, kun kuvasin hänen perheensä kuvia! Viimeksi kun näin hänen perheensä, hän oli vielä... https://t.co/6kmn8EDQDI...</w:t>
      </w:r>
    </w:p>
    <w:p>
      <w:r>
        <w:rPr>
          <w:b/>
          <w:u w:val="single"/>
        </w:rPr>
        <w:t xml:space="preserve">247108</w:t>
      </w:r>
    </w:p>
    <w:p>
      <w:r>
        <w:t xml:space="preserve">Retweetaa, jos olet samaa mieltä! Lue #hairexpertin ja #businesscoach @maneelementz haastattelu #ladybossbloggerista https://t.co/wiswBjwvB9 https://t.co/2a441yRZG9 https://t.co/2a441yRZG9</w:t>
      </w:r>
    </w:p>
    <w:p>
      <w:r>
        <w:rPr>
          <w:b/>
          <w:u w:val="single"/>
        </w:rPr>
        <w:t xml:space="preserve">247109</w:t>
      </w:r>
    </w:p>
    <w:p>
      <w:r>
        <w:t xml:space="preserve">Tykkäsin @YouTube-videosta https://t.co/Xs9HgF16oC GT Sport Online - Kova voitto (Genesis Gr.4)</w:t>
      </w:r>
    </w:p>
    <w:p>
      <w:r>
        <w:rPr>
          <w:b/>
          <w:u w:val="single"/>
        </w:rPr>
        <w:t xml:space="preserve">247110</w:t>
      </w:r>
    </w:p>
    <w:p>
      <w:r>
        <w:t xml:space="preserve">Sain juuri 100K VC Nba 2k17-lokerokoodi! - https://t.co/TeoXW88YQx #nba2k17 #lockercodes #2k17lockercodes</w:t>
      </w:r>
    </w:p>
    <w:p>
      <w:r>
        <w:rPr>
          <w:b/>
          <w:u w:val="single"/>
        </w:rPr>
        <w:t xml:space="preserve">247111</w:t>
      </w:r>
    </w:p>
    <w:p>
      <w:r>
        <w:t xml:space="preserve">🦋Butterflies🦋</w:t>
        <w:br/>
        <w:t xml:space="preserve">.</w:t>
        <w:br/>
        <w:t xml:space="preserve">.</w:t>
        <w:br/>
        <w:t xml:space="preserve">@TeronCrystal #crystalscreativechallenge</w:t>
        <w:br/>
        <w:t xml:space="preserve">.</w:t>
        <w:br/>
        <w:t xml:space="preserve"> Tämä huulitaide sai inspiraationsa... https://t.co/eHUk5lAvip ...</w:t>
      </w:r>
    </w:p>
    <w:p>
      <w:r>
        <w:rPr>
          <w:b/>
          <w:u w:val="single"/>
        </w:rPr>
        <w:t xml:space="preserve">247112</w:t>
      </w:r>
    </w:p>
    <w:p>
      <w:r>
        <w:t xml:space="preserve">Hänen rakkautensa kaupunkiinsa saa hänet työskentelemään vapaaehtoisena #Ninevehin vesi- ja viemärilaitoksella. #MosulLiberation #ForaNewIraq https://t.co/qM5xqnYf99 https://t.co/qM5xqnYf99</w:t>
      </w:r>
    </w:p>
    <w:p>
      <w:r>
        <w:rPr>
          <w:b/>
          <w:u w:val="single"/>
        </w:rPr>
        <w:t xml:space="preserve">247113</w:t>
      </w:r>
    </w:p>
    <w:p>
      <w:r>
        <w:t xml:space="preserve">Crunch Report | Yahoo ja AOL yhdistyvät Oathiksi https://t.co/NuuPHMl652 #TC #AOL #Apple #tietokone https://t.co/NqnyisNG6s</w:t>
      </w:r>
    </w:p>
    <w:p>
      <w:r>
        <w:rPr>
          <w:b/>
          <w:u w:val="single"/>
        </w:rPr>
        <w:t xml:space="preserve">247114</w:t>
      </w:r>
    </w:p>
    <w:p>
      <w:r>
        <w:t xml:space="preserve">Pelastaisimme luultavasti enemmän ihmishenkiä, jos käyttäisimme enemmän aikaa Bystander CPR:n edistämiseen kuin sydänpysähdyksen elvytyksen yksityiskohdista keskustelemiseen.</w:t>
      </w:r>
    </w:p>
    <w:p>
      <w:r>
        <w:rPr>
          <w:b/>
          <w:u w:val="single"/>
        </w:rPr>
        <w:t xml:space="preserve">247115</w:t>
      </w:r>
    </w:p>
    <w:p>
      <w:r>
        <w:t xml:space="preserve">Tenn Well Bakers Twine, 3Ply 109Yard Kitchen Cotton Twine Food Safe Co... #kotiin #kokki https://t.co/0dyuHnUcrg https://t.co/fhrcJYNZXA</w:t>
      </w:r>
    </w:p>
    <w:p>
      <w:r>
        <w:rPr>
          <w:b/>
          <w:u w:val="single"/>
        </w:rPr>
        <w:t xml:space="preserve">247116</w:t>
      </w:r>
    </w:p>
    <w:p>
      <w:r>
        <w:t xml:space="preserve">@jesswelman Minä tein! Se oli erittäin hyvä. Tsekkaa @UnresolvedPod . Se on myös erittäin, erittäin hyvä. Yksi suosikeistani.</w:t>
      </w:r>
    </w:p>
    <w:p>
      <w:r>
        <w:rPr>
          <w:b/>
          <w:u w:val="single"/>
        </w:rPr>
        <w:t xml:space="preserve">247117</w:t>
      </w:r>
    </w:p>
    <w:p>
      <w:r>
        <w:t xml:space="preserve">Hei kaikki, voinko pyytää teiltä palvelusta?</w:t>
        <w:br/>
        <w:br/>
        <w:t xml:space="preserve"> Tutkin osana projektia, mitä ihmiset syövät aamiaiseksi... https://t.co/jY8ykbTdzu...</w:t>
      </w:r>
    </w:p>
    <w:p>
      <w:r>
        <w:rPr>
          <w:b/>
          <w:u w:val="single"/>
        </w:rPr>
        <w:t xml:space="preserve">247118</w:t>
      </w:r>
    </w:p>
    <w:p>
      <w:r>
        <w:t xml:space="preserve">Masha Allah.</w:t>
        <w:br/>
        <w:t xml:space="preserve"> Tänään 17 opiskelijaa (6 poikaa ja 11 tyttöä) Iqra Rauzatul Quran Peshawarin kampuksella lausui Pyhän Koraanin... https://t.co/c12KRgdLfi...</w:t>
      </w:r>
    </w:p>
    <w:p>
      <w:r>
        <w:rPr>
          <w:b/>
          <w:u w:val="single"/>
        </w:rPr>
        <w:t xml:space="preserve">247119</w:t>
      </w:r>
    </w:p>
    <w:p>
      <w:r>
        <w:t xml:space="preserve">Unilever aikoo myydä margariiniliiketoiminnan | News | https://t.co/63CVJByfen https://t.co/EgcDqE4Dkl</w:t>
      </w:r>
    </w:p>
    <w:p>
      <w:r>
        <w:rPr>
          <w:b/>
          <w:u w:val="single"/>
        </w:rPr>
        <w:t xml:space="preserve">247120</w:t>
      </w:r>
    </w:p>
    <w:p>
      <w:r>
        <w:t xml:space="preserve">Samsung Galaxy S II SGH-I777 - 16GB - musta (AT&amp;amp;T) älypuhelin https://t.co/EoYmy729R6 https://t.co/sZe51HMw1C https://t.co/sZe51HMw1C</w:t>
      </w:r>
    </w:p>
    <w:p>
      <w:r>
        <w:rPr>
          <w:b/>
          <w:u w:val="single"/>
        </w:rPr>
        <w:t xml:space="preserve">247121</w:t>
      </w:r>
    </w:p>
    <w:p>
      <w:r>
        <w:t xml:space="preserve">@kcbtde Sanon Lance Stephenson on vauva. &amp;amp; Paul George sai osuma julisteen suoraan takaisin &amp;amp; L lmao</w:t>
      </w:r>
    </w:p>
    <w:p>
      <w:r>
        <w:rPr>
          <w:b/>
          <w:u w:val="single"/>
        </w:rPr>
        <w:t xml:space="preserve">247122</w:t>
      </w:r>
    </w:p>
    <w:p>
      <w:r>
        <w:t xml:space="preserve">@AdemolaOsifeso @MMMNigeriaHelp mitään päivitystä pls. Rahasi ovat edelleen jäädytetty? Onko se 2017? Ja oletko PHed</w:t>
      </w:r>
    </w:p>
    <w:p>
      <w:r>
        <w:rPr>
          <w:b/>
          <w:u w:val="single"/>
        </w:rPr>
        <w:t xml:space="preserve">247123</w:t>
      </w:r>
    </w:p>
    <w:p>
      <w:r>
        <w:t xml:space="preserve">Kiitos #RT! @marshawright @PrettyFru @cgm807 @poesravenlady @axelmojave @wallabemu7_62 Hyvää viikkoa!</w:t>
      </w:r>
    </w:p>
    <w:p>
      <w:r>
        <w:rPr>
          <w:b/>
          <w:u w:val="single"/>
        </w:rPr>
        <w:t xml:space="preserve">247124</w:t>
      </w:r>
    </w:p>
    <w:p>
      <w:r>
        <w:t xml:space="preserve">@sandeepjainias UUSI TEHTÄVÄ AVAUTETTU: Pura OnePlus-slogan ja voita 1 Cr #OneCroreOnePlus https://t.co/fbMKG7Nw51</w:t>
      </w:r>
    </w:p>
    <w:p>
      <w:r>
        <w:rPr>
          <w:b/>
          <w:u w:val="single"/>
        </w:rPr>
        <w:t xml:space="preserve">247125</w:t>
      </w:r>
    </w:p>
    <w:p>
      <w:r>
        <w:t xml:space="preserve">@PaulCostanzo Näen takaraivossani tyttöystäväni "🙄"-reaktion - joten tiedän, että se on idioottivarma.</w:t>
      </w:r>
    </w:p>
    <w:p>
      <w:r>
        <w:rPr>
          <w:b/>
          <w:u w:val="single"/>
        </w:rPr>
        <w:t xml:space="preserve">247126</w:t>
      </w:r>
    </w:p>
    <w:p>
      <w:r>
        <w:t xml:space="preserve">@BeefInTheBox te kaikki veivät minut takaisin AOL:n takaisinkutsuihin.</w:t>
        <w:t xml:space="preserve">Kiitos #TwitterlessJeff</w:t>
        <w:br/>
        <w:t xml:space="preserve">https://t.co/WFtraJd1R9 https://t.co/WFtraJd1R9</w:t>
      </w:r>
    </w:p>
    <w:p>
      <w:r>
        <w:rPr>
          <w:b/>
          <w:u w:val="single"/>
        </w:rPr>
        <w:t xml:space="preserve">247127</w:t>
      </w:r>
    </w:p>
    <w:p>
      <w:r>
        <w:t xml:space="preserve">@SwatiSLimaye @KScofield2 @DrDebD @So @lshaw158 @drittokaren @brenda_stlouis @AZBernieCat Tks H50 saa minut tuntemaan oloni paremmaksi.</w:t>
      </w:r>
    </w:p>
    <w:p>
      <w:r>
        <w:rPr>
          <w:b/>
          <w:u w:val="single"/>
        </w:rPr>
        <w:t xml:space="preserve">247128</w:t>
      </w:r>
    </w:p>
    <w:p>
      <w:r>
        <w:t xml:space="preserve">Kent neuvottelee Milnen sopimuksesta Blastiin: Kent on ottanut yhteyttä uusiseelantilaiseen nopean keilaajan Adam Milneen, jonka kanssa käydään keskusteluja tämän kauden NatWest T20 Blast...</w:t>
      </w:r>
    </w:p>
    <w:p>
      <w:r>
        <w:rPr>
          <w:b/>
          <w:u w:val="single"/>
        </w:rPr>
        <w:t xml:space="preserve">247129</w:t>
      </w:r>
    </w:p>
    <w:p>
      <w:r>
        <w:t xml:space="preserve">Ei riitä, että on tietoa, sitä on myös sovellettava. Ei riitä, että on toiveita, on myös toteutettava ne.</w:t>
        <w:br/>
        <w:br/>
        <w:t xml:space="preserve">#ALDUBxDTBYMovingOn</w:t>
      </w:r>
    </w:p>
    <w:p>
      <w:r>
        <w:rPr>
          <w:b/>
          <w:u w:val="single"/>
        </w:rPr>
        <w:t xml:space="preserve">247130</w:t>
      </w:r>
    </w:p>
    <w:p>
      <w:r>
        <w:t xml:space="preserve">En näe sinun työskentelevän. Et ole pitänyt yhtään kaupungintaloa.  Tapaat varmaan lahjoittajia &amp;amp; PACS. @indivisibleHOU @indivisibledal https://t.co/TwTfw3h7cI https://t.co/TwTfw3h7cI</w:t>
      </w:r>
    </w:p>
    <w:p>
      <w:r>
        <w:rPr>
          <w:b/>
          <w:u w:val="single"/>
        </w:rPr>
        <w:t xml:space="preserve">247131</w:t>
      </w:r>
    </w:p>
    <w:p>
      <w:r>
        <w:t xml:space="preserve">Sinulla saattaa olla suunnitelmissa rauhallinen päivä, jolloin voit levätä ja rentoutua... Lisää syövälle https://t.co/fISQNOEOb2</w:t>
      </w:r>
    </w:p>
    <w:p>
      <w:r>
        <w:rPr>
          <w:b/>
          <w:u w:val="single"/>
        </w:rPr>
        <w:t xml:space="preserve">247132</w:t>
      </w:r>
    </w:p>
    <w:p>
      <w:r>
        <w:t xml:space="preserve">Eikä sillä ole väliä, että he lopettivat hiilen toimittamisen PRK:hon.</w:t>
        <w:t xml:space="preserve">Yhdysvallat toimii yksin Pohjois-Korean suhteen, jos Kiina ei auta, #Trump sanoo</w:t>
        <w:br/>
        <w:br/>
        <w:t xml:space="preserve">https://t.co/Vs3InIYWpS</w:t>
      </w:r>
    </w:p>
    <w:p>
      <w:r>
        <w:rPr>
          <w:b/>
          <w:u w:val="single"/>
        </w:rPr>
        <w:t xml:space="preserve">247133</w:t>
      </w:r>
    </w:p>
    <w:p>
      <w:r>
        <w:t xml:space="preserve">Now Playing : Marksmen ft. Ka by @rocmarci Tune in at https://t.co/3LWiKQcOq9 https://t.co/WTITCRYDFI https://t.co/WTITCRYDFI</w:t>
      </w:r>
    </w:p>
    <w:p>
      <w:r>
        <w:rPr>
          <w:b/>
          <w:u w:val="single"/>
        </w:rPr>
        <w:t xml:space="preserve">247134</w:t>
      </w:r>
    </w:p>
    <w:p>
      <w:r>
        <w:t xml:space="preserve">Tänään päättyy kesäaika, joten on aika vaihtaa kellot ja tarkistaa savuhälytin.... https://t.co/Tk5KiANlgG.</w:t>
      </w:r>
    </w:p>
    <w:p>
      <w:r>
        <w:rPr>
          <w:b/>
          <w:u w:val="single"/>
        </w:rPr>
        <w:t xml:space="preserve">247135</w:t>
      </w:r>
    </w:p>
    <w:p>
      <w:r>
        <w:t xml:space="preserve">Lukiolainen lanseeraa emojipohjaisen paikallisen arvostelusovelluksen TagDat https://t.co/Oe3DmwWXd2 https://t.co/3OyGWjXrL1</w:t>
      </w:r>
    </w:p>
    <w:p>
      <w:r>
        <w:rPr>
          <w:b/>
          <w:u w:val="single"/>
        </w:rPr>
        <w:t xml:space="preserve">247136</w:t>
      </w:r>
    </w:p>
    <w:p>
      <w:r>
        <w:t xml:space="preserve">Hei Muistatteko Lakesin konsertin, jossa soitettiin flyygeliä ja ulkoilmakonserttia? Satoi, mutta me teimme sen! Pääsimme LookNE:hen ja Cumbriaan - entä BBC LNW tänä iltana?</w:t>
      </w:r>
    </w:p>
    <w:p>
      <w:r>
        <w:rPr>
          <w:b/>
          <w:u w:val="single"/>
        </w:rPr>
        <w:t xml:space="preserve">247137</w:t>
      </w:r>
    </w:p>
    <w:p>
      <w:r>
        <w:t xml:space="preserve">Tänään kahdeksasluokkalaiseni auttoivat minua löytämään tavan yhdistää vanhemmat robotit Bluetooth-yhteyteen. Voi mitä kaikkea me voimmekaan tehdä! 🤖📱🌐 #robotics</w:t>
      </w:r>
    </w:p>
    <w:p>
      <w:r>
        <w:rPr>
          <w:b/>
          <w:u w:val="single"/>
        </w:rPr>
        <w:t xml:space="preserve">247138</w:t>
      </w:r>
    </w:p>
    <w:p>
      <w:r>
        <w:t xml:space="preserve">Odotamme heitä edelleen, tämä maa lukuisat merkityksettömät toimet eivät saa meitä unohtamaan... https://t.co/3fwvJBbH0r ...</w:t>
      </w:r>
    </w:p>
    <w:p>
      <w:r>
        <w:rPr>
          <w:b/>
          <w:u w:val="single"/>
        </w:rPr>
        <w:t xml:space="preserve">247139</w:t>
      </w:r>
    </w:p>
    <w:p>
      <w:r>
        <w:t xml:space="preserve">Jimmy Lane jakaa lisää rahaa huomenna! Onnittelut Louiselle ja Courtneylle, jotka voittivat summerin tänään... https://t.co/BLPHy9EZ4W ...</w:t>
      </w:r>
    </w:p>
    <w:p>
      <w:r>
        <w:rPr>
          <w:b/>
          <w:u w:val="single"/>
        </w:rPr>
        <w:t xml:space="preserve">247140</w:t>
      </w:r>
    </w:p>
    <w:p>
      <w:r>
        <w:t xml:space="preserve">@longshankseddie Vaikka hinta on alhainen, tämä ei ole hyväksyttävää, mutta ehkä se sopii sinulle. https://t.co/5sYtuDyaz0</w:t>
      </w:r>
    </w:p>
    <w:p>
      <w:r>
        <w:rPr>
          <w:b/>
          <w:u w:val="single"/>
        </w:rPr>
        <w:t xml:space="preserve">247141</w:t>
      </w:r>
    </w:p>
    <w:p>
      <w:r>
        <w:t xml:space="preserve">Tämä 5 BED koti ei kestä kauan! Ping minulle lisätietoja tai näyttää. #realestate https://t.co/kYo1zIStfe https://t.co/SEx2rkArEN</w:t>
      </w:r>
    </w:p>
    <w:p>
      <w:r>
        <w:rPr>
          <w:b/>
          <w:u w:val="single"/>
        </w:rPr>
        <w:t xml:space="preserve">247142</w:t>
      </w:r>
    </w:p>
    <w:p>
      <w:r>
        <w:t xml:space="preserve">Edward on AINA huolissaan bout MAYMAY jopa pienissä yksityiskohdissa, kuten hänen hiustensa korjaamisessa😍😉 MAYWARD #IkawAngSunshineKoLyricVideo https://t.co/ZdnugEsNzF</w:t>
      </w:r>
    </w:p>
    <w:p>
      <w:r>
        <w:rPr>
          <w:b/>
          <w:u w:val="single"/>
        </w:rPr>
        <w:t xml:space="preserve">247143</w:t>
      </w:r>
    </w:p>
    <w:p>
      <w:r>
        <w:t xml:space="preserve">@weegingerdug @TheBirmingham6 @traquir @MammothWhale @dhothersall @AngelaHaggerty No, se on eräänlainen sääntömme, ettemme RT juttuja, joissa on F-sana. Et tiedä ketä tavoitat, et tiedä ketä loukkaat.....</w:t>
      </w:r>
    </w:p>
    <w:p>
      <w:r>
        <w:rPr>
          <w:b/>
          <w:u w:val="single"/>
        </w:rPr>
        <w:t xml:space="preserve">247144</w:t>
      </w:r>
    </w:p>
    <w:p>
      <w:r>
        <w:t xml:space="preserve">Onko mitään ihanampaa kuin ranskalainen, joka himoitsee @CHANELin kenkiä? Mielestämme ei! Tule katsomaan loputkin herkut myymälään juuri nyt! https://t.co/ARgm1zk3qp ...</w:t>
      </w:r>
    </w:p>
    <w:p>
      <w:r>
        <w:rPr>
          <w:b/>
          <w:u w:val="single"/>
        </w:rPr>
        <w:t xml:space="preserve">247145</w:t>
      </w:r>
    </w:p>
    <w:p>
      <w:r>
        <w:t xml:space="preserve">Ti arviot: Prison Break palaa vuoden 2009 finaalista, sijoittuu no.</w:t>
        <w:t xml:space="preserve">2.</w:t>
        <w:br/>
        <w:br/>
        <w:t xml:space="preserve">Lue: https://t.co/XIRcyJYcer</w:t>
      </w:r>
    </w:p>
    <w:p>
      <w:r>
        <w:rPr>
          <w:b/>
          <w:u w:val="single"/>
        </w:rPr>
        <w:t xml:space="preserve">247146</w:t>
      </w:r>
    </w:p>
    <w:p>
      <w:r>
        <w:t xml:space="preserve">Törmäyksen jälkeen Barthram viedään paareilla pois kentältä, ja Downes korvaa hänet. Toivomme kaikki, että hän on kunnossa, ja toivotamme hänelle kaikkea hyvää!</w:t>
      </w:r>
    </w:p>
    <w:p>
      <w:r>
        <w:rPr>
          <w:b/>
          <w:u w:val="single"/>
        </w:rPr>
        <w:t xml:space="preserve">247147</w:t>
      </w:r>
    </w:p>
    <w:p>
      <w:r>
        <w:t xml:space="preserve">David sanoi olevansa perheen paras taiteilija, joten pyysin häntä piirtämään minut ja todistamaan sen..En ole koskaan nauranut niin kovasti ja loukkaantunut yhtä aikaa https://t.co/BSfVXtlwPs</w:t>
      </w:r>
    </w:p>
    <w:p>
      <w:r>
        <w:rPr>
          <w:b/>
          <w:u w:val="single"/>
        </w:rPr>
        <w:t xml:space="preserve">247148</w:t>
      </w:r>
    </w:p>
    <w:p>
      <w:r>
        <w:t xml:space="preserve">@amvetsupport @randyprine MINÄ vihaan tätä perhettä! Haluaisi hänen perseensä hänen pienet pallinsa piilossa.</w:t>
      </w:r>
    </w:p>
    <w:p>
      <w:r>
        <w:rPr>
          <w:b/>
          <w:u w:val="single"/>
        </w:rPr>
        <w:t xml:space="preserve">247149</w:t>
      </w:r>
    </w:p>
    <w:p>
      <w:r>
        <w:t xml:space="preserve">Ja jos kommentoi ur suosikki YouTuber ja minä myös vastata ❤️❤️❤️❤️❤️❤️❤️❤️❤️❤️❤️❤️❤️❤️❤️❤️❤️❤️❤️❤️❤️❤️❤️❤️❤️❤️❤️❤️❤️❤️❤️❤️❤️❤️❤️❤️❤️❤️❤️❤️❤️</w:t>
      </w:r>
    </w:p>
    <w:p>
      <w:r>
        <w:rPr>
          <w:b/>
          <w:u w:val="single"/>
        </w:rPr>
        <w:t xml:space="preserve">247150</w:t>
      </w:r>
    </w:p>
    <w:p>
      <w:r>
        <w:t xml:space="preserve">En aio olla yksi niistä ihmisistä, jotka toivovat tekevänsä tiettyjä asioita! Jos pystyn ja haluan, se tehdään!</w:t>
      </w:r>
    </w:p>
    <w:p>
      <w:r>
        <w:rPr>
          <w:b/>
          <w:u w:val="single"/>
        </w:rPr>
        <w:t xml:space="preserve">247151</w:t>
      </w:r>
    </w:p>
    <w:p>
      <w:r>
        <w:t xml:space="preserve">@YourPalRags Surullista on, että tämä yksittäinen kommentti voi saada hänelle enemmän tilaajia kuin mitä hänellä on yhteensä.</w:t>
      </w:r>
    </w:p>
    <w:p>
      <w:r>
        <w:rPr>
          <w:b/>
          <w:u w:val="single"/>
        </w:rPr>
        <w:t xml:space="preserve">247152</w:t>
      </w:r>
    </w:p>
    <w:p>
      <w:r>
        <w:t xml:space="preserve">Eri paikoissa eri puolilla kaupunkia &amp;amp; County of Denver CityWide Sports- Recreation Instructor https://t.co/UsgUHeLHRb @GovernmentJobs</w:t>
      </w:r>
    </w:p>
    <w:p>
      <w:r>
        <w:rPr>
          <w:b/>
          <w:u w:val="single"/>
        </w:rPr>
        <w:t xml:space="preserve">247153</w:t>
      </w:r>
    </w:p>
    <w:p>
      <w:r>
        <w:t xml:space="preserve">Cloud9ne aloittaa vuoden "Link up" -biisillä, jossa on mukana Grip-poika Endia https://t.co/Ru29IbVOXS https://t.co/NSLYiwcO8R https://t.co/NSLYiwcO8R</w:t>
      </w:r>
    </w:p>
    <w:p>
      <w:r>
        <w:rPr>
          <w:b/>
          <w:u w:val="single"/>
        </w:rPr>
        <w:t xml:space="preserve">247154</w:t>
      </w:r>
    </w:p>
    <w:p>
      <w:r>
        <w:t xml:space="preserve">@pixelatedboat @okimstillhungry Oikeasti, millainen jälkeenjäänyt humunculoidi edes väittää sellaista?</w:t>
      </w:r>
    </w:p>
    <w:p>
      <w:r>
        <w:rPr>
          <w:b/>
          <w:u w:val="single"/>
        </w:rPr>
        <w:t xml:space="preserve">247155</w:t>
      </w:r>
    </w:p>
    <w:p>
      <w:r>
        <w:t xml:space="preserve">@20committee mukavaa luettavaa. 100% samaa mieltä vanhojen palvelimien tarkastelemisesta. C2 viimeisimmässä tutkimassani murrossa oli vanha, järjestelmätunnus ei ollut muuttunut 10 vuoteen.</w:t>
      </w:r>
    </w:p>
    <w:p>
      <w:r>
        <w:rPr>
          <w:b/>
          <w:u w:val="single"/>
        </w:rPr>
        <w:t xml:space="preserve">247156</w:t>
      </w:r>
    </w:p>
    <w:p>
      <w:r>
        <w:t xml:space="preserve">@RobPulseNews (Rapunzel päästää hiuksensa alas.) Ivanka Trump-kuiskaaja (toisessa korvassa), joka sallii Trumpin paeta, .. on minun veikkaukseni.</w:t>
      </w:r>
    </w:p>
    <w:p>
      <w:r>
        <w:rPr>
          <w:b/>
          <w:u w:val="single"/>
        </w:rPr>
        <w:t xml:space="preserve">247157</w:t>
      </w:r>
    </w:p>
    <w:p>
      <w:r>
        <w:t xml:space="preserve">@GeekMeDwn Periaatteessa mitätöi elämän todella pidätetään ja kuolee ilman syytä lol .. soo monia asioita, joita he olisivat voineet tehdä paremmin.</w:t>
      </w:r>
    </w:p>
    <w:p>
      <w:r>
        <w:rPr>
          <w:b/>
          <w:u w:val="single"/>
        </w:rPr>
        <w:t xml:space="preserve">247158</w:t>
      </w:r>
    </w:p>
    <w:p>
      <w:r>
        <w:t xml:space="preserve">#seo #jobs Contract SEO Account Director ( Months min) - Sphere Digital Recruitment - London - Contract SEO Acc... https://t.co/wMUmMkl9TV</w:t>
      </w:r>
    </w:p>
    <w:p>
      <w:r>
        <w:rPr>
          <w:b/>
          <w:u w:val="single"/>
        </w:rPr>
        <w:t xml:space="preserve">247159</w:t>
      </w:r>
    </w:p>
    <w:p>
      <w:r>
        <w:t xml:space="preserve">Bournemouth vs Chelsea Joukkueuutiset https://t.co/V2csokd2Ib #mercato #transfert https://t.co/yWzbnAY4h1</w:t>
      </w:r>
    </w:p>
    <w:p>
      <w:r>
        <w:rPr>
          <w:b/>
          <w:u w:val="single"/>
        </w:rPr>
        <w:t xml:space="preserve">247160</w:t>
      </w:r>
    </w:p>
    <w:p>
      <w:r>
        <w:t xml:space="preserve">Seitsemän pidätetty Venäjän metropommi-iskun tutkinnassa: https://t.co/VpQsbBCB4c #terrorisminvastaisuus #tiedustelu</w:t>
      </w:r>
    </w:p>
    <w:p>
      <w:r>
        <w:rPr>
          <w:b/>
          <w:u w:val="single"/>
        </w:rPr>
        <w:t xml:space="preserve">247161</w:t>
      </w:r>
    </w:p>
    <w:p>
      <w:r>
        <w:t xml:space="preserve">Kiitos viimeaikaisesta seurannasta @Sajimenon007gm1 @kapadia_khuzema Iloista yhteydenpitoa :) hyvää maanantaita. ➡️Want it🆓❓https://t.co/QaQIFBqam1</w:t>
      </w:r>
    </w:p>
    <w:p>
      <w:r>
        <w:rPr>
          <w:b/>
          <w:u w:val="single"/>
        </w:rPr>
        <w:t xml:space="preserve">247162</w:t>
      </w:r>
    </w:p>
    <w:p>
      <w:r>
        <w:t xml:space="preserve">@illumirate menimme chiles ja meidän tarjoilija oli homo ja hämmästyttävä ja niin hauska, että me nauhoitimme hänet ylimääräinen paras tarjoilija toistaiseksi</w:t>
      </w:r>
    </w:p>
    <w:p>
      <w:r>
        <w:rPr>
          <w:b/>
          <w:u w:val="single"/>
        </w:rPr>
        <w:t xml:space="preserve">247163</w:t>
      </w:r>
    </w:p>
    <w:p>
      <w:r>
        <w:t xml:space="preserve">No, he ovat aina sanoneet, että vihreä #tee on hyväksi sinulle (anteeksi, että kasvan pian aikuiseksi) #Vietnam https://t.co/w1zjO8YTiH</w:t>
      </w:r>
    </w:p>
    <w:p>
      <w:r>
        <w:rPr>
          <w:b/>
          <w:u w:val="single"/>
        </w:rPr>
        <w:t xml:space="preserve">247164</w:t>
      </w:r>
    </w:p>
    <w:p>
      <w:r>
        <w:t xml:space="preserve">@Lisa_A_Dutton Intia.  Puolustuksekseni totean, että molemmat presidentin palatsit ovat julkisten kasvitieteellisten puutarhojen vieressä.</w:t>
      </w:r>
    </w:p>
    <w:p>
      <w:r>
        <w:rPr>
          <w:b/>
          <w:u w:val="single"/>
        </w:rPr>
        <w:t xml:space="preserve">247165</w:t>
      </w:r>
    </w:p>
    <w:p>
      <w:r>
        <w:t xml:space="preserve">Ennen kuin lähetät kirjasi kustantajalle tai julkaiset sen itse, teetä kirjasi ammattimainen editointi: https://t.co/I1DYROeYCX @JsinEdits.</w:t>
      </w:r>
    </w:p>
    <w:p>
      <w:r>
        <w:rPr>
          <w:b/>
          <w:u w:val="single"/>
        </w:rPr>
        <w:t xml:space="preserve">247166</w:t>
      </w:r>
    </w:p>
    <w:p>
      <w:r>
        <w:t xml:space="preserve">Exeggutor @ 22 Gordonton Rd Chartwell! 23m 9s (03:00:42) 28.9% 5/1/7 | Bullet Seed/Solar Beam. https://t.co/kEiet514hT</w:t>
      </w:r>
    </w:p>
    <w:p>
      <w:r>
        <w:rPr>
          <w:b/>
          <w:u w:val="single"/>
        </w:rPr>
        <w:t xml:space="preserve">247167</w:t>
      </w:r>
    </w:p>
    <w:p>
      <w:r>
        <w:t xml:space="preserve">Oikea #olkapääni ei ole kunnossa, joten tein #unilateraalista #harjoittelua. Jos sinulla on... https://t.co/LTMRAcCfql</w:t>
      </w:r>
    </w:p>
    <w:p>
      <w:r>
        <w:rPr>
          <w:b/>
          <w:u w:val="single"/>
        </w:rPr>
        <w:t xml:space="preserve">247168</w:t>
      </w:r>
    </w:p>
    <w:p>
      <w:r>
        <w:t xml:space="preserve">2018 Porsche 911 GT2 RS kilpailee Lamborghini Huracan Performantea vastaan https://t.co/vgd5uDXblM https://t.co/bq0auIJoGD https://t.co/bq0auIJoGD</w:t>
      </w:r>
    </w:p>
    <w:p>
      <w:r>
        <w:rPr>
          <w:b/>
          <w:u w:val="single"/>
        </w:rPr>
        <w:t xml:space="preserve">247169</w:t>
      </w:r>
    </w:p>
    <w:p>
      <w:r>
        <w:t xml:space="preserve">@iTannu @_iamAftab @ariesrajish @_yes2life @gregyeshua @vaibk @yearning4d_sky @madhu27 @ISpiriTualist Good Morning #Cheers https://t.co/rYylhKUKCI</w:t>
      </w:r>
    </w:p>
    <w:p>
      <w:r>
        <w:rPr>
          <w:b/>
          <w:u w:val="single"/>
        </w:rPr>
        <w:t xml:space="preserve">247170</w:t>
      </w:r>
    </w:p>
    <w:p>
      <w:r>
        <w:t xml:space="preserve">#worldnews Lapset ovat iloisia päästessään kouluun: Libanonissa sijaitsevalla pakolaisleirillä autetaan syyrialaisia lapsia... https://t.co/L7O6fq38dN...</w:t>
      </w:r>
    </w:p>
    <w:p>
      <w:r>
        <w:rPr>
          <w:b/>
          <w:u w:val="single"/>
        </w:rPr>
        <w:t xml:space="preserve">247171</w:t>
      </w:r>
    </w:p>
    <w:p>
      <w:r>
        <w:t xml:space="preserve">Tykkäsin @YouTube-videosta @obeynitroh_ https://t.co/EZcezHvQqr Obey Nitroh: Gravity of You - Infinite Warfare Montage: Gravity of You - Infinite Warfare Montage</w:t>
      </w:r>
    </w:p>
    <w:p>
      <w:r>
        <w:rPr>
          <w:b/>
          <w:u w:val="single"/>
        </w:rPr>
        <w:t xml:space="preserve">247172</w:t>
      </w:r>
    </w:p>
    <w:p>
      <w:r>
        <w:t xml:space="preserve">Meitä kaikkia loukataan, petetään ja KYLLÄ, olette vihaisia, se on normaalia!  Sulata kipu, näe oppi... https://t.co/M4zmLgJzRf...</w:t>
      </w:r>
    </w:p>
    <w:p>
      <w:r>
        <w:rPr>
          <w:b/>
          <w:u w:val="single"/>
        </w:rPr>
        <w:t xml:space="preserve">247173</w:t>
      </w:r>
    </w:p>
    <w:p>
      <w:r>
        <w:t xml:space="preserve">Tanska on oikeutetusti ylpeä pienemmästä kuilusta rikkaiden ja köyhien välillä. Tehdään niin kuin he tekevät. #qanda</w:t>
      </w:r>
    </w:p>
    <w:p>
      <w:r>
        <w:rPr>
          <w:b/>
          <w:u w:val="single"/>
        </w:rPr>
        <w:t xml:space="preserve">247174</w:t>
      </w:r>
    </w:p>
    <w:p>
      <w:r>
        <w:t xml:space="preserve">MANNY JA JINKEE PACQUIAO OVAT YLPEITÄ POJASTAAN JIMUELISTA, JOKA VALMISTUI YLÄASTEELTA! https://t.co/3Z6okNaAa7</w:t>
      </w:r>
    </w:p>
    <w:p>
      <w:r>
        <w:rPr>
          <w:b/>
          <w:u w:val="single"/>
        </w:rPr>
        <w:t xml:space="preserve">247175</w:t>
      </w:r>
    </w:p>
    <w:p>
      <w:r>
        <w:t xml:space="preserve">Matkusta paikallisen kanssa: @1TravelLocal https://t.co/hQM0Anpr46 #matkailuvinkit https://t.co/1hNtW5gwoh</w:t>
      </w:r>
    </w:p>
    <w:p>
      <w:r>
        <w:rPr>
          <w:b/>
          <w:u w:val="single"/>
        </w:rPr>
        <w:t xml:space="preserve">247176</w:t>
      </w:r>
    </w:p>
    <w:p>
      <w:r>
        <w:t xml:space="preserve">Tarkista viimeiset RT:ni. Pedofiliaa laillistetaan hitaasti muiden hirviöiden ohella samalla kun he häiritsevät teitä "terrosimilla".</w:t>
      </w:r>
    </w:p>
    <w:p>
      <w:r>
        <w:rPr>
          <w:b/>
          <w:u w:val="single"/>
        </w:rPr>
        <w:t xml:space="preserve">247177</w:t>
      </w:r>
    </w:p>
    <w:p>
      <w:r>
        <w:t xml:space="preserve">Hexbeamin keskiosa, jossa näkyvät uudet elementit 20m:n ja 10m:n välille sekä 2 x GB3SEK korkeakaistakuristinta sarjassa. https://t.co/6YYK5lypCH</w:t>
      </w:r>
    </w:p>
    <w:p>
      <w:r>
        <w:rPr>
          <w:b/>
          <w:u w:val="single"/>
        </w:rPr>
        <w:t xml:space="preserve">247178</w:t>
      </w:r>
    </w:p>
    <w:p>
      <w:r>
        <w:t xml:space="preserve">@Eusebius @Radio702 @CapeTalk #ANN7 ei ole laillinen uutislähde. Jos siirretään erilliselle komediakanavalle, komedia/satiiriuutisina , ei ongelmaa. Muussa tapauksessa leikataan se pois.</w:t>
      </w:r>
    </w:p>
    <w:p>
      <w:r>
        <w:rPr>
          <w:b/>
          <w:u w:val="single"/>
        </w:rPr>
        <w:t xml:space="preserve">247179</w:t>
      </w:r>
    </w:p>
    <w:p>
      <w:r>
        <w:t xml:space="preserve">TÄYDELLINEN PLAYLIST tämän viikon #InGoodCompany @WVAU show</w:t>
        <w:br/>
        <w:br/>
        <w:t xml:space="preserve">feat @maggierogers x @edwardherda x @maxfrost x @kraaksmaak https://t.co/gKENqfcxkU</w:t>
      </w:r>
    </w:p>
    <w:p>
      <w:r>
        <w:rPr>
          <w:b/>
          <w:u w:val="single"/>
        </w:rPr>
        <w:t xml:space="preserve">247180</w:t>
      </w:r>
    </w:p>
    <w:p>
      <w:r>
        <w:t xml:space="preserve">Onnittelut William Schmidtille, joka on tehnyt Senior 1. joukkueen All State Academic!!! 📸 = SME Lancer Wrestling https://t.co/cUX523gM0N</w:t>
      </w:r>
    </w:p>
    <w:p>
      <w:r>
        <w:rPr>
          <w:b/>
          <w:u w:val="single"/>
        </w:rPr>
        <w:t xml:space="preserve">247181</w:t>
      </w:r>
    </w:p>
    <w:p>
      <w:r>
        <w:t xml:space="preserve">En vieläkään pääse yli siitä, miten outo se "haastattelu" oli tänään... he puhuivat siitä, että joku oli heidän mielestään lihava, ja se oli ongelma.</w:t>
      </w:r>
    </w:p>
    <w:p>
      <w:r>
        <w:rPr>
          <w:b/>
          <w:u w:val="single"/>
        </w:rPr>
        <w:t xml:space="preserve">247182</w:t>
      </w:r>
    </w:p>
    <w:p>
      <w:r>
        <w:t xml:space="preserve">Suosikki Dustin Johnson saattaa jäädä pois Masters-kisoista, kun hän loukkasi selkänsä pudottuaan tänään Augustassa sijaitsevan vuokrakotinsa portaista.</w:t>
      </w:r>
    </w:p>
    <w:p>
      <w:r>
        <w:rPr>
          <w:b/>
          <w:u w:val="single"/>
        </w:rPr>
        <w:t xml:space="preserve">247183</w:t>
      </w:r>
    </w:p>
    <w:p>
      <w:r>
        <w:t xml:space="preserve">Muoti naiset kangas raidat Tote olkapää Messenger Lady käsilaukku Hobo laukku https://t.co/eFsd4NVs2r https://t.co/vjQUytVL1d</w:t>
      </w:r>
    </w:p>
    <w:p>
      <w:r>
        <w:rPr>
          <w:b/>
          <w:u w:val="single"/>
        </w:rPr>
        <w:t xml:space="preserve">247184</w:t>
      </w:r>
    </w:p>
    <w:p>
      <w:r>
        <w:t xml:space="preserve">5 Johnny Hart BC sarjakuvat vintage tulipalo kuningas dinosaurus valkoinen maito lasi muroja kulhot https://t.co/9TOWNhZ0Vg</w:t>
      </w:r>
    </w:p>
    <w:p>
      <w:r>
        <w:rPr>
          <w:b/>
          <w:u w:val="single"/>
        </w:rPr>
        <w:t xml:space="preserve">247185</w:t>
      </w:r>
    </w:p>
    <w:p>
      <w:r>
        <w:t xml:space="preserve">Vain yksi viidestä brittiläisen huippuyrityksen talousjohtajasta uskoo, että liiketoimintaympäristö paranee Brexitin jälkeen https://t.co/gVCrsHkSIT HT @POLITICOEurope</w:t>
      </w:r>
    </w:p>
    <w:p>
      <w:r>
        <w:rPr>
          <w:b/>
          <w:u w:val="single"/>
        </w:rPr>
        <w:t xml:space="preserve">247186</w:t>
      </w:r>
    </w:p>
    <w:p>
      <w:r>
        <w:t xml:space="preserve">@chris_sutton73 voit kysyä pleat miten me 5 nill tänään 6 skotit ja ei hyökkääjiä , englantilaisen miehen hattutemppu ..Kaikki ulkomaalaiset mielessä 😏</w:t>
      </w:r>
    </w:p>
    <w:p>
      <w:r>
        <w:rPr>
          <w:b/>
          <w:u w:val="single"/>
        </w:rPr>
        <w:t xml:space="preserve">247187</w:t>
      </w:r>
    </w:p>
    <w:p>
      <w:r>
        <w:t xml:space="preserve">@carrieksada @LeahR77 @AshleyWarrior @cristinalaila1 @DrMartyFox @SandraTXAS @Lrihendry @LVNancy @steph93065 Joukko sairaita bastrd's! Islam &amp;amp; sen profeetta ovat pahoja. Siinä sanoin sen &amp;amp; en peruuta.</w:t>
      </w:r>
    </w:p>
    <w:p>
      <w:r>
        <w:rPr>
          <w:b/>
          <w:u w:val="single"/>
        </w:rPr>
        <w:t xml:space="preserve">247188</w:t>
      </w:r>
    </w:p>
    <w:p>
      <w:r>
        <w:t xml:space="preserve">Ajatus siitä, että koira ei tiedä, miksei sen ihminen tullut kotiin, koska se teki tyhmiä valintoja, särkee sydämeni :(</w:t>
      </w:r>
    </w:p>
    <w:p>
      <w:r>
        <w:rPr>
          <w:b/>
          <w:u w:val="single"/>
        </w:rPr>
        <w:t xml:space="preserve">247189</w:t>
      </w:r>
    </w:p>
    <w:p>
      <w:r>
        <w:t xml:space="preserve">Kuinka tehdä rahaa verkossa ilmaiseksi 2017 - Aloita tänään Tee $150 00 $10,... https://t.co/GMg9UnFQD3 via @YouTube</w:t>
      </w:r>
    </w:p>
    <w:p>
      <w:r>
        <w:rPr>
          <w:b/>
          <w:u w:val="single"/>
        </w:rPr>
        <w:t xml:space="preserve">247190</w:t>
      </w:r>
    </w:p>
    <w:p>
      <w:r>
        <w:t xml:space="preserve">jamespt99 osoittaa äärimmäistä riemua saatuaan tietää, miten huono erikoistestaus on VBI:lle ja...... https://t.co/Ao4cJFQ83e.</w:t>
      </w:r>
    </w:p>
    <w:p>
      <w:r>
        <w:rPr>
          <w:b/>
          <w:u w:val="single"/>
        </w:rPr>
        <w:t xml:space="preserve">247191</w:t>
      </w:r>
    </w:p>
    <w:p>
      <w:r>
        <w:t xml:space="preserve">Anna periksi juorut &amp;amp; liittyä @AustinPlayhouse heidän renderointi Sense and Sensibility tänä torstaina 4/6 klo 20.00</w:t>
        <w:br/>
        <w:t xml:space="preserve">https://t.co/Nftgn5jHH0 https://t.co/w3NRkRo4Dz</w:t>
      </w:r>
    </w:p>
    <w:p>
      <w:r>
        <w:rPr>
          <w:b/>
          <w:u w:val="single"/>
        </w:rPr>
        <w:t xml:space="preserve">247192</w:t>
      </w:r>
    </w:p>
    <w:p>
      <w:r>
        <w:t xml:space="preserve">@FrankNobiloGC @chambleebrandel @NoLayingUp @secrettourpro @PGATOUR MY god! Jättiläinen!!! https://t.co/E135scjx7k</w:t>
      </w:r>
    </w:p>
    <w:p>
      <w:r>
        <w:rPr>
          <w:b/>
          <w:u w:val="single"/>
        </w:rPr>
        <w:t xml:space="preserve">247193</w:t>
      </w:r>
    </w:p>
    <w:p>
      <w:r>
        <w:t xml:space="preserve">On aika lähteä! #AZGivesDay on täällä.  Auta Casaa keräämään 7500 dollaria, jotta voimme ylläpitää jatkuvaa toimintaa. Investoi... https://t.co/r3YKGCmJrs</w:t>
      </w:r>
    </w:p>
    <w:p>
      <w:r>
        <w:rPr>
          <w:b/>
          <w:u w:val="single"/>
        </w:rPr>
        <w:t xml:space="preserve">247194</w:t>
      </w:r>
    </w:p>
    <w:p>
      <w:r>
        <w:t xml:space="preserve">@TPInsidr Kuinka valitettavaa, että he arvostavat laittomia rikollisia omien kansalaistensa sijaan; kalifornialaisten on aika tyhjentää suot; tarvitaan uutta johtajuutta.</w:t>
      </w:r>
    </w:p>
    <w:p>
      <w:r>
        <w:rPr>
          <w:b/>
          <w:u w:val="single"/>
        </w:rPr>
        <w:t xml:space="preserve">247195</w:t>
      </w:r>
    </w:p>
    <w:p>
      <w:r>
        <w:t xml:space="preserve">tom_brunt: #job Mechanical Maintenance Engineer - #Oldham - Upto £32k #foodmanufacturing - https://t.co/PS7uwaCZ1A https://t.co/65pJqxpikZ</w:t>
      </w:r>
    </w:p>
    <w:p>
      <w:r>
        <w:rPr>
          <w:b/>
          <w:u w:val="single"/>
        </w:rPr>
        <w:t xml:space="preserve">247196</w:t>
      </w:r>
    </w:p>
    <w:p>
      <w:r>
        <w:t xml:space="preserve">#Gartnerin paikallinen tiedotustilaisuus pilvistrategiasta, -arkkitehtuurista ja -kulujen hallinnasta. https://t.co/bJASjf9Vrk.</w:t>
      </w:r>
    </w:p>
    <w:p>
      <w:r>
        <w:rPr>
          <w:b/>
          <w:u w:val="single"/>
        </w:rPr>
        <w:t xml:space="preserve">247197</w:t>
      </w:r>
    </w:p>
    <w:p>
      <w:r>
        <w:t xml:space="preserve">Hei @DirkGently_Bot Toivottavasti voit hyvin, uusi musiikki vid Crabitat - Ian (Pewdiepie Eminem Mash) kommentoi ja jaa jos mahdollista, kiitos :)</w:t>
      </w:r>
    </w:p>
    <w:p>
      <w:r>
        <w:rPr>
          <w:b/>
          <w:u w:val="single"/>
        </w:rPr>
        <w:t xml:space="preserve">247198</w:t>
      </w:r>
    </w:p>
    <w:p>
      <w:r>
        <w:t xml:space="preserve">Rakastan sitä, että YuWoo on aina vierekkäin ja takertuu toisiinsa, kun he ovat matkalla musiikkiesityksiin ;A;</w:t>
      </w:r>
    </w:p>
    <w:p>
      <w:r>
        <w:rPr>
          <w:b/>
          <w:u w:val="single"/>
        </w:rPr>
        <w:t xml:space="preserve">247199</w:t>
      </w:r>
    </w:p>
    <w:p>
      <w:r>
        <w:t xml:space="preserve">Kiitos @DIRECTV @DIRECTVService ja Tech ..eilisten myrskyjen jälkeen ..voin katsoa @DishNation tänään ✔🙌💯👊👍 https://t.co/JT6FbBUfnl</w:t>
      </w:r>
    </w:p>
    <w:p>
      <w:r>
        <w:rPr>
          <w:b/>
          <w:u w:val="single"/>
        </w:rPr>
        <w:t xml:space="preserve">247200</w:t>
      </w:r>
    </w:p>
    <w:p>
      <w:r>
        <w:t xml:space="preserve">24Pcs kalibroida 5x3mm Purple Afrikka Ametisti Luonnollinen Loose jalokivet Lot AAA https://t.co/PnQ0KHKH8q https://t.co/7Mqyf9QfJ6</w:t>
      </w:r>
    </w:p>
    <w:p>
      <w:r>
        <w:rPr>
          <w:b/>
          <w:u w:val="single"/>
        </w:rPr>
        <w:t xml:space="preserve">247201</w:t>
      </w:r>
    </w:p>
    <w:p>
      <w:r>
        <w:t xml:space="preserve">@CNN 78 333 dollaria ei ole mitään verrattuna siihen, mitä he menettävät Trumpsin budjetin myötä. Vain yksi häiriötekijä...</w:t>
      </w:r>
    </w:p>
    <w:p>
      <w:r>
        <w:rPr>
          <w:b/>
          <w:u w:val="single"/>
        </w:rPr>
        <w:t xml:space="preserve">247202</w:t>
      </w:r>
    </w:p>
    <w:p>
      <w:r>
        <w:t xml:space="preserve">Seksikkäin bae AM on täällä banger-videon kanssa @iamamofficial " Egole - AM " https://t.co/hfte84rQl8 #WatchEgoleByAM @nexxtlevel_Ent</w:t>
      </w:r>
    </w:p>
    <w:p>
      <w:r>
        <w:rPr>
          <w:b/>
          <w:u w:val="single"/>
        </w:rPr>
        <w:t xml:space="preserve">247203</w:t>
      </w:r>
    </w:p>
    <w:p>
      <w:r>
        <w:t xml:space="preserve">Phantom3-drone lentää Llanellin vesipuiston yllä. En tajunnut, että se näytti kivikehältä. https://t.co/A3tWXmQAsL</w:t>
      </w:r>
    </w:p>
    <w:p>
      <w:r>
        <w:rPr>
          <w:b/>
          <w:u w:val="single"/>
        </w:rPr>
        <w:t xml:space="preserve">247204</w:t>
      </w:r>
    </w:p>
    <w:p>
      <w:r>
        <w:t xml:space="preserve">@AustinGooderNN @OSFMRosters Minulla on Starlin Castro menossa Padres tai Kolten Wong kunhan saan minun frachising menossa</w:t>
      </w:r>
    </w:p>
    <w:p>
      <w:r>
        <w:rPr>
          <w:b/>
          <w:u w:val="single"/>
        </w:rPr>
        <w:t xml:space="preserve">247205</w:t>
      </w:r>
    </w:p>
    <w:p>
      <w:r>
        <w:t xml:space="preserve">@Jerome_Perrin #USA - ILMAISET tehokkaat Web-Markkinoinnin vinkit =&amp;gt;</w:t>
        <w:br/>
        <w:t xml:space="preserve">https://t.co/MK1T1y8Ov2 https://t.co/zGBryVAEi6</w:t>
      </w:r>
    </w:p>
    <w:p>
      <w:r>
        <w:rPr>
          <w:b/>
          <w:u w:val="single"/>
        </w:rPr>
        <w:t xml:space="preserve">247206</w:t>
      </w:r>
    </w:p>
    <w:p>
      <w:r>
        <w:t xml:space="preserve">Trumpin presidenttiys on pelkkä valehtelukone. Mikään, mitä hän sanoo tai mitä hänen henkilökuntansa sanoo, ei ole lainkaan tosiasioita. Historia ei tule olemaan hyvä Trumpille</w:t>
      </w:r>
    </w:p>
    <w:p>
      <w:r>
        <w:rPr>
          <w:b/>
          <w:u w:val="single"/>
        </w:rPr>
        <w:t xml:space="preserve">247207</w:t>
      </w:r>
    </w:p>
    <w:p>
      <w:r>
        <w:t xml:space="preserve">@HaplesslyStoned &amp;gt; hän raahaa mukanaan. Kun hän lopulta irrottautuu miehen huulilta, hänen onyx-silmänsä ovat puoliksi ummessa, hänen suudelta turvonneet huulensa kaartuvat ylöspäin.] &amp;gt;</w:t>
      </w:r>
    </w:p>
    <w:p>
      <w:r>
        <w:rPr>
          <w:b/>
          <w:u w:val="single"/>
        </w:rPr>
        <w:t xml:space="preserve">247208</w:t>
      </w:r>
    </w:p>
    <w:p>
      <w:r>
        <w:t xml:space="preserve">@lorigillespie06 @williamlegate @NicoleVed @realDonaldTrump @WhiteHouse Obamalla kesti 8 vuotta mokata se ja odotat, että se korjataan 3 kuukaudessa? Vakavasti?</w:t>
      </w:r>
    </w:p>
    <w:p>
      <w:r>
        <w:rPr>
          <w:b/>
          <w:u w:val="single"/>
        </w:rPr>
        <w:t xml:space="preserve">247209</w:t>
      </w:r>
    </w:p>
    <w:p>
      <w:r>
        <w:t xml:space="preserve">@_yamilex97 En aio valehdella, että se sattuu niin pahasti, mutta jos haluat ne tehdä sen. Suosittelen, että sinulla on mukanasi jonkinlaisia kipulääkkeitä, jotta voit ottaa...</w:t>
      </w:r>
    </w:p>
    <w:p>
      <w:r>
        <w:rPr>
          <w:b/>
          <w:u w:val="single"/>
        </w:rPr>
        <w:t xml:space="preserve">247210</w:t>
      </w:r>
    </w:p>
    <w:p>
      <w:r>
        <w:t xml:space="preserve">@NightBrush //Spoileri// Jep, hän näki, kun hän otti Mustajalan ja Darkstripe ei halunnut hänen kertovan kenellekään, joten hän ruokki häntä kuolemanmarjoilla. 'n'</w:t>
      </w:r>
    </w:p>
    <w:p>
      <w:r>
        <w:rPr>
          <w:b/>
          <w:u w:val="single"/>
        </w:rPr>
        <w:t xml:space="preserve">247211</w:t>
      </w:r>
    </w:p>
    <w:p>
      <w:r>
        <w:t xml:space="preserve">Tutustu INCOGNOLIOn Kindle Scoutissa https://t.co/wqwEbfEGHn</w:t>
        <w:br/>
        <w:t xml:space="preserve">Nimeä se!  Kun se voittaa, saat sen ilmaiseksi! https://t.co/8u9df0y67h #giveaway</w:t>
      </w:r>
    </w:p>
    <w:p>
      <w:r>
        <w:rPr>
          <w:b/>
          <w:u w:val="single"/>
        </w:rPr>
        <w:t xml:space="preserve">247212</w:t>
      </w:r>
    </w:p>
    <w:p>
      <w:r>
        <w:t xml:space="preserve">Kuolemaan johtaneesta ammuskelusta epäilty pidätettiin poliisin kanssa käydyn tulitaistelun jälkeen https://t.co/2jTgNm8Wxm https://t.co/yddYJHmYfC https://t.co/yddYJHmYfC</w:t>
      </w:r>
    </w:p>
    <w:p>
      <w:r>
        <w:rPr>
          <w:b/>
          <w:u w:val="single"/>
        </w:rPr>
        <w:t xml:space="preserve">247213</w:t>
      </w:r>
    </w:p>
    <w:p>
      <w:r>
        <w:t xml:space="preserve">Minulla on huomenna klo 7:10 CBC-radion kanssa keskustelu opioidien väärinkäytöstä kaikille kiinnostuneille ✌🏻@PANLupdates @schoolofpharm</w:t>
      </w:r>
    </w:p>
    <w:p>
      <w:r>
        <w:rPr>
          <w:b/>
          <w:u w:val="single"/>
        </w:rPr>
        <w:t xml:space="preserve">247214</w:t>
      </w:r>
    </w:p>
    <w:p>
      <w:r>
        <w:t xml:space="preserve">Lotorista voi ja pitääkin tulla joku kopio zuko, vaikka minun pitäisi murtautua DreamWorksiin ja kirjoittaa se itse käsikirjoitukseen.</w:t>
      </w:r>
    </w:p>
    <w:p>
      <w:r>
        <w:rPr>
          <w:b/>
          <w:u w:val="single"/>
        </w:rPr>
        <w:t xml:space="preserve">247215</w:t>
      </w:r>
    </w:p>
    <w:p>
      <w:r>
        <w:t xml:space="preserve">#BearsNation #Bears #ChicagoBears Historiallisen World Seriesin jälkeen Cubs ei voi enää ansaita huutomerkkejä https://t.co/peini8Ygq0</w:t>
      </w:r>
    </w:p>
    <w:p>
      <w:r>
        <w:rPr>
          <w:b/>
          <w:u w:val="single"/>
        </w:rPr>
        <w:t xml:space="preserve">247216</w:t>
      </w:r>
    </w:p>
    <w:p>
      <w:r>
        <w:t xml:space="preserve">#tgburbank Uusi sadonkorjuu salaatti!!!! Paikallisia mansikoita, pörröisiä manteleita, raastettua fenkolia, Burrataa,... https://t.co/yztaDwBDcA...</w:t>
      </w:r>
    </w:p>
    <w:p>
      <w:r>
        <w:rPr>
          <w:b/>
          <w:u w:val="single"/>
        </w:rPr>
        <w:t xml:space="preserve">247217</w:t>
      </w:r>
    </w:p>
    <w:p>
      <w:r>
        <w:t xml:space="preserve">@nhsbytes Todella pahoillani Sarah. Olen kirjannut kokemuksesi kollegamme kanssa asianomaiseen tiimiin. Corey</w:t>
      </w:r>
    </w:p>
    <w:p>
      <w:r>
        <w:rPr>
          <w:b/>
          <w:u w:val="single"/>
        </w:rPr>
        <w:t xml:space="preserve">247218</w:t>
      </w:r>
    </w:p>
    <w:p>
      <w:r>
        <w:t xml:space="preserve">Kiitos Siltakirkolle herkullisesta kahvista! Se piristää päivääni! @Longbranch_Elem #leadlovelearn https://t.co/0sD5m10J7d https://t.co/0sD5m10J7d</w:t>
      </w:r>
    </w:p>
    <w:p>
      <w:r>
        <w:rPr>
          <w:b/>
          <w:u w:val="single"/>
        </w:rPr>
        <w:t xml:space="preserve">247219</w:t>
      </w:r>
    </w:p>
    <w:p>
      <w:r>
        <w:t xml:space="preserve">Lento BAW27 on &amp;lt;20'000ft yläpuolellani matkalla Lontoosta Hong Kongin radalle: https://t.co/2v2bFY3Cbn https://t.co/9HExHFG0JF</w:t>
      </w:r>
    </w:p>
    <w:p>
      <w:r>
        <w:rPr>
          <w:b/>
          <w:u w:val="single"/>
        </w:rPr>
        <w:t xml:space="preserve">247220</w:t>
      </w:r>
    </w:p>
    <w:p>
      <w:r>
        <w:t xml:space="preserve">$ESND saa paljon huomiota sosiaalisessa mediassa https://t.co/HXs2LxnbKT #Nikkei #Bizitalk https://t.co/WAFxXBlfEz</w:t>
      </w:r>
    </w:p>
    <w:p>
      <w:r>
        <w:rPr>
          <w:b/>
          <w:u w:val="single"/>
        </w:rPr>
        <w:t xml:space="preserve">247221</w:t>
      </w:r>
    </w:p>
    <w:p>
      <w:r>
        <w:t xml:space="preserve">Leucadia: Larvitar ♀ 26.7% (4/1/7 - Pure/Ancient Power - s:tiny) til 13:44:23(28m 29s). https://t.co/AHaIuh70QN</w:t>
      </w:r>
    </w:p>
    <w:p>
      <w:r>
        <w:rPr>
          <w:b/>
          <w:u w:val="single"/>
        </w:rPr>
        <w:t xml:space="preserve">247222</w:t>
      </w:r>
    </w:p>
    <w:p>
      <w:r>
        <w:t xml:space="preserve">@Nookoo_UK 🤣🤣 LOVE IT! Meidän täytyy saada tuo tyttö luokkaan ASAP! Kiitos kun tulitte eilen illalla, toivottavasti teillä oli hauskaa! 💗✌🏻</w:t>
      </w:r>
    </w:p>
    <w:p>
      <w:r>
        <w:rPr>
          <w:b/>
          <w:u w:val="single"/>
        </w:rPr>
        <w:t xml:space="preserve">247223</w:t>
      </w:r>
    </w:p>
    <w:p>
      <w:r>
        <w:t xml:space="preserve">Vain #TwoDaysin päästä isännöimme @tressblum! Innostu ja tuo kaikki tuttusi mukaan! 10a... https://t.co/HNsc4m0z6x</w:t>
      </w:r>
    </w:p>
    <w:p>
      <w:r>
        <w:rPr>
          <w:b/>
          <w:u w:val="single"/>
        </w:rPr>
        <w:t xml:space="preserve">247224</w:t>
      </w:r>
    </w:p>
    <w:p>
      <w:r>
        <w:t xml:space="preserve">Hauska tunnustus ecard: https://t.co/xn48EeMRN9 ...</w:t>
      </w:r>
    </w:p>
    <w:p>
      <w:r>
        <w:rPr>
          <w:b/>
          <w:u w:val="single"/>
        </w:rPr>
        <w:t xml:space="preserve">247225</w:t>
      </w:r>
    </w:p>
    <w:p>
      <w:r>
        <w:t xml:space="preserve">Jälkihoitoavustaja. Charterhouse Primary. Radiokop, Roodepoort. https://t.co/z01ncoijOO #educationjobs #JobSeekersSA</w:t>
      </w:r>
    </w:p>
    <w:p>
      <w:r>
        <w:rPr>
          <w:b/>
          <w:u w:val="single"/>
        </w:rPr>
        <w:t xml:space="preserve">247226</w:t>
      </w:r>
    </w:p>
    <w:p>
      <w:r>
        <w:t xml:space="preserve">miksi tumblrissani on hevosten kasvatus minipeli ja miten voin poistua siitä En usko, että minulla on tarpeeksi päättäväisyyttä pitää päätös elossa.</w:t>
      </w:r>
    </w:p>
    <w:p>
      <w:r>
        <w:rPr>
          <w:b/>
          <w:u w:val="single"/>
        </w:rPr>
        <w:t xml:space="preserve">247227</w:t>
      </w:r>
    </w:p>
    <w:p>
      <w:r>
        <w:t xml:space="preserve">Korealainen internetjätti Naver esitteli itseohjautuvan auton Soulin autonäyttelyssä viime viikolla https://t.co/hot7hFBcof #korea</w:t>
      </w:r>
    </w:p>
    <w:p>
      <w:r>
        <w:rPr>
          <w:b/>
          <w:u w:val="single"/>
        </w:rPr>
        <w:t xml:space="preserve">247228</w:t>
      </w:r>
    </w:p>
    <w:p>
      <w:r>
        <w:t xml:space="preserve">Trump sanoi lopettavansa meidän vetämisen sotaan. Se on jälleen yksi lihava valhe | Medea Benjamin https://t.co/4PKTTHNeCW https://t.co/4PKTTHNeCW</w:t>
      </w:r>
    </w:p>
    <w:p>
      <w:r>
        <w:rPr>
          <w:b/>
          <w:u w:val="single"/>
        </w:rPr>
        <w:t xml:space="preserve">247229</w:t>
      </w:r>
    </w:p>
    <w:p>
      <w:r>
        <w:t xml:space="preserve">JIM ROSS ONE MAN SHOW TÄNÄÄN ORLANDOSSA: CORNETTE JA PRICHARD HANKINTAAN Elite: https://t.co/sZ1ZNH0IgW, Free: https://t.co/GlDuAPNZSE</w:t>
      </w:r>
    </w:p>
    <w:p>
      <w:r>
        <w:rPr>
          <w:b/>
          <w:u w:val="single"/>
        </w:rPr>
        <w:t xml:space="preserve">247230</w:t>
      </w:r>
    </w:p>
    <w:p>
      <w:r>
        <w:t xml:space="preserve">ILMAINEN Asetussuunnitelma-arkki avuksi paikkakuntasi suunnitteluun https://t.co/JZmbHckl4O sivun alareunassa #JacquiJacoby #amwriting</w:t>
      </w:r>
    </w:p>
    <w:p>
      <w:r>
        <w:rPr>
          <w:b/>
          <w:u w:val="single"/>
        </w:rPr>
        <w:t xml:space="preserve">247231</w:t>
      </w:r>
    </w:p>
    <w:p>
      <w:r>
        <w:t xml:space="preserve">Quinn Insurance Agency tarjoaa loistavan vakuutusturvan autopalveluillesi ERIE Custom Collectionsin kanssa! (610) 543-3800. https://t.co/PD875I1sFb.</w:t>
      </w:r>
    </w:p>
    <w:p>
      <w:r>
        <w:rPr>
          <w:b/>
          <w:u w:val="single"/>
        </w:rPr>
        <w:t xml:space="preserve">247232</w:t>
      </w:r>
    </w:p>
    <w:p>
      <w:r>
        <w:t xml:space="preserve">Saatat yrittää puolustaa auktoriteettiasemaasi vaatimalla valtaasi takaisin,... Lisää Neitsyt https://t.co/ooggmnUn10</w:t>
      </w:r>
    </w:p>
    <w:p>
      <w:r>
        <w:rPr>
          <w:b/>
          <w:u w:val="single"/>
        </w:rPr>
        <w:t xml:space="preserve">247233</w:t>
      </w:r>
    </w:p>
    <w:p>
      <w:r>
        <w:t xml:space="preserve">Löytyi transponderi etana!</w:t>
        <w:br/>
        <w:t xml:space="preserve">Kuvia merirosvokeisarinna Boa Hancockista!</w:t>
        <w:br/>
        <w:t xml:space="preserve">https://t.co/FJfQGSUM1F #TreCru https://t.co/Buq0VJfYoP</w:t>
      </w:r>
    </w:p>
    <w:p>
      <w:r>
        <w:rPr>
          <w:b/>
          <w:u w:val="single"/>
        </w:rPr>
        <w:t xml:space="preserve">247234</w:t>
      </w:r>
    </w:p>
    <w:p>
      <w:r>
        <w:t xml:space="preserve">@swearyexpat Ei, Gibraltarilla ei ole itsemääräämisoikeutta, koska Utrechin sopimuksessa sanotaan, että heti kun Britannian ylivalta päättyy, siitä tulee Espanja.</w:t>
      </w:r>
    </w:p>
    <w:p>
      <w:r>
        <w:rPr>
          <w:b/>
          <w:u w:val="single"/>
        </w:rPr>
        <w:t xml:space="preserve">247235</w:t>
      </w:r>
    </w:p>
    <w:p>
      <w:r>
        <w:t xml:space="preserve">Due diligence näyttää vakaalta. Tämä voi olla liikkeellepaneva tekijä.  $TLFX $TLIF $TLKGY $TLPFY $TLPH https://t.co/vqLs04Fej6 https://t.co/vqLs04Fej6</w:t>
      </w:r>
    </w:p>
    <w:p>
      <w:r>
        <w:rPr>
          <w:b/>
          <w:u w:val="single"/>
        </w:rPr>
        <w:t xml:space="preserve">247236</w:t>
      </w:r>
    </w:p>
    <w:p>
      <w:r>
        <w:t xml:space="preserve">@KMcLaughlin_LCS Nyt Amazonissa! Uusi edtech-tuote, jonka avulla ihmiset voivat tuntea kirjoittamansa sanat! https://t.co/CtRGicYkY2</w:t>
      </w:r>
    </w:p>
    <w:p>
      <w:r>
        <w:rPr>
          <w:b/>
          <w:u w:val="single"/>
        </w:rPr>
        <w:t xml:space="preserve">247237</w:t>
      </w:r>
    </w:p>
    <w:p>
      <w:r>
        <w:t xml:space="preserve">Osittain pilvistä tänään! Korkein lämpötila on 16C ja matalin 2C. #dorset #weather - - - - April 07, 2017 at 07:00AM</w:t>
      </w:r>
    </w:p>
    <w:p>
      <w:r>
        <w:rPr>
          <w:b/>
          <w:u w:val="single"/>
        </w:rPr>
        <w:t xml:space="preserve">247238</w:t>
      </w:r>
    </w:p>
    <w:p>
      <w:r>
        <w:t xml:space="preserve">Ei! Pelkää.</w:t>
        <w:t xml:space="preserve">Pelkää kovasti</w:t>
        <w:br/>
        <w:t xml:space="preserve">Ne varastavat, tappavat, sairastavat, ja ei kylmää</w:t>
        <w:br/>
        <w:t xml:space="preserve">Hurricane da com, puhaltaa kaikki ne Rossit pois hyvään</w:t>
        <w:br/>
        <w:t xml:space="preserve">Sight that https://t.co/eKfN9T26C7</w:t>
      </w:r>
    </w:p>
    <w:p>
      <w:r>
        <w:rPr>
          <w:b/>
          <w:u w:val="single"/>
        </w:rPr>
        <w:t xml:space="preserve">247239</w:t>
      </w:r>
    </w:p>
    <w:p>
      <w:r>
        <w:t xml:space="preserve">Se on minun #Twitterversary! Olen ollut Twitterissä 4 vuotta (6.4.2013 alkaen).</w:t>
        <w:br/>
        <w:t xml:space="preserve"> Entä sinä? https://t.co/evQNHsJAdy</w:t>
      </w:r>
    </w:p>
    <w:p>
      <w:r>
        <w:rPr>
          <w:b/>
          <w:u w:val="single"/>
        </w:rPr>
        <w:t xml:space="preserve">247240</w:t>
      </w:r>
    </w:p>
    <w:p>
      <w:r>
        <w:t xml:space="preserve">Tosiasia: toisin kuin itsesääli, heikkous tai laiskuus, masennus on sairaus, johon on ryhdyttävä asianmukaisiin toimenpiteisiin.</w:t>
      </w:r>
    </w:p>
    <w:p>
      <w:r>
        <w:rPr>
          <w:b/>
          <w:u w:val="single"/>
        </w:rPr>
        <w:t xml:space="preserve">247241</w:t>
      </w:r>
    </w:p>
    <w:p>
      <w:r>
        <w:t xml:space="preserve">LeBron ohittaa Shaqin kaikkien aikojen pistepörssin 7. sijalla | March 30, 2017 https://t.co/v4cV8Huacv #mymusicgrind https://t.co/S6K3xAnKQE</w:t>
      </w:r>
    </w:p>
    <w:p>
      <w:r>
        <w:rPr>
          <w:b/>
          <w:u w:val="single"/>
        </w:rPr>
        <w:t xml:space="preserve">247242</w:t>
      </w:r>
    </w:p>
    <w:p>
      <w:r>
        <w:t xml:space="preserve">@WillBreckin Awe Thanx .❤ Jännittää kun aika kuluu tähän ILTAAN.😚 OOOHHHHH.😃Hyvää ensi-iltaa Will. Lv 💕 xxx</w:t>
      </w:r>
    </w:p>
    <w:p>
      <w:r>
        <w:rPr>
          <w:b/>
          <w:u w:val="single"/>
        </w:rPr>
        <w:t xml:space="preserve">247243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https://t.co/ZgncnvP9Op #TreCru https://t.co/iBN9BCyILD</w:t>
      </w:r>
    </w:p>
    <w:p>
      <w:r>
        <w:rPr>
          <w:b/>
          <w:u w:val="single"/>
        </w:rPr>
        <w:t xml:space="preserve">247244</w:t>
      </w:r>
    </w:p>
    <w:p>
      <w:r>
        <w:t xml:space="preserve">Inhoan tuntea itseni turistiksi, kun tulen #Chicagoon</w:t>
        <w:br/>
        <w:t xml:space="preserve">Ehkä nyt on aika muuttaa takaisin! #funemployment https://t.co/vT5BcfN7d4</w:t>
      </w:r>
    </w:p>
    <w:p>
      <w:r>
        <w:rPr>
          <w:b/>
          <w:u w:val="single"/>
        </w:rPr>
        <w:t xml:space="preserve">247245</w:t>
      </w:r>
    </w:p>
    <w:p>
      <w:r>
        <w:t xml:space="preserve">@alanmair1690 Bugzy OPM - Fuck Boy [Musiikkivideo] @BugzyOPM | Link UP TV https://t.co/PhPox2NfRJ via @YouTube</w:t>
      </w:r>
    </w:p>
    <w:p>
      <w:r>
        <w:rPr>
          <w:b/>
          <w:u w:val="single"/>
        </w:rPr>
        <w:t xml:space="preserve">247246</w:t>
      </w:r>
    </w:p>
    <w:p>
      <w:r>
        <w:t xml:space="preserve">Full Show - Suunnitelma Trumpin syrjäyttämiseksi vuodettu / demokraatit jäivät kiinni työskentelystä Venäjän/Kiinan hyväksi - 29.03.2017 https://t.co/4QrgXc1pUr</w:t>
      </w:r>
    </w:p>
    <w:p>
      <w:r>
        <w:rPr>
          <w:b/>
          <w:u w:val="single"/>
        </w:rPr>
        <w:t xml:space="preserve">247247</w:t>
      </w:r>
    </w:p>
    <w:p>
      <w:r>
        <w:t xml:space="preserve">Tämän päivän Raamatun jae:  https://t.co/VTJDTQxyRx https://t.co/VTJDTQxyRx https://t.co/VTJDTQxyRx https://t.co/VTJDTQxyRx https://t.co/VTJDTQxyRx https://t.co/VTJDTQxyRx https://t.co/VTJDTQxyRx https://t.co/VTJDTQxyRx https://t.co/VTJDTQxyRx https://t.co/VTJDTQxyRx...</w:t>
      </w:r>
    </w:p>
    <w:p>
      <w:r>
        <w:rPr>
          <w:b/>
          <w:u w:val="single"/>
        </w:rPr>
        <w:t xml:space="preserve">247248</w:t>
      </w:r>
    </w:p>
    <w:p>
      <w:r>
        <w:t xml:space="preserve">@BasedVet @rightwingryan86 @transscribe...Voi Katelyn .... olet erikoisen tyhmä, etkö olekin?</w:t>
      </w:r>
    </w:p>
    <w:p>
      <w:r>
        <w:rPr>
          <w:b/>
          <w:u w:val="single"/>
        </w:rPr>
        <w:t xml:space="preserve">247249</w:t>
      </w:r>
    </w:p>
    <w:p>
      <w:r>
        <w:t xml:space="preserve">Hyvää maanantaita kaikille toivottaa u all have a bless full day 😃 -believe me not me made this 😑 -.... https://t.co/NwVn405135</w:t>
      </w:r>
    </w:p>
    <w:p>
      <w:r>
        <w:rPr>
          <w:b/>
          <w:u w:val="single"/>
        </w:rPr>
        <w:t xml:space="preserve">247250</w:t>
      </w:r>
    </w:p>
    <w:p>
      <w:r>
        <w:t xml:space="preserve">Vielä reilut 5 minuuttia jäljellä, kunnes #A1A2OlivierAwardQuiz-tietokilpailukysymyksiä tulee lisää! #OlivierAwards! 🎉🎭👏🏻</w:t>
      </w:r>
    </w:p>
    <w:p>
      <w:r>
        <w:rPr>
          <w:b/>
          <w:u w:val="single"/>
        </w:rPr>
        <w:t xml:space="preserve">247251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https://t.co/FqcJlSuiIe #TreCru https://t.co/wjGXWrtYgV</w:t>
      </w:r>
    </w:p>
    <w:p>
      <w:r>
        <w:rPr>
          <w:b/>
          <w:u w:val="single"/>
        </w:rPr>
        <w:t xml:space="preserve">247252</w:t>
      </w:r>
    </w:p>
    <w:p>
      <w:r>
        <w:t xml:space="preserve">120 päivää transformaation alkamisen jälkeen -</w:t>
        <w:br/>
        <w:t xml:space="preserve">7. syyskuuta 2014</w:t>
        <w:br/>
        <w:t xml:space="preserve">185 lbs</w:t>
        <w:br/>
        <w:t xml:space="preserve">4.3% Bodyfat https://t.co/f6gdiuyGoj</w:t>
      </w:r>
    </w:p>
    <w:p>
      <w:r>
        <w:rPr>
          <w:b/>
          <w:u w:val="single"/>
        </w:rPr>
        <w:t xml:space="preserve">247253</w:t>
      </w:r>
    </w:p>
    <w:p>
      <w:r>
        <w:t xml:space="preserve">kiitos Lewis, että annat minulle sairautesi, kun sinä paranet ja minä huononen🤒😷 @lewisbrownlb @lewisbrownlb</w:t>
      </w:r>
    </w:p>
    <w:p>
      <w:r>
        <w:rPr>
          <w:b/>
          <w:u w:val="single"/>
        </w:rPr>
        <w:t xml:space="preserve">247254</w:t>
      </w:r>
    </w:p>
    <w:p>
      <w:r>
        <w:t xml:space="preserve">yksi henkilö seurasi minua ja 3 henkilöä jätti minut seuraamatta // automaattisesti tarkistanut https://t.co/OjR559Nfar</w:t>
      </w:r>
    </w:p>
    <w:p>
      <w:r>
        <w:rPr>
          <w:b/>
          <w:u w:val="single"/>
        </w:rPr>
        <w:t xml:space="preserve">247255</w:t>
      </w:r>
    </w:p>
    <w:p>
      <w:r>
        <w:t xml:space="preserve">Himachal Pradeshin hallitus esittää lakiesityksen lääkärien turvallisuuden varmistamiseksi - NewsX https://t.co/KvceC1F1YQ</w:t>
      </w:r>
    </w:p>
    <w:p>
      <w:r>
        <w:rPr>
          <w:b/>
          <w:u w:val="single"/>
        </w:rPr>
        <w:t xml:space="preserve">247256</w:t>
      </w:r>
    </w:p>
    <w:p>
      <w:r>
        <w:t xml:space="preserve">Osallistuin voittamaan $248 ORGANIC SKIN CARE SETin. Älä missaa tilaisuuttasi voittaa myös! 👉 https://t.co/YzHrfNpY0Y 👈 #giveaway #win @gladjabeauty</w:t>
      </w:r>
    </w:p>
    <w:p>
      <w:r>
        <w:rPr>
          <w:b/>
          <w:u w:val="single"/>
        </w:rPr>
        <w:t xml:space="preserve">247257</w:t>
      </w:r>
    </w:p>
    <w:p>
      <w:r>
        <w:t xml:space="preserve">Pidetty YouTubessa: CS:GO Economy Guide - Common Mistakes https://t.co/9DMcF0xzzS April 1, 2017 at 11:24PM</w:t>
      </w:r>
    </w:p>
    <w:p>
      <w:r>
        <w:rPr>
          <w:b/>
          <w:u w:val="single"/>
        </w:rPr>
        <w:t xml:space="preserve">247258</w:t>
      </w:r>
    </w:p>
    <w:p>
      <w:r>
        <w:t xml:space="preserve">Aito aito Pandora Hopea 14k kultaa aina sydämessäni charmia - 791523CZ. https://t.co/3JwiUXkCzz https://t.co/jrPLiUgcdF</w:t>
      </w:r>
    </w:p>
    <w:p>
      <w:r>
        <w:rPr>
          <w:b/>
          <w:u w:val="single"/>
        </w:rPr>
        <w:t xml:space="preserve">247259</w:t>
      </w:r>
    </w:p>
    <w:p>
      <w:r>
        <w:t xml:space="preserve">#BeautyAndTheBeast #storytime on täällä! Yleisössä on Belle ja muita prinsessoja!... https://t.co/N3LxcbXLGP...</w:t>
      </w:r>
    </w:p>
    <w:p>
      <w:r>
        <w:rPr>
          <w:b/>
          <w:u w:val="single"/>
        </w:rPr>
        <w:t xml:space="preserve">247260</w:t>
      </w:r>
    </w:p>
    <w:p>
      <w:r>
        <w:t xml:space="preserve">@Judoon_Platoon Minun mieheni Donny T on ehdottomasti kaveri, joka voi laatia harkitun sodanjälkeisen infrastruktuurisuunnitelman Syyrian yhteiskunnan jälleenrakentamiseksi.</w:t>
      </w:r>
    </w:p>
    <w:p>
      <w:r>
        <w:rPr>
          <w:b/>
          <w:u w:val="single"/>
        </w:rPr>
        <w:t xml:space="preserve">247261</w:t>
      </w:r>
    </w:p>
    <w:p>
      <w:r>
        <w:t xml:space="preserve">@osvaldooardiles @SpursOfficial Piti kaivaa syvälle, mutta silti heidän vain täytyy jatkaa taistelua ja saada tuloksia. #COYS 👏👏👏👏</w:t>
      </w:r>
    </w:p>
    <w:p>
      <w:r>
        <w:rPr>
          <w:b/>
          <w:u w:val="single"/>
        </w:rPr>
        <w:t xml:space="preserve">247262</w:t>
      </w:r>
    </w:p>
    <w:p>
      <w:r>
        <w:t xml:space="preserve">@anemonta @AzzyBunbun @Georginoschka @MoolongTea @hyrinkuun @dreamzspark @_negativePotato FINE WHATEVER</w:t>
      </w:r>
    </w:p>
    <w:p>
      <w:r>
        <w:rPr>
          <w:b/>
          <w:u w:val="single"/>
        </w:rPr>
        <w:t xml:space="preserve">247263</w:t>
      </w:r>
    </w:p>
    <w:p>
      <w:r>
        <w:t xml:space="preserve">Tutustu upeaan 14x30 Gibraltariin, jossa on 300 neliöjalkaa asuintilaa ja Vermont Castingsin pellettikiuas. Hinnoittelu: https://t.co/G15FwkW96n https://t.co/ATxSvlYnXg</w:t>
      </w:r>
    </w:p>
    <w:p>
      <w:r>
        <w:rPr>
          <w:b/>
          <w:u w:val="single"/>
        </w:rPr>
        <w:t xml:space="preserve">247264</w:t>
      </w:r>
    </w:p>
    <w:p>
      <w:r>
        <w:t xml:space="preserve">Tämä oli 8800 jalkaa viime kesänä, enkä malta odottaa, mitä siellä on, kunhan lumi sulaa. https://t.co/Vva4mx17mD</w:t>
      </w:r>
    </w:p>
    <w:p>
      <w:r>
        <w:rPr>
          <w:b/>
          <w:u w:val="single"/>
        </w:rPr>
        <w:t xml:space="preserve">247265</w:t>
      </w:r>
    </w:p>
    <w:p>
      <w:r>
        <w:t xml:space="preserve">ämmä huudan joon näyttää niin hyvältä tummilla hiuksilla, odotin tällaista paluuta...tarvitsemme vain mustatukkaisen joonin https://t.co/pahXQ3WZOf https://t.co/pahXQ3WZOf</w:t>
      </w:r>
    </w:p>
    <w:p>
      <w:r>
        <w:rPr>
          <w:b/>
          <w:u w:val="single"/>
        </w:rPr>
        <w:t xml:space="preserve">247266</w:t>
      </w:r>
    </w:p>
    <w:p>
      <w:r>
        <w:t xml:space="preserve">@JohnMartin929 Luulin, että eilinen oli pohjanoteeraus. NOPE.....today sanoi, että pidä kaljaani, voitin sinut.</w:t>
      </w:r>
    </w:p>
    <w:p>
      <w:r>
        <w:rPr>
          <w:b/>
          <w:u w:val="single"/>
        </w:rPr>
        <w:t xml:space="preserve">247267</w:t>
      </w:r>
    </w:p>
    <w:p>
      <w:r>
        <w:t xml:space="preserve">Minulla on nouseva seuraajakuvaaja! 1 uusi seuraaja viimeisen päivän aikana. Katso tilastosi täältä https://t.co/zfZdd7MNYZ</w:t>
      </w:r>
    </w:p>
    <w:p>
      <w:r>
        <w:rPr>
          <w:b/>
          <w:u w:val="single"/>
        </w:rPr>
        <w:t xml:space="preserve">247268</w:t>
      </w:r>
    </w:p>
    <w:p>
      <w:r>
        <w:t xml:space="preserve">Juuri kiinnitetty sosiaaliseen mediaan &amp;; Sisältö: Anna meidän inspiroida sinua ~ unelmoi, mieti, luo... https://t.co/ZN5552BkFo https://t.co/GygLhWehYj</w:t>
      </w:r>
    </w:p>
    <w:p>
      <w:r>
        <w:rPr>
          <w:b/>
          <w:u w:val="single"/>
        </w:rPr>
        <w:t xml:space="preserve">247269</w:t>
      </w:r>
    </w:p>
    <w:p>
      <w:r>
        <w:t xml:space="preserve">Tykkäsin @YouTube-videosta @obeyalliance https://t.co/kpRAJJRjLN Esittelyssä Obey Nitroh | Black Ops 3 Sniping Montage by Obey josh</w:t>
      </w:r>
    </w:p>
    <w:p>
      <w:r>
        <w:rPr>
          <w:b/>
          <w:u w:val="single"/>
        </w:rPr>
        <w:t xml:space="preserve">247270</w:t>
      </w:r>
    </w:p>
    <w:p>
      <w:r>
        <w:t xml:space="preserve">43% pois TP-Link Smart LED Wi-Fi hehkulamppu, 50W himmennettävä ja Alexa yhteensopiva - Deal Alert https://t.co/KVmkdeLh84</w:t>
      </w:r>
    </w:p>
    <w:p>
      <w:r>
        <w:rPr>
          <w:b/>
          <w:u w:val="single"/>
        </w:rPr>
        <w:t xml:space="preserve">247271</w:t>
      </w:r>
    </w:p>
    <w:p>
      <w:r>
        <w:t xml:space="preserve">Viimeinen päivä täällä Mississippissä. Oli hauskaa käydä äidin luona... Tulee pian takaisin ja ehkä jopa muuttaa tänne...</w:t>
      </w:r>
    </w:p>
    <w:p>
      <w:r>
        <w:rPr>
          <w:b/>
          <w:u w:val="single"/>
        </w:rPr>
        <w:t xml:space="preserve">247272</w:t>
      </w:r>
    </w:p>
    <w:p>
      <w:r>
        <w:t xml:space="preserve">@TheQueenAli Universal Studios ei ole niin hauskaa. Jos haluat paljon tekemistä, Six Flags on parempi...</w:t>
      </w:r>
    </w:p>
    <w:p>
      <w:r>
        <w:rPr>
          <w:b/>
          <w:u w:val="single"/>
        </w:rPr>
        <w:t xml:space="preserve">247273</w:t>
      </w:r>
    </w:p>
    <w:p>
      <w:r>
        <w:t xml:space="preserve">Syyrian konflikti: YK:n erityislähettiläs #Syyria https://t.co/H7uxN2Drlj #syyria #syyria</w:t>
      </w:r>
    </w:p>
    <w:p>
      <w:r>
        <w:rPr>
          <w:b/>
          <w:u w:val="single"/>
        </w:rPr>
        <w:t xml:space="preserve">247274</w:t>
      </w:r>
    </w:p>
    <w:p>
      <w:r>
        <w:t xml:space="preserve">Olin anonyymi lahjoittaja @MrsSkilly, mutta en tiedä, miksi se ei laittanut nimeäni! Smash it man! https://t.co/2mtRWALWpb</w:t>
      </w:r>
    </w:p>
    <w:p>
      <w:r>
        <w:rPr>
          <w:b/>
          <w:u w:val="single"/>
        </w:rPr>
        <w:t xml:space="preserve">247275</w:t>
      </w:r>
    </w:p>
    <w:p>
      <w:r>
        <w:t xml:space="preserve">@red_alan_ @andrewstein11 @wesstreeting Lue, mitä historioitsija sanoi siitä. Hitler sionisti? Voi, puh-lease!</w:t>
      </w:r>
    </w:p>
    <w:p>
      <w:r>
        <w:rPr>
          <w:b/>
          <w:u w:val="single"/>
        </w:rPr>
        <w:t xml:space="preserve">247276</w:t>
      </w:r>
    </w:p>
    <w:p>
      <w:r>
        <w:t xml:space="preserve">Tutustu Century #Retro Store on Etsy - Vintage-taidetta, kirjoja, keräilyesineitä, taiteilijoiden keräilykortteja ja paljon muuta: https://t.co/OlbYf3gbsu - #Etsy</w:t>
      </w:r>
    </w:p>
    <w:p>
      <w:r>
        <w:rPr>
          <w:b/>
          <w:u w:val="single"/>
        </w:rPr>
        <w:t xml:space="preserve">247277</w:t>
      </w:r>
    </w:p>
    <w:p>
      <w:r>
        <w:t xml:space="preserve">#Kashmir Kiina asettaa partaa ja huntuja koskevia sääntöjä torjuakseen ääriliikkeitä Xinjiangissa https://t.co/460TwmUaSv https://t.co/2aZjLZmnag</w:t>
      </w:r>
    </w:p>
    <w:p>
      <w:r>
        <w:rPr>
          <w:b/>
          <w:u w:val="single"/>
        </w:rPr>
        <w:t xml:space="preserve">247278</w:t>
      </w:r>
    </w:p>
    <w:p>
      <w:r>
        <w:t xml:space="preserve">@btckr ehdottomasti.Trumbull/libs hillitsevät ammattiliittoja ja sinikauluksia rikastuttaen samalla valtavia mncs-yrityksiä ja niiden vaikutusvaltaista lobbausta.</w:t>
      </w:r>
    </w:p>
    <w:p>
      <w:r>
        <w:rPr>
          <w:b/>
          <w:u w:val="single"/>
        </w:rPr>
        <w:t xml:space="preserve">247279</w:t>
      </w:r>
    </w:p>
    <w:p>
      <w:r>
        <w:t xml:space="preserve">@thetomska En osaa suunnitella, joten minulla on paska kuvakaappaus suunnittelusivustolta. Mutta rehellisesti sanottuna mielestäni "See You Last Week" on aika hyvä tag-line https://t.co/vLlhuHHI58.</w:t>
      </w:r>
    </w:p>
    <w:p>
      <w:r>
        <w:rPr>
          <w:b/>
          <w:u w:val="single"/>
        </w:rPr>
        <w:t xml:space="preserve">247280</w:t>
      </w:r>
    </w:p>
    <w:p>
      <w:r>
        <w:t xml:space="preserve">Tämä on väärä kysymys.</w:t>
        <w:br/>
        <w:t xml:space="preserve"> Tukkirullan tarkoituksena on löytää ulkoisia takareisivammoja, EI työntää sormea jonkun takapuoleen. https://t.co/67WtBv9IhA.</w:t>
      </w:r>
    </w:p>
    <w:p>
      <w:r>
        <w:rPr>
          <w:b/>
          <w:u w:val="single"/>
        </w:rPr>
        <w:t xml:space="preserve">247281</w:t>
      </w:r>
    </w:p>
    <w:p>
      <w:r>
        <w:t xml:space="preserve">21+ REC Avoinna 9:30-10:00 PM Tule tapaamaan meitä osoitteessa 1234 NE 102nd Ave, Portland, OR #PortlandDispensary #dispensaries #weed #portlandtrees #marijuana https://t.co/znjvJJW4k5</w:t>
      </w:r>
    </w:p>
    <w:p>
      <w:r>
        <w:rPr>
          <w:b/>
          <w:u w:val="single"/>
        </w:rPr>
        <w:t xml:space="preserve">247282</w:t>
      </w:r>
    </w:p>
    <w:p>
      <w:r>
        <w:t xml:space="preserve">@tbone_DeltaR Olet jo ilmoittautunut #AmexSurLaTable-tarjoukseen. Jos kyseessä on virhe, ota yhteyttä @AskAmexiin.</w:t>
      </w:r>
    </w:p>
    <w:p>
      <w:r>
        <w:rPr>
          <w:b/>
          <w:u w:val="single"/>
        </w:rPr>
        <w:t xml:space="preserve">247283</w:t>
      </w:r>
    </w:p>
    <w:p>
      <w:r>
        <w:t xml:space="preserve">@85SouthShow Hell No😭u ei tiedä mitään mistään cougars .. ne ei cougars ne vain friikkejä luota minuun kävin koulun kanssa dem hos💀</w:t>
      </w:r>
    </w:p>
    <w:p>
      <w:r>
        <w:rPr>
          <w:b/>
          <w:u w:val="single"/>
        </w:rPr>
        <w:t xml:space="preserve">247284</w:t>
      </w:r>
    </w:p>
    <w:p>
      <w:r>
        <w:t xml:space="preserve">Spurs pelaa todella hyvin. Conte ja hänen poikansa ovat nyt kisassa... Katsotaan miten he vastaavat Bournemouthissa.</w:t>
      </w:r>
    </w:p>
    <w:p>
      <w:r>
        <w:rPr>
          <w:b/>
          <w:u w:val="single"/>
        </w:rPr>
        <w:t xml:space="preserve">247285</w:t>
      </w:r>
    </w:p>
    <w:p>
      <w:r>
        <w:t xml:space="preserve">@barristerhasna1 Allahin armosta Ayaz Jamali on löydetty ehjänä ja terveenä. Odotamme hänen paluutaan kotiin.</w:t>
      </w:r>
    </w:p>
    <w:p>
      <w:r>
        <w:rPr>
          <w:b/>
          <w:u w:val="single"/>
        </w:rPr>
        <w:t xml:space="preserve">247286</w:t>
      </w:r>
    </w:p>
    <w:p>
      <w:r>
        <w:t xml:space="preserve">@CagedLys @ChatardJeanloup @San8DD @Frontierland_ @VIPagri @agrikol @cyr081 @vincentluherne @Mist_Ychero @L214 @Wikipedia kaikki elinkaaren vaiheet, mukaan lukien raskaus, imetys, pikkulapsuus, lapsuus, nuoruus, vanhempi aikuisuus ja urheilijoille."</w:t>
      </w:r>
    </w:p>
    <w:p>
      <w:r>
        <w:rPr>
          <w:b/>
          <w:u w:val="single"/>
        </w:rPr>
        <w:t xml:space="preserve">247287</w:t>
      </w:r>
    </w:p>
    <w:p>
      <w:r>
        <w:t xml:space="preserve">@DirectorJinse eteläiset valtiot saavat vähemmän, mutta pohjoinen nauttii ylellisyydestä veroistamme. Liittyykö se GST-veroihin vai muihin Jus 2 tietää, mitä nämä luvut ovat...</w:t>
      </w:r>
    </w:p>
    <w:p>
      <w:r>
        <w:rPr>
          <w:b/>
          <w:u w:val="single"/>
        </w:rPr>
        <w:t xml:space="preserve">247288</w:t>
      </w:r>
    </w:p>
    <w:p>
      <w:r>
        <w:t xml:space="preserve">Makea #peruna #gnocchi #valkosipuli #tomaattikastikkeella - suolahammas https://t.co/HRwlyjhoEK https://t.co/lC0hWe2dHc https://t.co/lC0hWe2dHc</w:t>
      </w:r>
    </w:p>
    <w:p>
      <w:r>
        <w:rPr>
          <w:b/>
          <w:u w:val="single"/>
        </w:rPr>
        <w:t xml:space="preserve">247289</w:t>
      </w:r>
    </w:p>
    <w:p>
      <w:r>
        <w:t xml:space="preserve">Ihmiset eivät ymmärrä suunnittelun perusperiaatteita vituttaa minua, vaikka sen ei pitäisi ja se ei ole minun etuoikeuteni, olen pahoillani.</w:t>
      </w:r>
    </w:p>
    <w:p>
      <w:r>
        <w:rPr>
          <w:b/>
          <w:u w:val="single"/>
        </w:rPr>
        <w:t xml:space="preserve">247290</w:t>
      </w:r>
    </w:p>
    <w:p>
      <w:r>
        <w:t xml:space="preserve">Jos haluat hypeä tänä maanantaina, suuntaa @Phixate-kanavalle säteen kautta.</w:t>
        <w:t xml:space="preserve">Sub hype juna on menossa vahvasti!</w:t>
        <w:br/>
        <w:t xml:space="preserve">https://t.co/4tXvzRm62M https://t.co/4tXvzRm62M</w:t>
      </w:r>
    </w:p>
    <w:p>
      <w:r>
        <w:rPr>
          <w:b/>
          <w:u w:val="single"/>
        </w:rPr>
        <w:t xml:space="preserve">247291</w:t>
      </w:r>
    </w:p>
    <w:p>
      <w:r>
        <w:t xml:space="preserve">@lavindir75 @Collin_Webster 4. ...ei halua herättää huomiota. Käyttää useimpia yhteisön sosiaalipalveluja: snap, schip, koulut, päivystys jne....</w:t>
      </w:r>
    </w:p>
    <w:p>
      <w:r>
        <w:rPr>
          <w:b/>
          <w:u w:val="single"/>
        </w:rPr>
        <w:t xml:space="preserve">247292</w:t>
      </w:r>
    </w:p>
    <w:p>
      <w:r>
        <w:t xml:space="preserve">@Yellow35166cp @Rosytilly Käytän kenkäni ilman kengännauhoja, minun kenkäni ovat mustat ja sisällä on kukkia!</w:t>
      </w:r>
    </w:p>
    <w:p>
      <w:r>
        <w:rPr>
          <w:b/>
          <w:u w:val="single"/>
        </w:rPr>
        <w:t xml:space="preserve">247293</w:t>
      </w:r>
    </w:p>
    <w:p>
      <w:r>
        <w:t xml:space="preserve">Rakenna ISA_12.01_CI_20170401.1 onnistui rakennusratkaisuihin 8 minuutissa #TFS #Rakentaminen #ContinousIntegration</w:t>
      </w:r>
    </w:p>
    <w:p>
      <w:r>
        <w:rPr>
          <w:b/>
          <w:u w:val="single"/>
        </w:rPr>
        <w:t xml:space="preserve">247294</w:t>
      </w:r>
    </w:p>
    <w:p>
      <w:r>
        <w:t xml:space="preserve">Rakastat ajatusta juoksemisesta tänään, olitpa sitten tekemässä... Lisää Vesimiehelle https://t.co/9nvABSUyfv</w:t>
      </w:r>
    </w:p>
    <w:p>
      <w:r>
        <w:rPr>
          <w:b/>
          <w:u w:val="single"/>
        </w:rPr>
        <w:t xml:space="preserve">247295</w:t>
      </w:r>
    </w:p>
    <w:p>
      <w:r>
        <w:t xml:space="preserve">@SMABSO @FSplintie Rakastan Eugenics-kylttiä oikealla, ehkä sen olisi jo pitänyt tapahtua näiden lasten kanssa.</w:t>
      </w:r>
    </w:p>
    <w:p>
      <w:r>
        <w:rPr>
          <w:b/>
          <w:u w:val="single"/>
        </w:rPr>
        <w:t xml:space="preserve">247296</w:t>
      </w:r>
    </w:p>
    <w:p>
      <w:r>
        <w:t xml:space="preserve">Tämä on kuin suuri unelma nähdä @DundeeStars Nottinghamin finaaleissa, onnittelut @OfficialFavor11 ja koko joukkue, unelmat käyvät toteen!</w:t>
      </w:r>
    </w:p>
    <w:p>
      <w:r>
        <w:rPr>
          <w:b/>
          <w:u w:val="single"/>
        </w:rPr>
        <w:t xml:space="preserve">247297</w:t>
      </w:r>
    </w:p>
    <w:p>
      <w:r>
        <w:t xml:space="preserve">SUPREME X NORTH FACE COLLAB HEADBAND (£100) ON PAKKO SAADA KAIKILLE HYPEBEASTEILLE! DM ME FOR OFFERS🤘🏼 #supremeforsale #supremeforsaleuk #supreme https://t.co/m2klAlpcDt</w:t>
      </w:r>
    </w:p>
    <w:p>
      <w:r>
        <w:rPr>
          <w:b/>
          <w:u w:val="single"/>
        </w:rPr>
        <w:t xml:space="preserve">247298</w:t>
      </w:r>
    </w:p>
    <w:p>
      <w:r>
        <w:t xml:space="preserve">TTD SIG -tiimi haluaa kutsua TESOL Arabian jäseniä TTD SIG -tiimiin TTD SIG -tiimin jäseniksi... https://t.co/L8Yfof5hQG...</w:t>
      </w:r>
    </w:p>
    <w:p>
      <w:r>
        <w:rPr>
          <w:b/>
          <w:u w:val="single"/>
        </w:rPr>
        <w:t xml:space="preserve">247299</w:t>
      </w:r>
    </w:p>
    <w:p>
      <w:r>
        <w:t xml:space="preserve">@davegantly @HTCHelp Voit ladata Google Musiciin noin 50 000 kappaletta. Niiden kuunteleminen ei maksa penniäkään. Kustannukset, joihin viittaat, ovat</w:t>
      </w:r>
    </w:p>
    <w:p>
      <w:r>
        <w:rPr>
          <w:b/>
          <w:u w:val="single"/>
        </w:rPr>
        <w:t xml:space="preserve">247300</w:t>
      </w:r>
    </w:p>
    <w:p>
      <w:r>
        <w:t xml:space="preserve">Trumpin liittolainen Alex Jones uhkaa "hakata" edustaja Adam Schiffin "jumalauta perseeseen" homovastaisessa tiradissa https://t.co/2GTl0BWVod #LGBT</w:t>
      </w:r>
    </w:p>
    <w:p>
      <w:r>
        <w:rPr>
          <w:b/>
          <w:u w:val="single"/>
        </w:rPr>
        <w:t xml:space="preserve">247301</w:t>
      </w:r>
    </w:p>
    <w:p>
      <w:r>
        <w:t xml:space="preserve">aluksi ostin Kyliesin tuotteita, koska pidin niiden väreistä, mutta en kestä sitä, että huulillani on tuollaista hilseilevää ja rapautuvaa tuotetta.</w:t>
      </w:r>
    </w:p>
    <w:p>
      <w:r>
        <w:rPr>
          <w:b/>
          <w:u w:val="single"/>
        </w:rPr>
        <w:t xml:space="preserve">247302</w:t>
      </w:r>
    </w:p>
    <w:p>
      <w:r>
        <w:t xml:space="preserve">Mitsubishi Lyijykynä Highlighter ikkuna pehmeä väri kirkas PUS102T.3 10 kpl https://t.co/S6OvM08UHv https://t.co/sKrSDfHSkI</w:t>
      </w:r>
    </w:p>
    <w:p>
      <w:r>
        <w:rPr>
          <w:b/>
          <w:u w:val="single"/>
        </w:rPr>
        <w:t xml:space="preserve">247303</w:t>
      </w:r>
    </w:p>
    <w:p>
      <w:r>
        <w:t xml:space="preserve">UAB:n tutkijat havaitsevat, että syöpään liittyvät kemikaalit kerääntyvät hiirten "jokaiseen elimeen" https://t.co/oTMjk4VeW9</w:t>
      </w:r>
    </w:p>
    <w:p>
      <w:r>
        <w:rPr>
          <w:b/>
          <w:u w:val="single"/>
        </w:rPr>
        <w:t xml:space="preserve">247304</w:t>
      </w:r>
    </w:p>
    <w:p>
      <w:r>
        <w:t xml:space="preserve">Ole osa nuoren menestystarinaa, ryhdy edunvalvojaksi.</w:t>
        <w:br/>
        <w:t xml:space="preserve">https://t.co/Y92a4eIfu0 #boarddiversity #ilovedn https://t.co/McDOd8WHGY</w:t>
      </w:r>
    </w:p>
    <w:p>
      <w:r>
        <w:rPr>
          <w:b/>
          <w:u w:val="single"/>
        </w:rPr>
        <w:t xml:space="preserve">247305</w:t>
      </w:r>
    </w:p>
    <w:p>
      <w:r>
        <w:t xml:space="preserve">Yhtä provokatiivinen kuin Chuck Palahniuk tai Irvine Welsh? Päätä itse, ilmaiseksi.</w:t>
        <w:t xml:space="preserve">#AmReading</w:t>
        <w:br/>
        <w:br/>
        <w:t xml:space="preserve">https://t.co/LSB4tCbGgK</w:t>
      </w:r>
    </w:p>
    <w:p>
      <w:r>
        <w:rPr>
          <w:b/>
          <w:u w:val="single"/>
        </w:rPr>
        <w:t xml:space="preserve">247306</w:t>
      </w:r>
    </w:p>
    <w:p>
      <w:r>
        <w:t xml:space="preserve">#android #app Android-laitteita voidaan hakkeroida kuolettavasti haitallisilla Wi-Fi-verkoilla https://t.co/5CHpfg1Ejc #iphone #ipad</w:t>
      </w:r>
    </w:p>
    <w:p>
      <w:r>
        <w:rPr>
          <w:b/>
          <w:u w:val="single"/>
        </w:rPr>
        <w:t xml:space="preserve">247307</w:t>
      </w:r>
    </w:p>
    <w:p>
      <w:r>
        <w:t xml:space="preserve">Kerron teille, että työskentelin ennen kovasti, todella kovasti, mutta viime aikoina olen törmännyt kaavaan Click==&amp;gt; https://t.co/FOUQpT2HK6</w:t>
      </w:r>
    </w:p>
    <w:p>
      <w:r>
        <w:rPr>
          <w:b/>
          <w:u w:val="single"/>
        </w:rPr>
        <w:t xml:space="preserve">247308</w:t>
      </w:r>
    </w:p>
    <w:p>
      <w:r>
        <w:t xml:space="preserve">@KayJayHoeBum Väärin. Kuka tahansa, joka tekee jotain ro saa sinut ajattelemaan, että totuus on väärä valinta, opettaa sinua huonosti. Mieluummin totuus kuin valheet.</w:t>
      </w:r>
    </w:p>
    <w:p>
      <w:r>
        <w:rPr>
          <w:b/>
          <w:u w:val="single"/>
        </w:rPr>
        <w:t xml:space="preserve">247309</w:t>
      </w:r>
    </w:p>
    <w:p>
      <w:r>
        <w:t xml:space="preserve">Stoke City vastaan Liverpool Vedonlyönti: Stoke Stoke: Vierailijat voivat joutua jälleen turhauttavaan kohtaamiseen https://t.co/GKybXCYTJU</w:t>
      </w:r>
    </w:p>
    <w:p>
      <w:r>
        <w:rPr>
          <w:b/>
          <w:u w:val="single"/>
        </w:rPr>
        <w:t xml:space="preserve">247310</w:t>
      </w:r>
    </w:p>
    <w:p>
      <w:r>
        <w:t xml:space="preserve">Ensin paranet, sitten innostut uudesta rakkaudesta, sitten paranet, sitten innostut uudesta rakkaudesta, sitten paranet, sitten innostut uudesta rakkaudesta, sitten paranet, sitten innostut uudesta rakkaudesta.</w:t>
      </w:r>
    </w:p>
    <w:p>
      <w:r>
        <w:rPr>
          <w:b/>
          <w:u w:val="single"/>
        </w:rPr>
        <w:t xml:space="preserve">247311</w:t>
      </w:r>
    </w:p>
    <w:p>
      <w:r>
        <w:t xml:space="preserve">KnightMayor: http://knightmayorllc.tu... https://t.co/yUbbeiZRg2...</w:t>
      </w:r>
    </w:p>
    <w:p>
      <w:r>
        <w:rPr>
          <w:b/>
          <w:u w:val="single"/>
        </w:rPr>
        <w:t xml:space="preserve">247312</w:t>
      </w:r>
    </w:p>
    <w:p>
      <w:r>
        <w:t xml:space="preserve">@DonnaLanclos @daveyp @walkyouhome Toivon, että matkailualan tappiot nousevat vihdoin tarpeeksi korkeiksi tämän paskan lopettamiseksi.</w:t>
      </w:r>
    </w:p>
    <w:p>
      <w:r>
        <w:rPr>
          <w:b/>
          <w:u w:val="single"/>
        </w:rPr>
        <w:t xml:space="preserve">247313</w:t>
      </w:r>
    </w:p>
    <w:p>
      <w:r>
        <w:t xml:space="preserve">Adrianne Ho pukeutui Supreme x Champion -huppariin. https://t.co/83aabu6fmc https://t.co/YamhOtASBT</w:t>
      </w:r>
    </w:p>
    <w:p>
      <w:r>
        <w:rPr>
          <w:b/>
          <w:u w:val="single"/>
        </w:rPr>
        <w:t xml:space="preserve">247314</w:t>
      </w:r>
    </w:p>
    <w:p>
      <w:r>
        <w:t xml:space="preserve">Lemmikkihuolia? Tule mukaan Hillhead Community Centreen maanantaina 10. huhtikuuta klo 11.00 https://t.co/GA8HXIkQvI @EastDunbPolice @EDCouncil @PDSA_HQ https://t.co/qjpFipLsJn</w:t>
      </w:r>
    </w:p>
    <w:p>
      <w:r>
        <w:rPr>
          <w:b/>
          <w:u w:val="single"/>
        </w:rPr>
        <w:t xml:space="preserve">247315</w:t>
      </w:r>
    </w:p>
    <w:p>
      <w:r>
        <w:t xml:space="preserve">@americanmcgee Shanghai on todella muuttunut paljon siitä, kun viimeksi asuin siellä. Minusta on edelleen outoa, että Pu-Shi on nyt moderni kaupunginosa.</w:t>
      </w:r>
    </w:p>
    <w:p>
      <w:r>
        <w:rPr>
          <w:b/>
          <w:u w:val="single"/>
        </w:rPr>
        <w:t xml:space="preserve">247316</w:t>
      </w:r>
    </w:p>
    <w:p>
      <w:r>
        <w:t xml:space="preserve">@1jordanbell Jordan, olen ylpeä Duck-fani. 33-6 Sinulla ja joukkueella oli uskomaton vuosi. Olen innoissani ensi kaudesta.</w:t>
        <w:br/>
        <w:t xml:space="preserve"> #unfinishedbusiness</w:t>
      </w:r>
    </w:p>
    <w:p>
      <w:r>
        <w:rPr>
          <w:b/>
          <w:u w:val="single"/>
        </w:rPr>
        <w:t xml:space="preserve">247317</w:t>
      </w:r>
    </w:p>
    <w:p>
      <w:r>
        <w:t xml:space="preserve">@WithSuperiority Lmao y en ole yllättynyt sama vanha bs n btw En itse asiassa nuku paljon, mutta kiitos älä imartele urself en puhu u ollenkaan</w:t>
      </w:r>
    </w:p>
    <w:p>
      <w:r>
        <w:rPr>
          <w:b/>
          <w:u w:val="single"/>
        </w:rPr>
        <w:t xml:space="preserve">247318</w:t>
      </w:r>
    </w:p>
    <w:p>
      <w:r>
        <w:t xml:space="preserve">@manishaParaswa2 On aika ryhtyä korjaaviin toimenpiteisiin POCSO-väärinkäytön lopettamiseksi</w:t>
        <w:br/>
        <w:t xml:space="preserve">#RemoveUnfairPOCSOlaw &amp;amp; pelasta maa onnettomuudesta</w:t>
      </w:r>
    </w:p>
    <w:p>
      <w:r>
        <w:rPr>
          <w:b/>
          <w:u w:val="single"/>
        </w:rPr>
        <w:t xml:space="preserve">247319</w:t>
      </w:r>
    </w:p>
    <w:p>
      <w:r>
        <w:t xml:space="preserve">#TheLeftovers Review: DeadlineDominic https://t.co/8c42zy95R5 https://t.co/8c42zy95R5</w:t>
      </w:r>
    </w:p>
    <w:p>
      <w:r>
        <w:rPr>
          <w:b/>
          <w:u w:val="single"/>
        </w:rPr>
        <w:t xml:space="preserve">247320</w:t>
      </w:r>
    </w:p>
    <w:p>
      <w:r>
        <w:t xml:space="preserve">@critics_nif @Gandhipranavs @sugataghoshET 2/2 muistuttaa meitä ARK: n lausunnosta IT: lle - "NSEL käytti ohjata varastolukua manipuloitavaksi."</w:t>
      </w:r>
    </w:p>
    <w:p>
      <w:r>
        <w:rPr>
          <w:b/>
          <w:u w:val="single"/>
        </w:rPr>
        <w:t xml:space="preserve">247321</w:t>
      </w:r>
    </w:p>
    <w:p>
      <w:r>
        <w:t xml:space="preserve">@williamlegate @LoLy_Cola @onlyifitsgood @realDonaldTrump Joku kertoi minulle, että hän ei ymmärrä, miksi ppl ei käytä ACA:ta OCare:n sijaan. #SMH</w:t>
      </w:r>
    </w:p>
    <w:p>
      <w:r>
        <w:rPr>
          <w:b/>
          <w:u w:val="single"/>
        </w:rPr>
        <w:t xml:space="preserve">247322</w:t>
      </w:r>
    </w:p>
    <w:p>
      <w:r>
        <w:t xml:space="preserve">Voit osallistua täältä voittamaan ikioman STARin ja valita myös nimen! @RachelBustin ja @starnamereg https://t.co/bn6Ya9JYAJ kanssa.</w:t>
      </w:r>
    </w:p>
    <w:p>
      <w:r>
        <w:rPr>
          <w:b/>
          <w:u w:val="single"/>
        </w:rPr>
        <w:t xml:space="preserve">247323</w:t>
      </w:r>
    </w:p>
    <w:p>
      <w:r>
        <w:t xml:space="preserve">@anilsson Hei! SoundCloud-kappaleiden soitot ovat nyt taas päällä osoitteessa https://t.co/mvFYX6GI9g https://t.co/GR6hJCbDzD https://t.co/GR6hJCbDzD</w:t>
      </w:r>
    </w:p>
    <w:p>
      <w:r>
        <w:rPr>
          <w:b/>
          <w:u w:val="single"/>
        </w:rPr>
        <w:t xml:space="preserve">247324</w:t>
      </w:r>
    </w:p>
    <w:p>
      <w:r>
        <w:t xml:space="preserve">Mitkä ovat 4 tekosyytä, joita #kirjailijat käyttävät, kun he eivät #editoi #kirjojaan? https://t.co/YiLGgONxkH https://t.co/gACjkmk0UY</w:t>
      </w:r>
    </w:p>
    <w:p>
      <w:r>
        <w:rPr>
          <w:b/>
          <w:u w:val="single"/>
        </w:rPr>
        <w:t xml:space="preserve">247325</w:t>
      </w:r>
    </w:p>
    <w:p>
      <w:r>
        <w:t xml:space="preserve">Jos se ei olisi sosiaalisen median, nämä outoja viestejä ei olisi nähnyt päivänvaloaundefined https://t.co/Z1Ekq2VlNr via @ViralNova</w:t>
      </w:r>
    </w:p>
    <w:p>
      <w:r>
        <w:rPr>
          <w:b/>
          <w:u w:val="single"/>
        </w:rPr>
        <w:t xml:space="preserve">247326</w:t>
      </w:r>
    </w:p>
    <w:p>
      <w:r>
        <w:t xml:space="preserve">Hei Dreyfuss, anna POTUSin mennä! (Hän saattaa olla lähimpänä naispresidenttiä, jonka koskaan saamme!) #SleepyHollow @SleepyHollowFOX @sleepywriters</w:t>
      </w:r>
    </w:p>
    <w:p>
      <w:r>
        <w:rPr>
          <w:b/>
          <w:u w:val="single"/>
        </w:rPr>
        <w:t xml:space="preserve">247327</w:t>
      </w:r>
    </w:p>
    <w:p>
      <w:r>
        <w:t xml:space="preserve">Olin muoti-ikoni. Aikaani edellä. 💁🏻 (Äitini on taiteilija, minulla ei ollut toivoa olla normaali.) 😑 https://t.co/MrskXozLcl.</w:t>
      </w:r>
    </w:p>
    <w:p>
      <w:r>
        <w:rPr>
          <w:b/>
          <w:u w:val="single"/>
        </w:rPr>
        <w:t xml:space="preserve">247328</w:t>
      </w:r>
    </w:p>
    <w:p>
      <w:r>
        <w:t xml:space="preserve">Tyttöystäväni mukaan olen hyvin suloinen ja hauska. Olen siis paras poikaystävä ikinä. https://t.co/YI0cCNxKNz. https://t.co/YI0cCNxKNz</w:t>
      </w:r>
    </w:p>
    <w:p>
      <w:r>
        <w:rPr>
          <w:b/>
          <w:u w:val="single"/>
        </w:rPr>
        <w:t xml:space="preserve">247329</w:t>
      </w:r>
    </w:p>
    <w:p>
      <w:r>
        <w:t xml:space="preserve">Olen tosissani ampunut ainakin 100 laukausta, enkä pidä siitä, että olen ulkona, kun aseilla ammutaan. anteeksi.</w:t>
      </w:r>
    </w:p>
    <w:p>
      <w:r>
        <w:rPr>
          <w:b/>
          <w:u w:val="single"/>
        </w:rPr>
        <w:t xml:space="preserve">247330</w:t>
      </w:r>
    </w:p>
    <w:p>
      <w:r>
        <w:t xml:space="preserve">On hienoa nähdä kaikki osapuolet Stroudin kokouksessa keskustelemassa vaihtoehdoista, jotka koskevat investointeja vuokrattaviin asuntoihin #HousingCrisis -ongelman paikallisten vaikutusten vähentämiseksi. https://t.co/HQXEYQrfu0</w:t>
      </w:r>
    </w:p>
    <w:p>
      <w:r>
        <w:rPr>
          <w:b/>
          <w:u w:val="single"/>
        </w:rPr>
        <w:t xml:space="preserve">247331</w:t>
      </w:r>
    </w:p>
    <w:p>
      <w:r>
        <w:t xml:space="preserve">Hyvää 90-vuotissyntymäpäivää Peter Cundall. Irrepressible peace &amp;amp; ympäristöaktivisti... https://t.co/Vci1LaihD2 by #ItsBouquet via @c0nvey https://t.co/Ma5qaLUA9w https://t.co/Ma5qaLUA9w.</w:t>
      </w:r>
    </w:p>
    <w:p>
      <w:r>
        <w:rPr>
          <w:b/>
          <w:u w:val="single"/>
        </w:rPr>
        <w:t xml:space="preserve">247332</w:t>
      </w:r>
    </w:p>
    <w:p>
      <w:r>
        <w:t xml:space="preserve">@vexedmuddler Istutetaan vuorotellen talvivehnän &amp;amp; satunnaisesti perunoiden, kevätsipulin &amp;amp; harvoin pellavansiemenen kanssa. Purppuranpunaiset kukat todella ihania</w:t>
      </w:r>
    </w:p>
    <w:p>
      <w:r>
        <w:rPr>
          <w:b/>
          <w:u w:val="single"/>
        </w:rPr>
        <w:t xml:space="preserve">247333</w:t>
      </w:r>
    </w:p>
    <w:p>
      <w:r>
        <w:t xml:space="preserve">@nasboat antaa korjaus aiempaan viestiini, joka koskee ISIL-terroristiryhmää. et missään tapauksessa "tarvitse antaa sitä heille".</w:t>
      </w:r>
    </w:p>
    <w:p>
      <w:r>
        <w:rPr>
          <w:b/>
          <w:u w:val="single"/>
        </w:rPr>
        <w:t xml:space="preserve">247334</w:t>
      </w:r>
    </w:p>
    <w:p>
      <w:r>
        <w:t xml:space="preserve">Syöttö ilo: AvanishKumarp16 #MissionSaved - "Muutoksen salaisuus on keskittää kaikki energiasi, ei taisteluun vanhaa vastaan, vaan rakentamaan ...</w:t>
      </w:r>
    </w:p>
    <w:p>
      <w:r>
        <w:rPr>
          <w:b/>
          <w:u w:val="single"/>
        </w:rPr>
        <w:t xml:space="preserve">247335</w:t>
      </w:r>
    </w:p>
    <w:p>
      <w:r>
        <w:t xml:space="preserve">@daviedrew ja "sananvapaus" on punainen lanka TW:tä koskevassa keskustelussa, koska ketään ei sakoteta tai vangita niiden käytöstä tai käyttämättä jättämisestä.</w:t>
      </w:r>
    </w:p>
    <w:p>
      <w:r>
        <w:rPr>
          <w:b/>
          <w:u w:val="single"/>
        </w:rPr>
        <w:t xml:space="preserve">247336</w:t>
      </w:r>
    </w:p>
    <w:p>
      <w:r>
        <w:t xml:space="preserve">@VanniHashimoto Italian julkishallinto on usein junanraato! Se saattaa olla todellinen ongelma.</w:t>
      </w:r>
    </w:p>
    <w:p>
      <w:r>
        <w:rPr>
          <w:b/>
          <w:u w:val="single"/>
        </w:rPr>
        <w:t xml:space="preserve">247337</w:t>
      </w:r>
    </w:p>
    <w:p>
      <w:r>
        <w:t xml:space="preserve">Savua näkyvissä rakennuspalosta #ColoradoSpringsin pohjoispuolella</w:t>
        <w:br/>
        <w:t xml:space="preserve">https://t.co/CX6ueKJgFj https://t.co/CX6ueKJgFj (photo via @KKTV11News) https://t.co/JLIbJs1qh2</w:t>
      </w:r>
    </w:p>
    <w:p>
      <w:r>
        <w:rPr>
          <w:b/>
          <w:u w:val="single"/>
        </w:rPr>
        <w:t xml:space="preserve">247338</w:t>
      </w:r>
    </w:p>
    <w:p>
      <w:r>
        <w:t xml:space="preserve">Aasian väärinymmärretyin kaupunki?: Kaaoksen alla on yllättävän rauhallinen ja järjestyksessä oleva paikka https://t.co/6AiJKFW0u7</w:t>
      </w:r>
    </w:p>
    <w:p>
      <w:r>
        <w:rPr>
          <w:b/>
          <w:u w:val="single"/>
        </w:rPr>
        <w:t xml:space="preserve">247339</w:t>
      </w:r>
    </w:p>
    <w:p>
      <w:r>
        <w:t xml:space="preserve">@WeirdNPissdOff Ainoa syy, miksi otin kuvakaappauksen lainaamisen sijasta, oli se, että he syyttivät minua kyselyn sabotoinnista.</w:t>
      </w:r>
    </w:p>
    <w:p>
      <w:r>
        <w:rPr>
          <w:b/>
          <w:u w:val="single"/>
        </w:rPr>
        <w:t xml:space="preserve">247340</w:t>
      </w:r>
    </w:p>
    <w:p>
      <w:r>
        <w:t xml:space="preserve">27CTS PARAS MYYJÄ LUONNOLLINEN STICHTITE PÄÄRYNÄ CABOCHON RIIPUS KOKO LÖYSÄ JALOKIVI https://t.co/YvDHAtpckB https://t.co/FOmti7fMnm</w:t>
      </w:r>
    </w:p>
    <w:p>
      <w:r>
        <w:rPr>
          <w:b/>
          <w:u w:val="single"/>
        </w:rPr>
        <w:t xml:space="preserve">247341</w:t>
      </w:r>
    </w:p>
    <w:p>
      <w:r>
        <w:t xml:space="preserve">@hagabaka @Millennial_Pess Tunnen kaksi, jotka äänestivät Trumpia ajatellen, että Hillary voittaisi, vain koska he eivät halunneet hänen voittavan liian paljon.  Ffs.... eivät ole puhuneet sen jälkeen!</w:t>
      </w:r>
    </w:p>
    <w:p>
      <w:r>
        <w:rPr>
          <w:b/>
          <w:u w:val="single"/>
        </w:rPr>
        <w:t xml:space="preserve">247342</w:t>
      </w:r>
    </w:p>
    <w:p>
      <w:r>
        <w:t xml:space="preserve">@ShishNickie Jos kutsut sitä kuuluisaksi hetkeksi, tarvitset todellisen kuuluisan hetken tietääksesi, miltä se tuntuu.</w:t>
      </w:r>
    </w:p>
    <w:p>
      <w:r>
        <w:rPr>
          <w:b/>
          <w:u w:val="single"/>
        </w:rPr>
        <w:t xml:space="preserve">247343</w:t>
      </w:r>
    </w:p>
    <w:p>
      <w:r>
        <w:t xml:space="preserve">Valmistaudu #DigiTrendz - Viihdeuutiset #ShoutsOnY @Y1079FM x @Y979FM toi sinulle @MTNGhana</w:t>
        <w:br/>
        <w:br/>
        <w:t xml:space="preserve">@caroline4real @quarpshansen</w:t>
      </w:r>
    </w:p>
    <w:p>
      <w:r>
        <w:rPr>
          <w:b/>
          <w:u w:val="single"/>
        </w:rPr>
        <w:t xml:space="preserve">247344</w:t>
      </w:r>
    </w:p>
    <w:p>
      <w:r>
        <w:t xml:space="preserve">The latest The PhD Daily! https://t.co/zEGvlapEkX Kiitos @CengageHigherEd @NH_India @StackAcademia #phd #jobs</w:t>
      </w:r>
    </w:p>
    <w:p>
      <w:r>
        <w:rPr>
          <w:b/>
          <w:u w:val="single"/>
        </w:rPr>
        <w:t xml:space="preserve">247345</w:t>
      </w:r>
    </w:p>
    <w:p>
      <w:r>
        <w:t xml:space="preserve">Onnittelut Trezor-kilpailumme voittajalle. Kirjaudu osoitteeseen https://t.co/GVsgGB1NmX saadaksesi selville, olitko se sinä!</w:t>
      </w:r>
    </w:p>
    <w:p>
      <w:r>
        <w:rPr>
          <w:b/>
          <w:u w:val="single"/>
        </w:rPr>
        <w:t xml:space="preserve">247346</w:t>
      </w:r>
    </w:p>
    <w:p>
      <w:r>
        <w:t xml:space="preserve">@Raminations Menot lisäävät myös maatilojen kasvua, joka on kestävää, koska sekä ydintulot että muut kuin ydintulot kasvavat, mikä on kaikkien etu.</w:t>
      </w:r>
    </w:p>
    <w:p>
      <w:r>
        <w:rPr>
          <w:b/>
          <w:u w:val="single"/>
        </w:rPr>
        <w:t xml:space="preserve">247347</w:t>
      </w:r>
    </w:p>
    <w:p>
      <w:r>
        <w:t xml:space="preserve">Rohkeus on sen huomaamista, että et ehkä voita, ja yrittämistä, vaikka tiedät, että voit hävitä. - Tom Krause #quote https://t.co/5hzZw78Wrz</w:t>
      </w:r>
    </w:p>
    <w:p>
      <w:r>
        <w:rPr>
          <w:b/>
          <w:u w:val="single"/>
        </w:rPr>
        <w:t xml:space="preserve">247348</w:t>
      </w:r>
    </w:p>
    <w:p>
      <w:r>
        <w:t xml:space="preserve">en näytä kasvojani, koska haluan, että taiteeni on pääpaino. jos se tarkoittaa, että ihmiset kutsuvat minua rumaksi, se on ihan sama, taiteeni on kaunista.</w:t>
      </w:r>
    </w:p>
    <w:p>
      <w:r>
        <w:rPr>
          <w:b/>
          <w:u w:val="single"/>
        </w:rPr>
        <w:t xml:space="preserve">247349</w:t>
      </w:r>
    </w:p>
    <w:p>
      <w:r>
        <w:t xml:space="preserve">@Myuuhh Ja sitten äitisi tulee sisään ja sanoo, että näytät banaaneilta pyjamassa, koska hän on vanhan koulukunnan jäsen.</w:t>
      </w:r>
    </w:p>
    <w:p>
      <w:r>
        <w:rPr>
          <w:b/>
          <w:u w:val="single"/>
        </w:rPr>
        <w:t xml:space="preserve">247350</w:t>
      </w:r>
    </w:p>
    <w:p>
      <w:r>
        <w:t xml:space="preserve">Toivon todella niin, Scott. Haluan, että maani palautuu ennalleen ennemmin kuin myöhemmin. #trumprussia #russiagate https://t.co/GUmnczRD3f</w:t>
      </w:r>
    </w:p>
    <w:p>
      <w:r>
        <w:rPr>
          <w:b/>
          <w:u w:val="single"/>
        </w:rPr>
        <w:t xml:space="preserve">247351</w:t>
      </w:r>
    </w:p>
    <w:p>
      <w:r>
        <w:t xml:space="preserve">Kuuntele Don't Run - DAREALZO x MTP x Monsta x Sammy2x by Sammy2x #np on #SoundCloud ‼️‼️‼️‼️‼️‼️‼️‼️‼️‼️ https://t.co/FhpG0PzaBl</w:t>
      </w:r>
    </w:p>
    <w:p>
      <w:r>
        <w:rPr>
          <w:b/>
          <w:u w:val="single"/>
        </w:rPr>
        <w:t xml:space="preserve">247352</w:t>
      </w:r>
    </w:p>
    <w:p>
      <w:r>
        <w:t xml:space="preserve">@foxytab2000 @Lil_Gingie24 Enemmänkin liian kiireinen sängyssä makaaminen pakottaa Ionnan katsomaan Facebook-videoita kanssani😂😂😂</w:t>
      </w:r>
    </w:p>
    <w:p>
      <w:r>
        <w:rPr>
          <w:b/>
          <w:u w:val="single"/>
        </w:rPr>
        <w:t xml:space="preserve">247353</w:t>
      </w:r>
    </w:p>
    <w:p>
      <w:r>
        <w:t xml:space="preserve">DOVER, NJ. Hiring manager is reviewing applications right now for Environmental Services Technician, Full Time... https://t.co/2Uupjg2Slc...</w:t>
      </w:r>
    </w:p>
    <w:p>
      <w:r>
        <w:rPr>
          <w:b/>
          <w:u w:val="single"/>
        </w:rPr>
        <w:t xml:space="preserve">247354</w:t>
      </w:r>
    </w:p>
    <w:p>
      <w:r>
        <w:t xml:space="preserve">Seuraa sydäntäsi, ota riski ja uskalla unelmoida! #LeapMovie, teattereissa 21. huhtikuuta! https://t.co/7alwp50uCa https://t.co/7alwp50uCa</w:t>
      </w:r>
    </w:p>
    <w:p>
      <w:r>
        <w:rPr>
          <w:b/>
          <w:u w:val="single"/>
        </w:rPr>
        <w:t xml:space="preserve">247355</w:t>
      </w:r>
    </w:p>
    <w:p>
      <w:r>
        <w:t xml:space="preserve">Kuunneltuani Broadwayn soundtrackin olen todella ihastunut ajatukseen Mary Poppins AU:sta, jossa Star olisi Mary Poppins ja Marco Bert??</w:t>
      </w:r>
    </w:p>
    <w:p>
      <w:r>
        <w:rPr>
          <w:b/>
          <w:u w:val="single"/>
        </w:rPr>
        <w:t xml:space="preserve">247356</w:t>
      </w:r>
    </w:p>
    <w:p>
      <w:r>
        <w:t xml:space="preserve">Heitä takaisin torstaina!! Ennen ja jälkeen -huoneet......vanha kahden hengen huone on nyt muuttunut... https://t.co/PmzHtsV4Lj</w:t>
      </w:r>
    </w:p>
    <w:p>
      <w:r>
        <w:rPr>
          <w:b/>
          <w:u w:val="single"/>
        </w:rPr>
        <w:t xml:space="preserve">247357</w:t>
      </w:r>
    </w:p>
    <w:p>
      <w:r>
        <w:t xml:space="preserve">Niin ärsyyntynyt 😡 @Ticketmasterin kanssa IP-osoitteeni estämisestä. En osta yhtään lippua, ellen löydä haluamaani. Miksi sulla on sitten se captha?</w:t>
      </w:r>
    </w:p>
    <w:p>
      <w:r>
        <w:rPr>
          <w:b/>
          <w:u w:val="single"/>
        </w:rPr>
        <w:t xml:space="preserve">247358</w:t>
      </w:r>
    </w:p>
    <w:p>
      <w:r>
        <w:t xml:space="preserve">Ainoa kerta, kun olen tehnyt aprillipilan, olin 22-vuotias. Vietin aamun kertomalla ihmisille, etten ollut ihastukseni kanssa sviitissä Landmarkissa...</w:t>
      </w:r>
    </w:p>
    <w:p>
      <w:r>
        <w:rPr>
          <w:b/>
          <w:u w:val="single"/>
        </w:rPr>
        <w:t xml:space="preserve">247359</w:t>
      </w:r>
    </w:p>
    <w:p>
      <w:r>
        <w:t xml:space="preserve">@PitneyBowes onnittelee Dean Larsonia Snell &amp;amp; Wilmer LLP: stä viimeisen Sonosin langattoman kaiuttimen voittamisesta #ALAConf2017</w:t>
      </w:r>
    </w:p>
    <w:p>
      <w:r>
        <w:rPr>
          <w:b/>
          <w:u w:val="single"/>
        </w:rPr>
        <w:t xml:space="preserve">247360</w:t>
      </w:r>
    </w:p>
    <w:p>
      <w:r>
        <w:t xml:space="preserve">@BhittaniKhannnn Näen Afganistanissa etnosentrisen sisällissodan, kun ISIS on neutralisoitu @HORUS_PTI @AfghanPashtana</w:t>
      </w:r>
    </w:p>
    <w:p>
      <w:r>
        <w:rPr>
          <w:b/>
          <w:u w:val="single"/>
        </w:rPr>
        <w:t xml:space="preserve">247361</w:t>
      </w:r>
    </w:p>
    <w:p>
      <w:r>
        <w:t xml:space="preserve">Löytyi transponderi etana!</w:t>
        <w:br/>
        <w:t xml:space="preserve"> Kunnian vuoksi!</w:t>
        <w:t xml:space="preserve">Jättiläiset iskevät yhteen muinaisessa viidakossa!</w:t>
        <w:br/>
        <w:t xml:space="preserve">https://t.co/VE9SgRMaHq #TreCru https://t.co/SeSx7NQDRB</w:t>
      </w:r>
    </w:p>
    <w:p>
      <w:r>
        <w:rPr>
          <w:b/>
          <w:u w:val="single"/>
        </w:rPr>
        <w:t xml:space="preserve">247362</w:t>
      </w:r>
    </w:p>
    <w:p>
      <w:r>
        <w:t xml:space="preserve">Joitakin hyödyllisiä näkökohtia Mortgage Brokerin tärkeimmistä yksityiskohdista https://t.co/AigNvPrcqI https://t.co/dDTKLiGKDp https://t.co/dDTKLiGKDp</w:t>
      </w:r>
    </w:p>
    <w:p>
      <w:r>
        <w:rPr>
          <w:b/>
          <w:u w:val="single"/>
        </w:rPr>
        <w:t xml:space="preserve">247363</w:t>
      </w:r>
    </w:p>
    <w:p>
      <w:r>
        <w:t xml:space="preserve">RAW Manian jälkeen oli ennen suosikkini. Minua kutkuttaa jo kääntyminen. En katsonut Maniaa ja olen meh tästä show'sta 30 min sisään.</w:t>
      </w:r>
    </w:p>
    <w:p>
      <w:r>
        <w:rPr>
          <w:b/>
          <w:u w:val="single"/>
        </w:rPr>
        <w:t xml:space="preserve">247364</w:t>
      </w:r>
    </w:p>
    <w:p>
      <w:r>
        <w:t xml:space="preserve">Seksi myy, ja seksikkäitä tyttöjä tarvitaan ohjelman tai tuotteen arvostuksen nostamiseen. Näin kertoi minulle eräs markkinointivirkailija.</w:t>
      </w:r>
    </w:p>
    <w:p>
      <w:r>
        <w:rPr>
          <w:b/>
          <w:u w:val="single"/>
        </w:rPr>
        <w:t xml:space="preserve">247365</w:t>
      </w:r>
    </w:p>
    <w:p>
      <w:r>
        <w:t xml:space="preserve">Trumpin rahasto on huijausta, hän voi nostaa siitä rahaa milloin tahansa ilman julkistamista. Miksi meidän on nähtävä hänen veroilmoituksensa, erityisesti ensi vuonna 2017.</w:t>
      </w:r>
    </w:p>
    <w:p>
      <w:r>
        <w:rPr>
          <w:b/>
          <w:u w:val="single"/>
        </w:rPr>
        <w:t xml:space="preserve">247366</w:t>
      </w:r>
    </w:p>
    <w:p>
      <w:r>
        <w:t xml:space="preserve">Ratsastat yhä positiivisen energian saapuvien aaltojen mukana, ... Lisää syöpään https://t.co/zt2ymFpXJM</w:t>
      </w:r>
    </w:p>
    <w:p>
      <w:r>
        <w:rPr>
          <w:b/>
          <w:u w:val="single"/>
        </w:rPr>
        <w:t xml:space="preserve">247367</w:t>
      </w:r>
    </w:p>
    <w:p>
      <w:r>
        <w:t xml:space="preserve">Minäkään en saa senttiäkään lipunmyynnistä tai käyttöoikeussopimuksista. En maksa 10 dollaria nachoista. Nähdään ensi viikolla, kun tuon pihvin. https://t.co/3pQHMlBtqW</w:t>
      </w:r>
    </w:p>
    <w:p>
      <w:r>
        <w:rPr>
          <w:b/>
          <w:u w:val="single"/>
        </w:rPr>
        <w:t xml:space="preserve">247368</w:t>
      </w:r>
    </w:p>
    <w:p>
      <w:r>
        <w:t xml:space="preserve">Kaksi NYC:ssä asuvaa taiteilijaa suunnitteli minimalistiset lenkkarit - heidän salaisuutensa on paljon tikkauksia https://t.co/hOirwc9SZ9</w:t>
      </w:r>
    </w:p>
    <w:p>
      <w:r>
        <w:rPr>
          <w:b/>
          <w:u w:val="single"/>
        </w:rPr>
        <w:t xml:space="preserve">247369</w:t>
      </w:r>
    </w:p>
    <w:p>
      <w:r>
        <w:t xml:space="preserve">Uutta taidetta myytävänä! - "Oranssit päivän liljat" - https://t.co/NS7BKnCpy9 @fineartamerica https://t.co/UsjuzdeGKE https://t.co/UsjuzdeGKE</w:t>
      </w:r>
    </w:p>
    <w:p>
      <w:r>
        <w:rPr>
          <w:b/>
          <w:u w:val="single"/>
        </w:rPr>
        <w:t xml:space="preserve">247370</w:t>
      </w:r>
    </w:p>
    <w:p>
      <w:r>
        <w:t xml:space="preserve">Koskaan ei pidä olettaa, että joku on mielisairas, koska joku ajattelee eri tavalla kuin sinä. Koska, myönnettäköön se, useimmat ihmiset ajattelevat niin. Melkein kaikesta.</w:t>
      </w:r>
    </w:p>
    <w:p>
      <w:r>
        <w:rPr>
          <w:b/>
          <w:u w:val="single"/>
        </w:rPr>
        <w:t xml:space="preserve">247371</w:t>
      </w:r>
    </w:p>
    <w:p>
      <w:r>
        <w:t xml:space="preserve">@RedDragonA67 @chevychevelle48 @Chrisracefan1 @laura24fan @43324FAN @jonesbrent570 @ToddTPrice24 @JoePalmerJr @mikhail24RD @MonsterEnergy Epäilen sitä!!! Vain noin 3-4 vuotta jäljellä</w:t>
      </w:r>
    </w:p>
    <w:p>
      <w:r>
        <w:rPr>
          <w:b/>
          <w:u w:val="single"/>
        </w:rPr>
        <w:t xml:space="preserve">247372</w:t>
      </w:r>
    </w:p>
    <w:p>
      <w:r>
        <w:t xml:space="preserve">@earthanddust En ole varma, onko tuo liian reilua, en ole mikään erityinen "tyttö" tai jotenkin parempi. Muista, että naisia pyydetään sosiaalisesti olemaan olematta suoria.</w:t>
      </w:r>
    </w:p>
    <w:p>
      <w:r>
        <w:rPr>
          <w:b/>
          <w:u w:val="single"/>
        </w:rPr>
        <w:t xml:space="preserve">247373</w:t>
      </w:r>
    </w:p>
    <w:p>
      <w:r>
        <w:t xml:space="preserve">@Chappell_Cam Kuljettajat, joilla on yli 5 vuotta täysipäiväistä Cupia, voivat tehdä 10. Ei Dash4Cashia eikä ketään kahdeksassa finaalissa.</w:t>
      </w:r>
    </w:p>
    <w:p>
      <w:r>
        <w:rPr>
          <w:b/>
          <w:u w:val="single"/>
        </w:rPr>
        <w:t xml:space="preserve">247374</w:t>
      </w:r>
    </w:p>
    <w:p>
      <w:r>
        <w:t xml:space="preserve">Tuhannet kaltaisesi äidit keskustelevat sovelluksessamme juuri nyt. Liity meihin! #momlifeapp https://t.co/EO4fgpHIlt</w:t>
      </w:r>
    </w:p>
    <w:p>
      <w:r>
        <w:rPr>
          <w:b/>
          <w:u w:val="single"/>
        </w:rPr>
        <w:t xml:space="preserve">247375</w:t>
      </w:r>
    </w:p>
    <w:p>
      <w:r>
        <w:t xml:space="preserve">#10: Nopean aineenvaihdunnan ruokavalio: Syö enemmän ruokaa ja laihduta enemmän https://t.co/oS8y8qg9pm https://t.co/7EmXDGrdaA https://t.co/7EmXDGrdaA</w:t>
      </w:r>
    </w:p>
    <w:p>
      <w:r>
        <w:rPr>
          <w:b/>
          <w:u w:val="single"/>
        </w:rPr>
        <w:t xml:space="preserve">247376</w:t>
      </w:r>
    </w:p>
    <w:p>
      <w:r>
        <w:t xml:space="preserve">@SI_PeterKing Miksi Romo saa niin paljon lehdistöä?  Täällä ei ole mitään nähtävää. Hän jää eläkkeelle ja vaihtaa tv:tä, so what.  Hieman keskimääräistä parempi QB</w:t>
      </w:r>
    </w:p>
    <w:p>
      <w:r>
        <w:rPr>
          <w:b/>
          <w:u w:val="single"/>
        </w:rPr>
        <w:t xml:space="preserve">247377</w:t>
      </w:r>
    </w:p>
    <w:p>
      <w:r>
        <w:t xml:space="preserve">Livestriimini siirtyy ensi torstaille, koska minulla on yhteensä 3 miksausta, jotka minun on nauhoitettava. Joten olkaa kärsivällisiä. #edm #mixing</w:t>
      </w:r>
    </w:p>
    <w:p>
      <w:r>
        <w:rPr>
          <w:b/>
          <w:u w:val="single"/>
        </w:rPr>
        <w:t xml:space="preserve">247378</w:t>
      </w:r>
    </w:p>
    <w:p>
      <w:r>
        <w:t xml:space="preserve">Osallistu ja voita 2 hengen matka NYCiin @wheretraveler ja @SugarFactory kautta: https://t.co/jyruLXQiog https://t.co/NeWIBExUT0</w:t>
      </w:r>
    </w:p>
    <w:p>
      <w:r>
        <w:rPr>
          <w:b/>
          <w:u w:val="single"/>
        </w:rPr>
        <w:t xml:space="preserve">247379</w:t>
      </w:r>
    </w:p>
    <w:p>
      <w:r>
        <w:t xml:space="preserve">Ian Wright ja Danny Murphy puolustavat Chelsean Diego Costaa Vincent Kompanyn potkusyytösten vuoksi https://t.co/NgPXaV4UnP</w:t>
      </w:r>
    </w:p>
    <w:p>
      <w:r>
        <w:rPr>
          <w:b/>
          <w:u w:val="single"/>
        </w:rPr>
        <w:t xml:space="preserve">247380</w:t>
      </w:r>
    </w:p>
    <w:p>
      <w:r>
        <w:t xml:space="preserve">Omistatko sinä #muttin?</w:t>
        <w:t xml:space="preserve">Niistä saa parhaita #koiria!</w:t>
        <w:br/>
        <w:t xml:space="preserve">https://t.co/PtWGGD7Reb https://t.co/FQM4ZdMGDD https://t.co/FQM4ZdMGDD</w:t>
      </w:r>
    </w:p>
    <w:p>
      <w:r>
        <w:rPr>
          <w:b/>
          <w:u w:val="single"/>
        </w:rPr>
        <w:t xml:space="preserve">247381</w:t>
      </w:r>
    </w:p>
    <w:p>
      <w:r>
        <w:t xml:space="preserve">Mini Wired Extendable Remote Monopod Selfie Stick Selfie-pole Iphone New MT https://t.co/HXDwnMAzt7 https://t.co/JceMZBR04g https://t.co/JceMZBR04g</w:t>
      </w:r>
    </w:p>
    <w:p>
      <w:r>
        <w:rPr>
          <w:b/>
          <w:u w:val="single"/>
        </w:rPr>
        <w:t xml:space="preserve">247382</w:t>
      </w:r>
    </w:p>
    <w:p>
      <w:r>
        <w:t xml:space="preserve">Hyvän show'n järjestäminen vaatii nykyään niin vähän vaivaa, että ihmiset... Lisää Leo https://t.co/D5RNfuSd14</w:t>
      </w:r>
    </w:p>
    <w:p>
      <w:r>
        <w:rPr>
          <w:b/>
          <w:u w:val="single"/>
        </w:rPr>
        <w:t xml:space="preserve">247383</w:t>
      </w:r>
    </w:p>
    <w:p>
      <w:r>
        <w:t xml:space="preserve">@MPA2000 @ijbailey @DanScavino @ericbolling @POTUS @TheFive otin proctored testin IUPUI: ssa Kävin IU: ssa ja Purduessa... Marionin piirikunnan keskustassa lähellä Riley Hospitalia, eikö?</w:t>
      </w:r>
    </w:p>
    <w:p>
      <w:r>
        <w:rPr>
          <w:b/>
          <w:u w:val="single"/>
        </w:rPr>
        <w:t xml:space="preserve">247384</w:t>
      </w:r>
    </w:p>
    <w:p>
      <w:r>
        <w:t xml:space="preserve">@TommyEmbaoba @mellokittv @pokemondeadguy Hän oli oikeassa kunnossa myös brev todella täytti ne joogat ja se, birdy oli mans täysi huomio yeah 👍🏻👍🏻</w:t>
      </w:r>
    </w:p>
    <w:p>
      <w:r>
        <w:rPr>
          <w:b/>
          <w:u w:val="single"/>
        </w:rPr>
        <w:t xml:space="preserve">247385</w:t>
      </w:r>
    </w:p>
    <w:p>
      <w:r>
        <w:t xml:space="preserve">Portlandin julkisten koulujen talousarvioehdotus vähentäisi 70 opettajaa ja 58 keskushallinnon työntekijää https://t.co/j8CiWpgg3k https://t.co/7U9ceJz0aN https://t.co/7U9ceJz0aN</w:t>
      </w:r>
    </w:p>
    <w:p>
      <w:r>
        <w:rPr>
          <w:b/>
          <w:u w:val="single"/>
        </w:rPr>
        <w:t xml:space="preserve">247386</w:t>
      </w:r>
    </w:p>
    <w:p>
      <w:r>
        <w:t xml:space="preserve">Cooper Cronk on täyttä luokkaa. Median koulutuksen pitäisi olla vain tämän lehdistötilaisuuden katsomista kerran viikossa.</w:t>
      </w:r>
    </w:p>
    <w:p>
      <w:r>
        <w:rPr>
          <w:b/>
          <w:u w:val="single"/>
        </w:rPr>
        <w:t xml:space="preserve">247387</w:t>
      </w:r>
    </w:p>
    <w:p>
      <w:r>
        <w:t xml:space="preserve">huolta omistamme, olemme kaikki onnellisempia</w:t>
        <w:br/>
        <w:br/>
        <w:t xml:space="preserve">Mark Rossi - Rhett Cady - Vincent Zullo https://t.co/PlUtmTsJYV https://t.co/PlUtmTsJYV</w:t>
      </w:r>
    </w:p>
    <w:p>
      <w:r>
        <w:rPr>
          <w:b/>
          <w:u w:val="single"/>
        </w:rPr>
        <w:t xml:space="preserve">247388</w:t>
      </w:r>
    </w:p>
    <w:p>
      <w:r>
        <w:t xml:space="preserve">@millionorchid kun orkideat istutettiin hydrotoneen, ne tarvitsivat huomattavasti enemmän vettä.</w:t>
      </w:r>
    </w:p>
    <w:p>
      <w:r>
        <w:rPr>
          <w:b/>
          <w:u w:val="single"/>
        </w:rPr>
        <w:t xml:space="preserve">247389</w:t>
      </w:r>
    </w:p>
    <w:p>
      <w:r>
        <w:t xml:space="preserve">Tämän päivän hampurilaiserikoisruoka #JBsRoastsandChopsissa - sulatettua fetaa, pekonia, salaattia &amp; leipää; marinoitua punasipulia briossisämpylän päällä! @DukeU #dukedining https://t.co/Ts3w8UXI6U</w:t>
      </w:r>
    </w:p>
    <w:p>
      <w:r>
        <w:rPr>
          <w:b/>
          <w:u w:val="single"/>
        </w:rPr>
        <w:t xml:space="preserve">247390</w:t>
      </w:r>
    </w:p>
    <w:p>
      <w:r>
        <w:t xml:space="preserve">@darkangel_23__ @YouTube se oli alkuperäisessä setissä viime yönä... mutta he eivät soittaneet sitä... joka tapauksessa Belfort 1998 on suosikkini ikinä.</w:t>
      </w:r>
    </w:p>
    <w:p>
      <w:r>
        <w:rPr>
          <w:b/>
          <w:u w:val="single"/>
        </w:rPr>
        <w:t xml:space="preserve">247391</w:t>
      </w:r>
    </w:p>
    <w:p>
      <w:r>
        <w:t xml:space="preserve">Michael Flynn työskentelee sopimuksen parissa vastatakseen FBI:n sekä edustajainhuoneen ja senaatin tiedustelukomiteoiden kysymyksiin... https://t.co/RyqFkc1tlX...</w:t>
      </w:r>
    </w:p>
    <w:p>
      <w:r>
        <w:rPr>
          <w:b/>
          <w:u w:val="single"/>
        </w:rPr>
        <w:t xml:space="preserve">247392</w:t>
      </w:r>
    </w:p>
    <w:p>
      <w:r>
        <w:t xml:space="preserve">NASA : DaFlorenceEvans Itse asiassa tuo on kuva Sarychev-tulivuoren purkautumisesta vuonna 2009: ... https://t.co/Z6z8HzJOUc) https://t.co/RqN6jOwOaX</w:t>
      </w:r>
    </w:p>
    <w:p>
      <w:r>
        <w:rPr>
          <w:b/>
          <w:u w:val="single"/>
        </w:rPr>
        <w:t xml:space="preserve">247393</w:t>
      </w:r>
    </w:p>
    <w:p>
      <w:r>
        <w:t xml:space="preserve">@PappiMaee KIITOS tuestasi. Merkitsette niin paljon ohjelmallemme. Ikuinen perhe. #ForeverToThee https://t.co/E13EQAq5I8</w:t>
      </w:r>
    </w:p>
    <w:p>
      <w:r>
        <w:rPr>
          <w:b/>
          <w:u w:val="single"/>
        </w:rPr>
        <w:t xml:space="preserve">247394</w:t>
      </w:r>
    </w:p>
    <w:p>
      <w:r>
        <w:t xml:space="preserve">Milloin Reneigh palaa Uudesta-Seelannista, jotta voimme mennä Earls &amp; amp;keskustella mielenterveydestäni, josta hän on huolissaan nähtyään tviittini.</w:t>
      </w:r>
    </w:p>
    <w:p>
      <w:r>
        <w:rPr>
          <w:b/>
          <w:u w:val="single"/>
        </w:rPr>
        <w:t xml:space="preserve">247395</w:t>
      </w:r>
    </w:p>
    <w:p>
      <w:r>
        <w:t xml:space="preserve">MT @Sen_JoeManchin: https://t.co/BkFjpPa3FX #ConfirmGorsuch #PJNET</w:t>
      </w:r>
    </w:p>
    <w:p>
      <w:r>
        <w:rPr>
          <w:b/>
          <w:u w:val="single"/>
        </w:rPr>
        <w:t xml:space="preserve">247396</w:t>
      </w:r>
    </w:p>
    <w:p>
      <w:r>
        <w:t xml:space="preserve">@realDonaldTrump @NBCNews Mitä pitäisit siitä, jos Todd kutsuisi sinua oranssiksi mieheksi, Don the Coniksi, Dizzy Donaldiksi, Bannonin nartuksi tai Dumb Doniksi? Miltä sinusta tuntuisi?</w:t>
      </w:r>
    </w:p>
    <w:p>
      <w:r>
        <w:rPr>
          <w:b/>
          <w:u w:val="single"/>
        </w:rPr>
        <w:t xml:space="preserve">247397</w:t>
      </w:r>
    </w:p>
    <w:p>
      <w:r>
        <w:t xml:space="preserve">Lääkärin hyväntekeväisyysjärjestö MSF sanoo hoitaneensa potilaita hermomyrkkyjen varalta Syyrian hyökkäyksen jälkeen https://t.co/uhmNNkUGM9 via @Reuters</w:t>
      </w:r>
    </w:p>
    <w:p>
      <w:r>
        <w:rPr>
          <w:b/>
          <w:u w:val="single"/>
        </w:rPr>
        <w:t xml:space="preserve">247398</w:t>
      </w:r>
    </w:p>
    <w:p>
      <w:r>
        <w:t xml:space="preserve">LEIMA FDC MAXICARD of ESTONIA 2002 - 2016 - Viron villieläimet https://t.co/0ASKQNtupr https://t.co/dXdWIKXy19 https://t.co/dXdWIKXy19</w:t>
      </w:r>
    </w:p>
    <w:p>
      <w:r>
        <w:rPr>
          <w:b/>
          <w:u w:val="single"/>
        </w:rPr>
        <w:t xml:space="preserve">247399</w:t>
      </w:r>
    </w:p>
    <w:p>
      <w:r>
        <w:t xml:space="preserve">@ArtOfVillainy "Hyvä. Olin vain kierteessä, kun vakuuttelin itselleni, ettet ole", hän sanoo nopeasti selittäen outoa käytöstään.</w:t>
      </w:r>
    </w:p>
    <w:p>
      <w:r>
        <w:rPr>
          <w:b/>
          <w:u w:val="single"/>
        </w:rPr>
        <w:t xml:space="preserve">247400</w:t>
      </w:r>
    </w:p>
    <w:p>
      <w:r>
        <w:t xml:space="preserve">- 10 I Wanna Be Down [The Human Rhythm Hip Hop Remix https://t.co/QJwCAbl4EC #nowplaying #listenlive</w:t>
      </w:r>
    </w:p>
    <w:p>
      <w:r>
        <w:rPr>
          <w:b/>
          <w:u w:val="single"/>
        </w:rPr>
        <w:t xml:space="preserve">247401</w:t>
      </w:r>
    </w:p>
    <w:p>
      <w:r>
        <w:t xml:space="preserve">UUTUUS + vain £10! 🌹Moonshine Black Pearl Necklace, hän on kaunotar 😍😍 https://t.co/yp6MwUyVKa https://t.co/tG6JHVpcZM</w:t>
      </w:r>
    </w:p>
    <w:p>
      <w:r>
        <w:rPr>
          <w:b/>
          <w:u w:val="single"/>
        </w:rPr>
        <w:t xml:space="preserve">247402</w:t>
      </w:r>
    </w:p>
    <w:p>
      <w:r>
        <w:t xml:space="preserve">Työnhakijat! Opi, miten saada työnhakusi uudelleen käyntiin uravalmentaja Clare Harlow'n kanssa ma 4.10. klo 14.00. Info &amp;amp; Rekisteröidy: https://t.co/j2tXZ202Wp. https://t.co/gOmAAqJRV9.</w:t>
      </w:r>
    </w:p>
    <w:p>
      <w:r>
        <w:rPr>
          <w:b/>
          <w:u w:val="single"/>
        </w:rPr>
        <w:t xml:space="preserve">247403</w:t>
      </w:r>
    </w:p>
    <w:p>
      <w:r>
        <w:t xml:space="preserve">@Abandapart94 @Josh2Gud4U @MGberry34 Flash ja Green Lantern Corps tulevat. Lepakkoperhe on yksi harvoista tapauksista, että he kaikki voisivat tukea omia elokuviaan.....</w:t>
      </w:r>
    </w:p>
    <w:p>
      <w:r>
        <w:rPr>
          <w:b/>
          <w:u w:val="single"/>
        </w:rPr>
        <w:t xml:space="preserve">247404</w:t>
      </w:r>
    </w:p>
    <w:p>
      <w:r>
        <w:t xml:space="preserve">@ArmaanMalik22 Tiedän, että aaj bhi mujhe aapka reply nhi milega, mutta olen iloinen voidessani olla osa #AskArmaania.</w:t>
      </w:r>
    </w:p>
    <w:p>
      <w:r>
        <w:rPr>
          <w:b/>
          <w:u w:val="single"/>
        </w:rPr>
        <w:t xml:space="preserve">247405</w:t>
      </w:r>
    </w:p>
    <w:p>
      <w:r>
        <w:t xml:space="preserve">#ItStopsNow: https://t.co/ivWjbsKyoe.</w:t>
      </w:r>
    </w:p>
    <w:p>
      <w:r>
        <w:rPr>
          <w:b/>
          <w:u w:val="single"/>
        </w:rPr>
        <w:t xml:space="preserve">247406</w:t>
      </w:r>
    </w:p>
    <w:p>
      <w:r>
        <w:t xml:space="preserve">Miesten aamiainen ensi lauantaina 8. huhtikuuta klo 9:00</w:t>
        <w:br/>
        <w:t xml:space="preserve">Brother Gio - Martin Giovanni Quijano, kertoo... https://t.co/jhYST6bL5M</w:t>
      </w:r>
    </w:p>
    <w:p>
      <w:r>
        <w:rPr>
          <w:b/>
          <w:u w:val="single"/>
        </w:rPr>
        <w:t xml:space="preserve">247407</w:t>
      </w:r>
    </w:p>
    <w:p>
      <w:r>
        <w:t xml:space="preserve">@0yasumilk Varmistan, että näytän laboratorion oven avautumisen vain sinulle, senpai, jos joskus näen sinut käytävällä...</w:t>
      </w:r>
    </w:p>
    <w:p>
      <w:r>
        <w:rPr>
          <w:b/>
          <w:u w:val="single"/>
        </w:rPr>
        <w:t xml:space="preserve">247408</w:t>
      </w:r>
    </w:p>
    <w:p>
      <w:r>
        <w:t xml:space="preserve">@DaMullet kyllä, mutta siitä on jo niin kauan, kun olen katsonut säännöllisesti, etten ole vieläkään nähnyt sitä, ja se tarkoittaa, että sitä ei ole tapahtunut</w:t>
        <w:br/>
        <w:t xml:space="preserve">(myös, LESNAR? TODELLA?)</w:t>
      </w:r>
    </w:p>
    <w:p>
      <w:r>
        <w:rPr>
          <w:b/>
          <w:u w:val="single"/>
        </w:rPr>
        <w:t xml:space="preserve">247409</w:t>
      </w:r>
    </w:p>
    <w:p>
      <w:r>
        <w:t xml:space="preserve">Tykkäsin @mediocrefilms @YouTube-videosta https://t.co/ns3URtjm6T Sopimattomia kysymyksiä Cosplay-tyttöjen kanssa WonderCon 2017 -tapahtumassa.</w:t>
      </w:r>
    </w:p>
    <w:p>
      <w:r>
        <w:rPr>
          <w:b/>
          <w:u w:val="single"/>
        </w:rPr>
        <w:t xml:space="preserve">247410</w:t>
      </w:r>
    </w:p>
    <w:p>
      <w:r>
        <w:t xml:space="preserve">#Mies veloitetaan korkean luokan rattijuopumuksen jälkeen kahdesti yhden yön aikana, #NSW - https://t.co/kkkeiTQDj5 #Drinkdriving https://t.co/NlOoVop9sN</w:t>
      </w:r>
    </w:p>
    <w:p>
      <w:r>
        <w:rPr>
          <w:b/>
          <w:u w:val="single"/>
        </w:rPr>
        <w:t xml:space="preserve">247411</w:t>
      </w:r>
    </w:p>
    <w:p>
      <w:r>
        <w:t xml:space="preserve">Sokea usko. Tarina, joka inspiroi meitä edelleen. Kiitos hienosta artikkelista BloodHorse !!! #BlindHorse https://t.co/mwLCBxFzTJ</w:t>
      </w:r>
    </w:p>
    <w:p>
      <w:r>
        <w:rPr>
          <w:b/>
          <w:u w:val="single"/>
        </w:rPr>
        <w:t xml:space="preserve">247412</w:t>
      </w:r>
    </w:p>
    <w:p>
      <w:r>
        <w:t xml:space="preserve">Obama palkkasi Muslimiveljeskunnan !! Valittiko @abcnews24 siitä?</w:t>
        <w:br/>
        <w:t xml:space="preserve"> #THEWORLD #THEIRABC Obama katsoi muualle, kun Iran teloitti ihmisiä.</w:t>
      </w:r>
    </w:p>
    <w:p>
      <w:r>
        <w:rPr>
          <w:b/>
          <w:u w:val="single"/>
        </w:rPr>
        <w:t xml:space="preserve">247413</w:t>
      </w:r>
    </w:p>
    <w:p>
      <w:r>
        <w:t xml:space="preserve">Miehillä, jotka käyttävät kännykkää hyvin usein, on todennäköisemmin vaikeuksia nukkua öisin ja heillä voi olla masennusoireita.</w:t>
      </w:r>
    </w:p>
    <w:p>
      <w:r>
        <w:rPr>
          <w:b/>
          <w:u w:val="single"/>
        </w:rPr>
        <w:t xml:space="preserve">247414</w:t>
      </w:r>
    </w:p>
    <w:p>
      <w:r>
        <w:t xml:space="preserve">Ajattelin kieltäytyä soolotapaamisista pomoni kanssa suojellakseni avioliittoani ja myös hänen avioliittoaan ja myös siksi, ettei hän voi arvostella minua.</w:t>
      </w:r>
    </w:p>
    <w:p>
      <w:r>
        <w:rPr>
          <w:b/>
          <w:u w:val="single"/>
        </w:rPr>
        <w:t xml:space="preserve">247415</w:t>
      </w:r>
    </w:p>
    <w:p>
      <w:r>
        <w:t xml:space="preserve">▶ Kuuntele Intergalactic Space - essence ( deep housetrance cloud 9 progressive mix) https://t.co/Ypq7sAOStO via @thefanburst #edm #plur</w:t>
      </w:r>
    </w:p>
    <w:p>
      <w:r>
        <w:rPr>
          <w:b/>
          <w:u w:val="single"/>
        </w:rPr>
        <w:t xml:space="preserve">247416</w:t>
      </w:r>
    </w:p>
    <w:p>
      <w:r>
        <w:t xml:space="preserve">Biz2Credit &amp;amp; Columbia Business School isännöi digitaalisen rahoituksen rajoja käsittelevää konferenssia New Yorkissa https://t.co/7Oho35LEP7 https://t.co/CDoky6Hzsh</w:t>
      </w:r>
    </w:p>
    <w:p>
      <w:r>
        <w:rPr>
          <w:b/>
          <w:u w:val="single"/>
        </w:rPr>
        <w:t xml:space="preserve">247417</w:t>
      </w:r>
    </w:p>
    <w:p>
      <w:r>
        <w:t xml:space="preserve">Tykkäsin @YouTube-videosta @joeroganilta https://t.co/NTqU759HLW Joe Rogan Experience #941 - Greg Fitzsimmons</w:t>
      </w:r>
    </w:p>
    <w:p>
      <w:r>
        <w:rPr>
          <w:b/>
          <w:u w:val="single"/>
        </w:rPr>
        <w:t xml:space="preserve">247418</w:t>
      </w:r>
    </w:p>
    <w:p>
      <w:r>
        <w:t xml:space="preserve">vaikeinta maailmassa on nähdä jonkun rakastamasi ihmisen kärsivän tuskasta &amp;amp; tietää, ettei voi tehdä mitään auttaakseen häntä</w:t>
      </w:r>
    </w:p>
    <w:p>
      <w:r>
        <w:rPr>
          <w:b/>
          <w:u w:val="single"/>
        </w:rPr>
        <w:t xml:space="preserve">247419</w:t>
      </w:r>
    </w:p>
    <w:p>
      <w:r>
        <w:t xml:space="preserve">@LaureneDiCillo @NBCNews jokainen prez b4 Obama oli valkoinen luuletko, että jokainen vota ei ajatellut, että hän näyttää luotettavalta kaverilta?</w:t>
      </w:r>
    </w:p>
    <w:p>
      <w:r>
        <w:rPr>
          <w:b/>
          <w:u w:val="single"/>
        </w:rPr>
        <w:t xml:space="preserve">247420</w:t>
      </w:r>
    </w:p>
    <w:p>
      <w:r>
        <w:t xml:space="preserve">Ortodoksinen toorajuutalaisuus on Afrikan nopeimmin kasvava uskonto. Entiset kristityt, entiset muslimit ja messiaaniset ovat nyt Tooran vartijoita. https://t.co/Sd7wTkcLYj.</w:t>
      </w:r>
    </w:p>
    <w:p>
      <w:r>
        <w:rPr>
          <w:b/>
          <w:u w:val="single"/>
        </w:rPr>
        <w:t xml:space="preserve">247421</w:t>
      </w:r>
    </w:p>
    <w:p>
      <w:r>
        <w:t xml:space="preserve">Oman paikan miettiminen ulkomaailmassa on enemmänkin ment... Lisää aiheesta Libra https://t.co/h3x5iAf5sb</w:t>
      </w:r>
    </w:p>
    <w:p>
      <w:r>
        <w:rPr>
          <w:b/>
          <w:u w:val="single"/>
        </w:rPr>
        <w:t xml:space="preserve">247422</w:t>
      </w:r>
    </w:p>
    <w:p>
      <w:r>
        <w:t xml:space="preserve">@preposterousuni Syy Gen. Relativity ja Q.M Conflict. "MODERNIN FYSIIKAN SYDÄNSSÄ OLEVA VIRUS ON LÖYTYNYT" Tulossa pian</w:t>
      </w:r>
    </w:p>
    <w:p>
      <w:r>
        <w:rPr>
          <w:b/>
          <w:u w:val="single"/>
        </w:rPr>
        <w:t xml:space="preserve">247423</w:t>
      </w:r>
    </w:p>
    <w:p>
      <w:r>
        <w:t xml:space="preserve">$SING on hankkimassa osuutta yrityksestä, joka kehitti ensimmäisen öljyn täyttölaitteen vape-kyniä varten.</w:t>
      </w:r>
    </w:p>
    <w:p>
      <w:r>
        <w:rPr>
          <w:b/>
          <w:u w:val="single"/>
        </w:rPr>
        <w:t xml:space="preserve">247424</w:t>
      </w:r>
    </w:p>
    <w:p>
      <w:r>
        <w:t xml:space="preserve">UUTISIA: Activision Blizzard haluaa tehdä Call of Dutyyn elokuvauniversumin, joka muistuttaa Marvelin universumia https://t.co/TYJ4XbAQNU</w:t>
      </w:r>
    </w:p>
    <w:p>
      <w:r>
        <w:rPr>
          <w:b/>
          <w:u w:val="single"/>
        </w:rPr>
        <w:t xml:space="preserve">247425</w:t>
      </w:r>
    </w:p>
    <w:p>
      <w:r>
        <w:t xml:space="preserve">@GoHawksYT @ClashRoyale Vihaan tuota emojia, sitä on käytetty niin paljon, että se ei kirjaimellisesti enää näytä mitään tunteita.</w:t>
      </w:r>
    </w:p>
    <w:p>
      <w:r>
        <w:rPr>
          <w:b/>
          <w:u w:val="single"/>
        </w:rPr>
        <w:t xml:space="preserve">247426</w:t>
      </w:r>
    </w:p>
    <w:p>
      <w:r>
        <w:t xml:space="preserve">@megynkelly Ja nuo vanhemmat kasvattavat lumihiutaleiden lapsia helikopterivanhempien kanssa. Herra auta meitä kaikkia.</w:t>
      </w:r>
    </w:p>
    <w:p>
      <w:r>
        <w:rPr>
          <w:b/>
          <w:u w:val="single"/>
        </w:rPr>
        <w:t xml:space="preserve">247427</w:t>
      </w:r>
    </w:p>
    <w:p>
      <w:r>
        <w:t xml:space="preserve">Ford Crullin "A New Lexicon" avautuu torstaina 6. huhtikuuta klo 17.00-20.00 @AbmeyerWoodissa https://t.co/KdC1UdFE4k.</w:t>
      </w:r>
    </w:p>
    <w:p>
      <w:r>
        <w:rPr>
          <w:b/>
          <w:u w:val="single"/>
        </w:rPr>
        <w:t xml:space="preserve">247428</w:t>
      </w:r>
    </w:p>
    <w:p>
      <w:r>
        <w:t xml:space="preserve">TGIF! Nauti tulevasta kauniista viikonlopusta ja pysy mehukkaana L9Plus-laitteesi kanssa loppuun asti. Tee enemmän 5000mAh:n petoakulla.#NonStopFunFor72Hrs https://t.co/GF8ehzLkv1 https://t.co/GF8ehzLkv1</w:t>
      </w:r>
    </w:p>
    <w:p>
      <w:r>
        <w:rPr>
          <w:b/>
          <w:u w:val="single"/>
        </w:rPr>
        <w:t xml:space="preserve">247429</w:t>
      </w:r>
    </w:p>
    <w:p>
      <w:r>
        <w:t xml:space="preserve">Et välttämättä ole ryhmäsi äänekkäin, mutta... Lisää Neitsyt https://t.co/qqkY7CWKNQ</w:t>
      </w:r>
    </w:p>
    <w:p>
      <w:r>
        <w:rPr>
          <w:b/>
          <w:u w:val="single"/>
        </w:rPr>
        <w:t xml:space="preserve">247430</w:t>
      </w:r>
    </w:p>
    <w:p>
      <w:r>
        <w:t xml:space="preserve">Double Bed Machine Knitting Book by Ruth Lee Single Bed Ribber https://t.co/FoFaKh3V72 https://t.co/8y0Gn4LQP5 https://t.co/8y0Gn4LQP5</w:t>
      </w:r>
    </w:p>
    <w:p>
      <w:r>
        <w:rPr>
          <w:b/>
          <w:u w:val="single"/>
        </w:rPr>
        <w:t xml:space="preserve">247431</w:t>
      </w:r>
    </w:p>
    <w:p>
      <w:r>
        <w:t xml:space="preserve">(Aalto) SWELL: 3.0 jalkaa 13.3 s W / WIND WAVE: 3.0 jalkaa 9.9 s W / WVHT: 4.3 jalkaa / APD: 8.5 s / MWD: 275° / 2:19p PDT</w:t>
      </w:r>
    </w:p>
    <w:p>
      <w:r>
        <w:rPr>
          <w:b/>
          <w:u w:val="single"/>
        </w:rPr>
        <w:t xml:space="preserve">247432</w:t>
      </w:r>
    </w:p>
    <w:p>
      <w:r>
        <w:t xml:space="preserve">Sivuttain kulkevia lokkeja, söpöjä pupuja ja tähdenlento. #sketchnotes kauniilta päivältä NZ:ssä maailmanympärysmatkamme 2014/15 aikana. https://t.co/0mxNkS49tu.</w:t>
      </w:r>
    </w:p>
    <w:p>
      <w:r>
        <w:rPr>
          <w:b/>
          <w:u w:val="single"/>
        </w:rPr>
        <w:t xml:space="preserve">247433</w:t>
      </w:r>
    </w:p>
    <w:p>
      <w:r>
        <w:t xml:space="preserve">1) @drumbattlejosh ENSIMMÄINEN KIINTEÄ MUTUAL I THINK - liian mukava - super lahjakas - 100% on sinun selustasi - olen niin onnekas, että olemme mutuals - ily</w:t>
      </w:r>
    </w:p>
    <w:p>
      <w:r>
        <w:rPr>
          <w:b/>
          <w:u w:val="single"/>
        </w:rPr>
        <w:t xml:space="preserve">247434</w:t>
      </w:r>
    </w:p>
    <w:p>
      <w:r>
        <w:t xml:space="preserve">Se on myös säännöllinen muistutus siitä, että voin olla väärässä. Sanoin, että cd ei voi olla 12-sivuinen, koska Reuleaux'n monikulmioita ei voi muodostaa parillisella sivumäärällä.</w:t>
      </w:r>
    </w:p>
    <w:p>
      <w:r>
        <w:rPr>
          <w:b/>
          <w:u w:val="single"/>
        </w:rPr>
        <w:t xml:space="preserve">247435</w:t>
      </w:r>
    </w:p>
    <w:p>
      <w:r>
        <w:t xml:space="preserve">@yvonneridley Luin sen ja luulin aluksi, että sana oli "tärkeä". Impotentti on todellakin oikein. He ovat monien ongelmiemme juuret.</w:t>
      </w:r>
    </w:p>
    <w:p>
      <w:r>
        <w:rPr>
          <w:b/>
          <w:u w:val="single"/>
        </w:rPr>
        <w:t xml:space="preserve">247436</w:t>
      </w:r>
    </w:p>
    <w:p>
      <w:r>
        <w:t xml:space="preserve">#325 for 4 💪🏼💪🏽💪🏾 Vielä tiputetaan rasvaa, mutta hyvä fiilis näistä luvuista :) Embrace the... https://t.co/nDASDJDaJR</w:t>
      </w:r>
    </w:p>
    <w:p>
      <w:r>
        <w:rPr>
          <w:b/>
          <w:u w:val="single"/>
        </w:rPr>
        <w:t xml:space="preserve">247437</w:t>
      </w:r>
    </w:p>
    <w:p>
      <w:r>
        <w:t xml:space="preserve">"Yksi suurimmista haasteista, joita voimme kohdata elämässä, on anteeksianto."</w:t>
        <w:br/>
        <w:br/>
        <w:t xml:space="preserve">#20DaySpiritualJumpstart</w:t>
        <w:br/>
        <w:br/>
        <w:t xml:space="preserve">https://t.co/YpFfChQBHq https://t.co/YpFfChQBHq</w:t>
      </w:r>
    </w:p>
    <w:p>
      <w:r>
        <w:rPr>
          <w:b/>
          <w:u w:val="single"/>
        </w:rPr>
        <w:t xml:space="preserve">247438</w:t>
      </w:r>
    </w:p>
    <w:p>
      <w:r>
        <w:t xml:space="preserve">Vuoden 2017 tarkkailijan käsikirjasta:</w:t>
        <w:br/>
        <w:t xml:space="preserve"> Lauantai 8. huhtikuuta (itse asiassa juuri ja juuri 7. huhtikuuta - jos et ole vielä katsonut... https://t.co/qSxhiCDF0e</w:t>
      </w:r>
    </w:p>
    <w:p>
      <w:r>
        <w:rPr>
          <w:b/>
          <w:u w:val="single"/>
        </w:rPr>
        <w:t xml:space="preserve">247439</w:t>
      </w:r>
    </w:p>
    <w:p>
      <w:r>
        <w:t xml:space="preserve">Katson jotain hullua vanhaa kaveria nimeltä @TheCrankyCanuck ja voit katsoa häntä @Beamilla osoitteessa https://t.co/07DEkvmdnY via @Beam @Beam</w:t>
      </w:r>
    </w:p>
    <w:p>
      <w:r>
        <w:rPr>
          <w:b/>
          <w:u w:val="single"/>
        </w:rPr>
        <w:t xml:space="preserve">247440</w:t>
      </w:r>
    </w:p>
    <w:p>
      <w:r>
        <w:t xml:space="preserve">Näkymät Skomerille Pembrokeshiressä. Maisemat ovat upeat &amp;amp; kyllä, oli rohkaisevaa. https://t.co/lBHGNWe8Mj. https://t.co/lBHGNWe8Mj</w:t>
      </w:r>
    </w:p>
    <w:p>
      <w:r>
        <w:rPr>
          <w:b/>
          <w:u w:val="single"/>
        </w:rPr>
        <w:t xml:space="preserve">247441</w:t>
      </w:r>
    </w:p>
    <w:p>
      <w:r>
        <w:t xml:space="preserve">***ADVERTISE BIG*** 100 POSTERIT $150 (Sisältää: Design &amp;amp; Tulosteet) toimitetaan kotiovellesi!!!! /// Hinta perustuu 11x17 tuuman julisteisiin.</w:t>
      </w:r>
    </w:p>
    <w:p>
      <w:r>
        <w:rPr>
          <w:b/>
          <w:u w:val="single"/>
        </w:rPr>
        <w:t xml:space="preserve">247442</w:t>
      </w:r>
    </w:p>
    <w:p>
      <w:r>
        <w:t xml:space="preserve">Vaikka sinulla saattaa olla jo suuria suunnitelmia viikonlopun varalle,... Lisää Kauris https://t.co/T6eVQ0KiLO</w:t>
      </w:r>
    </w:p>
    <w:p>
      <w:r>
        <w:rPr>
          <w:b/>
          <w:u w:val="single"/>
        </w:rPr>
        <w:t xml:space="preserve">247443</w:t>
      </w:r>
    </w:p>
    <w:p>
      <w:r>
        <w:t xml:space="preserve">@tehnakki "Hei olen menossa Vegasiin 2 viikon kuluttua. I might never come back hah hahaha ha wink wink" ja sitten ei.</w:t>
      </w:r>
    </w:p>
    <w:p>
      <w:r>
        <w:rPr>
          <w:b/>
          <w:u w:val="single"/>
        </w:rPr>
        <w:t xml:space="preserve">247444</w:t>
      </w:r>
    </w:p>
    <w:p>
      <w:r>
        <w:t xml:space="preserve">.@SCClemons: Meidän on noustava eripuraisen politiikan yläpuolelle ja työskenneltävä yhdessä yhteisten ongelmien ratkaisemiseksi. #NatCon17</w:t>
      </w:r>
    </w:p>
    <w:p>
      <w:r>
        <w:rPr>
          <w:b/>
          <w:u w:val="single"/>
        </w:rPr>
        <w:t xml:space="preserve">247445</w:t>
      </w:r>
    </w:p>
    <w:p>
      <w:r>
        <w:t xml:space="preserve">@veepthroat en kestä tätä elämää enää aion tulla Mets fani</w:t>
        <w:br/>
        <w:br/>
        <w:t xml:space="preserve">(cue usko sanoo hänen ihmiset eivät halua minua)</w:t>
      </w:r>
    </w:p>
    <w:p>
      <w:r>
        <w:rPr>
          <w:b/>
          <w:u w:val="single"/>
        </w:rPr>
        <w:t xml:space="preserve">247446</w:t>
      </w:r>
    </w:p>
    <w:p>
      <w:r>
        <w:t xml:space="preserve">Suunnittelijat ja paikallishallinnon tarinankertojat! Inspiroidu tästä @CityGreenvillen tarinakarttakaskadista: https://t.co/iRXtE8gFkZ @APA_Planning https://t.co/H37RDAMtWL</w:t>
      </w:r>
    </w:p>
    <w:p>
      <w:r>
        <w:rPr>
          <w:b/>
          <w:u w:val="single"/>
        </w:rPr>
        <w:t xml:space="preserve">247447</w:t>
      </w:r>
    </w:p>
    <w:p>
      <w:r>
        <w:t xml:space="preserve">Fleecehuovat Vihreä marmori turkoosilla viivoilla https://t.co/ltYzuvQP39 #zazzle https://t.co/6oeIx7zA4f</w:t>
      </w:r>
    </w:p>
    <w:p>
      <w:r>
        <w:rPr>
          <w:b/>
          <w:u w:val="single"/>
        </w:rPr>
        <w:t xml:space="preserve">247448</w:t>
      </w:r>
    </w:p>
    <w:p>
      <w:r>
        <w:t xml:space="preserve">Top 10 UK Sales Chart - Mass Effect: Andromeda on yhä ykkönen - GameSpot https://t.co/NJLYc86rqL #technology Top 10 UK Sales Chart - Mass E...</w:t>
      </w:r>
    </w:p>
    <w:p>
      <w:r>
        <w:rPr>
          <w:b/>
          <w:u w:val="single"/>
        </w:rPr>
        <w:t xml:space="preserve">247449</w:t>
      </w:r>
    </w:p>
    <w:p>
      <w:r>
        <w:t xml:space="preserve">Itsearvostuksen kysymykset astuvat esiin varjoista, jos törmäät... Lisää Oinas https://t.co/oo3sXE7Etv</w:t>
      </w:r>
    </w:p>
    <w:p>
      <w:r>
        <w:rPr>
          <w:b/>
          <w:u w:val="single"/>
        </w:rPr>
        <w:t xml:space="preserve">247450</w:t>
      </w:r>
    </w:p>
    <w:p>
      <w:r>
        <w:t xml:space="preserve">Termiitit työskentelevät 24 tuntia vuorokaudessa. Soita meille ja me pysäytämme ne, The Top Gun Way! 256-234-7375 https://t.co/ZD6tbCptg1 https://t.co/PPen9iAo49</w:t>
      </w:r>
    </w:p>
    <w:p>
      <w:r>
        <w:rPr>
          <w:b/>
          <w:u w:val="single"/>
        </w:rPr>
        <w:t xml:space="preserve">247451</w:t>
      </w:r>
    </w:p>
    <w:p>
      <w:r>
        <w:t xml:space="preserve">Kaupungit ja energiavyöhyke ovat Amerikan tuottavimpia talousalueita. Vaikutukset koko maahan? https://t.co/dNfvK31HlE</w:t>
      </w:r>
    </w:p>
    <w:p>
      <w:r>
        <w:rPr>
          <w:b/>
          <w:u w:val="single"/>
        </w:rPr>
        <w:t xml:space="preserve">247452</w:t>
      </w:r>
    </w:p>
    <w:p>
      <w:r>
        <w:t xml:space="preserve">Esittelemme "Ennennäkemätön: The Election that Changed Everything" DC:ssä 19. huhtikuuta. Liity seuraamme suorassa lähetyksessä: https://t.co/bwHyT0lmLk https://t.co/MCoZX42pHP https://t.co/MCoZX42pHP</w:t>
      </w:r>
    </w:p>
    <w:p>
      <w:r>
        <w:rPr>
          <w:b/>
          <w:u w:val="single"/>
        </w:rPr>
        <w:t xml:space="preserve">247453</w:t>
      </w:r>
    </w:p>
    <w:p>
      <w:r>
        <w:t xml:space="preserve">Crotonin alajuoksu (New Crotonin padon alapuolella) muuttuu vuorovesilaguuniksi, jonka väri vaihtuu kuuden tunnin välein.</w:t>
      </w:r>
    </w:p>
    <w:p>
      <w:r>
        <w:rPr>
          <w:b/>
          <w:u w:val="single"/>
        </w:rPr>
        <w:t xml:space="preserve">247454</w:t>
      </w:r>
    </w:p>
    <w:p>
      <w:r>
        <w:t xml:space="preserve">Sinä vain hieman enemmän rakkautta ihmiset täällä on Britanniassa. Giggs on kuitenkin parempi kuin tuo linja minusta. Itse säkeistö oli kuitenkin hyvä https://t.co/oSRVhc0jnC</w:t>
      </w:r>
    </w:p>
    <w:p>
      <w:r>
        <w:rPr>
          <w:b/>
          <w:u w:val="single"/>
        </w:rPr>
        <w:t xml:space="preserve">247455</w:t>
      </w:r>
    </w:p>
    <w:p>
      <w:r>
        <w:t xml:space="preserve">Ostatko tänä keväänä? Varaudu huutokauppasotiin - Perinteisesti kevät on vilkkain sesonki kiinteistökaupassa.... https://t.co/HrY1gJwKOB https://t.co/HrY1gJwKOB</w:t>
      </w:r>
    </w:p>
    <w:p>
      <w:r>
        <w:rPr>
          <w:b/>
          <w:u w:val="single"/>
        </w:rPr>
        <w:t xml:space="preserve">247456</w:t>
      </w:r>
    </w:p>
    <w:p>
      <w:r>
        <w:t xml:space="preserve">@EiffelArt jos tarkoitat, että ihmiset pelaavat sitä, niin kyllä. tänä viikonloppuna on Seattle Reginals ja ill osallistuu. theress noin 300 ihmiset, jotka syöttävät</w:t>
      </w:r>
    </w:p>
    <w:p>
      <w:r>
        <w:rPr>
          <w:b/>
          <w:u w:val="single"/>
        </w:rPr>
        <w:t xml:space="preserve">247457</w:t>
      </w:r>
    </w:p>
    <w:p>
      <w:r>
        <w:t xml:space="preserve">Kevät tuli tänä vuonna aikaisin, mutta kaverimme olivat valmiita https://t.co/wlnQELCcWR https://t.co/4s3mUfgoNS https://t.co/4s3mUfgoNS</w:t>
      </w:r>
    </w:p>
    <w:p>
      <w:r>
        <w:rPr>
          <w:b/>
          <w:u w:val="single"/>
        </w:rPr>
        <w:t xml:space="preserve">247458</w:t>
      </w:r>
    </w:p>
    <w:p>
      <w:r>
        <w:t xml:space="preserve">Saamme 10 000 dollarin odottamattoman summan, joka ei riitä kattamaan velkojamme. Voitteko auttaa minua miettimään, mitä näillä rahoilla kannattaisi tehdä? - ...</w:t>
      </w:r>
    </w:p>
    <w:p>
      <w:r>
        <w:rPr>
          <w:b/>
          <w:u w:val="single"/>
        </w:rPr>
        <w:t xml:space="preserve">247459</w:t>
      </w:r>
    </w:p>
    <w:p>
      <w:r>
        <w:t xml:space="preserve">ReadersGazette: RT RGBookWorld: #... https://t.co/O4Lz61Pz6A https://t.co/O4Lz61Pz6A</w:t>
      </w:r>
    </w:p>
    <w:p>
      <w:r>
        <w:rPr>
          <w:b/>
          <w:u w:val="single"/>
        </w:rPr>
        <w:t xml:space="preserve">247460</w:t>
      </w:r>
    </w:p>
    <w:p>
      <w:r>
        <w:t xml:space="preserve">Esityksen on jatkuttava! On a SnowDay - opettajista tulee MsGreenin teknistä väkeä TartanTheatre @SearsDramaFest https://t.co/e5ImaNzJYU</w:t>
      </w:r>
    </w:p>
    <w:p>
      <w:r>
        <w:rPr>
          <w:b/>
          <w:u w:val="single"/>
        </w:rPr>
        <w:t xml:space="preserve">247461</w:t>
      </w:r>
    </w:p>
    <w:p>
      <w:r>
        <w:t xml:space="preserve">Jälleen yksi esimerkki @theresa_may taitamattomuudesta. Ainakin tässä tapauksessa kannatan mokateoriaa, en salaliittoteoriaa. Kiitos @lesvcampbell https://t.co/CtYP8nx5zz https://t.co/CtYP8nx5zz</w:t>
      </w:r>
    </w:p>
    <w:p>
      <w:r>
        <w:rPr>
          <w:b/>
          <w:u w:val="single"/>
        </w:rPr>
        <w:t xml:space="preserve">247462</w:t>
      </w:r>
    </w:p>
    <w:p>
      <w:r>
        <w:t xml:space="preserve">Sadepäivän tarjous: Ei punnita tänään. Täytä pieni 12 oz kuppi 4 dollarilla! Kerro kassoillemme, että näit tämän postauksen. https://t.co/C6wT2FnKfj</w:t>
      </w:r>
    </w:p>
    <w:p>
      <w:r>
        <w:rPr>
          <w:b/>
          <w:u w:val="single"/>
        </w:rPr>
        <w:t xml:space="preserve">247463</w:t>
      </w:r>
    </w:p>
    <w:p>
      <w:r>
        <w:t xml:space="preserve">@AmericanAir Se on, ja varasin sen heti, jotta voisin matkustaa mieheni kanssa. Otin yhteyttä asiakastukeen turhaan.</w:t>
      </w:r>
    </w:p>
    <w:p>
      <w:r>
        <w:rPr>
          <w:b/>
          <w:u w:val="single"/>
        </w:rPr>
        <w:t xml:space="preserve">247464</w:t>
      </w:r>
    </w:p>
    <w:p>
      <w:r>
        <w:t xml:space="preserve">Tutustu UUSI NWT Gymboree Mix N Match 2 Piece Set Red Bow Girl Shirt &amp;amp; Leggings Size 7 #Gymboree https://t.co/VRrfLZffvk kautta @eBay</w:t>
      </w:r>
    </w:p>
    <w:p>
      <w:r>
        <w:rPr>
          <w:b/>
          <w:u w:val="single"/>
        </w:rPr>
        <w:t xml:space="preserve">247465</w:t>
      </w:r>
    </w:p>
    <w:p>
      <w:r>
        <w:t xml:space="preserve">#Gospel Charleston Post Courier Gospel Choir astuu piilotettuun miinaan 'Just Like Family' -ohjelmassa, selviytyy... https://t.co/ziDirRJoES via #hng</w:t>
      </w:r>
    </w:p>
    <w:p>
      <w:r>
        <w:rPr>
          <w:b/>
          <w:u w:val="single"/>
        </w:rPr>
        <w:t xml:space="preserve">247466</w:t>
      </w:r>
    </w:p>
    <w:p>
      <w:r>
        <w:t xml:space="preserve">Kaikki vastuulliset toimittajat &amp;amp; @CNN:n asiantuntijat eroavat.  Zucker tekee teistä hölmöjä. @davidaxelrod @AC360 @jaketapper @PaulBegala https://t.co/tWvMUfxaiX https://t.co/tWvMUfxaiX</w:t>
      </w:r>
    </w:p>
    <w:p>
      <w:r>
        <w:rPr>
          <w:b/>
          <w:u w:val="single"/>
        </w:rPr>
        <w:t xml:space="preserve">247467</w:t>
      </w:r>
    </w:p>
    <w:p>
      <w:r>
        <w:t xml:space="preserve">Game 3 Picks 🆚 @G2esports</w:t>
        <w:br/>
        <w:br/>
        <w:t xml:space="preserve">@sOAZIZGOOD: Camille</w:t>
        <w:br/>
        <w:t xml:space="preserve">@BroxahLoL: Elise</w:t>
        <w:br/>
        <w:t xml:space="preserve">@Caps1337Mid:</w:t>
        <w:t xml:space="preserve">LeBlanc</w:t>
        <w:br/>
        <w:t xml:space="preserve">@RekklesLoL: Lucian</w:t>
        <w:br/>
        <w:t xml:space="preserve">@Jesizlol:</w:t>
        <w:t xml:space="preserve">Fiddlesticks</w:t>
        <w:br/>
        <w:br/>
        <w:t xml:space="preserve">#FNCWIN</w:t>
      </w:r>
    </w:p>
    <w:p>
      <w:r>
        <w:rPr>
          <w:b/>
          <w:u w:val="single"/>
        </w:rPr>
        <w:t xml:space="preserve">247468</w:t>
      </w:r>
    </w:p>
    <w:p>
      <w:r>
        <w:t xml:space="preserve">Salaisuus saada oppilaat ajoissa tunnille? Voide. #sketch50 #designthinking @gisdlearning @SchlechtyCenter https://t.co/wwOHVplvtn</w:t>
      </w:r>
    </w:p>
    <w:p>
      <w:r>
        <w:rPr>
          <w:b/>
          <w:u w:val="single"/>
        </w:rPr>
        <w:t xml:space="preserve">247469</w:t>
      </w:r>
    </w:p>
    <w:p>
      <w:r>
        <w:t xml:space="preserve">⚡ⓇⒺⓉⓌⒺⒺⓉ⚡IF⚡YOU⚡FOLLOW⚡BACK⚡ ✔#TFBJP ✔#CAORU✔ SIGUEMEYTESIGO✔ ✔#TeamFollowBack ✔ FOLLOW TO ✏ ►@TFBJP_OFFICIAL⭐10</w:t>
      </w:r>
    </w:p>
    <w:p>
      <w:r>
        <w:rPr>
          <w:b/>
          <w:u w:val="single"/>
        </w:rPr>
        <w:t xml:space="preserve">247470</w:t>
      </w:r>
    </w:p>
    <w:p>
      <w:r>
        <w:t xml:space="preserve">Muuttiko hän ääntään? Demariedustaja Schiff: Trumpin ja Venäjän salaliitosta ei ole mitään lopullista - Breitbart https://t.co/Jk9heKd33M https://t.co/Jk9heKd33M</w:t>
      </w:r>
    </w:p>
    <w:p>
      <w:r>
        <w:rPr>
          <w:b/>
          <w:u w:val="single"/>
        </w:rPr>
        <w:t xml:space="preserve">247471</w:t>
      </w:r>
    </w:p>
    <w:p>
      <w:r>
        <w:t xml:space="preserve">RCB:n kapteeni Kohli, jonka oikea olkapää on loukkaantunut, arvioi toipumisensa uudelleen huhtikuun toisella viikolla.</w:t>
      </w:r>
    </w:p>
    <w:p>
      <w:r>
        <w:rPr>
          <w:b/>
          <w:u w:val="single"/>
        </w:rPr>
        <w:t xml:space="preserve">247472</w:t>
      </w:r>
    </w:p>
    <w:p>
      <w:r>
        <w:t xml:space="preserve">Uusi #ErickSystem trendi julkaistiin klo 12:30 pm est. Klikkaa tästä tarkistaa: https://t.co/WvTt2pWXuO</w:t>
      </w:r>
    </w:p>
    <w:p>
      <w:r>
        <w:rPr>
          <w:b/>
          <w:u w:val="single"/>
        </w:rPr>
        <w:t xml:space="preserve">247473</w:t>
      </w:r>
    </w:p>
    <w:p>
      <w:r>
        <w:t xml:space="preserve">Parempi tehdä se oikein kuin tehdä se nopeasti. Olemme olleet jumissa #ACA:n puutteiden kanssa 7 vuotta, koska demareilla oli kiire saada se läpi ilman Kennedyä @NCPA https://t.co/l32Sumq2WJ.</w:t>
      </w:r>
    </w:p>
    <w:p>
      <w:r>
        <w:rPr>
          <w:b/>
          <w:u w:val="single"/>
        </w:rPr>
        <w:t xml:space="preserve">247474</w:t>
      </w:r>
    </w:p>
    <w:p>
      <w:r>
        <w:t xml:space="preserve">LFC Weekly Liverpool Football magazine Numero 455 + A3 juliste DIRK KUYT KYRGIAKOS - https://t.co/yauVnE6gOZ https://t.co/u2e1HOWpz8</w:t>
      </w:r>
    </w:p>
    <w:p>
      <w:r>
        <w:rPr>
          <w:b/>
          <w:u w:val="single"/>
        </w:rPr>
        <w:t xml:space="preserve">247475</w:t>
      </w:r>
    </w:p>
    <w:p>
      <w:r>
        <w:t xml:space="preserve">Aivan kuin lentäisit tänään määräajan ohi ja myöhästyisit.... Lisää Kaloille https://t.co/MEPP7wsDeY</w:t>
      </w:r>
    </w:p>
    <w:p>
      <w:r>
        <w:rPr>
          <w:b/>
          <w:u w:val="single"/>
        </w:rPr>
        <w:t xml:space="preserve">247476</w:t>
      </w:r>
    </w:p>
    <w:p>
      <w:r>
        <w:t xml:space="preserve">Pulse Insurance lanseeraa yksinkertaisen henkivakuutuksen HIV:tä sairastaville https://t.co/YsCle9vhfm</w:t>
        <w:br/>
        <w:t xml:space="preserve">Hienoa, että tämä markkina-alue on katettu.</w:t>
      </w:r>
    </w:p>
    <w:p>
      <w:r>
        <w:rPr>
          <w:b/>
          <w:u w:val="single"/>
        </w:rPr>
        <w:t xml:space="preserve">247477</w:t>
      </w:r>
    </w:p>
    <w:p>
      <w:r>
        <w:t xml:space="preserve">Muutto on stressaavaa.</w:t>
        <w:br/>
        <w:t xml:space="preserve"> Tässä on 25 nerokasta kikkaa, joiden avulla muutto ei ole yhtä hullu!</w:t>
        <w:t xml:space="preserve">Pikkuruisia, mutta valtavia ajansäästäjiä!</w:t>
        <w:br/>
        <w:t xml:space="preserve">https://t.co/JNVEo25ws2</w:t>
        <w:br/>
        <w:t xml:space="preserve">#LifeHacks</w:t>
      </w:r>
    </w:p>
    <w:p>
      <w:r>
        <w:rPr>
          <w:b/>
          <w:u w:val="single"/>
        </w:rPr>
        <w:t xml:space="preserve">247478</w:t>
      </w:r>
    </w:p>
    <w:p>
      <w:r>
        <w:t xml:space="preserve">Kun sitoudut suullisesti tai kirjallisesti johonkin ajatukseen tai tavoitteeseen, olet todennäköisemmin valmis noudattamaan sitoumustasi - R. Cialdini https://t.co/G5xyBWhJ6g</w:t>
      </w:r>
    </w:p>
    <w:p>
      <w:r>
        <w:rPr>
          <w:b/>
          <w:u w:val="single"/>
        </w:rPr>
        <w:t xml:space="preserve">247479</w:t>
      </w:r>
    </w:p>
    <w:p>
      <w:r>
        <w:t xml:space="preserve">Rotuun ja rikostuomioihin liittyen syyttäjät pakenevat syyllisyyttä https://t.co/prL5pOU8qu MT @HeatherS_25 @A_Rosmarin https://t.co/i9AU6IFX2z</w:t>
      </w:r>
    </w:p>
    <w:p>
      <w:r>
        <w:rPr>
          <w:b/>
          <w:u w:val="single"/>
        </w:rPr>
        <w:t xml:space="preserve">247480</w:t>
      </w:r>
    </w:p>
    <w:p>
      <w:r>
        <w:t xml:space="preserve">@frankjab32 @wordsanddeeds2 @SallyAlbright @JamilSmith Ei, päinvastoin. Frank, olen lopettanut keskustelun.</w:t>
      </w:r>
    </w:p>
    <w:p>
      <w:r>
        <w:rPr>
          <w:b/>
          <w:u w:val="single"/>
        </w:rPr>
        <w:t xml:space="preserve">247481</w:t>
      </w:r>
    </w:p>
    <w:p>
      <w:r>
        <w:t xml:space="preserve">@Natural_Wicca Varovasti nyt. Tuo on liukuva rinne myöntää, että Jeesus on todellinen ja vastaa rukouksiin 😉 .</w:t>
      </w:r>
    </w:p>
    <w:p>
      <w:r>
        <w:rPr>
          <w:b/>
          <w:u w:val="single"/>
        </w:rPr>
        <w:t xml:space="preserve">247482</w:t>
      </w:r>
    </w:p>
    <w:p>
      <w:r>
        <w:t xml:space="preserve">Kunnioittaisin häntä, jos hän olisi saanut kerran iskun ja vain kävellyt pois, mutta nainen olisi hyökännyt hänen kimppuunsa tai ahdistellut häntä. Vitut siitä ämmästä https://t.co/yjVXLjpLsF</w:t>
      </w:r>
    </w:p>
    <w:p>
      <w:r>
        <w:rPr>
          <w:b/>
          <w:u w:val="single"/>
        </w:rPr>
        <w:t xml:space="preserve">247483</w:t>
      </w:r>
    </w:p>
    <w:p>
      <w:r>
        <w:t xml:space="preserve">Toivottavasti he mätänevät helvetissä. Joo, tuolta Trumpocalypse saa minut tuntemaan 😠 https://t.co/cUUrjsh1gm.</w:t>
      </w:r>
    </w:p>
    <w:p>
      <w:r>
        <w:rPr>
          <w:b/>
          <w:u w:val="single"/>
        </w:rPr>
        <w:t xml:space="preserve">247484</w:t>
      </w:r>
    </w:p>
    <w:p>
      <w:r>
        <w:t xml:space="preserve">#magictrick 4 ACE TRICK REVEALED / MAGIC TRICKS REVEALED / MAGIC TRICK ... - https://t.co/MSd3ajrBgC #RT #Retweet https://t.co/tv5W4hyDlI</w:t>
      </w:r>
    </w:p>
    <w:p>
      <w:r>
        <w:rPr>
          <w:b/>
          <w:u w:val="single"/>
        </w:rPr>
        <w:t xml:space="preserve">247485</w:t>
      </w:r>
    </w:p>
    <w:p>
      <w:r>
        <w:t xml:space="preserve">Kun haluatte antaa "uskonnollisen" neuvon veljellenne/sisarellenne, olkaa ystävällisiä!</w:t>
        <w:br/>
        <w:t xml:space="preserve"> On olemassa tapa välittää se ilman, että olet töykeä.</w:t>
      </w:r>
    </w:p>
    <w:p>
      <w:r>
        <w:rPr>
          <w:b/>
          <w:u w:val="single"/>
        </w:rPr>
        <w:t xml:space="preserve">247486</w:t>
      </w:r>
    </w:p>
    <w:p>
      <w:r>
        <w:t xml:space="preserve">Olen jumala ja voin kusettaa sinua, joten pidä suusi kiinni, kunpa voisin sylkeä sinua päin naamaa tuon takia. Hyvää yötä ORDINARY</w:t>
      </w:r>
    </w:p>
    <w:p>
      <w:r>
        <w:rPr>
          <w:b/>
          <w:u w:val="single"/>
        </w:rPr>
        <w:t xml:space="preserve">247487</w:t>
      </w:r>
    </w:p>
    <w:p>
      <w:r>
        <w:t xml:space="preserve">Raamattu(t) Apostolien teot 1:8; Lk 10:1-2 (GNT) Johdanto: Väärä käsitys evankelioimistyöstä: Evankelioiminen on... https://t.co/AGO9zhwvGb</w:t>
      </w:r>
    </w:p>
    <w:p>
      <w:r>
        <w:rPr>
          <w:b/>
          <w:u w:val="single"/>
        </w:rPr>
        <w:t xml:space="preserve">247488</w:t>
      </w:r>
    </w:p>
    <w:p>
      <w:r>
        <w:t xml:space="preserve">@BillinWV @buffsblg @feloneouscat @WildChild69 @EarlyHippie No niin, se on sitten eri asia!</w:t>
        <w:t xml:space="preserve">/s</w:t>
        <w:br/>
        <w:t xml:space="preserve">Älä tee meille palveluksia, Bill. Olet jo sanonut vihaavasi naisia, erityisesti raskaana olevia naisia, joita et voi hallita...</w:t>
      </w:r>
    </w:p>
    <w:p>
      <w:r>
        <w:rPr>
          <w:b/>
          <w:u w:val="single"/>
        </w:rPr>
        <w:t xml:space="preserve">247489</w:t>
      </w:r>
    </w:p>
    <w:p>
      <w:r>
        <w:t xml:space="preserve">Okei, en siis ollut eilen vikana! Olin niin hämmentynyt siitä, miksi yhtäkkiä Brian Williams katkaisi Rachel Maddow'n ajan! Smh</w:t>
      </w:r>
    </w:p>
    <w:p>
      <w:r>
        <w:rPr>
          <w:b/>
          <w:u w:val="single"/>
        </w:rPr>
        <w:t xml:space="preserve">247490</w:t>
      </w:r>
    </w:p>
    <w:p>
      <w:r>
        <w:t xml:space="preserve">Yhdistä tämä AOC:n 240 Hz:n näyttö tehokkaan näytönohjaimen kanssa erittäin sulavaa pelaamista varten https://t.co/ZF6LzA6OTF https://t.co/DBU4J9q5N5</w:t>
      </w:r>
    </w:p>
    <w:p>
      <w:r>
        <w:rPr>
          <w:b/>
          <w:u w:val="single"/>
        </w:rPr>
        <w:t xml:space="preserve">247491</w:t>
      </w:r>
    </w:p>
    <w:p>
      <w:r>
        <w:t xml:space="preserve">@AlecBenjaminin kirjoittama Beautiful Pain auttaa minua juuri nyt paljon. Isoisäni menehtyi tänään, joten kadotan itseni tähän biisiin.</w:t>
      </w:r>
    </w:p>
    <w:p>
      <w:r>
        <w:rPr>
          <w:b/>
          <w:u w:val="single"/>
        </w:rPr>
        <w:t xml:space="preserve">247492</w:t>
      </w:r>
    </w:p>
    <w:p>
      <w:r>
        <w:t xml:space="preserve">@crownkingvic @Honchonothuncho Muistan kuinka paljon olit biggie-fani 😂😂this nigga was serious about biggie</w:t>
      </w:r>
    </w:p>
    <w:p>
      <w:r>
        <w:rPr>
          <w:b/>
          <w:u w:val="single"/>
        </w:rPr>
        <w:t xml:space="preserve">247493</w:t>
      </w:r>
    </w:p>
    <w:p>
      <w:r>
        <w:t xml:space="preserve">Osaze Odemwingie liittyy Indonesian Madura Unitediin https://t.co/tT3G7h9ker kautta tänäänng https://t.co/RdMaglMRuV</w:t>
      </w:r>
    </w:p>
    <w:p>
      <w:r>
        <w:rPr>
          <w:b/>
          <w:u w:val="single"/>
        </w:rPr>
        <w:t xml:space="preserve">247494</w:t>
      </w:r>
    </w:p>
    <w:p>
      <w:r>
        <w:t xml:space="preserve">#FindAmelia on 7 kuukautta vanha Husky x Labrador, kadonnut 15/03/17 alkaen Birmingham, B9. Nyt oletettavasti varastettu https://t.co/grh26699dU</w:t>
      </w:r>
    </w:p>
    <w:p>
      <w:r>
        <w:rPr>
          <w:b/>
          <w:u w:val="single"/>
        </w:rPr>
        <w:t xml:space="preserve">247495</w:t>
      </w:r>
    </w:p>
    <w:p>
      <w:r>
        <w:t xml:space="preserve">Android-päivitys saa Googlen Pixel C:n näyttämään enemmän Pixel-älypuhelimilta https://t.co/VsG0iTNXOP https://t.co/dAB5GLXzqa</w:t>
      </w:r>
    </w:p>
    <w:p>
      <w:r>
        <w:rPr>
          <w:b/>
          <w:u w:val="single"/>
        </w:rPr>
        <w:t xml:space="preserve">247496</w:t>
      </w:r>
    </w:p>
    <w:p>
      <w:r>
        <w:t xml:space="preserve">Noin 20 minuuttia jäljellä #SanFelipe250:stä, @21RobMac + @desertassassins taistelevat kärjestä. Pysykää kuulolla tuloksista! (📷: @getsomephoto) https://t.co/mJi7dfLUf4 https://t.co/mJi7dfLUf4</w:t>
      </w:r>
    </w:p>
    <w:p>
      <w:r>
        <w:rPr>
          <w:b/>
          <w:u w:val="single"/>
        </w:rPr>
        <w:t xml:space="preserve">247497</w:t>
      </w:r>
    </w:p>
    <w:p>
      <w:r>
        <w:t xml:space="preserve">ILMAINEN #YYC-tapahtuma! Ilmoittaudu Integrations 2017 -tapahtumaan!  #Salesforce , #MSDynNav &amp;amp; @RapidiOnline. https://t.co/pSp8ScA5Ld @AllAboutCalgary https://t.co/JKoqqRuPwT.</w:t>
      </w:r>
    </w:p>
    <w:p>
      <w:r>
        <w:rPr>
          <w:b/>
          <w:u w:val="single"/>
        </w:rPr>
        <w:t xml:space="preserve">247498</w:t>
      </w:r>
    </w:p>
    <w:p>
      <w:r>
        <w:t xml:space="preserve">@toyseekcom Oooh En ole nähnyt tätä peliä ennen!!! Näyttää upealta 😊 kiitos mahdollisuudesta voittaa @kayleighfurnel2.</w:t>
      </w:r>
    </w:p>
    <w:p>
      <w:r>
        <w:rPr>
          <w:b/>
          <w:u w:val="single"/>
        </w:rPr>
        <w:t xml:space="preserve">247499</w:t>
      </w:r>
    </w:p>
    <w:p>
      <w:r>
        <w:t xml:space="preserve">@Kubuh21 Sige tyttö juo kahvisi na. Olen juuri juonut kolmannen!!! Intensiivinen päivä!! Lol!!! #ALDUBxDTBYByFate</w:t>
      </w:r>
    </w:p>
    <w:p>
      <w:r>
        <w:rPr>
          <w:b/>
          <w:u w:val="single"/>
        </w:rPr>
        <w:t xml:space="preserve">247500</w:t>
      </w:r>
    </w:p>
    <w:p>
      <w:r>
        <w:t xml:space="preserve">Opistoni ahdinko on Bhopal. Juuri sammakko tuli ulos vedenjäähdyttimestä. Teidän kaikkien pitäisi nähdä tämä @MoHFW_INDIA @PMOIndia @dna https://t.co/xp35OnjqgZ</w:t>
      </w:r>
    </w:p>
    <w:p>
      <w:r>
        <w:rPr>
          <w:b/>
          <w:u w:val="single"/>
        </w:rPr>
        <w:t xml:space="preserve">247501</w:t>
      </w:r>
    </w:p>
    <w:p>
      <w:r>
        <w:t xml:space="preserve">#NowPlaying: #Live - https://t.co/NJ5JxjL6E9 #kuunteleLive - https://t.co/NJ5JxjL6E9</w:t>
      </w:r>
    </w:p>
    <w:p>
      <w:r>
        <w:rPr>
          <w:b/>
          <w:u w:val="single"/>
        </w:rPr>
        <w:t xml:space="preserve">247502</w:t>
      </w:r>
    </w:p>
    <w:p>
      <w:r>
        <w:t xml:space="preserve">@BillTufts Miten määrittelet "pelastuspaketin"? Keskeinen tekijä suunnitelman terveydessä ovat korot, jotka ovat hitaasti nousussa. Oletko samaa mieltä?</w:t>
      </w:r>
    </w:p>
    <w:p>
      <w:r>
        <w:rPr>
          <w:b/>
          <w:u w:val="single"/>
        </w:rPr>
        <w:t xml:space="preserve">247503</w:t>
      </w:r>
    </w:p>
    <w:p>
      <w:r>
        <w:t xml:space="preserve">Vaikka olet usein erinomainen valitsemaan matkakohteen ja pysymään... Lisää aiheesta Kauris https://t.co/DKyN72oDe8</w:t>
      </w:r>
    </w:p>
    <w:p>
      <w:r>
        <w:rPr>
          <w:b/>
          <w:u w:val="single"/>
        </w:rPr>
        <w:t xml:space="preserve">247504</w:t>
      </w:r>
    </w:p>
    <w:p>
      <w:r>
        <w:t xml:space="preserve">Hyökkäys ennakkotapauksia vastaan on hyökkäys demokratiaa vastaan. Republikaanit antavat mieluummin puolueellisuuden vallita kuin toimivan demokratian. #gorsuch https://t.co/TAN2oqEN9i</w:t>
      </w:r>
    </w:p>
    <w:p>
      <w:r>
        <w:rPr>
          <w:b/>
          <w:u w:val="single"/>
        </w:rPr>
        <w:t xml:space="preserve">247505</w:t>
      </w:r>
    </w:p>
    <w:p>
      <w:r>
        <w:t xml:space="preserve">Todella tajunnanräjäyttävää, kuinka monet harmittomat tuotteet sisältävät maitoa ja gluteenia😱😱 - olo on hieman turhautunut.</w:t>
      </w:r>
    </w:p>
    <w:p>
      <w:r>
        <w:rPr>
          <w:b/>
          <w:u w:val="single"/>
        </w:rPr>
        <w:t xml:space="preserve">247506</w:t>
      </w:r>
    </w:p>
    <w:p>
      <w:r>
        <w:t xml:space="preserve">AJEnglish: Egyptin vaihtoehtoiset tosiasiat https://t.co/BwuHofituD https://t.co/MwvI1Z4wlz https://t.co/N1VXGgzE1Y</w:t>
      </w:r>
    </w:p>
    <w:p>
      <w:r>
        <w:rPr>
          <w:b/>
          <w:u w:val="single"/>
        </w:rPr>
        <w:t xml:space="preserve">247507</w:t>
      </w:r>
    </w:p>
    <w:p>
      <w:r>
        <w:t xml:space="preserve">Recap video madam.b esiintymässä @LOBOTOMIX "New Voices Showcase" -tapahtumassa. @ United States https://t.co/XubJWvb4Am https://t.co/XubJWvb4Am</w:t>
      </w:r>
    </w:p>
    <w:p>
      <w:r>
        <w:rPr>
          <w:b/>
          <w:u w:val="single"/>
        </w:rPr>
        <w:t xml:space="preserve">247508</w:t>
      </w:r>
    </w:p>
    <w:p>
      <w:r>
        <w:t xml:space="preserve">Tb kun olin ainoa, joka crowed surffasi tämän kappaleen tahtiin😂 se oli lit tho @iseestarsmusic https://t.co/M1cp8hBxWf</w:t>
      </w:r>
    </w:p>
    <w:p>
      <w:r>
        <w:rPr>
          <w:b/>
          <w:u w:val="single"/>
        </w:rPr>
        <w:t xml:space="preserve">247509</w:t>
      </w:r>
    </w:p>
    <w:p>
      <w:r>
        <w:t xml:space="preserve">Kun saat mahdollisuuden tehdä sitä, mitä rakastat Word Networkissa, joka on suurin afroamerikkalainen... https://t.co/QKs2crM9Zf...</w:t>
      </w:r>
    </w:p>
    <w:p>
      <w:r>
        <w:rPr>
          <w:b/>
          <w:u w:val="single"/>
        </w:rPr>
        <w:t xml:space="preserve">247510</w:t>
      </w:r>
    </w:p>
    <w:p>
      <w:r>
        <w:t xml:space="preserve">Ja viimeinen salaperäinen vanhempien lukija 1. luokalla... herra Bucco!  Kiitos kaikille vieraileville lukijoillemme!!! https://t.co/jir7mwlW0B</w:t>
      </w:r>
    </w:p>
    <w:p>
      <w:r>
        <w:rPr>
          <w:b/>
          <w:u w:val="single"/>
        </w:rPr>
        <w:t xml:space="preserve">247511</w:t>
      </w:r>
    </w:p>
    <w:p>
      <w:r>
        <w:t xml:space="preserve">@AdamZembruski @joancbaez Rakastamme tuota tarinaa. Kiitos kun jaoit &amp;amp; toivottavasti Joan soittaa kappaleesi seremoniassa.</w:t>
      </w:r>
    </w:p>
    <w:p>
      <w:r>
        <w:rPr>
          <w:b/>
          <w:u w:val="single"/>
        </w:rPr>
        <w:t xml:space="preserve">247512</w:t>
      </w:r>
    </w:p>
    <w:p>
      <w:r>
        <w:t xml:space="preserve">OLLAAN KILPAILIJANA Voittamassa TÄYDELLISTÄ @AKRacingAus GAMING SET UP - ARVONA yli 800 dollaria https://t.co/oOC9T7o0Lx</w:t>
      </w:r>
    </w:p>
    <w:p>
      <w:r>
        <w:rPr>
          <w:b/>
          <w:u w:val="single"/>
        </w:rPr>
        <w:t xml:space="preserve">247513</w:t>
      </w:r>
    </w:p>
    <w:p>
      <w:r>
        <w:t xml:space="preserve">Mikä on parempaa kuin nähdä tyttöystäväsi/poikasi #alasti/#alasti? Vastaus on tämän videon katsominen: https://t.co/16FXfWGEjC https://t.co/GRPW4mbUVP https://t.co/GRPW4mbUVP</w:t>
      </w:r>
    </w:p>
    <w:p>
      <w:r>
        <w:rPr>
          <w:b/>
          <w:u w:val="single"/>
        </w:rPr>
        <w:t xml:space="preserve">247514</w:t>
      </w:r>
    </w:p>
    <w:p>
      <w:r>
        <w:t xml:space="preserve">Aivan kuten ruumis on kuollut ilman henkeä, niin myös usko ilman tekoja on kuollut.</w:t>
        <w:br/>
        <w:t xml:space="preserve">Jaak. 2:26</w:t>
        <w:br/>
        <w:br/>
        <w:t xml:space="preserve">Useimmiten... https://t.co/kaLx0CzNZy</w:t>
      </w:r>
    </w:p>
    <w:p>
      <w:r>
        <w:rPr>
          <w:b/>
          <w:u w:val="single"/>
        </w:rPr>
        <w:t xml:space="preserve">247515</w:t>
      </w:r>
    </w:p>
    <w:p>
      <w:r>
        <w:t xml:space="preserve">Tämä kuva tekee minut super onnelliseksi 😊Kokoa 14 vihdoin ja viimein 🙌 Rocking the summer look 😍 So... https://t.co/LzVI762oBE...</w:t>
      </w:r>
    </w:p>
    <w:p>
      <w:r>
        <w:rPr>
          <w:b/>
          <w:u w:val="single"/>
        </w:rPr>
        <w:t xml:space="preserve">247516</w:t>
      </w:r>
    </w:p>
    <w:p>
      <w:r>
        <w:t xml:space="preserve">9/ JA:n perustuslakia olisi myös tarkistettava siten, että senaattorit, olivatpa he hallituksen, oppin tai itsenäisesti nimitettyjä, voidaan erottaa halutessaan.</w:t>
      </w:r>
    </w:p>
    <w:p>
      <w:r>
        <w:rPr>
          <w:b/>
          <w:u w:val="single"/>
        </w:rPr>
        <w:t xml:space="preserve">247517</w:t>
      </w:r>
    </w:p>
    <w:p>
      <w:r>
        <w:t xml:space="preserve">Windsorin herttuattaren korut huutokaupattiin tänään vuonna 1987 Genevessä, ja niillä kerättiin 31 miljoonaa puntaa lääketieteelliseen tutkimukseen. https://t.co/wymvkbne9R</w:t>
      </w:r>
    </w:p>
    <w:p>
      <w:r>
        <w:rPr>
          <w:b/>
          <w:u w:val="single"/>
        </w:rPr>
        <w:t xml:space="preserve">247518</w:t>
      </w:r>
    </w:p>
    <w:p>
      <w:r>
        <w:t xml:space="preserve">@shazxraz Voi, tiedän, että voimme aina elää unelmamaailmassa, olisi hassua, jos voisimme tehdä niin, koska ajoittain olemme olleet kauheita tänä vuonna.</w:t>
      </w:r>
    </w:p>
    <w:p>
      <w:r>
        <w:rPr>
          <w:b/>
          <w:u w:val="single"/>
        </w:rPr>
        <w:t xml:space="preserve">247519</w:t>
      </w:r>
    </w:p>
    <w:p>
      <w:r>
        <w:t xml:space="preserve">@msdhoni Abhishek Khare</w:t>
        <w:br/>
        <w:t xml:space="preserve">Perustaja presidentti</w:t>
        <w:br/>
        <w:t xml:space="preserve">Twins Club of Bhopal</w:t>
        <w:br/>
        <w:t xml:space="preserve">Ensimmäinen Twins Club of India</w:t>
        <w:br/>
        <w:t xml:space="preserve">(Limka book of Record-2003)</w:t>
        <w:br/>
        <w:t xml:space="preserve">9300875902 https://t.co/kKJ418pNac</w:t>
      </w:r>
    </w:p>
    <w:p>
      <w:r>
        <w:rPr>
          <w:b/>
          <w:u w:val="single"/>
        </w:rPr>
        <w:t xml:space="preserve">247520</w:t>
      </w:r>
    </w:p>
    <w:p>
      <w:r>
        <w:t xml:space="preserve">@QueenThaBizzare Ilmeisesti heidän on vielä täytettävä irtisanomisaikansa. Jotkut he Wil olla @ parli 18. päivä!!!</w:t>
      </w:r>
    </w:p>
    <w:p>
      <w:r>
        <w:rPr>
          <w:b/>
          <w:u w:val="single"/>
        </w:rPr>
        <w:t xml:space="preserve">247521</w:t>
      </w:r>
    </w:p>
    <w:p>
      <w:r>
        <w:t xml:space="preserve">Lapset tekivät juuri kuvan minusta &amp;amp; niille teistä, jotka muistavat #Viz, näytän muistuttavan #RogerMelly https://t.co/SZMT6xyEBd</w:t>
      </w:r>
    </w:p>
    <w:p>
      <w:r>
        <w:rPr>
          <w:b/>
          <w:u w:val="single"/>
        </w:rPr>
        <w:t xml:space="preserve">247522</w:t>
      </w:r>
    </w:p>
    <w:p>
      <w:r>
        <w:t xml:space="preserve">Tutustu Michael Kors Large Satchel Saffiano Nahka MK Musta Gold olkalaukku kukkaro https://t.co/QAXVNVxrZd kautta @eBay</w:t>
      </w:r>
    </w:p>
    <w:p>
      <w:r>
        <w:rPr>
          <w:b/>
          <w:u w:val="single"/>
        </w:rPr>
        <w:t xml:space="preserve">247523</w:t>
      </w:r>
    </w:p>
    <w:p>
      <w:r>
        <w:t xml:space="preserve">Tämä on aivan fantastista.  Hieno valokuvaus ja hieno markkinointikonsepti.  #bentley @photography @BentleyMotors https://t.co/qDsibv7iUk</w:t>
      </w:r>
    </w:p>
    <w:p>
      <w:r>
        <w:rPr>
          <w:b/>
          <w:u w:val="single"/>
        </w:rPr>
        <w:t xml:space="preserve">247524</w:t>
      </w:r>
    </w:p>
    <w:p>
      <w:r>
        <w:t xml:space="preserve">Digitaalinen transformaatio - Amazonin haltuunotto NYC:n kirjakauppakentällä jatkuu - https://t.co/eJ0nMiqeYA</w:t>
      </w:r>
    </w:p>
    <w:p>
      <w:r>
        <w:rPr>
          <w:b/>
          <w:u w:val="single"/>
        </w:rPr>
        <w:t xml:space="preserve">247525</w:t>
      </w:r>
    </w:p>
    <w:p>
      <w:r>
        <w:t xml:space="preserve">UUSI joukkotuhoase GAFFE Ricea arvosteltiin siitä, että hän väitti Syyrian kemiallisten aseiden menneen https://t.co/98E5XZ1DFf https://t.co/Eez05Wghvq</w:t>
      </w:r>
    </w:p>
    <w:p>
      <w:r>
        <w:rPr>
          <w:b/>
          <w:u w:val="single"/>
        </w:rPr>
        <w:t xml:space="preserve">247526</w:t>
      </w:r>
    </w:p>
    <w:p>
      <w:r>
        <w:t xml:space="preserve">@BonetoothGaming Saan noin 10 viestiä päivässä, eivätkä he lopulta tykkää tai twiittaa mitään minun tekstejäni. Älä toivo liikoja.</w:t>
      </w:r>
    </w:p>
    <w:p>
      <w:r>
        <w:rPr>
          <w:b/>
          <w:u w:val="single"/>
        </w:rPr>
        <w:t xml:space="preserve">247527</w:t>
      </w:r>
    </w:p>
    <w:p>
      <w:r>
        <w:t xml:space="preserve">@YESLADLEWIS kiitos paljon tästä päivästä Lewis, piristit päivääni😇❤ tule pian takaisin x https://t.co/gq2VAYg97F</w:t>
      </w:r>
    </w:p>
    <w:p>
      <w:r>
        <w:rPr>
          <w:b/>
          <w:u w:val="single"/>
        </w:rPr>
        <w:t xml:space="preserve">247528</w:t>
      </w:r>
    </w:p>
    <w:p>
      <w:r>
        <w:t xml:space="preserve">🏅TUES.</w:t>
        <w:t xml:space="preserve">STAT LINE📊</w:t>
        <w:br/>
        <w:t xml:space="preserve">Koulun ennätys 626 Scholar-Athletes tunnustettu &amp;amp; 10 B1G Medal of Honor finalistit ilmoitti</w:t>
        <w:br/>
        <w:t xml:space="preserve">#GoBucks</w:t>
        <w:br/>
        <w:t xml:space="preserve">https://t.co/TXmnhsguEu</w:t>
      </w:r>
    </w:p>
    <w:p>
      <w:r>
        <w:rPr>
          <w:b/>
          <w:u w:val="single"/>
        </w:rPr>
        <w:t xml:space="preserve">247529</w:t>
      </w:r>
    </w:p>
    <w:p>
      <w:r>
        <w:t xml:space="preserve">JayKayn uusi albumi ilmestyi tänään - käy kuuntelemassa! Jokainen biisi on 👌🏽👌🏽... https://t.co/h6TuKoDP5g...</w:t>
      </w:r>
    </w:p>
    <w:p>
      <w:r>
        <w:rPr>
          <w:b/>
          <w:u w:val="single"/>
        </w:rPr>
        <w:t xml:space="preserve">247530</w:t>
      </w:r>
    </w:p>
    <w:p>
      <w:r>
        <w:t xml:space="preserve">Auta lasta Perussa! Jo viiden dollarin lahjoitus voi auttaa muuttamaan hänen elämänsä. #handsonperu https://t.co/kjWkhNS1Rd</w:t>
      </w:r>
    </w:p>
    <w:p>
      <w:r>
        <w:rPr>
          <w:b/>
          <w:u w:val="single"/>
        </w:rPr>
        <w:t xml:space="preserve">247531</w:t>
      </w:r>
    </w:p>
    <w:p>
      <w:r>
        <w:t xml:space="preserve">Markkinointifilosofiani keskittyy kahteen asiaan: https://t.co/Ivg7LjHeQH #podcast #markkinointi https://t.co/lFN2ehmkLu</w:t>
      </w:r>
    </w:p>
    <w:p>
      <w:r>
        <w:rPr>
          <w:b/>
          <w:u w:val="single"/>
        </w:rPr>
        <w:t xml:space="preserve">247532</w:t>
      </w:r>
    </w:p>
    <w:p>
      <w:r>
        <w:t xml:space="preserve">H. Alken - 1800-luvun lopun litografia, Going To Cover https://t.co/VsuVdXon8X https://t.co/nAqJxdulrL https://t.co/nAqJxdulrL</w:t>
      </w:r>
    </w:p>
    <w:p>
      <w:r>
        <w:rPr>
          <w:b/>
          <w:u w:val="single"/>
        </w:rPr>
        <w:t xml:space="preserve">247533</w:t>
      </w:r>
    </w:p>
    <w:p>
      <w:r>
        <w:t xml:space="preserve">Tarvitsetko uusia kuvituksia? Tutustu BlueOceanArtStoren pääsiäismunakokoelmaan @CreativeMarket https://t.co/zaWzEN3zzB https://t.co/zaWzEN3zzB</w:t>
      </w:r>
    </w:p>
    <w:p>
      <w:r>
        <w:rPr>
          <w:b/>
          <w:u w:val="single"/>
        </w:rPr>
        <w:t xml:space="preserve">247534</w:t>
      </w:r>
    </w:p>
    <w:p>
      <w:r>
        <w:t xml:space="preserve">@KrisKoivisto Onnittelut ja onnea!</w:t>
        <w:br/>
        <w:br/>
        <w:t xml:space="preserve"> Olen vilpittömästi nauttinut kaikesta, mitä sinä ja digitaalinen tiimi olette vuosien varrella koonneet.</w:t>
      </w:r>
    </w:p>
    <w:p>
      <w:r>
        <w:rPr>
          <w:b/>
          <w:u w:val="single"/>
        </w:rPr>
        <w:t xml:space="preserve">247535</w:t>
      </w:r>
    </w:p>
    <w:p>
      <w:r>
        <w:t xml:space="preserve">@StormofSpoilers Ensimmäiset 3 äänikirjaa ovat fantastisia - SUURI kertoja.  Kindle Whispersync on täydellinen.  Audio 4-5 on erilainen ja surkea.</w:t>
      </w:r>
    </w:p>
    <w:p>
      <w:r>
        <w:rPr>
          <w:b/>
          <w:u w:val="single"/>
        </w:rPr>
        <w:t xml:space="preserve">247536</w:t>
      </w:r>
    </w:p>
    <w:p>
      <w:r>
        <w:t xml:space="preserve">@rachelyvonnnne @pizzaxbear @awk0alli et vittu edes tunne minua. siitä lähtien kun olemme tunteneet toisemme olet aina löytänyt jonkin syyn vihata minua. gtf tuolla negatiivisella paskalla.</w:t>
      </w:r>
    </w:p>
    <w:p>
      <w:r>
        <w:rPr>
          <w:b/>
          <w:u w:val="single"/>
        </w:rPr>
        <w:t xml:space="preserve">247537</w:t>
      </w:r>
    </w:p>
    <w:p>
      <w:r>
        <w:t xml:space="preserve">Aktiivinen elämäntapa alkaa aikaisemmin kuin uskotkaan. Pidä lapsesi aktiivisina näiden vinkkien avulla: https://t.co/z6xr7Ymzcw #FitFam</w:t>
      </w:r>
    </w:p>
    <w:p>
      <w:r>
        <w:rPr>
          <w:b/>
          <w:u w:val="single"/>
        </w:rPr>
        <w:t xml:space="preserve">247538</w:t>
      </w:r>
    </w:p>
    <w:p>
      <w:r>
        <w:t xml:space="preserve">Hyökkäystä ei voida kutsua rasistiseksi ennen kuin tutkinta on saatu päätökseen; Olemme sitoutuneet afrikkalaisten opiskelijoiden turvallisuuteen: #SushmaSwaraj.</w:t>
      </w:r>
    </w:p>
    <w:p>
      <w:r>
        <w:rPr>
          <w:b/>
          <w:u w:val="single"/>
        </w:rPr>
        <w:t xml:space="preserve">247539</w:t>
      </w:r>
    </w:p>
    <w:p>
      <w:r>
        <w:t xml:space="preserve">jos hän on kääpiö niin ette halua nähdä kuvaa minusta hänen vieressään, koska hän on melkein 5 tuumaa minua pidempi 🙄 https://t.co/iBzGlkaOOa</w:t>
      </w:r>
    </w:p>
    <w:p>
      <w:r>
        <w:rPr>
          <w:b/>
          <w:u w:val="single"/>
        </w:rPr>
        <w:t xml:space="preserve">247540</w:t>
      </w:r>
    </w:p>
    <w:p>
      <w:r>
        <w:t xml:space="preserve">"....</w:t>
        <w:t xml:space="preserve">Chicken Abobo......." (Fall Out Boy Live in Manila 2013)</w:t>
        <w:br/>
        <w:br/>
        <w:t xml:space="preserve">JA TÄMÄ ICONIC CHICKEN ABOBO VID, JONKA OTIN https://t.co/Yg6U7iyEtD</w:t>
      </w:r>
    </w:p>
    <w:p>
      <w:r>
        <w:rPr>
          <w:b/>
          <w:u w:val="single"/>
        </w:rPr>
        <w:t xml:space="preserve">247541</w:t>
      </w:r>
    </w:p>
    <w:p>
      <w:r>
        <w:t xml:space="preserve">Haluatko koskaan karata? Lukitsetko itsesi huoneeseesi radio päällä niin kovalla, ettei kukaan kuule huutoasi?</w:t>
      </w:r>
    </w:p>
    <w:p>
      <w:r>
        <w:rPr>
          <w:b/>
          <w:u w:val="single"/>
        </w:rPr>
        <w:t xml:space="preserve">247542</w:t>
      </w:r>
    </w:p>
    <w:p>
      <w:r>
        <w:t xml:space="preserve">suurin osa liikennekouluni oppilaista on vanhoja ja heidän on pyydettävä opettajaa toistamaan kaikki, koska he eivät kuule.</w:t>
      </w:r>
    </w:p>
    <w:p>
      <w:r>
        <w:rPr>
          <w:b/>
          <w:u w:val="single"/>
        </w:rPr>
        <w:t xml:space="preserve">247543</w:t>
      </w:r>
    </w:p>
    <w:p>
      <w:r>
        <w:t xml:space="preserve">Olemme kaikki mukana Autismia koskevan tietoisuuden edistämisessä - oletko sinä? Osoita tukesi ja hanki oma parisi Autism Awareness -sukkia... https://t.co/KQQX36M1Ru...</w:t>
      </w:r>
    </w:p>
    <w:p>
      <w:r>
        <w:rPr>
          <w:b/>
          <w:u w:val="single"/>
        </w:rPr>
        <w:t xml:space="preserve">247544</w:t>
      </w:r>
    </w:p>
    <w:p>
      <w:r>
        <w:t xml:space="preserve">FC Barcelonan juhlallisuudet FIFA:n seurajoukkueiden maailmanmestaruuskilpailujen loppuottelu (Barcelona - River Plate 3-0) 20/12/2015 HD: https://t.co/yTNKQPlVuD</w:t>
      </w:r>
    </w:p>
    <w:p>
      <w:r>
        <w:rPr>
          <w:b/>
          <w:u w:val="single"/>
        </w:rPr>
        <w:t xml:space="preserve">247545</w:t>
      </w:r>
    </w:p>
    <w:p>
      <w:r>
        <w:t xml:space="preserve">Hiii @Harry_Styles. Kiitos kaikesta mitä teet. Tuot niin paljon onnea elämääni. Toivottavasti voit hyvin.</w:t>
        <w:t xml:space="preserve">Voisitko seurata minua?</w:t>
        <w:br/>
        <w:t xml:space="preserve">- 61 854</w:t>
      </w:r>
    </w:p>
    <w:p>
      <w:r>
        <w:rPr>
          <w:b/>
          <w:u w:val="single"/>
        </w:rPr>
        <w:t xml:space="preserve">247546</w:t>
      </w:r>
    </w:p>
    <w:p>
      <w:r>
        <w:t xml:space="preserve">Hyvää syntymäpäivää kaunis ❤️💃🏼@Adebolaa_O Rukoilen, että Jumala antaa kaikki sydämesi toiveet b...Jumalan siunaukset rakas 🙏🏻</w:t>
        <w:br/>
        <w:t xml:space="preserve">Olen sinulle vielä velkaa puff puff 🙊</w:t>
      </w:r>
    </w:p>
    <w:p>
      <w:r>
        <w:rPr>
          <w:b/>
          <w:u w:val="single"/>
        </w:rPr>
        <w:t xml:space="preserve">247547</w:t>
      </w:r>
    </w:p>
    <w:p>
      <w:r>
        <w:t xml:space="preserve">@B_C_Drew @nstantjusts @jsavite @Nancyskrazy nimittelysääntö ei ole huono... mutta melko epärealistinen Twitterissä. Drew on ihan ok 😎</w:t>
      </w:r>
    </w:p>
    <w:p>
      <w:r>
        <w:rPr>
          <w:b/>
          <w:u w:val="single"/>
        </w:rPr>
        <w:t xml:space="preserve">247548</w:t>
      </w:r>
    </w:p>
    <w:p>
      <w:r>
        <w:t xml:space="preserve">Mikä on lempityttöystäväsi, joka sinulla oli jonain lukuvuonna?? Plz vastaa kysymykseeni https://t.co/b7LQD6XMDV</w:t>
      </w:r>
    </w:p>
    <w:p>
      <w:r>
        <w:rPr>
          <w:b/>
          <w:u w:val="single"/>
        </w:rPr>
        <w:t xml:space="preserve">247549</w:t>
      </w:r>
    </w:p>
    <w:p>
      <w:r>
        <w:t xml:space="preserve">@MTLindy1 jaa tämä gallup-linkki brillin hallituksen kanssa, jotta he voivat äänestää. gallup sulkeutuu tänään, https://t.co/w4bIS7BSEx.</w:t>
      </w:r>
    </w:p>
    <w:p>
      <w:r>
        <w:rPr>
          <w:b/>
          <w:u w:val="single"/>
        </w:rPr>
        <w:t xml:space="preserve">247550</w:t>
      </w:r>
    </w:p>
    <w:p>
      <w:r>
        <w:t xml:space="preserve">Pelasin Paradise Island 2:n Sandy Caps -minipeliä, ja pistemääräni oli: 288 #GameInsight #ParadiseIsland2</w:t>
      </w:r>
    </w:p>
    <w:p>
      <w:r>
        <w:rPr>
          <w:b/>
          <w:u w:val="single"/>
        </w:rPr>
        <w:t xml:space="preserve">247551</w:t>
      </w:r>
    </w:p>
    <w:p>
      <w:r>
        <w:t xml:space="preserve">Ilmainen laiva 200kpl Itävalta Crystal 5040 3x4mm Rondelle helmiä YL004 https://t.co/dPkqSfpcCW https://t.co/K40DjLn55C https://t.co/K40DjLn55C</w:t>
      </w:r>
    </w:p>
    <w:p>
      <w:r>
        <w:rPr>
          <w:b/>
          <w:u w:val="single"/>
        </w:rPr>
        <w:t xml:space="preserve">247552</w:t>
      </w:r>
    </w:p>
    <w:p>
      <w:r>
        <w:t xml:space="preserve">'Sheriffi' Joe menettää asianajajansa viikkoja ennen rikosoikeudenkäyntiä - The Ring of Fire Network https://t.co/jXbpcTzNX7</w:t>
      </w:r>
    </w:p>
    <w:p>
      <w:r>
        <w:rPr>
          <w:b/>
          <w:u w:val="single"/>
        </w:rPr>
        <w:t xml:space="preserve">247553</w:t>
      </w:r>
    </w:p>
    <w:p>
      <w:r>
        <w:t xml:space="preserve">Tämän viikon video on hulvaton mene katsomaan sitä!!!</w:t>
        <w:br/>
        <w:br/>
        <w:t xml:space="preserve">Linkki : https://t.co/Rvv1SbCrto</w:t>
        <w:br/>
        <w:br/>
        <w:t xml:space="preserve">#DolanTwinsNewVideo🤘🏻👍🏻</w:t>
        <w:br/>
        <w:br/>
        <w:t xml:space="preserve">@EthanDolan @GraysonDolan follow?4</w:t>
      </w:r>
    </w:p>
    <w:p>
      <w:r>
        <w:rPr>
          <w:b/>
          <w:u w:val="single"/>
        </w:rPr>
        <w:t xml:space="preserve">247554</w:t>
      </w:r>
    </w:p>
    <w:p>
      <w:r>
        <w:t xml:space="preserve">Hyvin Susan, juuri sellainen puutarha minulle on, katarttinen &amp;amp; terapeuttinen, ihanaa päivää x 🌿🍃🍃🌲🌲🌸 https://t.co/5zVPp1RQCi</w:t>
      </w:r>
    </w:p>
    <w:p>
      <w:r>
        <w:rPr>
          <w:b/>
          <w:u w:val="single"/>
        </w:rPr>
        <w:t xml:space="preserve">247555</w:t>
      </w:r>
    </w:p>
    <w:p>
      <w:r>
        <w:t xml:space="preserve">Hanki paitasi jo tänään...mene osoitteeseen https://t.co/g8VHlOwL58 tilaamaan.  T-paitoja on saatavana harmaana, sinisenä, punaisena ja mustana.  Alkaen 25 dollarista.  Koot S-3XL. https://t.co/jc1MNwSHld</w:t>
      </w:r>
    </w:p>
    <w:p>
      <w:r>
        <w:rPr>
          <w:b/>
          <w:u w:val="single"/>
        </w:rPr>
        <w:t xml:space="preserve">247556</w:t>
      </w:r>
    </w:p>
    <w:p>
      <w:r>
        <w:t xml:space="preserve">Dodgers-Angels Freeway-sarja alkaa Anaheimissa tänään https://t.co/ALJ80SOfwf https://t.co/sR7mxSKZfo https://t.co/sR7mxSKZfo</w:t>
      </w:r>
    </w:p>
    <w:p>
      <w:r>
        <w:rPr>
          <w:b/>
          <w:u w:val="single"/>
        </w:rPr>
        <w:t xml:space="preserve">247557</w:t>
      </w:r>
    </w:p>
    <w:p>
      <w:r>
        <w:t xml:space="preserve">EU Weekend R.R.U</w:t>
        <w:br/>
        <w:t xml:space="preserve">Su 9.4:</w:t>
        <w:t xml:space="preserve">NED), Brighton Marathon (UK), Fohr Marathon (GER), Istrian Marathon (SLO)</w:t>
        <w:br/>
        <w:t xml:space="preserve">#sub2 #yourrace</w:t>
      </w:r>
    </w:p>
    <w:p>
      <w:r>
        <w:rPr>
          <w:b/>
          <w:u w:val="single"/>
        </w:rPr>
        <w:t xml:space="preserve">247558</w:t>
      </w:r>
    </w:p>
    <w:p>
      <w:r>
        <w:t xml:space="preserve">@missy_teaparty ei tarvitse itkeä puolestani - olen kunnossa. äänestit oranssia lumihiutaletta, joka rakastaa tietämättömiä ihmisiä. Hän olisi innoissaan sinusta.</w:t>
      </w:r>
    </w:p>
    <w:p>
      <w:r>
        <w:rPr>
          <w:b/>
          <w:u w:val="single"/>
        </w:rPr>
        <w:t xml:space="preserve">247559</w:t>
      </w:r>
    </w:p>
    <w:p>
      <w:r>
        <w:t xml:space="preserve">@Joseph661847561 @cattaber @CPucelli @jessicadicicco @nfutterman @lilianamumy1 @LaraJillMiller @GreyDeLisle @TheLoudWriters Hitto, jos lapseni tekisivät niin, minäkin antaisin heille kotiarestia.</w:t>
      </w:r>
    </w:p>
    <w:p>
      <w:r>
        <w:rPr>
          <w:b/>
          <w:u w:val="single"/>
        </w:rPr>
        <w:t xml:space="preserve">247560</w:t>
      </w:r>
    </w:p>
    <w:p>
      <w:r>
        <w:t xml:space="preserve">@GGlobalgraphics @peterpobjecky @sahouraxo He ottivat sivutien nyt palata tekemään uskomattoman julma purku sopii Israel T!</w:t>
      </w:r>
    </w:p>
    <w:p>
      <w:r>
        <w:rPr>
          <w:b/>
          <w:u w:val="single"/>
        </w:rPr>
        <w:t xml:space="preserve">247561</w:t>
      </w:r>
    </w:p>
    <w:p>
      <w:r>
        <w:t xml:space="preserve">RBI:n jälkeen tulee ECI:n nöyrä antautuminen. Tärkeiden ja puolueettomien instituutioiden uskottavuus heikkenee yksi toisensa jälkeen. #NewLowsOfNewIndia</w:t>
      </w:r>
    </w:p>
    <w:p>
      <w:r>
        <w:rPr>
          <w:b/>
          <w:u w:val="single"/>
        </w:rPr>
        <w:t xml:space="preserve">247562</w:t>
      </w:r>
    </w:p>
    <w:p>
      <w:r>
        <w:t xml:space="preserve">Japanilainen vaatevalmistaja uhkaa sulkea kaikki myymälät, jos Trump pakottaa heidät valmistamaan Yhdysvalloissa - siirtyvätkö Trump Cos.-brändit tänne? https://t.co/Gt1z5XJ9Dl</w:t>
      </w:r>
    </w:p>
    <w:p>
      <w:r>
        <w:rPr>
          <w:b/>
          <w:u w:val="single"/>
        </w:rPr>
        <w:t xml:space="preserve">247563</w:t>
      </w:r>
    </w:p>
    <w:p>
      <w:r>
        <w:t xml:space="preserve">@treyalex09 Minäkin nautin siitä, kun ei ole kuuma ja/tai tuulinen. Meillä oli viime vuonna myyrä pihalla, joten se on ollut vähän töyssyistä.</w:t>
      </w:r>
    </w:p>
    <w:p>
      <w:r>
        <w:rPr>
          <w:b/>
          <w:u w:val="single"/>
        </w:rPr>
        <w:t xml:space="preserve">247564</w:t>
      </w:r>
    </w:p>
    <w:p>
      <w:r>
        <w:t xml:space="preserve">Kodin vuosittainen kunnossapidon tarkistuslista TYP https://t.co/BMVMXB6tVs #WelcomeHome Please Share https://t.co/KA2J9mRgCh</w:t>
      </w:r>
    </w:p>
    <w:p>
      <w:r>
        <w:rPr>
          <w:b/>
          <w:u w:val="single"/>
        </w:rPr>
        <w:t xml:space="preserve">247565</w:t>
      </w:r>
    </w:p>
    <w:p>
      <w:r>
        <w:t xml:space="preserve">mielenkiintoinen vaikutus se voisi tehdä suuri pomppiva pallo ja vaikutuksia harjoitus! https://t.co/chRgVejTc6</w:t>
      </w:r>
    </w:p>
    <w:p>
      <w:r>
        <w:rPr>
          <w:b/>
          <w:u w:val="single"/>
        </w:rPr>
        <w:t xml:space="preserve">247566</w:t>
      </w:r>
    </w:p>
    <w:p>
      <w:r>
        <w:t xml:space="preserve">@raceclear Tiedätkö, mikä oli sääntö 4, jonka perusteella tämä poistettiin? Oli tämä veto ja yritän selvittää tuottoni https://t.co/lpb5STzUYg</w:t>
      </w:r>
    </w:p>
    <w:p>
      <w:r>
        <w:rPr>
          <w:b/>
          <w:u w:val="single"/>
        </w:rPr>
        <w:t xml:space="preserve">247567</w:t>
      </w:r>
    </w:p>
    <w:p>
      <w:r>
        <w:t xml:space="preserve">Kun siinä lukee 9, mutta se on oikeasti 10, juuri listattu, Balmorals paras #raywhitebulimba #selling... https://t.co/ucHdpJpsqU</w:t>
      </w:r>
    </w:p>
    <w:p>
      <w:r>
        <w:rPr>
          <w:b/>
          <w:u w:val="single"/>
        </w:rPr>
        <w:t xml:space="preserve">247568</w:t>
      </w:r>
    </w:p>
    <w:p>
      <w:r>
        <w:t xml:space="preserve">Se on ohi! #MusikMesse oli räjähtävä kuten joka vuosi 🎸🎷Niin kuin seuraavaan ▶ #MusikMesse2017 #MesseFrankfurt... https://t.co/lRcAvxCojY...</w:t>
      </w:r>
    </w:p>
    <w:p>
      <w:r>
        <w:rPr>
          <w:b/>
          <w:u w:val="single"/>
        </w:rPr>
        <w:t xml:space="preserve">247569</w:t>
      </w:r>
    </w:p>
    <w:p>
      <w:r>
        <w:t xml:space="preserve">Uskomaton mieheni osti minulle tämän KAUNIS sormuksen perintömyynnistä tänään! En ole varma kuinka vanha se on, mutta se näyttää minusta "viktoriaaniselta surusormukselta" lol😍 https://t.co/SRjafulXmU.</w:t>
      </w:r>
    </w:p>
    <w:p>
      <w:r>
        <w:rPr>
          <w:b/>
          <w:u w:val="single"/>
        </w:rPr>
        <w:t xml:space="preserve">247570</w:t>
      </w:r>
    </w:p>
    <w:p>
      <w:r>
        <w:t xml:space="preserve">abdouannaba Live nyt chaturbatessa https://t.co/qWhGV4Osvc #cams #chaturbate https://t.co/76ob3ZzZUX</w:t>
      </w:r>
    </w:p>
    <w:p>
      <w:r>
        <w:rPr>
          <w:b/>
          <w:u w:val="single"/>
        </w:rPr>
        <w:t xml:space="preserve">247571</w:t>
      </w:r>
    </w:p>
    <w:p>
      <w:r>
        <w:t xml:space="preserve">Orioles tekee Cal Ripken Jr:n pojan Ryan Ripkenin kanssa pienimuotoisen liigasopimuksen https://t.co/obmhVXqUJl https://t.co/Y7WpHazJK1 https://t.co/Y7WpHazJK1</w:t>
      </w:r>
    </w:p>
    <w:p>
      <w:r>
        <w:rPr>
          <w:b/>
          <w:u w:val="single"/>
        </w:rPr>
        <w:t xml:space="preserve">247572</w:t>
      </w:r>
    </w:p>
    <w:p>
      <w:r>
        <w:t xml:space="preserve">Mielestäni eilinen oli yksi Clynen parhaista esityksistä Liverpoolissa. Oli niin epäonninen, ettei tehnyt maalia ja syöttänyt toista.</w:t>
      </w:r>
    </w:p>
    <w:p>
      <w:r>
        <w:rPr>
          <w:b/>
          <w:u w:val="single"/>
        </w:rPr>
        <w:t xml:space="preserve">247573</w:t>
      </w:r>
    </w:p>
    <w:p>
      <w:r>
        <w:t xml:space="preserve">Paulick Report Uutishuuto: Girvin lisää Louisiana Derbyn alati kasvavaan ansioluetteloon: https://t.co/vdP2kUvuDS</w:t>
      </w:r>
    </w:p>
    <w:p>
      <w:r>
        <w:rPr>
          <w:b/>
          <w:u w:val="single"/>
        </w:rPr>
        <w:t xml:space="preserve">247574</w:t>
      </w:r>
    </w:p>
    <w:p>
      <w:r>
        <w:t xml:space="preserve">Ilmainen toimitus 15 PCS Korut Antiikki Pronssi sydän Charms Riipukset 13*10mm za26 https://t.co/8xJZZ0B1aX https://t.co/SmWWgOJBC4 https://t.co/SmWWgOJBC4</w:t>
      </w:r>
    </w:p>
    <w:p>
      <w:r>
        <w:rPr>
          <w:b/>
          <w:u w:val="single"/>
        </w:rPr>
        <w:t xml:space="preserve">247575</w:t>
      </w:r>
    </w:p>
    <w:p>
      <w:r>
        <w:t xml:space="preserve">@saferprint @replaytogether @happy2013guy @anatormont @PapaPorter1 @ifarmlife @XISTHans @VelvetSkye Kiitos Safer!</w:t>
      </w:r>
    </w:p>
    <w:p>
      <w:r>
        <w:rPr>
          <w:b/>
          <w:u w:val="single"/>
        </w:rPr>
        <w:t xml:space="preserve">247576</w:t>
      </w:r>
    </w:p>
    <w:p>
      <w:r>
        <w:t xml:space="preserve">Löytyi transponderi etana!</w:t>
        <w:br/>
        <w:t xml:space="preserve"> Täytäntöönpano!</w:t>
        <w:t xml:space="preserve">Onko tämä olkihattujen viimeinen hetki?!</w:t>
        <w:br/>
        <w:t xml:space="preserve">https://t.co/Hvi3a3YoTq #TreCru https://t.co/fPcul3yQhM</w:t>
      </w:r>
    </w:p>
    <w:p>
      <w:r>
        <w:rPr>
          <w:b/>
          <w:u w:val="single"/>
        </w:rPr>
        <w:t xml:space="preserve">247577</w:t>
      </w:r>
    </w:p>
    <w:p>
      <w:r>
        <w:t xml:space="preserve">Chiye lasihelmi osallistuu Intertraffic China 2017 -näyttelyyn</w:t>
        <w:br/>
        <w:t xml:space="preserve">Tervetuloa mukaan! https://t.co/IP6p0Kx35c https://t.co/BjVf2Ykeu3</w:t>
      </w:r>
    </w:p>
    <w:p>
      <w:r>
        <w:rPr>
          <w:b/>
          <w:u w:val="single"/>
        </w:rPr>
        <w:t xml:space="preserve">247578</w:t>
      </w:r>
    </w:p>
    <w:p>
      <w:r>
        <w:t xml:space="preserve">#LetsGoMets #YaGottaBelieve #GoMets #LGM Bruce tukee deGromia; 'pen horjuu 12. https://t.co/qDZTDM4fIL</w:t>
      </w:r>
    </w:p>
    <w:p>
      <w:r>
        <w:rPr>
          <w:b/>
          <w:u w:val="single"/>
        </w:rPr>
        <w:t xml:space="preserve">247579</w:t>
      </w:r>
    </w:p>
    <w:p>
      <w:r>
        <w:t xml:space="preserve">Fanit varmaan kaipaavat sitä nyt, koska ennen näytettiin asioita, jotka tapahtuivat, kun syötteet olivat poikki. https://t.co/uTH4Ow4gRI</w:t>
      </w:r>
    </w:p>
    <w:p>
      <w:r>
        <w:rPr>
          <w:b/>
          <w:u w:val="single"/>
        </w:rPr>
        <w:t xml:space="preserve">247580</w:t>
      </w:r>
    </w:p>
    <w:p>
      <w:r>
        <w:t xml:space="preserve">#findlucky @FalconsRugby #findlucky Olen eksyksissä, oletko nähnyt minua? Ole hyvä ja RT auta löytämään ja yhdistämään perheesi. #missingferrydog https://t.co/h6vRAwHx5X</w:t>
      </w:r>
    </w:p>
    <w:p>
      <w:r>
        <w:rPr>
          <w:b/>
          <w:u w:val="single"/>
        </w:rPr>
        <w:t xml:space="preserve">247581</w:t>
      </w:r>
    </w:p>
    <w:p>
      <w:r>
        <w:t xml:space="preserve">Koska oletan, että kaikki rakastavat makeisia yhtä paljon kuin minäkin, tilauksessa olivat yksilölliset monogrammikeksit.... https://t.co/RpsbpSjuzY.</w:t>
      </w:r>
    </w:p>
    <w:p>
      <w:r>
        <w:rPr>
          <w:b/>
          <w:u w:val="single"/>
        </w:rPr>
        <w:t xml:space="preserve">247582</w:t>
      </w:r>
    </w:p>
    <w:p>
      <w:r>
        <w:t xml:space="preserve">Mat 9:4 (NIV) "Kun Jeesus tunsi heidän ajatuksensa, hän sanoi: "Miksi teillä on pahoja ajatuksia sydämessänne?"."</w:t>
        <w:br/>
        <w:t xml:space="preserve"> #GospelRuka #SaturdayJamShow</w:t>
      </w:r>
    </w:p>
    <w:p>
      <w:r>
        <w:rPr>
          <w:b/>
          <w:u w:val="single"/>
        </w:rPr>
        <w:t xml:space="preserve">247583</w:t>
      </w:r>
    </w:p>
    <w:p>
      <w:r>
        <w:t xml:space="preserve">Kun olet vessassa , &amp;amp; koirasi ei ymmärrä, että se ei vain ole sellainen suhde. https://t.co/uQw9dm8aKZ</w:t>
      </w:r>
    </w:p>
    <w:p>
      <w:r>
        <w:rPr>
          <w:b/>
          <w:u w:val="single"/>
        </w:rPr>
        <w:t xml:space="preserve">247584</w:t>
      </w:r>
    </w:p>
    <w:p>
      <w:r>
        <w:t xml:space="preserve">DOWOON ON MINUN MIEHENI EIKÄ KUKAAN VOI OTTAA HÄNTÄ POIS #장난아닌데 #ImSerious #EveryDAY6 #DAY6 https://t.co/q4Fvq77RhY</w:t>
      </w:r>
    </w:p>
    <w:p>
      <w:r>
        <w:rPr>
          <w:b/>
          <w:u w:val="single"/>
        </w:rPr>
        <w:t xml:space="preserve">247585</w:t>
      </w:r>
    </w:p>
    <w:p>
      <w:r>
        <w:t xml:space="preserve">@BroadcastingBri @FCN2go Mikä Reedin pelaamisessa viime aikoina tai aiemmissa Mastersissa johti sinut tähän johtopäätökseen?</w:t>
      </w:r>
    </w:p>
    <w:p>
      <w:r>
        <w:rPr>
          <w:b/>
          <w:u w:val="single"/>
        </w:rPr>
        <w:t xml:space="preserve">247586</w:t>
      </w:r>
    </w:p>
    <w:p>
      <w:r>
        <w:t xml:space="preserve">Owens vs. Jericho on yksi tämän #Wrestlemania-kortin intensiivisimmistä ja pisimpään rakennetuista otteluista. Sen ei pitäisi olla 2. sijalla.</w:t>
      </w:r>
    </w:p>
    <w:p>
      <w:r>
        <w:rPr>
          <w:b/>
          <w:u w:val="single"/>
        </w:rPr>
        <w:t xml:space="preserve">247587</w:t>
      </w:r>
    </w:p>
    <w:p>
      <w:r>
        <w:t xml:space="preserve">ADIDAS AWT03 ORIGINAL CADDY BAG MUSTA UUSI JAPANIN MALLI https://t.co/FdRgBFQ1HP https://t.co/yDnbImuT4G</w:t>
      </w:r>
    </w:p>
    <w:p>
      <w:r>
        <w:rPr>
          <w:b/>
          <w:u w:val="single"/>
        </w:rPr>
        <w:t xml:space="preserve">247588</w:t>
      </w:r>
    </w:p>
    <w:p>
      <w:r>
        <w:t xml:space="preserve">Ihmiset sanovat usein, että motivaatio ei kestä. No, ei myöskään kylpeminen - siksi suosittelemme sitä päivittäin.</w:t>
        <w:br/>
        <w:br/>
        <w:t xml:space="preserve"> KISSES NewTrendsetter</w:t>
      </w:r>
    </w:p>
    <w:p>
      <w:r>
        <w:rPr>
          <w:b/>
          <w:u w:val="single"/>
        </w:rPr>
        <w:t xml:space="preserve">247589</w:t>
      </w:r>
    </w:p>
    <w:p>
      <w:r>
        <w:t xml:space="preserve">Vastoin yleistä uskomusta Suomi voi itse asiassa käsitellä keittiötä hyvin. Tosin hänen makuhermojaan saa silti joskus epäillä." ´・ω・´;</w:t>
      </w:r>
    </w:p>
    <w:p>
      <w:r>
        <w:rPr>
          <w:b/>
          <w:u w:val="single"/>
        </w:rPr>
        <w:t xml:space="preserve">247590</w:t>
      </w:r>
    </w:p>
    <w:p>
      <w:r>
        <w:t xml:space="preserve">Sadepisarat putoavat päähäni... joten puhuin hieman auringolle - sanoin hänelle, etten pidä tavasta, jolla hän hoitaa asioita! Nukkuen töissä</w:t>
      </w:r>
    </w:p>
    <w:p>
      <w:r>
        <w:rPr>
          <w:b/>
          <w:u w:val="single"/>
        </w:rPr>
        <w:t xml:space="preserve">247591</w:t>
      </w:r>
    </w:p>
    <w:p>
      <w:r>
        <w:t xml:space="preserve">Tämä oli lempivärini, jota käytin lapsena auringon piirtämiseen... auringon piirustukset eivät koskaan tule olemaan... https://t.co/XbZC3t9Mqy ...</w:t>
      </w:r>
    </w:p>
    <w:p>
      <w:r>
        <w:rPr>
          <w:b/>
          <w:u w:val="single"/>
        </w:rPr>
        <w:t xml:space="preserve">247592</w:t>
      </w:r>
    </w:p>
    <w:p>
      <w:r>
        <w:t xml:space="preserve">@NikkisBubble Jokainen lintu turd puhuu "Jumalan lapset" tai "veljemme &amp;amp; sisaret" pahan politiikan työntämiseksi</w:t>
        <w:br/>
        <w:t xml:space="preserve">Venäjä sai täyden yhteistyön2rid Syyrian kemiallisten aseiden Syyriaan</w:t>
      </w:r>
    </w:p>
    <w:p>
      <w:r>
        <w:rPr>
          <w:b/>
          <w:u w:val="single"/>
        </w:rPr>
        <w:t xml:space="preserve">247593</w:t>
      </w:r>
    </w:p>
    <w:p>
      <w:r>
        <w:t xml:space="preserve">@zenkmm @vamanalo @VSupangan @vinecare02 @VBelgira @DVirgins @cel_viper @BitchGo2Hell @cpjayloni @ApolinarioCalde ALDUB näki #ALDUBxDTBYSabotahe</w:t>
      </w:r>
    </w:p>
    <w:p>
      <w:r>
        <w:rPr>
          <w:b/>
          <w:u w:val="single"/>
        </w:rPr>
        <w:t xml:space="preserve">247594</w:t>
      </w:r>
    </w:p>
    <w:p>
      <w:r>
        <w:t xml:space="preserve">Kun olet Roomassa, tee niin kuin Roomassa tehdään.  📷 Captured by Dino in Rome #VisitRome #roma #visitrome #couplestravel #luxurytravel #rome https://t.co/jabJTv4p1K</w:t>
      </w:r>
    </w:p>
    <w:p>
      <w:r>
        <w:rPr>
          <w:b/>
          <w:u w:val="single"/>
        </w:rPr>
        <w:t xml:space="preserve">247595</w:t>
      </w:r>
    </w:p>
    <w:p>
      <w:r>
        <w:t xml:space="preserve">@Kortni_Lynn kokeen läpäisy vaatii juhlia siitä huolimatta, joten se tapahtuu, mutta älä anna minun olla vastuussa uberista.</w:t>
      </w:r>
    </w:p>
    <w:p>
      <w:r>
        <w:rPr>
          <w:b/>
          <w:u w:val="single"/>
        </w:rPr>
        <w:t xml:space="preserve">247596</w:t>
      </w:r>
    </w:p>
    <w:p>
      <w:r>
        <w:t xml:space="preserve">Muuraus-lehden tilaus Mason Contractors Assn America 505% Sales Rank in Magazine... https://t.co/q96NnTdWez</w:t>
      </w:r>
    </w:p>
    <w:p>
      <w:r>
        <w:rPr>
          <w:b/>
          <w:u w:val="single"/>
        </w:rPr>
        <w:t xml:space="preserve">247597</w:t>
      </w:r>
    </w:p>
    <w:p>
      <w:r>
        <w:t xml:space="preserve">@OfficialBartlet Muistan, kun se ilmoitettiin ensimmäisen kerran ja se meni tutkan alle, ja sitten se ilmestyi tänään ps plussaan ja rakastan sitä.</w:t>
      </w:r>
    </w:p>
    <w:p>
      <w:r>
        <w:rPr>
          <w:b/>
          <w:u w:val="single"/>
        </w:rPr>
        <w:t xml:space="preserve">247598</w:t>
      </w:r>
    </w:p>
    <w:p>
      <w:r>
        <w:t xml:space="preserve">@1DCheckups SINULLA EI OLE SYDÄMÄÄ SE EI OLLUT NAURATTAVA MINÄ JOHTAIN SUUREN DILEMMAAN SEN KATSOMISESTA TAI EIVÄT SINÄ OLE NARTTU.</w:t>
      </w:r>
    </w:p>
    <w:p>
      <w:r>
        <w:rPr>
          <w:b/>
          <w:u w:val="single"/>
        </w:rPr>
        <w:t xml:space="preserve">247599</w:t>
      </w:r>
    </w:p>
    <w:p>
      <w:r>
        <w:t xml:space="preserve">Tämä leijona joutui elämään vankeudessa yli 20 vuotta... Katso, miten se vihdoin kokee vapauden... https://t.co/QZS0nhntoY</w:t>
      </w:r>
    </w:p>
    <w:p>
      <w:r>
        <w:rPr>
          <w:b/>
          <w:u w:val="single"/>
        </w:rPr>
        <w:t xml:space="preserve">247600</w:t>
      </w:r>
    </w:p>
    <w:p>
      <w:r>
        <w:t xml:space="preserve">Ovatko sähkölentokoneet vihdoin valmiita nousemaan ilmaan? - via @techreview https://t.co/VLqKNIebxo #climatechange</w:t>
      </w:r>
    </w:p>
    <w:p>
      <w:r>
        <w:rPr>
          <w:b/>
          <w:u w:val="single"/>
        </w:rPr>
        <w:t xml:space="preserve">247601</w:t>
      </w:r>
    </w:p>
    <w:p>
      <w:r>
        <w:t xml:space="preserve">ADIDAS ULTRABOOST REIGNING CHAMP 3.0</w:t>
        <w:br/>
        <w:br/>
        <w:t xml:space="preserve">KOKO: 9 ja 12</w:t>
        <w:br/>
        <w:br/>
        <w:t xml:space="preserve">$335 lasku lähetetty kukin https://t.co/QoFJIJwXN7</w:t>
      </w:r>
    </w:p>
    <w:p>
      <w:r>
        <w:rPr>
          <w:b/>
          <w:u w:val="single"/>
        </w:rPr>
        <w:t xml:space="preserve">247602</w:t>
      </w:r>
    </w:p>
    <w:p>
      <w:r>
        <w:t xml:space="preserve">#PanamaPapersin vuosipäivän kunniaksi olemme koonneet 10 suosikkijuttuamme. Tutustu: https://t.co/5TjtbdL2RH</w:t>
      </w:r>
    </w:p>
    <w:p>
      <w:r>
        <w:rPr>
          <w:b/>
          <w:u w:val="single"/>
        </w:rPr>
        <w:t xml:space="preserve">247603</w:t>
      </w:r>
    </w:p>
    <w:p>
      <w:r>
        <w:t xml:space="preserve">Kiitos viimeaikaisesta seurannasta @StephenKoppekin @walltowallvegas Iloista yhteydenpitoa :) hyvää maanantaita. ➡️Saa tämä🆓❓https://t.co/XkOgFF9Cna</w:t>
      </w:r>
    </w:p>
    <w:p>
      <w:r>
        <w:rPr>
          <w:b/>
          <w:u w:val="single"/>
        </w:rPr>
        <w:t xml:space="preserve">247604</w:t>
      </w:r>
    </w:p>
    <w:p>
      <w:r>
        <w:t xml:space="preserve">Talon ympärillä on paljon tekemistä, etkä voi ... Lisää Kaloille https://t.co/juKyW4Mmu1</w:t>
      </w:r>
    </w:p>
    <w:p>
      <w:r>
        <w:rPr>
          <w:b/>
          <w:u w:val="single"/>
        </w:rPr>
        <w:t xml:space="preserve">247605</w:t>
      </w:r>
    </w:p>
    <w:p>
      <w:r>
        <w:t xml:space="preserve">Lisäsin videon @YouTube-soittolistaan https://t.co/QUpoBhpiUN Hasraten Hai Bahut (Jhankar) - [HD] - Aatish -... https://t.co/sipxvDLxd3</w:t>
      </w:r>
    </w:p>
    <w:p>
      <w:r>
        <w:rPr>
          <w:b/>
          <w:u w:val="single"/>
        </w:rPr>
        <w:t xml:space="preserve">247606</w:t>
      </w:r>
    </w:p>
    <w:p>
      <w:r>
        <w:t xml:space="preserve">SPANKING NEW "'NKECHI" by @realbigboi_gh FT BLAKE Mixed by @possigee https://t.co/7N54LHmGOI #NkechiByBigBoi</w:t>
      </w:r>
    </w:p>
    <w:p>
      <w:r>
        <w:rPr>
          <w:b/>
          <w:u w:val="single"/>
        </w:rPr>
        <w:t xml:space="preserve">247607</w:t>
      </w:r>
    </w:p>
    <w:p>
      <w:r>
        <w:t xml:space="preserve">['25 kpl Erä tuotemerkin kosmetiikka Ilmainen toimitus Loreal, Maybelline, NYX'] https://t.co/6XOerVVBa5 #tarjous #off2017-04-03 09:48</w:t>
      </w:r>
    </w:p>
    <w:p>
      <w:r>
        <w:rPr>
          <w:b/>
          <w:u w:val="single"/>
        </w:rPr>
        <w:t xml:space="preserve">247608</w:t>
      </w:r>
    </w:p>
    <w:p>
      <w:r>
        <w:t xml:space="preserve">Minä: "Minua on koulutettu tuhansia kertoja."</w:t>
        <w:br/>
        <w:br/>
        <w:t xml:space="preserve"> Tyttö: "hyi, oletko sitten homo?"</w:t>
        <w:br/>
        <w:br/>
        <w:t xml:space="preserve"> Minä: "Ei, olen Granite Citystä."</w:t>
        <w:br/>
        <w:br/>
        <w:t xml:space="preserve"> Tyttö: "OH ok."</w:t>
      </w:r>
    </w:p>
    <w:p>
      <w:r>
        <w:rPr>
          <w:b/>
          <w:u w:val="single"/>
        </w:rPr>
        <w:t xml:space="preserve">247609</w:t>
      </w:r>
    </w:p>
    <w:p>
      <w:r>
        <w:t xml:space="preserve">Kuntosalilla tämä kaveri tekee superasennossa kyykkyjä Smith-koneella kaapelikyykkyjen kanssa ja taivuttaa käsiään sarjojen välillä. Miksi 😐</w:t>
      </w:r>
    </w:p>
    <w:p>
      <w:r>
        <w:rPr>
          <w:b/>
          <w:u w:val="single"/>
        </w:rPr>
        <w:t xml:space="preserve">247610</w:t>
      </w:r>
    </w:p>
    <w:p>
      <w:r>
        <w:t xml:space="preserve">@dbindu2015 @nanditathhakur Kukaan ei pakota, kyse on kansallisesta integraatiosta. Onko synti oppia &amp;amp; käyttää kansallista kieltä?</w:t>
      </w:r>
    </w:p>
    <w:p>
      <w:r>
        <w:rPr>
          <w:b/>
          <w:u w:val="single"/>
        </w:rPr>
        <w:t xml:space="preserve">247611</w:t>
      </w:r>
    </w:p>
    <w:p>
      <w:r>
        <w:t xml:space="preserve">Villi Murkrow (IV: 97.8%) on ilmestynyt! Käytettävissä 08:06:37 asti (57m 28s). https://t.co/G5XVqDxrqm</w:t>
      </w:r>
    </w:p>
    <w:p>
      <w:r>
        <w:rPr>
          <w:b/>
          <w:u w:val="single"/>
        </w:rPr>
        <w:t xml:space="preserve">247612</w:t>
      </w:r>
    </w:p>
    <w:p>
      <w:r>
        <w:t xml:space="preserve">@FrencHMonTanA ei ole vain huonoin elossa oleva räppäri, vaan myös herkin. Yritti kiusata tyttöä... vanha pyllyperse studiolätkä lol.</w:t>
      </w:r>
    </w:p>
    <w:p>
      <w:r>
        <w:rPr>
          <w:b/>
          <w:u w:val="single"/>
        </w:rPr>
        <w:t xml:space="preserve">247613</w:t>
      </w:r>
    </w:p>
    <w:p>
      <w:r>
        <w:t xml:space="preserve">@lindsaysbro Yritin mies yritin jopa poimin paikalla homeen mutta se oli vain liikaa tähän päivään en ole koskaan puhunut siitä, mutta en voi jatkaa teeskentelyä</w:t>
      </w:r>
    </w:p>
    <w:p>
      <w:r>
        <w:rPr>
          <w:b/>
          <w:u w:val="single"/>
        </w:rPr>
        <w:t xml:space="preserve">247614</w:t>
      </w:r>
    </w:p>
    <w:p>
      <w:r>
        <w:t xml:space="preserve">Adams Idea Tech V3 Single Iron Pitching Wedge PW Graphite Regular Right 35.75 in https://t.co/TaEcnU46uF https://t.co/347n8q3C1T https://t.co/347n8q3C1T</w:t>
      </w:r>
    </w:p>
    <w:p>
      <w:r>
        <w:rPr>
          <w:b/>
          <w:u w:val="single"/>
        </w:rPr>
        <w:t xml:space="preserve">247615</w:t>
      </w:r>
    </w:p>
    <w:p>
      <w:r>
        <w:t xml:space="preserve">@Bafflegabs Niin, koska kun pyysin sinua pohtimaan, miltä jokin asia minusta tuntuu, et vastannut siihen.</w:t>
      </w:r>
    </w:p>
    <w:p>
      <w:r>
        <w:rPr>
          <w:b/>
          <w:u w:val="single"/>
        </w:rPr>
        <w:t xml:space="preserve">247616</w:t>
      </w:r>
    </w:p>
    <w:p>
      <w:r>
        <w:t xml:space="preserve">Rakastatko Grootia? Rentoudu uusimpien Guardians of the Galaxy -lelujen avulla! #Win a prize pk! @pawsitiveliving https://t.co/KzLMurW1tr 4/4 4/4</w:t>
      </w:r>
    </w:p>
    <w:p>
      <w:r>
        <w:rPr>
          <w:b/>
          <w:u w:val="single"/>
        </w:rPr>
        <w:t xml:space="preserve">247617</w:t>
      </w:r>
    </w:p>
    <w:p>
      <w:r>
        <w:t xml:space="preserve">.Wales-verkkotunnus auttaa Carmarthenshiren Brownin yritystä erottumaan joukosta | OurHomeOnline https://t.co/D6ZBTPJD7u https://t.co/3BJdUUQbvT https://t.co/3BJdUUQbvT</w:t>
      </w:r>
    </w:p>
    <w:p>
      <w:r>
        <w:rPr>
          <w:b/>
          <w:u w:val="single"/>
        </w:rPr>
        <w:t xml:space="preserve">247618</w:t>
      </w:r>
    </w:p>
    <w:p>
      <w:r>
        <w:t xml:space="preserve">Kosto on paha. #pillowfight #pillowfightto #pillowfightday #pillowfight2017.... https://t.co/26ZPhIkaHB...</w:t>
      </w:r>
    </w:p>
    <w:p>
      <w:r>
        <w:rPr>
          <w:b/>
          <w:u w:val="single"/>
        </w:rPr>
        <w:t xml:space="preserve">247619</w:t>
      </w:r>
    </w:p>
    <w:p>
      <w:r>
        <w:t xml:space="preserve">#Rock your day by watching Eloise (2017) here: https://t.co/2Vqc0S08uZ Parempi kuin katsoa #POTUS https://t.co/v67urlRjOi</w:t>
      </w:r>
    </w:p>
    <w:p>
      <w:r>
        <w:rPr>
          <w:b/>
          <w:u w:val="single"/>
        </w:rPr>
        <w:t xml:space="preserve">247620</w:t>
      </w:r>
    </w:p>
    <w:p>
      <w:r>
        <w:t xml:space="preserve">Trump poistaa Stephen Bannonin kansallisen turvallisuusneuvoston virasta, via @nytimes Resistance Works People!!! https://t.co/fLvmjOx8ch</w:t>
      </w:r>
    </w:p>
    <w:p>
      <w:r>
        <w:rPr>
          <w:b/>
          <w:u w:val="single"/>
        </w:rPr>
        <w:t xml:space="preserve">247621</w:t>
      </w:r>
    </w:p>
    <w:p>
      <w:r>
        <w:t xml:space="preserve">@kaitlynscardino YAY. Näin raportin, miksi avaatte myöhään, joten osanottoni ovat tiimillenne😕</w:t>
      </w:r>
    </w:p>
    <w:p>
      <w:r>
        <w:rPr>
          <w:b/>
          <w:u w:val="single"/>
        </w:rPr>
        <w:t xml:space="preserve">247622</w:t>
      </w:r>
    </w:p>
    <w:p>
      <w:r>
        <w:t xml:space="preserve">Anna auringon paistaa ja toivota The Funk tervetulleeksi elämääsi ☀️☀️☀️ TONIGHT @ORLTheatre</w:t>
        <w:br/>
        <w:br/>
        <w:t xml:space="preserve">#friday #angel #funk #soul #boogie https://t.co/iNyFINq6PL</w:t>
      </w:r>
    </w:p>
    <w:p>
      <w:r>
        <w:rPr>
          <w:b/>
          <w:u w:val="single"/>
        </w:rPr>
        <w:t xml:space="preserve">247623</w:t>
      </w:r>
    </w:p>
    <w:p>
      <w:r>
        <w:t xml:space="preserve">#Gunners #AFC #COYG #Gooners Wenger taistelee Ivanin suunnitelmaa vastaan tuhota norsunluutorninsa https://t.co/IWpa4IBTKg</w:t>
      </w:r>
    </w:p>
    <w:p>
      <w:r>
        <w:rPr>
          <w:b/>
          <w:u w:val="single"/>
        </w:rPr>
        <w:t xml:space="preserve">247624</w:t>
      </w:r>
    </w:p>
    <w:p>
      <w:r>
        <w:t xml:space="preserve">Niille harvoille, jotka hyväksyvät kanaa ja ananasta sisältävän pizzan ihanan tavan, Jumala siunatkoon teitä, niille, jotka eivät hyväksy: https://t.co/NMAiqxZBVj.</w:t>
      </w:r>
    </w:p>
    <w:p>
      <w:r>
        <w:rPr>
          <w:b/>
          <w:u w:val="single"/>
        </w:rPr>
        <w:t xml:space="preserve">247625</w:t>
      </w:r>
    </w:p>
    <w:p>
      <w:r>
        <w:t xml:space="preserve">Me gustó un video de @YouTube de @nicoletb14 https://t.co/UlIodC4Llc 2 'SUBSCRIBE' and 'LIKE!" Lower Thirds Green Screen Styles for</w:t>
      </w:r>
    </w:p>
    <w:p>
      <w:r>
        <w:rPr>
          <w:b/>
          <w:u w:val="single"/>
        </w:rPr>
        <w:t xml:space="preserve">247626</w:t>
      </w:r>
    </w:p>
    <w:p>
      <w:r>
        <w:t xml:space="preserve">Miten joukkorahoitus auttoi saksalaista korkeakoulutettua luomaan sosiaalisen verkoston Twitterin haastamiseksi https://t.co/MV2KIOnQPy @sashajol https://t.co/uAhlK0M03T</w:t>
      </w:r>
    </w:p>
    <w:p>
      <w:r>
        <w:rPr>
          <w:b/>
          <w:u w:val="single"/>
        </w:rPr>
        <w:t xml:space="preserve">247627</w:t>
      </w:r>
    </w:p>
    <w:p>
      <w:r>
        <w:t xml:space="preserve">Venäläinen VIP-kuljetuslentokone laskeutuu tällä hetkellä aivan #Rostovin kaupungin ulkopuolelle. VIP-koneiden määrä on lisääntynyt viime aikoina huomattavasti. https://t.co/XwPgApFyaC. https://t.co/XwPgApFyaC</w:t>
      </w:r>
    </w:p>
    <w:p>
      <w:r>
        <w:rPr>
          <w:b/>
          <w:u w:val="single"/>
        </w:rPr>
        <w:t xml:space="preserve">247628</w:t>
      </w:r>
    </w:p>
    <w:p>
      <w:r>
        <w:t xml:space="preserve">[UWS] Dragonite (F) (IV: 57%) klo 01:15:05 asti osoitteessa 345 W 88th St https://t.co/lgkwne1Won https://t.co/qxvFfScVst https://t.co/qxvFfScVst</w:t>
      </w:r>
    </w:p>
    <w:p>
      <w:r>
        <w:rPr>
          <w:b/>
          <w:u w:val="single"/>
        </w:rPr>
        <w:t xml:space="preserve">247629</w:t>
      </w:r>
    </w:p>
    <w:p>
      <w:r>
        <w:t xml:space="preserve">Hiii @Harry_Styles. Kiitos kaikesta mitä teet. Tuot niin paljon onnea elämääni. Toivottavasti voit hyvin.</w:t>
        <w:t xml:space="preserve">Voisitko seurata minua?</w:t>
        <w:br/>
        <w:t xml:space="preserve">- 63 464</w:t>
      </w:r>
    </w:p>
    <w:p>
      <w:r>
        <w:rPr>
          <w:b/>
          <w:u w:val="single"/>
        </w:rPr>
        <w:t xml:space="preserve">247630</w:t>
      </w:r>
    </w:p>
    <w:p>
      <w:r>
        <w:t xml:space="preserve">@fairgame1234 @LiamBeefySmith @JamesHelder_ He molemmat laittavat noin 7-10 kiloa yön yli...., että 1 kilo ei anna hänelle mitään etua, mitä koskaan.</w:t>
      </w:r>
    </w:p>
    <w:p>
      <w:r>
        <w:rPr>
          <w:b/>
          <w:u w:val="single"/>
        </w:rPr>
        <w:t xml:space="preserve">247631</w:t>
      </w:r>
    </w:p>
    <w:p>
      <w:r>
        <w:t xml:space="preserve">Ilmeisesti he eivät usko Trumpin väitettä, jonka mukaan ilmaston lämpeneminen on kiinalaisten luoma ja kiinalaisia varten. https://t.co/v2YauvVlGc</w:t>
      </w:r>
    </w:p>
    <w:p>
      <w:r>
        <w:rPr>
          <w:b/>
          <w:u w:val="single"/>
        </w:rPr>
        <w:t xml:space="preserve">247632</w:t>
      </w:r>
    </w:p>
    <w:p>
      <w:r>
        <w:t xml:space="preserve">@JoyAnnReid Hän ei jänistänyt, vaan valehteli olevansa alun perin huolissaan. Hän luultavasti yrittää löytää Hillaryn näkökulman saagaan...</w:t>
      </w:r>
    </w:p>
    <w:p>
      <w:r>
        <w:rPr>
          <w:b/>
          <w:u w:val="single"/>
        </w:rPr>
        <w:t xml:space="preserve">247633</w:t>
      </w:r>
    </w:p>
    <w:p>
      <w:r>
        <w:t xml:space="preserve">En valitettavasti voi katsoa BTS:n live-konserttia Jakartassa, koska en pysty katsomaan häntä vain videon kautta. 😂😂</w:t>
      </w:r>
    </w:p>
    <w:p>
      <w:r>
        <w:rPr>
          <w:b/>
          <w:u w:val="single"/>
        </w:rPr>
        <w:t xml:space="preserve">247634</w:t>
      </w:r>
    </w:p>
    <w:p>
      <w:r>
        <w:t xml:space="preserve">Onnittelut vuoden 2017 Fresh Faces -palkinnon saajalle, Annikalle!!!! 👏🏾👏🏾👏🏾👏🏾👏🏾Oli niin ilo työskennellä... https://t.co/VuqYUJRPKd ...</w:t>
      </w:r>
    </w:p>
    <w:p>
      <w:r>
        <w:rPr>
          <w:b/>
          <w:u w:val="single"/>
        </w:rPr>
        <w:t xml:space="preserve">247635</w:t>
      </w:r>
    </w:p>
    <w:p>
      <w:r>
        <w:t xml:space="preserve">@SQLskills wait stats -kirjasto on loistava resurssi.  Jatkakaa hyvää työtä @PaulRandal! https://t.co/9bh0TOlM3F #sqlserver</w:t>
      </w:r>
    </w:p>
    <w:p>
      <w:r>
        <w:rPr>
          <w:b/>
          <w:u w:val="single"/>
        </w:rPr>
        <w:t xml:space="preserve">247636</w:t>
      </w:r>
    </w:p>
    <w:p>
      <w:r>
        <w:t xml:space="preserve">Olemme rakastuneet @GOLDENMAGAZINE:n uusimpaan numeroon 💗 Se on AMAZING @isossychildren @NadjaPollack 💗 https://t.co/ursUrjhoz1</w:t>
      </w:r>
    </w:p>
    <w:p>
      <w:r>
        <w:rPr>
          <w:b/>
          <w:u w:val="single"/>
        </w:rPr>
        <w:t xml:space="preserve">247637</w:t>
      </w:r>
    </w:p>
    <w:p>
      <w:r>
        <w:t xml:space="preserve">Le Penin mielenosoituksessa Korsikan Ajacciossa puhkeaa väkivaltaisia yhteenottoja https://t.co/gZEWo4HcGn #Internacionall https://t.co/xJYrWX2gEY</w:t>
      </w:r>
    </w:p>
    <w:p>
      <w:r>
        <w:rPr>
          <w:b/>
          <w:u w:val="single"/>
        </w:rPr>
        <w:t xml:space="preserve">247638</w:t>
      </w:r>
    </w:p>
    <w:p>
      <w:r>
        <w:t xml:space="preserve">Karibianmeren luoteisosassa sijaitseva afrokolumbialainen yhteisö suojelee omaa sademetsäänsä laittomilta hakkuilta... https://t.co/jqKreI3cix...</w:t>
      </w:r>
    </w:p>
    <w:p>
      <w:r>
        <w:rPr>
          <w:b/>
          <w:u w:val="single"/>
        </w:rPr>
        <w:t xml:space="preserve">247639</w:t>
      </w:r>
    </w:p>
    <w:p>
      <w:r>
        <w:t xml:space="preserve">Työpaikat @seattlechildren 's StewardshipMngr, AdminAsst, SrCommSpec'ist https://t.co/0MFqm1vufd https://t.co/1RNZw5JChL https://t.co/3sbDCacqfP https://t.co/3sbDCacqfP</w:t>
      </w:r>
    </w:p>
    <w:p>
      <w:r>
        <w:rPr>
          <w:b/>
          <w:u w:val="single"/>
        </w:rPr>
        <w:t xml:space="preserve">247640</w:t>
      </w:r>
    </w:p>
    <w:p>
      <w:r>
        <w:t xml:space="preserve">Kuinka rikkaiksi kaikki ystäväsi ja perheesi ovat tulleet arvottomista ilmaiskuista @realDonaldTrump? #PutinsPuppet #Trumprussia https://t.co/SWe4tu9sXU https://t.co/SWe4tu9sXU</w:t>
      </w:r>
    </w:p>
    <w:p>
      <w:r>
        <w:rPr>
          <w:b/>
          <w:u w:val="single"/>
        </w:rPr>
        <w:t xml:space="preserve">247641</w:t>
      </w:r>
    </w:p>
    <w:p>
      <w:r>
        <w:t xml:space="preserve">@ConnorSouthard @thetomzone "sir, ihmiset kuten @DigimonDirlewanger tuovat meille liikaa mainosrahaa... emme voi estää heitä lähettämästä uunimemejä toimittajille"</w:t>
      </w:r>
    </w:p>
    <w:p>
      <w:r>
        <w:rPr>
          <w:b/>
          <w:u w:val="single"/>
        </w:rPr>
        <w:t xml:space="preserve">247642</w:t>
      </w:r>
    </w:p>
    <w:p>
      <w:r>
        <w:t xml:space="preserve">-Pitkäkestoisen uran rakentamiseksi tarvitset kannattavan fanikunnan , uusien fanien kohdentamiseksi käy osoitteessa https://t.co/PnadYiRdca.</w:t>
      </w:r>
    </w:p>
    <w:p>
      <w:r>
        <w:rPr>
          <w:b/>
          <w:u w:val="single"/>
        </w:rPr>
        <w:t xml:space="preserve">247643</w:t>
      </w:r>
    </w:p>
    <w:p>
      <w:r>
        <w:t xml:space="preserve">🐟Se on #FishFriday JA #FizzFriday herkullinen kala-erikoisvalikoima koko päivän, sitten £ 5 pois pullon proseccoa klo 19.00 alkaen! 🥂</w:t>
      </w:r>
    </w:p>
    <w:p>
      <w:r>
        <w:rPr>
          <w:b/>
          <w:u w:val="single"/>
        </w:rPr>
        <w:t xml:space="preserve">247644</w:t>
      </w:r>
    </w:p>
    <w:p>
      <w:r>
        <w:t xml:space="preserve">@JV_PITT Hänen nykyisillä kustannuksillaan ja valvonnallaan varmasti. Hänen FA-sopimuksensa kertoo meille paljon. Luulen, että hän saa Mike Leaken tyyppisen sopimuksen.</w:t>
      </w:r>
    </w:p>
    <w:p>
      <w:r>
        <w:rPr>
          <w:b/>
          <w:u w:val="single"/>
        </w:rPr>
        <w:t xml:space="preserve">247645</w:t>
      </w:r>
    </w:p>
    <w:p>
      <w:r>
        <w:t xml:space="preserve">Saatat menettää tarkoituksenmukaisuutesi, mutta paljastat sitten... Lisää Jousimiehelle https://t.co/zDxTMOjTXD</w:t>
      </w:r>
    </w:p>
    <w:p>
      <w:r>
        <w:rPr>
          <w:b/>
          <w:u w:val="single"/>
        </w:rPr>
        <w:t xml:space="preserve">247646</w:t>
      </w:r>
    </w:p>
    <w:p>
      <w:r>
        <w:t xml:space="preserve">@Dondadaaa y'all niggas oli paahtoleipää minun paska minun puisto minun toisella viikolla lmaoooooo Olin kuin hitto vain odottaa, kunnes saan mikrofoni</w:t>
      </w:r>
    </w:p>
    <w:p>
      <w:r>
        <w:rPr>
          <w:b/>
          <w:u w:val="single"/>
        </w:rPr>
        <w:t xml:space="preserve">247647</w:t>
      </w:r>
    </w:p>
    <w:p>
      <w:r>
        <w:t xml:space="preserve">Vain 10 PÄIVÄÄ jäljellä tukea HeatherWalrondCompanyn kiertuetta Zimbabween esittämään 'The Rising' ja opettamaan työpajoja.</w:t>
        <w:br/>
        <w:t xml:space="preserve">https://t.co/8LSKy7wfK6</w:t>
      </w:r>
    </w:p>
    <w:p>
      <w:r>
        <w:rPr>
          <w:b/>
          <w:u w:val="single"/>
        </w:rPr>
        <w:t xml:space="preserve">247648</w:t>
      </w:r>
    </w:p>
    <w:p>
      <w:r>
        <w:t xml:space="preserve">Top of the 4th</w:t>
        <w:br/>
        <w:t xml:space="preserve">Lady Eagle softball johtaa Timber Creekiä 5-0</w:t>
        <w:br/>
        <w:t xml:space="preserve">2 run homerun Alyssa Washingtonilta 3. vuoroparin alkuun</w:t>
      </w:r>
    </w:p>
    <w:p>
      <w:r>
        <w:rPr>
          <w:b/>
          <w:u w:val="single"/>
        </w:rPr>
        <w:t xml:space="preserve">247649</w:t>
      </w:r>
    </w:p>
    <w:p>
      <w:r>
        <w:t xml:space="preserve">SEASON FINALE ON ANTAUTUNUT MINULLE NIIN PALJON TUNTEITA, ETTÄ EN VOI KESTÄÄ #TWDFinale #TheWalkingDead #TWDSeasonFinale @TheWalkingDead</w:t>
      </w:r>
    </w:p>
    <w:p>
      <w:r>
        <w:rPr>
          <w:b/>
          <w:u w:val="single"/>
        </w:rPr>
        <w:t xml:space="preserve">247650</w:t>
      </w:r>
    </w:p>
    <w:p>
      <w:r>
        <w:t xml:space="preserve">Tarvitsetko lahjan? Osta kirja!  Tule mukaan kirjamessuillemme lauantaina 8. huhtikuuta Springfieldin Barnes &amp; Noblessa! https://t.co/KRgI4JVpWD</w:t>
      </w:r>
    </w:p>
    <w:p>
      <w:r>
        <w:rPr>
          <w:b/>
          <w:u w:val="single"/>
        </w:rPr>
        <w:t xml:space="preserve">247651</w:t>
      </w:r>
    </w:p>
    <w:p>
      <w:r>
        <w:t xml:space="preserve">Nyt soi Urban Hitz Radio: Aaliyah - One In A Million *** Kuuntele nyt *** https://t.co/7fHaOMaFBb https://t.co/7fHaOMaFBb</w:t>
      </w:r>
    </w:p>
    <w:p>
      <w:r>
        <w:rPr>
          <w:b/>
          <w:u w:val="single"/>
        </w:rPr>
        <w:t xml:space="preserve">247652</w:t>
      </w:r>
    </w:p>
    <w:p>
      <w:r>
        <w:t xml:space="preserve">Miten sinusta tulee parempi visuaalinen suunnittelija? https://t.co/I9SSoNQ10N #design #ux #uxdesign #webdev https://t.co/sLfIxu8tm1</w:t>
      </w:r>
    </w:p>
    <w:p>
      <w:r>
        <w:rPr>
          <w:b/>
          <w:u w:val="single"/>
        </w:rPr>
        <w:t xml:space="preserve">247653</w:t>
      </w:r>
    </w:p>
    <w:p>
      <w:r>
        <w:t xml:space="preserve">@Bucksbunnys @GarethElliott9 @pat_evo @GerardWhateley @ABCAFL Koirat voittivat taklausten määrän, mikä viittaa siihen, että he olivat 2. palloon..</w:t>
      </w:r>
    </w:p>
    <w:p>
      <w:r>
        <w:rPr>
          <w:b/>
          <w:u w:val="single"/>
        </w:rPr>
        <w:t xml:space="preserve">247654</w:t>
      </w:r>
    </w:p>
    <w:p>
      <w:r>
        <w:t xml:space="preserve">Näin ei aina ole, ja asun kaupungissa, jossa on kulttuurisesti sidoksissa oleva musta keski- ja yläluokka. Mutta elitistisiä asenteita on myös olemassa. https://t.co/vearUvyKhx.</w:t>
      </w:r>
    </w:p>
    <w:p>
      <w:r>
        <w:rPr>
          <w:b/>
          <w:u w:val="single"/>
        </w:rPr>
        <w:t xml:space="preserve">247655</w:t>
      </w:r>
    </w:p>
    <w:p>
      <w:r>
        <w:t xml:space="preserve">Löytyi transponderi etana!</w:t>
        <w:br/>
        <w:t xml:space="preserve"> Taistelu raivoaa Yläpihalla!</w:t>
        <w:t xml:space="preserve">Shandialaiset vastaan "Kami"!</w:t>
        <w:br/>
        <w:t xml:space="preserve">https://t.co/e46LzJmcRZ #TreCru https://t.co/F6ksfcEwh7 #TreCru https://t.co/F6ksfcEwh7</w:t>
      </w:r>
    </w:p>
    <w:p>
      <w:r>
        <w:rPr>
          <w:b/>
          <w:u w:val="single"/>
        </w:rPr>
        <w:t xml:space="preserve">247656</w:t>
      </w:r>
    </w:p>
    <w:p>
      <w:r>
        <w:t xml:space="preserve">Yhdistä Live TV SINUN TV-ruuduillasi räätälöityyn myynninedistämissisältöön, uutisiin, urheiluun, säähän JOKAINEN LIVE TV-kanava #ncbshow18 #barshowchicago https://t.co/d02NRKqWPy https://t.co/d02NRKqWPy</w:t>
      </w:r>
    </w:p>
    <w:p>
      <w:r>
        <w:rPr>
          <w:b/>
          <w:u w:val="single"/>
        </w:rPr>
        <w:t xml:space="preserve">247657</w:t>
      </w:r>
    </w:p>
    <w:p>
      <w:r>
        <w:t xml:space="preserve">#CryptoTrading 📈 Tarvitsetko lohkoketjua? Yksinkertainen yleiskatsaus. https://t.co/3cNPywq3YZ → via https://t.co/26a65TrHSS</w:t>
      </w:r>
    </w:p>
    <w:p>
      <w:r>
        <w:rPr>
          <w:b/>
          <w:u w:val="single"/>
        </w:rPr>
        <w:t xml:space="preserve">247658</w:t>
      </w:r>
    </w:p>
    <w:p>
      <w:r>
        <w:t xml:space="preserve">5 koiranpentua kuoli ammuttuaan päähän Louisianan tien varrella; epäilty pidätetty: Sheriffin toimisto https://t.co/WAquDR8XKt via @ktla</w:t>
      </w:r>
    </w:p>
    <w:p>
      <w:r>
        <w:rPr>
          <w:b/>
          <w:u w:val="single"/>
        </w:rPr>
        <w:t xml:space="preserve">247659</w:t>
      </w:r>
    </w:p>
    <w:p>
      <w:r>
        <w:t xml:space="preserve">@Richardafowler Ylivoimainen on vähättelyä tänään. Mies ja demokraatti, onneksi olet myös älykäs ja kaunopuheinen, taistele kulmaasi vastaan innokkaasti, kiitos.</w:t>
      </w:r>
    </w:p>
    <w:p>
      <w:r>
        <w:rPr>
          <w:b/>
          <w:u w:val="single"/>
        </w:rPr>
        <w:t xml:space="preserve">247660</w:t>
      </w:r>
    </w:p>
    <w:p>
      <w:r>
        <w:t xml:space="preserve">LO'99 &amp;amp; Marshall Fallen *Now Playing* on Vibe Nation Dance Radio. Kuuntele: https://t.co/xGYuXnRo4m #EDM #dancemusic</w:t>
      </w:r>
    </w:p>
    <w:p>
      <w:r>
        <w:rPr>
          <w:b/>
          <w:u w:val="single"/>
        </w:rPr>
        <w:t xml:space="preserve">247661</w:t>
      </w:r>
    </w:p>
    <w:p>
      <w:r>
        <w:t xml:space="preserve">Airbus ja SITA yhdistävät voimansa tarjotakseen kehittyneitä kyberturvallisuuspalveluja: Airbus ja SITA ovat käynnistäneet uuden Security... https://t.co/OSQ0fUA9aA...</w:t>
      </w:r>
    </w:p>
    <w:p>
      <w:r>
        <w:rPr>
          <w:b/>
          <w:u w:val="single"/>
        </w:rPr>
        <w:t xml:space="preserve">247662</w:t>
      </w:r>
    </w:p>
    <w:p>
      <w:r>
        <w:t xml:space="preserve">RICHMOND FARMERS MARKET | Lauantaisin klo 10-16:30 | Heron Square TW9 (5 min kävely Richmondin asemalta) = https://t.co/23gP7nETQL @reelfarmers</w:t>
      </w:r>
    </w:p>
    <w:p>
      <w:r>
        <w:rPr>
          <w:b/>
          <w:u w:val="single"/>
        </w:rPr>
        <w:t xml:space="preserve">247663</w:t>
      </w:r>
    </w:p>
    <w:p>
      <w:r>
        <w:t xml:space="preserve">Valitettavasti minulla ei ole videota tälle illalle, en ole ehtinyt editoida sitä, mutta se tulee huomenna sen sijaan</w:t>
      </w:r>
    </w:p>
    <w:p>
      <w:r>
        <w:rPr>
          <w:b/>
          <w:u w:val="single"/>
        </w:rPr>
        <w:t xml:space="preserve">247664</w:t>
      </w:r>
    </w:p>
    <w:p>
      <w:r>
        <w:t xml:space="preserve">Löytyi transponderi etana!</w:t>
        <w:br/>
        <w:t xml:space="preserve">Ace ja Luffy muodostavat taistelussa murtumattoman muurin!</w:t>
        <w:br/>
        <w:t xml:space="preserve">https://t.co/G2PGqH9wcp https://t.co/pnHiVOlEP1</w:t>
      </w:r>
    </w:p>
    <w:p>
      <w:r>
        <w:rPr>
          <w:b/>
          <w:u w:val="single"/>
        </w:rPr>
        <w:t xml:space="preserve">247665</w:t>
      </w:r>
    </w:p>
    <w:p>
      <w:r>
        <w:t xml:space="preserve">Polion vastainen kampanja alkaa viidessä KP:n piirikunnassa: PESHAWAR: Kolmen päivän mittainen polion vastainen kampanja alkoi... https://t.co/2NxDEyKCdq #Pakistan https://t.co/VwdB4D6i0f #Pakistan https://t.co/VwdB4D6i0f</w:t>
      </w:r>
    </w:p>
    <w:p>
      <w:r>
        <w:rPr>
          <w:b/>
          <w:u w:val="single"/>
        </w:rPr>
        <w:t xml:space="preserve">247666</w:t>
      </w:r>
    </w:p>
    <w:p>
      <w:r>
        <w:t xml:space="preserve">RAKASTAN SITÄ, ETTÄ MONET YOUTUBETTAJAT OVAT KOTIMAASSANI JA VANHEMPANI EIVÄT SALLI MINUN MENNÄ AMSTERDAMIIN ETSIMÄÄN HEITÄ.</w:t>
      </w:r>
    </w:p>
    <w:p>
      <w:r>
        <w:rPr>
          <w:b/>
          <w:u w:val="single"/>
        </w:rPr>
        <w:t xml:space="preserve">247667</w:t>
      </w:r>
    </w:p>
    <w:p>
      <w:r>
        <w:t xml:space="preserve">Se on itse asiassa muotoilukurssi 4. lukukaudella ja olen vasta toisella... mutta halusin enemmän muotoiluluentoja...</w:t>
      </w:r>
    </w:p>
    <w:p>
      <w:r>
        <w:rPr>
          <w:b/>
          <w:u w:val="single"/>
        </w:rPr>
        <w:t xml:space="preserve">247668</w:t>
      </w:r>
    </w:p>
    <w:p>
      <w:r>
        <w:t xml:space="preserve">EXCLUSIVE: @tiptontownfc kapteeni Paul Henley myöntää olevansa onnekas, että on elossa viime viikon jälkeen! https://t.co/YFqtLvflBi https://t.co/Ebts4Xbpwh</w:t>
      </w:r>
    </w:p>
    <w:p>
      <w:r>
        <w:rPr>
          <w:b/>
          <w:u w:val="single"/>
        </w:rPr>
        <w:t xml:space="preserve">247669</w:t>
      </w:r>
    </w:p>
    <w:p>
      <w:r>
        <w:t xml:space="preserve">Teddiursa</w:t>
        <w:br/>
        <w:t xml:space="preserve">IV:80.0%(15/12/9)</w:t>
        <w:br/>
        <w:t xml:space="preserve">Move Set:</w:t>
        <w:br/>
        <w:t xml:space="preserve"> Saatavilla 14:43:45 asti (17m 51s).</w:t>
        <w:br/>
        <w:t xml:space="preserve">https://t.co/CExLg6UcNw https://t.co/CExLg6UcNw</w:t>
      </w:r>
    </w:p>
    <w:p>
      <w:r>
        <w:rPr>
          <w:b/>
          <w:u w:val="single"/>
        </w:rPr>
        <w:t xml:space="preserve">247670</w:t>
      </w:r>
    </w:p>
    <w:p>
      <w:r>
        <w:t xml:space="preserve">Kaikki vaikuttaa yksinkertaiselta, kunnes joku läheisesi päättää.... Lisää aiheesta Kauris https://t.co/3bTVlife98</w:t>
      </w:r>
    </w:p>
    <w:p>
      <w:r>
        <w:rPr>
          <w:b/>
          <w:u w:val="single"/>
        </w:rPr>
        <w:t xml:space="preserve">247671</w:t>
      </w:r>
    </w:p>
    <w:p>
      <w:r>
        <w:t xml:space="preserve">#ChaoticHouseParty SATURDAY 😈</w:t>
        <w:br/>
        <w:br/>
        <w:t xml:space="preserve">- LADIES FREE</w:t>
        <w:br/>
        <w:t xml:space="preserve">- FREE EDIBLES 😋🍩</w:t>
        <w:br/>
        <w:t xml:space="preserve">- STRIPPERS</w:t>
        <w:br/>
        <w:br/>
        <w:t xml:space="preserve">840 Ralph David Abernathy Blvd ATL</w:t>
        <w:br/>
        <w:br/>
        <w:t xml:space="preserve">https://t.co/NQ49HMS93H x16</w:t>
      </w:r>
    </w:p>
    <w:p>
      <w:r>
        <w:rPr>
          <w:b/>
          <w:u w:val="single"/>
        </w:rPr>
        <w:t xml:space="preserve">247672</w:t>
      </w:r>
    </w:p>
    <w:p>
      <w:r>
        <w:t xml:space="preserve">iC Painter - Automaalari iColorama Photo &amp;amp; Video | iPad App |1207445483| ***** $1.99 -&amp;gt;... https://t.co/DH2fkl4thg #ipadPhotoampVideo</w:t>
      </w:r>
    </w:p>
    <w:p>
      <w:r>
        <w:rPr>
          <w:b/>
          <w:u w:val="single"/>
        </w:rPr>
        <w:t xml:space="preserve">247673</w:t>
      </w:r>
    </w:p>
    <w:p>
      <w:r>
        <w:t xml:space="preserve">Mutta hän oli koko tutkimuksessa voittoa tavoittelematon ?</w:t>
        <w:br/>
        <w:t xml:space="preserve">#Hypocrisy</w:t>
        <w:br/>
        <w:t xml:space="preserve">@jasoninthehouse</w:t>
        <w:br/>
        <w:t xml:space="preserve">Very rich CAN mean very corrupt</w:t>
        <w:br/>
        <w:t xml:space="preserve">#Russia https://t.co/Ud5G4kUagx</w:t>
      </w:r>
    </w:p>
    <w:p>
      <w:r>
        <w:rPr>
          <w:b/>
          <w:u w:val="single"/>
        </w:rPr>
        <w:t xml:space="preserve">247674</w:t>
      </w:r>
    </w:p>
    <w:p>
      <w:r>
        <w:t xml:space="preserve">Uutta taidetta myytävänä! - "Amazing turquoise sea" - https://t.co/Qpj75QM81A @fineartamerica https://t.co/6o1UqSc24C https://t.co/6o1UqSc24C</w:t>
      </w:r>
    </w:p>
    <w:p>
      <w:r>
        <w:rPr>
          <w:b/>
          <w:u w:val="single"/>
        </w:rPr>
        <w:t xml:space="preserve">247675</w:t>
      </w:r>
    </w:p>
    <w:p>
      <w:r>
        <w:t xml:space="preserve">Vieraiden tyytyväisyys huipputekniikan avulla - Lodging https://t.co/b2fFr6fXPy https://t.co/hrF6qnijuG https://t.co/hrF6qnijuG</w:t>
      </w:r>
    </w:p>
    <w:p>
      <w:r>
        <w:rPr>
          <w:b/>
          <w:u w:val="single"/>
        </w:rPr>
        <w:t xml:space="preserve">247676</w:t>
      </w:r>
    </w:p>
    <w:p>
      <w:r>
        <w:t xml:space="preserve">1 Chicago News Search Businesses (Obama aide denies using intel to spy on Trump advisers) 1 Chicago News &amp;amp; Search - https://t.co/J7Flvsf8d0</w:t>
      </w:r>
    </w:p>
    <w:p>
      <w:r>
        <w:rPr>
          <w:b/>
          <w:u w:val="single"/>
        </w:rPr>
        <w:t xml:space="preserve">247677</w:t>
      </w:r>
    </w:p>
    <w:p>
      <w:r>
        <w:t xml:space="preserve">Pence ja Bolton ovat tietysti samassa tiimissä USA haluaa epätoivoisesti heikentää rauhanneuvotteluja, jotta he voivat tyydyttää valheellista juutalaismestaria https://t.co/BmJEryRRgD.</w:t>
      </w:r>
    </w:p>
    <w:p>
      <w:r>
        <w:rPr>
          <w:b/>
          <w:u w:val="single"/>
        </w:rPr>
        <w:t xml:space="preserve">247678</w:t>
      </w:r>
    </w:p>
    <w:p>
      <w:r>
        <w:t xml:space="preserve">Löytyi transponderi etana!</w:t>
        <w:br/>
        <w:t xml:space="preserve">Kandidaattikuvia olkihattujen uudesta aluksestaan!</w:t>
        <w:br/>
        <w:t xml:space="preserve">https://t.co/NFlzCtEjCP #TreCru https://t.co/HNWvcZRn3h</w:t>
      </w:r>
    </w:p>
    <w:p>
      <w:r>
        <w:rPr>
          <w:b/>
          <w:u w:val="single"/>
        </w:rPr>
        <w:t xml:space="preserve">247679</w:t>
      </w:r>
    </w:p>
    <w:p>
      <w:r>
        <w:t xml:space="preserve">NORTH EAST REGIONAL INITIATIVE kutsua #Contractors tarjoamaan tarjouksen rakennusmateriaalien toimittamisesta https://t.co/bugdvTFblE kautta @NaijaContract</w:t>
      </w:r>
    </w:p>
    <w:p>
      <w:r>
        <w:rPr>
          <w:b/>
          <w:u w:val="single"/>
        </w:rPr>
        <w:t xml:space="preserve">247680</w:t>
      </w:r>
    </w:p>
    <w:p>
      <w:r>
        <w:t xml:space="preserve">Minulla on kirjaimellisesti litra appelsiinimehua sylissäni, ja kaikki ajavat tänään kuin idiootit. Vitut minusta.</w:t>
      </w:r>
    </w:p>
    <w:p>
      <w:r>
        <w:rPr>
          <w:b/>
          <w:u w:val="single"/>
        </w:rPr>
        <w:t xml:space="preserve">247681</w:t>
      </w:r>
    </w:p>
    <w:p>
      <w:r>
        <w:t xml:space="preserve">@kalyanijavdekar @falaxshy @malecxcoliver @falaheesmile @dirtymikhailo @ohfumate @RestingPlatypus @htgawm_source @badpostfalahee @COLIVER_htgawm Suloisin hymy 😊😊😊</w:t>
      </w:r>
    </w:p>
    <w:p>
      <w:r>
        <w:rPr>
          <w:b/>
          <w:u w:val="single"/>
        </w:rPr>
        <w:t xml:space="preserve">247682</w:t>
      </w:r>
    </w:p>
    <w:p>
      <w:r>
        <w:t xml:space="preserve">Miten maanantaisi sujuu?</w:t>
        <w:br/>
        <w:t xml:space="preserve">hyvin kuin tämä @devinsupertramp-video?</w:t>
        <w:br/>
        <w:t xml:space="preserve">https://t.co/aly11RzlyG https://t.co/bo7JnO9JW5 https://t.co/bo7JnO9JW5</w:t>
      </w:r>
    </w:p>
    <w:p>
      <w:r>
        <w:rPr>
          <w:b/>
          <w:u w:val="single"/>
        </w:rPr>
        <w:t xml:space="preserve">247683</w:t>
      </w:r>
    </w:p>
    <w:p>
      <w:r>
        <w:t xml:space="preserve">@SmartMouth Selittäkää, miksi mainosdollarinne tukevat edelleen @oreillyfactoria, jota syytetään useista seksuaalisesta häirinnästä.</w:t>
      </w:r>
    </w:p>
    <w:p>
      <w:r>
        <w:rPr>
          <w:b/>
          <w:u w:val="single"/>
        </w:rPr>
        <w:t xml:space="preserve">247684</w:t>
      </w:r>
    </w:p>
    <w:p>
      <w:r>
        <w:t xml:space="preserve">@JoannaDonnellyL Ihmettelet vain joskus Joanna... Tarkkaamattomuus on yleistä riippumatta pyydyksen valinnasta. Tämä on minun suosikkini ja toimii parhaiten... https://t.co/x5K8fSCjiR</w:t>
      </w:r>
    </w:p>
    <w:p>
      <w:r>
        <w:rPr>
          <w:b/>
          <w:u w:val="single"/>
        </w:rPr>
        <w:t xml:space="preserve">247685</w:t>
      </w:r>
    </w:p>
    <w:p>
      <w:r>
        <w:t xml:space="preserve">Koneoppiminen diagnosoi masennuksen 75 prosentin tarkkuudella: @ClinicalInnTech #cognitivecomputing https://t.co/WpzjSboXbc https://t.co/z0oW974Zd8 https://t.co/z0oW974Zd8</w:t>
      </w:r>
    </w:p>
    <w:p>
      <w:r>
        <w:rPr>
          <w:b/>
          <w:u w:val="single"/>
        </w:rPr>
        <w:t xml:space="preserve">247686</w:t>
      </w:r>
    </w:p>
    <w:p>
      <w:r>
        <w:t xml:space="preserve">Hello Kitty Swarovski Elements Kristallit Japani Etelä Alpit Droplet riipus Charm https://t.co/bEJux2mmvH https://t.co/edsf3NEjMJ</w:t>
      </w:r>
    </w:p>
    <w:p>
      <w:r>
        <w:rPr>
          <w:b/>
          <w:u w:val="single"/>
        </w:rPr>
        <w:t xml:space="preserve">247687</w:t>
      </w:r>
    </w:p>
    <w:p>
      <w:r>
        <w:t xml:space="preserve">Olen aina vitsaillut siitä, että Star Empire käyttää tikkataulua päätösten tekemiseen. Tänään minulla on todiste! https://t.co/CfOv7ydH7u</w:t>
      </w:r>
    </w:p>
    <w:p>
      <w:r>
        <w:rPr>
          <w:b/>
          <w:u w:val="single"/>
        </w:rPr>
        <w:t xml:space="preserve">247688</w:t>
      </w:r>
    </w:p>
    <w:p>
      <w:r>
        <w:t xml:space="preserve">Ja tuon @russwest44:n viimeisen suorituksen myötä hän on tehnyt keskimäärin triplatuplan koko 82 ottelun kauden ajan #BrodieSZN</w:t>
      </w:r>
    </w:p>
    <w:p>
      <w:r>
        <w:rPr>
          <w:b/>
          <w:u w:val="single"/>
        </w:rPr>
        <w:t xml:space="preserve">247689</w:t>
      </w:r>
    </w:p>
    <w:p>
      <w:r>
        <w:t xml:space="preserve">@mrtonymartin olisivatko he pitäneet kokouksia: Paul Robinson lakkaa ontumasta / on 1 jalka? #showerthoughts https://t.co/yHY5hhh2L7</w:t>
      </w:r>
    </w:p>
    <w:p>
      <w:r>
        <w:rPr>
          <w:b/>
          <w:u w:val="single"/>
        </w:rPr>
        <w:t xml:space="preserve">247690</w:t>
      </w:r>
    </w:p>
    <w:p>
      <w:r>
        <w:t xml:space="preserve">@Jiikae P3P, halusin pelin, jonka voisin ottaa mukaani lomalle. En muista siitä lomasta mitään muuta. Myös portti mainlineen, vielä enemmän menetettyä aikaa.</w:t>
      </w:r>
    </w:p>
    <w:p>
      <w:r>
        <w:rPr>
          <w:b/>
          <w:u w:val="single"/>
        </w:rPr>
        <w:t xml:space="preserve">247691</w:t>
      </w:r>
    </w:p>
    <w:p>
      <w:r>
        <w:t xml:space="preserve">@HIGHWlND tietty yksi he tulevat hyvä, oletusarvoinen varastossa kuvia kuten PITKÄ PRETTY FEMALE HAIR niitä r paska niitä</w:t>
      </w:r>
    </w:p>
    <w:p>
      <w:r>
        <w:rPr>
          <w:b/>
          <w:u w:val="single"/>
        </w:rPr>
        <w:t xml:space="preserve">247692</w:t>
      </w:r>
    </w:p>
    <w:p>
      <w:r>
        <w:t xml:space="preserve">Asuntoni tekevät tarkastuksia ja kertoivat meille, että huoneeni oli liian likainen... Minä kirjaimellisesti vain annoin pyykkiä lattialle.</w:t>
      </w:r>
    </w:p>
    <w:p>
      <w:r>
        <w:rPr>
          <w:b/>
          <w:u w:val="single"/>
        </w:rPr>
        <w:t xml:space="preserve">247693</w:t>
      </w:r>
    </w:p>
    <w:p>
      <w:r>
        <w:t xml:space="preserve">#FBHS Fortune Brands asettaa päivämäärän ensimmäisen neljänneksen tulosjulkistukselle ja sijoittajakonferenssille.... Lue lisää: https://t.co/VAMjGuBIEM $FBHS</w:t>
      </w:r>
    </w:p>
    <w:p>
      <w:r>
        <w:rPr>
          <w:b/>
          <w:u w:val="single"/>
        </w:rPr>
        <w:t xml:space="preserve">247694</w:t>
      </w:r>
    </w:p>
    <w:p>
      <w:r>
        <w:t xml:space="preserve">#Mitkä ovat joitakin tapoja, joita olet kehittänyt lapsena ja joita olet kantanut aikuisuuteen? ☀ https://t.co/Xdkp24Z7nw ✓ https://t.co/jm1HiPAMYL ✓ April 01, ...</w:t>
      </w:r>
    </w:p>
    <w:p>
      <w:r>
        <w:rPr>
          <w:b/>
          <w:u w:val="single"/>
        </w:rPr>
        <w:t xml:space="preserve">247695</w:t>
      </w:r>
    </w:p>
    <w:p>
      <w:r>
        <w:t xml:space="preserve">#Edinburgh | https://t.co/oicHM2CtGo |Elizabeth Olsen pitää lämpimänä pehmustetussa takissa ja pitää kuumaa vesipulloa kädessään, kun hän kuvaa ... | .....</w:t>
      </w:r>
    </w:p>
    <w:p>
      <w:r>
        <w:rPr>
          <w:b/>
          <w:u w:val="single"/>
        </w:rPr>
        <w:t xml:space="preserve">247696</w:t>
      </w:r>
    </w:p>
    <w:p>
      <w:r>
        <w:t xml:space="preserve">Tattoo Trends - perhoset lentävät pois ddrawings | Viimeisimmät perhonen tatuoinnit ranteessa... https://t.co/ry4aZ48dMF https://t.co/9nnQaj1JEU</w:t>
      </w:r>
    </w:p>
    <w:p>
      <w:r>
        <w:rPr>
          <w:b/>
          <w:u w:val="single"/>
        </w:rPr>
        <w:t xml:space="preserve">247697</w:t>
      </w:r>
    </w:p>
    <w:p>
      <w:r>
        <w:t xml:space="preserve">UUTISIA: &amp;gt;&amp;gt; https://t.co/lR0l4Ec5eX #tmBlog https://t.co/1OeakXRir2</w:t>
      </w:r>
    </w:p>
    <w:p>
      <w:r>
        <w:rPr>
          <w:b/>
          <w:u w:val="single"/>
        </w:rPr>
        <w:t xml:space="preserve">247698</w:t>
      </w:r>
    </w:p>
    <w:p>
      <w:r>
        <w:t xml:space="preserve">@spectatorindex, mutta tämä ei ole ensimmäinen kerta, kun Syyriassa on käytetty hermomyrkkyjä, eikä kompromissia ole vielä saavutettu.</w:t>
      </w:r>
    </w:p>
    <w:p>
      <w:r>
        <w:rPr>
          <w:b/>
          <w:u w:val="single"/>
        </w:rPr>
        <w:t xml:space="preserve">247699</w:t>
      </w:r>
    </w:p>
    <w:p>
      <w:r>
        <w:t xml:space="preserve">Kun kuuli Mike Flynnin olevan vasikka. Trump saattaa joutua syytteeseen. Dave Meyers saa propsit ja Kendrick pudotti bängerin https://t.co/3m9fDOVH4a.</w:t>
      </w:r>
    </w:p>
    <w:p>
      <w:r>
        <w:rPr>
          <w:b/>
          <w:u w:val="single"/>
        </w:rPr>
        <w:t xml:space="preserve">247700</w:t>
      </w:r>
    </w:p>
    <w:p>
      <w:r>
        <w:t xml:space="preserve">Minusta kaikkien Caesarien pitäisi olla hampurilaisen päällä #JustSaying #Lacombe #tweetup @cilantro_chive https://t.co/jZEA60Q4MS</w:t>
      </w:r>
    </w:p>
    <w:p>
      <w:r>
        <w:rPr>
          <w:b/>
          <w:u w:val="single"/>
        </w:rPr>
        <w:t xml:space="preserve">247701</w:t>
      </w:r>
    </w:p>
    <w:p>
      <w:r>
        <w:t xml:space="preserve">@GraceandFrankie Netflixissä ei ole suunnattu minun ikäryhmälleni lainkaan, mutta se on uskomattomin show ikinä</w:t>
      </w:r>
    </w:p>
    <w:p>
      <w:r>
        <w:rPr>
          <w:b/>
          <w:u w:val="single"/>
        </w:rPr>
        <w:t xml:space="preserve">247702</w:t>
      </w:r>
    </w:p>
    <w:p>
      <w:r>
        <w:t xml:space="preserve">Löytyi transponderi etana!</w:t>
        <w:br/>
        <w:t xml:space="preserve">kalamiehiä Arlong Parkin takana!</w:t>
        <w:br/>
        <w:t xml:space="preserve">https://t.co/hHGm7IVVtP #TreCru https://t.co/tbsFEwYLy5 https://t.co/tbsFEwYLy5</w:t>
      </w:r>
    </w:p>
    <w:p>
      <w:r>
        <w:rPr>
          <w:b/>
          <w:u w:val="single"/>
        </w:rPr>
        <w:t xml:space="preserve">247703</w:t>
      </w:r>
    </w:p>
    <w:p>
      <w:r>
        <w:t xml:space="preserve">henkilö, joka yrittää hakkeroida minut, poisti kaikki luonnokseni :( Aion tehdä tästä tilistä hakkeroimattoman, katso vain</w:t>
      </w:r>
    </w:p>
    <w:p>
      <w:r>
        <w:rPr>
          <w:b/>
          <w:u w:val="single"/>
        </w:rPr>
        <w:t xml:space="preserve">247704</w:t>
      </w:r>
    </w:p>
    <w:p>
      <w:r>
        <w:t xml:space="preserve">@GilmoreLight opetatko seminaareja tai luennoitko ulkovalaistuksen suunnittelun tehokkuudesta?  Tai voitko suositella luettavaa?</w:t>
      </w:r>
    </w:p>
    <w:p>
      <w:r>
        <w:rPr>
          <w:b/>
          <w:u w:val="single"/>
        </w:rPr>
        <w:t xml:space="preserve">247705</w:t>
      </w:r>
    </w:p>
    <w:p>
      <w:r>
        <w:t xml:space="preserve">En ole kuunnellut 1D:tä kuukausiin, joten nyt minulla on mini 1D-äänitrippi, ja minä tulen emoilevaksi...</w:t>
      </w:r>
    </w:p>
    <w:p>
      <w:r>
        <w:rPr>
          <w:b/>
          <w:u w:val="single"/>
        </w:rPr>
        <w:t xml:space="preserve">247706</w:t>
      </w:r>
    </w:p>
    <w:p>
      <w:r>
        <w:t xml:space="preserve">@landbeyond ensimmäinen aistireaktioni ääniin oli tunne, että tämä oli niin kova kehossani, etten voinut hengittää: https://t.co/537xVE5EzO periaatteessa koko klippi.</w:t>
      </w:r>
    </w:p>
    <w:p>
      <w:r>
        <w:rPr>
          <w:b/>
          <w:u w:val="single"/>
        </w:rPr>
        <w:t xml:space="preserve">247707</w:t>
      </w:r>
    </w:p>
    <w:p>
      <w:r>
        <w:t xml:space="preserve">Hardcore #Yoga: 2 Slim #Babes, 1 Hard Cock, 4 #Sexy Feet @MoniqueWoods22 Chelsy Sun &amp;; @kaitheonetaylor &amp;gt; https://t.co/wDNzOHFTT1 https://t.co/wWg7NTFUvy</w:t>
      </w:r>
    </w:p>
    <w:p>
      <w:r>
        <w:rPr>
          <w:b/>
          <w:u w:val="single"/>
        </w:rPr>
        <w:t xml:space="preserve">247708</w:t>
      </w:r>
    </w:p>
    <w:p>
      <w:r>
        <w:t xml:space="preserve">Aion istua alas ja katsoa ensimmäisen Madridin ottelun sen jälkeen, kun pelasimme heitä vastaan. Minulla on jo se välitön katumuksen tunne.</w:t>
      </w:r>
    </w:p>
    <w:p>
      <w:r>
        <w:rPr>
          <w:b/>
          <w:u w:val="single"/>
        </w:rPr>
        <w:t xml:space="preserve">247709</w:t>
      </w:r>
    </w:p>
    <w:p>
      <w:r>
        <w:t xml:space="preserve">Vakavasti puhuen, doodlet aiheuttavat todennäköisesti ihmiskunnan lopun. Doodlesien planeetta. https://t.co/xARddPpHpi</w:t>
      </w:r>
    </w:p>
    <w:p>
      <w:r>
        <w:rPr>
          <w:b/>
          <w:u w:val="single"/>
        </w:rPr>
        <w:t xml:space="preserve">247710</w:t>
      </w:r>
    </w:p>
    <w:p>
      <w:r>
        <w:t xml:space="preserve">@Jay_brooo Ihmisoikeudet. Jotain, jonka puolesta varmasti puhut. Tämä ei ole sotilaallinen asia tai työpoliisi. Kyse on perusihmisoikeuksista.</w:t>
      </w:r>
    </w:p>
    <w:p>
      <w:r>
        <w:rPr>
          <w:b/>
          <w:u w:val="single"/>
        </w:rPr>
        <w:t xml:space="preserve">247711</w:t>
      </w:r>
    </w:p>
    <w:p>
      <w:r>
        <w:t xml:space="preserve">@Howaboutsales Ole etuoikeutettu! Tapaa Wouter Remaut Crossroads Summitissa #cscs17 &amp;amp; 50% alennus. https://t.co/g9xtgUJ9r2 &amp;gt;&amp;gt;&amp;gt;&amp;gt; contact@co.station.com https://t.co/9zySqIsCh2</w:t>
      </w:r>
    </w:p>
    <w:p>
      <w:r>
        <w:rPr>
          <w:b/>
          <w:u w:val="single"/>
        </w:rPr>
        <w:t xml:space="preserve">247712</w:t>
      </w:r>
    </w:p>
    <w:p>
      <w:r>
        <w:t xml:space="preserve">#tranny #aikuinen #perse AmberWhite89: Im hallitseva, minulla on erittäin iso mulkku https://t.co/GzRw0EQyMD #webcamsex</w:t>
      </w:r>
    </w:p>
    <w:p>
      <w:r>
        <w:rPr>
          <w:b/>
          <w:u w:val="single"/>
        </w:rPr>
        <w:t xml:space="preserve">247713</w:t>
      </w:r>
    </w:p>
    <w:p>
      <w:r>
        <w:t xml:space="preserve">6311 Buffalo Speedway, West University Place, TX 77005, $999,999 3 sängyt, 2.5 kylpyhuonetta https://t.co/TY04AFC5Ol</w:t>
      </w:r>
    </w:p>
    <w:p>
      <w:r>
        <w:rPr>
          <w:b/>
          <w:u w:val="single"/>
        </w:rPr>
        <w:t xml:space="preserve">247714</w:t>
      </w:r>
    </w:p>
    <w:p>
      <w:r>
        <w:t xml:space="preserve">Johtajani on niin hiertävä persoonallisuus, ja se toimi jälleen niin, että se voi todella tarjota minulle, niin olkoon.</w:t>
      </w:r>
    </w:p>
    <w:p>
      <w:r>
        <w:rPr>
          <w:b/>
          <w:u w:val="single"/>
        </w:rPr>
        <w:t xml:space="preserve">247715</w:t>
      </w:r>
    </w:p>
    <w:p>
      <w:r>
        <w:t xml:space="preserve">@COYR_7 @TampaBayRowdies @akirafitzgerald Ajattelin, että ensimmäisen maalin jälkeen. Saattaa olla jopa onnellisempi kuin fanit!</w:t>
      </w:r>
    </w:p>
    <w:p>
      <w:r>
        <w:rPr>
          <w:b/>
          <w:u w:val="single"/>
        </w:rPr>
        <w:t xml:space="preserve">247716</w:t>
      </w:r>
    </w:p>
    <w:p>
      <w:r>
        <w:t xml:space="preserve">Kuinka muutin #WordPress-blogini viisinumeroiseksi liiketoiminnaksi @TheMissionT https://t.co/u6y7gXsIDx https://t.co/UOy9FUU4VQ kautta https://t.co/UOy9FUU4VQ</w:t>
      </w:r>
    </w:p>
    <w:p>
      <w:r>
        <w:rPr>
          <w:b/>
          <w:u w:val="single"/>
        </w:rPr>
        <w:t xml:space="preserve">247717</w:t>
      </w:r>
    </w:p>
    <w:p>
      <w:r>
        <w:t xml:space="preserve">"Elämä ei anna meille sitä, mitä haluamme, vaan sitä, mitä saamme." ~Ashanti Branch @hthgse #DLeducators #dl2017</w:t>
      </w:r>
    </w:p>
    <w:p>
      <w:r>
        <w:rPr>
          <w:b/>
          <w:u w:val="single"/>
        </w:rPr>
        <w:t xml:space="preserve">247718</w:t>
      </w:r>
    </w:p>
    <w:p>
      <w:r>
        <w:t xml:space="preserve">Jackie Evancho sanoo virkaanastujaisten esitys Boosted ura, odottaa laulaa Valkoisessa talossa uudelleen (VIDEO) https://t.co/AODgH28pjK via @TMZ</w:t>
      </w:r>
    </w:p>
    <w:p>
      <w:r>
        <w:rPr>
          <w:b/>
          <w:u w:val="single"/>
        </w:rPr>
        <w:t xml:space="preserve">247719</w:t>
      </w:r>
    </w:p>
    <w:p>
      <w:r>
        <w:t xml:space="preserve">@brandirecognize Meillä on paljon suunnittelijoita ja kuvittajia, jotka rakastavat Surfacea. Käy tutustumassa meihin: https://t.co/tGGM6qy2hG</w:t>
      </w:r>
    </w:p>
    <w:p>
      <w:r>
        <w:rPr>
          <w:b/>
          <w:u w:val="single"/>
        </w:rPr>
        <w:t xml:space="preserve">247720</w:t>
      </w:r>
    </w:p>
    <w:p>
      <w:r>
        <w:t xml:space="preserve">Johdannaisvalvontaviranomainen valitsee ex-syyttäjän huippupoliisiksi https://t.co/VQk3nb7V3F https://t.co/VjqhpbhpW8</w:t>
      </w:r>
    </w:p>
    <w:p>
      <w:r>
        <w:rPr>
          <w:b/>
          <w:u w:val="single"/>
        </w:rPr>
        <w:t xml:space="preserve">247721</w:t>
      </w:r>
    </w:p>
    <w:p>
      <w:r>
        <w:t xml:space="preserve">KERÄILIJÖILLE: 2006-S South Dakota Silver Washington Quarter PR69DCAM https://t.co/PiqvJqTe9K https://t.co/R3j80PMK1A https://t.co/R3j80PMK1A</w:t>
      </w:r>
    </w:p>
    <w:p>
      <w:r>
        <w:rPr>
          <w:b/>
          <w:u w:val="single"/>
        </w:rPr>
        <w:t xml:space="preserve">247722</w:t>
      </w:r>
    </w:p>
    <w:p>
      <w:r>
        <w:t xml:space="preserve">@MasterKohga @InsanistKen --ja Hyrulen jälleenrakentaminen. Voit auttaa meitä jälleenrakentamisessa liittymällä aatteeseemme. Annamme sinulle vallan...</w:t>
      </w:r>
    </w:p>
    <w:p>
      <w:r>
        <w:rPr>
          <w:b/>
          <w:u w:val="single"/>
        </w:rPr>
        <w:t xml:space="preserve">247723</w:t>
      </w:r>
    </w:p>
    <w:p>
      <w:r>
        <w:t xml:space="preserve">Osallistuin arvontaan, jossa minulla on mahdollisuus voittaa Darin Gibbyn (kirjailija) "Chasing Hindy: A Novel Invention". https://t.co/mIj3w9njd3 #giveaway</w:t>
      </w:r>
    </w:p>
    <w:p>
      <w:r>
        <w:rPr>
          <w:b/>
          <w:u w:val="single"/>
        </w:rPr>
        <w:t xml:space="preserve">247724</w:t>
      </w:r>
    </w:p>
    <w:p>
      <w:r>
        <w:t xml:space="preserve">Odotatko eläkkeelle jäämistäsi, jotta voisit matkustaa kaikkiin bucket list -kohteisiisi? Saatat haluta https://t.co/B32FzMUyfj https://t.co/YM4bV6dnAA</w:t>
      </w:r>
    </w:p>
    <w:p>
      <w:r>
        <w:rPr>
          <w:b/>
          <w:u w:val="single"/>
        </w:rPr>
        <w:t xml:space="preserve">247725</w:t>
      </w:r>
    </w:p>
    <w:p>
      <w:r>
        <w:t xml:space="preserve">@blackanimeshows @oldmanebro Yo En yritä olla epäkohtelias tai mitään, mutta en ole laulussa, poistakaa nimeni tiedoistanne. Se on väärää mainontaa !</w:t>
      </w:r>
    </w:p>
    <w:p>
      <w:r>
        <w:rPr>
          <w:b/>
          <w:u w:val="single"/>
        </w:rPr>
        <w:t xml:space="preserve">247726</w:t>
      </w:r>
    </w:p>
    <w:p>
      <w:r>
        <w:t xml:space="preserve">Heidän ei pitäisi antaa meidän neljän villiintyä Nashvillessä... ❤🍺 #frostysbachelorette... https://t.co/o5j4f7ct60...</w:t>
      </w:r>
    </w:p>
    <w:p>
      <w:r>
        <w:rPr>
          <w:b/>
          <w:u w:val="single"/>
        </w:rPr>
        <w:t xml:space="preserve">247727</w:t>
      </w:r>
    </w:p>
    <w:p>
      <w:r>
        <w:t xml:space="preserve">Auttamassa upean Baby People -graffitinäyttelyn asentamisessa @DMWorldCulture kanssa Project Labissa! https://t.co/MIWdqEEOoQ</w:t>
      </w:r>
    </w:p>
    <w:p>
      <w:r>
        <w:rPr>
          <w:b/>
          <w:u w:val="single"/>
        </w:rPr>
        <w:t xml:space="preserve">247728</w:t>
      </w:r>
    </w:p>
    <w:p>
      <w:r>
        <w:t xml:space="preserve">No niin... Luulen, että minulla on My Hero Academia -vieroitusoireita, koska olen lukenut sitä niin paljon viikon aikana. Mitä teen nyt?</w:t>
      </w:r>
    </w:p>
    <w:p>
      <w:r>
        <w:rPr>
          <w:b/>
          <w:u w:val="single"/>
        </w:rPr>
        <w:t xml:space="preserve">247729</w:t>
      </w:r>
    </w:p>
    <w:p>
      <w:r>
        <w:t xml:space="preserve">Tieteentekijöille: Hiilidioksidi voi saavuttaa tason, jota ei ole nähty 50 miljoonaan vuoteen https://t.co/MrgZiP552x</w:t>
      </w:r>
    </w:p>
    <w:p>
      <w:r>
        <w:rPr>
          <w:b/>
          <w:u w:val="single"/>
        </w:rPr>
        <w:t xml:space="preserve">247730</w:t>
      </w:r>
    </w:p>
    <w:p>
      <w:r>
        <w:t xml:space="preserve">No niin, tässä sitä mennään. Ensin John John, sitten Prez, nyt Ave saa varkaan tittelin hetkeksi https://t.co/770AYqNnus</w:t>
      </w:r>
    </w:p>
    <w:p>
      <w:r>
        <w:rPr>
          <w:b/>
          <w:u w:val="single"/>
        </w:rPr>
        <w:t xml:space="preserve">247731</w:t>
      </w:r>
    </w:p>
    <w:p>
      <w:r>
        <w:t xml:space="preserve">Super hieno tapaaminen @bluberryzVG kanssa tänään! Super cool kaveri sekä verkossa että henkilökohtaisesti! En malta odottaa, mitä tulevaisuus tuo tullessaan! 👊 https://t.co/923EGH73qX</w:t>
      </w:r>
    </w:p>
    <w:p>
      <w:r>
        <w:rPr>
          <w:b/>
          <w:u w:val="single"/>
        </w:rPr>
        <w:t xml:space="preserve">247732</w:t>
      </w:r>
    </w:p>
    <w:p>
      <w:r>
        <w:t xml:space="preserve">Rakennetaan sokkeloita Dashille. 6. luokan #koodaus , yhteistyö ja ongelmanratkaisu #tvdsbllc:ssä. @EricaAnneM @vandana_bhalla https://t.co/KWMJBWWzt9 https://t.co/KWMJBWWzt9</w:t>
      </w:r>
    </w:p>
    <w:p>
      <w:r>
        <w:rPr>
          <w:b/>
          <w:u w:val="single"/>
        </w:rPr>
        <w:t xml:space="preserve">247733</w:t>
      </w:r>
    </w:p>
    <w:p>
      <w:r>
        <w:t xml:space="preserve">Ensin olimme tuntemattomia, sitten ystäviä, tunteet tulivat mukaan, ja nyt olemme rakastavaisia ja ystäviä. Mutta muutaman vuoden päästä voimme olla....</w:t>
      </w:r>
    </w:p>
    <w:p>
      <w:r>
        <w:rPr>
          <w:b/>
          <w:u w:val="single"/>
        </w:rPr>
        <w:t xml:space="preserve">247734</w:t>
      </w:r>
    </w:p>
    <w:p>
      <w:r>
        <w:t xml:space="preserve">Kun tällaisia järistyksiä tapahtuu SA:ssa, se saa minut ajattelemaan Haitin kauheaa maanjäristystä. Pidetään huolta itsestämme kansalaiset ja ollaan huolestuneita.</w:t>
        <w:br/>
        <w:t xml:space="preserve"> #tremorSA</w:t>
      </w:r>
    </w:p>
    <w:p>
      <w:r>
        <w:rPr>
          <w:b/>
          <w:u w:val="single"/>
        </w:rPr>
        <w:t xml:space="preserve">247735</w:t>
      </w:r>
    </w:p>
    <w:p>
      <w:r>
        <w:t xml:space="preserve">Löytyi transponderi etana!</w:t>
        <w:br/>
        <w:t xml:space="preserve"> Taistelu raivoaa Yläpihalla!</w:t>
        <w:t xml:space="preserve">Shandialaiset vastaan "Kami"!</w:t>
        <w:br/>
        <w:t xml:space="preserve">https://t.co/Cl2bj4o8fC #TreCru https://t.co/vbg7LbQqUS #TreCru https://t.co/vbg7LbQqUS</w:t>
      </w:r>
    </w:p>
    <w:p>
      <w:r>
        <w:rPr>
          <w:b/>
          <w:u w:val="single"/>
        </w:rPr>
        <w:t xml:space="preserve">247736</w:t>
      </w:r>
    </w:p>
    <w:p>
      <w:r>
        <w:t xml:space="preserve">sain kuntosalijäsenyyden💓 en malta odottaa, että pääsen syömään oikein ja saamaan kroppani kuntoon summaa varten👌🏼✌🏻💪🏼🤞🏻</w:t>
      </w:r>
    </w:p>
    <w:p>
      <w:r>
        <w:rPr>
          <w:b/>
          <w:u w:val="single"/>
        </w:rPr>
        <w:t xml:space="preserve">247737</w:t>
      </w:r>
    </w:p>
    <w:p>
      <w:r>
        <w:t xml:space="preserve">4 Makuuhuone 4Bath 10.75 Acre Horse Ranch Bullard,Texas 75757 - Bullard, TX ratsastuskiinteistö myytävänä (päivitetty!) https://t.co/pNKJorJkcx https://t.co/pNKJorJkcx</w:t>
      </w:r>
    </w:p>
    <w:p>
      <w:r>
        <w:rPr>
          <w:b/>
          <w:u w:val="single"/>
        </w:rPr>
        <w:t xml:space="preserve">247738</w:t>
      </w:r>
    </w:p>
    <w:p>
      <w:r>
        <w:t xml:space="preserve">#Hawaii #Maui #Oahu #Kauai Susan Rice, entinen kansallisen turvallisuuden neuvonantaja, nyt valokeilassa valvontakeskustelussa https://t.co/Qbm2CTeH2Y</w:t>
      </w:r>
    </w:p>
    <w:p>
      <w:r>
        <w:rPr>
          <w:b/>
          <w:u w:val="single"/>
        </w:rPr>
        <w:t xml:space="preserve">247739</w:t>
      </w:r>
    </w:p>
    <w:p>
      <w:r>
        <w:t xml:space="preserve">@MrNickKnowles pidätkö tästä? Ei ihan Malediiveille, mutta upeaan tarkoitukseen! Ottaisimme sinut mielellämme mukaan? https://t.co/BdLZGSn71C</w:t>
      </w:r>
    </w:p>
    <w:p>
      <w:r>
        <w:rPr>
          <w:b/>
          <w:u w:val="single"/>
        </w:rPr>
        <w:t xml:space="preserve">247740</w:t>
      </w:r>
    </w:p>
    <w:p>
      <w:r>
        <w:t xml:space="preserve">#W3C2017 Webmail ei ole kuollut - se ei vain ole enää inhimillinen! No, anna minulle inhimillisiä keskusteluja! https://t.co/QsTzU6bBmz</w:t>
      </w:r>
    </w:p>
    <w:p>
      <w:r>
        <w:rPr>
          <w:b/>
          <w:u w:val="single"/>
        </w:rPr>
        <w:t xml:space="preserve">247741</w:t>
      </w:r>
    </w:p>
    <w:p>
      <w:r>
        <w:t xml:space="preserve">Lisäsin juuri tämän kaappiini Poshmarkissa: https://t.co/lOsoc9TuKf via @poshmarkapp #shopmycloset #shopmycloset.</w:t>
      </w:r>
    </w:p>
    <w:p>
      <w:r>
        <w:rPr>
          <w:b/>
          <w:u w:val="single"/>
        </w:rPr>
        <w:t xml:space="preserve">247742</w:t>
      </w:r>
    </w:p>
    <w:p>
      <w:r>
        <w:t xml:space="preserve">@notoriousCAS_ junassa takaisin Portsmouthista, joukko kusipäätä kännissä, aloittaa tappelun. Naapurini nainen, jolla on lapsia.</w:t>
      </w:r>
    </w:p>
    <w:p>
      <w:r>
        <w:rPr>
          <w:b/>
          <w:u w:val="single"/>
        </w:rPr>
        <w:t xml:space="preserve">247743</w:t>
      </w:r>
    </w:p>
    <w:p>
      <w:r>
        <w:t xml:space="preserve">Mitä isoja ideoita tai organisointilistoja käyt läpi suihkussa? #MrsMeyersCrowd #sponsored https://t.co/KLtuqPAVav</w:t>
      </w:r>
    </w:p>
    <w:p>
      <w:r>
        <w:rPr>
          <w:b/>
          <w:u w:val="single"/>
        </w:rPr>
        <w:t xml:space="preserve">247744</w:t>
      </w:r>
    </w:p>
    <w:p>
      <w:r>
        <w:t xml:space="preserve">Helen Fryn EP on aivan uusi ja täysin suoratoistettava juttu tänään Spexin kautta. Tsekkaa se. Myös julkaisuesitys tuosta... https://t.co/GlQNVgvJlA.</w:t>
      </w:r>
    </w:p>
    <w:p>
      <w:r>
        <w:rPr>
          <w:b/>
          <w:u w:val="single"/>
        </w:rPr>
        <w:t xml:space="preserve">247745</w:t>
      </w:r>
    </w:p>
    <w:p>
      <w:r>
        <w:t xml:space="preserve">Tykkäsin @YouTube-videosta @systemssaturday https://t.co/pBxpumkhoE 15 askelta minkä tahansa talon myyntiin 7 päivässä tai vähemmän.</w:t>
      </w:r>
    </w:p>
    <w:p>
      <w:r>
        <w:rPr>
          <w:b/>
          <w:u w:val="single"/>
        </w:rPr>
        <w:t xml:space="preserve">247746</w:t>
      </w:r>
    </w:p>
    <w:p>
      <w:r>
        <w:t xml:space="preserve">Full Video: https://t.co/cNWpo4AaEn</w:t>
        <w:br/>
        <w:t xml:space="preserve">Blowjobbing milf on todellinen lahjakkuus sw...</w:t>
        <w:br/>
        <w:t xml:space="preserve"> 👻Add me on snapchat: mylila94 👻 https://t.co/BJzLgXKu29</w:t>
      </w:r>
    </w:p>
    <w:p>
      <w:r>
        <w:rPr>
          <w:b/>
          <w:u w:val="single"/>
        </w:rPr>
        <w:t xml:space="preserve">247747</w:t>
      </w:r>
    </w:p>
    <w:p>
      <w:r>
        <w:t xml:space="preserve">Katso lähetykseni PlayStation 4:ltä! #PS4live (STAR WARS™ Battlefront™) livenä osoitteessa https://t.co/lxuuZrcA0O.</w:t>
      </w:r>
    </w:p>
    <w:p>
      <w:r>
        <w:rPr>
          <w:b/>
          <w:u w:val="single"/>
        </w:rPr>
        <w:t xml:space="preserve">247748</w:t>
      </w:r>
    </w:p>
    <w:p>
      <w:r>
        <w:t xml:space="preserve">En halua puhua pastorille vaan jäsenelle. Ole kiltti ja näytä minulle yksi, jota minun täytyy lyödä henkisesti 👋👋👋 jotta aivot nollautuvat henkisesti https://t.co/sPpINcL53I https://t.co/sPpINcL53I</w:t>
      </w:r>
    </w:p>
    <w:p>
      <w:r>
        <w:rPr>
          <w:b/>
          <w:u w:val="single"/>
        </w:rPr>
        <w:t xml:space="preserve">247749</w:t>
      </w:r>
    </w:p>
    <w:p>
      <w:r>
        <w:t xml:space="preserve">Tapaan psykiatrin ensi viikolla, toivon, että hän vähentää kvetiapiinia puoleen 200 mg:aan, olin 600 mg:ssa, vähennettiin 400 mg:aan viime lokakuussa, #mentalhealth https://t.co/TBwk1Ib2fQ.</w:t>
      </w:r>
    </w:p>
    <w:p>
      <w:r>
        <w:rPr>
          <w:b/>
          <w:u w:val="single"/>
        </w:rPr>
        <w:t xml:space="preserve">247750</w:t>
      </w:r>
    </w:p>
    <w:p>
      <w:r>
        <w:t xml:space="preserve">Retweeted DanSch (@dansch2002):</w:t>
        <w:br/>
        <w:br/>
        <w:t xml:space="preserve"> MT @hazards4: https://t.co/Agc476I9JI https://t.co/Agc476I9JI</w:t>
      </w:r>
    </w:p>
    <w:p>
      <w:r>
        <w:rPr>
          <w:b/>
          <w:u w:val="single"/>
        </w:rPr>
        <w:t xml:space="preserve">247751</w:t>
      </w:r>
    </w:p>
    <w:p>
      <w:r>
        <w:t xml:space="preserve">#OMGMW #gmw2017 @OM_OnTheMoney Opin säästämisen tärkeyden.  Hyötyjä siitä, että pääsee hyviin sijoittamisen ja sen säästämisen tapoihin👌.</w:t>
      </w:r>
    </w:p>
    <w:p>
      <w:r>
        <w:rPr>
          <w:b/>
          <w:u w:val="single"/>
        </w:rPr>
        <w:t xml:space="preserve">247752</w:t>
      </w:r>
    </w:p>
    <w:p>
      <w:r>
        <w:t xml:space="preserve">@softdanvrs @gayalexdanverss @wintersandfoxx</w:t>
        <w:br/>
        <w:t xml:space="preserve">OOT NIIN KUUMIA JA UPEITA JA EN TIESI, ETTÄ VOIN OLLA MUTTA OLLA HOMO BC SINUSTA https://t.co/Q0Ypk7Marq</w:t>
      </w:r>
    </w:p>
    <w:p>
      <w:r>
        <w:rPr>
          <w:b/>
          <w:u w:val="single"/>
        </w:rPr>
        <w:t xml:space="preserve">247753</w:t>
      </w:r>
    </w:p>
    <w:p>
      <w:r>
        <w:t xml:space="preserve">@Lofty537 @fackinpeter @ChicagoILBob @WalshFreedom Trumpilla on julkisia oikeustapauksia, joissa hän pesee Venäjältä peräisin olevia dollareita, ja hän silti voitti Hillaryn?</w:t>
      </w:r>
    </w:p>
    <w:p>
      <w:r>
        <w:rPr>
          <w:b/>
          <w:u w:val="single"/>
        </w:rPr>
        <w:t xml:space="preserve">247754</w:t>
      </w:r>
    </w:p>
    <w:p>
      <w:r>
        <w:t xml:space="preserve">Viimeiset tunnit...</w:t>
        <w:br/>
        <w:t xml:space="preserve">Jack N Jill Orgaaninen Calendula hammastahna 2 Pack - $10.99 + Ilmainen toimitus</w:t>
        <w:br/>
        <w:br/>
        <w:t xml:space="preserve">Makuja Sisältää :... https://t.co/nKAywgAOuT</w:t>
      </w:r>
    </w:p>
    <w:p>
      <w:r>
        <w:rPr>
          <w:b/>
          <w:u w:val="single"/>
        </w:rPr>
        <w:t xml:space="preserve">247755</w:t>
      </w:r>
    </w:p>
    <w:p>
      <w:r>
        <w:t xml:space="preserve">@Harry_Styles Fir ever and always for you love you so much❤❤❤❤❤😍😍😍😍😍❤❤❤❤❤❤❤❤❤❤❤❤❤❤❤❤❤❤❤❤❤❤❤❤❤❤❤❤❤❤❤❤❤❤❤❤❤❤❤❤❤❤❤❤❤❤❤❤❤❤❤❤❤❤❤❤❤❤❤❤❤❤❤❤❤❤❤❤❤❤❤❤❤❤❤❤❤❤❤❤❤❤❤❤❤❤</w:t>
      </w:r>
    </w:p>
    <w:p>
      <w:r>
        <w:rPr>
          <w:b/>
          <w:u w:val="single"/>
        </w:rPr>
        <w:t xml:space="preserve">247756</w:t>
      </w:r>
    </w:p>
    <w:p>
      <w:r>
        <w:t xml:space="preserve">Nämä seuraavat 2 viikkoa ennen Vegasia olen töissä vain 4 päivää ja loput lennän tai olen vapaalla 🤘🏽🤘🏽🤘🏽🤘🏽🏽🤘🏽</w:t>
      </w:r>
    </w:p>
    <w:p>
      <w:r>
        <w:rPr>
          <w:b/>
          <w:u w:val="single"/>
        </w:rPr>
        <w:t xml:space="preserve">247757</w:t>
      </w:r>
    </w:p>
    <w:p>
      <w:r>
        <w:t xml:space="preserve">Lue NCTR:n eloonjääneiden piirin ja hallintopiirin antama lausunto senaattori Beyakista: https://t.co/JxCPFWCF1X.</w:t>
      </w:r>
    </w:p>
    <w:p>
      <w:r>
        <w:rPr>
          <w:b/>
          <w:u w:val="single"/>
        </w:rPr>
        <w:t xml:space="preserve">247758</w:t>
      </w:r>
    </w:p>
    <w:p>
      <w:r>
        <w:t xml:space="preserve">Sega Vanquish (leikkaamaton) - mit 3D-Cover - PS3 Playstation 3 Spiel Game USK 18 - https://t.co/6G4KcQTdgo</w:t>
        <w:br/>
        <w:t xml:space="preserve">Hinta : 1... https://t.co/T3dAUMCB9Z</w:t>
      </w:r>
    </w:p>
    <w:p>
      <w:r>
        <w:rPr>
          <w:b/>
          <w:u w:val="single"/>
        </w:rPr>
        <w:t xml:space="preserve">247759</w:t>
      </w:r>
    </w:p>
    <w:p>
      <w:r>
        <w:t xml:space="preserve">.@KHVH:n uusi radio-ohjelma asunnottomuudesta alkaa klo 7 aamulla. @ScottMorishige &amp;amp; vieraat @HonoluluGov &amp;amp; Catholic Charities ovat #TheRoadToHome. https://t.co/Pz0fKcaLIo. https://t.co/Pz0fKcaLIo</w:t>
      </w:r>
    </w:p>
    <w:p>
      <w:r>
        <w:rPr>
          <w:b/>
          <w:u w:val="single"/>
        </w:rPr>
        <w:t xml:space="preserve">247760</w:t>
      </w:r>
    </w:p>
    <w:p>
      <w:r>
        <w:t xml:space="preserve">Löytyi transponderi etana!</w:t>
        <w:br/>
        <w:t xml:space="preserve"> Kuuluisa merirosvometsästäjä vangittu!</w:t>
        <w:t xml:space="preserve">Yksinoikeudella laukauksia!!</w:t>
        <w:br/>
        <w:t xml:space="preserve">https://t.co/GciQ3GOSPy #TreCru https://t.co/vTawRHysF2</w:t>
      </w:r>
    </w:p>
    <w:p>
      <w:r>
        <w:rPr>
          <w:b/>
          <w:u w:val="single"/>
        </w:rPr>
        <w:t xml:space="preserve">247761</w:t>
      </w:r>
    </w:p>
    <w:p>
      <w:r>
        <w:t xml:space="preserve">Pelätä tai olla pelkäämättä #Robotteja, siinäpä se kysymys</w:t>
        <w:br/>
        <w:t xml:space="preserve">https://t.co/HwhO6UoCwQ @fmarotob via @Datafloq</w:t>
        <w:br/>
        <w:t xml:space="preserve">#BigData #AI #Robotiikka https://t.co/3UjeSINJfq</w:t>
      </w:r>
    </w:p>
    <w:p>
      <w:r>
        <w:rPr>
          <w:b/>
          <w:u w:val="single"/>
        </w:rPr>
        <w:t xml:space="preserve">247762</w:t>
      </w:r>
    </w:p>
    <w:p>
      <w:r>
        <w:t xml:space="preserve">#InTheNews - Luke Shaw: Manchester Unitedin puolustajalla ei ole "mitään tekosyytä" sitoutumisen puutteeseen https://t.co/wpw49b2jKj</w:t>
      </w:r>
    </w:p>
    <w:p>
      <w:r>
        <w:rPr>
          <w:b/>
          <w:u w:val="single"/>
        </w:rPr>
        <w:t xml:space="preserve">247763</w:t>
      </w:r>
    </w:p>
    <w:p>
      <w:r>
        <w:t xml:space="preserve">Jokaisen tässä battle royalissa jäljellä olevan pitäisi antaa irtisanomisilmoitus &amp;amp; tehdä itselleen nimeä WWE:n ulkopuolella #Wrestlemania</w:t>
      </w:r>
    </w:p>
    <w:p>
      <w:r>
        <w:rPr>
          <w:b/>
          <w:u w:val="single"/>
        </w:rPr>
        <w:t xml:space="preserve">247764</w:t>
      </w:r>
    </w:p>
    <w:p>
      <w:r>
        <w:t xml:space="preserve">@AQ521 Pakistanin hallinto on kokopäiväinen tamasha. Vitsejä lukuunottamatta, tilanne on surullinen surullinen. @KaliDaal</w:t>
      </w:r>
    </w:p>
    <w:p>
      <w:r>
        <w:rPr>
          <w:b/>
          <w:u w:val="single"/>
        </w:rPr>
        <w:t xml:space="preserve">247765</w:t>
      </w:r>
    </w:p>
    <w:p>
      <w:r>
        <w:t xml:space="preserve">Osallistuin juuri East Chicagon pormestarin kaupungin tilaisuuteen Ameristar-kasinolla. Erittäin mukava tapahtuma. Istuin East Chicagon koulun pöydässä.</w:t>
      </w:r>
    </w:p>
    <w:p>
      <w:r>
        <w:rPr>
          <w:b/>
          <w:u w:val="single"/>
        </w:rPr>
        <w:t xml:space="preserve">247766</w:t>
      </w:r>
    </w:p>
    <w:p>
      <w:r>
        <w:t xml:space="preserve">Edistysmielisten kritiikki @VP #Penceä kohtaan samalla kun he ihailevat @billclintonia on kaikki mitä sinun todella tarvitsee tietää #edistysmielisistä.</w:t>
      </w:r>
    </w:p>
    <w:p>
      <w:r>
        <w:rPr>
          <w:b/>
          <w:u w:val="single"/>
        </w:rPr>
        <w:t xml:space="preserve">247767</w:t>
      </w:r>
    </w:p>
    <w:p>
      <w:r>
        <w:t xml:space="preserve">La 09:16 FREQUENCY LOVES YOU by #FREQUENCY360BLUESLOVE #nowplaying #FREQUENCY360RADIO https://t.co/lPX9Df4FlN</w:t>
      </w:r>
    </w:p>
    <w:p>
      <w:r>
        <w:rPr>
          <w:b/>
          <w:u w:val="single"/>
        </w:rPr>
        <w:t xml:space="preserve">247768</w:t>
      </w:r>
    </w:p>
    <w:p>
      <w:r>
        <w:t xml:space="preserve">Toivot voivasi vetäytyä toimistoosi ja työskennellä suhteellisen hiljaa.... Lisää Vesimies https://t.co/XHFx6iHo1y</w:t>
      </w:r>
    </w:p>
    <w:p>
      <w:r>
        <w:rPr>
          <w:b/>
          <w:u w:val="single"/>
        </w:rPr>
        <w:t xml:space="preserve">247769</w:t>
      </w:r>
    </w:p>
    <w:p>
      <w:r>
        <w:t xml:space="preserve">@ejones1954 lähettikö ryhmänne tämän?  Jos näin on, voisimmeko käyttää sitä Suffolkin julisteen tekemiseen? https://t.co/OTG5tahm8m.</w:t>
      </w:r>
    </w:p>
    <w:p>
      <w:r>
        <w:rPr>
          <w:b/>
          <w:u w:val="single"/>
        </w:rPr>
        <w:t xml:space="preserve">247770</w:t>
      </w:r>
    </w:p>
    <w:p>
      <w:r>
        <w:t xml:space="preserve">BEAUTIFUL MOROCCAN kirjoittanut: Stanley Wilkin @catalhuyuk Dressed in black, dark eyes amuse https://t.co/4PT1o9wyFZ #english #poetry</w:t>
      </w:r>
    </w:p>
    <w:p>
      <w:r>
        <w:rPr>
          <w:b/>
          <w:u w:val="single"/>
        </w:rPr>
        <w:t xml:space="preserve">247771</w:t>
      </w:r>
    </w:p>
    <w:p>
      <w:r>
        <w:t xml:space="preserve">"Dead Camp Series By Sean Kerr" https://t.co/tuC6IZvxAD... by @RAM_PA_Group on @LinkedIn https://t.co/Qic0CYEDGT</w:t>
      </w:r>
    </w:p>
    <w:p>
      <w:r>
        <w:rPr>
          <w:b/>
          <w:u w:val="single"/>
        </w:rPr>
        <w:t xml:space="preserve">247772</w:t>
      </w:r>
    </w:p>
    <w:p>
      <w:r>
        <w:t xml:space="preserve">#OneSBI Digitaalinen vallankumous määrittelee pankkitoiminnan uudelleen, ja tämä uusi logo voi viedä asioita eteenpäin @TheOfficialSBI</w:t>
      </w:r>
    </w:p>
    <w:p>
      <w:r>
        <w:rPr>
          <w:b/>
          <w:u w:val="single"/>
        </w:rPr>
        <w:t xml:space="preserve">247773</w:t>
      </w:r>
    </w:p>
    <w:p>
      <w:r>
        <w:t xml:space="preserve">Liity Experience Clubiin ja voit voittaa upeita palkintoja Lighting in a Bottle -ohjelmasta.  #LIB https://t.co/Y60gKPY0hb https://t.co/epHPGkwGrT https://t.co/epHPGkwGrT</w:t>
      </w:r>
    </w:p>
    <w:p>
      <w:r>
        <w:rPr>
          <w:b/>
          <w:u w:val="single"/>
        </w:rPr>
        <w:t xml:space="preserve">247774</w:t>
      </w:r>
    </w:p>
    <w:p>
      <w:r>
        <w:t xml:space="preserve">Tutkimus paljastaa, että vain harvat elintarvikkeet ovat saavuttamassa suolan vähentämistavoitteet https://t.co/vNyV9RB0ZH #NicheEscapes</w:t>
      </w:r>
    </w:p>
    <w:p>
      <w:r>
        <w:rPr>
          <w:b/>
          <w:u w:val="single"/>
        </w:rPr>
        <w:t xml:space="preserve">247775</w:t>
      </w:r>
    </w:p>
    <w:p>
      <w:r>
        <w:t xml:space="preserve">Johtaminen ei ole vain sitä, mitä tapahtuu, kun olet paikalla, vaan myös sitä, mitä tapahtuu, kun et ole paikalla. - Ken Blanchard #quote</w:t>
      </w:r>
    </w:p>
    <w:p>
      <w:r>
        <w:rPr>
          <w:b/>
          <w:u w:val="single"/>
        </w:rPr>
        <w:t xml:space="preserve">247776</w:t>
      </w:r>
    </w:p>
    <w:p>
      <w:r>
        <w:t xml:space="preserve">Origilla on hämmästyttävä maaliennätys näin nuoreksi pelaajaksi. Miten jotkut sanovat, että meidän pitäisi myydä hänet pois, en koskaan ymmärrä. #LFC</w:t>
      </w:r>
    </w:p>
    <w:p>
      <w:r>
        <w:rPr>
          <w:b/>
          <w:u w:val="single"/>
        </w:rPr>
        <w:t xml:space="preserve">247777</w:t>
      </w:r>
    </w:p>
    <w:p>
      <w:r>
        <w:t xml:space="preserve">"Antaakseen ... hänelle koskemattomuuden he haluavat, että hän kääntyy ja todistaa jotakuta korkeammalla olevaa henkilöä vastaan", https://t.co/buHi9HNtaz.</w:t>
      </w:r>
    </w:p>
    <w:p>
      <w:r>
        <w:rPr>
          <w:b/>
          <w:u w:val="single"/>
        </w:rPr>
        <w:t xml:space="preserve">247778</w:t>
      </w:r>
    </w:p>
    <w:p>
      <w:r>
        <w:t xml:space="preserve">Uusi minulle Norrellsoma spinimanum ja Wild Cherry Blossom @DerbysWildlife Avenue Washlands #365DaysWild #365DaysWild #LoveDerbyshire #LoveWildlife https://t.co/jHaavyvErz</w:t>
      </w:r>
    </w:p>
    <w:p>
      <w:r>
        <w:rPr>
          <w:b/>
          <w:u w:val="single"/>
        </w:rPr>
        <w:t xml:space="preserve">247779</w:t>
      </w:r>
    </w:p>
    <w:p>
      <w:r>
        <w:t xml:space="preserve">Sanonta kuuluu kirjaimellisesti: "Sotkeudu härän kanssa, niin saat sarvet." Miten hän ei osannut odottaa tätä? https://t.co/fNBpqW2OCa https://t.co/fNBpqW2OCa</w:t>
      </w:r>
    </w:p>
    <w:p>
      <w:r>
        <w:rPr>
          <w:b/>
          <w:u w:val="single"/>
        </w:rPr>
        <w:t xml:space="preserve">247780</w:t>
      </w:r>
    </w:p>
    <w:p>
      <w:r>
        <w:t xml:space="preserve">BPD:n hätäkeskus: 2000 N EDGEWOOD ST | Pe, 31.3.2017, 14:42 | Korkea | P170901452</w:t>
      </w:r>
    </w:p>
    <w:p>
      <w:r>
        <w:rPr>
          <w:b/>
          <w:u w:val="single"/>
        </w:rPr>
        <w:t xml:space="preserve">247781</w:t>
      </w:r>
    </w:p>
    <w:p>
      <w:r>
        <w:t xml:space="preserve">@MaraWilson Jos joskus tapaisin sinut julkisesti, mikä tunnustuksen taso olisi ok? Tarjoan täyden valikoiman hurmioitumisesta viehättävään ei voi puhua...</w:t>
      </w:r>
    </w:p>
    <w:p>
      <w:r>
        <w:rPr>
          <w:b/>
          <w:u w:val="single"/>
        </w:rPr>
        <w:t xml:space="preserve">247782</w:t>
      </w:r>
    </w:p>
    <w:p>
      <w:r>
        <w:t xml:space="preserve">Im omassa twitch kunnes 5:20am EST! Sitten jatkan @Xcel_GG twitch-kanavalla! Tule ja tue minua! https://t.co/ZCPSkVAqSW</w:t>
      </w:r>
    </w:p>
    <w:p>
      <w:r>
        <w:rPr>
          <w:b/>
          <w:u w:val="single"/>
        </w:rPr>
        <w:t xml:space="preserve">247783</w:t>
      </w:r>
    </w:p>
    <w:p>
      <w:r>
        <w:t xml:space="preserve">Olen ELÄVÄ !!!  Monet tämän maan palveluksessa kuolivat 4 meille. Tämä "mies" Flynn pakenee sitä, minkä hän ansaitsee. Ei sopimuksia, kohtaa tekosi.</w:t>
      </w:r>
    </w:p>
    <w:p>
      <w:r>
        <w:rPr>
          <w:b/>
          <w:u w:val="single"/>
        </w:rPr>
        <w:t xml:space="preserve">247784</w:t>
      </w:r>
    </w:p>
    <w:p>
      <w:r>
        <w:t xml:space="preserve">Kunpa nämä tuulet puhaltaisivat vittuni pois, jotta voisin jättää koulun kesken ja liittyä sirkukseen. https://t.co/psdQI7Ie1v.</w:t>
      </w:r>
    </w:p>
    <w:p>
      <w:r>
        <w:rPr>
          <w:b/>
          <w:u w:val="single"/>
        </w:rPr>
        <w:t xml:space="preserve">247785</w:t>
      </w:r>
    </w:p>
    <w:p>
      <w:r>
        <w:t xml:space="preserve">.@xtinamen FULL STORY: Duterte erotti DILG-päällikön "luottamuksen menettämisen vuoksi" https://t.co/4wDu0JzEEi https://t.co/ywUG5fS1ec https://t.co/ywUG5fS1ec</w:t>
      </w:r>
    </w:p>
    <w:p>
      <w:r>
        <w:rPr>
          <w:b/>
          <w:u w:val="single"/>
        </w:rPr>
        <w:t xml:space="preserve">247786</w:t>
      </w:r>
    </w:p>
    <w:p>
      <w:r>
        <w:t xml:space="preserve">@JoyUsGarden wow, sinulla on aivan upeita #sukkulentteja ja niin monia erilaisia. https://t.co/Rk2SPA1SgP</w:t>
      </w:r>
    </w:p>
    <w:p>
      <w:r>
        <w:rPr>
          <w:b/>
          <w:u w:val="single"/>
        </w:rPr>
        <w:t xml:space="preserve">247787</w:t>
      </w:r>
    </w:p>
    <w:p>
      <w:r>
        <w:t xml:space="preserve">#HappySunday. Tässä vaiheessa näyttää aurinkoiselta ☀️ päivältä, jossa on muutama pilvi. Nauttikaa! https://t.co/WKAj94nsSM</w:t>
      </w:r>
    </w:p>
    <w:p>
      <w:r>
        <w:rPr>
          <w:b/>
          <w:u w:val="single"/>
        </w:rPr>
        <w:t xml:space="preserve">247788</w:t>
      </w:r>
    </w:p>
    <w:p>
      <w:r>
        <w:t xml:space="preserve">😒 Tiesimme jo, että hän osaa ottaa kauniita kuvia... Olen enemmän huolissani hänen koulutuksestaan https://t.co/dpAIq0CGyc</w:t>
      </w:r>
    </w:p>
    <w:p>
      <w:r>
        <w:rPr>
          <w:b/>
          <w:u w:val="single"/>
        </w:rPr>
        <w:t xml:space="preserve">247789</w:t>
      </w:r>
    </w:p>
    <w:p>
      <w:r>
        <w:t xml:space="preserve">9H Premium Real karkaistu lasi elokuva näytönsuoja Apple IPhone7 Plus https://t.co/VK28rId0qP https://t.co/a3KeOSGYRN https://t.co/a3KeOSGYRN</w:t>
      </w:r>
    </w:p>
    <w:p>
      <w:r>
        <w:rPr>
          <w:b/>
          <w:u w:val="single"/>
        </w:rPr>
        <w:t xml:space="preserve">247790</w:t>
      </w:r>
    </w:p>
    <w:p>
      <w:r>
        <w:t xml:space="preserve">@reallygraceffa 911:</w:t>
        <w:t xml:space="preserve">911: Mikä hätätilanteenne on</w:t>
        <w:br/>
        <w:t xml:space="preserve">Minä: Um, hyvä internet-ystäväni tarvitsee apua</w:t>
        <w:br/>
        <w:t xml:space="preserve">911:</w:t>
        <w:br/>
        <w:t xml:space="preserve">Minä: Hän katsoo Ratatouillea ja tarvitsee</w:t>
        <w:t xml:space="preserve">apua</w:t>
      </w:r>
    </w:p>
    <w:p>
      <w:r>
        <w:rPr>
          <w:b/>
          <w:u w:val="single"/>
        </w:rPr>
        <w:t xml:space="preserve">247791</w:t>
      </w:r>
    </w:p>
    <w:p>
      <w:r>
        <w:t xml:space="preserve">Kolme ihmistä on todella auttanut muokkaamaan ajattelutapaani kommentaattorina ja osittain myös pelaajana: @TheDakpo @YungWaff ja Boomstick.</w:t>
      </w:r>
    </w:p>
    <w:p>
      <w:r>
        <w:rPr>
          <w:b/>
          <w:u w:val="single"/>
        </w:rPr>
        <w:t xml:space="preserve">247792</w:t>
      </w:r>
    </w:p>
    <w:p>
      <w:r>
        <w:t xml:space="preserve">Pelaa Sweeps #instantwingame ja voit voittaa! #sweeps #vapaa #laite https://t.co/hkdo5774zO via @SYWSweeps</w:t>
      </w:r>
    </w:p>
    <w:p>
      <w:r>
        <w:rPr>
          <w:b/>
          <w:u w:val="single"/>
        </w:rPr>
        <w:t xml:space="preserve">247793</w:t>
      </w:r>
    </w:p>
    <w:p>
      <w:r>
        <w:t xml:space="preserve">Suunnittele, älä vitkastele ja tee vain. "Suunnittele työsi tälle päivälle ja jokaiselle päivälle ja tee sitten suunnitelmasi." - Margaret Thatcher</w:t>
      </w:r>
    </w:p>
    <w:p>
      <w:r>
        <w:rPr>
          <w:b/>
          <w:u w:val="single"/>
        </w:rPr>
        <w:t xml:space="preserve">247794</w:t>
      </w:r>
    </w:p>
    <w:p>
      <w:r>
        <w:t xml:space="preserve">Haluat kaivautua kannoillesi tänään ja vastustaa muutosta, erityisesti... Lisää for Libra https://t.co/319BsXhCPe</w:t>
      </w:r>
    </w:p>
    <w:p>
      <w:r>
        <w:rPr>
          <w:b/>
          <w:u w:val="single"/>
        </w:rPr>
        <w:t xml:space="preserve">247795</w:t>
      </w:r>
    </w:p>
    <w:p>
      <w:r>
        <w:t xml:space="preserve">Voit haudata tunteesi yhtä tehokkaasti kuin kuka tahansa muukin, ... Lisää Skorpionille https://t.co/ROrYSm8gg4</w:t>
      </w:r>
    </w:p>
    <w:p>
      <w:r>
        <w:rPr>
          <w:b/>
          <w:u w:val="single"/>
        </w:rPr>
        <w:t xml:space="preserve">247796</w:t>
      </w:r>
    </w:p>
    <w:p>
      <w:r>
        <w:t xml:space="preserve">Pidin @YouTube-videosta https://t.co/xQk9xEDAG6 [Eng Sub] Kubikiri Cycle OP "Cobalt World" PV (SANGATSU NO PHANTASIA)</w:t>
      </w:r>
    </w:p>
    <w:p>
      <w:r>
        <w:rPr>
          <w:b/>
          <w:u w:val="single"/>
        </w:rPr>
        <w:t xml:space="preserve">247797</w:t>
      </w:r>
    </w:p>
    <w:p>
      <w:r>
        <w:t xml:space="preserve">RIP herra Rickles. Onneksi synnyin tietämään eron komedian ja p/c:n välillä. Maailma oli silloin parempi paikka, ja menetimme jättiläisen...</w:t>
      </w:r>
    </w:p>
    <w:p>
      <w:r>
        <w:rPr>
          <w:b/>
          <w:u w:val="single"/>
        </w:rPr>
        <w:t xml:space="preserve">247798</w:t>
      </w:r>
    </w:p>
    <w:p>
      <w:r>
        <w:t xml:space="preserve">Minulla oli etuoikeus nukkua luksussängyssä viime yönä. Upeat lakanat ja kaikki. Heräsin kädet ja selkä olivat kipeät.</w:t>
      </w:r>
    </w:p>
    <w:p>
      <w:r>
        <w:rPr>
          <w:b/>
          <w:u w:val="single"/>
        </w:rPr>
        <w:t xml:space="preserve">247799</w:t>
      </w:r>
    </w:p>
    <w:p>
      <w:r>
        <w:t xml:space="preserve">Vietin puolet päivästä Sky HQ:ssa tänään &amp;amp; toinen puoli BBC:n Broadcasting Housessa - kaikki #MamaYouthin tarjoamien upeiden mahdollisuuksien ansiosta.</w:t>
      </w:r>
    </w:p>
    <w:p>
      <w:r>
        <w:rPr>
          <w:b/>
          <w:u w:val="single"/>
        </w:rPr>
        <w:t xml:space="preserve">247800</w:t>
      </w:r>
    </w:p>
    <w:p>
      <w:r>
        <w:t xml:space="preserve">@Greninjamain14 @FS_DarkWizzy @oreopuppeh1 @DrChocchip @kogerooo Voi pojat, te kaksi ette todellakaan tule toimeen lmao</w:t>
      </w:r>
    </w:p>
    <w:p>
      <w:r>
        <w:rPr>
          <w:b/>
          <w:u w:val="single"/>
        </w:rPr>
        <w:t xml:space="preserve">247801</w:t>
      </w:r>
    </w:p>
    <w:p>
      <w:r>
        <w:t xml:space="preserve">En ole ollut Floridassa vielä edes 2 kokonaista kuukautta ja varaan jo lennon kotiin käymään tässä kuussa 🤦🏼♀️.</w:t>
      </w:r>
    </w:p>
    <w:p>
      <w:r>
        <w:rPr>
          <w:b/>
          <w:u w:val="single"/>
        </w:rPr>
        <w:t xml:space="preserve">247802</w:t>
      </w:r>
    </w:p>
    <w:p>
      <w:r>
        <w:t xml:space="preserve">Haluatko voittaa voittaa 50 dollarin Amazon-lahjakortin (3.-9. huhtikuuta)? Osallistuin juuri voittoon ja sinäkin voit voittaa. https://t.co/PwOAjAJ4mR.</w:t>
      </w:r>
    </w:p>
    <w:p>
      <w:r>
        <w:rPr>
          <w:b/>
          <w:u w:val="single"/>
        </w:rPr>
        <w:t xml:space="preserve">247803</w:t>
      </w:r>
    </w:p>
    <w:p>
      <w:r>
        <w:t xml:space="preserve">Dratini! Kunnes 03:06:49 (26m 49s). IV: 60.0%,11/12/4. Dragon Breath, Twister.https://t.co/9LAiC6lJcA.</w:t>
      </w:r>
    </w:p>
    <w:p>
      <w:r>
        <w:rPr>
          <w:b/>
          <w:u w:val="single"/>
        </w:rPr>
        <w:t xml:space="preserve">247804</w:t>
      </w:r>
    </w:p>
    <w:p>
      <w:r>
        <w:t xml:space="preserve">Otamme riskejä joka päivä. Vielä riskialttiimpaa on se, kun emme ota lainkaan riskejä #getHRcertified #getPMPcertified.. Soita 08023434966 tänään ! https://t.co/O4u2fV4f9G</w:t>
      </w:r>
    </w:p>
    <w:p>
      <w:r>
        <w:rPr>
          <w:b/>
          <w:u w:val="single"/>
        </w:rPr>
        <w:t xml:space="preserve">247805</w:t>
      </w:r>
    </w:p>
    <w:p>
      <w:r>
        <w:t xml:space="preserve">Hän kieltäytyy edelleen poistumasta evakuointialueelta, koska "naapureiden mukaan katu ei ole tulvinut 50 vuoteen". FFS!</w:t>
      </w:r>
    </w:p>
    <w:p>
      <w:r>
        <w:rPr>
          <w:b/>
          <w:u w:val="single"/>
        </w:rPr>
        <w:t xml:space="preserve">247806</w:t>
      </w:r>
    </w:p>
    <w:p>
      <w:r>
        <w:t xml:space="preserve">Palkkaeron korjaaminen alkaa palkkaneuvottelutaidoistasi #socialMedia#yrittäjä https://t.co/2GjxBLRIOp</w:t>
      </w:r>
    </w:p>
    <w:p>
      <w:r>
        <w:rPr>
          <w:b/>
          <w:u w:val="single"/>
        </w:rPr>
        <w:t xml:space="preserve">247807</w:t>
      </w:r>
    </w:p>
    <w:p>
      <w:r>
        <w:t xml:space="preserve">OSALLISTU JA VOITA MATKA NÄHDÄ CANELO ALVAREZIN NYRKKEILYOTTELU TOUKOKUUSSA! Klikkaa tästä https://t.co/1gwLmrceV6</w:t>
      </w:r>
    </w:p>
    <w:p>
      <w:r>
        <w:rPr>
          <w:b/>
          <w:u w:val="single"/>
        </w:rPr>
        <w:t xml:space="preserve">247808</w:t>
      </w:r>
    </w:p>
    <w:p>
      <w:r>
        <w:t xml:space="preserve">Voisivatko viininmaistiaiset tuhota hampaasi? ~ https://t.co/tfGJPCYN09 | kautta @NewDistrictBC #oralcare #oralhealth</w:t>
      </w:r>
    </w:p>
    <w:p>
      <w:r>
        <w:rPr>
          <w:b/>
          <w:u w:val="single"/>
        </w:rPr>
        <w:t xml:space="preserve">247809</w:t>
      </w:r>
    </w:p>
    <w:p>
      <w:r>
        <w:t xml:space="preserve">@GreatTastesMB A1 Ei kalkkunaresepti, mutta minulla on loistava resepti katkarapuja ja nuudeleita varten, joka on minulle gourmet. #GreatTastesParty</w:t>
      </w:r>
    </w:p>
    <w:p>
      <w:r>
        <w:rPr>
          <w:b/>
          <w:u w:val="single"/>
        </w:rPr>
        <w:t xml:space="preserve">247810</w:t>
      </w:r>
    </w:p>
    <w:p>
      <w:r>
        <w:t xml:space="preserve">Helvetti soikoon. Toivon todella, etten olisi klikannut THE LAST BOY SCOUT -elokuvan IMDB-sivua. Nyt haluan katsoa sen.</w:t>
      </w:r>
    </w:p>
    <w:p>
      <w:r>
        <w:rPr>
          <w:b/>
          <w:u w:val="single"/>
        </w:rPr>
        <w:t xml:space="preserve">247811</w:t>
      </w:r>
    </w:p>
    <w:p>
      <w:r>
        <w:t xml:space="preserve">"Yli puolet tyypillisen monivitamiinin sisältämistä ravintoaineista ei ole itse asiassa tarpeellisia", https://t.co/ZFqgwVSse9.</w:t>
      </w:r>
    </w:p>
    <w:p>
      <w:r>
        <w:rPr>
          <w:b/>
          <w:u w:val="single"/>
        </w:rPr>
        <w:t xml:space="preserve">247812</w:t>
      </w:r>
    </w:p>
    <w:p>
      <w:r>
        <w:t xml:space="preserve">@TreySongz Onnittelut!!! ❤❤❤❤️Tremaine The Album on Billboard 200 https://t.co/r8vveoDlLS via @billboard</w:t>
      </w:r>
    </w:p>
    <w:p>
      <w:r>
        <w:rPr>
          <w:b/>
          <w:u w:val="single"/>
        </w:rPr>
        <w:t xml:space="preserve">247813</w:t>
      </w:r>
    </w:p>
    <w:p>
      <w:r>
        <w:t xml:space="preserve">Hurraa! Jos joku ei ole vielä kokeillut Red's Kingdomia, se on nyt saatavilla iOS:ssä, Steamissa ja Mac App Storessa! https://t.co/YFTrhWHRwL</w:t>
      </w:r>
    </w:p>
    <w:p>
      <w:r>
        <w:rPr>
          <w:b/>
          <w:u w:val="single"/>
        </w:rPr>
        <w:t xml:space="preserve">247814</w:t>
      </w:r>
    </w:p>
    <w:p>
      <w:r>
        <w:t xml:space="preserve">OLISITKO SINÄ???? "Notorious P.I.G." on yksi @AkronRubberDuckin uusimmista Extreme Food -ruokavalion tuotteista... https://t.co/sJkKVN6Yv2...</w:t>
      </w:r>
    </w:p>
    <w:p>
      <w:r>
        <w:rPr>
          <w:b/>
          <w:u w:val="single"/>
        </w:rPr>
        <w:t xml:space="preserve">247815</w:t>
      </w:r>
    </w:p>
    <w:p>
      <w:r>
        <w:t xml:space="preserve">Mikään ei estä sinua toteuttamasta tavoitteitasi, kun olet... Lisää Jousimiehelle https://t.co/5wEVZmjF9J</w:t>
      </w:r>
    </w:p>
    <w:p>
      <w:r>
        <w:rPr>
          <w:b/>
          <w:u w:val="single"/>
        </w:rPr>
        <w:t xml:space="preserve">247816</w:t>
      </w:r>
    </w:p>
    <w:p>
      <w:r>
        <w:t xml:space="preserve">Tässä ovat tämänhetkiset lämpötilat #Kentucky ja #Indiana https://t.co/Efiubo2kz8 @WHAS11 https://t.co/7eGNnSCBWI</w:t>
      </w:r>
    </w:p>
    <w:p>
      <w:r>
        <w:rPr>
          <w:b/>
          <w:u w:val="single"/>
        </w:rPr>
        <w:t xml:space="preserve">247817</w:t>
      </w:r>
    </w:p>
    <w:p>
      <w:r>
        <w:t xml:space="preserve">#Saudi #Coalition #Jemenille määräämän piirityksen vuoksi perinteinen kalastustoiminta väheni 75 prosenttia #EndYemenSiege https://t.co/QuOtxmkUTO https://t.co/QuOtxmkUTO</w:t>
      </w:r>
    </w:p>
    <w:p>
      <w:r>
        <w:rPr>
          <w:b/>
          <w:u w:val="single"/>
        </w:rPr>
        <w:t xml:space="preserve">247818</w:t>
      </w:r>
    </w:p>
    <w:p>
      <w:r>
        <w:t xml:space="preserve">... Kongressi. Sen sijaan se olisi tunnustettava kostotoimena Assadia vastaan, joka rikkoi sopimuksia kemiallisten aseiden saamisesta. Syyriasta.</w:t>
      </w:r>
    </w:p>
    <w:p>
      <w:r>
        <w:rPr>
          <w:b/>
          <w:u w:val="single"/>
        </w:rPr>
        <w:t xml:space="preserve">247819</w:t>
      </w:r>
    </w:p>
    <w:p>
      <w:r>
        <w:t xml:space="preserve">WI - Pak, 2. ODI: Ottelun on määrä alkaa klo 19:00 IST Guyanassa, Länsi-Intiassa. https://t.co/tah7uXqJWh</w:t>
      </w:r>
    </w:p>
    <w:p>
      <w:r>
        <w:rPr>
          <w:b/>
          <w:u w:val="single"/>
        </w:rPr>
        <w:t xml:space="preserve">247820</w:t>
      </w:r>
    </w:p>
    <w:p>
      <w:r>
        <w:t xml:space="preserve">@TheToniHeath Kunnes raahaamme sinut Brightoniin ja viemme sinut MIGHTY THRUST -iltaan Brighton Fistoriaan. Pidä hauskaa! N x</w:t>
      </w:r>
    </w:p>
    <w:p>
      <w:r>
        <w:rPr>
          <w:b/>
          <w:u w:val="single"/>
        </w:rPr>
        <w:t xml:space="preserve">247821</w:t>
      </w:r>
    </w:p>
    <w:p>
      <w:r>
        <w:t xml:space="preserve">Tykkäsin @h2odeliriousin @YouTube-videosta https://t.co/o5mAHSeJjL GTA 5 PC Online (UUSI ADVERSARY PELI!) RESURRECTION!!!!</w:t>
      </w:r>
    </w:p>
    <w:p>
      <w:r>
        <w:rPr>
          <w:b/>
          <w:u w:val="single"/>
        </w:rPr>
        <w:t xml:space="preserve">247822</w:t>
      </w:r>
    </w:p>
    <w:p>
      <w:r>
        <w:t xml:space="preserve">Elämä on kuin taivas - on pilvisiä päiviä, mutta tiedät, että ennemmin tai myöhemmin aurinko paistaa.</w:t>
        <w:br/>
        <w:br/>
        <w:t xml:space="preserve"> KISSES AngSunshineNamin</w:t>
      </w:r>
    </w:p>
    <w:p>
      <w:r>
        <w:rPr>
          <w:b/>
          <w:u w:val="single"/>
        </w:rPr>
        <w:t xml:space="preserve">247823</w:t>
      </w:r>
    </w:p>
    <w:p>
      <w:r>
        <w:t xml:space="preserve">Tervetuloa #NationalKindnessDay uudet ystävät @GDoubleGlazing @glassonweb @dev_listings @Distribucionyma @gasgasdaz @paulearnden how are you? https://t.co/U9l0En26mL</w:t>
      </w:r>
    </w:p>
    <w:p>
      <w:r>
        <w:rPr>
          <w:b/>
          <w:u w:val="single"/>
        </w:rPr>
        <w:t xml:space="preserve">247824</w:t>
      </w:r>
    </w:p>
    <w:p>
      <w:r>
        <w:t xml:space="preserve">Ota minun ampui ennustamaan #Bengals kaksi ensimmäistä luonnos päivää mielenkiintoinen paikallinen tie. https://t.co/vgtWYY5EJ6</w:t>
      </w:r>
    </w:p>
    <w:p>
      <w:r>
        <w:rPr>
          <w:b/>
          <w:u w:val="single"/>
        </w:rPr>
        <w:t xml:space="preserve">247825</w:t>
      </w:r>
    </w:p>
    <w:p>
      <w:r>
        <w:t xml:space="preserve">#PlumpJack Wine Voyage TÄNÄÄN!</w:t>
        <w:t xml:space="preserve">11:30 - 22:00</w:t>
        <w:br/>
        <w:t xml:space="preserve">.</w:t>
        <w:br/>
        <w:t xml:space="preserve"> Liity seuraamme tässä kuussa Vanhan maailman alueilla -... https://t.co/tE6bn7ONV7 ...</w:t>
      </w:r>
    </w:p>
    <w:p>
      <w:r>
        <w:rPr>
          <w:b/>
          <w:u w:val="single"/>
        </w:rPr>
        <w:t xml:space="preserve">247826</w:t>
      </w:r>
    </w:p>
    <w:p>
      <w:r>
        <w:t xml:space="preserve">Löytyi transponderi etana!</w:t>
        <w:br/>
        <w:t xml:space="preserve">Katsaus kulissien taakse Galley-La Shipyardilla!</w:t>
        <w:br/>
        <w:t xml:space="preserve">https://t.co/fTDXeB8HML #TreCru https://t.co/8HqryNIopx</w:t>
      </w:r>
    </w:p>
    <w:p>
      <w:r>
        <w:rPr>
          <w:b/>
          <w:u w:val="single"/>
        </w:rPr>
        <w:t xml:space="preserve">247827</w:t>
      </w:r>
    </w:p>
    <w:p>
      <w:r>
        <w:t xml:space="preserve">POLL: Pitäisikö vanhempien ottaa lapsensa pois koulusta lomalle lukukauden aikana? https://t.co/u2R7MkakU0 #Birmingham https://t.co/SAJpEPFaIy</w:t>
      </w:r>
    </w:p>
    <w:p>
      <w:r>
        <w:rPr>
          <w:b/>
          <w:u w:val="single"/>
        </w:rPr>
        <w:t xml:space="preserve">247828</w:t>
      </w:r>
    </w:p>
    <w:p>
      <w:r>
        <w:t xml:space="preserve">Pääkirjoitus: Ilmastotodellisuus https://t.co/ORSQkuRhZu, ks. lisää https://t.co/28XbqIBBHc.</w:t>
      </w:r>
    </w:p>
    <w:p>
      <w:r>
        <w:rPr>
          <w:b/>
          <w:u w:val="single"/>
        </w:rPr>
        <w:t xml:space="preserve">247829</w:t>
      </w:r>
    </w:p>
    <w:p>
      <w:r>
        <w:t xml:space="preserve">Sunnuntai on aina suuri etuoikeus... saan johtaa uskomatonta seurakuntaa jumalanpalveluksessa, jossa on... https://t.co/so4wdBuK18</w:t>
      </w:r>
    </w:p>
    <w:p>
      <w:r>
        <w:rPr>
          <w:b/>
          <w:u w:val="single"/>
        </w:rPr>
        <w:t xml:space="preserve">247830</w:t>
      </w:r>
    </w:p>
    <w:p>
      <w:r>
        <w:t xml:space="preserve">@louciferspeaks Sinun pitäisi saada vahvistus pian :)Huuda meille, jos tarvitset jotain :) Rebecca.</w:t>
      </w:r>
    </w:p>
    <w:p>
      <w:r>
        <w:rPr>
          <w:b/>
          <w:u w:val="single"/>
        </w:rPr>
        <w:t xml:space="preserve">247831</w:t>
      </w:r>
    </w:p>
    <w:p>
      <w:r>
        <w:t xml:space="preserve">Trikide by Timmy TDat | Iromo Hitmaker paljastaa Visuals tähän Club Banger https://t.co/RlsNZFrIir #PlayKenyanMusic</w:t>
      </w:r>
    </w:p>
    <w:p>
      <w:r>
        <w:rPr>
          <w:b/>
          <w:u w:val="single"/>
        </w:rPr>
        <w:t xml:space="preserve">247832</w:t>
      </w:r>
    </w:p>
    <w:p>
      <w:r>
        <w:t xml:space="preserve">Minä rakastan sinua. Vuorilta korkealle, vesiltä syvälle.</w:t>
        <w:br/>
        <w:t xml:space="preserve"> Ja tämä rakkaus ylittää pisimmätkin joet, ylittää... https://t.co/QgHqYvRKbF...</w:t>
      </w:r>
    </w:p>
    <w:p>
      <w:r>
        <w:rPr>
          <w:b/>
          <w:u w:val="single"/>
        </w:rPr>
        <w:t xml:space="preserve">247833</w:t>
      </w:r>
    </w:p>
    <w:p>
      <w:r>
        <w:t xml:space="preserve">Lisäsin videon @YouTube-soittolistalle https://t.co/xNmSIisAFz Universal Studios Orlandossa Race Through New -kilpailun avajaisia varten.</w:t>
      </w:r>
    </w:p>
    <w:p>
      <w:r>
        <w:rPr>
          <w:b/>
          <w:u w:val="single"/>
        </w:rPr>
        <w:t xml:space="preserve">247834</w:t>
      </w:r>
    </w:p>
    <w:p>
      <w:r>
        <w:t xml:space="preserve">Olen nähnyt kaiken palvelijana. Vanhemmat antavat lastensa tehdä mitä tahansa. Tämä ei ole mikään leikkikenttä, käske lapsesi istua alas...</w:t>
      </w:r>
    </w:p>
    <w:p>
      <w:r>
        <w:rPr>
          <w:b/>
          <w:u w:val="single"/>
        </w:rPr>
        <w:t xml:space="preserve">247835</w:t>
      </w:r>
    </w:p>
    <w:p>
      <w:r>
        <w:t xml:space="preserve">Huomaatko näissä kuvissa olevat kauheat photoshop-virheet? Se ei ole niin vaikeaa kuin luuletkaan. https://t.co/c4Jhi7UTcN.</w:t>
      </w:r>
    </w:p>
    <w:p>
      <w:r>
        <w:rPr>
          <w:b/>
          <w:u w:val="single"/>
        </w:rPr>
        <w:t xml:space="preserve">247836</w:t>
      </w:r>
    </w:p>
    <w:p>
      <w:r>
        <w:t xml:space="preserve">Kamalin 60Cr tappio 100 Cr keräyksistä?: https://t.co/ctuxuXKIwd... https://t.co/ctuxuXKIwd...</w:t>
      </w:r>
    </w:p>
    <w:p>
      <w:r>
        <w:rPr>
          <w:b/>
          <w:u w:val="single"/>
        </w:rPr>
        <w:t xml:space="preserve">247837</w:t>
      </w:r>
    </w:p>
    <w:p>
      <w:r>
        <w:t xml:space="preserve">@JeremyWGR "Maista toimintaa!" (Tämä vesi on valmistettu samasta jäästä, jolla pelaajat hikoilevat, räkäilevät ja vuotavat verta.)</w:t>
      </w:r>
    </w:p>
    <w:p>
      <w:r>
        <w:rPr>
          <w:b/>
          <w:u w:val="single"/>
        </w:rPr>
        <w:t xml:space="preserve">247838</w:t>
      </w:r>
    </w:p>
    <w:p>
      <w:r>
        <w:t xml:space="preserve">Llangwm Phallus on kaiverrettu hiekkakivilohkareeseen, ja se on peräisin roomalaiselta ajalta. Esillä @NewportMuseumissa https://t.co/t8pT6RjxTp.</w:t>
      </w:r>
    </w:p>
    <w:p>
      <w:r>
        <w:rPr>
          <w:b/>
          <w:u w:val="single"/>
        </w:rPr>
        <w:t xml:space="preserve">247839</w:t>
      </w:r>
    </w:p>
    <w:p>
      <w:r>
        <w:t xml:space="preserve">Äitini käveli huoneeseeni, joten minun piti teeskennellä nukkuvani, ja hän otti puhelimeni kädestäni ja istui huoneessani tryna nähdä, jos tietokoneeni oli päällä 15min ajan.</w:t>
      </w:r>
    </w:p>
    <w:p>
      <w:r>
        <w:rPr>
          <w:b/>
          <w:u w:val="single"/>
        </w:rPr>
        <w:t xml:space="preserve">247840</w:t>
      </w:r>
    </w:p>
    <w:p>
      <w:r>
        <w:t xml:space="preserve">@TheArsenal_ @arse2mouse Olet täysin väärässä. Oletko koskaan ajatellut, että ihmiset vastaavat nauramalla, koska eivät oikein tiedä mitä sanoa?</w:t>
      </w:r>
    </w:p>
    <w:p>
      <w:r>
        <w:rPr>
          <w:b/>
          <w:u w:val="single"/>
        </w:rPr>
        <w:t xml:space="preserve">247841</w:t>
      </w:r>
    </w:p>
    <w:p>
      <w:r>
        <w:t xml:space="preserve">@GopherWHockey @KPan19 @LeeSteck2 @hannahbrandt16 @meganebozek @GigiMarvin @AmandaKessel8 @sarahpotomak9 @sarahdavis09 Niin ylpeä teistä kaikista!</w:t>
      </w:r>
    </w:p>
    <w:p>
      <w:r>
        <w:rPr>
          <w:b/>
          <w:u w:val="single"/>
        </w:rPr>
        <w:t xml:space="preserve">247842</w:t>
      </w:r>
    </w:p>
    <w:p>
      <w:r>
        <w:t xml:space="preserve">"Meillä ei ole valtuuksia muuttaa VII osaston säännöksiä tulkinnalla"</w:t>
        <w:br/>
        <w:t xml:space="preserve">Tulkinta on juuri se, mihin teillä on valtuudet</w:t>
        <w:br/>
        <w:t xml:space="preserve">https://t.co/oMDjD2vHVg</w:t>
      </w:r>
    </w:p>
    <w:p>
      <w:r>
        <w:rPr>
          <w:b/>
          <w:u w:val="single"/>
        </w:rPr>
        <w:t xml:space="preserve">247843</w:t>
      </w:r>
    </w:p>
    <w:p>
      <w:r>
        <w:t xml:space="preserve">Sen tajuaminen, että et ole enää koulun "coolein lapsi", on identiteettikriisi kaikille UCSC:ssä ja siksi he sabotoivat minua.🎭🗿</w:t>
      </w:r>
    </w:p>
    <w:p>
      <w:r>
        <w:rPr>
          <w:b/>
          <w:u w:val="single"/>
        </w:rPr>
        <w:t xml:space="preserve">247844</w:t>
      </w:r>
    </w:p>
    <w:p>
      <w:r>
        <w:t xml:space="preserve">Jos tietäisit, että kaikki tuntemasi ihmiset kuolevat huomenna, kenen luona kävisit tänään? #ThoughtForTheDay</w:t>
      </w:r>
    </w:p>
    <w:p>
      <w:r>
        <w:rPr>
          <w:b/>
          <w:u w:val="single"/>
        </w:rPr>
        <w:t xml:space="preserve">247845</w:t>
      </w:r>
    </w:p>
    <w:p>
      <w:r>
        <w:t xml:space="preserve">Tutustu 2- Camco Vintage "JUMALAN RAKKAUS ON AINA SINUN KANSSASI" GoldTone Kukka rintakorut #Camco https://t.co/lNlj5kHdU7 via @eBay</w:t>
      </w:r>
    </w:p>
    <w:p>
      <w:r>
        <w:rPr>
          <w:b/>
          <w:u w:val="single"/>
        </w:rPr>
        <w:t xml:space="preserve">247846</w:t>
      </w:r>
    </w:p>
    <w:p>
      <w:r>
        <w:t xml:space="preserve">Tänä aamuna kahdeksasluokkalaisemme katselivat kaupunkinäkymiä #MountRoyalin huipulta. Onneksi olemme kauniissa @Montrealissa! https://t.co/Yqeyb4SGgm</w:t>
      </w:r>
    </w:p>
    <w:p>
      <w:r>
        <w:rPr>
          <w:b/>
          <w:u w:val="single"/>
        </w:rPr>
        <w:t xml:space="preserve">247847</w:t>
      </w:r>
    </w:p>
    <w:p>
      <w:r>
        <w:t xml:space="preserve">Haluatko testata ystävyyttämme? Pelataan #BoardKings https://t.co/ImtKpNO8Cy https://t.co/crigNNPQPb https://t.co/ImtKpNO8Cy</w:t>
      </w:r>
    </w:p>
    <w:p>
      <w:r>
        <w:rPr>
          <w:b/>
          <w:u w:val="single"/>
        </w:rPr>
        <w:t xml:space="preserve">247848</w:t>
      </w:r>
    </w:p>
    <w:p>
      <w:r>
        <w:t xml:space="preserve">Tämä valkoinen poika teki tänään salilla Billy Hoylea...</w:t>
        <w:br/>
        <w:br/>
        <w:t xml:space="preserve"> Mutta nyt ei ole 90-luku, joten hän melkein sai turpaansa... https://t.co/KTnYGBDrJm...</w:t>
      </w:r>
    </w:p>
    <w:p>
      <w:r>
        <w:rPr>
          <w:b/>
          <w:u w:val="single"/>
        </w:rPr>
        <w:t xml:space="preserve">247849</w:t>
      </w:r>
    </w:p>
    <w:p>
      <w:r>
        <w:t xml:space="preserve">Utah Jazz toteaa: Trey Lylesin isä esittää kansallislaulun ennen Jazz-Wolves peliä https://t.co/yC54fyKRkN</w:t>
      </w:r>
    </w:p>
    <w:p>
      <w:r>
        <w:rPr>
          <w:b/>
          <w:u w:val="single"/>
        </w:rPr>
        <w:t xml:space="preserve">247850</w:t>
      </w:r>
    </w:p>
    <w:p>
      <w:r>
        <w:t xml:space="preserve">Grassley on hiton valehtelija &amp;amp; sanoo kaiken typerien #MAGA-kannattajien takia. Repubs #gaslight all gullible #Trumpeters #StopGorsuch #resist https://t.co/dctkzO0LxJ</w:t>
      </w:r>
    </w:p>
    <w:p>
      <w:r>
        <w:rPr>
          <w:b/>
          <w:u w:val="single"/>
        </w:rPr>
        <w:t xml:space="preserve">247851</w:t>
      </w:r>
    </w:p>
    <w:p>
      <w:r>
        <w:t xml:space="preserve">Se on taidetta! &amp;amp; kaikesta paskasta, jota otamme vastaan trap/Plastic wRap-musiikilla, lopettakaa miehen, joka yrittää tehdä hieman toisin, takaiskujen tekeminen! https://t.co/emVAB70Tke</w:t>
      </w:r>
    </w:p>
    <w:p>
      <w:r>
        <w:rPr>
          <w:b/>
          <w:u w:val="single"/>
        </w:rPr>
        <w:t xml:space="preserve">247852</w:t>
      </w:r>
    </w:p>
    <w:p>
      <w:r>
        <w:t xml:space="preserve">@USAGSessions @POTUS Luulen, että alkuperäinen @jeffsessions-kahva, jota käytin, oli oikea, eikä @USAGSessions, joka on pikemminkin kannattajakahva kuin virallinen.</w:t>
      </w:r>
    </w:p>
    <w:p>
      <w:r>
        <w:rPr>
          <w:b/>
          <w:u w:val="single"/>
        </w:rPr>
        <w:t xml:space="preserve">247853</w:t>
      </w:r>
    </w:p>
    <w:p>
      <w:r>
        <w:t xml:space="preserve">Katso tämä upea live.ly-lähetys @nathangurdmusic #lively #musically watch him https://t.co/Vw8AIGFubi</w:t>
      </w:r>
    </w:p>
    <w:p>
      <w:r>
        <w:rPr>
          <w:b/>
          <w:u w:val="single"/>
        </w:rPr>
        <w:t xml:space="preserve">247854</w:t>
      </w:r>
    </w:p>
    <w:p>
      <w:r>
        <w:t xml:space="preserve">jääkiekko:</w:t>
        <w:br/>
        <w:t xml:space="preserve">https://t.co/Vv0bwqSWPC https://t.co/mDFckoMc0T https://t.co/mDFckoMc0T</w:t>
      </w:r>
    </w:p>
    <w:p>
      <w:r>
        <w:rPr>
          <w:b/>
          <w:u w:val="single"/>
        </w:rPr>
        <w:t xml:space="preserve">247855</w:t>
      </w:r>
    </w:p>
    <w:p>
      <w:r>
        <w:t xml:space="preserve">View &amp;amp; Download more Pictures on #AERGGAERGWeek2017 @NyagatareDistr #Kwibuka23 #Turashima https://t.co/ms7fwMp0Nu https://t.co/iwIJImM4pX</w:t>
      </w:r>
    </w:p>
    <w:p>
      <w:r>
        <w:rPr>
          <w:b/>
          <w:u w:val="single"/>
        </w:rPr>
        <w:t xml:space="preserve">247856</w:t>
      </w:r>
    </w:p>
    <w:p>
      <w:r>
        <w:t xml:space="preserve">Istuminen studiossa Y'day juhlia @IAMDJ_YB 's Bday vain näytti minulle paljon &amp;amp; Muistutti minua siitä, mistä olen Strted From &amp;amp; Kenen kanssa olen Strted kanssa</w:t>
      </w:r>
    </w:p>
    <w:p>
      <w:r>
        <w:rPr>
          <w:b/>
          <w:u w:val="single"/>
        </w:rPr>
        <w:t xml:space="preserve">247857</w:t>
      </w:r>
    </w:p>
    <w:p>
      <w:r>
        <w:t xml:space="preserve">Maailmanlaajuisten #autojensisustusnahkamarkkinoiden odotetaan nousevan lähes 43 000 miljoonaan dollariin vuoteen 2026 mennessä. https://t.co/e4WXWczycn #mrx #marketresearch https://t.co/UliIxKf9u7</w:t>
      </w:r>
    </w:p>
    <w:p>
      <w:r>
        <w:rPr>
          <w:b/>
          <w:u w:val="single"/>
        </w:rPr>
        <w:t xml:space="preserve">247858</w:t>
      </w:r>
    </w:p>
    <w:p>
      <w:r>
        <w:t xml:space="preserve">Työskentelet mieluiten muiden kanssa nyt osana tiimiä suuressa... Lisätietoja Libra https://t.co/vnxWFcTBle</w:t>
      </w:r>
    </w:p>
    <w:p>
      <w:r>
        <w:rPr>
          <w:b/>
          <w:u w:val="single"/>
        </w:rPr>
        <w:t xml:space="preserve">247859</w:t>
      </w:r>
    </w:p>
    <w:p>
      <w:r>
        <w:t xml:space="preserve">@KenstonKIS #Mindfulness for your #School https://t.co/NBSbO8RBHy. DM meille lisätietoja. #MyOHIOClassroom #EveryKid</w:t>
      </w:r>
    </w:p>
    <w:p>
      <w:r>
        <w:rPr>
          <w:b/>
          <w:u w:val="single"/>
        </w:rPr>
        <w:t xml:space="preserve">247860</w:t>
      </w:r>
    </w:p>
    <w:p>
      <w:r>
        <w:t xml:space="preserve">Impulse Spy, Kindle Scout täällä https://t.co/WxpqHE7aSV</w:t>
        <w:br/>
        <w:t xml:space="preserve">https://t.co/Fw1vHW5WVv&amp;lt;giveawayID&amp;gt; #giveaway https://t.co/Oe4RezWGz9 #giveaway</w:t>
      </w:r>
    </w:p>
    <w:p>
      <w:r>
        <w:rPr>
          <w:b/>
          <w:u w:val="single"/>
        </w:rPr>
        <w:t xml:space="preserve">247861</w:t>
      </w:r>
    </w:p>
    <w:p>
      <w:r>
        <w:t xml:space="preserve">@wendy_harmer Katsoin Big Gig &amp;amp; näki wit &amp;amp; helppous kameran edessä. Vahva naispersoonallisuus. Kuulin sinut ennen kuin näin sinut.</w:t>
      </w:r>
    </w:p>
    <w:p>
      <w:r>
        <w:rPr>
          <w:b/>
          <w:u w:val="single"/>
        </w:rPr>
        <w:t xml:space="preserve">247862</w:t>
      </w:r>
    </w:p>
    <w:p>
      <w:r>
        <w:t xml:space="preserve">Star Wars 7x7 | Viimeinen jedi, Rogue One, Star Wars Rebels: 1000! #podcast #trypod https://t.co/Lr5eqJ1giM</w:t>
      </w:r>
    </w:p>
    <w:p>
      <w:r>
        <w:rPr>
          <w:b/>
          <w:u w:val="single"/>
        </w:rPr>
        <w:t xml:space="preserve">247863</w:t>
      </w:r>
    </w:p>
    <w:p>
      <w:r>
        <w:t xml:space="preserve">@_catricia_ @Dcilurso1 @williamlegate @LoLy_Cola @onlyifitsgood @realDonaldTrump Miten tuotteet pääsevät sinne, tai varastoivat itsensä hyllyyn, tai lukitsevat ovet yöllä. Entä jos robotti hajoaa? Korjaa/korvaa itsensä.</w:t>
      </w:r>
    </w:p>
    <w:p>
      <w:r>
        <w:rPr>
          <w:b/>
          <w:u w:val="single"/>
        </w:rPr>
        <w:t xml:space="preserve">247864</w:t>
      </w:r>
    </w:p>
    <w:p>
      <w:r>
        <w:t xml:space="preserve">Aivan kuin astuisit ulos varjoista ja astuisit valoon... Lisää Virgo https://t.co/jW5TkTmzES</w:t>
      </w:r>
    </w:p>
    <w:p>
      <w:r>
        <w:rPr>
          <w:b/>
          <w:u w:val="single"/>
        </w:rPr>
        <w:t xml:space="preserve">247865</w:t>
      </w:r>
    </w:p>
    <w:p>
      <w:r>
        <w:t xml:space="preserve">Tämän kuun teemana ovat eri teollisuudenalat.Osallistu "Kuukauden teemakysymykset" -kilpailuumme ja voita ilmainen lahja. https://t.co/ZtGznaVSdV</w:t>
      </w:r>
    </w:p>
    <w:p>
      <w:r>
        <w:rPr>
          <w:b/>
          <w:u w:val="single"/>
        </w:rPr>
        <w:t xml:space="preserve">247866</w:t>
      </w:r>
    </w:p>
    <w:p>
      <w:r>
        <w:t xml:space="preserve">Kuuntele Jackpot - Kabhi Jo Baadal Barse by Adil Sardar Ch.</w:t>
        <w:t xml:space="preserve">#np on #SoundCloud</w:t>
        <w:br/>
        <w:t xml:space="preserve">https://t.co/Ol91Z6Mrfe https://t.co/Ol91Z6Mrfe</w:t>
      </w:r>
    </w:p>
    <w:p>
      <w:r>
        <w:rPr>
          <w:b/>
          <w:u w:val="single"/>
        </w:rPr>
        <w:t xml:space="preserve">247867</w:t>
      </w:r>
    </w:p>
    <w:p>
      <w:r>
        <w:t xml:space="preserve">OKS:n johtaja Seth Ashworth: https://t.co/Nq18z0GX2u https://t.co/Nq18z0GX2u</w:t>
      </w:r>
    </w:p>
    <w:p>
      <w:r>
        <w:rPr>
          <w:b/>
          <w:u w:val="single"/>
        </w:rPr>
        <w:t xml:space="preserve">247868</w:t>
      </w:r>
    </w:p>
    <w:p>
      <w:r>
        <w:t xml:space="preserve">@lateysha_xo TÄTÄ UUTTA @MaziChukz ft @TIONWAYNE Gyal Dem Sugar!!!  Check that out now!!! https://t.co/KoXer6WVhV</w:t>
      </w:r>
    </w:p>
    <w:p>
      <w:r>
        <w:rPr>
          <w:b/>
          <w:u w:val="single"/>
        </w:rPr>
        <w:t xml:space="preserve">247869</w:t>
      </w:r>
    </w:p>
    <w:p>
      <w:r>
        <w:t xml:space="preserve">@playturtlejuice @RoseCuddles kyllä olet oikeassa helpotusta helpottaa kameran liikettä olisi defo parantaa pan.</w:t>
        <w:br/>
        <w:t xml:space="preserve"> Jatkuvalla vel nuolella.</w:t>
      </w:r>
    </w:p>
    <w:p>
      <w:r>
        <w:rPr>
          <w:b/>
          <w:u w:val="single"/>
        </w:rPr>
        <w:t xml:space="preserve">247870</w:t>
      </w:r>
    </w:p>
    <w:p>
      <w:r>
        <w:t xml:space="preserve">Kiitos viimeaikaisesta seurannasta @365Share @MartinPro20 Iloinen yhteydenpito :) hyvää keskiviikkoa. 🔶Want this 🆓? https://t.co/iAPGPAPDLR https://t.co/iAPGPAPDLR</w:t>
      </w:r>
    </w:p>
    <w:p>
      <w:r>
        <w:rPr>
          <w:b/>
          <w:u w:val="single"/>
        </w:rPr>
        <w:t xml:space="preserve">247871</w:t>
      </w:r>
    </w:p>
    <w:p>
      <w:r>
        <w:t xml:space="preserve">@MommaMeryl Kasu huohotti iloisesti hengityksensä myötäillen Merylin työntöjä, kun nainen repi hänen persettään. Hymyillen hän kurottautui ympäri ja kietoi -</w:t>
      </w:r>
    </w:p>
    <w:p>
      <w:r>
        <w:rPr>
          <w:b/>
          <w:u w:val="single"/>
        </w:rPr>
        <w:t xml:space="preserve">247872</w:t>
      </w:r>
    </w:p>
    <w:p>
      <w:r>
        <w:t xml:space="preserve">@ChrisMoyles @domisatwit @Masterman Kuuntelen podcastia moppaamisen aikana ja olen itse asiassa lolling. Titties Mitties... liian hyvä. Xxx</w:t>
      </w:r>
    </w:p>
    <w:p>
      <w:r>
        <w:rPr>
          <w:b/>
          <w:u w:val="single"/>
        </w:rPr>
        <w:t xml:space="preserve">247873</w:t>
      </w:r>
    </w:p>
    <w:p>
      <w:r>
        <w:t xml:space="preserve">"@EverythingGoats: hän oli skeittivuohi hän sanoi, että nähdään myöhemmin vuohi https://t.co/aSV3Bdc1hK" Vuohet ovat minun Too Cute Too Eat -listallani.</w:t>
      </w:r>
    </w:p>
    <w:p>
      <w:r>
        <w:rPr>
          <w:b/>
          <w:u w:val="single"/>
        </w:rPr>
        <w:t xml:space="preserve">247874</w:t>
      </w:r>
    </w:p>
    <w:p>
      <w:r>
        <w:t xml:space="preserve">Vaikka tunteesi ovat monimutkaisia, sinun ei tarvitse puhua.... Lisää Skorpionille https://t.co/5qaqKwafjg</w:t>
      </w:r>
    </w:p>
    <w:p>
      <w:r>
        <w:rPr>
          <w:b/>
          <w:u w:val="single"/>
        </w:rPr>
        <w:t xml:space="preserve">247875</w:t>
      </w:r>
    </w:p>
    <w:p>
      <w:r>
        <w:t xml:space="preserve">Ota meidät kiinni 14th St Union Squarella aamuruuhkan aikana. Tässä hieman Vivaldia... https://t.co/igPIupNlm1...</w:t>
      </w:r>
    </w:p>
    <w:p>
      <w:r>
        <w:rPr>
          <w:b/>
          <w:u w:val="single"/>
        </w:rPr>
        <w:t xml:space="preserve">247876</w:t>
      </w:r>
    </w:p>
    <w:p>
      <w:r>
        <w:t xml:space="preserve">"Unohdamme nopeasti sen ennennäkemättömän esteellisyyden, jota republikaanit tekivät edelliselle ehdokkaalle." #ftfy @marcorubio https://t.co/fznQd8uPRn https://t.co/fznQd8uPRn</w:t>
      </w:r>
    </w:p>
    <w:p>
      <w:r>
        <w:rPr>
          <w:b/>
          <w:u w:val="single"/>
        </w:rPr>
        <w:t xml:space="preserve">247877</w:t>
      </w:r>
    </w:p>
    <w:p>
      <w:r>
        <w:t xml:space="preserve">Hei @Ahdeydurtunen 544 seuraajaa - tervehdin teitä. Jatketaan hyvää työtä, maailma tarvitsee meitä. ➡️Hae sitä🆓❓https://t.co/dNOQGY1N3f.</w:t>
      </w:r>
    </w:p>
    <w:p>
      <w:r>
        <w:rPr>
          <w:b/>
          <w:u w:val="single"/>
        </w:rPr>
        <w:t xml:space="preserve">247878</w:t>
      </w:r>
    </w:p>
    <w:p>
      <w:r>
        <w:t xml:space="preserve">Iloitkaa: Perjantai on ensimmäinen päivä 3 viikkoon, jolloin aurinko paistaa koko päivän https://t.co/Z6cTSSI9G2 https://t.co/RrPyOxyDMH</w:t>
      </w:r>
    </w:p>
    <w:p>
      <w:r>
        <w:rPr>
          <w:b/>
          <w:u w:val="single"/>
        </w:rPr>
        <w:t xml:space="preserve">247879</w:t>
      </w:r>
    </w:p>
    <w:p>
      <w:r>
        <w:t xml:space="preserve">Esiintymisesi #ACMAwards-gaalassa sai minut kylmät väreet väreilemään. Halusin seistä ja taputtaa olohuoneessani. @mirandalambert</w:t>
      </w:r>
    </w:p>
    <w:p>
      <w:r>
        <w:rPr>
          <w:b/>
          <w:u w:val="single"/>
        </w:rPr>
        <w:t xml:space="preserve">247880</w:t>
      </w:r>
    </w:p>
    <w:p>
      <w:r>
        <w:t xml:space="preserve">Vihdoinkin perillä (ja sain nettiyhteyden)🇨🇺🌴#travelphotography #streetphotography #cuba #havana https://t.co/nEUVs7EtUA https://t.co/bhlyDTYGjV</w:t>
      </w:r>
    </w:p>
    <w:p>
      <w:r>
        <w:rPr>
          <w:b/>
          <w:u w:val="single"/>
        </w:rPr>
        <w:t xml:space="preserve">247881</w:t>
      </w:r>
    </w:p>
    <w:p>
      <w:r>
        <w:t xml:space="preserve">Tämä oli Yhdysvaltojen oikeasuhteinen vastaus. Sen tarkoituksena ei ole kaataa Assadin hallintoa... #TrustTRUMP https://t.co/f2UGJ8tQbm</w:t>
      </w:r>
    </w:p>
    <w:p>
      <w:r>
        <w:rPr>
          <w:b/>
          <w:u w:val="single"/>
        </w:rPr>
        <w:t xml:space="preserve">247882</w:t>
      </w:r>
    </w:p>
    <w:p>
      <w:r>
        <w:t xml:space="preserve">Menen eteen ja tanssin kuin Mitchell/muchwanka-babe perheelleni ja katson, kuinka pitkälle elämäni pääsee.</w:t>
      </w:r>
    </w:p>
    <w:p>
      <w:r>
        <w:rPr>
          <w:b/>
          <w:u w:val="single"/>
        </w:rPr>
        <w:t xml:space="preserve">247883</w:t>
      </w:r>
    </w:p>
    <w:p>
      <w:r>
        <w:t xml:space="preserve">En kuvittele eläväni elämääni paremmin kuin tavallinen ihminen... Haluan vain ilmaista erilaisuuteni...</w:t>
      </w:r>
    </w:p>
    <w:p>
      <w:r>
        <w:rPr>
          <w:b/>
          <w:u w:val="single"/>
        </w:rPr>
        <w:t xml:space="preserve">247884</w:t>
      </w:r>
    </w:p>
    <w:p>
      <w:r>
        <w:t xml:space="preserve">Työskentelet mieluiten muiden kanssa nyt osana tiimiä suuressa... Lisätietoja Libra https://t.co/5Vv8hXpCLp</w:t>
      </w:r>
    </w:p>
    <w:p>
      <w:r>
        <w:rPr>
          <w:b/>
          <w:u w:val="single"/>
        </w:rPr>
        <w:t xml:space="preserve">247885</w:t>
      </w:r>
    </w:p>
    <w:p>
      <w:r>
        <w:t xml:space="preserve">@AirMunro @WesSmith62 @oppy8107 @amashby @mclaurin69 @Mike_W_Simpson @ParadigmPres @thburne @drink_this_wine @MarioCFulco @JohnnyOrteez @nerdygolfer @NathanCaliendo @The_DonFonseca @JeffBOTL @CigarGent_CV66 TruDat™!!!</w:t>
      </w:r>
    </w:p>
    <w:p>
      <w:r>
        <w:rPr>
          <w:b/>
          <w:u w:val="single"/>
        </w:rPr>
        <w:t xml:space="preserve">247886</w:t>
      </w:r>
    </w:p>
    <w:p>
      <w:r>
        <w:t xml:space="preserve">Kuuma 10kpl Luottokortin haltija estäminen tapauksessa RFID Protector hihat Turvallisuus Secure https://t.co/PdlHy8rdov https://t.co/heCmgq1Onv</w:t>
      </w:r>
    </w:p>
    <w:p>
      <w:r>
        <w:rPr>
          <w:b/>
          <w:u w:val="single"/>
        </w:rPr>
        <w:t xml:space="preserve">247887</w:t>
      </w:r>
    </w:p>
    <w:p>
      <w:r>
        <w:t xml:space="preserve">['Tommy Hilfiger Mens Classic Fit Big Logo T-Shirt (Classic White, Large)'] https://t.co/lksHUL570T #offer #off2017-03-30 11:22</w:t>
      </w:r>
    </w:p>
    <w:p>
      <w:r>
        <w:rPr>
          <w:b/>
          <w:u w:val="single"/>
        </w:rPr>
        <w:t xml:space="preserve">247888</w:t>
      </w:r>
    </w:p>
    <w:p>
      <w:r>
        <w:t xml:space="preserve">Vintage Stewart McGuire Oxford Wingtips nauhat tummanruskea puku kengät 12 "pitkä https://t.co/cFrzUWfsOA https://t.co/hI3VOOvLgG https://t.co/hI3VOOvLgG</w:t>
      </w:r>
    </w:p>
    <w:p>
      <w:r>
        <w:rPr>
          <w:b/>
          <w:u w:val="single"/>
        </w:rPr>
        <w:t xml:space="preserve">247889</w:t>
      </w:r>
    </w:p>
    <w:p>
      <w:r>
        <w:t xml:space="preserve">Kongressin jäsenet vastaavat "vapaasti ajattelevien" ateistien valitukseen ... https://t.co/jsfHe5Fdpw https://t.co/TuVd242d5H</w:t>
      </w:r>
    </w:p>
    <w:p>
      <w:r>
        <w:rPr>
          <w:b/>
          <w:u w:val="single"/>
        </w:rPr>
        <w:t xml:space="preserve">247890</w:t>
      </w:r>
    </w:p>
    <w:p>
      <w:r>
        <w:t xml:space="preserve">#HarrisCoGA korkeimmalla sijalla #MetroCOLA: County Health Rankings &amp;amp; Roadmaps https://t.co/lDbhL2oEf1</w:t>
      </w:r>
    </w:p>
    <w:p>
      <w:r>
        <w:rPr>
          <w:b/>
          <w:u w:val="single"/>
        </w:rPr>
        <w:t xml:space="preserve">247891</w:t>
      </w:r>
    </w:p>
    <w:p>
      <w:r>
        <w:t xml:space="preserve">@TheFugitivePoet "Yrittäminen" on harhaa. On olemassa tekemistä tai ei.</w:t>
        <w:t xml:space="preserve">Siksi yrittäminen on tekemistä."</w:t>
        <w:br/>
        <w:t xml:space="preserve">Näemme syötin, emme pure. Tee niin vain oppiaksesi. counter w "Totuus"</w:t>
      </w:r>
    </w:p>
    <w:p>
      <w:r>
        <w:rPr>
          <w:b/>
          <w:u w:val="single"/>
        </w:rPr>
        <w:t xml:space="preserve">247892</w:t>
      </w:r>
    </w:p>
    <w:p>
      <w:r>
        <w:t xml:space="preserve">"Jos olet henkisesti asettanut lasikattoa discgolf-pisteillesi, voit olla varma, että asenteesi, keskittymisesi ja toimintasi seuraavat ohjeita....</w:t>
      </w:r>
    </w:p>
    <w:p>
      <w:r>
        <w:rPr>
          <w:b/>
          <w:u w:val="single"/>
        </w:rPr>
        <w:t xml:space="preserve">247893</w:t>
      </w:r>
    </w:p>
    <w:p>
      <w:r>
        <w:t xml:space="preserve">Yrityksemme antaa näitä neuvoja kaikissa onnettomuustyypeissä. Älä anna mitään nauhoitettua lausuntoa MIKÄÄN vakuutusyhtiölle ennen kuin otat yhteyttä asianajajaan. https://t.co/0HaqpTFHaX.</w:t>
      </w:r>
    </w:p>
    <w:p>
      <w:r>
        <w:rPr>
          <w:b/>
          <w:u w:val="single"/>
        </w:rPr>
        <w:t xml:space="preserve">247894</w:t>
      </w:r>
    </w:p>
    <w:p>
      <w:r>
        <w:t xml:space="preserve">Hän teeskentelee unohtaneensa, että piilotimme hänen lelunsa pahvilaatikkoon, mutta sitten hän https://t.co/aCzVAmzXsG</w:t>
      </w:r>
    </w:p>
    <w:p>
      <w:r>
        <w:rPr>
          <w:b/>
          <w:u w:val="single"/>
        </w:rPr>
        <w:t xml:space="preserve">247895</w:t>
      </w:r>
    </w:p>
    <w:p>
      <w:r>
        <w:t xml:space="preserve">Gop käyttää ydinvoimavaihtoehtoa, mikä osoittaa paljon uskoa siihen, että edustajainhuone ja senaatti eivät vaihtuisi kolmen vuoden kuluessa.</w:t>
      </w:r>
    </w:p>
    <w:p>
      <w:r>
        <w:rPr>
          <w:b/>
          <w:u w:val="single"/>
        </w:rPr>
        <w:t xml:space="preserve">247896</w:t>
      </w:r>
    </w:p>
    <w:p>
      <w:r>
        <w:t xml:space="preserve">Emme voi tarpeeksi arvostaa vieraitamme siitä, että he tekivät Kingdom Invasion Unibenista menestyksen. Jumala siunatkoon... https://t.co/5l3encYla1</w:t>
      </w:r>
    </w:p>
    <w:p>
      <w:r>
        <w:rPr>
          <w:b/>
          <w:u w:val="single"/>
        </w:rPr>
        <w:t xml:space="preserve">247897</w:t>
      </w:r>
    </w:p>
    <w:p>
      <w:r>
        <w:t xml:space="preserve">@TVietor08 @AmbassadorRice Mutta katso, siksi meillä on lakeja &amp;amp; tuomioistuimia &amp;amp; älä anna poliittisten, entisten WH-työntekijöiden / kääntyneiden asiantuntijoiden päättää, mikä on oikeudellisesti totta tai uskottavaa.</w:t>
      </w:r>
    </w:p>
    <w:p>
      <w:r>
        <w:rPr>
          <w:b/>
          <w:u w:val="single"/>
        </w:rPr>
        <w:t xml:space="preserve">247898</w:t>
      </w:r>
    </w:p>
    <w:p>
      <w:r>
        <w:t xml:space="preserve">@MannyFresh130 @austinfoodwine @IrinaATX Lol! Arvostan sitä, että te kaikki olette koirien ystäviä. Olemme tällä hetkellä kasvattamassa #greyhound Delray cc @IrinaATX https://t.co/nyjtWDd0Mk https://t.co/nyjtWDd0Mk.</w:t>
      </w:r>
    </w:p>
    <w:p>
      <w:r>
        <w:rPr>
          <w:b/>
          <w:u w:val="single"/>
        </w:rPr>
        <w:t xml:space="preserve">247899</w:t>
      </w:r>
    </w:p>
    <w:p>
      <w:r>
        <w:t xml:space="preserve">#NewCoverAlert</w:t>
        <w:br/>
        <w:t xml:space="preserve">Malli iammisschase</w:t>
        <w:br/>
        <w:t xml:space="preserve">Shot by My @MyManBriscoe @MyManBriscoe</w:t>
        <w:br/>
        <w:t xml:space="preserve">Julkaisu... https://t.co/BtTdlnHlKH</w:t>
      </w:r>
    </w:p>
    <w:p>
      <w:r>
        <w:rPr>
          <w:b/>
          <w:u w:val="single"/>
        </w:rPr>
        <w:t xml:space="preserve">247900</w:t>
      </w:r>
    </w:p>
    <w:p>
      <w:r>
        <w:t xml:space="preserve">Kuten sanoin, jos luulette, että pommitimme Syyriaa kostoksi "kemiallisesta sodankäynnistä", olette sokeita. Herätys</w:t>
      </w:r>
    </w:p>
    <w:p>
      <w:r>
        <w:rPr>
          <w:b/>
          <w:u w:val="single"/>
        </w:rPr>
        <w:t xml:space="preserve">247901</w:t>
      </w:r>
    </w:p>
    <w:p>
      <w:r>
        <w:t xml:space="preserve">@stanwawrinka @JWMarriottMiami Hienoa työtä @MiamiOpen 🌞🌴 ja erittäin hyvä vuosi tähän mennessä</w:t>
        <w:br/>
        <w:t xml:space="preserve">#Stanimal ! 🙌🏼🙌🏼 ✌🏼️😃</w:t>
      </w:r>
    </w:p>
    <w:p>
      <w:r>
        <w:rPr>
          <w:b/>
          <w:u w:val="single"/>
        </w:rPr>
        <w:t xml:space="preserve">247902</w:t>
      </w:r>
    </w:p>
    <w:p>
      <w:r>
        <w:t xml:space="preserve">Kol. 4:5-6 KJV</w:t>
        <w:br/>
        <w:t xml:space="preserve">Vaeltakaa viisaudessa niitä kohtaan, jotka ovat ulkopuolella, lunastaen aikaa. [6] Puheenne olkoon aina... https://t.co/CSdIRrdZo1 https://t.co/CSdIRrdZo1</w:t>
      </w:r>
    </w:p>
    <w:p>
      <w:r>
        <w:rPr>
          <w:b/>
          <w:u w:val="single"/>
        </w:rPr>
        <w:t xml:space="preserve">247903</w:t>
      </w:r>
    </w:p>
    <w:p>
      <w:r>
        <w:t xml:space="preserve">@mlkhattar @aajtak</w:t>
        <w:br/>
        <w:t xml:space="preserve">Media lähettää valikoivasti vain -ve-uutisia HinduSaintsista ja johtaa ihmisiä harhaan #EnoughFakeCases https://t.co/78pC4aKQ9k</w:t>
      </w:r>
    </w:p>
    <w:p>
      <w:r>
        <w:rPr>
          <w:b/>
          <w:u w:val="single"/>
        </w:rPr>
        <w:t xml:space="preserve">247904</w:t>
      </w:r>
    </w:p>
    <w:p>
      <w:r>
        <w:t xml:space="preserve">QUARTZ: Keskeinen tie rahoitusalan työpaikkoihin Kiinassa on sulkeutumassa, kun pankit automatisoituvat https://t.co/52HA9UFtmk</w:t>
      </w:r>
    </w:p>
    <w:p>
      <w:r>
        <w:rPr>
          <w:b/>
          <w:u w:val="single"/>
        </w:rPr>
        <w:t xml:space="preserve">247905</w:t>
      </w:r>
    </w:p>
    <w:p>
      <w:r>
        <w:t xml:space="preserve">Sinulla oli kamera ja reppu mukanasi. Minulla oli kämmentietokone ja hiuslakka. #kurtrocks Let's get it trending... https://t.co/a06ckUVGTw https://t.co/a06ckUVGTw</w:t>
      </w:r>
    </w:p>
    <w:p>
      <w:r>
        <w:rPr>
          <w:b/>
          <w:u w:val="single"/>
        </w:rPr>
        <w:t xml:space="preserve">247906</w:t>
      </w:r>
    </w:p>
    <w:p>
      <w:r>
        <w:t xml:space="preserve">Millä voidaan laajentaa isäntäsovelluksia thin-client-verkkoselaimiin turvallisten IP-yhteyksien kautta? Virtel Web Access https://t.co/aXjFXP9xw2 https://t.co/K4yumzRDoO</w:t>
      </w:r>
    </w:p>
    <w:p>
      <w:r>
        <w:rPr>
          <w:b/>
          <w:u w:val="single"/>
        </w:rPr>
        <w:t xml:space="preserve">247907</w:t>
      </w:r>
    </w:p>
    <w:p>
      <w:r>
        <w:t xml:space="preserve">Wichita State, @wichitastate on nyt trendi #Houston</w:t>
        <w:br/>
        <w:br/>
        <w:t xml:space="preserve">https://t.co/5Ss3beyeTh https://t.co/BLVLpGB4cB</w:t>
      </w:r>
    </w:p>
    <w:p>
      <w:r>
        <w:rPr>
          <w:b/>
          <w:u w:val="single"/>
        </w:rPr>
        <w:t xml:space="preserve">247908</w:t>
      </w:r>
    </w:p>
    <w:p>
      <w:r>
        <w:t xml:space="preserve">#Jackpot @EricCook se on kuin löytäisi 🍀 #varallisuus #menestys</w:t>
        <w:br/>
        <w:br/>
        <w:t xml:space="preserve">36 sovellusta, jotka säästävät rahaa https://t.co/5IQX2HilOF</w:t>
      </w:r>
    </w:p>
    <w:p>
      <w:r>
        <w:rPr>
          <w:b/>
          <w:u w:val="single"/>
        </w:rPr>
        <w:t xml:space="preserve">247909</w:t>
      </w:r>
    </w:p>
    <w:p>
      <w:r>
        <w:t xml:space="preserve">Yksi kuoli, yksi loukkaantui Citrus Springs Crash - Citrus County Injury Attorney Blog https://t.co/GdpF6SVCGh</w:t>
      </w:r>
    </w:p>
    <w:p>
      <w:r>
        <w:rPr>
          <w:b/>
          <w:u w:val="single"/>
        </w:rPr>
        <w:t xml:space="preserve">247910</w:t>
      </w:r>
    </w:p>
    <w:p>
      <w:r>
        <w:t xml:space="preserve">@erinasimon Hei im kanava 2 uutiset ja halusin tietää, jos voisimme käyttää kuvia meidän lähetys... olet hyvitetään</w:t>
      </w:r>
    </w:p>
    <w:p>
      <w:r>
        <w:rPr>
          <w:b/>
          <w:u w:val="single"/>
        </w:rPr>
        <w:t xml:space="preserve">247911</w:t>
      </w:r>
    </w:p>
    <w:p>
      <w:r>
        <w:t xml:space="preserve">@DoschJessmynda #bossgirl-palkinnon saaja muistuttaa meitä siitä, miltä #johtajat näyttävät onnittelut! https://t.co/qaEEGWCyVI</w:t>
      </w:r>
    </w:p>
    <w:p>
      <w:r>
        <w:rPr>
          <w:b/>
          <w:u w:val="single"/>
        </w:rPr>
        <w:t xml:space="preserve">247912</w:t>
      </w:r>
    </w:p>
    <w:p>
      <w:r>
        <w:t xml:space="preserve">Lasketaanko doritot klo 4 aamulla aamiaiseksi vai todella myöhäiseksi keskiyön välipalaksi? #ireallywannaknow #thechipswerecallinme #meandmyfatass https://t.co/5evD9lOl4v https://t.co/5evD9lOl4v</w:t>
      </w:r>
    </w:p>
    <w:p>
      <w:r>
        <w:rPr>
          <w:b/>
          <w:u w:val="single"/>
        </w:rPr>
        <w:t xml:space="preserve">247913</w:t>
      </w:r>
    </w:p>
    <w:p>
      <w:r>
        <w:t xml:space="preserve">Sanooko @GregAbbott_TX myös, että liittovaltion hallituksen pitäisi pitää näppinsä erossa teksasilaisten omaisuudesta, kun kyse on rajamuurin rakentamisesta? https://t.co/F1idB69lpA.</w:t>
      </w:r>
    </w:p>
    <w:p>
      <w:r>
        <w:rPr>
          <w:b/>
          <w:u w:val="single"/>
        </w:rPr>
        <w:t xml:space="preserve">247914</w:t>
      </w:r>
    </w:p>
    <w:p>
      <w:r>
        <w:t xml:space="preserve">OMG, kaverit! Älkää edes googletelko jotain, jos ette ole arkkitehti tai pilvenpiirtäjä! https://t.co/BPD447vLtb ...</w:t>
      </w:r>
    </w:p>
    <w:p>
      <w:r>
        <w:rPr>
          <w:b/>
          <w:u w:val="single"/>
        </w:rPr>
        <w:t xml:space="preserve">247915</w:t>
      </w:r>
    </w:p>
    <w:p>
      <w:r>
        <w:t xml:space="preserve">Painovoima-aaltojen ansiosta meillä on täysin uusi tapa tutkia #universumia. @HertzFoundationin Alex Filippenko: https://t.co/6UJSpeIZ9Y https://t.co/fg2bTzKRYX https://t.co/fg2bTzKRYX</w:t>
      </w:r>
    </w:p>
    <w:p>
      <w:r>
        <w:rPr>
          <w:b/>
          <w:u w:val="single"/>
        </w:rPr>
        <w:t xml:space="preserve">247916</w:t>
      </w:r>
    </w:p>
    <w:p>
      <w:r>
        <w:t xml:space="preserve">söpö jiminin synttärit (lol ja yoonmin tuossa 😏okay yoongi tiedämme, että sait hänelle rly hyvän lahjan) https://t.co/zEHuZCpBYX</w:t>
      </w:r>
    </w:p>
    <w:p>
      <w:r>
        <w:rPr>
          <w:b/>
          <w:u w:val="single"/>
        </w:rPr>
        <w:t xml:space="preserve">247917</w:t>
      </w:r>
    </w:p>
    <w:p>
      <w:r>
        <w:t xml:space="preserve">[Muistutus] Suora webinaari - Content Attribution: https://t.co/ZZPekwS62D #marketing #digitalmarketing</w:t>
      </w:r>
    </w:p>
    <w:p>
      <w:r>
        <w:rPr>
          <w:b/>
          <w:u w:val="single"/>
        </w:rPr>
        <w:t xml:space="preserve">247918</w:t>
      </w:r>
    </w:p>
    <w:p>
      <w:r>
        <w:t xml:space="preserve">Oletko kyllästynyt vuokraamiseen?</w:t>
        <w:br/>
        <w:t xml:space="preserve"> Haluatko omistaa talon "data-data" -järjestelmän kautta?</w:t>
        <w:br/>
        <w:t xml:space="preserve"> PUYO DAYUN 3-12 kuukaudessa w/ täysin valmis... https://t.co/vxQjJrbluc...</w:t>
      </w:r>
    </w:p>
    <w:p>
      <w:r>
        <w:rPr>
          <w:b/>
          <w:u w:val="single"/>
        </w:rPr>
        <w:t xml:space="preserve">247919</w:t>
      </w:r>
    </w:p>
    <w:p>
      <w:r>
        <w:t xml:space="preserve">Hyvää huomenta Nukahdin klo 10pm viime yönä ja heräsin 4 tänä aamuna cos of daylight savings &amp;amp; ive ollut ylhäällä siitä lähtien nyt olen väsynyt</w:t>
      </w:r>
    </w:p>
    <w:p>
      <w:r>
        <w:rPr>
          <w:b/>
          <w:u w:val="single"/>
        </w:rPr>
        <w:t xml:space="preserve">247920</w:t>
      </w:r>
    </w:p>
    <w:p>
      <w:r>
        <w:t xml:space="preserve">Jos omistat #hotellin, tässä on 3 välttämätöntä #teknologiaa, jotka sinun tulisi ottaa käyttöön parantaaksesi hotellin #suorituskykyä - https://t.co/XOmq4nqDpi</w:t>
      </w:r>
    </w:p>
    <w:p>
      <w:r>
        <w:rPr>
          <w:b/>
          <w:u w:val="single"/>
        </w:rPr>
        <w:t xml:space="preserve">247921</w:t>
      </w:r>
    </w:p>
    <w:p>
      <w:r>
        <w:t xml:space="preserve">#Sooners voitti yhdeksän kymmenestä kilpailusta kotiyleisönsä edessä Big 12 Double Dualissa!</w:t>
        <w:br/>
        <w:br/>
        <w:t xml:space="preserve">➡️ https://t.co/4KERltuAkh https://t.co/aVEtkJiDpB ➡️ https://t.co/aVEtkJiDpB</w:t>
      </w:r>
    </w:p>
    <w:p>
      <w:r>
        <w:rPr>
          <w:b/>
          <w:u w:val="single"/>
        </w:rPr>
        <w:t xml:space="preserve">247922</w:t>
      </w:r>
    </w:p>
    <w:p>
      <w:r>
        <w:t xml:space="preserve">Bundesliigan kuumakallet kohtaavat Saksan "Klassikerissa</w:t>
        <w:br/>
        <w:br/>
        <w:t xml:space="preserve">https://t.co/DCZXGivXgE https://t.co/NAuYpruLFZ https://t.co/NAuYpruLFZ</w:t>
      </w:r>
    </w:p>
    <w:p>
      <w:r>
        <w:rPr>
          <w:b/>
          <w:u w:val="single"/>
        </w:rPr>
        <w:t xml:space="preserve">247923</w:t>
      </w:r>
    </w:p>
    <w:p>
      <w:r>
        <w:t xml:space="preserve">Näen paljon kehuja #Wrestlemaniaa kohtaan, mutta olen täysin eri mieltä.</w:t>
        <w:br/>
        <w:t xml:space="preserve"> Ensinnäkin, Undertaker on mahtava.  #thankyoutaker</w:t>
      </w:r>
    </w:p>
    <w:p>
      <w:r>
        <w:rPr>
          <w:b/>
          <w:u w:val="single"/>
        </w:rPr>
        <w:t xml:space="preserve">247924</w:t>
      </w:r>
    </w:p>
    <w:p>
      <w:r>
        <w:t xml:space="preserve">toivottavasti kaikki nauttivat stream jos haluatte lisää seuraa minua twitch ja minun youtube jos haluatte minun tuottaa lisää... https://t.co/TsDSE4xnOE...</w:t>
      </w:r>
    </w:p>
    <w:p>
      <w:r>
        <w:rPr>
          <w:b/>
          <w:u w:val="single"/>
        </w:rPr>
        <w:t xml:space="preserve">247925</w:t>
      </w:r>
    </w:p>
    <w:p>
      <w:r>
        <w:t xml:space="preserve">@666wolfblood @iaskyouy @Warwolf78 @grumpyduck38 @VikArg183 @BklineBetty @edguygz @Angus_Young1955 @PaulHar73659277 That touches the soul ty baby💋</w:t>
      </w:r>
    </w:p>
    <w:p>
      <w:r>
        <w:rPr>
          <w:b/>
          <w:u w:val="single"/>
        </w:rPr>
        <w:t xml:space="preserve">247926</w:t>
      </w:r>
    </w:p>
    <w:p>
      <w:r>
        <w:t xml:space="preserve">@mereyaaa @jasminee__marie @spectacularcaro @_RayRay007 @KingzofSpadez Minä ja Jose olemme lähtölaskennassa😁😁😁</w:t>
      </w:r>
    </w:p>
    <w:p>
      <w:r>
        <w:rPr>
          <w:b/>
          <w:u w:val="single"/>
        </w:rPr>
        <w:t xml:space="preserve">247927</w:t>
      </w:r>
    </w:p>
    <w:p>
      <w:r>
        <w:t xml:space="preserve">Osallistuin @sweeneytoddnyc arpajaisiin, joissa on mahdollisuus voittaa 39 dollarin liput @TodayTix! Osallistu täällä: https://t.co/mNMID3Dnd2</w:t>
      </w:r>
    </w:p>
    <w:p>
      <w:r>
        <w:rPr>
          <w:b/>
          <w:u w:val="single"/>
        </w:rPr>
        <w:t xml:space="preserve">247928</w:t>
      </w:r>
    </w:p>
    <w:p>
      <w:r>
        <w:t xml:space="preserve">JÄTTILÄINEN 6FT VESIPALLO 100 KYLPY POMMEJA KOKEILU!!! *EXPLOSION* https://t.co/B4a180KD2v kautta @YouTube</w:t>
      </w:r>
    </w:p>
    <w:p>
      <w:r>
        <w:rPr>
          <w:b/>
          <w:u w:val="single"/>
        </w:rPr>
        <w:t xml:space="preserve">247929</w:t>
      </w:r>
    </w:p>
    <w:p>
      <w:r>
        <w:t xml:space="preserve">Yksi hyvistä asioista on se, että olen oppinut, että minusta tulisi hyvä kolikon pää. https://t.co/zTPZylrRKd</w:t>
      </w:r>
    </w:p>
    <w:p>
      <w:r>
        <w:rPr>
          <w:b/>
          <w:u w:val="single"/>
        </w:rPr>
        <w:t xml:space="preserve">247930</w:t>
      </w:r>
    </w:p>
    <w:p>
      <w:r>
        <w:t xml:space="preserve">Nämä makuuhuoneen #suunnittelut parantavat unta. Lupaamme sen! #InteriorDesign #DesignTip https://t.co/4TYQ7Vpp5s</w:t>
      </w:r>
    </w:p>
    <w:p>
      <w:r>
        <w:rPr>
          <w:b/>
          <w:u w:val="single"/>
        </w:rPr>
        <w:t xml:space="preserve">247931</w:t>
      </w:r>
    </w:p>
    <w:p>
      <w:r>
        <w:t xml:space="preserve">Minulla oli suunnitelmia tyttöystäväni kanssa, mutta hän jätti ne väliin pelatakseen Rainbow 6 Siegeä toisen tyttöystävänsä kanssa. Näyttää siltä, että olen aprillipila :(</w:t>
      </w:r>
    </w:p>
    <w:p>
      <w:r>
        <w:rPr>
          <w:b/>
          <w:u w:val="single"/>
        </w:rPr>
        <w:t xml:space="preserve">247932</w:t>
      </w:r>
    </w:p>
    <w:p>
      <w:r>
        <w:t xml:space="preserve">Epävarmuuteen vajoaminen on nykyään terveellinen matka, vaikka... Lisätietoja Gemini https://t.co/ORXxulxvfl</w:t>
      </w:r>
    </w:p>
    <w:p>
      <w:r>
        <w:rPr>
          <w:b/>
          <w:u w:val="single"/>
        </w:rPr>
        <w:t xml:space="preserve">247933</w:t>
      </w:r>
    </w:p>
    <w:p>
      <w:r>
        <w:t xml:space="preserve">Meillä on #kilpailu käynnissä Delvessä uuden #kickstarterin kunniaksi Tsekkaa se alta #boardgames #tabletop #scifi https://t.co/5rXM7W8xWh</w:t>
      </w:r>
    </w:p>
    <w:p>
      <w:r>
        <w:rPr>
          <w:b/>
          <w:u w:val="single"/>
        </w:rPr>
        <w:t xml:space="preserve">247934</w:t>
      </w:r>
    </w:p>
    <w:p>
      <w:r>
        <w:t xml:space="preserve">"Olen kiehumassa vihasta": 97-vuotias Nürnbergin syyttäjä ei luovu rauhasta https://t.co/YAxRJD0egd.</w:t>
      </w:r>
    </w:p>
    <w:p>
      <w:r>
        <w:rPr>
          <w:b/>
          <w:u w:val="single"/>
        </w:rPr>
        <w:t xml:space="preserve">247935</w:t>
      </w:r>
    </w:p>
    <w:p>
      <w:r>
        <w:t xml:space="preserve">@NetworksManager Mieheni oli merijalkaväen sotilas ja hänet lähetettiin VIETNAMiin ja hän oli etulinjassa tai puskassa, kuten hän sitä kutsuu... mutta hän ei tunne itseään kuten sinä. Anteeksi!!!</w:t>
      </w:r>
    </w:p>
    <w:p>
      <w:r>
        <w:rPr>
          <w:b/>
          <w:u w:val="single"/>
        </w:rPr>
        <w:t xml:space="preserve">247936</w:t>
      </w:r>
    </w:p>
    <w:p>
      <w:r>
        <w:t xml:space="preserve">Kuulin tämän juuri McCombin rekkapysäkillä.  Vihaan sitä.   Purple Rain (Country Version) https://t.co/9cTRJxRk2T</w:t>
      </w:r>
    </w:p>
    <w:p>
      <w:r>
        <w:rPr>
          <w:b/>
          <w:u w:val="single"/>
        </w:rPr>
        <w:t xml:space="preserve">247937</w:t>
      </w:r>
    </w:p>
    <w:p>
      <w:r>
        <w:t xml:space="preserve">https://t.co/mjap4mazcl NG: #Twitter harkitsee algoritmin muuttamista kuten #Facebook. ... https://t.co/0TymbNaayy</w:t>
      </w:r>
    </w:p>
    <w:p>
      <w:r>
        <w:rPr>
          <w:b/>
          <w:u w:val="single"/>
        </w:rPr>
        <w:t xml:space="preserve">247938</w:t>
      </w:r>
    </w:p>
    <w:p>
      <w:r>
        <w:t xml:space="preserve">@GeorgeWashUtah Sinun logiikkasi mukaan Jim Crow koski vessoja, R vs. W koski kuukautisten saamista, &amp;amp; ERA koski sitä, että sai enemmän palkkaa.</w:t>
      </w:r>
    </w:p>
    <w:p>
      <w:r>
        <w:rPr>
          <w:b/>
          <w:u w:val="single"/>
        </w:rPr>
        <w:t xml:space="preserve">247939</w:t>
      </w:r>
    </w:p>
    <w:p>
      <w:r>
        <w:t xml:space="preserve">"Perinteinen &amp;amp; alkuperäiskansojen tieto ei tarkoita vanhanaikaista"</w:t>
        <w:t xml:space="preserve">@ChristinaStonga vaatii yhteistyötä eri tietojärjestelmien välillä</w:t>
        <w:br/>
        <w:t xml:space="preserve">#ASSW2017 https://t.co/7iaykYxhUE https://t.co/7iaykYxhUE</w:t>
      </w:r>
    </w:p>
    <w:p>
      <w:r>
        <w:rPr>
          <w:b/>
          <w:u w:val="single"/>
        </w:rPr>
        <w:t xml:space="preserve">247940</w:t>
      </w:r>
    </w:p>
    <w:p>
      <w:r>
        <w:t xml:space="preserve">Kiitos viimeaikaisesta seurannasta @GingerDarkstar @brendaboyd21 Iloista yhteydenpitoa :) hyvää perjantaita. - Kokeile myös tätä https://t.co/0wlUzJaoFL</w:t>
      </w:r>
    </w:p>
    <w:p>
      <w:r>
        <w:rPr>
          <w:b/>
          <w:u w:val="single"/>
        </w:rPr>
        <w:t xml:space="preserve">247941</w:t>
      </w:r>
    </w:p>
    <w:p>
      <w:r>
        <w:t xml:space="preserve">@ArsVampyre Ja ei, en sano, että ampukaa nämä ihmiset. Sanon vain, että heidän pitäisi olla tietoisia siitä, että he vaarantavat henkensä uhkaamalla ihmisiä...</w:t>
      </w:r>
    </w:p>
    <w:p>
      <w:r>
        <w:rPr>
          <w:b/>
          <w:u w:val="single"/>
        </w:rPr>
        <w:t xml:space="preserve">247942</w:t>
      </w:r>
    </w:p>
    <w:p>
      <w:r>
        <w:t xml:space="preserve">@gabrielle_alise monet teinit tekevät huonoja päätöksiä siitä, kenen kanssa he seurustelevat, mutta nyt hän on vihdoin tehnyt todella hyvän päätöksen :)</w:t>
      </w:r>
    </w:p>
    <w:p>
      <w:r>
        <w:rPr>
          <w:b/>
          <w:u w:val="single"/>
        </w:rPr>
        <w:t xml:space="preserve">247943</w:t>
      </w:r>
    </w:p>
    <w:p>
      <w:r>
        <w:t xml:space="preserve">On kaunis päivä &amp;amp; minulla on kaikki nämä uudet seuraajat: @HealthElPaso @SinghLions @IntoMayhem @JBroaddus @LloydMarino On hienoa tuntea sinut! https://t.co/UxRsXwEC2f</w:t>
      </w:r>
    </w:p>
    <w:p>
      <w:r>
        <w:rPr>
          <w:b/>
          <w:u w:val="single"/>
        </w:rPr>
        <w:t xml:space="preserve">247944</w:t>
      </w:r>
    </w:p>
    <w:p>
      <w:r>
        <w:t xml:space="preserve">Leuka ylös: Brett Favre harjoittelee Trek 100 - kaikki 100 mailia siitä https://t.co/l6XVMMnwya via @journalsentinel</w:t>
      </w:r>
    </w:p>
    <w:p>
      <w:r>
        <w:rPr>
          <w:b/>
          <w:u w:val="single"/>
        </w:rPr>
        <w:t xml:space="preserve">247945</w:t>
      </w:r>
    </w:p>
    <w:p>
      <w:r>
        <w:t xml:space="preserve">Viime vuoden Spring Hoedown oli niin hauska, että järjestämme sen uudelleen! Tule katsomaan, mistä on kyse. https://t.co/LKRmwY9PW3 #NewJersey https://t.co/XFfzezEFuj</w:t>
      </w:r>
    </w:p>
    <w:p>
      <w:r>
        <w:rPr>
          <w:b/>
          <w:u w:val="single"/>
        </w:rPr>
        <w:t xml:space="preserve">247946</w:t>
      </w:r>
    </w:p>
    <w:p>
      <w:r>
        <w:t xml:space="preserve">Etsin ostajaa kohteelle 4869 NW 97 Court 395 #Doral #FL #realestate https://t.co/L6hGjAGlhF https://t.co/r2wnLzo079</w:t>
      </w:r>
    </w:p>
    <w:p>
      <w:r>
        <w:rPr>
          <w:b/>
          <w:u w:val="single"/>
        </w:rPr>
        <w:t xml:space="preserve">247947</w:t>
      </w:r>
    </w:p>
    <w:p>
      <w:r>
        <w:t xml:space="preserve">Kyselen @CGold113:lta hänen VG-tietämyksestään &amp;amp; puhumme #MLBtheshow17 #ShadowsofMordor &amp;amp; #Hellpoint-demosta @PAR_Podcast https://t.co/VTPsZS0oeh</w:t>
      </w:r>
    </w:p>
    <w:p>
      <w:r>
        <w:rPr>
          <w:b/>
          <w:u w:val="single"/>
        </w:rPr>
        <w:t xml:space="preserve">247948</w:t>
      </w:r>
    </w:p>
    <w:p>
      <w:r>
        <w:t xml:space="preserve">Korkean tason osavaltion testit alkoivat tällä viikolla? Psshhh. Käytimme 40 minuuttia näyttääksemme #CBJ:lle, miten marssimme pudotuspeleihin. #WeAreTheFifthLine https://t.co/HXSVK0abFx https://t.co/HXSVK0abFx</w:t>
      </w:r>
    </w:p>
    <w:p>
      <w:r>
        <w:rPr>
          <w:b/>
          <w:u w:val="single"/>
        </w:rPr>
        <w:t xml:space="preserve">247949</w:t>
      </w:r>
    </w:p>
    <w:p>
      <w:r>
        <w:t xml:space="preserve">Jos haluat nähdä Projekt Carsin ajoneuvot paikallisessa näyttelyssä, lähetä meille viesti https://t.co/gy3BDgdb9l.</w:t>
      </w:r>
    </w:p>
    <w:p>
      <w:r>
        <w:rPr>
          <w:b/>
          <w:u w:val="single"/>
        </w:rPr>
        <w:t xml:space="preserve">247950</w:t>
      </w:r>
    </w:p>
    <w:p>
      <w:r>
        <w:t xml:space="preserve">Katsotko #barrettjackson LIVE @Velocityssä? Pelaa kanssani #AuctionInsideria ja voit voittaa hienoja palkintoja https://t.co/9soNdlu4TR.</w:t>
      </w:r>
    </w:p>
    <w:p>
      <w:r>
        <w:rPr>
          <w:b/>
          <w:u w:val="single"/>
        </w:rPr>
        <w:t xml:space="preserve">247951</w:t>
      </w:r>
    </w:p>
    <w:p>
      <w:r>
        <w:t xml:space="preserve">Siskoni pelaa tuota sovellusta, jossa hahmon liikuttaminen äänellä saa hahmosi liikkumaan &amp;amp; olen niin lähellä lyödä hänen päänsä pöytäänsä, koska hän herätti minut.</w:t>
      </w:r>
    </w:p>
    <w:p>
      <w:r>
        <w:rPr>
          <w:b/>
          <w:u w:val="single"/>
        </w:rPr>
        <w:t xml:space="preserve">247952</w:t>
      </w:r>
    </w:p>
    <w:p>
      <w:r>
        <w:t xml:space="preserve">ifound my happiness in seven people with eyes like stars and smiles brighter than the sun 👇💛☀🍯🌻🌱🌈💌 https://t.co/4j7yxdONy5</w:t>
      </w:r>
    </w:p>
    <w:p>
      <w:r>
        <w:rPr>
          <w:b/>
          <w:u w:val="single"/>
        </w:rPr>
        <w:t xml:space="preserve">247953</w:t>
      </w:r>
    </w:p>
    <w:p>
      <w:r>
        <w:t xml:space="preserve">Ikellä ja Tinalla oli normaali suhde. Heillä saattoi tosin olla kiivaita keskusteluja, mutta niistä syntyi hienoa musiikkia. #SpicerSpinsMoviePlots</w:t>
      </w:r>
    </w:p>
    <w:p>
      <w:r>
        <w:rPr>
          <w:b/>
          <w:u w:val="single"/>
        </w:rPr>
        <w:t xml:space="preserve">247954</w:t>
      </w:r>
    </w:p>
    <w:p>
      <w:r>
        <w:t xml:space="preserve">Oli ilo nähdä @johncmaxwell @globalgoodfundin lounaalla tänään! #ggfsummit17 https://t.co/kW6qyTqxBD</w:t>
      </w:r>
    </w:p>
    <w:p>
      <w:r>
        <w:rPr>
          <w:b/>
          <w:u w:val="single"/>
        </w:rPr>
        <w:t xml:space="preserve">247955</w:t>
      </w:r>
    </w:p>
    <w:p>
      <w:r>
        <w:t xml:space="preserve">Piilottakaa lapset! Asa Soltan sanoo, ettei hän aio jakaa kuvia pojasta Soltan Jacksonista. https://t.co/2egOvedOWR</w:t>
      </w:r>
    </w:p>
    <w:p>
      <w:r>
        <w:rPr>
          <w:b/>
          <w:u w:val="single"/>
        </w:rPr>
        <w:t xml:space="preserve">247956</w:t>
      </w:r>
    </w:p>
    <w:p>
      <w:r>
        <w:t xml:space="preserve">#FollowFriday @TayeBeats @MarleyAudio @digitalgold_ siitä, että olette tällä viikolla yhteisöni uusimpia seuraajia :) (via https://t.co/uCoaVIhBUq)</w:t>
      </w:r>
    </w:p>
    <w:p>
      <w:r>
        <w:rPr>
          <w:b/>
          <w:u w:val="single"/>
        </w:rPr>
        <w:t xml:space="preserve">247957</w:t>
      </w:r>
    </w:p>
    <w:p>
      <w:r>
        <w:t xml:space="preserve">#sexycougar #sexyolderwomen #cougarwoman andromaque77, Nainen Ramsenista, 36 vuotta https://t.co/EC9NCZ9pYE https://t.co/RsrGYYYNIH</w:t>
      </w:r>
    </w:p>
    <w:p>
      <w:r>
        <w:rPr>
          <w:b/>
          <w:u w:val="single"/>
        </w:rPr>
        <w:t xml:space="preserve">247958</w:t>
      </w:r>
    </w:p>
    <w:p>
      <w:r>
        <w:t xml:space="preserve">Millaisia vanhat hyvät ajat (lähihistoriassa) olivat naisille tai millaiseksi he todella haluavat Amerikan muuttuvan https://t.co/kKHe2vgYeR</w:t>
      </w:r>
    </w:p>
    <w:p>
      <w:r>
        <w:rPr>
          <w:b/>
          <w:u w:val="single"/>
        </w:rPr>
        <w:t xml:space="preserve">247959</w:t>
      </w:r>
    </w:p>
    <w:p>
      <w:r>
        <w:t xml:space="preserve">On harvoja suurempia iloja kuin se, että joku tunnustaa sinut täysin... Enemmän Kalat https://t.co/puHlpClj5p</w:t>
      </w:r>
    </w:p>
    <w:p>
      <w:r>
        <w:rPr>
          <w:b/>
          <w:u w:val="single"/>
        </w:rPr>
        <w:t xml:space="preserve">247960</w:t>
      </w:r>
    </w:p>
    <w:p>
      <w:r>
        <w:t xml:space="preserve">Minä vain vitun kuoli pyhä vittu tämä on yksi parhaista vids ive nähnyt pitkään aikaan https://t.co/d3RpurGvkE</w:t>
      </w:r>
    </w:p>
    <w:p>
      <w:r>
        <w:rPr>
          <w:b/>
          <w:u w:val="single"/>
        </w:rPr>
        <w:t xml:space="preserve">247961</w:t>
      </w:r>
    </w:p>
    <w:p>
      <w:r>
        <w:t xml:space="preserve">En ole huolissani #Antibioottiresistenssistä #meriveden bakteereista, kun #surffaan. Ranta-ajo huolestuttaa minua. https://t.co/bvTlPlQgcU</w:t>
      </w:r>
    </w:p>
    <w:p>
      <w:r>
        <w:rPr>
          <w:b/>
          <w:u w:val="single"/>
        </w:rPr>
        <w:t xml:space="preserve">247962</w:t>
      </w:r>
    </w:p>
    <w:p>
      <w:r>
        <w:t xml:space="preserve">Turkin sisäministeriö kielsi kurdien vaalilaulun "Na" (tarkoittaa ei), koska sen sanat ovat kurdinkielisiä!demokratia, tasa-arvo?</w:t>
      </w:r>
    </w:p>
    <w:p>
      <w:r>
        <w:rPr>
          <w:b/>
          <w:u w:val="single"/>
        </w:rPr>
        <w:t xml:space="preserve">247963</w:t>
      </w:r>
    </w:p>
    <w:p>
      <w:r>
        <w:t xml:space="preserve">@fearfullester @AmazingPhil Coketime coketime coketime coketime älä käytä lusikkaa älä käytä lusikkaa veri veri veri kaikkialla @danisnotonfire laula se ravetimen tahtiin</w:t>
      </w:r>
    </w:p>
    <w:p>
      <w:r>
        <w:rPr>
          <w:b/>
          <w:u w:val="single"/>
        </w:rPr>
        <w:t xml:space="preserve">247964</w:t>
      </w:r>
    </w:p>
    <w:p>
      <w:r>
        <w:t xml:space="preserve">@radiodisney @onedirection #OneDirection #YouKnowYouLoveThem @radiodisney LITTLE PRECIOUS JEWEL @Harry_Styles @Harry_Styles</w:t>
      </w:r>
    </w:p>
    <w:p>
      <w:r>
        <w:rPr>
          <w:b/>
          <w:u w:val="single"/>
        </w:rPr>
        <w:t xml:space="preserve">247965</w:t>
      </w:r>
    </w:p>
    <w:p>
      <w:r>
        <w:t xml:space="preserve">8 tapaa, joilla voit toimia naisten puolestapuhujana toimintatyökalupakettimme avulla https://t.co/oWBtjmksN4 via @GlobalFundWomen</w:t>
      </w:r>
    </w:p>
    <w:p>
      <w:r>
        <w:rPr>
          <w:b/>
          <w:u w:val="single"/>
        </w:rPr>
        <w:t xml:space="preserve">247966</w:t>
      </w:r>
    </w:p>
    <w:p>
      <w:r>
        <w:t xml:space="preserve">@imtiazchandyo Tämä on kaupunki, jossa Faryal Talpur käytti juuri 900 miljoonaa euroa Larkanan kaupungin kehittämiseen. Häpeä PPP:lle</w:t>
      </w:r>
    </w:p>
    <w:p>
      <w:r>
        <w:rPr>
          <w:b/>
          <w:u w:val="single"/>
        </w:rPr>
        <w:t xml:space="preserve">247967</w:t>
      </w:r>
    </w:p>
    <w:p>
      <w:r>
        <w:t xml:space="preserve">Päivittäinen voitto kristillinen elämä WordOnPhoto-sarja! Jeesus Kristus rakastaa seurakuntaa kotonaan... https://t.co/LmBTDpkGx4 https://t.co/LmBTDpkGx4</w:t>
      </w:r>
    </w:p>
    <w:p>
      <w:r>
        <w:rPr>
          <w:b/>
          <w:u w:val="single"/>
        </w:rPr>
        <w:t xml:space="preserve">247968</w:t>
      </w:r>
    </w:p>
    <w:p>
      <w:r>
        <w:t xml:space="preserve">.@CarbonBlack_Inc nimettiin parhaaksi Endpoint Detection and Response -ratkaisuksi tietoturva-alan ammattilaisten keskuudessa SANS Awards -kilpailussa - https://t.co/kHVHZAHwtd https://t.co/eB4AjSaevO</w:t>
      </w:r>
    </w:p>
    <w:p>
      <w:r>
        <w:rPr>
          <w:b/>
          <w:u w:val="single"/>
        </w:rPr>
        <w:t xml:space="preserve">247969</w:t>
      </w:r>
    </w:p>
    <w:p>
      <w:r>
        <w:t xml:space="preserve">Nämä ovat mahtavia. Ei kestänyt kauan kääntää näitä t-paitoja! @thehipdotcom @paullanglois101 #ygk #thisismyarenanotyours https://t.co/7JikN5YkP9 https://t.co/7JikN5YkP9</w:t>
      </w:r>
    </w:p>
    <w:p>
      <w:r>
        <w:rPr>
          <w:b/>
          <w:u w:val="single"/>
        </w:rPr>
        <w:t xml:space="preserve">247970</w:t>
      </w:r>
    </w:p>
    <w:p>
      <w:r>
        <w:t xml:space="preserve">@CaffeineBanter @rahulroushan @madhukishwar Häntä vastaan esitetyn syytöksen vuoksi hänet on pidätetty. Tapaus, jossa journalisti vaietaan.</w:t>
      </w:r>
    </w:p>
    <w:p>
      <w:r>
        <w:rPr>
          <w:b/>
          <w:u w:val="single"/>
        </w:rPr>
        <w:t xml:space="preserve">247971</w:t>
      </w:r>
    </w:p>
    <w:p>
      <w:r>
        <w:t xml:space="preserve">@gauravbh @AmitShah @arunjaitley @BJP4India @narendramodi @ArunSinghbjp @byadavbjp Tervetuloa Gaurav Ji kansallismielisten herrasmiesten liittoon.</w:t>
      </w:r>
    </w:p>
    <w:p>
      <w:r>
        <w:rPr>
          <w:b/>
          <w:u w:val="single"/>
        </w:rPr>
        <w:t xml:space="preserve">247972</w:t>
      </w:r>
    </w:p>
    <w:p>
      <w:r>
        <w:t xml:space="preserve">"Ei mitään todisteita"; mikä järkyttävä &amp;amp;huomattava muutos tuolle olennolle!</w:t>
        <w:br/>
        <w:t xml:space="preserve">#RESIST🤡🇺🇸🦄🌈</w:t>
        <w:br/>
        <w:t xml:space="preserve">#PROBE🇷🇺🤥💩</w:t>
        <w:br/>
        <w:t xml:space="preserve">#IMPEACH 👑🤥🤡🇺🇸 https://t.co/fz6cGP4J4Q</w:t>
      </w:r>
    </w:p>
    <w:p>
      <w:r>
        <w:rPr>
          <w:b/>
          <w:u w:val="single"/>
        </w:rPr>
        <w:t xml:space="preserve">247973</w:t>
      </w:r>
    </w:p>
    <w:p>
      <w:r>
        <w:t xml:space="preserve">Joka pitää sanani, ei koskaan näe kuolemaa. #JesusTheWayTheTruth https://t.co/FrEWliWk1p #jesusitrustinyou #rosary https://t.co/oIIijliBvZ</w:t>
      </w:r>
    </w:p>
    <w:p>
      <w:r>
        <w:rPr>
          <w:b/>
          <w:u w:val="single"/>
        </w:rPr>
        <w:t xml:space="preserve">247974</w:t>
      </w:r>
    </w:p>
    <w:p>
      <w:r>
        <w:t xml:space="preserve">"Pelaan vain tunnin tai kaksi ME:A:ta"... 4 tuntia myöhemmin, melkein kello 5:00 aamulla.... Ja tämä oli 5 tunnin pelaamisen jälkeen iltapäivällä...</w:t>
      </w:r>
    </w:p>
    <w:p>
      <w:r>
        <w:rPr>
          <w:b/>
          <w:u w:val="single"/>
        </w:rPr>
        <w:t xml:space="preserve">247975</w:t>
      </w:r>
    </w:p>
    <w:p>
      <w:r>
        <w:t xml:space="preserve">Kasvaminen ja sitoutuminen oikeisiin tweepseihin - sain 45 uutta seuraajaa viime viikolla, kiitos https://t.co/ha9vNd85a9.</w:t>
      </w:r>
    </w:p>
    <w:p>
      <w:r>
        <w:rPr>
          <w:b/>
          <w:u w:val="single"/>
        </w:rPr>
        <w:t xml:space="preserve">247976</w:t>
      </w:r>
    </w:p>
    <w:p>
      <w:r>
        <w:t xml:space="preserve">@SWFLBeachBabe @TheDemocrats Bullshit..the f'd up part is they r beating</w:t>
        <w:br/>
        <w:t xml:space="preserve">Our assea still!!! Session recuses himslf sitten flynn menee nyt Nunes.WTH? Republikaanit=ei munaa</w:t>
      </w:r>
    </w:p>
    <w:p>
      <w:r>
        <w:rPr>
          <w:b/>
          <w:u w:val="single"/>
        </w:rPr>
        <w:t xml:space="preserve">247977</w:t>
      </w:r>
    </w:p>
    <w:p>
      <w:r>
        <w:t xml:space="preserve">https://t.co/9XArx1zpNi$$, Kuka helvetti teki tästä runkkarista presidentti Trumpin pomon? Herra presidentti ei välitä hänestä !!!!</w:t>
      </w:r>
    </w:p>
    <w:p>
      <w:r>
        <w:rPr>
          <w:b/>
          <w:u w:val="single"/>
        </w:rPr>
        <w:t xml:space="preserve">247978</w:t>
      </w:r>
    </w:p>
    <w:p>
      <w:r>
        <w:t xml:space="preserve">[https://t.co/Sm9eRQdp2o] Ei kannustimia? Algorand Blockchain Kipinät keskustelua Cryptography Event https://t.co/QGcxNLpijF #blockchain</w:t>
      </w:r>
    </w:p>
    <w:p>
      <w:r>
        <w:rPr>
          <w:b/>
          <w:u w:val="single"/>
        </w:rPr>
        <w:t xml:space="preserve">247979</w:t>
      </w:r>
    </w:p>
    <w:p>
      <w:r>
        <w:t xml:space="preserve">Huolimatta siitä, kuinka paskalta se viime aikoina näyttää, olet ehdottomasti opettanut minulle paljon elämässä, ollakseni tuleva vaimosi. Kiitos, rakas.</w:t>
      </w:r>
    </w:p>
    <w:p>
      <w:r>
        <w:rPr>
          <w:b/>
          <w:u w:val="single"/>
        </w:rPr>
        <w:t xml:space="preserve">247980</w:t>
      </w:r>
    </w:p>
    <w:p>
      <w:r>
        <w:t xml:space="preserve">Minäkin Paula surullista, että meistä tulee näin kyynisiä, mutta teitä vituttaa niin paljon, että ajattelette, että vielä yksi, kuinka monta vielä???? https://t.co/k0VkPj4d50</w:t>
      </w:r>
    </w:p>
    <w:p>
      <w:r>
        <w:rPr>
          <w:b/>
          <w:u w:val="single"/>
        </w:rPr>
        <w:t xml:space="preserve">247981</w:t>
      </w:r>
    </w:p>
    <w:p>
      <w:r>
        <w:t xml:space="preserve">Katselin televisiota ja sanoin "ooh, tämä poika on todella söpö" sen jälkeen hänen äitinsä kutsui häntä "LUCAS WHERE ARE YOU A GOING ?" ...itken https://t.co/ppS23C8AoF.</w:t>
      </w:r>
    </w:p>
    <w:p>
      <w:r>
        <w:rPr>
          <w:b/>
          <w:u w:val="single"/>
        </w:rPr>
        <w:t xml:space="preserve">247982</w:t>
      </w:r>
    </w:p>
    <w:p>
      <w:r>
        <w:t xml:space="preserve">Tällaisen arkkitehtonisen ihmeen kunnioitusta herättävä näky saa aina pysähtymään... https://t.co/5r4k6uHYuu...</w:t>
      </w:r>
    </w:p>
    <w:p>
      <w:r>
        <w:rPr>
          <w:b/>
          <w:u w:val="single"/>
        </w:rPr>
        <w:t xml:space="preserve">247983</w:t>
      </w:r>
    </w:p>
    <w:p>
      <w:r>
        <w:t xml:space="preserve">5 Growth Hacking -tapaustutkimusta uskomattomilta startupeilta https://t.co/b0rSAef1v5 #SocialMedia #SEO #GrowthHacking #Startup #yrittäjä https://t.co/mp3chbwItU</w:t>
      </w:r>
    </w:p>
    <w:p>
      <w:r>
        <w:rPr>
          <w:b/>
          <w:u w:val="single"/>
        </w:rPr>
        <w:t xml:space="preserve">247984</w:t>
      </w:r>
    </w:p>
    <w:p>
      <w:r>
        <w:t xml:space="preserve">Tiedän, että ihmisten ei pitäisi määritellä kerran arvoinen, mutta rehellisesti, im niin kyllästynyt aina muistaa, kuinka kauhea im ihmisenä</w:t>
      </w:r>
    </w:p>
    <w:p>
      <w:r>
        <w:rPr>
          <w:b/>
          <w:u w:val="single"/>
        </w:rPr>
        <w:t xml:space="preserve">247985</w:t>
      </w:r>
    </w:p>
    <w:p>
      <w:r>
        <w:t xml:space="preserve">@Susancavaliere Hauska tavata. Kasvata liiketoimintaasi Facebookin ILMAISESSA sosiaalisen median tukiryhmässämme https://t.co/RAUQJhBgS5.</w:t>
      </w:r>
    </w:p>
    <w:p>
      <w:r>
        <w:rPr>
          <w:b/>
          <w:u w:val="single"/>
        </w:rPr>
        <w:t xml:space="preserve">247986</w:t>
      </w:r>
    </w:p>
    <w:p>
      <w:r>
        <w:t xml:space="preserve">Rabah Al-Hussaini debytoi tänään @nlexpba vs Star -ottelussa. Hän on jo harjoitellut 3x w/ d-joukkueen kanssa sen jälkeen, kun @meralcobolts @spinph kauppasi hänet.</w:t>
      </w:r>
    </w:p>
    <w:p>
      <w:r>
        <w:rPr>
          <w:b/>
          <w:u w:val="single"/>
        </w:rPr>
        <w:t xml:space="preserve">247987</w:t>
      </w:r>
    </w:p>
    <w:p>
      <w:r>
        <w:t xml:space="preserve">Ba-ZING! "Ylipäällikkömme ei hallitse täysin tunteitaan, tosiasioita tai geopolitiikkaa." https://t.co/rm7iHzIIGD https://t.co/rm7iHzIIGD</w:t>
      </w:r>
    </w:p>
    <w:p>
      <w:r>
        <w:rPr>
          <w:b/>
          <w:u w:val="single"/>
        </w:rPr>
        <w:t xml:space="preserve">247988</w:t>
      </w:r>
    </w:p>
    <w:p>
      <w:r>
        <w:t xml:space="preserve">Olin niin innoissani nähdessäni, että #Persona5 latautuu PS4:lle. En halua odottaa~ https://t.co/HDfviitXGy https://t.co/HDfviitXGy</w:t>
      </w:r>
    </w:p>
    <w:p>
      <w:r>
        <w:rPr>
          <w:b/>
          <w:u w:val="single"/>
        </w:rPr>
        <w:t xml:space="preserve">247989</w:t>
      </w:r>
    </w:p>
    <w:p>
      <w:r>
        <w:t xml:space="preserve">Igor Golovschin - Tšaikovski (Pähkinänsärkijä-sarja) (CD) . ILMAINEN UK P+P ............ https://t.co/3dBb70SXRq https://t.co/fllx0MIhQn</w:t>
      </w:r>
    </w:p>
    <w:p>
      <w:r>
        <w:rPr>
          <w:b/>
          <w:u w:val="single"/>
        </w:rPr>
        <w:t xml:space="preserve">247990</w:t>
      </w:r>
    </w:p>
    <w:p>
      <w:r>
        <w:t xml:space="preserve">@TheOfficialSBI ratkaisematta huolenaiheitani. Huoleni koskee sbi otp -sovellusta. En saa otp:tä, kun rekisteröidyn sovellukseen.</w:t>
      </w:r>
    </w:p>
    <w:p>
      <w:r>
        <w:rPr>
          <w:b/>
          <w:u w:val="single"/>
        </w:rPr>
        <w:t xml:space="preserve">247991</w:t>
      </w:r>
    </w:p>
    <w:p>
      <w:r>
        <w:t xml:space="preserve">Ilmaiset näyttelijäwebinaarit TÄLLÄ VIIKOLLA! "NÄYTTELIJÄN TULOT &amp; KULUT:</w:t>
        <w:t xml:space="preserve">DEDUCTIONS, ROI &amp; MORE"</w:t>
        <w:br/>
        <w:t xml:space="preserve">Ota paikkasi täältä: https://t.co/djhT4WgB8U https://t.co/YX4Cd16hxO</w:t>
      </w:r>
    </w:p>
    <w:p>
      <w:r>
        <w:rPr>
          <w:b/>
          <w:u w:val="single"/>
        </w:rPr>
        <w:t xml:space="preserve">247992</w:t>
      </w:r>
    </w:p>
    <w:p>
      <w:r>
        <w:t xml:space="preserve">Lisäsin videon @YouTube-soittolistaan https://t.co/6bevcilkR2 Kuinka saada ILMAISET KENGÄT &amp; TEE:t ( #KOFTeeCHALLENGE ) @KicksOnFire</w:t>
      </w:r>
    </w:p>
    <w:p>
      <w:r>
        <w:rPr>
          <w:b/>
          <w:u w:val="single"/>
        </w:rPr>
        <w:t xml:space="preserve">247993</w:t>
      </w:r>
    </w:p>
    <w:p>
      <w:r>
        <w:t xml:space="preserve">#BeautyAndTheBeast voimakkaasti nostalgia ajettu vihjeitä charmia &amp;amp; huumori. The Beast oli parempi pedona!</w:t>
        <w:t xml:space="preserve">6/10</w:t>
        <w:br/>
        <w:t xml:space="preserve">https://t.co/YVRhxeHObq</w:t>
      </w:r>
    </w:p>
    <w:p>
      <w:r>
        <w:rPr>
          <w:b/>
          <w:u w:val="single"/>
        </w:rPr>
        <w:t xml:space="preserve">247994</w:t>
      </w:r>
    </w:p>
    <w:p>
      <w:r>
        <w:t xml:space="preserve">#10: Nintendo Switch Case Kingtop Kovakuorinen matkalaukku Nintendo Switchille (harmaa) https://t.co/pUVrfsNYxT https://t.co/YcPn5UHGXC https://t.co/YcPn5UHGXC</w:t>
      </w:r>
    </w:p>
    <w:p>
      <w:r>
        <w:rPr>
          <w:b/>
          <w:u w:val="single"/>
        </w:rPr>
        <w:t xml:space="preserve">247995</w:t>
      </w:r>
    </w:p>
    <w:p>
      <w:r>
        <w:t xml:space="preserve">Dahua DH-SD59430U-HN - on julkaistu Tamfitronics Services -sivustolla</w:t>
        <w:br/>
        <w:t xml:space="preserve">https://t.co/9TInxgUOlK https://t.co/UkAWoLOMXM https://t.co/UkAWoLOMXM</w:t>
      </w:r>
    </w:p>
    <w:p>
      <w:r>
        <w:rPr>
          <w:b/>
          <w:u w:val="single"/>
        </w:rPr>
        <w:t xml:space="preserve">247996</w:t>
      </w:r>
    </w:p>
    <w:p>
      <w:r>
        <w:t xml:space="preserve">.@MelissaSChapman Adventures in #Infertility: Putting The Fun Back into Getting #Pregnant https://t.co/2wbGAlgVCE https://t.co/vSDy4JuNhd https://t.co/vSDy4JuNhd</w:t>
      </w:r>
    </w:p>
    <w:p>
      <w:r>
        <w:rPr>
          <w:b/>
          <w:u w:val="single"/>
        </w:rPr>
        <w:t xml:space="preserve">247997</w:t>
      </w:r>
    </w:p>
    <w:p>
      <w:r>
        <w:t xml:space="preserve">Konfliktien läpikäyminen voi olla vaikeinta työtä, mutta palkitsevinta. https://t.co/hxfuxpzeVX via @ChuckSwindoll</w:t>
      </w:r>
    </w:p>
    <w:p>
      <w:r>
        <w:rPr>
          <w:b/>
          <w:u w:val="single"/>
        </w:rPr>
        <w:t xml:space="preserve">247998</w:t>
      </w:r>
    </w:p>
    <w:p>
      <w:r>
        <w:t xml:space="preserve">Sano KYLLÄ rakastamallesi ja nauttimallesi ruoalle ja juomalle, annosten hallinnalle, enemmän liikkumiselle ja onnellisemmalle, terveemmälle itsellesi 😀</w:t>
        <w:br/>
        <w:t xml:space="preserve">#weightwatchers</w:t>
      </w:r>
    </w:p>
    <w:p>
      <w:r>
        <w:rPr>
          <w:b/>
          <w:u w:val="single"/>
        </w:rPr>
        <w:t xml:space="preserve">247999</w:t>
      </w:r>
    </w:p>
    <w:p>
      <w:r>
        <w:t xml:space="preserve">Älkää koskaan erehtykö luulemaan hiljaisuuttani tietämättömyydeksi, rauhallisuuttani hyväksynnäksi tai ystävällisyyttäni heikkoudeksi.</w:t>
      </w:r>
    </w:p>
    <w:p>
      <w:r>
        <w:rPr>
          <w:b/>
          <w:u w:val="single"/>
        </w:rPr>
        <w:t xml:space="preserve">248000</w:t>
      </w:r>
    </w:p>
    <w:p>
      <w:r>
        <w:t xml:space="preserve">https://t.co/i40yKeFnwu Hudson (WI) Hot Air Affair juhlii 27-vuotista kuumailmapallolentotoimintaa vuotuisessa keskitalven tapahtumassa.</w:t>
      </w:r>
    </w:p>
    <w:p>
      <w:r>
        <w:rPr>
          <w:b/>
          <w:u w:val="single"/>
        </w:rPr>
        <w:t xml:space="preserve">248001</w:t>
      </w:r>
    </w:p>
    <w:p>
      <w:r>
        <w:t xml:space="preserve">Lisäsin videon @YouTube-soittolistalle https://t.co/9gj0FaRc5q Mira - Anii mei (Lyrics/Versuri Video)</w:t>
      </w:r>
    </w:p>
    <w:p>
      <w:r>
        <w:rPr>
          <w:b/>
          <w:u w:val="single"/>
        </w:rPr>
        <w:t xml:space="preserve">248002</w:t>
      </w:r>
    </w:p>
    <w:p>
      <w:r>
        <w:t xml:space="preserve">Nauti erityisestä Navratri-menustamme Punjabiisissa</w:t>
        <w:br/>
        <w:br/>
        <w:t xml:space="preserve">Varaukset:</w:t>
        <w:br/>
        <w:t xml:space="preserve"> #ThePunjabiis #Noida #GIPM... https://t.co/OokdpjC6gg</w:t>
      </w:r>
    </w:p>
    <w:p>
      <w:r>
        <w:rPr>
          <w:b/>
          <w:u w:val="single"/>
        </w:rPr>
        <w:t xml:space="preserve">248003</w:t>
      </w:r>
    </w:p>
    <w:p>
      <w:r>
        <w:t xml:space="preserve">Innostuksen yliannostus on erityisen hankalaa sinulle ... Lisää Taurus https://t.co/k5j8Eb3vsH</w:t>
      </w:r>
    </w:p>
    <w:p>
      <w:r>
        <w:rPr>
          <w:b/>
          <w:u w:val="single"/>
        </w:rPr>
        <w:t xml:space="preserve">248004</w:t>
      </w:r>
    </w:p>
    <w:p>
      <w:r>
        <w:t xml:space="preserve">US #1 3:49.89 Luis Grijalvalle (Armijo) 3. jaksossa collegiate 1500:ssa #StanfordInvite. Se vastaa 4:08 mailin vauhtia.</w:t>
      </w:r>
    </w:p>
    <w:p>
      <w:r>
        <w:rPr>
          <w:b/>
          <w:u w:val="single"/>
        </w:rPr>
        <w:t xml:space="preserve">248005</w:t>
      </w:r>
    </w:p>
    <w:p>
      <w:r>
        <w:t xml:space="preserve">["Lacoste Men's Lerond BL 1-1 Fashion Sneaker, White, 8 M US"] https://t.co/pa4JVpJBte #offer #off2017-04-02 18:49</w:t>
      </w:r>
    </w:p>
    <w:p>
      <w:r>
        <w:rPr>
          <w:b/>
          <w:u w:val="single"/>
        </w:rPr>
        <w:t xml:space="preserve">248006</w:t>
      </w:r>
    </w:p>
    <w:p>
      <w:r>
        <w:t xml:space="preserve">Maailman ympäri -teema || Raju Entertainers Events 09246278112: https://t.co/VSj0Ft31g4 via @YouTube</w:t>
      </w:r>
    </w:p>
    <w:p>
      <w:r>
        <w:rPr>
          <w:b/>
          <w:u w:val="single"/>
        </w:rPr>
        <w:t xml:space="preserve">248007</w:t>
      </w:r>
    </w:p>
    <w:p>
      <w:r>
        <w:t xml:space="preserve">@theDoofmanDFS @theDoofmanDFS Oletko vielä rokkaa että joukkue btw nani on vitun sairas yritin häntä</w:t>
      </w:r>
    </w:p>
    <w:p>
      <w:r>
        <w:rPr>
          <w:b/>
          <w:u w:val="single"/>
        </w:rPr>
        <w:t xml:space="preserve">248008</w:t>
      </w:r>
    </w:p>
    <w:p>
      <w:r>
        <w:t xml:space="preserve">HENKILÖKOHTAINEN VALMENTAJA: Hefty Smurf tarjoaa apua, on valmis pumppaamaan sinua ja auttamaan sinua smurffikuntoon! #SmurffitKylä @SmurffitPelit</w:t>
      </w:r>
    </w:p>
    <w:p>
      <w:r>
        <w:rPr>
          <w:b/>
          <w:u w:val="single"/>
        </w:rPr>
        <w:t xml:space="preserve">248009</w:t>
      </w:r>
    </w:p>
    <w:p>
      <w:r>
        <w:t xml:space="preserve">Se, mitä hän näki koiransa sijasta, oli hyvin huolestuttavaa, joten hän otti yhteyttä poliisiin. https://t.co/DLbDxpdBkm.</w:t>
      </w:r>
    </w:p>
    <w:p>
      <w:r>
        <w:rPr>
          <w:b/>
          <w:u w:val="single"/>
        </w:rPr>
        <w:t xml:space="preserve">248010</w:t>
      </w:r>
    </w:p>
    <w:p>
      <w:r>
        <w:t xml:space="preserve">@P_Billa jokainen, jolla on ollut puhelin tuolloin, voi ymmärtää, että te tapatte minut tällä "90-luvun vauvojen" paskalla . KAIKKI, jotka ovat syntyneet vuosien 84-02 välillä, voivat varmasti samaistua.</w:t>
      </w:r>
    </w:p>
    <w:p>
      <w:r>
        <w:rPr>
          <w:b/>
          <w:u w:val="single"/>
        </w:rPr>
        <w:t xml:space="preserve">248011</w:t>
      </w:r>
    </w:p>
    <w:p>
      <w:r>
        <w:t xml:space="preserve">Uusin The Multi-Tasking Entrepreneur! https://t.co/0gJWj9WdIa Kiitos @BooksAndSpoons @andrewbeeker @meathouse60005 #business</w:t>
      </w:r>
    </w:p>
    <w:p>
      <w:r>
        <w:rPr>
          <w:b/>
          <w:u w:val="single"/>
        </w:rPr>
        <w:t xml:space="preserve">248012</w:t>
      </w:r>
    </w:p>
    <w:p>
      <w:r>
        <w:t xml:space="preserve">Nämä poliitikot, kuten Cruz ja John Kasich, ovat juuri todenneet, että Donald Trump vs. Hillary Clinton haluaa täysin avoimet rajat.</w:t>
      </w:r>
    </w:p>
    <w:p>
      <w:r>
        <w:rPr>
          <w:b/>
          <w:u w:val="single"/>
        </w:rPr>
        <w:t xml:space="preserve">248013</w:t>
      </w:r>
    </w:p>
    <w:p>
      <w:r>
        <w:t xml:space="preserve">@facebook-sivumme saavuttaa pian 2000 tykkääjää. Voitko auttaa meitä pääsemään sinne? 👍🏼 https://t.co/rSlseGDndB cc @_BIST @ICFOnians @GuilleOrtsGil https://t.co/taqSzL6Vvv</w:t>
      </w:r>
    </w:p>
    <w:p>
      <w:r>
        <w:rPr>
          <w:b/>
          <w:u w:val="single"/>
        </w:rPr>
        <w:t xml:space="preserve">248014</w:t>
      </w:r>
    </w:p>
    <w:p>
      <w:r>
        <w:t xml:space="preserve">Olet tänään vauhdissa, ja kaikki kohtaamasi asiat tuntuvat... Lisää Leo https://t.co/eVFWVdGURP</w:t>
      </w:r>
    </w:p>
    <w:p>
      <w:r>
        <w:rPr>
          <w:b/>
          <w:u w:val="single"/>
        </w:rPr>
        <w:t xml:space="preserve">248015</w:t>
      </w:r>
    </w:p>
    <w:p>
      <w:r>
        <w:t xml:space="preserve">#Kultainen kangas on #laminoitu #lasin väliin tässä ennen kuin etupuoli on #kaiverrettu negatiiviin... https://t.co/XDcCjGB51a...</w:t>
      </w:r>
    </w:p>
    <w:p>
      <w:r>
        <w:rPr>
          <w:b/>
          <w:u w:val="single"/>
        </w:rPr>
        <w:t xml:space="preserve">248016</w:t>
      </w:r>
    </w:p>
    <w:p>
      <w:r>
        <w:t xml:space="preserve">Olemme Maleen erittäin kuumalla ja kostealla kansallisstadionilla, jossa Blues on ottelua edeltävän lämmittelyharjoituksensa aikana. #MAZvBFC #BluesInAsia</w:t>
      </w:r>
    </w:p>
    <w:p>
      <w:r>
        <w:rPr>
          <w:b/>
          <w:u w:val="single"/>
        </w:rPr>
        <w:t xml:space="preserve">248017</w:t>
      </w:r>
    </w:p>
    <w:p>
      <w:r>
        <w:t xml:space="preserve">Ehkä republikaanien pitäisi vain saada asia päätökseen ja vaihtaa nimensä</w:t>
        <w:br/>
        <w:t xml:space="preserve">tekopyhiksi</w:t>
        <w:t xml:space="preserve">X:n sijaan🐘heidän symbolinsa voisi olla🐀tai 🐍</w:t>
        <w:br/>
        <w:br/>
        <w:t xml:space="preserve">#AMJoy https://t.co/cXWVEBvdfm</w:t>
      </w:r>
    </w:p>
    <w:p>
      <w:r>
        <w:rPr>
          <w:b/>
          <w:u w:val="single"/>
        </w:rPr>
        <w:t xml:space="preserve">248018</w:t>
      </w:r>
    </w:p>
    <w:p>
      <w:r>
        <w:t xml:space="preserve">Rakastatko juhlia? Näiden festivaalien takia kannattaa matkustaa: https://t.co/yq9LK0zLjs #matkailu #lp https://t.co/DLN3A1rpJb</w:t>
      </w:r>
    </w:p>
    <w:p>
      <w:r>
        <w:rPr>
          <w:b/>
          <w:u w:val="single"/>
        </w:rPr>
        <w:t xml:space="preserve">248019</w:t>
      </w:r>
    </w:p>
    <w:p>
      <w:r>
        <w:t xml:space="preserve">@suzukakou_0619 @osu619zu Hyvää huomenta, lauantai San Franciscon lahden alueelta. 09:03 AM. Howdy. https://t.co/XVY9Q8SoCl</w:t>
      </w:r>
    </w:p>
    <w:p>
      <w:r>
        <w:rPr>
          <w:b/>
          <w:u w:val="single"/>
        </w:rPr>
        <w:t xml:space="preserve">248020</w:t>
      </w:r>
    </w:p>
    <w:p>
      <w:r>
        <w:t xml:space="preserve">@morgan_pryce Lumihiutale sanoo: "Haluatko, että peittelen sinut M?" nauroi katseelleni ja lisää: "Kuulin, kuinka Bunnyn silmät pyörivät"."</w:t>
      </w:r>
    </w:p>
    <w:p>
      <w:r>
        <w:rPr>
          <w:b/>
          <w:u w:val="single"/>
        </w:rPr>
        <w:t xml:space="preserve">248021</w:t>
      </w:r>
    </w:p>
    <w:p>
      <w:r>
        <w:t xml:space="preserve">Oletko kuullut Castle Face Recordsin 'Running - We Never Close' #SoundCloudissa? #np https://t.co/QMz6YV1ouR</w:t>
      </w:r>
    </w:p>
    <w:p>
      <w:r>
        <w:rPr>
          <w:b/>
          <w:u w:val="single"/>
        </w:rPr>
        <w:t xml:space="preserve">248022</w:t>
      </w:r>
    </w:p>
    <w:p>
      <w:r>
        <w:t xml:space="preserve">: husky, mutta ei-demonstratiivinen: maksimoiva ja resorboitavaa plaint on strivea batting on gratuity: dysphoric ja kulutettu</w:t>
      </w:r>
    </w:p>
    <w:p>
      <w:r>
        <w:rPr>
          <w:b/>
          <w:u w:val="single"/>
        </w:rPr>
        <w:t xml:space="preserve">248023</w:t>
      </w:r>
    </w:p>
    <w:p>
      <w:r>
        <w:t xml:space="preserve">@edXOnline sai #GSE2x:n valmiiksi 3. huhtikuuta 17. Kriisien vuoksi ei voinut päivittää sertifiointiin ajoissa. haluaa maksaa https://t.co/SGn7PcHzGI minulle.</w:t>
      </w:r>
    </w:p>
    <w:p>
      <w:r>
        <w:rPr>
          <w:b/>
          <w:u w:val="single"/>
        </w:rPr>
        <w:t xml:space="preserve">248024</w:t>
      </w:r>
    </w:p>
    <w:p>
      <w:r>
        <w:t xml:space="preserve">Pornonäyttelijät ovat maailman onnellisimpia naisia. - https://t.co/4Fsg8C9qsL https://t.co/22zfqdpgbV</w:t>
      </w:r>
    </w:p>
    <w:p>
      <w:r>
        <w:rPr>
          <w:b/>
          <w:u w:val="single"/>
        </w:rPr>
        <w:t xml:space="preserve">248025</w:t>
      </w:r>
    </w:p>
    <w:p>
      <w:r>
        <w:t xml:space="preserve">he haluavat minut pois, pois kuvasta... haudatkaa minut nyt ja vain kasvaa, se on sana neekerilleni... 🤘🏾</w:t>
      </w:r>
    </w:p>
    <w:p>
      <w:r>
        <w:rPr>
          <w:b/>
          <w:u w:val="single"/>
        </w:rPr>
        <w:t xml:space="preserve">248026</w:t>
      </w:r>
    </w:p>
    <w:p>
      <w:r>
        <w:t xml:space="preserve">Sweet Celebration Cupcakes - https://t.co/BmUCGHPFVz Sharing from @JennsRAQ Täydellinen #peeps herkku #pääsiäiseksi! #resepti #cupcakes</w:t>
      </w:r>
    </w:p>
    <w:p>
      <w:r>
        <w:rPr>
          <w:b/>
          <w:u w:val="single"/>
        </w:rPr>
        <w:t xml:space="preserve">248027</w:t>
      </w:r>
    </w:p>
    <w:p>
      <w:r>
        <w:t xml:space="preserve">Starling marte toops five star on card silver ink auto /25</w:t>
        <w:br/>
        <w:br/>
        <w:t xml:space="preserve">$30</w:t>
        <w:br/>
        <w:br/>
        <w:t xml:space="preserve">#dmntakeover https://t.co/PgY6wGnVjH</w:t>
      </w:r>
    </w:p>
    <w:p>
      <w:r>
        <w:rPr>
          <w:b/>
          <w:u w:val="single"/>
        </w:rPr>
        <w:t xml:space="preserve">248028</w:t>
      </w:r>
    </w:p>
    <w:p>
      <w:r>
        <w:t xml:space="preserve">Seinälaturi 7" FastTouch(TM) Android-tableteille, sopii myös Zeepad, Dragon Touch, ZTO, Chromo, Matricom-tableteille https://t.co/SUTX70Twua https://t.co/MK0IwZ7i4i</w:t>
      </w:r>
    </w:p>
    <w:p>
      <w:r>
        <w:rPr>
          <w:b/>
          <w:u w:val="single"/>
        </w:rPr>
        <w:t xml:space="preserve">248029</w:t>
      </w:r>
    </w:p>
    <w:p>
      <w:r>
        <w:t xml:space="preserve">@DennisEugeneWat @quttera @spamhaus Vielä hauskempaa on se, että Qutteran suodattimen havaitsema verkkotunnus oli https://t.co/WXmKrHLmIr, tietoturva-alan uutislehti.</w:t>
      </w:r>
    </w:p>
    <w:p>
      <w:r>
        <w:rPr>
          <w:b/>
          <w:u w:val="single"/>
        </w:rPr>
        <w:t xml:space="preserve">248030</w:t>
      </w:r>
    </w:p>
    <w:p>
      <w:r>
        <w:t xml:space="preserve">Bhutto kieltäytyi ja yllätettiin...</w:t>
        <w:br/>
        <w:t xml:space="preserve"> Nawaz Sharif ei osaa käsitellä yllätyksiä lainkaan, joten hän ei ottanut mitään riskiä.</w:t>
        <w:br/>
        <w:t xml:space="preserve"> #KeepItSimple https://t.co/y6K4xGkNKU https://t.co/y6K4xGkNKU</w:t>
      </w:r>
    </w:p>
    <w:p>
      <w:r>
        <w:rPr>
          <w:b/>
          <w:u w:val="single"/>
        </w:rPr>
        <w:t xml:space="preserve">248031</w:t>
      </w:r>
    </w:p>
    <w:p>
      <w:r>
        <w:t xml:space="preserve">En todellakaan voi uskoa, että tämä on se! Aion nyt katsoa kaikki vanhat vlogit uudestaan 😩😩😩#ThankYouForEveryThingAdamSaleh @omgAdamSaleh</w:t>
      </w:r>
    </w:p>
    <w:p>
      <w:r>
        <w:rPr>
          <w:b/>
          <w:u w:val="single"/>
        </w:rPr>
        <w:t xml:space="preserve">248032</w:t>
      </w:r>
    </w:p>
    <w:p>
      <w:r>
        <w:t xml:space="preserve">On helpompi piirtää nyt, kun teen sitä joka päivä. Kaikki eivät ole hienoja, jotkut ovat tikku-ukkoja, mutta piru vie se tuntuu hyvältä.</w:t>
      </w:r>
    </w:p>
    <w:p>
      <w:r>
        <w:rPr>
          <w:b/>
          <w:u w:val="single"/>
        </w:rPr>
        <w:t xml:space="preserve">248033</w:t>
      </w:r>
    </w:p>
    <w:p>
      <w:r>
        <w:t xml:space="preserve">#YPG-taistelija laulaa rintamalla #SDF:n toisen voitokkaan päivän jälkeen #Raqqan kampanjassaan #WrathOfEuphrates #Daeshia vastaan https://t.co/xT7bIyenHI https://t.co/xT7bIyenHI</w:t>
      </w:r>
    </w:p>
    <w:p>
      <w:r>
        <w:rPr>
          <w:b/>
          <w:u w:val="single"/>
        </w:rPr>
        <w:t xml:space="preserve">248034</w:t>
      </w:r>
    </w:p>
    <w:p>
      <w:r>
        <w:t xml:space="preserve">Vakaumattoman päättäväisyytesi avulla voit ehkä saada asiat kuntoon... Lisää Taurus https://t.co/tsPQUZTRxI</w:t>
      </w:r>
    </w:p>
    <w:p>
      <w:r>
        <w:rPr>
          <w:b/>
          <w:u w:val="single"/>
        </w:rPr>
        <w:t xml:space="preserve">248035</w:t>
      </w:r>
    </w:p>
    <w:p>
      <w:r>
        <w:t xml:space="preserve">Mockumentary, #carnage , on #bbciplayer on vakava, surullinen ja hauska. Kannattaa katsoa se, se on erittäin hyvä</w:t>
      </w:r>
    </w:p>
    <w:p>
      <w:r>
        <w:rPr>
          <w:b/>
          <w:u w:val="single"/>
        </w:rPr>
        <w:t xml:space="preserve">248036</w:t>
      </w:r>
    </w:p>
    <w:p>
      <w:r>
        <w:t xml:space="preserve">#Ruchi 7 #Filmfair Award - Best Singer (Male) - #Satyajeet_Pradhan</w:t>
        <w:br/>
        <w:br/>
        <w:t xml:space="preserve">🌟 Lisää päivityksiä voit myös seurata meitä... https://t.co/egVWmMmgQF</w:t>
      </w:r>
    </w:p>
    <w:p>
      <w:r>
        <w:rPr>
          <w:b/>
          <w:u w:val="single"/>
        </w:rPr>
        <w:t xml:space="preserve">248037</w:t>
      </w:r>
    </w:p>
    <w:p>
      <w:r>
        <w:t xml:space="preserve">Whew! #opiskelijalainojen lainanottajien puolustussääntö selvisi #CRA:sta; aika loppui kongressin käyttöönotolle. Lue blogimme: https://t.co/X5K4qZsKpe</w:t>
      </w:r>
    </w:p>
    <w:p>
      <w:r>
        <w:rPr>
          <w:b/>
          <w:u w:val="single"/>
        </w:rPr>
        <w:t xml:space="preserve">248038</w:t>
      </w:r>
    </w:p>
    <w:p>
      <w:r>
        <w:t xml:space="preserve">Inhoan sitä, kun vitsailen ja fiilistelen jonkun kanssa ja hän lopettaa vitsin sanomalla "aion tappaa itseni". Olen heti kuin yikes</w:t>
      </w:r>
    </w:p>
    <w:p>
      <w:r>
        <w:rPr>
          <w:b/>
          <w:u w:val="single"/>
        </w:rPr>
        <w:t xml:space="preserve">248039</w:t>
      </w:r>
    </w:p>
    <w:p>
      <w:r>
        <w:t xml:space="preserve">Tässä on hyvä määrä "vertaisarvioituja" &amp;amp; kilpailullisesti rahoitettuja, ei "blogipohjaisia" todisteita vammojen "ennustamisesta" &amp;amp; ennaltaehkäisystä: @AdamMeakins https://t.co/wa7yfV9XZD</w:t>
      </w:r>
    </w:p>
    <w:p>
      <w:r>
        <w:rPr>
          <w:b/>
          <w:u w:val="single"/>
        </w:rPr>
        <w:t xml:space="preserve">248040</w:t>
      </w:r>
    </w:p>
    <w:p>
      <w:r>
        <w:t xml:space="preserve">Andrew'n ensimmäinen kulta! Hän on myös D21:n uusi apuvalmentaja ja tekee loistavaa työtä! @THDBrandon8562 #thd8562 https://t.co/FaiDmsuLTG https://t.co/FaiDmsuLTG</w:t>
      </w:r>
    </w:p>
    <w:p>
      <w:r>
        <w:rPr>
          <w:b/>
          <w:u w:val="single"/>
        </w:rPr>
        <w:t xml:space="preserve">248041</w:t>
      </w:r>
    </w:p>
    <w:p>
      <w:r>
        <w:t xml:space="preserve">2.0m Abstrakti Modern Art Canvas Uusi käsintehty makuuhuoneen tutkimus seinämaalaus https://t.co/KmlyyBrVAB https://t.co/aQHRneBDn7</w:t>
      </w:r>
    </w:p>
    <w:p>
      <w:r>
        <w:rPr>
          <w:b/>
          <w:u w:val="single"/>
        </w:rPr>
        <w:t xml:space="preserve">248042</w:t>
      </w:r>
    </w:p>
    <w:p>
      <w:r>
        <w:t xml:space="preserve">Vahvistettu @ManUtd joukkue</w:t>
        <w:br/>
        <w:t xml:space="preserve">De Gea, Valencia, Bailly, Rojo, Young, Carrick, Fellaini, Mkhitaryan, Lingard, Martial, Rashford</w:t>
        <w:br/>
        <w:br/>
        <w:t xml:space="preserve"> #MUNWBA</w:t>
      </w:r>
    </w:p>
    <w:p>
      <w:r>
        <w:rPr>
          <w:b/>
          <w:u w:val="single"/>
        </w:rPr>
        <w:t xml:space="preserve">248043</w:t>
      </w:r>
    </w:p>
    <w:p>
      <w:r>
        <w:t xml:space="preserve">Tämä on loistava uutinen @SSC_Leichhardt &amp;amp; yhteisön kampanjoijille - ei WestConnex-tunnelointipaikkaa koulun vieressä!</w:t>
        <w:br/>
        <w:br/>
        <w:t xml:space="preserve">https://t.co/oXXrTWiq6m</w:t>
      </w:r>
    </w:p>
    <w:p>
      <w:r>
        <w:rPr>
          <w:b/>
          <w:u w:val="single"/>
        </w:rPr>
        <w:t xml:space="preserve">248044</w:t>
      </w:r>
    </w:p>
    <w:p>
      <w:r>
        <w:t xml:space="preserve">Hyvää syntymäpäivää pastori Ituah Ighodalo! Katso Kauniit perhekuvat &amp;amp; Makea viesti hänen vaimoltaan Ibidunni https://t.co/qODoLVvcyo https://t.co/W9nMyzeq0M https://t.co/W9nMyzeq0M</w:t>
      </w:r>
    </w:p>
    <w:p>
      <w:r>
        <w:rPr>
          <w:b/>
          <w:u w:val="single"/>
        </w:rPr>
        <w:t xml:space="preserve">248045</w:t>
      </w:r>
    </w:p>
    <w:p>
      <w:r>
        <w:t xml:space="preserve">Lähiympäristössäsi olevat ihmiset voivat olla tunteiden aiheuttajia.... Lisää aiheesta Kauris https://t.co/PZwv6dy10A</w:t>
      </w:r>
    </w:p>
    <w:p>
      <w:r>
        <w:rPr>
          <w:b/>
          <w:u w:val="single"/>
        </w:rPr>
        <w:t xml:space="preserve">248046</w:t>
      </w:r>
    </w:p>
    <w:p>
      <w:r>
        <w:t xml:space="preserve">PALKINTO ANNETAAN POIS: Njinga BOTTLE/KIT on ollut! Jaa kuvasi kanssamme TÄNÄÄN! https://t.co/sJe5OrOWAN</w:t>
      </w:r>
    </w:p>
    <w:p>
      <w:r>
        <w:rPr>
          <w:b/>
          <w:u w:val="single"/>
        </w:rPr>
        <w:t xml:space="preserve">248047</w:t>
      </w:r>
    </w:p>
    <w:p>
      <w:r>
        <w:t xml:space="preserve">Jos johonkin Personassa voi luottaa, se on musiikki. Laulukappaleet eivät ole toistaiseksi tuottaneet pettymystä.</w:t>
      </w:r>
    </w:p>
    <w:p>
      <w:r>
        <w:rPr>
          <w:b/>
          <w:u w:val="single"/>
        </w:rPr>
        <w:t xml:space="preserve">248048</w:t>
      </w:r>
    </w:p>
    <w:p>
      <w:r>
        <w:t xml:space="preserve">Kehittämismallimme uudisti 80 % @Church_Finderin verkkosivustosta vain kahdessa sprintissä. Tässä kaikki siitä: https://t.co/5Pkb4zOQpt</w:t>
      </w:r>
    </w:p>
    <w:p>
      <w:r>
        <w:rPr>
          <w:b/>
          <w:u w:val="single"/>
        </w:rPr>
        <w:t xml:space="preserve">248049</w:t>
      </w:r>
    </w:p>
    <w:p>
      <w:r>
        <w:t xml:space="preserve">Mitä luulet, kokeilisitko sitä? Found via foody.delights 📹 insiderdessert @ DŌ, Cookie Dough... https://t.co/ngxIS1KrXu...</w:t>
      </w:r>
    </w:p>
    <w:p>
      <w:r>
        <w:rPr>
          <w:b/>
          <w:u w:val="single"/>
        </w:rPr>
        <w:t xml:space="preserve">248050</w:t>
      </w:r>
    </w:p>
    <w:p>
      <w:r>
        <w:t xml:space="preserve">Pidit siitä tai et: kuukausittain ilmestyvien yksittäisten sarjakuvien on loputtava.</w:t>
        <w:br/>
        <w:br/>
        <w:t xml:space="preserve"> Digitaaliset single-sarjat ja painetut taskukirjat ovat ainoa elinkelpoinen tulevaisuus.</w:t>
      </w:r>
    </w:p>
    <w:p>
      <w:r>
        <w:rPr>
          <w:b/>
          <w:u w:val="single"/>
        </w:rPr>
        <w:t xml:space="preserve">248051</w:t>
      </w:r>
    </w:p>
    <w:p>
      <w:r>
        <w:t xml:space="preserve">@velvetboxoffice I loooooooooooooove Brighton !!!! Mikä fantastinen paikka asua ja upeat upeat teatterit!</w:t>
      </w:r>
    </w:p>
    <w:p>
      <w:r>
        <w:rPr>
          <w:b/>
          <w:u w:val="single"/>
        </w:rPr>
        <w:t xml:space="preserve">248052</w:t>
      </w:r>
    </w:p>
    <w:p>
      <w:r>
        <w:t xml:space="preserve">Tuuli 1,0 m/s NE. Barometri 1026,5 hPa, nousee hitaasti. Lämpötila 6,9 °C. Tänään satoi 0,0 mm. Kosteus 74 %.</w:t>
      </w:r>
    </w:p>
    <w:p>
      <w:r>
        <w:rPr>
          <w:b/>
          <w:u w:val="single"/>
        </w:rPr>
        <w:t xml:space="preserve">248053</w:t>
      </w:r>
    </w:p>
    <w:p>
      <w:r>
        <w:t xml:space="preserve">Useimmat ihmiset ovat tietoisia siitä, että unelmilla on hintansa. Mikä on sinun unelmasi? https://t.co/Pn1xHDVjk5 https://t.co/4w1HgMuNHY</w:t>
      </w:r>
    </w:p>
    <w:p>
      <w:r>
        <w:rPr>
          <w:b/>
          <w:u w:val="single"/>
        </w:rPr>
        <w:t xml:space="preserve">248054</w:t>
      </w:r>
    </w:p>
    <w:p>
      <w:r>
        <w:t xml:space="preserve">@OfficeOfRG ROC Jaipur toimittaa PACL-raportin MCA: lle 9.12.11: lle, joka toimittaa PGFL-todisteita kuin ryhtyy toimenpiteisiin PACL: n osalta col.6: ssä, miksi sebi-draama pls https://t.co/vXfIYws2dr.</w:t>
      </w:r>
    </w:p>
    <w:p>
      <w:r>
        <w:rPr>
          <w:b/>
          <w:u w:val="single"/>
        </w:rPr>
        <w:t xml:space="preserve">248055</w:t>
      </w:r>
    </w:p>
    <w:p>
      <w:r>
        <w:t xml:space="preserve">Meidän kaverimme bradytweedy saa sen overcrankin lautaselle!</w:t>
        <w:br/>
        <w:br/>
        <w:t xml:space="preserve">#beringersyard #bmx #party #friends... https://t</w:t>
      </w:r>
    </w:p>
    <w:p>
      <w:r>
        <w:rPr>
          <w:b/>
          <w:u w:val="single"/>
        </w:rPr>
        <w:t xml:space="preserve">248056</w:t>
      </w:r>
    </w:p>
    <w:p>
      <w:r>
        <w:t xml:space="preserve">of #NerveDJs #Spinning Lo Profile - Pushin' by @profilecity @djconartist75 on @NerveDJsRadio Get Rotation https://t.co/yAotc1fTnI</w:t>
      </w:r>
    </w:p>
    <w:p>
      <w:r>
        <w:rPr>
          <w:b/>
          <w:u w:val="single"/>
        </w:rPr>
        <w:t xml:space="preserve">248057</w:t>
      </w:r>
    </w:p>
    <w:p>
      <w:r>
        <w:t xml:space="preserve">Et pidä yllätyksistä, kun olet jo polulla, jolla on ... Lisää Kauris https://t.co/wB1qv3t5gy</w:t>
      </w:r>
    </w:p>
    <w:p>
      <w:r>
        <w:rPr>
          <w:b/>
          <w:u w:val="single"/>
        </w:rPr>
        <w:t xml:space="preserve">248058</w:t>
      </w:r>
    </w:p>
    <w:p>
      <w:r>
        <w:t xml:space="preserve">kesbutters: https://t.co/Hz4Ff2R6zj #CyberSecurity https://t.co/ie45Cdxy86: Honeypot/Honeynetistä petosratkaisuihin: https://t.co/Hz4Ff2R6zj #CyberSecurity https://t.co/ie45Cdxy86</w:t>
      </w:r>
    </w:p>
    <w:p>
      <w:r>
        <w:rPr>
          <w:b/>
          <w:u w:val="single"/>
        </w:rPr>
        <w:t xml:space="preserve">248059</w:t>
      </w:r>
    </w:p>
    <w:p>
      <w:r>
        <w:t xml:space="preserve">Vastaus eiliseen alkuperäiseen tietokilpailuun oli: The Spaghetti Incident? by the stupendous @gunsnroses! https://t.co/9YADq4jWFS https://t.co/9YADq4jWFS</w:t>
      </w:r>
    </w:p>
    <w:p>
      <w:r>
        <w:rPr>
          <w:b/>
          <w:u w:val="single"/>
        </w:rPr>
        <w:t xml:space="preserve">248060</w:t>
      </w:r>
    </w:p>
    <w:p>
      <w:r>
        <w:t xml:space="preserve">Kun minä ja isäni riitelemme, hän käy todella hermoilleni... Ihan vain tekemällä yksinkertaisimpia juttuja 😤.</w:t>
      </w:r>
    </w:p>
    <w:p>
      <w:r>
        <w:rPr>
          <w:b/>
          <w:u w:val="single"/>
        </w:rPr>
        <w:t xml:space="preserve">248061</w:t>
      </w:r>
    </w:p>
    <w:p>
      <w:r>
        <w:t xml:space="preserve">(Aalto) SWELL: 4.6 ft 12.9 s SW / WIND WAVE: 0.7 ft 3.4 s SSE / WVHT: 4.6 ft / APD: 9.7 s / MWD: 235° / 1:00p PDT</w:t>
      </w:r>
    </w:p>
    <w:p>
      <w:r>
        <w:rPr>
          <w:b/>
          <w:u w:val="single"/>
        </w:rPr>
        <w:t xml:space="preserve">248062</w:t>
      </w:r>
    </w:p>
    <w:p>
      <w:r>
        <w:t xml:space="preserve">Viisi asiaa Royal Caribbean Internationalin Grandeur of the Seas -risteilyaluksesta https://t.co/faq9i7uuFe https://t.co/LuZm2iKCfi https://t.co/LuZm2iKCfi</w:t>
      </w:r>
    </w:p>
    <w:p>
      <w:r>
        <w:rPr>
          <w:b/>
          <w:u w:val="single"/>
        </w:rPr>
        <w:t xml:space="preserve">248063</w:t>
      </w:r>
    </w:p>
    <w:p>
      <w:r>
        <w:t xml:space="preserve">Reverse Shoulder Arthroplasty Market rekisteröidä ilmiömäinen kasvu maailmanlaajuinen ennuste vuoteen 2021 mennessä https://t.co/QszrbFWlai https://t.co/QszrbFWlai</w:t>
      </w:r>
    </w:p>
    <w:p>
      <w:r>
        <w:rPr>
          <w:b/>
          <w:u w:val="single"/>
        </w:rPr>
        <w:t xml:space="preserve">248064</w:t>
      </w:r>
    </w:p>
    <w:p>
      <w:r>
        <w:t xml:space="preserve">Saudi-Arabian pommit tuhoavat Jemeniä. Silti Mayn iloinen kädenojennus jatkuu | Emily Thornberry https://t.co/4ghnxQ7F2K https://t.co/4ghnxQ7F2K</w:t>
      </w:r>
    </w:p>
    <w:p>
      <w:r>
        <w:rPr>
          <w:b/>
          <w:u w:val="single"/>
        </w:rPr>
        <w:t xml:space="preserve">248065</w:t>
      </w:r>
    </w:p>
    <w:p>
      <w:r>
        <w:t xml:space="preserve">@sporks toivottavasti sinua ei haittaa, jos teen yksinkertaisen siirapin sinun luonasi, koska se saattaa kulua pois ennen kuin pääsen koneesta.</w:t>
      </w:r>
    </w:p>
    <w:p>
      <w:r>
        <w:rPr>
          <w:b/>
          <w:u w:val="single"/>
        </w:rPr>
        <w:t xml:space="preserve">248066</w:t>
      </w:r>
    </w:p>
    <w:p>
      <w:r>
        <w:t xml:space="preserve">#DraftBernie ppl mite wanna wake up and realize that Bernie is still the same dude who ENDORSED THE PERSON WHO STOLE the D primary</w:t>
        <w:br/>
        <w:t xml:space="preserve">Same dude</w:t>
      </w:r>
    </w:p>
    <w:p>
      <w:r>
        <w:rPr>
          <w:b/>
          <w:u w:val="single"/>
        </w:rPr>
        <w:t xml:space="preserve">248067</w:t>
      </w:r>
    </w:p>
    <w:p>
      <w:r>
        <w:t xml:space="preserve">#nowplaying Dirty Projectors / I Dreamed I Saw St. Augustine / Levin Pioneer Sessions 2010 Revival Recordings ♫ https://t.co/1P3tTfUilk</w:t>
      </w:r>
    </w:p>
    <w:p>
      <w:r>
        <w:rPr>
          <w:b/>
          <w:u w:val="single"/>
        </w:rPr>
        <w:t xml:space="preserve">248068</w:t>
      </w:r>
    </w:p>
    <w:p>
      <w:r>
        <w:t xml:space="preserve">@WordWenches8 Kirjat, joista olemme nauttineet maaliskuussa. Mutta varokaa, nämä postaukset päättyvät minulle aina kirjanostohumuun. https://t.co/eS3WdE9aLA https://t.co/jfpTsNoV5Y https://t.co/jfpTsNoV5Y</w:t>
      </w:r>
    </w:p>
    <w:p>
      <w:r>
        <w:rPr>
          <w:b/>
          <w:u w:val="single"/>
        </w:rPr>
        <w:t xml:space="preserve">248069</w:t>
      </w:r>
    </w:p>
    <w:p>
      <w:r>
        <w:t xml:space="preserve">3 ihmistä seurasi minua ja yksi henkilö poisti seuraamiseni // automaattisesti tarkistettu https://t.co/RKnXdBo2cf.</w:t>
      </w:r>
    </w:p>
    <w:p>
      <w:r>
        <w:rPr>
          <w:b/>
          <w:u w:val="single"/>
        </w:rPr>
        <w:t xml:space="preserve">248070</w:t>
      </w:r>
    </w:p>
    <w:p>
      <w:r>
        <w:t xml:space="preserve">@CMOfficeUP @PMOIndia Uuden hallituksen muodostamisen jälkeen toivon apua vireillä olevaan valitukseeni asap &amp;amp; wid välittömästi. Ystävällisesti tee tarpeellinen https://t.co/uc4jjuOtdS</w:t>
      </w:r>
    </w:p>
    <w:p>
      <w:r>
        <w:rPr>
          <w:b/>
          <w:u w:val="single"/>
        </w:rPr>
        <w:t xml:space="preserve">248071</w:t>
      </w:r>
    </w:p>
    <w:p>
      <w:r>
        <w:t xml:space="preserve">#NewJersey laajentaa #77:ää, jotta se kohdistuisi hajamieliseen ajamiseen. mitä mieltä olet?</w:t>
        <w:br/>
        <w:t xml:space="preserve">https://t.co/UUt6PuSnA5 #DistractedDrivingAwarenessMonth https://t.co/lfNeLJoTOY</w:t>
      </w:r>
    </w:p>
    <w:p>
      <w:r>
        <w:rPr>
          <w:b/>
          <w:u w:val="single"/>
        </w:rPr>
        <w:t xml:space="preserve">248072</w:t>
      </w:r>
    </w:p>
    <w:p>
      <w:r>
        <w:t xml:space="preserve">https://t.co/6zlRpASRLy:  Liikemies saa raa'an kohtelun, kun kalastusosuuskunta uhmaa maanmittausviranomaisen häätöä https://t.co/XSkftmJxWS</w:t>
      </w:r>
    </w:p>
    <w:p>
      <w:r>
        <w:rPr>
          <w:b/>
          <w:u w:val="single"/>
        </w:rPr>
        <w:t xml:space="preserve">248073</w:t>
      </w:r>
    </w:p>
    <w:p>
      <w:r>
        <w:t xml:space="preserve">tunnen aina olevani se mummo, joka pyytää jatkuvasti fandomeihin kuuluvia nuoria lapsia selittämään, mitä on tekeillä ja mistä he puhuvat.</w:t>
      </w:r>
    </w:p>
    <w:p>
      <w:r>
        <w:rPr>
          <w:b/>
          <w:u w:val="single"/>
        </w:rPr>
        <w:t xml:space="preserve">248074</w:t>
      </w:r>
    </w:p>
    <w:p>
      <w:r>
        <w:t xml:space="preserve">Hei @camilamendes, halusin vain kertoa sinulle, että sinua rakastetaan, arvostetaan ja ihaillaan suuresti! Jos se ei ole liikaa, seuraa minua? x11,599</w:t>
      </w:r>
    </w:p>
    <w:p>
      <w:r>
        <w:rPr>
          <w:b/>
          <w:u w:val="single"/>
        </w:rPr>
        <w:t xml:space="preserve">248075</w:t>
      </w:r>
    </w:p>
    <w:p>
      <w:r>
        <w:t xml:space="preserve">Löytyi transponderi etana!</w:t>
        <w:br/>
        <w:t xml:space="preserve">kalamiehiä Arlong Parkin takana!</w:t>
        <w:br/>
        <w:t xml:space="preserve">https://t.co/QSxXeBE4HU #TreCru https://t.co/T0v3J3UMFA https://t.co/T0v3J3UMFA</w:t>
      </w:r>
    </w:p>
    <w:p>
      <w:r>
        <w:rPr>
          <w:b/>
          <w:u w:val="single"/>
        </w:rPr>
        <w:t xml:space="preserve">248076</w:t>
      </w:r>
    </w:p>
    <w:p>
      <w:r>
        <w:t xml:space="preserve">#NowPlaying #onair</w:t>
        <w:br/>
        <w:t xml:space="preserve">Actuellement sur https://t.co/LDdT268Tdy : Muse - Time is Running Out</w:t>
        <w:br/>
        <w:br/>
        <w:t xml:space="preserve">pop - soft rock - classic rock</w:t>
      </w:r>
    </w:p>
    <w:p>
      <w:r>
        <w:rPr>
          <w:b/>
          <w:u w:val="single"/>
        </w:rPr>
        <w:t xml:space="preserve">248077</w:t>
      </w:r>
    </w:p>
    <w:p>
      <w:r>
        <w:t xml:space="preserve">Jason: Scoutin kummisedäksi...</w:t>
        <w:br/>
        <w:t xml:space="preserve"> Minä: Jason.</w:t>
        <w:t xml:space="preserve">Hän on KAIKKIEN KUMMI-isä 😉</w:t>
        <w:br/>
        <w:t xml:space="preserve">LOL #Jasam #GH #BabyGirlMorgan #Sason</w:t>
      </w:r>
    </w:p>
    <w:p>
      <w:r>
        <w:rPr>
          <w:b/>
          <w:u w:val="single"/>
        </w:rPr>
        <w:t xml:space="preserve">248078</w:t>
      </w:r>
    </w:p>
    <w:p>
      <w:r>
        <w:t xml:space="preserve">Valitse aina pitkän aikavälin ammattitaito lyhyen aikavälin huomion sijaan #balancewithDrShola #bewise #lifecoaching</w:t>
      </w:r>
    </w:p>
    <w:p>
      <w:r>
        <w:rPr>
          <w:b/>
          <w:u w:val="single"/>
        </w:rPr>
        <w:t xml:space="preserve">248079</w:t>
      </w:r>
    </w:p>
    <w:p>
      <w:r>
        <w:t xml:space="preserve">ACE College Of Engineering Trivandrum: ACE College Of Engineering Trivandrum - Hanki lisätietoja... https://t.co/Ru1z1topoY...</w:t>
      </w:r>
    </w:p>
    <w:p>
      <w:r>
        <w:rPr>
          <w:b/>
          <w:u w:val="single"/>
        </w:rPr>
        <w:t xml:space="preserve">248080</w:t>
      </w:r>
    </w:p>
    <w:p>
      <w:r>
        <w:t xml:space="preserve">Bourbon Street on suljettu Dumainen ja Orleansin välillä ja St. Ann Dauphinesta Royaliin poliisin toiminnan vuoksi. @wdsu</w:t>
      </w:r>
    </w:p>
    <w:p>
      <w:r>
        <w:rPr>
          <w:b/>
          <w:u w:val="single"/>
        </w:rPr>
        <w:t xml:space="preserve">248081</w:t>
      </w:r>
    </w:p>
    <w:p>
      <w:r>
        <w:t xml:space="preserve">@FlattyPlaner @dalapetus @just1minion @JimJerrolds @1stTryScience @richardohughes @HamsterScope @flatearth_lemur Mitä pidätyksiä?</w:t>
      </w:r>
    </w:p>
    <w:p>
      <w:r>
        <w:rPr>
          <w:b/>
          <w:u w:val="single"/>
        </w:rPr>
        <w:t xml:space="preserve">248082</w:t>
      </w:r>
    </w:p>
    <w:p>
      <w:r>
        <w:t xml:space="preserve">Löytyi transponderi etana!</w:t>
        <w:br/>
        <w:t xml:space="preserve"> "En koskaan unohda sinua!!"</w:t>
        <w:t xml:space="preserve">Paikallinen kokki lähtee purjehtimaan!</w:t>
        <w:br/>
        <w:t xml:space="preserve">https://t.co/7R7fFxwXB6 #TreCru https://t.co/PACEwzJT89</w:t>
      </w:r>
    </w:p>
    <w:p>
      <w:r>
        <w:rPr>
          <w:b/>
          <w:u w:val="single"/>
        </w:rPr>
        <w:t xml:space="preserve">248083</w:t>
      </w:r>
    </w:p>
    <w:p>
      <w:r>
        <w:t xml:space="preserve">Kun luulemme olevamme aina oikeassa, älkää unohtako, että on olemassa "vasen", joka voi suoristaa polkua elämässä...</w:t>
      </w:r>
    </w:p>
    <w:p>
      <w:r>
        <w:rPr>
          <w:b/>
          <w:u w:val="single"/>
        </w:rPr>
        <w:t xml:space="preserve">248084</w:t>
      </w:r>
    </w:p>
    <w:p>
      <w:r>
        <w:t xml:space="preserve">EPÄILYTTÄVÄ ALUSTA, AJONEUVOTA TAI YMPÄRISTÖÄ osoitteessa NE PRESCOTT ST / NE 18TH AVE, PORTLAND, OR [Portlandin poliisi #PP17000096503] 14:52 #pdx911</w:t>
      </w:r>
    </w:p>
    <w:p>
      <w:r>
        <w:rPr>
          <w:b/>
          <w:u w:val="single"/>
        </w:rPr>
        <w:t xml:space="preserve">248085</w:t>
      </w:r>
    </w:p>
    <w:p>
      <w:r>
        <w:t xml:space="preserve">@slwindisch @innejf @shadow_uzumaki @msmusiced @ohsoearly @blueapron @squarespace Joo Dougia ei ole kutsuttu.</w:t>
      </w:r>
    </w:p>
    <w:p>
      <w:r>
        <w:rPr>
          <w:b/>
          <w:u w:val="single"/>
        </w:rPr>
        <w:t xml:space="preserve">248086</w:t>
      </w:r>
    </w:p>
    <w:p>
      <w:r>
        <w:t xml:space="preserve">17U Team Affect saa 18 pistettä ottelun voittoon allekirjoittamattomalta Isaiah Banksilta. @Patriots_hoopsin joukkuetoveri Jordan Thomas lisää 11.</w:t>
      </w:r>
    </w:p>
    <w:p>
      <w:r>
        <w:rPr>
          <w:b/>
          <w:u w:val="single"/>
        </w:rPr>
        <w:t xml:space="preserve">248087</w:t>
      </w:r>
    </w:p>
    <w:p>
      <w:r>
        <w:t xml:space="preserve">@airtransat 35 tuntia, 4 eri lentoaikaa ja kaksi täysin erilaista tarinaa. @WestJet Olen pahoillani, että petin sinua. Ota minut takaisin.</w:t>
      </w:r>
    </w:p>
    <w:p>
      <w:r>
        <w:rPr>
          <w:b/>
          <w:u w:val="single"/>
        </w:rPr>
        <w:t xml:space="preserve">248088</w:t>
      </w:r>
    </w:p>
    <w:p>
      <w:r>
        <w:t xml:space="preserve">Jokin tekee minut onnelliseksi?? ajattelen sitä tuntikausia putkeen. Jokin suututtaa minua?? boi, siinä meni viikkoni.</w:t>
      </w:r>
    </w:p>
    <w:p>
      <w:r>
        <w:rPr>
          <w:b/>
          <w:u w:val="single"/>
        </w:rPr>
        <w:t xml:space="preserve">248089</w:t>
      </w:r>
    </w:p>
    <w:p>
      <w:r>
        <w:t xml:space="preserve">@RuaMufc Tunnen tuskasi , mutta ei mitään mainintaa 9 offsides maalia, jotka on annettu teidän tavalla tällä kaudella</w:t>
      </w:r>
    </w:p>
    <w:p>
      <w:r>
        <w:rPr>
          <w:b/>
          <w:u w:val="single"/>
        </w:rPr>
        <w:t xml:space="preserve">248090</w:t>
      </w:r>
    </w:p>
    <w:p>
      <w:r>
        <w:t xml:space="preserve">Torstai-iltana on pihvi-ilta!  Saat valitsemallasi kastikkeella valmistetun NY Strip Steakin hintaan $18.99 ja meillä on... https://t.co/DmlrgqekKb...</w:t>
      </w:r>
    </w:p>
    <w:p>
      <w:r>
        <w:rPr>
          <w:b/>
          <w:u w:val="single"/>
        </w:rPr>
        <w:t xml:space="preserve">248091</w:t>
      </w:r>
    </w:p>
    <w:p>
      <w:r>
        <w:t xml:space="preserve">Olen ihminen, joka näkee valokuvan lauseena. - Bisi Alawoden haastattelu (ensimmäinen osa) https://t.co/2sGRzSAL4R https://t.co/2sGRzSAL4R</w:t>
      </w:r>
    </w:p>
    <w:p>
      <w:r>
        <w:rPr>
          <w:b/>
          <w:u w:val="single"/>
        </w:rPr>
        <w:t xml:space="preserve">248092</w:t>
      </w:r>
    </w:p>
    <w:p>
      <w:r>
        <w:t xml:space="preserve">1. askel....get their puppet's nominee off the docket #Gorsuchfilibuster #russiagate @AP @pnj https://t.co/Cz5UBtCC19</w:t>
      </w:r>
    </w:p>
    <w:p>
      <w:r>
        <w:rPr>
          <w:b/>
          <w:u w:val="single"/>
        </w:rPr>
        <w:t xml:space="preserve">248093</w:t>
      </w:r>
    </w:p>
    <w:p>
      <w:r>
        <w:t xml:space="preserve">ZFX Luonnossaan #BONDAGE #BDSM #GAGGED Hullu isä ja poika duo virittää juniorin tyttöä kuumalla vahalla https://t.co/RKAyY205Tn https://t.co/uoNXVlUBCE https://t.co/uoNXVlUBCE</w:t>
      </w:r>
    </w:p>
    <w:p>
      <w:r>
        <w:rPr>
          <w:b/>
          <w:u w:val="single"/>
        </w:rPr>
        <w:t xml:space="preserve">248094</w:t>
      </w:r>
    </w:p>
    <w:p>
      <w:r>
        <w:t xml:space="preserve">Katsaus: Big Finish: Finish: The First Men In The Moon Synopsis: Bedfordilla on erikoinen tarina kerrottavana. Tarina https://t.co/Ng6y3HJbLs</w:t>
      </w:r>
    </w:p>
    <w:p>
      <w:r>
        <w:rPr>
          <w:b/>
          <w:u w:val="single"/>
        </w:rPr>
        <w:t xml:space="preserve">248095</w:t>
      </w:r>
    </w:p>
    <w:p>
      <w:r>
        <w:t xml:space="preserve">Jamshed Asmi kanava Informatiivinen kaikenlaisista kasveista &amp;amp; muu toiminta: https://t.co/tsIFu5pF9W via @YouTube</w:t>
      </w:r>
    </w:p>
    <w:p>
      <w:r>
        <w:rPr>
          <w:b/>
          <w:u w:val="single"/>
        </w:rPr>
        <w:t xml:space="preserve">248096</w:t>
      </w:r>
    </w:p>
    <w:p>
      <w:r>
        <w:t xml:space="preserve">@patcondell Kuten Harlow'n murha, joka johti puolalaisten poliisien tuloon kaduille, kun ajatus on kerran istutettu, tosiasiat eivät saa paljon huomiota.</w:t>
      </w:r>
    </w:p>
    <w:p>
      <w:r>
        <w:rPr>
          <w:b/>
          <w:u w:val="single"/>
        </w:rPr>
        <w:t xml:space="preserve">248097</w:t>
      </w:r>
    </w:p>
    <w:p>
      <w:r>
        <w:t xml:space="preserve">@GabrielConte se oli uskomaton jaoin sen monille ystävilleni, jotka tarvitsivat muutosta ajattelutapaansa!!❤</w:t>
      </w:r>
    </w:p>
    <w:p>
      <w:r>
        <w:rPr>
          <w:b/>
          <w:u w:val="single"/>
        </w:rPr>
        <w:t xml:space="preserve">248098</w:t>
      </w:r>
    </w:p>
    <w:p>
      <w:r>
        <w:t xml:space="preserve">Hurraa! #Fairdresser @AbieLongstaff on tulossa @kidslitfestiin 14. toukokuuta. Varaa aika nähdä hänet... https://t.co/GwjmysNxRx...</w:t>
      </w:r>
    </w:p>
    <w:p>
      <w:r>
        <w:rPr>
          <w:b/>
          <w:u w:val="single"/>
        </w:rPr>
        <w:t xml:space="preserve">248099</w:t>
      </w:r>
    </w:p>
    <w:p>
      <w:r>
        <w:t xml:space="preserve">Mitä muuta teet keskiviikkoiltana?</w:t>
        <w:br/>
        <w:t xml:space="preserve"> @BizBath @IndieBathAwards @bathales @indiespiritbath @BathTapped @bathcompass @bathcast https://t.co/ZyraKRqzFa https://t.co/ZyraKRqzFa</w:t>
      </w:r>
    </w:p>
    <w:p>
      <w:r>
        <w:rPr>
          <w:b/>
          <w:u w:val="single"/>
        </w:rPr>
        <w:t xml:space="preserve">248100</w:t>
      </w:r>
    </w:p>
    <w:p>
      <w:r>
        <w:t xml:space="preserve">@gbaby_415 Olemme suuria Moonlight-faneja täällä REVRYssä. Sinun pitäisi tarkistaa joitakin meidän suosikkielokuvistamme! https://t.co/lN8GalNiVl.</w:t>
      </w:r>
    </w:p>
    <w:p>
      <w:r>
        <w:rPr>
          <w:b/>
          <w:u w:val="single"/>
        </w:rPr>
        <w:t xml:space="preserve">248101</w:t>
      </w:r>
    </w:p>
    <w:p>
      <w:r>
        <w:t xml:space="preserve">En ole varma, mitä tästä pitäisi ajatella, vanhemman ja lapsen välinen viestintä vain muistilappujen avulla. Mutta pidän taiteesta. #PictureBookPile https://t.co/ol48CTLKcE</w:t>
      </w:r>
    </w:p>
    <w:p>
      <w:r>
        <w:rPr>
          <w:b/>
          <w:u w:val="single"/>
        </w:rPr>
        <w:t xml:space="preserve">248102</w:t>
      </w:r>
    </w:p>
    <w:p>
      <w:r>
        <w:t xml:space="preserve">5 tapaa käyttää @instagram- ja @Snapchat-tarinoita liiketoiminnassa | https://t.co/totEBU9W1F #SocialMediaVinkit #InstagramVinkit #SnapchatVinkit https://t.co/HWEkga4BdG https://t.co/HWEkga4BdG</w:t>
      </w:r>
    </w:p>
    <w:p>
      <w:r>
        <w:rPr>
          <w:b/>
          <w:u w:val="single"/>
        </w:rPr>
        <w:t xml:space="preserve">248103</w:t>
      </w:r>
    </w:p>
    <w:p>
      <w:r>
        <w:t xml:space="preserve">" jokaisella on syy</w:t>
        <w:br/>
        <w:t xml:space="preserve">⠀aamuisin her</w:t>
        <w:br/>
        <w:t xml:space="preserve">⠀⠀⠀⠀⠀minä olet sinä "</w:t>
        <w:br/>
        <w:br/>
        <w:t xml:space="preserve">@Louis_Tomlinson</w:t>
        <w:br/>
        <w:t xml:space="preserve">⠀seuraa minua kiitos?</w:t>
        <w:br/>
        <w:t xml:space="preserve"> ⠀love you lotsッ 11,094</w:t>
      </w:r>
    </w:p>
    <w:p>
      <w:r>
        <w:rPr>
          <w:b/>
          <w:u w:val="single"/>
        </w:rPr>
        <w:t xml:space="preserve">248104</w:t>
      </w:r>
    </w:p>
    <w:p>
      <w:r>
        <w:t xml:space="preserve">Tuo ämmä on tyhjä sisältä, koska tiedätte jo, etten ajattele ennen kuin puhun. https://t.co/42eMMc9Iqq</w:t>
      </w:r>
    </w:p>
    <w:p>
      <w:r>
        <w:rPr>
          <w:b/>
          <w:u w:val="single"/>
        </w:rPr>
        <w:t xml:space="preserve">248105</w:t>
      </w:r>
    </w:p>
    <w:p>
      <w:r>
        <w:t xml:space="preserve">Olen mukana voittamassa Nighthawk Predator 2 -pistoolia kiitos @GunWinner #GunGiveaway https://t.co/0dgJvilmEF</w:t>
      </w:r>
    </w:p>
    <w:p>
      <w:r>
        <w:rPr>
          <w:b/>
          <w:u w:val="single"/>
        </w:rPr>
        <w:t xml:space="preserve">248106</w:t>
      </w:r>
    </w:p>
    <w:p>
      <w:r>
        <w:t xml:space="preserve">Hiekkakausi on aivan nurkan takana! On aika laittaa jalat kuntoon Beauty and Bubbles -pedikyyrillä #FlipFlopFriday https://t.co/C9LONaEzPh https://t.co/C9LONaEzPh</w:t>
      </w:r>
    </w:p>
    <w:p>
      <w:r>
        <w:rPr>
          <w:b/>
          <w:u w:val="single"/>
        </w:rPr>
        <w:t xml:space="preserve">248107</w:t>
      </w:r>
    </w:p>
    <w:p>
      <w:r>
        <w:t xml:space="preserve">Olet tänään tunteellisesti herkempi ja vältät mieluummin.... Lisää Kaksosille https://t.co/1kYbCqaqMc</w:t>
      </w:r>
    </w:p>
    <w:p>
      <w:r>
        <w:rPr>
          <w:b/>
          <w:u w:val="single"/>
        </w:rPr>
        <w:t xml:space="preserve">248108</w:t>
      </w:r>
    </w:p>
    <w:p>
      <w:r>
        <w:t xml:space="preserve">Aurinkoenergia työllistää enemmän ihmisiä Yhdysvaltain sähköntuotannossa kuin öljy, hiili ja kaasu yhteensä via @forbes https://t.co/xGgzvJoEf4.</w:t>
      </w:r>
    </w:p>
    <w:p>
      <w:r>
        <w:rPr>
          <w:b/>
          <w:u w:val="single"/>
        </w:rPr>
        <w:t xml:space="preserve">248109</w:t>
      </w:r>
    </w:p>
    <w:p>
      <w:r>
        <w:t xml:space="preserve">@ronamaeangeles Hei Blazing_Fire13! Voit katsoa koko elokuvan Fifty Shades Darker HD:nä täältä https://t.co/HaamDf9eI3 #FiftyShadesDarker</w:t>
      </w:r>
    </w:p>
    <w:p>
      <w:r>
        <w:rPr>
          <w:b/>
          <w:u w:val="single"/>
        </w:rPr>
        <w:t xml:space="preserve">248110</w:t>
      </w:r>
    </w:p>
    <w:p>
      <w:r>
        <w:t xml:space="preserve">Hyvää syntymäpäivää Jackie Chan, hän täyttää tänään 63 vuotta!</w:t>
        <w:t xml:space="preserve">Syntynyt</w:t>
        <w:br/>
        <w:t xml:space="preserve">Chan Kong-sang Victoria Peakissa, Hong Kongissa, hän... https://t.co/pO7cVx25m6</w:t>
      </w:r>
    </w:p>
    <w:p>
      <w:r>
        <w:rPr>
          <w:b/>
          <w:u w:val="single"/>
        </w:rPr>
        <w:t xml:space="preserve">248111</w:t>
      </w:r>
    </w:p>
    <w:p>
      <w:r>
        <w:t xml:space="preserve">Kiitos UNC CH Cohort 22:lle vierailusta Oakview'ssa tänään. Toivottavasti nautitte ajastanne! https://t.co/VgU0qaxiZE</w:t>
      </w:r>
    </w:p>
    <w:p>
      <w:r>
        <w:rPr>
          <w:b/>
          <w:u w:val="single"/>
        </w:rPr>
        <w:t xml:space="preserve">248112</w:t>
      </w:r>
    </w:p>
    <w:p>
      <w:r>
        <w:t xml:space="preserve">En ottanut lääkkeitäni taaskaan, ja olen syönyt vain yhden kunnon aterian viimeisten kolmen päivän aikana, ja elän edelleen.</w:t>
      </w:r>
    </w:p>
    <w:p>
      <w:r>
        <w:rPr>
          <w:b/>
          <w:u w:val="single"/>
        </w:rPr>
        <w:t xml:space="preserve">248113</w:t>
      </w:r>
    </w:p>
    <w:p>
      <w:r>
        <w:t xml:space="preserve">40-vuotias #Coventry mies pidätettiin tänä aamuna @StMichaelsWMP virkamiehet seuraavat murto kahvilassa @CovCathedral viime viikolla https://t.co/ChFIfqtDrd</w:t>
      </w:r>
    </w:p>
    <w:p>
      <w:r>
        <w:rPr>
          <w:b/>
          <w:u w:val="single"/>
        </w:rPr>
        <w:t xml:space="preserve">248114</w:t>
      </w:r>
    </w:p>
    <w:p>
      <w:r>
        <w:t xml:space="preserve">@TheMJTake Cyprien ei ole lainkaan huono valinta. Kuulin, että hän voisi todennäköisesti olla Deone Bucannonin asemassa ja siirtyä heikon puolen LB:ksi.</w:t>
      </w:r>
    </w:p>
    <w:p>
      <w:r>
        <w:rPr>
          <w:b/>
          <w:u w:val="single"/>
        </w:rPr>
        <w:t xml:space="preserve">248115</w:t>
      </w:r>
    </w:p>
    <w:p>
      <w:r>
        <w:t xml:space="preserve">Pomot ovat olleet lomalla. Vaikka hän on ollut täällä työpöydällään, olen melko varma, että myös työkaverini on ollut lomalla viimeiset kolme päivää.</w:t>
      </w:r>
    </w:p>
    <w:p>
      <w:r>
        <w:rPr>
          <w:b/>
          <w:u w:val="single"/>
        </w:rPr>
        <w:t xml:space="preserve">248116</w:t>
      </w:r>
    </w:p>
    <w:p>
      <w:r>
        <w:t xml:space="preserve">jotkut ihmiset ovat niin pelkureita, että lähtevät kertomatta, koska he pelkäävät liikaa seurauksia.</w:t>
      </w:r>
    </w:p>
    <w:p>
      <w:r>
        <w:rPr>
          <w:b/>
          <w:u w:val="single"/>
        </w:rPr>
        <w:t xml:space="preserve">248117</w:t>
      </w:r>
    </w:p>
    <w:p>
      <w:r>
        <w:t xml:space="preserve">ateriat pyörillä, NPS ja monet muut järjestöt rasittavat hirvittävästi Fedin dollareita, mutta tämä ei?</w:t>
        <w:br/>
        <w:t xml:space="preserve">https://t.co/Q5rNE6yAS9</w:t>
      </w:r>
    </w:p>
    <w:p>
      <w:r>
        <w:rPr>
          <w:b/>
          <w:u w:val="single"/>
        </w:rPr>
        <w:t xml:space="preserve">248118</w:t>
      </w:r>
    </w:p>
    <w:p>
      <w:r>
        <w:t xml:space="preserve">Elokuvien levitysvakuutus - Täydellinen esimerkki siitä, miksi jokainen elokuvantekijä tarvitsee sitä</w:t>
        <w:br/>
        <w:t xml:space="preserve">https://t.co/ssFbrIY6Pf https://t.co/1Gdxwc7tTn</w:t>
      </w:r>
    </w:p>
    <w:p>
      <w:r>
        <w:rPr>
          <w:b/>
          <w:u w:val="single"/>
        </w:rPr>
        <w:t xml:space="preserve">248119</w:t>
      </w:r>
    </w:p>
    <w:p>
      <w:r>
        <w:t xml:space="preserve">.@johnralstonsaul kritisoi Euroopan maiden epäonnistumista kansalaisuuden vaalimisessa #rightscon teknologinen kehitys voi tukea ratkaisuja https://t.co/WSyucOlIvJ</w:t>
      </w:r>
    </w:p>
    <w:p>
      <w:r>
        <w:rPr>
          <w:b/>
          <w:u w:val="single"/>
        </w:rPr>
        <w:t xml:space="preserve">248120</w:t>
      </w:r>
    </w:p>
    <w:p>
      <w:r>
        <w:t xml:space="preserve">LIVE: Voitto = 931,40 dollaria (6,57 %). OSTA B14.02 @ $1,050.00 (#HitBTC). MYY @ $1,077.70 (#Bitfinex) #bitcoin #btc - https://t.co/3Llv8VD3Mj.</w:t>
      </w:r>
    </w:p>
    <w:p>
      <w:r>
        <w:rPr>
          <w:b/>
          <w:u w:val="single"/>
        </w:rPr>
        <w:t xml:space="preserve">248121</w:t>
      </w:r>
    </w:p>
    <w:p>
      <w:r>
        <w:t xml:space="preserve">@Floressssa Näin käy, kun he näkevät vain kauneutta. Katso fyysisen ulkonäön taakse ja rakasta ketä haluat...</w:t>
      </w:r>
    </w:p>
    <w:p>
      <w:r>
        <w:rPr>
          <w:b/>
          <w:u w:val="single"/>
        </w:rPr>
        <w:t xml:space="preserve">248122</w:t>
      </w:r>
    </w:p>
    <w:p>
      <w:r>
        <w:t xml:space="preserve">@amitakjain hei, hienoa olla yhteydessä u twitterissä! Käy tsekkaamassa #debyyttini #romaani facebook-sivu https://t.co/SgJtYSVd9C.</w:t>
      </w:r>
    </w:p>
    <w:p>
      <w:r>
        <w:rPr>
          <w:b/>
          <w:u w:val="single"/>
        </w:rPr>
        <w:t xml:space="preserve">248123</w:t>
      </w:r>
    </w:p>
    <w:p>
      <w:r>
        <w:t xml:space="preserve">@AllThingsCoh33d @comiXology Ehkä! Minulle kerrottiin, että numero 1 pitäisi toimittaa ensi viikolla. Yritän parhaani mukaan sinnitellä siihen asti. Olen kuullut, että se on todella hyvä!</w:t>
      </w:r>
    </w:p>
    <w:p>
      <w:r>
        <w:rPr>
          <w:b/>
          <w:u w:val="single"/>
        </w:rPr>
        <w:t xml:space="preserve">248124</w:t>
      </w:r>
    </w:p>
    <w:p>
      <w:r>
        <w:t xml:space="preserve">6 ideaa kannattavuuden lisäämiseksi #cannabismedicinal- Cannabis Business Times https://t.co/YqCb3OwkCg via @norbertmercado https://t.co/LH7rmxNPSF https://t.co/LH7rmxNPSF</w:t>
      </w:r>
    </w:p>
    <w:p>
      <w:r>
        <w:rPr>
          <w:b/>
          <w:u w:val="single"/>
        </w:rPr>
        <w:t xml:space="preserve">248125</w:t>
      </w:r>
    </w:p>
    <w:p>
      <w:r>
        <w:t xml:space="preserve">Tule nukkumaan tähtien alla ja ystävystymään ystävien kanssa ulkoilmassa Glenmontin Mohicanin puumajoissa! https://t.co/R2MUIgpZnc https://t.co/dsMWDF6nx6</w:t>
      </w:r>
    </w:p>
    <w:p>
      <w:r>
        <w:rPr>
          <w:b/>
          <w:u w:val="single"/>
        </w:rPr>
        <w:t xml:space="preserve">248126</w:t>
      </w:r>
    </w:p>
    <w:p>
      <w:r>
        <w:t xml:space="preserve">NWT VICTORIA SECRET PINK vaaleanpunainen Perfect fit Full-zip huppari collegepaita sz L/XL https://t.co/v90bpTuCtY https://t.co/0Gz5WqGohO</w:t>
      </w:r>
    </w:p>
    <w:p>
      <w:r>
        <w:rPr>
          <w:b/>
          <w:u w:val="single"/>
        </w:rPr>
        <w:t xml:space="preserve">248127</w:t>
      </w:r>
    </w:p>
    <w:p>
      <w:r>
        <w:t xml:space="preserve">Warren Buffett: "Voisin lopettaa alijäämän viidessä minuutissa", hän sanoi CNBC:lle.</w:t>
        <w:br/>
        <w:t xml:space="preserve"> "Säädä vain laki, jossa sanotaan, että... https://t.co/OvnzU7D50Y...</w:t>
      </w:r>
    </w:p>
    <w:p>
      <w:r>
        <w:rPr>
          <w:b/>
          <w:u w:val="single"/>
        </w:rPr>
        <w:t xml:space="preserve">248128</w:t>
      </w:r>
    </w:p>
    <w:p>
      <w:r>
        <w:t xml:space="preserve">Tarjoamme kriittistä #rahoitus- ja #kirjanpitoasiantuntemusta, jota yritykset tarvitsevat siirtymävaiheissa. https://t.co/3HAArItIRA.</w:t>
      </w:r>
    </w:p>
    <w:p>
      <w:r>
        <w:rPr>
          <w:b/>
          <w:u w:val="single"/>
        </w:rPr>
        <w:t xml:space="preserve">248129</w:t>
      </w:r>
    </w:p>
    <w:p>
      <w:r>
        <w:t xml:space="preserve">Uuvuttava on ihan ok. Se tarkoittaa, että olet mukana pelissä. Olet matkalla ylös, etkä ole matkalla alas. - Lee Rosen #quote</w:t>
      </w:r>
    </w:p>
    <w:p>
      <w:r>
        <w:rPr>
          <w:b/>
          <w:u w:val="single"/>
        </w:rPr>
        <w:t xml:space="preserve">248130</w:t>
      </w:r>
    </w:p>
    <w:p>
      <w:r>
        <w:t xml:space="preserve">olet ollut todella johdonmukainen esiintyjä, että olen aina iloinen, että valitsin sinut #OneSBI @TheOfficialSBI</w:t>
      </w:r>
    </w:p>
    <w:p>
      <w:r>
        <w:rPr>
          <w:b/>
          <w:u w:val="single"/>
        </w:rPr>
        <w:t xml:space="preserve">248131</w:t>
      </w:r>
    </w:p>
    <w:p>
      <w:r>
        <w:t xml:space="preserve">Svfari EP:llä on neljä kappaletta:</w:t>
        <w:t xml:space="preserve">Beautiful Human, Switch Your Love, For Something You Love ja The birds #SVFARIEP</w:t>
        <w:br/>
        <w:t xml:space="preserve">https://t.co/TLsILSlYX2 https://t.co/TLsILSlYX2</w:t>
      </w:r>
    </w:p>
    <w:p>
      <w:r>
        <w:rPr>
          <w:b/>
          <w:u w:val="single"/>
        </w:rPr>
        <w:t xml:space="preserve">248132</w:t>
      </w:r>
    </w:p>
    <w:p>
      <w:r>
        <w:t xml:space="preserve">☔️ Rain, Rain Go Away Giveaway Hop! Osallistu ja voita 20 dollarin Amazon-lahjakortti @candidcoverilta! https://t.co/4v7GARmOwy https://t.co/Y4lS9Dh7kz</w:t>
      </w:r>
    </w:p>
    <w:p>
      <w:r>
        <w:rPr>
          <w:b/>
          <w:u w:val="single"/>
        </w:rPr>
        <w:t xml:space="preserve">248133</w:t>
      </w:r>
    </w:p>
    <w:p>
      <w:r>
        <w:t xml:space="preserve">Onko sinulla #FridayFeeling? Kuuntele parhaat #FeelGood-biisit viikonlopun alkuun! https://t.co/48Igivvu3d https://t.co/OQCtDdRFJU https://t.co/OQCtDdRFJU</w:t>
      </w:r>
    </w:p>
    <w:p>
      <w:r>
        <w:rPr>
          <w:b/>
          <w:u w:val="single"/>
        </w:rPr>
        <w:t xml:space="preserve">248134</w:t>
      </w:r>
    </w:p>
    <w:p>
      <w:r>
        <w:t xml:space="preserve">@MarleneArscott @NickFJ73 Voi, älkää käsittäkö minua väärin - tämä jakso on mahtava! Rakastan sitä, kuinka halukkaita he ovat sekoittamaan potin ja kiihottamaan talon vieraita #bbcan5</w:t>
      </w:r>
    </w:p>
    <w:p>
      <w:r>
        <w:rPr>
          <w:b/>
          <w:u w:val="single"/>
        </w:rPr>
        <w:t xml:space="preserve">248135</w:t>
      </w:r>
    </w:p>
    <w:p>
      <w:r>
        <w:t xml:space="preserve">Ensimmäinen kuva Khalid Masoodista paljastaa, miten hänestä tuli jalkapalloa rakastavasta teinistä Lontoon hyökkääjä: https://t.co/3nujLp2jVw #CounterTerro...</w:t>
      </w:r>
    </w:p>
    <w:p>
      <w:r>
        <w:rPr>
          <w:b/>
          <w:u w:val="single"/>
        </w:rPr>
        <w:t xml:space="preserve">248136</w:t>
      </w:r>
    </w:p>
    <w:p>
      <w:r>
        <w:t xml:space="preserve">Vuosi sitten tänä iltana @mcmoop sai Normanilta puhelun, joka sai hänet tekemään näin. @GuineaGrill (ja maksani) ei ole ollut entisensä sen jälkeen. https://t.co/fiQgl7WP7l</w:t>
      </w:r>
    </w:p>
    <w:p>
      <w:r>
        <w:rPr>
          <w:b/>
          <w:u w:val="single"/>
        </w:rPr>
        <w:t xml:space="preserve">248137</w:t>
      </w:r>
    </w:p>
    <w:p>
      <w:r>
        <w:t xml:space="preserve">@realDonaldTrump Ihmettelen, jos todellinen salainen palvelu koodinimi sinulle on luuseri, tai p grabber, ehkä molemmat.</w:t>
      </w:r>
    </w:p>
    <w:p>
      <w:r>
        <w:rPr>
          <w:b/>
          <w:u w:val="single"/>
        </w:rPr>
        <w:t xml:space="preserve">248138</w:t>
      </w:r>
    </w:p>
    <w:p>
      <w:r>
        <w:t xml:space="preserve">Osallistu EU-Startups #konferenssiin 13. huhtikuuta Berliinissä. Varaa lippusi nyt! https://t.co/1B42nMY1Nn #startups https://t.co/jE3Ln2DNF0</w:t>
      </w:r>
    </w:p>
    <w:p>
      <w:r>
        <w:rPr>
          <w:b/>
          <w:u w:val="single"/>
        </w:rPr>
        <w:t xml:space="preserve">248139</w:t>
      </w:r>
    </w:p>
    <w:p>
      <w:r>
        <w:t xml:space="preserve">Trumpin pitäisi kuunnella vaistoaan ja pysyä erossa Lähi-idästä:</w:t>
        <w:t xml:space="preserve">Mielipide</w:t>
        <w:br/>
        <w:t xml:space="preserve">https://t.co/fMFNrQUsmU https://t.co/boyou7tjXI</w:t>
      </w:r>
    </w:p>
    <w:p>
      <w:r>
        <w:rPr>
          <w:b/>
          <w:u w:val="single"/>
        </w:rPr>
        <w:t xml:space="preserve">248140</w:t>
      </w:r>
    </w:p>
    <w:p>
      <w:r>
        <w:t xml:space="preserve">#National Weather Service, on antanut jokitulvavaroituksen Chicagolle. Se on voimassa perjantaihin klo 21:34 asti (CST).</w:t>
      </w:r>
    </w:p>
    <w:p>
      <w:r>
        <w:rPr>
          <w:b/>
          <w:u w:val="single"/>
        </w:rPr>
        <w:t xml:space="preserve">248141</w:t>
      </w:r>
    </w:p>
    <w:p>
      <w:r>
        <w:t xml:space="preserve">@realDonaldTrump Ymmärrämme, miksi teit tämän, mutta parempi saada kongressi antamaan sodan valtuutus, joka sisältää ISIS &amp;amp; kemialliset aseet https://t.co/h9G0565GFH</w:t>
      </w:r>
    </w:p>
    <w:p>
      <w:r>
        <w:rPr>
          <w:b/>
          <w:u w:val="single"/>
        </w:rPr>
        <w:t xml:space="preserve">248142</w:t>
      </w:r>
    </w:p>
    <w:p>
      <w:r>
        <w:t xml:space="preserve">@tcdsu @TrinityGSU @TheUSI Erittäin tuottavia päiviä #USI17 - opiskelijaliikkeen edistyminen on erittäin merkittävää, Annie ja hänen tiiminsä tekevät vakavaa työtä!!!</w:t>
      </w:r>
    </w:p>
    <w:p>
      <w:r>
        <w:rPr>
          <w:b/>
          <w:u w:val="single"/>
        </w:rPr>
        <w:t xml:space="preserve">248143</w:t>
      </w:r>
    </w:p>
    <w:p>
      <w:r>
        <w:t xml:space="preserve">Instagram post by DONZUBI ENT CEO &amp;amp; SONG WRITER - Apr 2, 2017 at 9:50am UTC https://t.co/9xBxNJowFu</w:t>
      </w:r>
    </w:p>
    <w:p>
      <w:r>
        <w:rPr>
          <w:b/>
          <w:u w:val="single"/>
        </w:rPr>
        <w:t xml:space="preserve">248144</w:t>
      </w:r>
    </w:p>
    <w:p>
      <w:r>
        <w:t xml:space="preserve">Kiitos @maelmoderndecor seurannasta 😘 Liity Facebook-ryhmääni &amp;amp; mainosta blogiasi tai yritystäsi ILMAISEKSI.</w:t>
        <w:br/>
        <w:t xml:space="preserve">https://t.co/0iTZrTv5O8</w:t>
      </w:r>
    </w:p>
    <w:p>
      <w:r>
        <w:rPr>
          <w:b/>
          <w:u w:val="single"/>
        </w:rPr>
        <w:t xml:space="preserve">248145</w:t>
      </w:r>
    </w:p>
    <w:p>
      <w:r>
        <w:t xml:space="preserve">Saat ilmaisen kantokassin minkä tahansa ostoksen yhteydessä @Anthropologieissa tänä viikonloppuna Brent Cross PLUS -sovelluksella! Varastot ovat rajalliset, joten ole nopea! #Your5</w:t>
      </w:r>
    </w:p>
    <w:p>
      <w:r>
        <w:rPr>
          <w:b/>
          <w:u w:val="single"/>
        </w:rPr>
        <w:t xml:space="preserve">248146</w:t>
      </w:r>
    </w:p>
    <w:p>
      <w:r>
        <w:t xml:space="preserve">Toinen kuva Justin Bieberistä backstagella Make-A-Wish -fanin kanssa #PurposeTour-keikalla Rio de Janeirossa, Brasiliassa. (29. maaliskuuta) https://t.co/1MlhCkk0Uw</w:t>
      </w:r>
    </w:p>
    <w:p>
      <w:r>
        <w:rPr>
          <w:b/>
          <w:u w:val="single"/>
        </w:rPr>
        <w:t xml:space="preserve">248147</w:t>
      </w:r>
    </w:p>
    <w:p>
      <w:r>
        <w:t xml:space="preserve">Klikkaa antaaksesi @ Eläinten pelastussivusto https://t.co/qG1MBu09KI via @po_st</w:t>
        <w:br/>
        <w:t xml:space="preserve">Klikkaa kaikilla sivustoilla, kuten joka päivä!</w:t>
      </w:r>
    </w:p>
    <w:p>
      <w:r>
        <w:rPr>
          <w:b/>
          <w:u w:val="single"/>
        </w:rPr>
        <w:t xml:space="preserve">248148</w:t>
      </w:r>
    </w:p>
    <w:p>
      <w:r>
        <w:t xml:space="preserve">3 Shades of Gay. Queerlenker Messe Clubstand Techno Classica 2017. Halle 13 Stand 103... https://t.co/a5Ww0cQlir</w:t>
      </w:r>
    </w:p>
    <w:p>
      <w:r>
        <w:rPr>
          <w:b/>
          <w:u w:val="single"/>
        </w:rPr>
        <w:t xml:space="preserve">248149</w:t>
      </w:r>
    </w:p>
    <w:p>
      <w:r>
        <w:t xml:space="preserve">Isäni kutsui minua juuri valehtelijaksi, koska hän ei uskonut, että uudessa Charlie ja suklaatehdas -elokuvassa Willy Wonkan isä on hammaslääkäri.</w:t>
      </w:r>
    </w:p>
    <w:p>
      <w:r>
        <w:rPr>
          <w:b/>
          <w:u w:val="single"/>
        </w:rPr>
        <w:t xml:space="preserve">248150</w:t>
      </w:r>
    </w:p>
    <w:p>
      <w:r>
        <w:t xml:space="preserve">Tässä on julkaisemani artikkeli.  Haluaisin teidän kaikkien lukevan sen ja jättävän lyhyen kommentin.  Olen utelias... https://t.co/IqjDGzKUdT ...</w:t>
      </w:r>
    </w:p>
    <w:p>
      <w:r>
        <w:rPr>
          <w:b/>
          <w:u w:val="single"/>
        </w:rPr>
        <w:t xml:space="preserve">248151</w:t>
      </w:r>
    </w:p>
    <w:p>
      <w:r>
        <w:t xml:space="preserve">Miten en minä ja minä voitin juuri sinut tässä väittelyssä 😂 te ette vain halua kohdata totuutta te pelkäätte sanoa LeBron parempi kuin Kobe https://t.co/GqkLf6rDQu</w:t>
      </w:r>
    </w:p>
    <w:p>
      <w:r>
        <w:rPr>
          <w:b/>
          <w:u w:val="single"/>
        </w:rPr>
        <w:t xml:space="preserve">248152</w:t>
      </w:r>
    </w:p>
    <w:p>
      <w:r>
        <w:t xml:space="preserve">@PeaceToTheKing @LaxativeLopez @JSMNE___ Sivuhuomautus, Tokyo Ghoul pyörii nyt Toonamilla ja sain oivalluksen: Laitoin teidät niin mahtaviin animeihin jo paljon ennen kuin ne alkoivat USA:ssa 😄.</w:t>
      </w:r>
    </w:p>
    <w:p>
      <w:r>
        <w:rPr>
          <w:b/>
          <w:u w:val="single"/>
        </w:rPr>
        <w:t xml:space="preserve">248153</w:t>
      </w:r>
    </w:p>
    <w:p>
      <w:r>
        <w:t xml:space="preserve">@realDonaldTrump Näyttää siltä, että harjoittelet uraa varten @infowarsin kanssa sen jälkeen, kun sinut on poistettu virastasi.</w:t>
      </w:r>
    </w:p>
    <w:p>
      <w:r>
        <w:rPr>
          <w:b/>
          <w:u w:val="single"/>
        </w:rPr>
        <w:t xml:space="preserve">248154</w:t>
      </w:r>
    </w:p>
    <w:p>
      <w:r>
        <w:t xml:space="preserve">[Blogi] Vapaaehtoistyö edullisessa yksityiskoulussa sai minut tuntemaan itseni siunatuksi. Siksi sinunkin pitäisi tehdä niin | Neeha https://t.co/4hzzkruFBV https://t.co/IIbl8CPtda https://t.co/IIbl8CPtda</w:t>
      </w:r>
    </w:p>
    <w:p>
      <w:r>
        <w:rPr>
          <w:b/>
          <w:u w:val="single"/>
        </w:rPr>
        <w:t xml:space="preserve">248155</w:t>
      </w:r>
    </w:p>
    <w:p>
      <w:r>
        <w:t xml:space="preserve">Solitaire Pyöreä Natual Blue Sapphire ääretön Knot riipus 925 hopea 18" ketju https://t.co/JeKtLj8yIa https://t.co/LEFYQM6qgA</w:t>
      </w:r>
    </w:p>
    <w:p>
      <w:r>
        <w:rPr>
          <w:b/>
          <w:u w:val="single"/>
        </w:rPr>
        <w:t xml:space="preserve">248156</w:t>
      </w:r>
    </w:p>
    <w:p>
      <w:r>
        <w:t xml:space="preserve">Päivän otsikko?</w:t>
        <w:br/>
        <w:t xml:space="preserve"> " Miksi kutsutaan juustosta tehtyä #Beyonce-patsasta? Brie-Once, obvi" https://t.co/uzH4KW4Jmy https://t.co/uajIiHQqOS https://t.co/uajIiHQqOS</w:t>
      </w:r>
    </w:p>
    <w:p>
      <w:r>
        <w:rPr>
          <w:b/>
          <w:u w:val="single"/>
        </w:rPr>
        <w:t xml:space="preserve">248157</w:t>
      </w:r>
    </w:p>
    <w:p>
      <w:r>
        <w:t xml:space="preserve">Itsearvostuksen kysymykset astuvat esiin varjoista, jos törmäät... Lisää Oinas https://t.co/ugkFaF0uCx</w:t>
      </w:r>
    </w:p>
    <w:p>
      <w:r>
        <w:rPr>
          <w:b/>
          <w:u w:val="single"/>
        </w:rPr>
        <w:t xml:space="preserve">248158</w:t>
      </w:r>
    </w:p>
    <w:p>
      <w:r>
        <w:t xml:space="preserve">Panera poisti BBQ-kanasalaatin ruokalistaltaan, ehkä se oli vain liian herkullinen???? Smh</w:t>
      </w:r>
    </w:p>
    <w:p>
      <w:r>
        <w:rPr>
          <w:b/>
          <w:u w:val="single"/>
        </w:rPr>
        <w:t xml:space="preserve">248159</w:t>
      </w:r>
    </w:p>
    <w:p>
      <w:r>
        <w:t xml:space="preserve">Bambu Rangers - keihäänkärkenä kestävässä hallinnassa - Jakarta Post https://t.co/qN4fm4F4n7 #bangli #balitoday</w:t>
      </w:r>
    </w:p>
    <w:p>
      <w:r>
        <w:rPr>
          <w:b/>
          <w:u w:val="single"/>
        </w:rPr>
        <w:t xml:space="preserve">248160</w:t>
      </w:r>
    </w:p>
    <w:p>
      <w:r>
        <w:t xml:space="preserve">Juuri saapunut! Olemme hiljattain lisänneet varastoon vuoden 2013 Ford Mustangin.</w:t>
        <w:t xml:space="preserve">Tutustu siihen:</w:t>
        <w:br/>
        <w:t xml:space="preserve">https://t.co/dcAumUeyWz</w:t>
      </w:r>
    </w:p>
    <w:p>
      <w:r>
        <w:rPr>
          <w:b/>
          <w:u w:val="single"/>
        </w:rPr>
        <w:t xml:space="preserve">248161</w:t>
      </w:r>
    </w:p>
    <w:p>
      <w:r>
        <w:t xml:space="preserve">Paitsi että meillä on hänen tapauksessaan video. Se ei ole valeuutinen, jos meillä on leikkaamaton video hänen tunnustuksestaan. https://t.co/OEzygtNh8Z.</w:t>
      </w:r>
    </w:p>
    <w:p>
      <w:r>
        <w:rPr>
          <w:b/>
          <w:u w:val="single"/>
        </w:rPr>
        <w:t xml:space="preserve">248162</w:t>
      </w:r>
    </w:p>
    <w:p>
      <w:r>
        <w:t xml:space="preserve">Tämä on tilaisuutesi tuoda jotain kotiin.</w:t>
        <w:t xml:space="preserve">tarvitsee vain osallistua tähän yksinkertaiseen haasteeseen 😁🙏🏾</w:t>
        <w:br/>
        <w:t xml:space="preserve">#Claflin_RYS17 https://t.co/vt82EXa4Fl</w:t>
      </w:r>
    </w:p>
    <w:p>
      <w:r>
        <w:rPr>
          <w:b/>
          <w:u w:val="single"/>
        </w:rPr>
        <w:t xml:space="preserve">248163</w:t>
      </w:r>
    </w:p>
    <w:p>
      <w:r>
        <w:t xml:space="preserve">Löytyi transponderi etana!</w:t>
        <w:br/>
        <w:t xml:space="preserve">Kuvia noista Spooky guys at Thriller Bark!</w:t>
        <w:br/>
        <w:t xml:space="preserve">https://t.co/WjBU6WUAth #TreCru https://t.co/0NQSgXHKkc https://t.co/WjBU6WUAth #TreCru https://t.co/0NQSgXHKkc</w:t>
      </w:r>
    </w:p>
    <w:p>
      <w:r>
        <w:rPr>
          <w:b/>
          <w:u w:val="single"/>
        </w:rPr>
        <w:t xml:space="preserve">248164</w:t>
      </w:r>
    </w:p>
    <w:p>
      <w:r>
        <w:t xml:space="preserve">Tutustu https://t.co/ODIPXRdyAo $ 39,95 STAINLESS STEEL FRENCH COFFEE PRESS Double Wall Vacume Insul #newyork @ebay https://t.co/pxheA5O7Ao</w:t>
      </w:r>
    </w:p>
    <w:p>
      <w:r>
        <w:rPr>
          <w:b/>
          <w:u w:val="single"/>
        </w:rPr>
        <w:t xml:space="preserve">248165</w:t>
      </w:r>
    </w:p>
    <w:p>
      <w:r>
        <w:t xml:space="preserve">Elämän ainoa päämäärä on olla sitä, mitä olemme, ja tulla siksi, mitä pystymme tulemaan.</w:t>
        <w:br/>
        <w:t xml:space="preserve"> #DTBYStillTheOne</w:t>
      </w:r>
    </w:p>
    <w:p>
      <w:r>
        <w:rPr>
          <w:b/>
          <w:u w:val="single"/>
        </w:rPr>
        <w:t xml:space="preserve">248166</w:t>
      </w:r>
    </w:p>
    <w:p>
      <w:r>
        <w:t xml:space="preserve">Allekirjoita vetoomus! Vaadi, että @MayorBowser rahoittaa täysimääräisesti lain, joka hyväksyttiin yksimielisesti ja joka parantaa DC:n asukkaiden turvallisuutta. https://t.co/AUUK9fV5ZT.</w:t>
      </w:r>
    </w:p>
    <w:p>
      <w:r>
        <w:rPr>
          <w:b/>
          <w:u w:val="single"/>
        </w:rPr>
        <w:t xml:space="preserve">248167</w:t>
      </w:r>
    </w:p>
    <w:p>
      <w:r>
        <w:t xml:space="preserve">Työskentelen c64-sivuprojektin parissa, mutta mitään ei ole vielä näytettävää, joten kirjoitin sen sijaan käytetyistä kehitystyökaluista https://t.co/zTfUruEH2H</w:t>
      </w:r>
    </w:p>
    <w:p>
      <w:r>
        <w:rPr>
          <w:b/>
          <w:u w:val="single"/>
        </w:rPr>
        <w:t xml:space="preserve">248168</w:t>
      </w:r>
    </w:p>
    <w:p>
      <w:r>
        <w:t xml:space="preserve">Vaimoni pitää @JDMorgania edelleen Papa Winchesterinä. Hänen katsomisensa Neganina @WalkingDead_AMC:ssä sai hänet sekoamaan!</w:t>
      </w:r>
    </w:p>
    <w:p>
      <w:r>
        <w:rPr>
          <w:b/>
          <w:u w:val="single"/>
        </w:rPr>
        <w:t xml:space="preserve">248169</w:t>
      </w:r>
    </w:p>
    <w:p>
      <w:r>
        <w:t xml:space="preserve">Nopea yhteenveto Rob Phenicien 2 päivän työjaksosta Northern Iowan apuvalmentajana: https://t.co/sAGGfEjKQO</w:t>
      </w:r>
    </w:p>
    <w:p>
      <w:r>
        <w:rPr>
          <w:b/>
          <w:u w:val="single"/>
        </w:rPr>
        <w:t xml:space="preserve">248170</w:t>
      </w:r>
    </w:p>
    <w:p>
      <w:r>
        <w:t xml:space="preserve">@particle_p @txvoodoo Oletan, että se oli joko Elizabeth tai hänen äskettäin leskeksi jäänyt äitinsä, joka oli kyllästynyt hänen itsekeskeiseen paskanjauhantaansa.</w:t>
      </w:r>
    </w:p>
    <w:p>
      <w:r>
        <w:rPr>
          <w:b/>
          <w:u w:val="single"/>
        </w:rPr>
        <w:t xml:space="preserve">248171</w:t>
      </w:r>
    </w:p>
    <w:p>
      <w:r>
        <w:t xml:space="preserve">Tämä kiiltävä hopeanvärinen Nike Cortez tehtiin yksinomaan naisille @ https://t.co/gr3hABOnL7 https://t.co/FllbbGTYR7</w:t>
      </w:r>
    </w:p>
    <w:p>
      <w:r>
        <w:rPr>
          <w:b/>
          <w:u w:val="single"/>
        </w:rPr>
        <w:t xml:space="preserve">248172</w:t>
      </w:r>
    </w:p>
    <w:p>
      <w:r>
        <w:t xml:space="preserve">A2. Molemmat.  Olemme kaikki vastuussa siitä, että puhumme toisillemme ja opimme toisistamme. Ensimmäisen askeleen ottaminen on vaikeaa, mutta välttämätöntä #WMWP.</w:t>
      </w:r>
    </w:p>
    <w:p>
      <w:r>
        <w:rPr>
          <w:b/>
          <w:u w:val="single"/>
        </w:rPr>
        <w:t xml:space="preserve">248173</w:t>
      </w:r>
    </w:p>
    <w:p>
      <w:r>
        <w:t xml:space="preserve">Outcome #bias</w:t>
        <w:br/>
        <w:t xml:space="preserve">Taipumus arvioida päätöstä sen lopputuloksen perusteella sen sijaan, että se perustuisi päätöksen laatuun päätöksentekohetkellä.</w:t>
      </w:r>
    </w:p>
    <w:p>
      <w:r>
        <w:rPr>
          <w:b/>
          <w:u w:val="single"/>
        </w:rPr>
        <w:t xml:space="preserve">248174</w:t>
      </w:r>
    </w:p>
    <w:p>
      <w:r>
        <w:t xml:space="preserve">Sassy Grow Up Cup - Sininen - 12 Oz https://t.co/Ox1Apb90LQ #vauvatuote #sassy https://t.co/Ox1Apb90LQ</w:t>
      </w:r>
    </w:p>
    <w:p>
      <w:r>
        <w:rPr>
          <w:b/>
          <w:u w:val="single"/>
        </w:rPr>
        <w:t xml:space="preserve">248175</w:t>
      </w:r>
    </w:p>
    <w:p>
      <w:r>
        <w:t xml:space="preserve">The Cover -lehden huhtikuun numero Kemi Adetiban kanssa. Käy osoitteessa https://t.co/2BV0TaSkXG accelerate_tv,... https://t.co/asBA6LbQZH...</w:t>
      </w:r>
    </w:p>
    <w:p>
      <w:r>
        <w:rPr>
          <w:b/>
          <w:u w:val="single"/>
        </w:rPr>
        <w:t xml:space="preserve">248176</w:t>
      </w:r>
    </w:p>
    <w:p>
      <w:r>
        <w:t xml:space="preserve">@DimmedSerenade - Hän oli turhaa tilaa, nyt hän on petturi. Hän ei tarvitse ketään huolehtimaan itsestään, nyt kun hän teki päätöksensä Nohrin puolelle. -</w:t>
      </w:r>
    </w:p>
    <w:p>
      <w:r>
        <w:rPr>
          <w:b/>
          <w:u w:val="single"/>
        </w:rPr>
        <w:t xml:space="preserve">248177</w:t>
      </w:r>
    </w:p>
    <w:p>
      <w:r>
        <w:t xml:space="preserve">#NationalDoctorsDay Älköön lääkärilläsi ikinä olisi flashbackiä #kauhu @PromoteHorror @skooal https://t.co/5OcAHsqh5q https://t.co/HCXym7ERxc</w:t>
      </w:r>
    </w:p>
    <w:p>
      <w:r>
        <w:rPr>
          <w:b/>
          <w:u w:val="single"/>
        </w:rPr>
        <w:t xml:space="preserve">248178</w:t>
      </w:r>
    </w:p>
    <w:p>
      <w:r>
        <w:t xml:space="preserve">Haluatko olla tuottavampi? Sit Next to Someone Who Is https://t.co/IgVFMoH2fw via @HarvardBiz https://t.co/eqdUHml4G6 https://t.co/eqdUHml4G6</w:t>
      </w:r>
    </w:p>
    <w:p>
      <w:r>
        <w:rPr>
          <w:b/>
          <w:u w:val="single"/>
        </w:rPr>
        <w:t xml:space="preserve">248179</w:t>
      </w:r>
    </w:p>
    <w:p>
      <w:r>
        <w:t xml:space="preserve">@lesliedavison @108maestrareed Kyllä! Loving CI Movie slides: https://t.co/AS1dfAeftS Also, love @senorwooly embedded readings / sldshws w/ images for compelling input.</w:t>
      </w:r>
    </w:p>
    <w:p>
      <w:r>
        <w:rPr>
          <w:b/>
          <w:u w:val="single"/>
        </w:rPr>
        <w:t xml:space="preserve">248180</w:t>
      </w:r>
    </w:p>
    <w:p>
      <w:r>
        <w:t xml:space="preserve">Pahoittelut 2 pelleä 4 kutsuu TrumpCo "pelleiksi". Clowns r funny &amp;; serve purpose; @realDonaldTrump accidental clown 4 stupidity &amp;; incompetence.</w:t>
      </w:r>
    </w:p>
    <w:p>
      <w:r>
        <w:rPr>
          <w:b/>
          <w:u w:val="single"/>
        </w:rPr>
        <w:t xml:space="preserve">248181</w:t>
      </w:r>
    </w:p>
    <w:p>
      <w:r>
        <w:t xml:space="preserve">Tianna Gregory, #ChicaDelDia #Jueves 6 de #Abril 2017 https://t.co/cFaHz7X4Kt (via Twitter https://t.co/TsPn1gSp0u) https://t.co/NCWtIiEIvc</w:t>
      </w:r>
    </w:p>
    <w:p>
      <w:r>
        <w:rPr>
          <w:b/>
          <w:u w:val="single"/>
        </w:rPr>
        <w:t xml:space="preserve">248182</w:t>
      </w:r>
    </w:p>
    <w:p>
      <w:r>
        <w:t xml:space="preserve">343i-silmukka:</w:t>
        <w:br/>
        <w:br/>
        <w:t xml:space="preserve"> 1.</w:t>
        <w:t xml:space="preserve">Älä korjaa vikaa</w:t>
        <w:br/>
        <w:t xml:space="preserve">2.</w:t>
        <w:t xml:space="preserve">Sano, että olet tiennyt siitä pitkään</w:t>
        <w:br/>
        <w:t xml:space="preserve">3.</w:t>
        <w:t xml:space="preserve">Yritä korjata se, mutta epäonnistut pahasti</w:t>
        <w:br/>
        <w:t xml:space="preserve">4. ..........</w:t>
        <w:br/>
        <w:t xml:space="preserve"> 5: Voitto</w:t>
      </w:r>
    </w:p>
    <w:p>
      <w:r>
        <w:rPr>
          <w:b/>
          <w:u w:val="single"/>
        </w:rPr>
        <w:t xml:space="preserve">248183</w:t>
      </w:r>
    </w:p>
    <w:p>
      <w:r>
        <w:t xml:space="preserve">@Omega_Deez @SOUTHBOUND110 @QuantumBreak @SunsetOverdrive Meidän on tavattava xboxilla. Haluan pyörittää toista dedikoitua palvelinta kaikille. Olisi hauskaa.</w:t>
      </w:r>
    </w:p>
    <w:p>
      <w:r>
        <w:rPr>
          <w:b/>
          <w:u w:val="single"/>
        </w:rPr>
        <w:t xml:space="preserve">248184</w:t>
      </w:r>
    </w:p>
    <w:p>
      <w:r>
        <w:t xml:space="preserve">Kanadan öljyhiekan hiilijalanjälki on luultua suurempi | InsideClimate News https://t.co/jwDQTHpeYL #cdnpoli</w:t>
      </w:r>
    </w:p>
    <w:p>
      <w:r>
        <w:rPr>
          <w:b/>
          <w:u w:val="single"/>
        </w:rPr>
        <w:t xml:space="preserve">248185</w:t>
      </w:r>
    </w:p>
    <w:p>
      <w:r>
        <w:t xml:space="preserve">GWB:n Trump-kommentit ja hänen öljyvärimaalauksensa ovat saaneet minut pitämään hänestä paljon enemmän, hänellä on vähän Texas Swagia! https://t.co/Em9R106btb</w:t>
      </w:r>
    </w:p>
    <w:p>
      <w:r>
        <w:rPr>
          <w:b/>
          <w:u w:val="single"/>
        </w:rPr>
        <w:t xml:space="preserve">248186</w:t>
      </w:r>
    </w:p>
    <w:p>
      <w:r>
        <w:t xml:space="preserve">en rehellisesti sanottuna tiedä miksi laitan herätyskellon, koska Jerome herättää minut joka aamu ennen kuin se edes soi😒😂.</w:t>
      </w:r>
    </w:p>
    <w:p>
      <w:r>
        <w:rPr>
          <w:b/>
          <w:u w:val="single"/>
        </w:rPr>
        <w:t xml:space="preserve">248187</w:t>
      </w:r>
    </w:p>
    <w:p>
      <w:r>
        <w:t xml:space="preserve">Jurgen Klopp kyseenalaistaa Englannin ystävyysottelut Valioliigan sisäänajon aikana https://t.co/0YtdKmB8Zt https://t.co/JqrLcyLkL7 https://t.co/JqrLcyLkL7</w:t>
      </w:r>
    </w:p>
    <w:p>
      <w:r>
        <w:rPr>
          <w:b/>
          <w:u w:val="single"/>
        </w:rPr>
        <w:t xml:space="preserve">248188</w:t>
      </w:r>
    </w:p>
    <w:p>
      <w:r>
        <w:t xml:space="preserve">Löytyi transponderi etana!</w:t>
        <w:br/>
        <w:t xml:space="preserve">Kuvia merirosvokeisarinna Boa Hancockista!</w:t>
        <w:br/>
        <w:t xml:space="preserve">https://t.co/XUWLwBQaSY #TreCru https://t.co/cSC5tSVhqT</w:t>
      </w:r>
    </w:p>
    <w:p>
      <w:r>
        <w:rPr>
          <w:b/>
          <w:u w:val="single"/>
        </w:rPr>
        <w:t xml:space="preserve">248189</w:t>
      </w:r>
    </w:p>
    <w:p>
      <w:r>
        <w:t xml:space="preserve">@bradhoylman Meidän on käytävä avointa keskustelua myös muista asioista, kuten S3040:stä, kun talousarvio on saatu valmiiksi. Lue "Gag order to go" https://t.co/w43XOcAiHx https://t.co/CfYgr6kAbt https://t.co/CfYgr6kAbt</w:t>
      </w:r>
    </w:p>
    <w:p>
      <w:r>
        <w:rPr>
          <w:b/>
          <w:u w:val="single"/>
        </w:rPr>
        <w:t xml:space="preserve">248190</w:t>
      </w:r>
    </w:p>
    <w:p>
      <w:r>
        <w:t xml:space="preserve">Juuri toimitettu tarkistettavaksi ModernSky A&amp;amp;R-tiimille! Älä lähetä, yritämme saada allekirjoitusta!... https://t.co/ay1Lh2IuwV...</w:t>
      </w:r>
    </w:p>
    <w:p>
      <w:r>
        <w:rPr>
          <w:b/>
          <w:u w:val="single"/>
        </w:rPr>
        <w:t xml:space="preserve">248191</w:t>
      </w:r>
    </w:p>
    <w:p>
      <w:r>
        <w:t xml:space="preserve">Älä koskaan usko kuten tämä GIF koska se ei tule tapahtumaan, sen sijaan jotain hauskaa tapahtuu Wid You !!Still I Am Not Pranked #aprilfoolsday https://t.co/D5FI4oyT3T</w:t>
      </w:r>
    </w:p>
    <w:p>
      <w:r>
        <w:rPr>
          <w:b/>
          <w:u w:val="single"/>
        </w:rPr>
        <w:t xml:space="preserve">248192</w:t>
      </w:r>
    </w:p>
    <w:p>
      <w:r>
        <w:t xml:space="preserve">@BullCityBeard se oli hidas lopussa ja voit kertoa, että he painoivat aikaa, mutta rehellisesti sanottuna se oli yksi paremmista, joita olen katsonut.</w:t>
      </w:r>
    </w:p>
    <w:p>
      <w:r>
        <w:rPr>
          <w:b/>
          <w:u w:val="single"/>
        </w:rPr>
        <w:t xml:space="preserve">248193</w:t>
      </w:r>
    </w:p>
    <w:p>
      <w:r>
        <w:t xml:space="preserve">@jesslynnrose Minun olisi pitänyt tehdä se tyhjästä. Miten voin ohittaa tyylitiedoston vaihtaakseni otsikon valkoiseksi!? Se tekee minut hulluksi!</w:t>
      </w:r>
    </w:p>
    <w:p>
      <w:r>
        <w:rPr>
          <w:b/>
          <w:u w:val="single"/>
        </w:rPr>
        <w:t xml:space="preserve">248194</w:t>
      </w:r>
    </w:p>
    <w:p>
      <w:r>
        <w:t xml:space="preserve">Meidän keijupuutarhamme kehittyvät hienosti! #keijupuutarha #keijupuutarha #keijupuutarha #disneykeijut... https://t.co/9ArnlwePEl...</w:t>
      </w:r>
    </w:p>
    <w:p>
      <w:r>
        <w:rPr>
          <w:b/>
          <w:u w:val="single"/>
        </w:rPr>
        <w:t xml:space="preserve">248195</w:t>
      </w:r>
    </w:p>
    <w:p>
      <w:r>
        <w:t xml:space="preserve">Wendover Nugget Hotel and Casino tarjoaa Wendoverin ainoan pelihallin, joka sijaitsee kellarikerroksessa. #casino #Wendover https://t.co/5HCPU8emmO</w:t>
      </w:r>
    </w:p>
    <w:p>
      <w:r>
        <w:rPr>
          <w:b/>
          <w:u w:val="single"/>
        </w:rPr>
        <w:t xml:space="preserve">248196</w:t>
      </w:r>
    </w:p>
    <w:p>
      <w:r>
        <w:t xml:space="preserve">@elohimmusic banger "Skinny Legs" on meidät valmiina hänen setin @coachella ensi viikolla! 🔊🔊🔊 https://t.co/Rnmx9KnZfS</w:t>
      </w:r>
    </w:p>
    <w:p>
      <w:r>
        <w:rPr>
          <w:b/>
          <w:u w:val="single"/>
        </w:rPr>
        <w:t xml:space="preserve">248197</w:t>
      </w:r>
    </w:p>
    <w:p>
      <w:r>
        <w:t xml:space="preserve">***Uutiset:</w:t>
        <w:t xml:space="preserve">'Somersault' : uuden albumin julkistus Beach Fossilsilta***</w:t>
        <w:br/>
        <w:t xml:space="preserve">https://t.co/XiGRSjVsBP.../ https://t.co/L4ReFSMDek https://t.co/L4ReFSMDek</w:t>
      </w:r>
    </w:p>
    <w:p>
      <w:r>
        <w:rPr>
          <w:b/>
          <w:u w:val="single"/>
        </w:rPr>
        <w:t xml:space="preserve">248198</w:t>
      </w:r>
    </w:p>
    <w:p>
      <w:r>
        <w:t xml:space="preserve">Sinä loistat työpaikalla "ole nöyrä" ja ole iloinen, että sinulla on työtä. Näytät kuin 2 snaps &amp;amp; ravistaa kun ulos "olla nöyrä" se on meikki</w:t>
      </w:r>
    </w:p>
    <w:p>
      <w:r>
        <w:rPr>
          <w:b/>
          <w:u w:val="single"/>
        </w:rPr>
        <w:t xml:space="preserve">248199</w:t>
      </w:r>
    </w:p>
    <w:p>
      <w:r>
        <w:t xml:space="preserve">Joten Attack on Titanin toinen kausi on ilmeisesti ilmestynyt ja tiedän, että minun täytyy katsoa se, mutta kaikkien reaktiot saavat minut nauramaan.</w:t>
      </w:r>
    </w:p>
    <w:p>
      <w:r>
        <w:rPr>
          <w:b/>
          <w:u w:val="single"/>
        </w:rPr>
        <w:t xml:space="preserve">248200</w:t>
      </w:r>
    </w:p>
    <w:p>
      <w:r>
        <w:t xml:space="preserve">#FridayFeeling aloitti juuri trenditrendin 72777 twiitillä. Lisää trendejä osoitteessa https://t.co/6AyDQDZQ89 #trndnl</w:t>
      </w:r>
    </w:p>
    <w:p>
      <w:r>
        <w:rPr>
          <w:b/>
          <w:u w:val="single"/>
        </w:rPr>
        <w:t xml:space="preserve">248201</w:t>
      </w:r>
    </w:p>
    <w:p>
      <w:r>
        <w:t xml:space="preserve">Hehkuva pimeässä Hercules rikkoutumaton RC-helikopterin korvaava kuomu https://t.co/KMAQWQvXiq #hobbytron https://t.co/XQd0wqNmaz #hobbytron https://t.co/XQd0wqNmaz</w:t>
      </w:r>
    </w:p>
    <w:p>
      <w:r>
        <w:rPr>
          <w:b/>
          <w:u w:val="single"/>
        </w:rPr>
        <w:t xml:space="preserve">248202</w:t>
      </w:r>
    </w:p>
    <w:p>
      <w:r>
        <w:t xml:space="preserve">@zimmy1998 olen huolissani siitä, että kaikki tämä Venäjää koskeva meteli voi päätyä laittamaan Trumpin epävarmaan tilanteeseen ilman kaikkia työkaluja, joita hän tarvitsee siihen, mitä</w:t>
      </w:r>
    </w:p>
    <w:p>
      <w:r>
        <w:rPr>
          <w:b/>
          <w:u w:val="single"/>
        </w:rPr>
        <w:t xml:space="preserve">248203</w:t>
      </w:r>
    </w:p>
    <w:p>
      <w:r>
        <w:t xml:space="preserve">Hei ystävät, nyt kun minulla on internet, toivoin, että kaikki voisivat linkittää minut blogeihinsa, jotta voin seurata teitä kaikkia &amp;amp; pysyä ajan tasalla, kiitos ❤.</w:t>
      </w:r>
    </w:p>
    <w:p>
      <w:r>
        <w:rPr>
          <w:b/>
          <w:u w:val="single"/>
        </w:rPr>
        <w:t xml:space="preserve">248204</w:t>
      </w:r>
    </w:p>
    <w:p>
      <w:r>
        <w:t xml:space="preserve">Minulla on nouseva seuraajakuvaaja! 3 uutta seuraajaa viimeisen viikon aikana. Katso tilastosi täältä https://t.co/ps83qNDNhT</w:t>
      </w:r>
    </w:p>
    <w:p>
      <w:r>
        <w:rPr>
          <w:b/>
          <w:u w:val="single"/>
        </w:rPr>
        <w:t xml:space="preserve">248205</w:t>
      </w:r>
    </w:p>
    <w:p>
      <w:r>
        <w:t xml:space="preserve">@thandog_tee Hei thando gangala! Haluaisitko saada paremman keskittymisen, keskittymiskyvyn ja muistin?</w:t>
        <w:br/>
        <w:t xml:space="preserve"> Kokeile tätä tuotetta tänään! Myynnissä f</w:t>
      </w:r>
    </w:p>
    <w:p>
      <w:r>
        <w:rPr>
          <w:b/>
          <w:u w:val="single"/>
        </w:rPr>
        <w:t xml:space="preserve">248206</w:t>
      </w:r>
    </w:p>
    <w:p>
      <w:r>
        <w:t xml:space="preserve">Suuntaa Academic Buildingin huoneeseen 207 saadaksesi tietoa UConnin insinööriohjelmasta Avery Point 10:00-10:30</w:t>
      </w:r>
    </w:p>
    <w:p>
      <w:r>
        <w:rPr>
          <w:b/>
          <w:u w:val="single"/>
        </w:rPr>
        <w:t xml:space="preserve">248207</w:t>
      </w:r>
    </w:p>
    <w:p>
      <w:r>
        <w:t xml:space="preserve">kun flash-soittimesi lopettaa paskan soittamisen ja tiedät, että sinun täytyy tehdä töitä nyt? ei tule tapahtumaan, kulta.</w:t>
      </w:r>
    </w:p>
    <w:p>
      <w:r>
        <w:rPr>
          <w:b/>
          <w:u w:val="single"/>
        </w:rPr>
        <w:t xml:space="preserve">248208</w:t>
      </w:r>
    </w:p>
    <w:p>
      <w:r>
        <w:t xml:space="preserve">Lyftin koko yö valmis. Kukaan ei oksentanut. En kuollut. Se oli hyvä yö. Myös auringonnousu oli mahtava. On nukkumaanmenoaika. Buenos nachos.</w:t>
      </w:r>
    </w:p>
    <w:p>
      <w:r>
        <w:rPr>
          <w:b/>
          <w:u w:val="single"/>
        </w:rPr>
        <w:t xml:space="preserve">248209</w:t>
      </w:r>
    </w:p>
    <w:p>
      <w:r>
        <w:t xml:space="preserve">@kgtornquist @ClayTravis kaikki se voi olla, mikään siitä ei voi olla - sanon, että me kaikki keskustelemme edessämme olevista tiedoista, eikö niin?</w:t>
      </w:r>
    </w:p>
    <w:p>
      <w:r>
        <w:rPr>
          <w:b/>
          <w:u w:val="single"/>
        </w:rPr>
        <w:t xml:space="preserve">248210</w:t>
      </w:r>
    </w:p>
    <w:p>
      <w:r>
        <w:t xml:space="preserve">@tbfurman @leoniehaimson @cassiecreswell @Parents4Privacy @palan57 @CTULocal1 @ILRaiseYourHand @RahmEmanuel (Myös nyt, kun Rahm on julkaissut kaikkien aikojen huonoimman ja hyödyttömimmän "disconnected youth" -suunnitelman, se saa Arnen suunnitelman näyttämään paljon paremmalta 😳 https://t.co/WODJj6A1RT)</w:t>
      </w:r>
    </w:p>
    <w:p>
      <w:r>
        <w:rPr>
          <w:b/>
          <w:u w:val="single"/>
        </w:rPr>
        <w:t xml:space="preserve">248211</w:t>
      </w:r>
    </w:p>
    <w:p>
      <w:r>
        <w:t xml:space="preserve">Yhdysvaltojen ei tarvitse korjata muiden ongelmia. Meidän on kuitenkin päätettävä, missä menee raja ja milloin toimitaan.</w:t>
      </w:r>
    </w:p>
    <w:p>
      <w:r>
        <w:rPr>
          <w:b/>
          <w:u w:val="single"/>
        </w:rPr>
        <w:t xml:space="preserve">248212</w:t>
      </w:r>
    </w:p>
    <w:p>
      <w:r>
        <w:t xml:space="preserve">Trump laajentaa maahanmuuton valvontajärjestelmää, joka jo nyt rankaisee maahanmuuttajia ja tekee heistä haavoittuvia https://t.co/BIEy5GZnMK</w:t>
      </w:r>
    </w:p>
    <w:p>
      <w:r>
        <w:rPr>
          <w:b/>
          <w:u w:val="single"/>
        </w:rPr>
        <w:t xml:space="preserve">248213</w:t>
      </w:r>
    </w:p>
    <w:p>
      <w:r>
        <w:t xml:space="preserve">[UUTUUS] 24 tuntia kauniissa englantilaisessa #Yorkissa - https://t.co/0pUos4zsYK #Englanti #24hrGuide #matkabloggaaja #ttot #matkailu https://t.co/cEWjIkuku9</w:t>
      </w:r>
    </w:p>
    <w:p>
      <w:r>
        <w:rPr>
          <w:b/>
          <w:u w:val="single"/>
        </w:rPr>
        <w:t xml:space="preserve">248214</w:t>
      </w:r>
    </w:p>
    <w:p>
      <w:r>
        <w:t xml:space="preserve">loppuelämäni tavoitteena on puhua kaikille samalla tavalla kuin ezrah &amp;ampille; kasvini. https://t.co/1oQjO9GtDt</w:t>
      </w:r>
    </w:p>
    <w:p>
      <w:r>
        <w:rPr>
          <w:b/>
          <w:u w:val="single"/>
        </w:rPr>
        <w:t xml:space="preserve">248215</w:t>
      </w:r>
    </w:p>
    <w:p>
      <w:r>
        <w:t xml:space="preserve">#rl https://t.co/cHQkcux4e5 MAKASIH BANGET YA HUHU SINÄ OLET MINUN ELÄMÄNPELASTAJANI JUMALA SIUNAA SINUA RAKASTAN SINUA😭😭😭😭😭💘.</w:t>
      </w:r>
    </w:p>
    <w:p>
      <w:r>
        <w:rPr>
          <w:b/>
          <w:u w:val="single"/>
        </w:rPr>
        <w:t xml:space="preserve">248216</w:t>
      </w:r>
    </w:p>
    <w:p>
      <w:r>
        <w:t xml:space="preserve">Ei valehtele, painijoiden piirtäminen todella auttoi minua ymmärtämään, miten piirtää erilaisia vartalotyyppejä! &amp;lt;3 https://t.co/PIbJKwCCR9</w:t>
      </w:r>
    </w:p>
    <w:p>
      <w:r>
        <w:rPr>
          <w:b/>
          <w:u w:val="single"/>
        </w:rPr>
        <w:t xml:space="preserve">248217</w:t>
      </w:r>
    </w:p>
    <w:p>
      <w:r>
        <w:t xml:space="preserve">Kaunis georgialainen koti lapsen turvallisella kadulla. Uudistettu keittiö, jossa on keskisaareke, ... https://t.co/2zQz7twnGS https://t.co/ZSeOv2fCLs</w:t>
      </w:r>
    </w:p>
    <w:p>
      <w:r>
        <w:rPr>
          <w:b/>
          <w:u w:val="single"/>
        </w:rPr>
        <w:t xml:space="preserve">248218</w:t>
      </w:r>
    </w:p>
    <w:p>
      <w:r>
        <w:t xml:space="preserve">@AlecofWharf @doctorow se ei ole häpeällistä, tiedätkö? "black-facea" käytettiin kuvaamaan mustia ihmisiä tyhminä ja alempiarvoisina. tämä ei ole mitään sellaista.</w:t>
      </w:r>
    </w:p>
    <w:p>
      <w:r>
        <w:rPr>
          <w:b/>
          <w:u w:val="single"/>
        </w:rPr>
        <w:t xml:space="preserve">248219</w:t>
      </w:r>
    </w:p>
    <w:p>
      <w:r>
        <w:t xml:space="preserve">#SaudiArabia jatkaa alennettuja #öljytoimituksia #Egyptiin</w:t>
        <w:br/>
        <w:t xml:space="preserve">https://t.co/PY6hfqhqNo https://t.co/EZNlRpVuE0 https://t.co/EZNlRpVuE0</w:t>
      </w:r>
    </w:p>
    <w:p>
      <w:r>
        <w:rPr>
          <w:b/>
          <w:u w:val="single"/>
        </w:rPr>
        <w:t xml:space="preserve">248220</w:t>
      </w:r>
    </w:p>
    <w:p>
      <w:r>
        <w:t xml:space="preserve">Siistiä! 7X päivänvalo LED-seinäkiinnitys valaistu meikkipeili lukittavalla imulla ★★★★: https://t.co/dpRUDltoJI https://t.co/wpSYM45qJU</w:t>
      </w:r>
    </w:p>
    <w:p>
      <w:r>
        <w:rPr>
          <w:b/>
          <w:u w:val="single"/>
        </w:rPr>
        <w:t xml:space="preserve">248221</w:t>
      </w:r>
    </w:p>
    <w:p>
      <w:r>
        <w:t xml:space="preserve">Hei ihmiset Amerikassa, #Venäjällä, #Japanissa jne. nauttikaa #elämästänne ja katsokaa elokuva ilmaiseksi: https://t.co/whGRWQqimg https://t.co/h5esU97ZDI</w:t>
      </w:r>
    </w:p>
    <w:p>
      <w:r>
        <w:rPr>
          <w:b/>
          <w:u w:val="single"/>
        </w:rPr>
        <w:t xml:space="preserve">248222</w:t>
      </w:r>
    </w:p>
    <w:p>
      <w:r>
        <w:t xml:space="preserve">Toinen Cranston Westin väite 2013.Naispuolinen jalkapallo-oppilas sanoi Pearsonin "läpsineen häntä takapuoleen". "Jälleen - laitettiin hänen kansioonsa, mutta ei ilmoitettu poliisille.</w:t>
      </w:r>
    </w:p>
    <w:p>
      <w:r>
        <w:rPr>
          <w:b/>
          <w:u w:val="single"/>
        </w:rPr>
        <w:t xml:space="preserve">248223</w:t>
      </w:r>
    </w:p>
    <w:p>
      <w:r>
        <w:t xml:space="preserve">@miss_mcinerney Vain maksut? Jos he ovat arvonlisäverovelvollisia, tee se kaikista liiketoimista. Jos vain palkkiot, tätä ei ole mietitty. @SchoolsWeek</w:t>
      </w:r>
    </w:p>
    <w:p>
      <w:r>
        <w:rPr>
          <w:b/>
          <w:u w:val="single"/>
        </w:rPr>
        <w:t xml:space="preserve">248224</w:t>
      </w:r>
    </w:p>
    <w:p>
      <w:r>
        <w:t xml:space="preserve">Tule tukemaan kouluamme vuotuisessa Fish Fry -tapahtumassa. Herkullista ruokaa ja viihdettä. Tarjoamme jopa Take Out. Nähdään tänään klo 4-7! https://t.co/aDj2FREYYm</w:t>
      </w:r>
    </w:p>
    <w:p>
      <w:r>
        <w:rPr>
          <w:b/>
          <w:u w:val="single"/>
        </w:rPr>
        <w:t xml:space="preserve">248225</w:t>
      </w:r>
    </w:p>
    <w:p>
      <w:r>
        <w:t xml:space="preserve">https://t.co/PurhgmIiWA @PhillyD Meillä on tosiasioihin perustuvia todisteita, joita meidän on levitettävä mahdollisimman laajasti. On aika taistella vastaan!</w:t>
      </w:r>
    </w:p>
    <w:p>
      <w:r>
        <w:rPr>
          <w:b/>
          <w:u w:val="single"/>
        </w:rPr>
        <w:t xml:space="preserve">248226</w:t>
      </w:r>
    </w:p>
    <w:p>
      <w:r>
        <w:t xml:space="preserve">Ratsastat yhä positiivisen energian aalloilla, ... Lisää syöpään https://t.co/GZaTtGRaEL</w:t>
      </w:r>
    </w:p>
    <w:p>
      <w:r>
        <w:rPr>
          <w:b/>
          <w:u w:val="single"/>
        </w:rPr>
        <w:t xml:space="preserve">248227</w:t>
      </w:r>
    </w:p>
    <w:p>
      <w:r>
        <w:t xml:space="preserve">Glasgow ei saavuttanut omia saastetavoitteitaan https://t.co/RO5vjxR5mI #Scotland https://t.co/vHUKDZq079</w:t>
      </w:r>
    </w:p>
    <w:p>
      <w:r>
        <w:rPr>
          <w:b/>
          <w:u w:val="single"/>
        </w:rPr>
        <w:t xml:space="preserve">248228</w:t>
      </w:r>
    </w:p>
    <w:p>
      <w:r>
        <w:t xml:space="preserve">@learning_pt @db_is_db @realitycheckind erittäin hyvä artikkeli dharampal by aravindan neelakandan - https://t.co/cwbBRUu5ST</w:t>
      </w:r>
    </w:p>
    <w:p>
      <w:r>
        <w:rPr>
          <w:b/>
          <w:u w:val="single"/>
        </w:rPr>
        <w:t xml:space="preserve">248229</w:t>
      </w:r>
    </w:p>
    <w:p>
      <w:r>
        <w:t xml:space="preserve">211th International Conference on Artificial Intelligence and Soft Computing (ICAISC) https://t.co/964YWhT0uN https://t.co/964YWhT0uN</w:t>
      </w:r>
    </w:p>
    <w:p>
      <w:r>
        <w:rPr>
          <w:b/>
          <w:u w:val="single"/>
        </w:rPr>
        <w:t xml:space="preserve">248230</w:t>
      </w:r>
    </w:p>
    <w:p>
      <w:r>
        <w:t xml:space="preserve">#Win @Plantronics #BackBeatFIT langattomat kuulokkeet Worth £ 109.99 kautta @Fitness4Mamas @Plantronics_UK #FitnessTuesday https://t.co/gimJcYcAvn https://t.co/gimJcYcAvn</w:t>
      </w:r>
    </w:p>
    <w:p>
      <w:r>
        <w:rPr>
          <w:b/>
          <w:u w:val="single"/>
        </w:rPr>
        <w:t xml:space="preserve">248231</w:t>
      </w:r>
    </w:p>
    <w:p>
      <w:r>
        <w:t xml:space="preserve">Administrator ja henkilökohtainen avustaja Lorache Consulting Limited - Avoimet työpaikat Nigeriassa https://t.co/NxOhxmjSxI</w:t>
      </w:r>
    </w:p>
    <w:p>
      <w:r>
        <w:rPr>
          <w:b/>
          <w:u w:val="single"/>
        </w:rPr>
        <w:t xml:space="preserve">248232</w:t>
      </w:r>
    </w:p>
    <w:p>
      <w:r>
        <w:t xml:space="preserve">[Vaporeon (M) (IV: 73%) klo 12:26:20 asti osoitteessa 19 Creek Rd https://t.co/0ZJJfcGfPR https://t.co/XCPujdb6er https://t.co/XCPujdb6er</w:t>
      </w:r>
    </w:p>
    <w:p>
      <w:r>
        <w:rPr>
          <w:b/>
          <w:u w:val="single"/>
        </w:rPr>
        <w:t xml:space="preserve">248233</w:t>
      </w:r>
    </w:p>
    <w:p>
      <w:r>
        <w:t xml:space="preserve">4 toimenpidettä, joiden avulla voit toipua murskatusta unelmasta #SEO https://t.co/atiMVA4mLC https://t.co/CxsRHXAimb</w:t>
      </w:r>
    </w:p>
    <w:p>
      <w:r>
        <w:rPr>
          <w:b/>
          <w:u w:val="single"/>
        </w:rPr>
        <w:t xml:space="preserve">248234</w:t>
      </w:r>
    </w:p>
    <w:p>
      <w:r>
        <w:t xml:space="preserve">Se on vaikeaa, ja luoja, nuori sotilaasi ei ole niin rohkea, mutta tarvitsee sinua. Tämä maailma on kotini, mutta maailman jätän sinulle.</w:t>
      </w:r>
    </w:p>
    <w:p>
      <w:r>
        <w:rPr>
          <w:b/>
          <w:u w:val="single"/>
        </w:rPr>
        <w:t xml:space="preserve">248235</w:t>
      </w:r>
    </w:p>
    <w:p>
      <w:r>
        <w:t xml:space="preserve">Hyvää syntymäpäivää miehelleni Mikeylle. TU tänä viikonloppuna vai mitä? Toivottavasti päiväsi oli mahtava &amp;amp; söit kakkua 🎉 https://t.co/TKkMUmVRQX https://t.co/TKkMUmVRQX.</w:t>
      </w:r>
    </w:p>
    <w:p>
      <w:r>
        <w:rPr>
          <w:b/>
          <w:u w:val="single"/>
        </w:rPr>
        <w:t xml:space="preserve">248236</w:t>
      </w:r>
    </w:p>
    <w:p>
      <w:r>
        <w:t xml:space="preserve">On hulvatonta, kun ihmiset, jotka eivät ole hauskoja eivätkä viehättäviä itse, menevät jonkun toisen perään ja sanovat, etteivät he ole viehättäviä.Ok.</w:t>
      </w:r>
    </w:p>
    <w:p>
      <w:r>
        <w:rPr>
          <w:b/>
          <w:u w:val="single"/>
        </w:rPr>
        <w:t xml:space="preserve">248237</w:t>
      </w:r>
    </w:p>
    <w:p>
      <w:r>
        <w:t xml:space="preserve">Haluan todella pitää LVP:stä, mutta hän ottaa jatkuvasti riskejä ja työntää asioita, joista hän tietää, että ne satuttavat. #RHOBH</w:t>
      </w:r>
    </w:p>
    <w:p>
      <w:r>
        <w:rPr>
          <w:b/>
          <w:u w:val="single"/>
        </w:rPr>
        <w:t xml:space="preserve">248238</w:t>
      </w:r>
    </w:p>
    <w:p>
      <w:r>
        <w:t xml:space="preserve">Herätys aikaisin ylös ja matka etelään hakemaan 12-kielinen Vox Phantom. Kiitos kaikille, jotka ovat tehneet sen mahdolliseksi!!!</w:t>
      </w:r>
    </w:p>
    <w:p>
      <w:r>
        <w:rPr>
          <w:b/>
          <w:u w:val="single"/>
        </w:rPr>
        <w:t xml:space="preserve">248239</w:t>
      </w:r>
    </w:p>
    <w:p>
      <w:r>
        <w:t xml:space="preserve">SOITA BRIAN PELLI NYT SAADA ILMAISEKSI VALITSEE ÄÄNITETTY VIESTI! 1-888-260-5630! Maanantaiaamun yksioikoiset vuorosanat https://t.co/9S8OftYVOk</w:t>
      </w:r>
    </w:p>
    <w:p>
      <w:r>
        <w:rPr>
          <w:b/>
          <w:u w:val="single"/>
        </w:rPr>
        <w:t xml:space="preserve">248240</w:t>
      </w:r>
    </w:p>
    <w:p>
      <w:r>
        <w:t xml:space="preserve">id haluaa kiittää kaikkia, jotka menivät tekemään nämä uudet kehykset täällä.... todella siunaus https://t.co/iyrfhQ6ZmK</w:t>
      </w:r>
    </w:p>
    <w:p>
      <w:r>
        <w:rPr>
          <w:b/>
          <w:u w:val="single"/>
        </w:rPr>
        <w:t xml:space="preserve">248241</w:t>
      </w:r>
    </w:p>
    <w:p>
      <w:r>
        <w:t xml:space="preserve">Muista, että kioski on nyt #auki joka päivä (#devon säästä riippuen!), ja siellä on valmiina kaikki täydelliset #rantapäivän herkut! https://t.co/X6o7zIGOAh https://t.co/rQowiSqq2J</w:t>
      </w:r>
    </w:p>
    <w:p>
      <w:r>
        <w:rPr>
          <w:b/>
          <w:u w:val="single"/>
        </w:rPr>
        <w:t xml:space="preserve">248242</w:t>
      </w:r>
    </w:p>
    <w:p>
      <w:r>
        <w:t xml:space="preserve">Työni alkavat todella ärsyttää minua, kun he laittavat minut 9 tunnin vuoroihin kysymättä edes, olenko käytettävissä😡😒.</w:t>
      </w:r>
    </w:p>
    <w:p>
      <w:r>
        <w:rPr>
          <w:b/>
          <w:u w:val="single"/>
        </w:rPr>
        <w:t xml:space="preserve">248243</w:t>
      </w:r>
    </w:p>
    <w:p>
      <w:r>
        <w:t xml:space="preserve">Ainakin opin jo varhain, että ihmiset ovat naurettavia. Yhtenä päivänä ihmiset puhuivat paskaa RuPaulista, joka on vain vanha, &amp;amp; vitun pioneeri.</w:t>
      </w:r>
    </w:p>
    <w:p>
      <w:r>
        <w:rPr>
          <w:b/>
          <w:u w:val="single"/>
        </w:rPr>
        <w:t xml:space="preserve">248244</w:t>
      </w:r>
    </w:p>
    <w:p>
      <w:r>
        <w:t xml:space="preserve">@TheMeltingPot Hieno ilta vietetty hienojen ystävien ja hyvän ruoan kanssa @angels_anon tukemiseksi #FondueEffect</w:t>
      </w:r>
    </w:p>
    <w:p>
      <w:r>
        <w:rPr>
          <w:b/>
          <w:u w:val="single"/>
        </w:rPr>
        <w:t xml:space="preserve">248245</w:t>
      </w:r>
    </w:p>
    <w:p>
      <w:r>
        <w:t xml:space="preserve">#matkailu #valokuvaus #maisema #Photography : Snoqualmie falls at midnight by markbowenfineart https://t.co/PwFXp1xlOI</w:t>
      </w:r>
    </w:p>
    <w:p>
      <w:r>
        <w:rPr>
          <w:b/>
          <w:u w:val="single"/>
        </w:rPr>
        <w:t xml:space="preserve">248246</w:t>
      </w:r>
    </w:p>
    <w:p>
      <w:r>
        <w:t xml:space="preserve">Zuma ensin, työpaikat viimeisenä... Nyt riittää! Allekirjoittakaa Zuman erottamiseksi presidentistä. #NoConfidence https://t.co/X88FLFuSYX</w:t>
      </w:r>
    </w:p>
    <w:p>
      <w:r>
        <w:rPr>
          <w:b/>
          <w:u w:val="single"/>
        </w:rPr>
        <w:t xml:space="preserve">248247</w:t>
      </w:r>
    </w:p>
    <w:p>
      <w:r>
        <w:t xml:space="preserve">Haluatko #Failaroidit? No, tässä ne ovat, hanki ne uniikit ennen kuin ne ovat kaikki poissa! #InstantFilm #art https://t.co/hA8GHtJBjF https://t.co/WHJt1I9rAS https://t.co/WHJt1I9rAS</w:t>
      </w:r>
    </w:p>
    <w:p>
      <w:r>
        <w:rPr>
          <w:b/>
          <w:u w:val="single"/>
        </w:rPr>
        <w:t xml:space="preserve">248248</w:t>
      </w:r>
    </w:p>
    <w:p>
      <w:r>
        <w:t xml:space="preserve">Viime päivän numerot - 1 uusi seuraaja ja EI seuraajia. Tilastot https://t.co/1epDaY6bPm kautta</w:t>
      </w:r>
    </w:p>
    <w:p>
      <w:r>
        <w:rPr>
          <w:b/>
          <w:u w:val="single"/>
        </w:rPr>
        <w:t xml:space="preserve">248249</w:t>
      </w:r>
    </w:p>
    <w:p>
      <w:r>
        <w:t xml:space="preserve">Mies tuomittiin vankilaan valehtelusta piilotetun ampuma-aseluvan yhteydessä https://t.co/jP77Hzrv1Q https://t.co/bCl8gRNDyF https://t.co/bCl8gRNDyF</w:t>
      </w:r>
    </w:p>
    <w:p>
      <w:r>
        <w:rPr>
          <w:b/>
          <w:u w:val="single"/>
        </w:rPr>
        <w:t xml:space="preserve">248250</w:t>
      </w:r>
    </w:p>
    <w:p>
      <w:r>
        <w:t xml:space="preserve">ITSE OLEN JO SUUNNITELMASSA X. ÄLÄ HUOLI, EN MALTA ODOTTAA SUUNNITELMAA AA. https://t.co/lXEWxJEKlf https://t.co/piTMdolqXG.</w:t>
      </w:r>
    </w:p>
    <w:p>
      <w:r>
        <w:rPr>
          <w:b/>
          <w:u w:val="single"/>
        </w:rPr>
        <w:t xml:space="preserve">248251</w:t>
      </w:r>
    </w:p>
    <w:p>
      <w:r>
        <w:t xml:space="preserve">Hitsi. Mahtaako Putin käyttää Putinin taktiikkaa istuttamalla itse Pietarin pommin harhautukseksi.</w:t>
      </w:r>
    </w:p>
    <w:p>
      <w:r>
        <w:rPr>
          <w:b/>
          <w:u w:val="single"/>
        </w:rPr>
        <w:t xml:space="preserve">248252</w:t>
      </w:r>
    </w:p>
    <w:p>
      <w:r>
        <w:t xml:space="preserve">@almurray @greg_jenner Ihmiset kävelivät ulos paikallisesta joululaulujumalanpalveluksestamme Brexitin mainitsemisen vuoksi. Ottakaa siitä mitä haluatte. Vaikuttaa mielestäni hieman arkaluontoiselta.</w:t>
      </w:r>
    </w:p>
    <w:p>
      <w:r>
        <w:rPr>
          <w:b/>
          <w:u w:val="single"/>
        </w:rPr>
        <w:t xml:space="preserve">248253</w:t>
      </w:r>
    </w:p>
    <w:p>
      <w:r>
        <w:t xml:space="preserve">@CashNastyGaming Kaikki nämä hype peto menossa UNC nyt, mutta oli vain huutaa mennä UCLA voi kuvitella, kuinka monta se on finna olla finaalissa 😪</w:t>
      </w:r>
    </w:p>
    <w:p>
      <w:r>
        <w:rPr>
          <w:b/>
          <w:u w:val="single"/>
        </w:rPr>
        <w:t xml:space="preserve">248254</w:t>
      </w:r>
    </w:p>
    <w:p>
      <w:r>
        <w:t xml:space="preserve">En ole Trumpin fani, ja tiedän, että asiaan liittyy joitakin oikeudellisia kysymyksiä, mutta jos hän teki tämän estääkseen useampien lasten kuoleman, hänellä on tukeni.</w:t>
      </w:r>
    </w:p>
    <w:p>
      <w:r>
        <w:rPr>
          <w:b/>
          <w:u w:val="single"/>
        </w:rPr>
        <w:t xml:space="preserve">248255</w:t>
      </w:r>
    </w:p>
    <w:p>
      <w:r>
        <w:t xml:space="preserve">#RulesAlwaysChanging ellei me tunnemme toisiamme, mitään kohteliaisuuksia ei tehdä, koska se otetaan irti asiayhteydestä, tämä voi yhtä hyvin. ..</w:t>
      </w:r>
    </w:p>
    <w:p>
      <w:r>
        <w:rPr>
          <w:b/>
          <w:u w:val="single"/>
        </w:rPr>
        <w:t xml:space="preserve">248256</w:t>
      </w:r>
    </w:p>
    <w:p>
      <w:r>
        <w:t xml:space="preserve">Lausunto: https://t.co/tcoK3YcCuh... https://t.co/tcoK3YcCuh</w:t>
      </w:r>
    </w:p>
    <w:p>
      <w:r>
        <w:rPr>
          <w:b/>
          <w:u w:val="single"/>
        </w:rPr>
        <w:t xml:space="preserve">248257</w:t>
      </w:r>
    </w:p>
    <w:p>
      <w:r>
        <w:t xml:space="preserve">Entinen tietohallintojohtaja tarttuu tekoäly- ja RPA-kuumeeseen: https://t.co/e4aktv8ghw - #DigitalEconomy,JFEDesignsBIZZ - maaliskuu 31, 2017 at 01:37PM</w:t>
      </w:r>
    </w:p>
    <w:p>
      <w:r>
        <w:rPr>
          <w:b/>
          <w:u w:val="single"/>
        </w:rPr>
        <w:t xml:space="preserve">248258</w:t>
      </w:r>
    </w:p>
    <w:p>
      <w:r>
        <w:t xml:space="preserve">Älä odota Kathy Griffinin 14. huhtikuuta Rannikolla järjestettävältä komediakiertueelta perheliikuntaa https://t.co/vu9T76cI48</w:t>
      </w:r>
    </w:p>
    <w:p>
      <w:r>
        <w:rPr>
          <w:b/>
          <w:u w:val="single"/>
        </w:rPr>
        <w:t xml:space="preserve">248259</w:t>
      </w:r>
    </w:p>
    <w:p>
      <w:r>
        <w:t xml:space="preserve">#Kierrätysmuovipulloista saa kivoja kynäkoteloita. #DIY https://t.co/zwLH2BbpQu https://t.co/YiK6229pUa</w:t>
      </w:r>
    </w:p>
    <w:p>
      <w:r>
        <w:rPr>
          <w:b/>
          <w:u w:val="single"/>
        </w:rPr>
        <w:t xml:space="preserve">248260</w:t>
      </w:r>
    </w:p>
    <w:p>
      <w:r>
        <w:t xml:space="preserve">@dehaasobou siitä, se voi lopulta olla todella hyvä. puhun harvoin useita ppl samaan aikaan muutenkin, joten se ei vaikuta minuun paljon....</w:t>
      </w:r>
    </w:p>
    <w:p>
      <w:r>
        <w:rPr>
          <w:b/>
          <w:u w:val="single"/>
        </w:rPr>
        <w:t xml:space="preserve">248261</w:t>
      </w:r>
    </w:p>
    <w:p>
      <w:r>
        <w:t xml:space="preserve">@TIME Jep. Nyt maailma on todella hermostunut, kun epävakaa, arvaamaton, epäpätevä POTUS todella toteuttaa jotain pommeja käyttäen...</w:t>
      </w:r>
    </w:p>
    <w:p>
      <w:r>
        <w:rPr>
          <w:b/>
          <w:u w:val="single"/>
        </w:rPr>
        <w:t xml:space="preserve">248262</w:t>
      </w:r>
    </w:p>
    <w:p>
      <w:r>
        <w:t xml:space="preserve">@scottlincicome yhä uudelleen ja uudelleen. Näimme sen väittelyjen aikana. Valuuttamanipulaatio tässä tilanteessa on hyvä esimerkki. Joten hän vain heittää sen/2</w:t>
      </w:r>
    </w:p>
    <w:p>
      <w:r>
        <w:rPr>
          <w:b/>
          <w:u w:val="single"/>
        </w:rPr>
        <w:t xml:space="preserve">248263</w:t>
      </w:r>
    </w:p>
    <w:p>
      <w:r>
        <w:t xml:space="preserve">Kaikki ihanat #repealthe8th-vaatteet täällä @sohoteatteri odottamassa itseään @PantiBlissin astumista lavalle. Erittäin ilahduttavaa</w:t>
      </w:r>
    </w:p>
    <w:p>
      <w:r>
        <w:rPr>
          <w:b/>
          <w:u w:val="single"/>
        </w:rPr>
        <w:t xml:space="preserve">248264</w:t>
      </w:r>
    </w:p>
    <w:p>
      <w:r>
        <w:t xml:space="preserve">Katso Atlantan horisontti pimenee tässä aavemaisessa aikajanassa keskiviikon myrskyistä https://t.co/d14TxeZ4Ji</w:t>
      </w:r>
    </w:p>
    <w:p>
      <w:r>
        <w:rPr>
          <w:b/>
          <w:u w:val="single"/>
        </w:rPr>
        <w:t xml:space="preserve">248265</w:t>
      </w:r>
    </w:p>
    <w:p>
      <w:r>
        <w:t xml:space="preserve">Venäjän uskottava kiistettävyys Ukrainan hybridisodassa #nato #doktriini sisältää kybersodankäynnin bu... #infowarfare https://t.co/fCE9Y9PDtQ</w:t>
      </w:r>
    </w:p>
    <w:p>
      <w:r>
        <w:rPr>
          <w:b/>
          <w:u w:val="single"/>
        </w:rPr>
        <w:t xml:space="preserve">248266</w:t>
      </w:r>
    </w:p>
    <w:p>
      <w:r>
        <w:t xml:space="preserve">Lisää Lady Bump Stopper Night Time rutiiniin sileiden jalkojen, bikinien ja kainaloiden saamiseksi. #skincare #Intimacy #Bikini #Jalat https://t.co/HENEK2d45q https://t.co/CghqkQikjU https://t.co/CghqkQikjU</w:t>
      </w:r>
    </w:p>
    <w:p>
      <w:r>
        <w:rPr>
          <w:b/>
          <w:u w:val="single"/>
        </w:rPr>
        <w:t xml:space="preserve">248267</w:t>
      </w:r>
    </w:p>
    <w:p>
      <w:r>
        <w:t xml:space="preserve">#MadeyALook Glow In The Dark House Party ensi lauantaina Ovet auki @ 9! Tule juhlimaan W.</w:t>
        <w:t xml:space="preserve">#BADAngels </w:t>
        <w:t xml:space="preserve">😈😇</w:t>
        <w:br/>
        <w:br/>
        <w:t xml:space="preserve"> https://t.co/MsjftA1GSt 1e</w:t>
      </w:r>
    </w:p>
    <w:p>
      <w:r>
        <w:rPr>
          <w:b/>
          <w:u w:val="single"/>
        </w:rPr>
        <w:t xml:space="preserve">248268</w:t>
      </w:r>
    </w:p>
    <w:p>
      <w:r>
        <w:t xml:space="preserve">@recordsANDradio Hitto. Ive sai fios ja luulin, että se oli minun laatikko ruuvaamalla ylös aluksi, mutta näyttää olevan MASN ongelma. Ehkä he voivat vaihtaa meidät ja Os</w:t>
      </w:r>
    </w:p>
    <w:p>
      <w:r>
        <w:rPr>
          <w:b/>
          <w:u w:val="single"/>
        </w:rPr>
        <w:t xml:space="preserve">248269</w:t>
      </w:r>
    </w:p>
    <w:p>
      <w:r>
        <w:t xml:space="preserve">@1StarFleetCadet @CmdrAdama2017 Tuo varas ei välitä näistä asioista... vain oman varallisuutensa säilyttämisestä ja hankkimisesta. Tiedä totuus. #FollowTheMoney</w:t>
      </w:r>
    </w:p>
    <w:p>
      <w:r>
        <w:rPr>
          <w:b/>
          <w:u w:val="single"/>
        </w:rPr>
        <w:t xml:space="preserve">248270</w:t>
      </w:r>
    </w:p>
    <w:p>
      <w:r>
        <w:t xml:space="preserve">arvosanani eivät ole siellä, missä haluan niiden olevan. Mutta ottamalla rennosti kiinni tänä lukukautena ja toivottavasti tulevina lukukausina pääsen sinne 🙏.</w:t>
      </w:r>
    </w:p>
    <w:p>
      <w:r>
        <w:rPr>
          <w:b/>
          <w:u w:val="single"/>
        </w:rPr>
        <w:t xml:space="preserve">248271</w:t>
      </w:r>
    </w:p>
    <w:p>
      <w:r>
        <w:t xml:space="preserve">Minun KOH GEN DO ihonhoito giveaway voittaja on lähetetty sähköpostitse! Odotan hänen vastaustaan + julkaisen sitten hänen nimensä. Tarkistakaa postilaatikkonne! TY osallistumisesta!</w:t>
      </w:r>
    </w:p>
    <w:p>
      <w:r>
        <w:rPr>
          <w:b/>
          <w:u w:val="single"/>
        </w:rPr>
        <w:t xml:space="preserve">248272</w:t>
      </w:r>
    </w:p>
    <w:p>
      <w:r>
        <w:t xml:space="preserve">Startup-yritys, joka asettaa asunnonmetsästäjät toisiaan vastaan, voi aiheuttaa mullistuksia vuokramarkkinoilla https://t.co/SbGgQvpA6q https://t.co/SjXxpydTkJ</w:t>
      </w:r>
    </w:p>
    <w:p>
      <w:r>
        <w:rPr>
          <w:b/>
          <w:u w:val="single"/>
        </w:rPr>
        <w:t xml:space="preserve">248273</w:t>
      </w:r>
    </w:p>
    <w:p>
      <w:r>
        <w:t xml:space="preserve">Olen ylpeä siitä, että olen osa kansallista tunnustamisohjelmaa, joka loi työkalun, jonka avulla työntekijöiden on helppo kiittää toisiaan #CRAexcellenceARC https://t.co/XHrR7oPDlP.</w:t>
      </w:r>
    </w:p>
    <w:p>
      <w:r>
        <w:rPr>
          <w:b/>
          <w:u w:val="single"/>
        </w:rPr>
        <w:t xml:space="preserve">248274</w:t>
      </w:r>
    </w:p>
    <w:p>
      <w:r>
        <w:t xml:space="preserve">@_blueboiethan_ Twitter ei muuttunut - se on yksi monista väärennetyistä tileistä, joita Jackin ahdistelijalla on ollut ja joita hän yrittää vain tehdä vähemmän ilmeiseksi.</w:t>
      </w:r>
    </w:p>
    <w:p>
      <w:r>
        <w:rPr>
          <w:b/>
          <w:u w:val="single"/>
        </w:rPr>
        <w:t xml:space="preserve">248275</w:t>
      </w:r>
    </w:p>
    <w:p>
      <w:r>
        <w:t xml:space="preserve">@lyklar I stalked fb chat n lukuun ottamatta minua on hirveä vastata ei ole mitään sellaista siellä im niin hämmentynyt</w:t>
      </w:r>
    </w:p>
    <w:p>
      <w:r>
        <w:rPr>
          <w:b/>
          <w:u w:val="single"/>
        </w:rPr>
        <w:t xml:space="preserve">248276</w:t>
      </w:r>
    </w:p>
    <w:p>
      <w:r>
        <w:t xml:space="preserve">@Tesco Tesco Extra Sprowston Norwich on nyt ratkaissut tämän. Pakkaus palautettiin täyttä hyvitystä ja uutta pakkausta varten.</w:t>
      </w:r>
    </w:p>
    <w:p>
      <w:r>
        <w:rPr>
          <w:b/>
          <w:u w:val="single"/>
        </w:rPr>
        <w:t xml:space="preserve">248277</w:t>
      </w:r>
    </w:p>
    <w:p>
      <w:r>
        <w:t xml:space="preserve">5 tapaa tulla burnout-kestäväksi &amp;amp; P.S. minulta kommenteissa. @kayelleallen #writ... https://t.co/gl5RdLbVZ4 #writerslife #amwriting</w:t>
      </w:r>
    </w:p>
    <w:p>
      <w:r>
        <w:rPr>
          <w:b/>
          <w:u w:val="single"/>
        </w:rPr>
        <w:t xml:space="preserve">248278</w:t>
      </w:r>
    </w:p>
    <w:p>
      <w:r>
        <w:t xml:space="preserve">(Aalto) SWELL: 5.3 ft 11.4 s N / WIND WAVE: 2.0 ft 5.6 s NNE / WVHT: 5.9 ft / APD: 7.5 s / MWD: 6° / 8:00a HST</w:t>
      </w:r>
    </w:p>
    <w:p>
      <w:r>
        <w:rPr>
          <w:b/>
          <w:u w:val="single"/>
        </w:rPr>
        <w:t xml:space="preserve">248279</w:t>
      </w:r>
    </w:p>
    <w:p>
      <w:r>
        <w:t xml:space="preserve">Anti-Choice License Plates Threaten Nebraskans https://t.co/R7c3j0ekV6 Kiitos Abortion Access Fund, Inc. sponsoroinnista #CLPP2017! https://t.co/6WQaii6IFc</w:t>
      </w:r>
    </w:p>
    <w:p>
      <w:r>
        <w:rPr>
          <w:b/>
          <w:u w:val="single"/>
        </w:rPr>
        <w:t xml:space="preserve">248280</w:t>
      </w:r>
    </w:p>
    <w:p>
      <w:r>
        <w:t xml:space="preserve">Riskit kasaantuvat kehittyville markkinoille, kirjoittaa @fmprcosta https://t.co/OpLkJtWOAn https://t.co/2I3z410bJq</w:t>
      </w:r>
    </w:p>
    <w:p>
      <w:r>
        <w:rPr>
          <w:b/>
          <w:u w:val="single"/>
        </w:rPr>
        <w:t xml:space="preserve">248281</w:t>
      </w:r>
    </w:p>
    <w:p>
      <w:r>
        <w:t xml:space="preserve">Enää yksi päivä jäljellä ja sitten on #theMasters. Talking golf with @SportsBreakfast @talkSPORTevery #cantwait #Par3contest #AugustaCountdown</w:t>
      </w:r>
    </w:p>
    <w:p>
      <w:r>
        <w:rPr>
          <w:b/>
          <w:u w:val="single"/>
        </w:rPr>
        <w:t xml:space="preserve">248282</w:t>
      </w:r>
    </w:p>
    <w:p>
      <w:r>
        <w:t xml:space="preserve">@SarahChampion .no me rakastamme sinua, se kumoaa vihan.  Se olisi voinut olla pahempaa. Olisit voinut laulaa ihme hevosta hahaha xxx xxx</w:t>
      </w:r>
    </w:p>
    <w:p>
      <w:r>
        <w:rPr>
          <w:b/>
          <w:u w:val="single"/>
        </w:rPr>
        <w:t xml:space="preserve">248283</w:t>
      </w:r>
    </w:p>
    <w:p>
      <w:r>
        <w:t xml:space="preserve">Mitä Mike Pencen outo päivällissääntö kertoo hänen kieroutuneesta maailmankatsomuksestaan @alternet https://t.co/KiEGFpZKQ1</w:t>
      </w:r>
    </w:p>
    <w:p>
      <w:r>
        <w:rPr>
          <w:b/>
          <w:u w:val="single"/>
        </w:rPr>
        <w:t xml:space="preserve">248284</w:t>
      </w:r>
    </w:p>
    <w:p>
      <w:r>
        <w:t xml:space="preserve">Sisäisen turvallisuuden ministeri sanoo, että DHS ei erota perheitä rajalla https://t.co/FTuzujkQjR https://t.co/gIR3tyNild</w:t>
      </w:r>
    </w:p>
    <w:p>
      <w:r>
        <w:rPr>
          <w:b/>
          <w:u w:val="single"/>
        </w:rPr>
        <w:t xml:space="preserve">248285</w:t>
      </w:r>
    </w:p>
    <w:p>
      <w:r>
        <w:t xml:space="preserve">@barbaralynchBOS Oli todella kunnia ja ilo tavata ja viettää aikaa kanssasi. Olette minun tyyppiäni ja kiitos neuvoista 🙏.</w:t>
      </w:r>
    </w:p>
    <w:p>
      <w:r>
        <w:rPr>
          <w:b/>
          <w:u w:val="single"/>
        </w:rPr>
        <w:t xml:space="preserve">248286</w:t>
      </w:r>
    </w:p>
    <w:p>
      <w:r>
        <w:t xml:space="preserve">Trumpilaiset, jos ette usko yhdysvaltalaisten tiedotusvälineiden puolueettomuuteen, mitäpä jos uskoisitte konservatiivista brittiläistä julkaisua? https://t.co/HObllNA4vp</w:t>
      </w:r>
    </w:p>
    <w:p>
      <w:r>
        <w:rPr>
          <w:b/>
          <w:u w:val="single"/>
        </w:rPr>
        <w:t xml:space="preserve">248287</w:t>
      </w:r>
    </w:p>
    <w:p>
      <w:r>
        <w:t xml:space="preserve">Aion ottaa laukauksen joka kerta, kun Barkley lausuu #Gonzaga väärin... ja olen humalassa.... #UnitedWeZag #FinalFour #marchmadness</w:t>
      </w:r>
    </w:p>
    <w:p>
      <w:r>
        <w:rPr>
          <w:b/>
          <w:u w:val="single"/>
        </w:rPr>
        <w:t xml:space="preserve">248288</w:t>
      </w:r>
    </w:p>
    <w:p>
      <w:r>
        <w:t xml:space="preserve">Kokeile näitä sanoja: "No do no do, no do galagala for me" 😂😂😂😂 Älkää kysykö minulta, mitä nuo sanat tarkoittavat.! En minäkään tiedä 🚶🏽🚶🏽🚶🏽🚶🏽🚶🏽 https://t.co/2s93Lj4N0l</w:t>
      </w:r>
    </w:p>
    <w:p>
      <w:r>
        <w:rPr>
          <w:b/>
          <w:u w:val="single"/>
        </w:rPr>
        <w:t xml:space="preserve">248289</w:t>
      </w:r>
    </w:p>
    <w:p>
      <w:r>
        <w:t xml:space="preserve">No niin, näyttäkää meille, mitä teillä on. Tästä lähtien se on teidän show'tanne. @andrewarkills @tishaura @CaraSpencerSTL @jstriebel22 @jstriebel22</w:t>
      </w:r>
    </w:p>
    <w:p>
      <w:r>
        <w:rPr>
          <w:b/>
          <w:u w:val="single"/>
        </w:rPr>
        <w:t xml:space="preserve">248290</w:t>
      </w:r>
    </w:p>
    <w:p>
      <w:r>
        <w:t xml:space="preserve">Innostustasi eivät vähennä logistiset ongelmat, joita... Lisätietoja Gemini https://t.co/9fRkujwrBZ</w:t>
      </w:r>
    </w:p>
    <w:p>
      <w:r>
        <w:rPr>
          <w:b/>
          <w:u w:val="single"/>
        </w:rPr>
        <w:t xml:space="preserve">248291</w:t>
      </w:r>
    </w:p>
    <w:p>
      <w:r>
        <w:t xml:space="preserve">Sinun ja Maomata Didin kaltaiset pahimmat vasemmistolaiset roistot ovat pakottaneet meidät tähän tilanteeseen. https://t.co/dx3kh4Pao6</w:t>
      </w:r>
    </w:p>
    <w:p>
      <w:r>
        <w:rPr>
          <w:b/>
          <w:u w:val="single"/>
        </w:rPr>
        <w:t xml:space="preserve">248292</w:t>
      </w:r>
    </w:p>
    <w:p>
      <w:r>
        <w:t xml:space="preserve">@ParsonsParis @amtparis @prepostprint Tule tänään klo 19.00 juomaan drinkkejä ja kuulemaan lisää avoimen lähdekoodin DIY-julkaisemisesta!</w:t>
      </w:r>
    </w:p>
    <w:p>
      <w:r>
        <w:rPr>
          <w:b/>
          <w:u w:val="single"/>
        </w:rPr>
        <w:t xml:space="preserve">248293</w:t>
      </w:r>
    </w:p>
    <w:p>
      <w:r>
        <w:t xml:space="preserve">@GaryLegum Täysin luonnotonta ja hieman hermostuttavaa. Ei Melania tarvitse purkkia vaseliinia linssin päälle näyttääkseen puolikuntoiselta.</w:t>
        <w:br/>
        <w:br/>
        <w:t xml:space="preserve"> Toisin kuin tämä kaunotar: https://t.co/7pi4W7mz9M</w:t>
      </w:r>
    </w:p>
    <w:p>
      <w:r>
        <w:rPr>
          <w:b/>
          <w:u w:val="single"/>
        </w:rPr>
        <w:t xml:space="preserve">248294</w:t>
      </w:r>
    </w:p>
    <w:p>
      <w:r>
        <w:t xml:space="preserve">@HubbsCreek Rakastin viimeisintä Gamay Roséasi - toivottavasti sitä on taas tänä vuonna?!!! #ONWineChat</w:t>
      </w:r>
    </w:p>
    <w:p>
      <w:r>
        <w:rPr>
          <w:b/>
          <w:u w:val="single"/>
        </w:rPr>
        <w:t xml:space="preserve">248295</w:t>
      </w:r>
    </w:p>
    <w:p>
      <w:r>
        <w:t xml:space="preserve">USA Today Best Selling Author Jacquie Biggarin suosikkihahmo #mgtab #amreading</w:t>
        <w:br/>
        <w:t xml:space="preserve">https://t.co/txF9kw1Qmo</w:t>
      </w:r>
    </w:p>
    <w:p>
      <w:r>
        <w:rPr>
          <w:b/>
          <w:u w:val="single"/>
        </w:rPr>
        <w:t xml:space="preserve">248296</w:t>
      </w:r>
    </w:p>
    <w:p>
      <w:r>
        <w:t xml:space="preserve">@AskPlayStation hei, live-chat ei toimi. Poikani on ostanut dlc:n ja haluaisin saada siitä hyvityksen. Auttakaa minua. USA:sta</w:t>
      </w:r>
    </w:p>
    <w:p>
      <w:r>
        <w:rPr>
          <w:b/>
          <w:u w:val="single"/>
        </w:rPr>
        <w:t xml:space="preserve">248297</w:t>
      </w:r>
    </w:p>
    <w:p>
      <w:r>
        <w:t xml:space="preserve">📢 tai ehkä olet kiinnostunut jostain superpower/urban fantasy -tyyppisestä jutusta? tämä tässä on hyvin lähellä sydäntäni, seokjin ja 2seok-keskeinen 💕 https://t.co/8J4mP3wDln</w:t>
      </w:r>
    </w:p>
    <w:p>
      <w:r>
        <w:rPr>
          <w:b/>
          <w:u w:val="single"/>
        </w:rPr>
        <w:t xml:space="preserve">248298</w:t>
      </w:r>
    </w:p>
    <w:p>
      <w:r>
        <w:t xml:space="preserve">GAMO PRECISION AIRGUNS MAGNUM ENERGY NEEDLE POINT Match .177 / 4.5 cal PELLETS https://t.co/wQ7BhjJXpz https://t.co/uHDUwGq75A</w:t>
      </w:r>
    </w:p>
    <w:p>
      <w:r>
        <w:rPr>
          <w:b/>
          <w:u w:val="single"/>
        </w:rPr>
        <w:t xml:space="preserve">248299</w:t>
      </w:r>
    </w:p>
    <w:p>
      <w:r>
        <w:t xml:space="preserve">@MostRequestLive @OnAirRomeo @BigSean @MartinGarrix @imjmichaels Touch by @LittleMix #MostRequestedLive 33</w:t>
      </w:r>
    </w:p>
    <w:p>
      <w:r>
        <w:rPr>
          <w:b/>
          <w:u w:val="single"/>
        </w:rPr>
        <w:t xml:space="preserve">248300</w:t>
      </w:r>
    </w:p>
    <w:p>
      <w:r>
        <w:t xml:space="preserve">Oletko menossa Home Show'hun tänä viikonloppuna? Muista piipahtaa osastollamme moikkaamassa 😊🏡... https://t.co/12qxvG8zco...</w:t>
      </w:r>
    </w:p>
    <w:p>
      <w:r>
        <w:rPr>
          <w:b/>
          <w:u w:val="single"/>
        </w:rPr>
        <w:t xml:space="preserve">248301</w:t>
      </w:r>
    </w:p>
    <w:p>
      <w:r>
        <w:t xml:space="preserve">HAPPY BDAY TO ONE OF MY FAVE GALS ALIVE @haii_its_mayaa rakkauteni sinulle epätodellisessa toivottavasti sinulla on uskomaton päivä kaunis !!!! D8 pian plz!!! 💗💗💗🎉🎉 https://t.co/FnfRJFbNzg</w:t>
      </w:r>
    </w:p>
    <w:p>
      <w:r>
        <w:rPr>
          <w:b/>
          <w:u w:val="single"/>
        </w:rPr>
        <w:t xml:space="preserve">248302</w:t>
      </w:r>
    </w:p>
    <w:p>
      <w:r>
        <w:t xml:space="preserve">Hän on hevosten asiantuntija, mutta katso, miten jääkiekkoilija Ruby Walsh tulee toimeen lehmien &amp; lampaiden kanssa! hän on illan vieraileva juontaja #BWOTF-ohjelmassa klo 7 https://t.co/go4FCzEtZ1.</w:t>
      </w:r>
    </w:p>
    <w:p>
      <w:r>
        <w:rPr>
          <w:b/>
          <w:u w:val="single"/>
        </w:rPr>
        <w:t xml:space="preserve">248303</w:t>
      </w:r>
    </w:p>
    <w:p>
      <w:r>
        <w:t xml:space="preserve">🔵7103 North Nebraska Ave</w:t>
        <w:br/>
        <w:t xml:space="preserve">⚪️Tampa, FL 33604</w:t>
        <w:br/>
        <w:t xml:space="preserve">📞813-735-5086</w:t>
        <w:br/>
        <w:t xml:space="preserve">🕗Aukioloajat</w:t>
        <w:br/>
        <w:t xml:space="preserve">▪️De-To 11-6</w:t>
        <w:br/>
        <w:t xml:space="preserve">▪️Fri-Sat... https://t.co/Jj9OzPRdaO</w:t>
      </w:r>
    </w:p>
    <w:p>
      <w:r>
        <w:rPr>
          <w:b/>
          <w:u w:val="single"/>
        </w:rPr>
        <w:t xml:space="preserve">248304</w:t>
      </w:r>
    </w:p>
    <w:p>
      <w:r>
        <w:t xml:space="preserve">Käytä koodiani :) Sierra on antanut sinulle ILMAISEN Uber-kyydin (enintään 15 dollaria). Voit lunastaa ilmaisen lahjasi rekisteröitymällä tämän linkin kautta: https://t.co/PIK4pVD6ML.</w:t>
      </w:r>
    </w:p>
    <w:p>
      <w:r>
        <w:rPr>
          <w:b/>
          <w:u w:val="single"/>
        </w:rPr>
        <w:t xml:space="preserve">248305</w:t>
      </w:r>
    </w:p>
    <w:p>
      <w:r>
        <w:t xml:space="preserve">Tykkäsin @chil_sowon @YouTube-videosta https://t.co/jA5OYvq8mB 170330 (Rehearsal) Red Velvet Seulgi - 'High School Rapper' Final</w:t>
      </w:r>
    </w:p>
    <w:p>
      <w:r>
        <w:rPr>
          <w:b/>
          <w:u w:val="single"/>
        </w:rPr>
        <w:t xml:space="preserve">248306</w:t>
      </w:r>
    </w:p>
    <w:p>
      <w:r>
        <w:t xml:space="preserve">"Hän ei voinut palata entiseen elämäänsä, vaikka se oli kerran tehnyt hänet onnelliseksi."</w:t>
        <w:t xml:space="preserve">#SAAM</w:t>
        <w:br/>
        <w:t xml:space="preserve">#SAAM2017 https://t.co/TQHPuPt9oM</w:t>
      </w:r>
    </w:p>
    <w:p>
      <w:r>
        <w:rPr>
          <w:b/>
          <w:u w:val="single"/>
        </w:rPr>
        <w:t xml:space="preserve">248307</w:t>
      </w:r>
    </w:p>
    <w:p>
      <w:r>
        <w:t xml:space="preserve">Ajatusjohtajana oleminen vaatii vain nämä kaksi asiaa - @Influencive https://t.co/DGDf1WUnbc @Termuende</w:t>
      </w:r>
    </w:p>
    <w:p>
      <w:r>
        <w:rPr>
          <w:b/>
          <w:u w:val="single"/>
        </w:rPr>
        <w:t xml:space="preserve">248308</w:t>
      </w:r>
    </w:p>
    <w:p>
      <w:r>
        <w:t xml:space="preserve">Argentiinalainen hyväksikäyttöpappi siirrettiin Genovaan - siirto "ei riitä", sanoo uhrien ryhmä https://t.co/Yy9Rs5n1ak</w:t>
      </w:r>
    </w:p>
    <w:p>
      <w:r>
        <w:rPr>
          <w:b/>
          <w:u w:val="single"/>
        </w:rPr>
        <w:t xml:space="preserve">248309</w:t>
      </w:r>
    </w:p>
    <w:p>
      <w:r>
        <w:t xml:space="preserve">Hei @Harry_Styles. Mitä kuuluu? Jos luet tämän, voisitko seurata minua?</w:t>
        <w:t xml:space="preserve">Hyvää päivänjatkoa. 😊🙊 #SignOfTheTimes</w:t>
        <w:br/>
        <w:t xml:space="preserve">-284,576</w:t>
      </w:r>
    </w:p>
    <w:p>
      <w:r>
        <w:rPr>
          <w:b/>
          <w:u w:val="single"/>
        </w:rPr>
        <w:t xml:space="preserve">248310</w:t>
      </w:r>
    </w:p>
    <w:p>
      <w:r>
        <w:t xml:space="preserve">TN: Vanderbiltin upseeri lopettaa pidätyksen jälkeen, johon liittyy ase, alkoholi https://t.co/Z1h475cXK2 Story by @a_maia_sawyer @Tennessean https://t.co/TM4Y76Ldom</w:t>
      </w:r>
    </w:p>
    <w:p>
      <w:r>
        <w:rPr>
          <w:b/>
          <w:u w:val="single"/>
        </w:rPr>
        <w:t xml:space="preserve">248311</w:t>
      </w:r>
    </w:p>
    <w:p>
      <w:r>
        <w:t xml:space="preserve">Ilmakehässä on nykyään luontaista epävakautta, mutta te... Lisätietoja Gemini https://t.co/MqtD4p93eU</w:t>
      </w:r>
    </w:p>
    <w:p>
      <w:r>
        <w:rPr>
          <w:b/>
          <w:u w:val="single"/>
        </w:rPr>
        <w:t xml:space="preserve">248312</w:t>
      </w:r>
    </w:p>
    <w:p>
      <w:r>
        <w:t xml:space="preserve">MASTERS-TARJOUS ⛳️</w:t>
        <w:br/>
        <w:br/>
        <w:t xml:space="preserve">Sijoita DJ, Speith tai McIlroy 50/1:llä Mastersiin ja saat ilmaisen vedon, jos he eivät voita.</w:t>
        <w:br/>
        <w:br/>
        <w:t xml:space="preserve">👇</w:t>
        <w:br/>
        <w:t xml:space="preserve"> https://t.co/xb9VCDUiCD https://t.co/Jr4GCToxlB</w:t>
      </w:r>
    </w:p>
    <w:p>
      <w:r>
        <w:rPr>
          <w:b/>
          <w:u w:val="single"/>
        </w:rPr>
        <w:t xml:space="preserve">248313</w:t>
      </w:r>
    </w:p>
    <w:p>
      <w:r>
        <w:t xml:space="preserve">3 Pack 1800mAh LPE5 LP-E5 akku + laturi Canon Rebel Xs Xsi T1i 450D 1000D https://t.co/iqH3sJOF34 https://t.co/Rwo6FdZIG4 https://t.co/Rwo6FdZIG4</w:t>
      </w:r>
    </w:p>
    <w:p>
      <w:r>
        <w:rPr>
          <w:b/>
          <w:u w:val="single"/>
        </w:rPr>
        <w:t xml:space="preserve">248314</w:t>
      </w:r>
    </w:p>
    <w:p>
      <w:r>
        <w:t xml:space="preserve">Tule tapaamaan Amazonin entistä #RE-päällikköä Ben Conwellia, joka on nyt Executive Managing Dir. Cushman &amp;amp; Wakefield https://t.co/9HWEoC4cFw Seuraava tapahtuma! 4/13</w:t>
      </w:r>
    </w:p>
    <w:p>
      <w:r>
        <w:rPr>
          <w:b/>
          <w:u w:val="single"/>
        </w:rPr>
        <w:t xml:space="preserve">248315</w:t>
      </w:r>
    </w:p>
    <w:p>
      <w:r>
        <w:t xml:space="preserve">#Seattle oli mahtava, seuraavaksi #NewOrleans! Liity @BusinessOregoniin #CollisionConfiin ota yhteyttä minuun saadaksesi lisätietoja&amp;lt;3 https://t.co/oJsBpICQ06 https://t.co/oJsBpICQ06</w:t>
      </w:r>
    </w:p>
    <w:p>
      <w:r>
        <w:rPr>
          <w:b/>
          <w:u w:val="single"/>
        </w:rPr>
        <w:t xml:space="preserve">248316</w:t>
      </w:r>
    </w:p>
    <w:p>
      <w:r>
        <w:t xml:space="preserve">Uusin The Utopians Daily! https://t.co/sRvvCijQwW Kiitos @pferal @monk_in_a_tux @debbiedoo22 #nyc #cats</w:t>
      </w:r>
    </w:p>
    <w:p>
      <w:r>
        <w:rPr>
          <w:b/>
          <w:u w:val="single"/>
        </w:rPr>
        <w:t xml:space="preserve">248317</w:t>
      </w:r>
    </w:p>
    <w:p>
      <w:r>
        <w:t xml:space="preserve">HBD @Izzy_the_Nash12 been watching u take nilkat koska u oli 8 &amp;amp; että viimeinen kuva on ur bday 🎁 #1Love my guy https://t.co/i6u283jtC8</w:t>
      </w:r>
    </w:p>
    <w:p>
      <w:r>
        <w:rPr>
          <w:b/>
          <w:u w:val="single"/>
        </w:rPr>
        <w:t xml:space="preserve">248318</w:t>
      </w:r>
    </w:p>
    <w:p>
      <w:r>
        <w:t xml:space="preserve">@TeamSky @Sergio_henao87 Hyvin tehty Sergio👏Kiitos myös koko joukkueelle. Loistavaa kisaa, loistavia kuvia, lisäksi joka päivä Marekilta Instagramissa, hyvät Twitter-päivitykset👌💙</w:t>
      </w:r>
    </w:p>
    <w:p>
      <w:r>
        <w:rPr>
          <w:b/>
          <w:u w:val="single"/>
        </w:rPr>
        <w:t xml:space="preserve">248319</w:t>
      </w:r>
    </w:p>
    <w:p>
      <w:r>
        <w:t xml:space="preserve">TechCrunch: Boeing ja ULA esittelevät hätäpoistumisjärjestelmäänsä miehitettyjä avaruuslaukaisuja varten https://t.co/g895QfP9Yp https://t.co/iPADftWvub https://t.co/iPADftWvub</w:t>
      </w:r>
    </w:p>
    <w:p>
      <w:r>
        <w:rPr>
          <w:b/>
          <w:u w:val="single"/>
        </w:rPr>
        <w:t xml:space="preserve">248320</w:t>
      </w:r>
    </w:p>
    <w:p>
      <w:r>
        <w:t xml:space="preserve">Laulun sanat ovat sydäntäsärkeviä...menetetyt henget 😫 #stalwarts @justicemalala @_SaveSA @OUTASA TY @News24 #protest #peoplesmarch https://t.co/kHapeU3UZi</w:t>
      </w:r>
    </w:p>
    <w:p>
      <w:r>
        <w:rPr>
          <w:b/>
          <w:u w:val="single"/>
        </w:rPr>
        <w:t xml:space="preserve">248321</w:t>
      </w:r>
    </w:p>
    <w:p>
      <w:r>
        <w:t xml:space="preserve">Kerään rahaa Third Coast Animal Rescue Fundille. Klikkaa lahjoittaa: https://t.co/loxrrg9o2o via @gofundme</w:t>
      </w:r>
    </w:p>
    <w:p>
      <w:r>
        <w:rPr>
          <w:b/>
          <w:u w:val="single"/>
        </w:rPr>
        <w:t xml:space="preserve">248322</w:t>
      </w:r>
    </w:p>
    <w:p>
      <w:r>
        <w:t xml:space="preserve">@2KSupport hyvin Odottaessani Real Guy, joka pitäisi olla kielletty on päästä pois lataamalla tavaraa ja lataamalla yhteisön luomuksia.</w:t>
      </w:r>
    </w:p>
    <w:p>
      <w:r>
        <w:rPr>
          <w:b/>
          <w:u w:val="single"/>
        </w:rPr>
        <w:t xml:space="preserve">248323</w:t>
      </w:r>
    </w:p>
    <w:p>
      <w:r>
        <w:t xml:space="preserve">Tervetuloa Beyond Four Paws -perheeseen Domino 🐶💕🐶 Söpöt pikku posket, joita ei voi muuta kuin... https://t.co/OzXebfyc6x</w:t>
      </w:r>
    </w:p>
    <w:p>
      <w:r>
        <w:rPr>
          <w:b/>
          <w:u w:val="single"/>
        </w:rPr>
        <w:t xml:space="preserve">248324</w:t>
      </w:r>
    </w:p>
    <w:p>
      <w:r>
        <w:t xml:space="preserve">@adedstv Vilpittömät pahoittelut. Paina Menu &amp;gt;&amp;gt;tiedot keskus&amp;gt;&amp;gt;OK&amp;gt;&amp;gt;&amp;gt;info-painike (tai i-painike)&amp;gt;&amp;gt;&amp;gt;Paina 7...../1</w:t>
      </w:r>
    </w:p>
    <w:p>
      <w:r>
        <w:rPr>
          <w:b/>
          <w:u w:val="single"/>
        </w:rPr>
        <w:t xml:space="preserve">248325</w:t>
      </w:r>
    </w:p>
    <w:p>
      <w:r>
        <w:t xml:space="preserve">📝 VARAUKSET 📝</w:t>
        <w:br/>
        <w:br/>
        <w:t xml:space="preserve">@GamePlanGavin on ollut pysäyttämättömässä MLS-muodossa tällä kaudella</w:t>
        <w:br/>
        <w:br/>
        <w:t xml:space="preserve">Tässä hänen kolme seurattavaa viikonloppuna </w:t>
        <w:t xml:space="preserve">👇</w:t>
        <w:br/>
        <w:t xml:space="preserve"> https://t.co/EZZzxmX48O</w:t>
      </w:r>
    </w:p>
    <w:p>
      <w:r>
        <w:rPr>
          <w:b/>
          <w:u w:val="single"/>
        </w:rPr>
        <w:t xml:space="preserve">248326</w:t>
      </w:r>
    </w:p>
    <w:p>
      <w:r>
        <w:t xml:space="preserve">#fintech Australia lisää Tulevaan Finnies #tapahtumaan Vuoden naispuolinen fintech-johtaja -palkinnon https://t.co/e9ipuZpNeG https://t.co/tWAnaOrNyN</w:t>
      </w:r>
    </w:p>
    <w:p>
      <w:r>
        <w:rPr>
          <w:b/>
          <w:u w:val="single"/>
        </w:rPr>
        <w:t xml:space="preserve">248327</w:t>
      </w:r>
    </w:p>
    <w:p>
      <w:r>
        <w:t xml:space="preserve">Työkaverilleni, joka ei vieläkään osaa tehdä työtään oikein, pyydän, mene nukkumaan äläkä koskaan herää. #youhaveonejob https://t.co/aSYF2pvK36</w:t>
      </w:r>
    </w:p>
    <w:p>
      <w:r>
        <w:rPr>
          <w:b/>
          <w:u w:val="single"/>
        </w:rPr>
        <w:t xml:space="preserve">248328</w:t>
      </w:r>
    </w:p>
    <w:p>
      <w:r>
        <w:t xml:space="preserve">✨RTs arvostetaan!!✨ ZELDA BOTW CHARMS ENNAKKOTILAUS Linkin ja Sidonin viehätysvoimasta! https://t.co/Q76BR8VsM6 https://t.co/8NYjalrXFE</w:t>
      </w:r>
    </w:p>
    <w:p>
      <w:r>
        <w:rPr>
          <w:b/>
          <w:u w:val="single"/>
        </w:rPr>
        <w:t xml:space="preserve">248329</w:t>
      </w:r>
    </w:p>
    <w:p>
      <w:r>
        <w:t xml:space="preserve">@perfectrose2011 @shantellebisson @jules7252 @crazycatherine1 Lukeminen on paras paikka paeta ja unelmoida!  Ja viettää sadepäiviä.📚📚📚.</w:t>
      </w:r>
    </w:p>
    <w:p>
      <w:r>
        <w:rPr>
          <w:b/>
          <w:u w:val="single"/>
        </w:rPr>
        <w:t xml:space="preserve">248330</w:t>
      </w:r>
    </w:p>
    <w:p>
      <w:r>
        <w:t xml:space="preserve">Kun olet varaton opiskelija, joka asuu kampuksen ulkopuolella, alat todella ymmärtää sitä elokuvaa, jossa kaveri syö joka päivä vain McDonald'sia...</w:t>
      </w:r>
    </w:p>
    <w:p>
      <w:r>
        <w:rPr>
          <w:b/>
          <w:u w:val="single"/>
        </w:rPr>
        <w:t xml:space="preserve">248331</w:t>
      </w:r>
    </w:p>
    <w:p>
      <w:r>
        <w:t xml:space="preserve">.@Kohls: 15% pois sitewide tai 20% pois $100+ tilata verkossa kuponkikoodilla https://t.co/wJFvX2vnQJ päättyy 4/13</w:t>
      </w:r>
    </w:p>
    <w:p>
      <w:r>
        <w:rPr>
          <w:b/>
          <w:u w:val="single"/>
        </w:rPr>
        <w:t xml:space="preserve">248332</w:t>
      </w:r>
    </w:p>
    <w:p>
      <w:r>
        <w:t xml:space="preserve">"Puhtaan energian vallankumous tapahtuu. Kysymys on vain, KUN?" sanovat @MLiebreich | @AmandaLang #GLOBEcapital2017 https://t.co/23QeudjegD https://t.co/23QeudjegD</w:t>
      </w:r>
    </w:p>
    <w:p>
      <w:r>
        <w:rPr>
          <w:b/>
          <w:u w:val="single"/>
        </w:rPr>
        <w:t xml:space="preserve">248333</w:t>
      </w:r>
    </w:p>
    <w:p>
      <w:r>
        <w:t xml:space="preserve">15 ihmistä seurasi minua ja kymmenet ihmiset eivät seuranneet minua // automatically checked by https://t.co/KGCRJQpYOc</w:t>
      </w:r>
    </w:p>
    <w:p>
      <w:r>
        <w:rPr>
          <w:b/>
          <w:u w:val="single"/>
        </w:rPr>
        <w:t xml:space="preserve">248334</w:t>
      </w:r>
    </w:p>
    <w:p>
      <w:r>
        <w:t xml:space="preserve">CZ Aikamatkailuun liittyy se, että olin Twitterissä tunti sitten, mutta vietin viimeiset kaksi viikkoa vuonna 1973. Palasin juuri takaisin.</w:t>
      </w:r>
    </w:p>
    <w:p>
      <w:r>
        <w:rPr>
          <w:b/>
          <w:u w:val="single"/>
        </w:rPr>
        <w:t xml:space="preserve">248335</w:t>
      </w:r>
    </w:p>
    <w:p>
      <w:r>
        <w:t xml:space="preserve">Uskokaa tai älkää, ostin ensimmäisen kerran levyn IPHONE:lta ITunes Storesta oltuani uskollinen Amazonin ja Googlen musiikin ostaja. https://t.co/OPu6cK1mul</w:t>
      </w:r>
    </w:p>
    <w:p>
      <w:r>
        <w:rPr>
          <w:b/>
          <w:u w:val="single"/>
        </w:rPr>
        <w:t xml:space="preserve">248336</w:t>
      </w:r>
    </w:p>
    <w:p>
      <w:r>
        <w:t xml:space="preserve">Red Eye Flights 004: 1/6/17 Unohda jet lag, saada lentää myöhään. Sip &amp;amp; shop ilta... https://t.co/MtnuEOCBi0... https://t.co/MtnuEOCBi0...</w:t>
      </w:r>
    </w:p>
    <w:p>
      <w:r>
        <w:rPr>
          <w:b/>
          <w:u w:val="single"/>
        </w:rPr>
        <w:t xml:space="preserve">248337</w:t>
      </w:r>
    </w:p>
    <w:p>
      <w:r>
        <w:t xml:space="preserve">Yksi henkilö kuollut ja 13 sairaalaan sen jälkeen, kun hänet löydettiin tajuttomana Michiganin... https://t.co/2IxW72wOXk by #cnnbrk via @c0nvey https://t.co/d6mqI4LE0d</w:t>
      </w:r>
    </w:p>
    <w:p>
      <w:r>
        <w:rPr>
          <w:b/>
          <w:u w:val="single"/>
        </w:rPr>
        <w:t xml:space="preserve">248338</w:t>
      </w:r>
    </w:p>
    <w:p>
      <w:r>
        <w:t xml:space="preserve">@ArkTicSS @MangaGamer Aina kun luen Ammoliitin, se kuulostaa hedelmältä lol En muista, mitä se muistuttaa minua siitä.</w:t>
      </w:r>
    </w:p>
    <w:p>
      <w:r>
        <w:rPr>
          <w:b/>
          <w:u w:val="single"/>
        </w:rPr>
        <w:t xml:space="preserve">248339</w:t>
      </w:r>
    </w:p>
    <w:p>
      <w:r>
        <w:t xml:space="preserve">Tervetuloa seuraan, @juliannagracee‼️ Shearerilla on nyt 34 pistettä, joista 32 maalia tänä vuonna! #WeAreMarquette💙💛 #Jules💎 https://t.co/PyNYfTOVLg https://t.co/PyNYfTOVLg</w:t>
      </w:r>
    </w:p>
    <w:p>
      <w:r>
        <w:rPr>
          <w:b/>
          <w:u w:val="single"/>
        </w:rPr>
        <w:t xml:space="preserve">248340</w:t>
      </w:r>
    </w:p>
    <w:p>
      <w:r>
        <w:t xml:space="preserve">@young_capo94025 UUSI MUSIIKKI "TEV GEEZ (@TevGeez) "BAG" !!! Out now !!! Tune in #187MG https://t.co/9Av8kuCE6e 🔥 🔥</w:t>
      </w:r>
    </w:p>
    <w:p>
      <w:r>
        <w:rPr>
          <w:b/>
          <w:u w:val="single"/>
        </w:rPr>
        <w:t xml:space="preserve">248341</w:t>
      </w:r>
    </w:p>
    <w:p>
      <w:r>
        <w:t xml:space="preserve">Liity Nälkälakkoon lisätäksesi tietoisuutta &amp;amp; $ nälänhätäapua varten! 7 miljoonaa ihmistä kärsii nälänhädästä!</w:t>
        <w:t xml:space="preserve">#Yemen #YemenIsStarving</w:t>
        <w:br/>
        <w:t xml:space="preserve">https://t.co/9L3jVCriwK https://t.co/sry4G9tBYj</w:t>
      </w:r>
    </w:p>
    <w:p>
      <w:r>
        <w:rPr>
          <w:b/>
          <w:u w:val="single"/>
        </w:rPr>
        <w:t xml:space="preserve">248342</w:t>
      </w:r>
    </w:p>
    <w:p>
      <w:r>
        <w:t xml:space="preserve">April 4, 2017 at 02:10AM Sercel esittelee uuden seismisen streamerin https://t.co/fBeg9tQnzL Sercel on lanseerannut Sentinel HR:n, korkean resoluution...</w:t>
      </w:r>
    </w:p>
    <w:p>
      <w:r>
        <w:rPr>
          <w:b/>
          <w:u w:val="single"/>
        </w:rPr>
        <w:t xml:space="preserve">248343</w:t>
      </w:r>
    </w:p>
    <w:p>
      <w:r>
        <w:t xml:space="preserve">Kuinka käytän Slackia tehokkaaseen viestintään https://t.co/QJwh6UpYFK #tuottavuus #ohjelmistot https://t.co/LIgRVRGaDk</w:t>
      </w:r>
    </w:p>
    <w:p>
      <w:r>
        <w:rPr>
          <w:b/>
          <w:u w:val="single"/>
        </w:rPr>
        <w:t xml:space="preserve">248344</w:t>
      </w:r>
    </w:p>
    <w:p>
      <w:r>
        <w:t xml:space="preserve">Japanilainen yritys rikkoi juuri aurinkopaneelien tehokkuuden maailmanennätyksen https://t.co/tORKJTDl9k via @Futurism</w:t>
      </w:r>
    </w:p>
    <w:p>
      <w:r>
        <w:rPr>
          <w:b/>
          <w:u w:val="single"/>
        </w:rPr>
        <w:t xml:space="preserve">248345</w:t>
      </w:r>
    </w:p>
    <w:p>
      <w:r>
        <w:t xml:space="preserve">Yksi sisäinen ääni käskee sinua tekemään sen, kun taas toinen ääni huutaa.... Lisää Oinas https://t.co/g4TPmlYMCy</w:t>
      </w:r>
    </w:p>
    <w:p>
      <w:r>
        <w:rPr>
          <w:b/>
          <w:u w:val="single"/>
        </w:rPr>
        <w:t xml:space="preserve">248346</w:t>
      </w:r>
    </w:p>
    <w:p>
      <w:r>
        <w:t xml:space="preserve">Parlamentti suositteli, että se tarkastelee syntymätodistusten antamista koskevia lakeja, jotta lapsiavioliittoihin joutuneiden tyttöjen todellinen ikä olisi helppo todentaa.</w:t>
      </w:r>
    </w:p>
    <w:p>
      <w:r>
        <w:rPr>
          <w:b/>
          <w:u w:val="single"/>
        </w:rPr>
        <w:t xml:space="preserve">248347</w:t>
      </w:r>
    </w:p>
    <w:p>
      <w:r>
        <w:t xml:space="preserve">@ApplepieNinja joo, luultavasti :D vielä kolme jaksoa ja ei ole edes 12, joten ei ole vielä edes liian myöhäistä</w:t>
      </w:r>
    </w:p>
    <w:p>
      <w:r>
        <w:rPr>
          <w:b/>
          <w:u w:val="single"/>
        </w:rPr>
        <w:t xml:space="preserve">248348</w:t>
      </w:r>
    </w:p>
    <w:p>
      <w:r>
        <w:t xml:space="preserve">Täydelliset kevään sävyt! Nämä safiiri ja kuutiometriä zirkonia statement korvakorut ovat #JaimieNicole showroom yksinoikeus, shop niitä ma-pe 10-17 pm https://t.co/y6KYa5NiOV</w:t>
      </w:r>
    </w:p>
    <w:p>
      <w:r>
        <w:rPr>
          <w:b/>
          <w:u w:val="single"/>
        </w:rPr>
        <w:t xml:space="preserve">248349</w:t>
      </w:r>
    </w:p>
    <w:p>
      <w:r>
        <w:t xml:space="preserve">pikkupojat todella luulevat, että he voivat puhua minulle asenteella ilman mitään helvetin syytä kaipaamaan minua w että bs Minä näytän sinulle, mitä asenne on minun kaveri lol</w:t>
      </w:r>
    </w:p>
    <w:p>
      <w:r>
        <w:rPr>
          <w:b/>
          <w:u w:val="single"/>
        </w:rPr>
        <w:t xml:space="preserve">248350</w:t>
      </w:r>
    </w:p>
    <w:p>
      <w:r>
        <w:t xml:space="preserve">Jos haluat hauskan illan teatterissa - suosittelen #GroundhogDayBway @Groundhogdaybwy https://t.co/lDKCnb9y81 #Teatteri #NYC #Broadway https://t.co/NBnd8lGI6E</w:t>
      </w:r>
    </w:p>
    <w:p>
      <w:r>
        <w:rPr>
          <w:b/>
          <w:u w:val="single"/>
        </w:rPr>
        <w:t xml:space="preserve">248351</w:t>
      </w:r>
    </w:p>
    <w:p>
      <w:r>
        <w:t xml:space="preserve">@RediTlhabi @SAPoliceService Noitavainoa on, kun ppl pyytää presidenttiä eroamaan, mutta he eivät koskaan äänestäneet häntä!</w:t>
      </w:r>
    </w:p>
    <w:p>
      <w:r>
        <w:rPr>
          <w:b/>
          <w:u w:val="single"/>
        </w:rPr>
        <w:t xml:space="preserve">248352</w:t>
      </w:r>
    </w:p>
    <w:p>
      <w:r>
        <w:t xml:space="preserve">Pj Tuckerin olisi pitänyt ottaa kaikki se energia ja juosta kenttää pitkin pelaamaan puolustuspeliä. NBA-pelaajat ovat joskus niin itkupotkuraivareita.</w:t>
      </w:r>
    </w:p>
    <w:p>
      <w:r>
        <w:rPr>
          <w:b/>
          <w:u w:val="single"/>
        </w:rPr>
        <w:t xml:space="preserve">248353</w:t>
      </w:r>
    </w:p>
    <w:p>
      <w:r>
        <w:t xml:space="preserve">Kaikki joukkueet numerosta 1 aina 5 asti ne joukkueet ovat vielä mukana kilpailussa loput ahhhhhh abanashuke abana metric #PSLrace</w:t>
      </w:r>
    </w:p>
    <w:p>
      <w:r>
        <w:rPr>
          <w:b/>
          <w:u w:val="single"/>
        </w:rPr>
        <w:t xml:space="preserve">248354</w:t>
      </w:r>
    </w:p>
    <w:p>
      <w:r>
        <w:t xml:space="preserve">@fitzscrounger @ReformLeft @guardian Barclays siirtää työpaikkoja Dubliniin, HSBC siirtää 1000 työpaikkaa Pariisiin, Standard Chartered muuttaa Frankfurtiin, JP Morgan siirtää 1000 työpaikkaa.</w:t>
      </w:r>
    </w:p>
    <w:p>
      <w:r>
        <w:rPr>
          <w:b/>
          <w:u w:val="single"/>
        </w:rPr>
        <w:t xml:space="preserve">248355</w:t>
      </w:r>
    </w:p>
    <w:p>
      <w:r>
        <w:t xml:space="preserve">Valitse, kenet tapaat @iHeartCountry-festivaalilla Austinissa! @iHeartRadio #iHeartCountryVIP https://t.co/24f5S7otZM https://t.co/24f5S7otZM</w:t>
      </w:r>
    </w:p>
    <w:p>
      <w:r>
        <w:rPr>
          <w:b/>
          <w:u w:val="single"/>
        </w:rPr>
        <w:t xml:space="preserve">248356</w:t>
      </w:r>
    </w:p>
    <w:p>
      <w:r>
        <w:t xml:space="preserve">🙌 YASSS On aika mahtava show MsAloha🌺:Ulkotreeni w/Aloha</w:t>
        <w:br/>
        <w:t xml:space="preserve">https://t.co/BQje8knrCS https://t.co/hFGvTy2YIP</w:t>
      </w:r>
    </w:p>
    <w:p>
      <w:r>
        <w:rPr>
          <w:b/>
          <w:u w:val="single"/>
        </w:rPr>
        <w:t xml:space="preserve">248357</w:t>
      </w:r>
    </w:p>
    <w:p>
      <w:r>
        <w:t xml:space="preserve">@ChipYost Irvinen kaupunki äänestää kiistanalaisesta päätöslauselmasta, jonka tarkoituksena on varjostaa #ArmenianGenocide-muistojuhlaa. Ilmoita epäoikeudenmukaisuudesta! https://t.co/SiyZM6yShA</w:t>
      </w:r>
    </w:p>
    <w:p>
      <w:r>
        <w:rPr>
          <w:b/>
          <w:u w:val="single"/>
        </w:rPr>
        <w:t xml:space="preserve">248358</w:t>
      </w:r>
    </w:p>
    <w:p>
      <w:r>
        <w:t xml:space="preserve">Se on koko elämäni kanssasi) Lil mama bust seksuaalinen asia Voi u tietää, että aikamme on todella arvokasta Ja u saada kanssasi)</w:t>
      </w:r>
    </w:p>
    <w:p>
      <w:r>
        <w:rPr>
          <w:b/>
          <w:u w:val="single"/>
        </w:rPr>
        <w:t xml:space="preserve">248359</w:t>
      </w:r>
    </w:p>
    <w:p>
      <w:r>
        <w:t xml:space="preserve">Tämä riittää todisteeksi siitä, että Breitbart on propagandaa, ei uutisia. Kuusinumeroinen luku lol. https://t.co/kdZftN8RKQ</w:t>
      </w:r>
    </w:p>
    <w:p>
      <w:r>
        <w:rPr>
          <w:b/>
          <w:u w:val="single"/>
        </w:rPr>
        <w:t xml:space="preserve">248360</w:t>
      </w:r>
    </w:p>
    <w:p>
      <w:r>
        <w:t xml:space="preserve">@mikewardian nukkui alle 3 tuntia, se on hänelle "täysi yö", osoittautuuko tämä salaiseksi aseeksi??? 🤞🏻 #BM100</w:t>
      </w:r>
    </w:p>
    <w:p>
      <w:r>
        <w:rPr>
          <w:b/>
          <w:u w:val="single"/>
        </w:rPr>
        <w:t xml:space="preserve">248361</w:t>
      </w:r>
    </w:p>
    <w:p>
      <w:r>
        <w:t xml:space="preserve">@GaryBarlow Poikani @japhcl on suuri fani &amp;amp; yrittää nauhoittaa 1. EP:nsä. Voisitko tukea hänen lupauskampanjaansa? https://t.co/ALa8rwmq7s</w:t>
      </w:r>
    </w:p>
    <w:p>
      <w:r>
        <w:rPr>
          <w:b/>
          <w:u w:val="single"/>
        </w:rPr>
        <w:t xml:space="preserve">248362</w:t>
      </w:r>
    </w:p>
    <w:p>
      <w:r>
        <w:t xml:space="preserve">Teen parhaillaan pikkukuvia kuvasta Canoe.  Yritän päättää, minkä poseerauksen valitsisin~ https://t.co/wCb3B33x18</w:t>
      </w:r>
    </w:p>
    <w:p>
      <w:r>
        <w:rPr>
          <w:b/>
          <w:u w:val="single"/>
        </w:rPr>
        <w:t xml:space="preserve">248363</w:t>
      </w:r>
    </w:p>
    <w:p>
      <w:r>
        <w:t xml:space="preserve">@ohhayeshia Luova ja edullinen #grafiikkasuunnittelija täällä.</w:t>
        <w:br/>
        <w:t xml:space="preserve"> PORTOLIO:https://t.co/1119krzSVM EMAIL shavetadesigner3110@gmail.com</w:t>
      </w:r>
    </w:p>
    <w:p>
      <w:r>
        <w:rPr>
          <w:b/>
          <w:u w:val="single"/>
        </w:rPr>
        <w:t xml:space="preserve">248364</w:t>
      </w:r>
    </w:p>
    <w:p>
      <w:r>
        <w:t xml:space="preserve">@emmadora31 @realitytvwitht Missä näit Matin 2 muun naisen viestit? Luuletko, että hän näki ne myös? Tiedän, että hän näki osan niistä.</w:t>
      </w:r>
    </w:p>
    <w:p>
      <w:r>
        <w:rPr>
          <w:b/>
          <w:u w:val="single"/>
        </w:rPr>
        <w:t xml:space="preserve">248365</w:t>
      </w:r>
    </w:p>
    <w:p>
      <w:r>
        <w:t xml:space="preserve">@therealcheebs Sergille olisi "jo aikakin", Rickielle kritiikkiä vaimentava. Parempi tarina on Serg mutta mieluummin Rick</w:t>
      </w:r>
    </w:p>
    <w:p>
      <w:r>
        <w:rPr>
          <w:b/>
          <w:u w:val="single"/>
        </w:rPr>
        <w:t xml:space="preserve">248366</w:t>
      </w:r>
    </w:p>
    <w:p>
      <w:r>
        <w:t xml:space="preserve">Haluatko antaa yrityksellesi paremman puhelinimagon? Luotettavampi laajakaista? Halvemmat #BusinessMobiilit, joissa on enemmän dataa? #BlackpoolHour</w:t>
      </w:r>
    </w:p>
    <w:p>
      <w:r>
        <w:rPr>
          <w:b/>
          <w:u w:val="single"/>
        </w:rPr>
        <w:t xml:space="preserve">248367</w:t>
      </w:r>
    </w:p>
    <w:p>
      <w:r>
        <w:t xml:space="preserve">Ennakkotilaus DARK DESIRES &amp;amp; Saat 15 kirjaa #FREE! #99cents #kindle #kirjat https://t.co/NwxV9sAt4r https://t.co/AhFIr3qRk0</w:t>
      </w:r>
    </w:p>
    <w:p>
      <w:r>
        <w:rPr>
          <w:b/>
          <w:u w:val="single"/>
        </w:rPr>
        <w:t xml:space="preserve">248368</w:t>
      </w:r>
    </w:p>
    <w:p>
      <w:r>
        <w:t xml:space="preserve">@seanmtracey hei! katselin, miten @FTLabs käyttää #graphql ja törmäsin https://t.co/w4bLgKxkVR onko @graphqleu ponnahtanut tutkaasi?</w:t>
      </w:r>
    </w:p>
    <w:p>
      <w:r>
        <w:rPr>
          <w:b/>
          <w:u w:val="single"/>
        </w:rPr>
        <w:t xml:space="preserve">248369</w:t>
      </w:r>
    </w:p>
    <w:p>
      <w:r>
        <w:t xml:space="preserve">https://t.co/Zs8jT3Vlnt tiesin, etten voi olla perheenisä, mutta minun oli pakko päästä käsiksi kehoosi @themoonpies The Hard Way (live)</w:t>
      </w:r>
    </w:p>
    <w:p>
      <w:r>
        <w:rPr>
          <w:b/>
          <w:u w:val="single"/>
        </w:rPr>
        <w:t xml:space="preserve">248370</w:t>
      </w:r>
    </w:p>
    <w:p>
      <w:r>
        <w:t xml:space="preserve">Minun täytyy oppia laravel ja blade tai blend smth... mutta pidän node.js vaikka.... *menee youtubeen etsimään opetusohjelmia* #webdeveloper</w:t>
      </w:r>
    </w:p>
    <w:p>
      <w:r>
        <w:rPr>
          <w:b/>
          <w:u w:val="single"/>
        </w:rPr>
        <w:t xml:space="preserve">248371</w:t>
      </w:r>
    </w:p>
    <w:p>
      <w:r>
        <w:t xml:space="preserve">@NEfred @mattjilek Tuomarit yrittivät auttaa Etelä-Carolinaa, mutta sillä oli merkitystä vain, jos annoit Four Pointsin.</w:t>
      </w:r>
    </w:p>
    <w:p>
      <w:r>
        <w:rPr>
          <w:b/>
          <w:u w:val="single"/>
        </w:rPr>
        <w:t xml:space="preserve">248372</w:t>
      </w:r>
    </w:p>
    <w:p>
      <w:r>
        <w:t xml:space="preserve">Wildlife Rangers 11. huhtikuuta Stanmer Park. Ota yhteyttä varauksia varten @Sussexwildlife https://t.co/lEeJ0toE5e https://t.co/lEeJ0toE5e</w:t>
      </w:r>
    </w:p>
    <w:p>
      <w:r>
        <w:rPr>
          <w:b/>
          <w:u w:val="single"/>
        </w:rPr>
        <w:t xml:space="preserve">248373</w:t>
      </w:r>
    </w:p>
    <w:p>
      <w:r>
        <w:t xml:space="preserve">MOOC ekologisesta suunnittelusta - 6 ekologisen suunnittelun aksioomaa - erityisesti #4: Vaadi aina yleisön osallistumista https://t.co/sHCTbJmgeU #ottnews</w:t>
      </w:r>
    </w:p>
    <w:p>
      <w:r>
        <w:rPr>
          <w:b/>
          <w:u w:val="single"/>
        </w:rPr>
        <w:t xml:space="preserve">248374</w:t>
      </w:r>
    </w:p>
    <w:p>
      <w:r>
        <w:t xml:space="preserve">#rio2016 #Olympialaiset https://t.co/Cm8Fpf28IB Syntynyt tänään : 7. huhtikuuta - Everard Endt, purjehtija, olympiavoittaja vi... https://t.co/Cm8Fpf28IB https://t.co/tpLatDPtIV</w:t>
      </w:r>
    </w:p>
    <w:p>
      <w:r>
        <w:rPr>
          <w:b/>
          <w:u w:val="single"/>
        </w:rPr>
        <w:t xml:space="preserve">248375</w:t>
      </w:r>
    </w:p>
    <w:p>
      <w:r>
        <w:t xml:space="preserve">🙏Find a quiet place, sit down, close your eyes &amp;amp; release a large breath🙏 #yoga #yogagram #yogahigh #yogalife #yogalove #yogaposes https://t.co/LwrN9ztMHS</w:t>
      </w:r>
    </w:p>
    <w:p>
      <w:r>
        <w:rPr>
          <w:b/>
          <w:u w:val="single"/>
        </w:rPr>
        <w:t xml:space="preserve">248376</w:t>
      </w:r>
    </w:p>
    <w:p>
      <w:r>
        <w:t xml:space="preserve">@ickle1983 Kiitos jakamisesta. DM meille koko nimesi ja osoitteesi. Varmista, että aloitat DM:n tunnuksella #GoodEgg, jotta sinut lasketaan mukaan :-).</w:t>
        <w:br/>
        <w:t xml:space="preserve"> ^SN</w:t>
      </w:r>
    </w:p>
    <w:p>
      <w:r>
        <w:rPr>
          <w:b/>
          <w:u w:val="single"/>
        </w:rPr>
        <w:t xml:space="preserve">248377</w:t>
      </w:r>
    </w:p>
    <w:p>
      <w:r>
        <w:t xml:space="preserve">@addictivebrain Kirjoitettu kokonaan MS Wordissa vai vain viety loppuvaiheessa? / "Hyperpolarized" -kahvimuki - 😍</w:t>
      </w:r>
    </w:p>
    <w:p>
      <w:r>
        <w:rPr>
          <w:b/>
          <w:u w:val="single"/>
        </w:rPr>
        <w:t xml:space="preserve">248378</w:t>
      </w:r>
    </w:p>
    <w:p>
      <w:r>
        <w:t xml:space="preserve">Äänestä Engin Akyurek Maailman suosituin joukkue #www.whopopular.com https://t.co/M3omojIyB3 https://t.co/M3omojIyB3</w:t>
      </w:r>
    </w:p>
    <w:p>
      <w:r>
        <w:rPr>
          <w:b/>
          <w:u w:val="single"/>
        </w:rPr>
        <w:t xml:space="preserve">248379</w:t>
      </w:r>
    </w:p>
    <w:p>
      <w:r>
        <w:t xml:space="preserve">@AshPaulsen @GameXplain Pelkään hieman Switch-versiota, jos konsolit, jotka ovat sen teholtaan kääpiöitä, eivät edes pysty pyörittämään sitä kunnolla.</w:t>
      </w:r>
    </w:p>
    <w:p>
      <w:r>
        <w:rPr>
          <w:b/>
          <w:u w:val="single"/>
        </w:rPr>
        <w:t xml:space="preserve">248380</w:t>
      </w:r>
    </w:p>
    <w:p>
      <w:r>
        <w:t xml:space="preserve">Ntune Entertainment Group esittelee &amp;amp;quot;Musiikki &amp;amp;amp; Avioliitto&amp;amp;quot; @Ntgmcee @Yungdraw https://t.co/VKfuPOo3io https://t.co/VKfuPOo3io</w:t>
      </w:r>
    </w:p>
    <w:p>
      <w:r>
        <w:rPr>
          <w:b/>
          <w:u w:val="single"/>
        </w:rPr>
        <w:t xml:space="preserve">248381</w:t>
      </w:r>
    </w:p>
    <w:p>
      <w:r>
        <w:t xml:space="preserve">Järjestelmät, jotka eivät anna sinun vaihtaa sähköpostiosoitettasi... mitä helvettiä sinä teet? Ovatko idiootit rakentaneet teidät?</w:t>
      </w:r>
    </w:p>
    <w:p>
      <w:r>
        <w:rPr>
          <w:b/>
          <w:u w:val="single"/>
        </w:rPr>
        <w:t xml:space="preserve">248382</w:t>
      </w:r>
    </w:p>
    <w:p>
      <w:r>
        <w:t xml:space="preserve">Voi kyllä, olen valmis!!! Olen LIVE OIKEASTI tuossa laatikossa📻 @BoomPhilly 103.9 📡‼️‼️ #RadiosUp 📶... https://t.co/Sdo9ItEpcB...</w:t>
      </w:r>
    </w:p>
    <w:p>
      <w:r>
        <w:rPr>
          <w:b/>
          <w:u w:val="single"/>
        </w:rPr>
        <w:t xml:space="preserve">248383</w:t>
      </w:r>
    </w:p>
    <w:p>
      <w:r>
        <w:t xml:space="preserve">@JayBilas Hienoja juttuja M&amp;amp;M:ssä tänä aamuna. Kaikesta pudotetusta tiedosta olen eniten utelias The beard-yrityksistä...</w:t>
      </w:r>
    </w:p>
    <w:p>
      <w:r>
        <w:rPr>
          <w:b/>
          <w:u w:val="single"/>
        </w:rPr>
        <w:t xml:space="preserve">248384</w:t>
      </w:r>
    </w:p>
    <w:p>
      <w:r>
        <w:t xml:space="preserve">Olen väsymätön sitoutuessani ymmärtämään aidosti jokaisen asiakkaan yksilöllisiä tarpeita ja auttamaan heitä tavoittelemaan unelmiaan. https://t.co/6hxq5wswzw</w:t>
      </w:r>
    </w:p>
    <w:p>
      <w:r>
        <w:rPr>
          <w:b/>
          <w:u w:val="single"/>
        </w:rPr>
        <w:t xml:space="preserve">248385</w:t>
      </w:r>
    </w:p>
    <w:p>
      <w:r>
        <w:t xml:space="preserve">https://t.co/MovegfDgB0 Tutustu uusimpiin uutisiin ja kesätarjoustemme alkuun! #FlyingTraining #SelfFlyHire #ExperienceFlights</w:t>
      </w:r>
    </w:p>
    <w:p>
      <w:r>
        <w:rPr>
          <w:b/>
          <w:u w:val="single"/>
        </w:rPr>
        <w:t xml:space="preserve">248386</w:t>
      </w:r>
    </w:p>
    <w:p>
      <w:r>
        <w:t xml:space="preserve">Arkistoista:</w:t>
        <w:t xml:space="preserve">Vanhemmat äidit ovat itsekkäitä #äitiys #äidit #vanhemmuus</w:t>
        <w:br/>
        <w:br/>
        <w:t xml:space="preserve">https://t.co/E7RzV7rIwk https://t.co/SH42OGipAA</w:t>
      </w:r>
    </w:p>
    <w:p>
      <w:r>
        <w:rPr>
          <w:b/>
          <w:u w:val="single"/>
        </w:rPr>
        <w:t xml:space="preserve">248387</w:t>
      </w:r>
    </w:p>
    <w:p>
      <w:r>
        <w:t xml:space="preserve">Tuuli 0.0 mph ---. Barometri 29.972 in, laskee hitaasti. Lämpötila 50.5 °F. Sadetta tänään 0.00 in. Kosteus 52%.</w:t>
      </w:r>
    </w:p>
    <w:p>
      <w:r>
        <w:rPr>
          <w:b/>
          <w:u w:val="single"/>
        </w:rPr>
        <w:t xml:space="preserve">248388</w:t>
      </w:r>
    </w:p>
    <w:p>
      <w:r>
        <w:t xml:space="preserve">Skiff Sunrise with Grassy Flats Charters https://t.co/RW1XdJevpF #danielsnapp https://t.co/FPzVhdQgfj</w:t>
      </w:r>
    </w:p>
    <w:p>
      <w:r>
        <w:rPr>
          <w:b/>
          <w:u w:val="single"/>
        </w:rPr>
        <w:t xml:space="preserve">248389</w:t>
      </w:r>
    </w:p>
    <w:p>
      <w:r>
        <w:t xml:space="preserve">Kysymys: katsotaanko 2 litran avattu kokispullo tietokoneen vieressä katetuksi juomaksi? Vastaus: Nykivä henkilökunta löytää korkin ja sanoo EI!</w:t>
      </w:r>
    </w:p>
    <w:p>
      <w:r>
        <w:rPr>
          <w:b/>
          <w:u w:val="single"/>
        </w:rPr>
        <w:t xml:space="preserve">248390</w:t>
      </w:r>
    </w:p>
    <w:p>
      <w:r>
        <w:t xml:space="preserve">#SchoolFeeLoot @ZeeNews @narendramodi Kun näemme sinut, odotamme uudistuksia ja säännöksiä. Plz säädä koulumaksut kaikkialla Intiassa.</w:t>
      </w:r>
    </w:p>
    <w:p>
      <w:r>
        <w:rPr>
          <w:b/>
          <w:u w:val="single"/>
        </w:rPr>
        <w:t xml:space="preserve">248391</w:t>
      </w:r>
    </w:p>
    <w:p>
      <w:r>
        <w:t xml:space="preserve">"Meidän on tehtävä miehet näkyviksi tässä yhtälössä...". @GenderEQ on #GenderEquality2017 and the #RoleOfMen https://t.co/OwqHSvPFIQ</w:t>
      </w:r>
    </w:p>
    <w:p>
      <w:r>
        <w:rPr>
          <w:b/>
          <w:u w:val="single"/>
        </w:rPr>
        <w:t xml:space="preserve">248392</w:t>
      </w:r>
    </w:p>
    <w:p>
      <w:r>
        <w:t xml:space="preserve">Jonain päivänä omistan pizzaan ja friteerattuun kanaan erikoistuneen ruokarekan, jonka nimi on "Of Slice and Hen".</w:t>
      </w:r>
    </w:p>
    <w:p>
      <w:r>
        <w:rPr>
          <w:b/>
          <w:u w:val="single"/>
        </w:rPr>
        <w:t xml:space="preserve">248393</w:t>
      </w:r>
    </w:p>
    <w:p>
      <w:r>
        <w:t xml:space="preserve">Guardians of the Galaxy 2 TV-spotti: https://t.co/YDhPKtCwmj https://t.co/j9FhoYCO9Q https://t.co/j9FhoYCO9Q</w:t>
      </w:r>
    </w:p>
    <w:p>
      <w:r>
        <w:rPr>
          <w:b/>
          <w:u w:val="single"/>
        </w:rPr>
        <w:t xml:space="preserve">248394</w:t>
      </w:r>
    </w:p>
    <w:p>
      <w:r>
        <w:t xml:space="preserve">Phillies putosi 1-2 kauden niiden toinen tappio Reds, ja tässä on neljä asiaa kannattaa... https://t.co/B85lcO18CV</w:t>
      </w:r>
    </w:p>
    <w:p>
      <w:r>
        <w:rPr>
          <w:b/>
          <w:u w:val="single"/>
        </w:rPr>
        <w:t xml:space="preserve">248395</w:t>
      </w:r>
    </w:p>
    <w:p>
      <w:r>
        <w:t xml:space="preserve">TÄNÄÄN klo 10:30: Paul Stern @theNASciencesista puhuu #Energiasiirtymästä ja #Sosiaalitieteiden roolista @PSE_UMD https://t.co/RVTc2gAAvk</w:t>
      </w:r>
    </w:p>
    <w:p>
      <w:r>
        <w:rPr>
          <w:b/>
          <w:u w:val="single"/>
        </w:rPr>
        <w:t xml:space="preserve">248396</w:t>
      </w:r>
    </w:p>
    <w:p>
      <w:r>
        <w:t xml:space="preserve">Olen tyytymätön naurettavaan brexitistien hölynpölyyn Gibraltarin suhteen, mutta olen ylpeä siitä, että Britannia uskoo itsemääräämisoikeuteen ja taistelee sen puolesta.</w:t>
      </w:r>
    </w:p>
    <w:p>
      <w:r>
        <w:rPr>
          <w:b/>
          <w:u w:val="single"/>
        </w:rPr>
        <w:t xml:space="preserve">248397</w:t>
      </w:r>
    </w:p>
    <w:p>
      <w:r>
        <w:t xml:space="preserve">Eläkkeelle jääneet #nvidia-kortit toimistossamme...reiluuden nimissä olen edelleen 660Ti koneessani! 😂 #PC... https://t.co/2SxjTmmLd0... https://t.co/2SxjTmmLd0</w:t>
      </w:r>
    </w:p>
    <w:p>
      <w:r>
        <w:rPr>
          <w:b/>
          <w:u w:val="single"/>
        </w:rPr>
        <w:t xml:space="preserve">248398</w:t>
      </w:r>
    </w:p>
    <w:p>
      <w:r>
        <w:t xml:space="preserve">Saatat viimein päättää näyttää kätesi tänään. Vaikka oletkin... Lisää Taurus https://t.co/xTYyydPEh0</w:t>
      </w:r>
    </w:p>
    <w:p>
      <w:r>
        <w:rPr>
          <w:b/>
          <w:u w:val="single"/>
        </w:rPr>
        <w:t xml:space="preserve">248399</w:t>
      </w:r>
    </w:p>
    <w:p>
      <w:r>
        <w:t xml:space="preserve">Myytävänä Etsy-kaupassani #taide #valokuvaus #Plymouth #Devon https://t.co/oz0V5FRdke 2017-04-07 03:00</w:t>
      </w:r>
    </w:p>
    <w:p>
      <w:r>
        <w:rPr>
          <w:b/>
          <w:u w:val="single"/>
        </w:rPr>
        <w:t xml:space="preserve">248400</w:t>
      </w:r>
    </w:p>
    <w:p>
      <w:r>
        <w:t xml:space="preserve">Ainakin vaarantunut. Ilman peepee-nauhoja tai muita likaisia nauhoja Putin tietää hämäristä (laittomista) kaupoista, mm. rahanpesusta. https://t.co/i2Mbx2i7vh.</w:t>
      </w:r>
    </w:p>
    <w:p>
      <w:r>
        <w:rPr>
          <w:b/>
          <w:u w:val="single"/>
        </w:rPr>
        <w:t xml:space="preserve">248401</w:t>
      </w:r>
    </w:p>
    <w:p>
      <w:r>
        <w:t xml:space="preserve">@MeghanMcCain 3/with mountains of vicious gossip etc ???? En tiedä hänestä ja varapresidentistä, mutta miksi media lähti hänen peräänsä? 4 Niin kauan.</w:t>
      </w:r>
    </w:p>
    <w:p>
      <w:r>
        <w:rPr>
          <w:b/>
          <w:u w:val="single"/>
        </w:rPr>
        <w:t xml:space="preserve">248402</w:t>
      </w:r>
    </w:p>
    <w:p>
      <w:r>
        <w:t xml:space="preserve">Ministeri Steppin pyörityksestä huolimatta Wisconsin DNR painattaa monia julkaisuja</w:t>
        <w:br/>
        <w:t xml:space="preserve">https://t.co/cYG62SOQ0f #wiunion #wiright #wipolitics</w:t>
      </w:r>
    </w:p>
    <w:p>
      <w:r>
        <w:rPr>
          <w:b/>
          <w:u w:val="single"/>
        </w:rPr>
        <w:t xml:space="preserve">248403</w:t>
      </w:r>
    </w:p>
    <w:p>
      <w:r>
        <w:t xml:space="preserve">Tarvitaan #liiketoimintasuunnitelma tai #501c3 tai muita bussipalveluja, jos näin on. Derrick Young Enterprises LLC voi auttaa sinua. Soita 1-800-570-1708 ext 1 tänään.</w:t>
      </w:r>
    </w:p>
    <w:p>
      <w:r>
        <w:rPr>
          <w:b/>
          <w:u w:val="single"/>
        </w:rPr>
        <w:t xml:space="preserve">248404</w:t>
      </w:r>
    </w:p>
    <w:p>
      <w:r>
        <w:t xml:space="preserve">Tienvarsiravintoloiden hygienia:</w:t>
        <w:br/>
        <w:t xml:space="preserve">1.Ei käsineitä</w:t>
        <w:br/>
        <w:t xml:space="preserve">2. Ei juuri pese käsiä rahankäsittelyn, hien pyyhkimisen, nenän/korvien puhdistamisen jälkeen.</w:t>
        <w:t xml:space="preserve">Pissaaminen jne.</w:t>
        <w:br/>
        <w:t xml:space="preserve">#Nagpur</w:t>
      </w:r>
    </w:p>
    <w:p>
      <w:r>
        <w:rPr>
          <w:b/>
          <w:u w:val="single"/>
        </w:rPr>
        <w:t xml:space="preserve">248405</w:t>
      </w:r>
    </w:p>
    <w:p>
      <w:r>
        <w:t xml:space="preserve">Meillä on tällä hetkellä ongelmia varausten tekemisessä verkkosivuillamme, liput ovat edelleen saatavilla puhelimitse - pyrimme korjaamaan asian mahdollisimman pian.</w:t>
      </w:r>
    </w:p>
    <w:p>
      <w:r>
        <w:rPr>
          <w:b/>
          <w:u w:val="single"/>
        </w:rPr>
        <w:t xml:space="preserve">248406</w:t>
      </w:r>
    </w:p>
    <w:p>
      <w:r>
        <w:t xml:space="preserve">@ThePCCustomiser @meganyy @xsplit Fab #kilpailu - Kiitos paljon! #win.  Seuraan ja olen RT :-)</w:t>
      </w:r>
    </w:p>
    <w:p>
      <w:r>
        <w:rPr>
          <w:b/>
          <w:u w:val="single"/>
        </w:rPr>
        <w:t xml:space="preserve">248407</w:t>
      </w:r>
    </w:p>
    <w:p>
      <w:r>
        <w:t xml:space="preserve">2017 miesten juoksukengät urheilullinen roshlis ajaa hengittävä urheilu kävely kouluttaja kengät kevyt... https://t.co/ym8vsj77g6 https://t.co/6KyRXAasuf</w:t>
      </w:r>
    </w:p>
    <w:p>
      <w:r>
        <w:rPr>
          <w:b/>
          <w:u w:val="single"/>
        </w:rPr>
        <w:t xml:space="preserve">248408</w:t>
      </w:r>
    </w:p>
    <w:p>
      <w:r>
        <w:t xml:space="preserve">Rakenna oma verkkosivustosi #drupalilla, joka sisältyy ilmaiseksi #webhosting-suunnitelmiimme https://t.co/Of3wHNIAim.</w:t>
      </w:r>
    </w:p>
    <w:p>
      <w:r>
        <w:rPr>
          <w:b/>
          <w:u w:val="single"/>
        </w:rPr>
        <w:t xml:space="preserve">248409</w:t>
      </w:r>
    </w:p>
    <w:p>
      <w:r>
        <w:t xml:space="preserve">Ilmoittauduin juuri, jotta voin voittaa 2017 Honda Civicin ja liput KTUphoriaan @MillenniumHonda ja @1035KTU:lta! https://t.co/5Se5GEKSlm</w:t>
      </w:r>
    </w:p>
    <w:p>
      <w:r>
        <w:rPr>
          <w:b/>
          <w:u w:val="single"/>
        </w:rPr>
        <w:t xml:space="preserve">248410</w:t>
      </w:r>
    </w:p>
    <w:p>
      <w:r>
        <w:t xml:space="preserve">@martinagenockey @LatedebateRTE Se vain laskee hintoja ja yksityisen sektorin rakentamista, mikä edellyttää entistä enemmän valtion rakentamista.</w:t>
      </w:r>
    </w:p>
    <w:p>
      <w:r>
        <w:rPr>
          <w:b/>
          <w:u w:val="single"/>
        </w:rPr>
        <w:t xml:space="preserve">248411</w:t>
      </w:r>
    </w:p>
    <w:p>
      <w:r>
        <w:t xml:space="preserve">Löytyi transponderi etana!</w:t>
        <w:br/>
        <w:t xml:space="preserve">Kuvia merirosvokeisarinna Boa Hancockista!</w:t>
        <w:br/>
        <w:t xml:space="preserve">https://t.co/8Fk2zmOZtq #TreCru https://t.co/QqcTgBdHeU</w:t>
      </w:r>
    </w:p>
    <w:p>
      <w:r>
        <w:rPr>
          <w:b/>
          <w:u w:val="single"/>
        </w:rPr>
        <w:t xml:space="preserve">248412</w:t>
      </w:r>
    </w:p>
    <w:p>
      <w:r>
        <w:t xml:space="preserve">@ThouKnowThyself Hei, Sam. Kiitos, että seuraat minua StrategicMonkissa. Arvostan sitä; löydät minut myös osoitteesta https://t.co/1iDnTt5yvv.</w:t>
      </w:r>
    </w:p>
    <w:p>
      <w:r>
        <w:rPr>
          <w:b/>
          <w:u w:val="single"/>
        </w:rPr>
        <w:t xml:space="preserve">248413</w:t>
      </w:r>
    </w:p>
    <w:p>
      <w:r>
        <w:t xml:space="preserve">Taivaallinen Isä lähetti... Jeesuksen Kristuksen... jotta voisimme voittaa ne koettelemukset, joita kohtaamme tässä maailmassa.</w:t>
        <w:br/>
        <w:t xml:space="preserve">Koichi Aoyagi</w:t>
        <w:br/>
        <w:br/>
        <w:t xml:space="preserve">#lds #twitterstake</w:t>
      </w:r>
    </w:p>
    <w:p>
      <w:r>
        <w:rPr>
          <w:b/>
          <w:u w:val="single"/>
        </w:rPr>
        <w:t xml:space="preserve">248414</w:t>
      </w:r>
    </w:p>
    <w:p>
      <w:r>
        <w:t xml:space="preserve">Söpö...</w:t>
        <w:br/>
        <w:t xml:space="preserve">KNITTED ROMPER</w:t>
        <w:br/>
        <w:br/>
        <w:t xml:space="preserve">Below</w:t>
        <w:br/>
        <w:t xml:space="preserve">[$25. 00]</w:t>
        <w:br/>
        <w:br/>
        <w:t xml:space="preserve">Käytä koodia "EASY" saadaksesi 10% alennuksen... https://t.co/1qa15AR2xr by #kyrsi_bear via @c0nvey https://t.co/DBezEyS5Oa</w:t>
      </w:r>
    </w:p>
    <w:p>
      <w:r>
        <w:rPr>
          <w:b/>
          <w:u w:val="single"/>
        </w:rPr>
        <w:t xml:space="preserve">248415</w:t>
      </w:r>
    </w:p>
    <w:p>
      <w:r>
        <w:t xml:space="preserve">Oletko lisännyt meidät #Google+-piiriin? #NJSolarPowerin tiimi julkaisee pian mahtavaa sisältöä. https://t.co/27cl2lcGD8.</w:t>
      </w:r>
    </w:p>
    <w:p>
      <w:r>
        <w:rPr>
          <w:b/>
          <w:u w:val="single"/>
        </w:rPr>
        <w:t xml:space="preserve">248416</w:t>
      </w:r>
    </w:p>
    <w:p>
      <w:r>
        <w:t xml:space="preserve">@realDonaldTrump Jatka vain golfaamista sen sijaan, että tekisit töitä, tiedäthän, olisit johtaja ja sen sellaista. Demarit ja Yhdysvaltain kansalaiset pitävät huolta sinusta.</w:t>
      </w:r>
    </w:p>
    <w:p>
      <w:r>
        <w:rPr>
          <w:b/>
          <w:u w:val="single"/>
        </w:rPr>
        <w:t xml:space="preserve">248417</w:t>
      </w:r>
    </w:p>
    <w:p>
      <w:r>
        <w:t xml:space="preserve">D'banj valloitti kun dia ei ollut sosiaalinen media, joten nyt Diaz sosiaalinen media wat nau tapahtua? Aiye le ibosi oo😂😂😂 https://t.co/QZkiWGLAaU</w:t>
      </w:r>
    </w:p>
    <w:p>
      <w:r>
        <w:rPr>
          <w:b/>
          <w:u w:val="single"/>
        </w:rPr>
        <w:t xml:space="preserve">248418</w:t>
      </w:r>
    </w:p>
    <w:p>
      <w:r>
        <w:t xml:space="preserve">@JillStein4Prez Perj @LSteinRoeder @regstein misrep 0%execpower #RegiReg kuin MadamSecret#OfficeOfRG HyattTrump&amp;amp;#RCCHRC&amp;amp; tiesiMGM on! TurmoilUS</w:t>
      </w:r>
    </w:p>
    <w:p>
      <w:r>
        <w:rPr>
          <w:b/>
          <w:u w:val="single"/>
        </w:rPr>
        <w:t xml:space="preserve">248419</w:t>
      </w:r>
    </w:p>
    <w:p>
      <w:r>
        <w:t xml:space="preserve">Uusimmat The Computer Forensics Daily! https://t.co/IiHSAAPG0d Kiitos @crimeanalysts @thetlbproject @james_klistov #forensics</w:t>
      </w:r>
    </w:p>
    <w:p>
      <w:r>
        <w:rPr>
          <w:b/>
          <w:u w:val="single"/>
        </w:rPr>
        <w:t xml:space="preserve">248420</w:t>
      </w:r>
    </w:p>
    <w:p>
      <w:r>
        <w:t xml:space="preserve">@hamboman Hei Hamish, muutoksia tilauksiin voidaan tehdä vain 15 minuutin kuluessa tilauksen tekemisestä. Oletko puhunut...1/2</w:t>
      </w:r>
    </w:p>
    <w:p>
      <w:r>
        <w:rPr>
          <w:b/>
          <w:u w:val="single"/>
        </w:rPr>
        <w:t xml:space="preserve">248421</w:t>
      </w:r>
    </w:p>
    <w:p>
      <w:r>
        <w:t xml:space="preserve">Clearance SALE Pattern Fast Lane, Quilt, 10&amp;amp;quot; Square Pattern, Modern Quilt... https://t.co/eEDNPghpCL #etsy #suesfabricnsupplies https://t.co/xpk41k8xOr</w:t>
      </w:r>
    </w:p>
    <w:p>
      <w:r>
        <w:rPr>
          <w:b/>
          <w:u w:val="single"/>
        </w:rPr>
        <w:t xml:space="preserve">248422</w:t>
      </w:r>
    </w:p>
    <w:p>
      <w:r>
        <w:t xml:space="preserve">@CNNPolitics Tietenkään se ei ole....Tillerson, Trump &amp;amp; Haileyn viime viikon kommentit olivat kutsu. Assad on syyllinen, mutta he kantavat vastuunsa</w:t>
      </w:r>
    </w:p>
    <w:p>
      <w:r>
        <w:rPr>
          <w:b/>
          <w:u w:val="single"/>
        </w:rPr>
        <w:t xml:space="preserve">248423</w:t>
      </w:r>
    </w:p>
    <w:p>
      <w:r>
        <w:t xml:space="preserve">#NP @pleas405 call you out yo feat klotto #LISTEN on https://t.co/oP4nB3JqlZ #IncredibleUnforgettables Show 6 Days a Week</w:t>
      </w:r>
    </w:p>
    <w:p>
      <w:r>
        <w:rPr>
          <w:b/>
          <w:u w:val="single"/>
        </w:rPr>
        <w:t xml:space="preserve">248424</w:t>
      </w:r>
    </w:p>
    <w:p>
      <w:r>
        <w:t xml:space="preserve">CPO:iden on tehtävä entistä tiiviimpää yhteistyötä talousjohtajien kanssa kustannusten vähentämis- ja säästötavoitteiden osalta https://t.co/VlVSr3jBeJ.</w:t>
      </w:r>
    </w:p>
    <w:p>
      <w:r>
        <w:rPr>
          <w:b/>
          <w:u w:val="single"/>
        </w:rPr>
        <w:t xml:space="preserve">248425</w:t>
      </w:r>
    </w:p>
    <w:p>
      <w:r>
        <w:t xml:space="preserve">@lakhani10 Tekninen vika raportoitu alueeltasi &amp;amp; tiimit on valtuutettu ratkaisemaan se ensisijaisesti.</w:t>
      </w:r>
    </w:p>
    <w:p>
      <w:r>
        <w:rPr>
          <w:b/>
          <w:u w:val="single"/>
        </w:rPr>
        <w:t xml:space="preserve">248426</w:t>
      </w:r>
    </w:p>
    <w:p>
      <w:r>
        <w:t xml:space="preserve">Protektionismi vaikuttaa pahasti tieteen kehitykseen. USA:n ja Singaporen tulisi harkita uudelleen https://t.co/XxsrGB5UxK</w:t>
      </w:r>
    </w:p>
    <w:p>
      <w:r>
        <w:rPr>
          <w:b/>
          <w:u w:val="single"/>
        </w:rPr>
        <w:t xml:space="preserve">248427</w:t>
      </w:r>
    </w:p>
    <w:p>
      <w:r>
        <w:t xml:space="preserve">#MyOnlyRequest @mor1019 FLY TONIGHT BY YLONA GARCIA @1019djjocoloco @mor1019yumi #MORBiga10 https://t.co/sLMftMJuHj</w:t>
      </w:r>
    </w:p>
    <w:p>
      <w:r>
        <w:rPr>
          <w:b/>
          <w:u w:val="single"/>
        </w:rPr>
        <w:t xml:space="preserve">248428</w:t>
      </w:r>
    </w:p>
    <w:p>
      <w:r>
        <w:t xml:space="preserve">Nigerialainen SAPETRO liittyy Hyperdynamicsin Guinean hankkeeseen 50 prosentin osakkaana https://t.co/90TYjPaXUf #EnergyNews</w:t>
      </w:r>
    </w:p>
    <w:p>
      <w:r>
        <w:rPr>
          <w:b/>
          <w:u w:val="single"/>
        </w:rPr>
        <w:t xml:space="preserve">248429</w:t>
      </w:r>
    </w:p>
    <w:p>
      <w:r>
        <w:t xml:space="preserve">Uusi lakiehdotus: Chaney (R - Rayville) #lalege https://t.co/2UQEBnKq8Q #lalege https://t.co/2UQEBnKq8Q</w:t>
      </w:r>
    </w:p>
    <w:p>
      <w:r>
        <w:rPr>
          <w:b/>
          <w:u w:val="single"/>
        </w:rPr>
        <w:t xml:space="preserve">248430</w:t>
      </w:r>
    </w:p>
    <w:p>
      <w:r>
        <w:t xml:space="preserve">Onko aiheita, jotka ovat kiellettyjä KidMinin vapaaehtoistyöntekijänä? Kyllä... suuri kyllä! Oletko samaa mieltä? https://t.co/LYiRBbvZOX</w:t>
      </w:r>
    </w:p>
    <w:p>
      <w:r>
        <w:rPr>
          <w:b/>
          <w:u w:val="single"/>
        </w:rPr>
        <w:t xml:space="preserve">248431</w:t>
      </w:r>
    </w:p>
    <w:p>
      <w:r>
        <w:t xml:space="preserve">Pääset Kanadan suurimpaan sääverkkoon, jossa on yli 1300 aktiivista sääasemaa! #FarmCommand https://t.co/EZp7sFH7ht</w:t>
      </w:r>
    </w:p>
    <w:p>
      <w:r>
        <w:rPr>
          <w:b/>
          <w:u w:val="single"/>
        </w:rPr>
        <w:t xml:space="preserve">248432</w:t>
      </w:r>
    </w:p>
    <w:p>
      <w:r>
        <w:t xml:space="preserve">Sisällytä rakastamasi asiat tekemääsi työhön. #Kahvi #Yrittäjä #Yhteisö #Ihmiset https://t.co/gAeTafdWWg</w:t>
      </w:r>
    </w:p>
    <w:p>
      <w:r>
        <w:rPr>
          <w:b/>
          <w:u w:val="single"/>
        </w:rPr>
        <w:t xml:space="preserve">248433</w:t>
      </w:r>
    </w:p>
    <w:p>
      <w:r>
        <w:t xml:space="preserve">#Cantonese substantiivit vaativat luokittelijat laskettaessa. Jokaisella substantiivilla on yksi luokittelija. #kieli https://t.co/fReMYhDXYD</w:t>
      </w:r>
    </w:p>
    <w:p>
      <w:r>
        <w:rPr>
          <w:b/>
          <w:u w:val="single"/>
        </w:rPr>
        <w:t xml:space="preserve">248434</w:t>
      </w:r>
    </w:p>
    <w:p>
      <w:r>
        <w:t xml:space="preserve">Katsotaanpa, erosin, minut hylättiin tutkijan paikasta, ja annoin väärän tilinumeron maksaakseni vuokrani, ja se ylittyi.</w:t>
      </w:r>
    </w:p>
    <w:p>
      <w:r>
        <w:rPr>
          <w:b/>
          <w:u w:val="single"/>
        </w:rPr>
        <w:t xml:space="preserve">248435</w:t>
      </w:r>
    </w:p>
    <w:p>
      <w:r>
        <w:t xml:space="preserve">@LouDobbs @POTUS @EdRollins @mgoodwin_nypost Hän valehtelee suorin päin. Muistatko Benghazin? Hänet pitäisi asettaa syytteeseen lain täydellisessä laajuudessa!</w:t>
      </w:r>
    </w:p>
    <w:p>
      <w:r>
        <w:rPr>
          <w:b/>
          <w:u w:val="single"/>
        </w:rPr>
        <w:t xml:space="preserve">248436</w:t>
      </w:r>
    </w:p>
    <w:p>
      <w:r>
        <w:t xml:space="preserve">Hassan Whiteside sanoo, että Jonas Valanciunas tykkää flopata, ja nimittää häntä "Grammy-palkituksi näyttelijäksi". 🤔 https://t.co/NlO4zDIxcp https://t.co/OIFRyQ0vac</w:t>
      </w:r>
    </w:p>
    <w:p>
      <w:r>
        <w:rPr>
          <w:b/>
          <w:u w:val="single"/>
        </w:rPr>
        <w:t xml:space="preserve">248437</w:t>
      </w:r>
    </w:p>
    <w:p>
      <w:r>
        <w:t xml:space="preserve">Pääsiäissunnuntaina meillä on 3 jumalanpalvelustilaisuutta.  Richard Randall ja minä osallistumme auringonnousujumalanpalvelukseen... https://t.co/IXazMw0NFv...</w:t>
      </w:r>
    </w:p>
    <w:p>
      <w:r>
        <w:rPr>
          <w:b/>
          <w:u w:val="single"/>
        </w:rPr>
        <w:t xml:space="preserve">248438</w:t>
      </w:r>
    </w:p>
    <w:p>
      <w:r>
        <w:t xml:space="preserve">@Balsanskarsewa #WeSupportBapuji Lukemattomat seva kendrat juoksevat ympäri maailmaa sen sijaan, että kannustaisimme häntä, me kohtelemme häntä kuin terroristia.</w:t>
      </w:r>
    </w:p>
    <w:p>
      <w:r>
        <w:rPr>
          <w:b/>
          <w:u w:val="single"/>
        </w:rPr>
        <w:t xml:space="preserve">248439</w:t>
      </w:r>
    </w:p>
    <w:p>
      <w:r>
        <w:t xml:space="preserve">Kun kysyt kysymyksen, eikä henkilö pysty vastaamaan siihen väittelemättä tai hyppäämättä johonkin epäolennaiseen. No, kiitos kuitenkin!</w:t>
      </w:r>
    </w:p>
    <w:p>
      <w:r>
        <w:rPr>
          <w:b/>
          <w:u w:val="single"/>
        </w:rPr>
        <w:t xml:space="preserve">248440</w:t>
      </w:r>
    </w:p>
    <w:p>
      <w:r>
        <w:t xml:space="preserve">Saatat olla tyytymätön nykyiseen yhteiskunnalliseen asemaan, koska... Lisää Taurus https://t.co/hqfl6XNhYC</w:t>
      </w:r>
    </w:p>
    <w:p>
      <w:r>
        <w:rPr>
          <w:b/>
          <w:u w:val="single"/>
        </w:rPr>
        <w:t xml:space="preserve">248441</w:t>
      </w:r>
    </w:p>
    <w:p>
      <w:r>
        <w:t xml:space="preserve">Pyhä paska!!! Suurin paskiainen pormestari @TuckerCarlsonissa vetää rotukorttia!!! Viekää hänet pois virastaan!!! #draintheswamp</w:t>
      </w:r>
    </w:p>
    <w:p>
      <w:r>
        <w:rPr>
          <w:b/>
          <w:u w:val="single"/>
        </w:rPr>
        <w:t xml:space="preserve">248442</w:t>
      </w:r>
    </w:p>
    <w:p>
      <w:r>
        <w:t xml:space="preserve">Kannettava 9" sisäinen ulkoinen pidike Clips Snap Ring Circlip Pliers Set 4kpl https://t.co/gCFQPsZ7Fb https://t.co/A2llEMRdMC https://t.co/A2llEMRdMC</w:t>
      </w:r>
    </w:p>
    <w:p>
      <w:r>
        <w:rPr>
          <w:b/>
          <w:u w:val="single"/>
        </w:rPr>
        <w:t xml:space="preserve">248443</w:t>
      </w:r>
    </w:p>
    <w:p>
      <w:r>
        <w:t xml:space="preserve">Tykkäsin @YouTube-videosta https://t.co/5QzDQUo1Xr *YUGIOH* BEST! TOINEN DUELIST SAGA 2X BOXIN AVAUS! OMG THE PULLS! 2017! WOHOHOO (osa</w:t>
      </w:r>
    </w:p>
    <w:p>
      <w:r>
        <w:rPr>
          <w:b/>
          <w:u w:val="single"/>
        </w:rPr>
        <w:t xml:space="preserve">248444</w:t>
      </w:r>
    </w:p>
    <w:p>
      <w:r>
        <w:t xml:space="preserve">Kaikki käsikirjoittajat voivat ottaa oppia tästä inspiroivasta elokuvantekijästä --&amp;gt; Lue '15 hienoa Anthony Minghella-lainausta:' https://t.co/S2fp8trkn7</w:t>
      </w:r>
    </w:p>
    <w:p>
      <w:r>
        <w:rPr>
          <w:b/>
          <w:u w:val="single"/>
        </w:rPr>
        <w:t xml:space="preserve">248445</w:t>
      </w:r>
    </w:p>
    <w:p>
      <w:r>
        <w:t xml:space="preserve">Karnowski teki juuri jotain sellaista, mitä kirjaimellisesti mikään iso mies ei tee nykyään: Hän piti palloa korkealla kiinnioton jälkeen, ei tehnyt tarpeetonta dribblausta ja viimeisteli sen.</w:t>
      </w:r>
    </w:p>
    <w:p>
      <w:r>
        <w:rPr>
          <w:b/>
          <w:u w:val="single"/>
        </w:rPr>
        <w:t xml:space="preserve">248446</w:t>
      </w:r>
    </w:p>
    <w:p>
      <w:r>
        <w:t xml:space="preserve">Hulluudellasi on metodi, kun yrität pitää jokaisen... Lisää Leo https://t.co/Ffi6FrPSI5</w:t>
      </w:r>
    </w:p>
    <w:p>
      <w:r>
        <w:rPr>
          <w:b/>
          <w:u w:val="single"/>
        </w:rPr>
        <w:t xml:space="preserve">248447</w:t>
      </w:r>
    </w:p>
    <w:p>
      <w:r>
        <w:t xml:space="preserve">Tämä sen jälkeen, kun edustajakokous pyysi @OAS_official jatkamaan demokraattisen peruskirjan soveltamista - jonka tarkoituksena on suojella demokratiaa...5</w:t>
      </w:r>
    </w:p>
    <w:p>
      <w:r>
        <w:rPr>
          <w:b/>
          <w:u w:val="single"/>
        </w:rPr>
        <w:t xml:space="preserve">248448</w:t>
      </w:r>
    </w:p>
    <w:p>
      <w:r>
        <w:t xml:space="preserve">@BuzzFeed @ArchieComics Buzz Feed @BuzzFeed Announced: ABC @ABCNetwork ABC:n P.L.L. @PLLTVSarja Show'ta ei ole peruttu! #BuzzFeed 💞💕💘💘.</w:t>
      </w:r>
    </w:p>
    <w:p>
      <w:r>
        <w:rPr>
          <w:b/>
          <w:u w:val="single"/>
        </w:rPr>
        <w:t xml:space="preserve">248449</w:t>
      </w:r>
    </w:p>
    <w:p>
      <w:r>
        <w:t xml:space="preserve">Et välttämättä ole ryhmäsi äänekkäin, mutta... Lisää Neitsyt https://t.co/fVaDMXuAqi</w:t>
      </w:r>
    </w:p>
    <w:p>
      <w:r>
        <w:rPr>
          <w:b/>
          <w:u w:val="single"/>
        </w:rPr>
        <w:t xml:space="preserve">248450</w:t>
      </w:r>
    </w:p>
    <w:p>
      <w:r>
        <w:t xml:space="preserve">Kuka johtaa maatamme? Monet nostavat tai puolustavat oikeusjuttuja. Antakaa olla, ihmiset, ja tehkää työnne. BTW, ei laseja nenänpäähän.</w:t>
      </w:r>
    </w:p>
    <w:p>
      <w:r>
        <w:rPr>
          <w:b/>
          <w:u w:val="single"/>
        </w:rPr>
        <w:t xml:space="preserve">248451</w:t>
      </w:r>
    </w:p>
    <w:p>
      <w:r>
        <w:t xml:space="preserve">'Junior Recruiters' (m/f) wanted in Zagreb, Croatia -&amp;gt; apply here https://t.co/12FJ1PKexz #HR #recruiting</w:t>
      </w:r>
    </w:p>
    <w:p>
      <w:r>
        <w:rPr>
          <w:b/>
          <w:u w:val="single"/>
        </w:rPr>
        <w:t xml:space="preserve">248452</w:t>
      </w:r>
    </w:p>
    <w:p>
      <w:r>
        <w:t xml:space="preserve">"Ensimmäinen asia, joka tulevalle maailmanmestarille on opetettava, on onni. Ja onni on nainen, joka on opittava viettelemään."</w:t>
      </w:r>
    </w:p>
    <w:p>
      <w:r>
        <w:rPr>
          <w:b/>
          <w:u w:val="single"/>
        </w:rPr>
        <w:t xml:space="preserve">248453</w:t>
      </w:r>
    </w:p>
    <w:p>
      <w:r>
        <w:t xml:space="preserve">Sain juuri päätökseen OnePlus 3T:n #OneCroreOnePlus -jahdin ja siirryin askeleen lähemmäs yhden miljardin ruplan voittoa. https://t.co/afYiUrYyek</w:t>
      </w:r>
    </w:p>
    <w:p>
      <w:r>
        <w:rPr>
          <w:b/>
          <w:u w:val="single"/>
        </w:rPr>
        <w:t xml:space="preserve">248454</w:t>
      </w:r>
    </w:p>
    <w:p>
      <w:r>
        <w:t xml:space="preserve">@KellyannePolls @POTUS Pommitti tyhjää lentokenttää, ei löytänyt kemiallisia aseita, suututti Venäjän ja teki ISISin työtä heidän puolestaan.</w:t>
      </w:r>
    </w:p>
    <w:p>
      <w:r>
        <w:rPr>
          <w:b/>
          <w:u w:val="single"/>
        </w:rPr>
        <w:t xml:space="preserve">248455</w:t>
      </w:r>
    </w:p>
    <w:p>
      <w:r>
        <w:t xml:space="preserve">Olen järkyttynyt.</w:t>
        <w:br/>
        <w:t xml:space="preserve">Hän oli todella aikeissa tehdä sen</w:t>
        <w:br/>
        <w:br/>
        <w:t xml:space="preserve">Sam minun viaton onnellinen lapseni u ansaitset parempaa https://t.co/fyqR7yjWYX</w:t>
      </w:r>
    </w:p>
    <w:p>
      <w:r>
        <w:rPr>
          <w:b/>
          <w:u w:val="single"/>
        </w:rPr>
        <w:t xml:space="preserve">248456</w:t>
      </w:r>
    </w:p>
    <w:p>
      <w:r>
        <w:t xml:space="preserve">Ken Colburn: Miten piiloutua internet-palveluntarjoajalta: https://t.co/nDSK6BFdzM... https://t.co/nDSK6BFdzM...</w:t>
      </w:r>
    </w:p>
    <w:p>
      <w:r>
        <w:rPr>
          <w:b/>
          <w:u w:val="single"/>
        </w:rPr>
        <w:t xml:space="preserve">248457</w:t>
      </w:r>
    </w:p>
    <w:p>
      <w:r>
        <w:t xml:space="preserve">Nyt saatavilla kaikissa kolmessa Harris Grillin toimipisteessä [Shady Side, Mt Washington, &amp;amp; Downtown- tulossa pian] #drinklocal #ipa https://t.co/f9OrOEeBgw</w:t>
      </w:r>
    </w:p>
    <w:p>
      <w:r>
        <w:rPr>
          <w:b/>
          <w:u w:val="single"/>
        </w:rPr>
        <w:t xml:space="preserve">248458</w:t>
      </w:r>
    </w:p>
    <w:p>
      <w:r>
        <w:t xml:space="preserve">GG @mrvn91RL, @RadiooRl ja @danielevernisi @PlanetKeyRL:stä Shift Throwdown #15 voitosta! https://t.co/OGVbjwkxFq</w:t>
      </w:r>
    </w:p>
    <w:p>
      <w:r>
        <w:rPr>
          <w:b/>
          <w:u w:val="single"/>
        </w:rPr>
        <w:t xml:space="preserve">248459</w:t>
      </w:r>
    </w:p>
    <w:p>
      <w:r>
        <w:t xml:space="preserve">Viimeisimmät jalkapallo-uutiset: Newcastle Boss Rafa Benitez Gives Injury Update Ahead of Wednesday's Clash With Burton Albion https://t.co/GgaInUGdZG</w:t>
      </w:r>
    </w:p>
    <w:p>
      <w:r>
        <w:rPr>
          <w:b/>
          <w:u w:val="single"/>
        </w:rPr>
        <w:t xml:space="preserve">248460</w:t>
      </w:r>
    </w:p>
    <w:p>
      <w:r>
        <w:t xml:space="preserve">2018 Lamborghini Huracan Performante Spyder kuulostaa herkulliselta Nurburgringillä https://t.co/RTpF5ChWDL</w:t>
      </w:r>
    </w:p>
    <w:p>
      <w:r>
        <w:rPr>
          <w:b/>
          <w:u w:val="single"/>
        </w:rPr>
        <w:t xml:space="preserve">248461</w:t>
      </w:r>
    </w:p>
    <w:p>
      <w:r>
        <w:t xml:space="preserve">@wsbtv @realDonaldTrump @phyrefligh @TEN_GOP @AmyMek @RealJamesWoods @TheMeemStreams @misskennedys @KORANISBURNING Let's get this down</w:t>
      </w:r>
    </w:p>
    <w:p>
      <w:r>
        <w:rPr>
          <w:b/>
          <w:u w:val="single"/>
        </w:rPr>
        <w:t xml:space="preserve">248462</w:t>
      </w:r>
    </w:p>
    <w:p>
      <w:r>
        <w:t xml:space="preserve">@mlnott08 oletko kuullut upouudesta edtech-tuotteesta, jonka avulla ihmiset voivat tuntea kirjoittamansa sanat? tulossa pian https://t.co/kiJ3F15oE0</w:t>
      </w:r>
    </w:p>
    <w:p>
      <w:r>
        <w:rPr>
          <w:b/>
          <w:u w:val="single"/>
        </w:rPr>
        <w:t xml:space="preserve">248463</w:t>
      </w:r>
    </w:p>
    <w:p>
      <w:r>
        <w:t xml:space="preserve">100 seuraajaa YAY!!!!!!! *Häviää liberaalin seuraajan, koska he kääntyvät "Katso uudelleentwiittaukset "* 99 SEURAAVAA!!!!!!! YAY!!!!!</w:t>
      </w:r>
    </w:p>
    <w:p>
      <w:r>
        <w:rPr>
          <w:b/>
          <w:u w:val="single"/>
        </w:rPr>
        <w:t xml:space="preserve">248464</w:t>
      </w:r>
    </w:p>
    <w:p>
      <w:r>
        <w:t xml:space="preserve">🎉🎉🎉🎉 Kiitos tiistai!!!! Asiakkaamme ovat parhaita!!!🎉🎉🎉🎉 #letemeat #flightamericanfusion... https://t.co/5xOlMlZaIK...</w:t>
      </w:r>
    </w:p>
    <w:p>
      <w:r>
        <w:rPr>
          <w:b/>
          <w:u w:val="single"/>
        </w:rPr>
        <w:t xml:space="preserve">248465</w:t>
      </w:r>
    </w:p>
    <w:p>
      <w:r>
        <w:t xml:space="preserve">@chelsxkth @JMINcheri I stan BTS for 3 years now and its almost BTS4thanniversary 😢😢😢 Congrates to our 7 talented boys 🎉</w:t>
        <w:br/>
        <w:br/>
        <w:t xml:space="preserve">Proud potato here😢</w:t>
      </w:r>
    </w:p>
    <w:p>
      <w:r>
        <w:rPr>
          <w:b/>
          <w:u w:val="single"/>
        </w:rPr>
        <w:t xml:space="preserve">248466</w:t>
      </w:r>
    </w:p>
    <w:p>
      <w:r>
        <w:t xml:space="preserve">Liity seuraamme huomenna aamulla, kun pastori Larry jatkaa saarnasarjaansa "I WILL". Huhtikuun ajan... https://t.co/S5H0dHokJo...</w:t>
      </w:r>
    </w:p>
    <w:p>
      <w:r>
        <w:rPr>
          <w:b/>
          <w:u w:val="single"/>
        </w:rPr>
        <w:t xml:space="preserve">248467</w:t>
      </w:r>
    </w:p>
    <w:p>
      <w:r>
        <w:t xml:space="preserve">Tutustu vtg 1920-luvun loistelias lila silkki sifonki puutarhajuhla flapper art deco teepuku #TeaDress https://t.co/Zh28k5NG4l via @eBay</w:t>
      </w:r>
    </w:p>
    <w:p>
      <w:r>
        <w:rPr>
          <w:b/>
          <w:u w:val="single"/>
        </w:rPr>
        <w:t xml:space="preserve">248468</w:t>
      </w:r>
    </w:p>
    <w:p>
      <w:r>
        <w:t xml:space="preserve">Suunnitelmat kahden historiallisen Meatpacking District -rakennuksen kunnostamiseksi lykättiin - jälleen https://t.co/IrsZg2CB3q #fashionlover</w:t>
      </w:r>
    </w:p>
    <w:p>
      <w:r>
        <w:rPr>
          <w:b/>
          <w:u w:val="single"/>
        </w:rPr>
        <w:t xml:space="preserve">248469</w:t>
      </w:r>
    </w:p>
    <w:p>
      <w:r>
        <w:t xml:space="preserve">#äidit auttavat minua pudottamaan Sassafras Cupcake -esiliinasarjan hinnan 3,99 dollariin (84 % alennus). @Drop_price @SassafrasStore https://t.co/szIRuJh4Gq</w:t>
      </w:r>
    </w:p>
    <w:p>
      <w:r>
        <w:rPr>
          <w:b/>
          <w:u w:val="single"/>
        </w:rPr>
        <w:t xml:space="preserve">248470</w:t>
      </w:r>
    </w:p>
    <w:p>
      <w:r>
        <w:t xml:space="preserve">#Cannabiksen puolestapuhujien on yhä enemmän siirrettävä painopistettä sen lääketieteelliseen arvoon ja jopa välttämättömyyteen https://t.co/2pulbhPbGR</w:t>
      </w:r>
    </w:p>
    <w:p>
      <w:r>
        <w:rPr>
          <w:b/>
          <w:u w:val="single"/>
        </w:rPr>
        <w:t xml:space="preserve">248471</w:t>
      </w:r>
    </w:p>
    <w:p>
      <w:r>
        <w:t xml:space="preserve">@sarajcox Anglesey. Kaunista maaseutua, rantoja, vuoria, pubeja, ihmisiä. Vain 4 1/2 tuntia N-Lontoosta.</w:t>
      </w:r>
    </w:p>
    <w:p>
      <w:r>
        <w:rPr>
          <w:b/>
          <w:u w:val="single"/>
        </w:rPr>
        <w:t xml:space="preserve">248472</w:t>
      </w:r>
    </w:p>
    <w:p>
      <w:r>
        <w:t xml:space="preserve">Tuo? Heittäkää ne vessanpönttöön... Minä en mene vankilaan... Kuten ystäväni... Kaikki heistä. https://t.co/BSTiqnWtW3</w:t>
      </w:r>
    </w:p>
    <w:p>
      <w:r>
        <w:rPr>
          <w:b/>
          <w:u w:val="single"/>
        </w:rPr>
        <w:t xml:space="preserve">248473</w:t>
      </w:r>
    </w:p>
    <w:p>
      <w:r>
        <w:t xml:space="preserve">Tykkäsin @therealrtun @YouTube-videosta https://t.co/gx6lxeqRwD Xbox Scorpio saatetaan paljastaa ensi viikolla (huhu).</w:t>
      </w:r>
    </w:p>
    <w:p>
      <w:r>
        <w:rPr>
          <w:b/>
          <w:u w:val="single"/>
        </w:rPr>
        <w:t xml:space="preserve">248474</w:t>
      </w:r>
    </w:p>
    <w:p>
      <w:r>
        <w:t xml:space="preserve">Lol Katso "Lalkaar" luodinkestävästä lasista.</w:t>
        <w:br/>
        <w:t xml:space="preserve"> @sadafnawaid @SamraAlisyed @shahryfaheem11 @AfraTeeta @farhanamughal1 @Rehanayasmeen7 https://t.co/bNZYRmlS5V https://t.co/bNZYRmlS5V</w:t>
      </w:r>
    </w:p>
    <w:p>
      <w:r>
        <w:rPr>
          <w:b/>
          <w:u w:val="single"/>
        </w:rPr>
        <w:t xml:space="preserve">248475</w:t>
      </w:r>
    </w:p>
    <w:p>
      <w:r>
        <w:t xml:space="preserve">Hakkeroitu New York Post pyytää anteeksi "Heil President" -hälytystä https://t.co/1MoIGrA61g https://t.co/mr7G4ZBy2Y</w:t>
      </w:r>
    </w:p>
    <w:p>
      <w:r>
        <w:rPr>
          <w:b/>
          <w:u w:val="single"/>
        </w:rPr>
        <w:t xml:space="preserve">248476</w:t>
      </w:r>
    </w:p>
    <w:p>
      <w:r>
        <w:t xml:space="preserve">Palmerston Northista Los Angelesiin menopaluulento alkaen $724,00; 16. toukokuuta - 30. marraskuuta. Katso https://t.co/jivkn1ftmD ehdot &amp;amp; paikkamäärä.</w:t>
      </w:r>
    </w:p>
    <w:p>
      <w:r>
        <w:rPr>
          <w:b/>
          <w:u w:val="single"/>
        </w:rPr>
        <w:t xml:space="preserve">248477</w:t>
      </w:r>
    </w:p>
    <w:p>
      <w:r>
        <w:t xml:space="preserve">Voitteko kuvitella toimintaelokuvaa, jossa on mukana @VancityReynolds @RealHughJackman @TheRock @TheScottAdkins @MichaelJaiWhite https://t.co/jDiMtj6Tip https://t.co/jDiMtj6Tip</w:t>
      </w:r>
    </w:p>
    <w:p>
      <w:r>
        <w:rPr>
          <w:b/>
          <w:u w:val="single"/>
        </w:rPr>
        <w:t xml:space="preserve">248478</w:t>
      </w:r>
    </w:p>
    <w:p>
      <w:r>
        <w:t xml:space="preserve">39 kuutosta, kun intialainen lyöjä iskee T20-kolmostonnin</w:t>
        <w:br/>
        <w:br/>
        <w:t xml:space="preserve">NEW DELHI: Vähän tunnettu lyöjä teki otsikoita ympäri Intiaa https://t.co/LApGHsjl9x</w:t>
      </w:r>
    </w:p>
    <w:p>
      <w:r>
        <w:rPr>
          <w:b/>
          <w:u w:val="single"/>
        </w:rPr>
        <w:t xml:space="preserve">248479</w:t>
      </w:r>
    </w:p>
    <w:p>
      <w:r>
        <w:t xml:space="preserve">Onko #Irlanti matkustuslistallasi? Sinulla on vielä YKSI päivä aikaa hyödyntää nämä eksklusiiviset tarjoukset. https://t.co/PY8QGy5Qd8. https://t.co/PY8QGy5Qd8</w:t>
      </w:r>
    </w:p>
    <w:p>
      <w:r>
        <w:rPr>
          <w:b/>
          <w:u w:val="single"/>
        </w:rPr>
        <w:t xml:space="preserve">248480</w:t>
      </w:r>
    </w:p>
    <w:p>
      <w:r>
        <w:t xml:space="preserve">@Tritonal Milloin näen sinut taas musiikkifestivaalin päälavalla? Sanokaa, että soitatte EDC Vegasissa!</w:t>
      </w:r>
    </w:p>
    <w:p>
      <w:r>
        <w:rPr>
          <w:b/>
          <w:u w:val="single"/>
        </w:rPr>
        <w:t xml:space="preserve">248481</w:t>
      </w:r>
    </w:p>
    <w:p>
      <w:r>
        <w:t xml:space="preserve">Sosiaaliset aktiviteetit saattavat olla kalenterissa tänään, mutta et ole... Lisää Neitsyt https://t.co/dwiNqjE7YJ</w:t>
      </w:r>
    </w:p>
    <w:p>
      <w:r>
        <w:rPr>
          <w:b/>
          <w:u w:val="single"/>
        </w:rPr>
        <w:t xml:space="preserve">248482</w:t>
      </w:r>
    </w:p>
    <w:p>
      <w:r>
        <w:t xml:space="preserve">True life...when you become a #parent 🙌🤣👌👨👩👧👦🛍🙈 @romper #Iworksomykidscanhaveabetterlife https://t.co/jhBkc6Neud</w:t>
      </w:r>
    </w:p>
    <w:p>
      <w:r>
        <w:rPr>
          <w:b/>
          <w:u w:val="single"/>
        </w:rPr>
        <w:t xml:space="preserve">248483</w:t>
      </w:r>
    </w:p>
    <w:p>
      <w:r>
        <w:t xml:space="preserve">The Horror of it All... Daily on ilmestynyt! https://t.co/d91aewTYKH Story HTs @cyberpunk_kitty @kent_pederson @FourthLineHKY #scifi #fantasy</w:t>
      </w:r>
    </w:p>
    <w:p>
      <w:r>
        <w:rPr>
          <w:b/>
          <w:u w:val="single"/>
        </w:rPr>
        <w:t xml:space="preserve">248484</w:t>
      </w:r>
    </w:p>
    <w:p>
      <w:r>
        <w:t xml:space="preserve">Kaikki koskee PA:ta, teimmekö valtavan nousun API:n suhteen? Ei Tehtiinkö #wti:n jälkeen mitään voimakasta piikkiä? Ei #oott</w:t>
      </w:r>
    </w:p>
    <w:p>
      <w:r>
        <w:rPr>
          <w:b/>
          <w:u w:val="single"/>
        </w:rPr>
        <w:t xml:space="preserve">248485</w:t>
      </w:r>
    </w:p>
    <w:p>
      <w:r>
        <w:t xml:space="preserve">evankirstel: RT 3DPointerra: 10 #MachineLearning Algorithms every #DataScientist should know ... https://t.co/IjdZ2UYL9M</w:t>
      </w:r>
    </w:p>
    <w:p>
      <w:r>
        <w:rPr>
          <w:b/>
          <w:u w:val="single"/>
        </w:rPr>
        <w:t xml:space="preserve">248486</w:t>
      </w:r>
    </w:p>
    <w:p>
      <w:r>
        <w:t xml:space="preserve">Voiko #Bodegraven #Hollannissa auttaa hajamielisiä #jalankulkijoita laittamalla liikennevalot jalkakäytäville? https://t.co/tt6sYZXDKq https://t.co/jpsMF9Akia</w:t>
      </w:r>
    </w:p>
    <w:p>
      <w:r>
        <w:rPr>
          <w:b/>
          <w:u w:val="single"/>
        </w:rPr>
        <w:t xml:space="preserve">248487</w:t>
      </w:r>
    </w:p>
    <w:p>
      <w:r>
        <w:t xml:space="preserve">En kaipaa kämppiksiäni lmao. Viimeinen asia mitä sanoin heille oli, että lopettavat narttujen olemisen ja huolehtivat omista asioistaan 😂.</w:t>
      </w:r>
    </w:p>
    <w:p>
      <w:r>
        <w:rPr>
          <w:b/>
          <w:u w:val="single"/>
        </w:rPr>
        <w:t xml:space="preserve">248488</w:t>
      </w:r>
    </w:p>
    <w:p>
      <w:r>
        <w:t xml:space="preserve">Hanki Coelhon mitali ILMAISEKSI @instaFreebie ansiosta !</w:t>
        <w:br/>
        <w:t xml:space="preserve">#trilleri</w:t>
        <w:br/>
        <w:t xml:space="preserve">https://t.co/RLzVM2OFR5 https://t.co/EIqmiDesDN</w:t>
      </w:r>
    </w:p>
    <w:p>
      <w:r>
        <w:rPr>
          <w:b/>
          <w:u w:val="single"/>
        </w:rPr>
        <w:t xml:space="preserve">248489</w:t>
      </w:r>
    </w:p>
    <w:p>
      <w:r>
        <w:t xml:space="preserve">Intensiivinen keskittyminen kapeaan aiheeseen, yksipuolinen puhekielisyys, rajoittunut prosodia ja fyysinen kömpelyys ovat tyypillisiä #Aspergersille.</w:t>
      </w:r>
    </w:p>
    <w:p>
      <w:r>
        <w:rPr>
          <w:b/>
          <w:u w:val="single"/>
        </w:rPr>
        <w:t xml:space="preserve">248490</w:t>
      </w:r>
    </w:p>
    <w:p>
      <w:r>
        <w:t xml:space="preserve">Tietenkin haluat, että sinut tunnustetaan panoksestasi... Lisää Kaloille https://t.co/wyWFl1Dt0F</w:t>
      </w:r>
    </w:p>
    <w:p>
      <w:r>
        <w:rPr>
          <w:b/>
          <w:u w:val="single"/>
        </w:rPr>
        <w:t xml:space="preserve">248491</w:t>
      </w:r>
    </w:p>
    <w:p>
      <w:r>
        <w:t xml:space="preserve">OMG! Sinun on nähtävä tämä.</w:t>
        <w:t xml:space="preserve">#BIGOLIVE &amp;gt; Rakastan sinua vihaan sinua.</w:t>
        <w:br/>
        <w:t xml:space="preserve">https://t.co/AWAJaeAlJv https://t.co/aLtq7M2tFo https://t.co/aLtq7M2tFo</w:t>
      </w:r>
    </w:p>
    <w:p>
      <w:r>
        <w:rPr>
          <w:b/>
          <w:u w:val="single"/>
        </w:rPr>
        <w:t xml:space="preserve">248492</w:t>
      </w:r>
    </w:p>
    <w:p>
      <w:r>
        <w:t xml:space="preserve">#NowPlaying On Afro Beats - Naija1: KIDOGO ft P'square By Diamond Platnumz #ListenLive ~ https://t.co/NJ5JxjL6E9</w:t>
      </w:r>
    </w:p>
    <w:p>
      <w:r>
        <w:rPr>
          <w:b/>
          <w:u w:val="single"/>
        </w:rPr>
        <w:t xml:space="preserve">248493</w:t>
      </w:r>
    </w:p>
    <w:p>
      <w:r>
        <w:t xml:space="preserve">Maailman osakemarkkinat sekaisin; kauppiaat ihmettelevät, voiko osakkeiden härkätaival jatkua https://t.co/8YW8Qcl7sc</w:t>
      </w:r>
    </w:p>
    <w:p>
      <w:r>
        <w:rPr>
          <w:b/>
          <w:u w:val="single"/>
        </w:rPr>
        <w:t xml:space="preserve">248494</w:t>
      </w:r>
    </w:p>
    <w:p>
      <w:r>
        <w:t xml:space="preserve">Se on sotkuinen. Sinulla on varmasti kamala olo. Olet menettänyt kaiken: isäsi, heimosi, parhaan ystäväsi.</w:t>
      </w:r>
    </w:p>
    <w:p>
      <w:r>
        <w:rPr>
          <w:b/>
          <w:u w:val="single"/>
        </w:rPr>
        <w:t xml:space="preserve">248495</w:t>
      </w:r>
    </w:p>
    <w:p>
      <w:r>
        <w:t xml:space="preserve">The Miz vietti viimeiset 8 kuukautta tuoden arvovaltaa takaisin Intercontinental Championshipiin ja he laittoivat sen Pre-Show'hun 😡</w:t>
        <w:br/>
        <w:br/>
        <w:t xml:space="preserve">#WrestleMania</w:t>
      </w:r>
    </w:p>
    <w:p>
      <w:r>
        <w:rPr>
          <w:b/>
          <w:u w:val="single"/>
        </w:rPr>
        <w:t xml:space="preserve">248496</w:t>
      </w:r>
    </w:p>
    <w:p>
      <w:r>
        <w:t xml:space="preserve">Haluaisimme jättää teille tämän hyvin selkeän tiedon, joka meillä on: Olet vain muutaman naurun päässä siitä, että pääset... https://t.co/jJZh2Fqnyp...</w:t>
      </w:r>
    </w:p>
    <w:p>
      <w:r>
        <w:rPr>
          <w:b/>
          <w:u w:val="single"/>
        </w:rPr>
        <w:t xml:space="preserve">248497</w:t>
      </w:r>
    </w:p>
    <w:p>
      <w:r>
        <w:t xml:space="preserve">Letlhabile 6 2 9 with Tshepo Leeuw</w:t>
        <w:br/>
        <w:t xml:space="preserve">Huhutaan, että marihuana on laillistettu kotikäyttöön ja... https://t.co/4tLkyCyuoX</w:t>
      </w:r>
    </w:p>
    <w:p>
      <w:r>
        <w:rPr>
          <w:b/>
          <w:u w:val="single"/>
        </w:rPr>
        <w:t xml:space="preserve">248498</w:t>
      </w:r>
    </w:p>
    <w:p>
      <w:r>
        <w:t xml:space="preserve">@KimberlaLRoby Lawd! Aina kun luulen, että olet lopettanut... tulet takaisin ja lyöt minua naamaan, nainen! Yassss! Rakastan draamaa pastori Curtis Blackin kanssa!</w:t>
      </w:r>
    </w:p>
    <w:p>
      <w:r>
        <w:rPr>
          <w:b/>
          <w:u w:val="single"/>
        </w:rPr>
        <w:t xml:space="preserve">248499</w:t>
      </w:r>
    </w:p>
    <w:p>
      <w:r>
        <w:t xml:space="preserve">Sana elämään - Sunnuntain raamatunlukemat, 2. huhtikuuta 2017 https://t.co/1hKGNcsH0O via @CatholicNewsSvc</w:t>
      </w:r>
    </w:p>
    <w:p>
      <w:r>
        <w:rPr>
          <w:b/>
          <w:u w:val="single"/>
        </w:rPr>
        <w:t xml:space="preserve">248500</w:t>
      </w:r>
    </w:p>
    <w:p>
      <w:r>
        <w:t xml:space="preserve">#copd news: https://t.co/6S50bNTIDA... https://t.co/6S50bNTIDA</w:t>
      </w:r>
    </w:p>
    <w:p>
      <w:r>
        <w:rPr>
          <w:b/>
          <w:u w:val="single"/>
        </w:rPr>
        <w:t xml:space="preserve">248501</w:t>
      </w:r>
    </w:p>
    <w:p>
      <w:r>
        <w:t xml:space="preserve">Vahvuuden osoittaminen 8 vuoden heikkouden jälkeen saa maailman huomion. Rauha voiman kautta!</w:t>
      </w:r>
    </w:p>
    <w:p>
      <w:r>
        <w:rPr>
          <w:b/>
          <w:u w:val="single"/>
        </w:rPr>
        <w:t xml:space="preserve">248502</w:t>
      </w:r>
    </w:p>
    <w:p>
      <w:r>
        <w:t xml:space="preserve">Jos pidät avaruudesta ja parroista, valmistaudu rakastamaan TV:n #SpaceGandalfia https://t.co/Rpe1rK7q3D https://t.co/tk7tUlpJXn https://t.co/tk7tUlpJXn</w:t>
      </w:r>
    </w:p>
    <w:p>
      <w:r>
        <w:rPr>
          <w:b/>
          <w:u w:val="single"/>
        </w:rPr>
        <w:t xml:space="preserve">248503</w:t>
      </w:r>
    </w:p>
    <w:p>
      <w:r>
        <w:t xml:space="preserve">Kenraali Votel: Votel: Voidaan olettaa, että Venäjä auttaa Talebania - via amermilnews https://t.co/t6Vi1JuqF8 https://t.co/vyNELOq53k https://t.co/vyNELOq53k</w:t>
      </w:r>
    </w:p>
    <w:p>
      <w:r>
        <w:rPr>
          <w:b/>
          <w:u w:val="single"/>
        </w:rPr>
        <w:t xml:space="preserve">248504</w:t>
      </w:r>
    </w:p>
    <w:p>
      <w:r>
        <w:t xml:space="preserve">Viime päivän numerot - 1 uusi seuraaja ja EI seuraajia. Tilastot https://t.co/d7LW8TBhep kautta</w:t>
      </w:r>
    </w:p>
    <w:p>
      <w:r>
        <w:rPr>
          <w:b/>
          <w:u w:val="single"/>
        </w:rPr>
        <w:t xml:space="preserve">248505</w:t>
      </w:r>
    </w:p>
    <w:p>
      <w:r>
        <w:t xml:space="preserve">"} Uusi Betsey Johnson Luv Betsey Luv Betsey Dome fuusia musta Crossbody käsilaukku käsilaukku https://t.co/BPLMtwbGlx https://t.co/DQFhN94Kj1</w:t>
      </w:r>
    </w:p>
    <w:p>
      <w:r>
        <w:rPr>
          <w:b/>
          <w:u w:val="single"/>
        </w:rPr>
        <w:t xml:space="preserve">248506</w:t>
      </w:r>
    </w:p>
    <w:p>
      <w:r>
        <w:t xml:space="preserve">@randolph_bourne @zorospride @20committee Bernie-ryhmät yrittivät pysäyttää propagandan, mutta sitä oli liikaa. Siitä on artikkeleita, jos haluatte lukea.</w:t>
      </w:r>
    </w:p>
    <w:p>
      <w:r>
        <w:rPr>
          <w:b/>
          <w:u w:val="single"/>
        </w:rPr>
        <w:t xml:space="preserve">248507</w:t>
      </w:r>
    </w:p>
    <w:p>
      <w:r>
        <w:t xml:space="preserve">5x7FT vintage abstrakti studio vinyyli valokuvaus taustakuvat Prop kangas tausta. https://t.co/PA4E0wyaNJ https://t.co/IajmHu8tpR</w:t>
      </w:r>
    </w:p>
    <w:p>
      <w:r>
        <w:rPr>
          <w:b/>
          <w:u w:val="single"/>
        </w:rPr>
        <w:t xml:space="preserve">248508</w:t>
      </w:r>
    </w:p>
    <w:p>
      <w:r>
        <w:t xml:space="preserve">Onix♂ 29% (3/2/8)</w:t>
        <w:br/>
        <w:t xml:space="preserve">Rock Throw/Heavy Slam</w:t>
        <w:br/>
        <w:t xml:space="preserve">kunnes 02:22:55pm (14m 14s)</w:t>
        <w:br/>
        <w:t xml:space="preserve">South Garland [6]</w:t>
        <w:br/>
        <w:t xml:space="preserve">https://t.co/T0T0rimoOB</w:t>
      </w:r>
    </w:p>
    <w:p>
      <w:r>
        <w:rPr>
          <w:b/>
          <w:u w:val="single"/>
        </w:rPr>
        <w:t xml:space="preserve">248509</w:t>
      </w:r>
    </w:p>
    <w:p>
      <w:r>
        <w:t xml:space="preserve">@Brasilmagic Voi juku, on niin monia syitä, miksi olen sairas &amp;amp; väsynyt @realDonaldTrump I dont' halua tehdä kaikki muut syyt kateellinen, jos mainitsen vain yhden.</w:t>
      </w:r>
    </w:p>
    <w:p>
      <w:r>
        <w:rPr>
          <w:b/>
          <w:u w:val="single"/>
        </w:rPr>
        <w:t xml:space="preserve">248510</w:t>
      </w:r>
    </w:p>
    <w:p>
      <w:r>
        <w:t xml:space="preserve">@EatDrinkRunFun Minä myös 😂 oikein meidän täytyy varata päivämäärä, 6 viikon kuluttua, jos se sopii sinulle, koska olen lopettanut college sitten 😁</w:t>
      </w:r>
    </w:p>
    <w:p>
      <w:r>
        <w:rPr>
          <w:b/>
          <w:u w:val="single"/>
        </w:rPr>
        <w:t xml:space="preserve">248511</w:t>
      </w:r>
    </w:p>
    <w:p>
      <w:r>
        <w:t xml:space="preserve">FHA-asuntolainat ovat tunnetuimpia näistä lainoista syystä. 2 analyytikkoa ... https://t.co/8Bf67FAmPR https://t.co/l11JuFbddW https://t.co/l11JuFbddW</w:t>
      </w:r>
    </w:p>
    <w:p>
      <w:r>
        <w:rPr>
          <w:b/>
          <w:u w:val="single"/>
        </w:rPr>
        <w:t xml:space="preserve">248512</w:t>
      </w:r>
    </w:p>
    <w:p>
      <w:r>
        <w:t xml:space="preserve">Tykkäsin @YouTube-videosta @unlawfulexile https://t.co/6hKGeK8EbE PPL D2 S4W1 - West Chan United (0-0) Vs Parasect Germain (0-0)</w:t>
      </w:r>
    </w:p>
    <w:p>
      <w:r>
        <w:rPr>
          <w:b/>
          <w:u w:val="single"/>
        </w:rPr>
        <w:t xml:space="preserve">248513</w:t>
      </w:r>
    </w:p>
    <w:p>
      <w:r>
        <w:t xml:space="preserve">@EN_Education yrittää sijoittaa opiskelijoita opiskelemaan unelmiensa kouluihin ympäri maailmaa!</w:t>
        <w:br/>
        <w:t xml:space="preserve"> #internationalstudents #studyabroad #国际学生 #留学 https://t.co/XhoKq2oRno https://t.co/XhoKq2oRno</w:t>
      </w:r>
    </w:p>
    <w:p>
      <w:r>
        <w:rPr>
          <w:b/>
          <w:u w:val="single"/>
        </w:rPr>
        <w:t xml:space="preserve">248514</w:t>
      </w:r>
    </w:p>
    <w:p>
      <w:r>
        <w:t xml:space="preserve">Tehtäväluettelosi on tänään laaja, kun yrität optimistisesti... Lisää Skorpionille https://t.co/sZt8WJCzxa</w:t>
      </w:r>
    </w:p>
    <w:p>
      <w:r>
        <w:rPr>
          <w:b/>
          <w:u w:val="single"/>
        </w:rPr>
        <w:t xml:space="preserve">248515</w:t>
      </w:r>
    </w:p>
    <w:p>
      <w:r>
        <w:t xml:space="preserve">Sinut tunnetaan joustavuudestasi, ja olet taipuvainen käyttämään sitä ... Lisää Kauris https://t.co/8ggypNSHy3</w:t>
      </w:r>
    </w:p>
    <w:p>
      <w:r>
        <w:rPr>
          <w:b/>
          <w:u w:val="single"/>
        </w:rPr>
        <w:t xml:space="preserve">248516</w:t>
      </w:r>
    </w:p>
    <w:p>
      <w:r>
        <w:t xml:space="preserve">@pizzahxrry Voisitko rt minun pined tweet Olisin todella kiitollinen siitä https://t.co/aptDs7Fq2k</w:t>
      </w:r>
    </w:p>
    <w:p>
      <w:r>
        <w:rPr>
          <w:b/>
          <w:u w:val="single"/>
        </w:rPr>
        <w:t xml:space="preserve">248517</w:t>
      </w:r>
    </w:p>
    <w:p>
      <w:r>
        <w:t xml:space="preserve">Miten sopivaa, että naisten urat kärsivät, koska Mike Pence tarvitsee vaimonsa esiliinaksi. https://t.co/yKIp2Nbytp</w:t>
      </w:r>
    </w:p>
    <w:p>
      <w:r>
        <w:rPr>
          <w:b/>
          <w:u w:val="single"/>
        </w:rPr>
        <w:t xml:space="preserve">248518</w:t>
      </w:r>
    </w:p>
    <w:p>
      <w:r>
        <w:t xml:space="preserve">Republikaanit yrittävät muuttaa korkeimman oikeuden sääntöjä valitettuaan, että heidän valintansa Scalian paikalle äänestettiin ulos! Republikaanit ovat kieroja!</w:t>
      </w:r>
    </w:p>
    <w:p>
      <w:r>
        <w:rPr>
          <w:b/>
          <w:u w:val="single"/>
        </w:rPr>
        <w:t xml:space="preserve">248519</w:t>
      </w:r>
    </w:p>
    <w:p>
      <w:r>
        <w:t xml:space="preserve">Tämän vuoden gaalaillallisen @bcteal tarjoaa @tayybeh Upeaa ruokaa, jonka ovat valmistaneet upeat syyrialaiset naiset! Yum! Liput ovat vain $50</w:t>
      </w:r>
    </w:p>
    <w:p>
      <w:r>
        <w:rPr>
          <w:b/>
          <w:u w:val="single"/>
        </w:rPr>
        <w:t xml:space="preserve">248520</w:t>
      </w:r>
    </w:p>
    <w:p>
      <w:r>
        <w:t xml:space="preserve">@coamh tee se. Sain ihmeellisesti läpi koko heidän discoginsa (pikemminkin se oli aikoinaan) ja he saivat ainakin kuin kolme albumia PAINia</w:t>
      </w:r>
    </w:p>
    <w:p>
      <w:r>
        <w:rPr>
          <w:b/>
          <w:u w:val="single"/>
        </w:rPr>
        <w:t xml:space="preserve">248521</w:t>
      </w:r>
    </w:p>
    <w:p>
      <w:r>
        <w:t xml:space="preserve">2PCS TIMING CHAIN TENSIONERS LH+RH FITS FOR AUDI Audi A4/A6/A4 Quattro Brand New https://t.co/VgS7Ahjdyh https://t.co/Lv4B0pstLX https://t.co/Lv4B0pstLX</w:t>
      </w:r>
    </w:p>
    <w:p>
      <w:r>
        <w:rPr>
          <w:b/>
          <w:u w:val="single"/>
        </w:rPr>
        <w:t xml:space="preserve">248522</w:t>
      </w:r>
    </w:p>
    <w:p>
      <w:r>
        <w:t xml:space="preserve">Diavolo Red -värinen GT8 on juuri saapunut #Timeless-varastoon.  Tämän auton tekniset tiedot ovat uskomattomat.  #forsale https://t.co/EcUgK5KoqI</w:t>
      </w:r>
    </w:p>
    <w:p>
      <w:r>
        <w:rPr>
          <w:b/>
          <w:u w:val="single"/>
        </w:rPr>
        <w:t xml:space="preserve">248523</w:t>
      </w:r>
    </w:p>
    <w:p>
      <w:r>
        <w:t xml:space="preserve">Susquehanna Twp:n Jalik Smith juoksee 10.88 100 metrin loppukilpailussa ja voittaa #PanRam https://t.co/jObBmBJJrf</w:t>
      </w:r>
    </w:p>
    <w:p>
      <w:r>
        <w:rPr>
          <w:b/>
          <w:u w:val="single"/>
        </w:rPr>
        <w:t xml:space="preserve">248524</w:t>
      </w:r>
    </w:p>
    <w:p>
      <w:r>
        <w:t xml:space="preserve">Koska kultaseni herään vain nukkuakseni kanssasi, avaan silmäni, jotta voisin nähdä kanssasi, ja elän, jotta voisin kuolla kanssasi.</w:t>
        <w:br/>
        <w:t xml:space="preserve"> 😻😻😻</w:t>
      </w:r>
    </w:p>
    <w:p>
      <w:r>
        <w:rPr>
          <w:b/>
          <w:u w:val="single"/>
        </w:rPr>
        <w:t xml:space="preserve">248525</w:t>
      </w:r>
    </w:p>
    <w:p>
      <w:r>
        <w:t xml:space="preserve">Olen varmaan ainoa ihminen, joka rakasti lapsena täyttää kotitalouden väestölaskentapaperia!😩 Tunsin itseni niin aikuiseksi🤷🏾♀️💁🏾https://t.co/CoGSSlmZT1.</w:t>
      </w:r>
    </w:p>
    <w:p>
      <w:r>
        <w:rPr>
          <w:b/>
          <w:u w:val="single"/>
        </w:rPr>
        <w:t xml:space="preserve">248526</w:t>
      </w:r>
    </w:p>
    <w:p>
      <w:r>
        <w:t xml:space="preserve">Lambeau:</w:t>
        <w:br/>
        <w:t xml:space="preserve"> IM IN UR HOUZ, STEELIN UR TUOLI.</w:t>
        <w:br/>
        <w:br/>
        <w:t xml:space="preserve">Minä:</w:t>
        <w:br/>
        <w:t xml:space="preserve">Hyvin kohteliasta sinulta pitää yllä ulkonäköä ja kutsua sitä edelleen talokseni</w:t>
        <w:br/>
        <w:br/>
        <w:t xml:space="preserve"> Sigh.... https://t.co/pNzAoWRKwE</w:t>
      </w:r>
    </w:p>
    <w:p>
      <w:r>
        <w:rPr>
          <w:b/>
          <w:u w:val="single"/>
        </w:rPr>
        <w:t xml:space="preserve">248527</w:t>
      </w:r>
    </w:p>
    <w:p>
      <w:r>
        <w:t xml:space="preserve">LEWIS OMG SEN ON TAPAHDUTTAVA!!!! Hän ei ole youtuber mutta idc tarvitsen Chrisin ja Lewisin elämääni 😍@_Redmann @chrismd10 https://t.co/OYBvCP0HIG</w:t>
      </w:r>
    </w:p>
    <w:p>
      <w:r>
        <w:rPr>
          <w:b/>
          <w:u w:val="single"/>
        </w:rPr>
        <w:t xml:space="preserve">248528</w:t>
      </w:r>
    </w:p>
    <w:p>
      <w:r>
        <w:t xml:space="preserve">@xisumavoid Hei rakastan kanavasi. Minä ja kaveri haluamme pelata skyfactorya yksityisellä palvelimella. Keneltä vuokraatte palvelimenne?</w:t>
      </w:r>
    </w:p>
    <w:p>
      <w:r>
        <w:rPr>
          <w:b/>
          <w:u w:val="single"/>
        </w:rPr>
        <w:t xml:space="preserve">248529</w:t>
      </w:r>
    </w:p>
    <w:p>
      <w:r>
        <w:t xml:space="preserve">Ana: Gabriel, Blackwatchin ei pitäisi olla Lontoossa, mitä vittua.</w:t>
        <w:br/>
        <w:br/>
        <w:t xml:space="preserve"> Gabe: https://t.co/AiDPL3f0jq</w:t>
      </w:r>
    </w:p>
    <w:p>
      <w:r>
        <w:rPr>
          <w:b/>
          <w:u w:val="single"/>
        </w:rPr>
        <w:t xml:space="preserve">248530</w:t>
      </w:r>
    </w:p>
    <w:p>
      <w:r>
        <w:t xml:space="preserve">Kuten @JohnCena sanoi: "Ole tarpeeksi nöyrä tietääksesi, kun epäonnistut." (Hänen puheestaan @SXSW:ssä, noin 9:54): https://t.co/vBoikXxAVS.</w:t>
      </w:r>
    </w:p>
    <w:p>
      <w:r>
        <w:rPr>
          <w:b/>
          <w:u w:val="single"/>
        </w:rPr>
        <w:t xml:space="preserve">248531</w:t>
      </w:r>
    </w:p>
    <w:p>
      <w:r>
        <w:t xml:space="preserve">Mitä OSR-peliä haluaisit meidän pelaavan tulevassa podcastissa? Muita? Kirjoita alla! https://t.co/UsrHAW4qpD</w:t>
      </w:r>
    </w:p>
    <w:p>
      <w:r>
        <w:rPr>
          <w:b/>
          <w:u w:val="single"/>
        </w:rPr>
        <w:t xml:space="preserve">248532</w:t>
      </w:r>
    </w:p>
    <w:p>
      <w:r>
        <w:t xml:space="preserve">@WeatherWatchNZ perjantaiaamuna. Muistutus itselle: varmista, että akut on ladattu, jos tarvitaan pidempää videota. https://t.co/mv2BtUxjRs.</w:t>
      </w:r>
    </w:p>
    <w:p>
      <w:r>
        <w:rPr>
          <w:b/>
          <w:u w:val="single"/>
        </w:rPr>
        <w:t xml:space="preserve">248533</w:t>
      </w:r>
    </w:p>
    <w:p>
      <w:r>
        <w:t xml:space="preserve">@qlee50 @SaveRHomes @ausername Aloittaisin suoraan sanottuna massiivisilla veroilla muiden kuin ensisijaisten asuinpaikkojen ostamisesta. Hanki kaikki, ulkomainen &amp;amp; paikallinen. Ja tekisin purkutöistä vaikeita, toistaiseksi...</w:t>
      </w:r>
    </w:p>
    <w:p>
      <w:r>
        <w:rPr>
          <w:b/>
          <w:u w:val="single"/>
        </w:rPr>
        <w:t xml:space="preserve">248534</w:t>
      </w:r>
    </w:p>
    <w:p>
      <w:r>
        <w:t xml:space="preserve">Jose Mourinho paljastaa, että Man Utd-pari kärsii "pitkäaikaisista" loukkaantumisista ennen West Bromin yhteenottoa https://t.co/xSRcHBikzl https://t.co/H44aKvoYVk https://t.co/H44aKvoYVk</w:t>
      </w:r>
    </w:p>
    <w:p>
      <w:r>
        <w:rPr>
          <w:b/>
          <w:u w:val="single"/>
        </w:rPr>
        <w:t xml:space="preserve">248535</w:t>
      </w:r>
    </w:p>
    <w:p>
      <w:r>
        <w:t xml:space="preserve">Rakastat ajatusta juoksemisesta tänään, olitpa sitten tekemässä... Lisää Vesimiehelle https://t.co/jLZ58hDKyF</w:t>
      </w:r>
    </w:p>
    <w:p>
      <w:r>
        <w:rPr>
          <w:b/>
          <w:u w:val="single"/>
        </w:rPr>
        <w:t xml:space="preserve">248536</w:t>
      </w:r>
    </w:p>
    <w:p>
      <w:r>
        <w:t xml:space="preserve">Punainen: The Courierissa, koska päädyimme juomaan yhdessä sen lopussa #TheBlacklist https://t.co/GusyaRSQyp</w:t>
      </w:r>
    </w:p>
    <w:p>
      <w:r>
        <w:rPr>
          <w:b/>
          <w:u w:val="single"/>
        </w:rPr>
        <w:t xml:space="preserve">248537</w:t>
      </w:r>
    </w:p>
    <w:p>
      <w:r>
        <w:t xml:space="preserve">@Linda78886638 hei olen zeerock 5 haluavat tulla miesten huora neet rahaa ja hafe nyt työtä voi u auttaa kuten profiilikuvasi kuva</w:t>
      </w:r>
    </w:p>
    <w:p>
      <w:r>
        <w:rPr>
          <w:b/>
          <w:u w:val="single"/>
        </w:rPr>
        <w:t xml:space="preserve">248538</w:t>
      </w:r>
    </w:p>
    <w:p>
      <w:r>
        <w:t xml:space="preserve">@twentyonepilots</w:t>
        <w:br/>
        <w:t xml:space="preserve">Tämä ei ole minun Blurryface...tämä on minun surullinen naamani :-( 😢😭 Minulla oli ennakkomyyntikoodi, mutta en saanut lippua. https://t.co/QSp96RMeiW</w:t>
      </w:r>
    </w:p>
    <w:p>
      <w:r>
        <w:rPr>
          <w:b/>
          <w:u w:val="single"/>
        </w:rPr>
        <w:t xml:space="preserve">248539</w:t>
      </w:r>
    </w:p>
    <w:p>
      <w:r>
        <w:t xml:space="preserve">No niin, #FlatEarth-väki... on #AprilFoolsDay.</w:t>
        <w:br/>
        <w:br/>
        <w:t xml:space="preserve"> Voitte vihdoin kertoa meille, että kiusasitte vain. https://t.co/2dIHkoEIfN.</w:t>
      </w:r>
    </w:p>
    <w:p>
      <w:r>
        <w:rPr>
          <w:b/>
          <w:u w:val="single"/>
        </w:rPr>
        <w:t xml:space="preserve">248540</w:t>
      </w:r>
    </w:p>
    <w:p>
      <w:r>
        <w:t xml:space="preserve">Prudentius, Espanja ja myöhäisantiikin kristinusko - runous, visuaalinen kulttuuri ja marttyyrien kultti https://t.co/aR8SpjQoRj</w:t>
      </w:r>
    </w:p>
    <w:p>
      <w:r>
        <w:rPr>
          <w:b/>
          <w:u w:val="single"/>
        </w:rPr>
        <w:t xml:space="preserve">248541</w:t>
      </w:r>
    </w:p>
    <w:p>
      <w:r>
        <w:t xml:space="preserve">Olen niin vihainen juuri nyt ihmiset ovat niin epäkohtelias kesä kutsuen häntä ruma af ja että miten hänellä on Instagram hän vasta 7 vuotta vanha wtf https://t.co/ClKtbxAttm</w:t>
      </w:r>
    </w:p>
    <w:p>
      <w:r>
        <w:rPr>
          <w:b/>
          <w:u w:val="single"/>
        </w:rPr>
        <w:t xml:space="preserve">248542</w:t>
      </w:r>
    </w:p>
    <w:p>
      <w:r>
        <w:t xml:space="preserve">@realjonghyun90 Olemassaolosi on kaunis SHINee Worldille ❤ Kiitos, että piristät elämäämme musiikillasi ja kauniilla äänelläsi. Rakastan sinua https://t.co/kO4whXILUM</w:t>
      </w:r>
    </w:p>
    <w:p>
      <w:r>
        <w:rPr>
          <w:b/>
          <w:u w:val="single"/>
        </w:rPr>
        <w:t xml:space="preserve">248543</w:t>
      </w:r>
    </w:p>
    <w:p>
      <w:r>
        <w:t xml:space="preserve">Mikä kaunis päivä. Tämä on lempipaikkani puutarhassani, pieni sinikellokävelyni🌿🌺🌼🌼🌸💕 https://t.co/SMfJeD7ut4</w:t>
      </w:r>
    </w:p>
    <w:p>
      <w:r>
        <w:rPr>
          <w:b/>
          <w:u w:val="single"/>
        </w:rPr>
        <w:t xml:space="preserve">248544</w:t>
      </w:r>
    </w:p>
    <w:p>
      <w:r>
        <w:t xml:space="preserve">Osallistuin juuri voittamaan @KristinOmdahl @thecrochetdude kautta Be So Brave -langan https://t.co/JID7gUAKYH https://t.co/JID7gUAKYH</w:t>
      </w:r>
    </w:p>
    <w:p>
      <w:r>
        <w:rPr>
          <w:b/>
          <w:u w:val="single"/>
        </w:rPr>
        <w:t xml:space="preserve">248545</w:t>
      </w:r>
    </w:p>
    <w:p>
      <w:r>
        <w:t xml:space="preserve">yksi henkilö seurasi minua ja yksi henkilö jätti minut seuraamatta // automaattisesti tarkistanut https://t.co/iGzdcRlj80</w:t>
      </w:r>
    </w:p>
    <w:p>
      <w:r>
        <w:rPr>
          <w:b/>
          <w:u w:val="single"/>
        </w:rPr>
        <w:t xml:space="preserve">248546</w:t>
      </w:r>
    </w:p>
    <w:p>
      <w:r>
        <w:t xml:space="preserve">Työt saatiin päätökseen kaikissa 25 kodeissa, joiden on todettu tarvitsevan välitöntä hiekkasäkkien suojausta eilen @cityofwinnipegin toimesta.</w:t>
      </w:r>
    </w:p>
    <w:p>
      <w:r>
        <w:rPr>
          <w:b/>
          <w:u w:val="single"/>
        </w:rPr>
        <w:t xml:space="preserve">248547</w:t>
      </w:r>
    </w:p>
    <w:p>
      <w:r>
        <w:t xml:space="preserve">@Asamoh_ @HabBradley @UMassAmherst @AmherstCollege @OleItumbi Curiouser &amp;; curiouser. Voisiko tämä selittää turvallisuusvaroituksen, jonka saa, jos klikkaa @AmherstCollege väitettyä url:ää, mutta ei @UMassAmherstin?</w:t>
      </w:r>
    </w:p>
    <w:p>
      <w:r>
        <w:rPr>
          <w:b/>
          <w:u w:val="single"/>
        </w:rPr>
        <w:t xml:space="preserve">248548</w:t>
      </w:r>
    </w:p>
    <w:p>
      <w:r>
        <w:t xml:space="preserve">Arizonan osavaltion yliopistojen opiskelukustannukset nousevat https://t.co/OWnVFXZPc8 https://t.co/MGV9tjCNCx https://t.co/MGV9tjCNCx</w:t>
      </w:r>
    </w:p>
    <w:p>
      <w:r>
        <w:rPr>
          <w:b/>
          <w:u w:val="single"/>
        </w:rPr>
        <w:t xml:space="preserve">248549</w:t>
      </w:r>
    </w:p>
    <w:p>
      <w:r>
        <w:t xml:space="preserve">Koneoppiminen: https://t.co/rgj1jpeaDY https://t.co/EovjI6E12Y https://t.co/EovjI6E12Y</w:t>
      </w:r>
    </w:p>
    <w:p>
      <w:r>
        <w:rPr>
          <w:b/>
          <w:u w:val="single"/>
        </w:rPr>
        <w:t xml:space="preserve">248550</w:t>
      </w:r>
    </w:p>
    <w:p>
      <w:r>
        <w:t xml:space="preserve">Ovatko mielisairautta kuvaavat slangisanat aina loukkaavia?</w:t>
        <w:t xml:space="preserve">Artikkeli @gabehoward29</w:t>
        <w:br/>
        <w:br/>
        <w:t xml:space="preserve">https://t.co/1v5p1N26tJ https://t.co/1v5p1N26tJ</w:t>
      </w:r>
    </w:p>
    <w:p>
      <w:r>
        <w:rPr>
          <w:b/>
          <w:u w:val="single"/>
        </w:rPr>
        <w:t xml:space="preserve">248551</w:t>
      </w:r>
    </w:p>
    <w:p>
      <w:r>
        <w:t xml:space="preserve">Haluat kaivautua kannoillesi tänään ja vastustaa muutosta, erityisesti... Lisää for Libra https://t.co/2KlcaSJTqY</w:t>
      </w:r>
    </w:p>
    <w:p>
      <w:r>
        <w:rPr>
          <w:b/>
          <w:u w:val="single"/>
        </w:rPr>
        <w:t xml:space="preserve">248552</w:t>
      </w:r>
    </w:p>
    <w:p>
      <w:r>
        <w:t xml:space="preserve">Tyylikästä, eleganttia yksinkertaisuutta 💛 Tämä klassisen tyylin tiilivalikoima on upea ja saatavilla... https://t.co/JzwsGwi8FW</w:t>
      </w:r>
    </w:p>
    <w:p>
      <w:r>
        <w:rPr>
          <w:b/>
          <w:u w:val="single"/>
        </w:rPr>
        <w:t xml:space="preserve">248553</w:t>
      </w:r>
    </w:p>
    <w:p>
      <w:r>
        <w:t xml:space="preserve">@loverforsex UUSI TEHTÄVÄ AVATTU: Pura OnePlus-slogan ja voita 1 Cr #OneCroreOnePlus https://t.co/fbMKG7Nw51</w:t>
      </w:r>
    </w:p>
    <w:p>
      <w:r>
        <w:rPr>
          <w:b/>
          <w:u w:val="single"/>
        </w:rPr>
        <w:t xml:space="preserve">248554</w:t>
      </w:r>
    </w:p>
    <w:p>
      <w:r>
        <w:t xml:space="preserve">#whatisschool alkaa tunnin kuluttua, levitä sanaa-&amp;gt; @danieldmccabe @cybraryman1 @tonysinanis @EdCampLI @dmgately @DrBillBrennan #celi17 https://t.co/FGDceJ9X2L</w:t>
      </w:r>
    </w:p>
    <w:p>
      <w:r>
        <w:rPr>
          <w:b/>
          <w:u w:val="single"/>
        </w:rPr>
        <w:t xml:space="preserve">248555</w:t>
      </w:r>
    </w:p>
    <w:p>
      <w:r>
        <w:t xml:space="preserve">Et välttämättä ole ryhmäsi äänekkäin, mutta... Lisää Neitsyt https://t.co/XsQXmdCLy1</w:t>
      </w:r>
    </w:p>
    <w:p>
      <w:r>
        <w:rPr>
          <w:b/>
          <w:u w:val="single"/>
        </w:rPr>
        <w:t xml:space="preserve">248556</w:t>
      </w:r>
    </w:p>
    <w:p>
      <w:r>
        <w:t xml:space="preserve">Kiinnostuitko tutustumaan johtaja @richardliu18 'n isoisoisän tarinaan? Ehkäpä uusintanäyttely @UBCAsianStudies @UBCAsianLibrary https://t.co/sXby95A5gN</w:t>
      </w:r>
    </w:p>
    <w:p>
      <w:r>
        <w:rPr>
          <w:b/>
          <w:u w:val="single"/>
        </w:rPr>
        <w:t xml:space="preserve">248557</w:t>
      </w:r>
    </w:p>
    <w:p>
      <w:r>
        <w:t xml:space="preserve">Salaliittoteoria: Sims on itse asiassa hallituksen keksimä ja yrittää antaa meille vihjeitä elämästä muilla planeetoilla https://t.co/bixBAH286E</w:t>
      </w:r>
    </w:p>
    <w:p>
      <w:r>
        <w:rPr>
          <w:b/>
          <w:u w:val="single"/>
        </w:rPr>
        <w:t xml:space="preserve">248558</w:t>
      </w:r>
    </w:p>
    <w:p>
      <w:r>
        <w:t xml:space="preserve">GMC C7500 (19970000) 🚚 #GMC #truck https://t.co/qSJkPJHCPM Five O Motors 3220 West New Haven Ave. West https://t.co/VKjAb9jO0A</w:t>
      </w:r>
    </w:p>
    <w:p>
      <w:r>
        <w:rPr>
          <w:b/>
          <w:u w:val="single"/>
        </w:rPr>
        <w:t xml:space="preserve">248559</w:t>
      </w:r>
    </w:p>
    <w:p>
      <w:r>
        <w:t xml:space="preserve">Hienoa! Olen pelannut Paradise Island 2:ta 393 päivää putkeen! #ParadiseIsland2 #GameInsight https://t.co/hIpuxBfKXH https://t.co/hIpuxBfKXH</w:t>
      </w:r>
    </w:p>
    <w:p>
      <w:r>
        <w:rPr>
          <w:b/>
          <w:u w:val="single"/>
        </w:rPr>
        <w:t xml:space="preserve">248560</w:t>
      </w:r>
    </w:p>
    <w:p>
      <w:r>
        <w:t xml:space="preserve">@smcaapital Tuon alueen molemmin puolin on helvetin paljon pysähdyksiä. NFP selvittää asian.</w:t>
      </w:r>
    </w:p>
    <w:p>
      <w:r>
        <w:rPr>
          <w:b/>
          <w:u w:val="single"/>
        </w:rPr>
        <w:t xml:space="preserve">248561</w:t>
      </w:r>
    </w:p>
    <w:p>
      <w:r>
        <w:t xml:space="preserve">@Pietrofinaurog1 @JavedAliKhan_ @h100ll @sabantck @SAvizari @dampermarco11 @WALLI27 @willybronca777 @zuk60 @KhaliqueeM @minhasayub1 @minecetin73 Vau kaunis</w:t>
      </w:r>
    </w:p>
    <w:p>
      <w:r>
        <w:rPr>
          <w:b/>
          <w:u w:val="single"/>
        </w:rPr>
        <w:t xml:space="preserve">248562</w:t>
      </w:r>
    </w:p>
    <w:p>
      <w:r>
        <w:t xml:space="preserve">Tästä on hyvät viikonloput tehty 🧀🍇🍷🦀🍋</w:t>
        <w:br/>
        <w:br/>
        <w:t xml:space="preserve">.... sekä perhe &amp;amp; ystävät 😊</w:t>
        <w:br/>
        <w:t xml:space="preserve">Aurinkoista päivää... https://t.co/bKqNB2QDka</w:t>
      </w:r>
    </w:p>
    <w:p>
      <w:r>
        <w:rPr>
          <w:b/>
          <w:u w:val="single"/>
        </w:rPr>
        <w:t xml:space="preserve">248563</w:t>
      </w:r>
    </w:p>
    <w:p>
      <w:r>
        <w:t xml:space="preserve">@theheatherhogan Ikuisesti surullista, että hän ei lopettanut uraansa UVA:ssa Natl-mestaruuskilpailussa (+ se, että hän on päävalmentaja VÄÄRÄssä Carolinassa).</w:t>
      </w:r>
    </w:p>
    <w:p>
      <w:r>
        <w:rPr>
          <w:b/>
          <w:u w:val="single"/>
        </w:rPr>
        <w:t xml:space="preserve">248564</w:t>
      </w:r>
    </w:p>
    <w:p>
      <w:r>
        <w:t xml:space="preserve">@ODDTRAVELS Osa siitä, miksi käytän sitä, on, että olen todella laiska, kun on kyse uusien ohjelmien oppimisesta, mutta joskus toivon, että voisin olla vähemmän laiska ja vain...</w:t>
      </w:r>
    </w:p>
    <w:p>
      <w:r>
        <w:rPr>
          <w:b/>
          <w:u w:val="single"/>
        </w:rPr>
        <w:t xml:space="preserve">248565</w:t>
      </w:r>
    </w:p>
    <w:p>
      <w:r>
        <w:t xml:space="preserve">to traeditor on tumblr, kiitos kivasta kommentista haechanista 😊😊 kyllä poikani on mahtava @ antis i'll holler at u https://t.co/9aOxWBJZXU</w:t>
      </w:r>
    </w:p>
    <w:p>
      <w:r>
        <w:rPr>
          <w:b/>
          <w:u w:val="single"/>
        </w:rPr>
        <w:t xml:space="preserve">248566</w:t>
      </w:r>
    </w:p>
    <w:p>
      <w:r>
        <w:t xml:space="preserve">@mariayagoda Jatkuvasti. Mutta aion avoliitossa w minun pienempi puoliskoni (olen vain rehellinen) &amp;amp; hänelle se on ei. Olen onnistunut varmistamaan maitopirtelöt sängyssä.</w:t>
      </w:r>
    </w:p>
    <w:p>
      <w:r>
        <w:rPr>
          <w:b/>
          <w:u w:val="single"/>
        </w:rPr>
        <w:t xml:space="preserve">248567</w:t>
      </w:r>
    </w:p>
    <w:p>
      <w:r>
        <w:t xml:space="preserve">@LauraBenanti Ajattelin itse asiassa juuri sinua yhtenä iltana ja toivoin, että sinulla ja vauvalla olisi kaikki hyvin.</w:t>
      </w:r>
    </w:p>
    <w:p>
      <w:r>
        <w:rPr>
          <w:b/>
          <w:u w:val="single"/>
        </w:rPr>
        <w:t xml:space="preserve">248568</w:t>
      </w:r>
    </w:p>
    <w:p>
      <w:r>
        <w:t xml:space="preserve">@ProjectMafia1DZ @radiodisney vinte e nove</w:t>
        <w:br/>
        <w:t xml:space="preserve">DIRECTS ACTION</w:t>
        <w:br/>
        <w:t xml:space="preserve">#OneDirection #YouKnowYouLoveThem @radiodisney @radiodisney</w:t>
      </w:r>
    </w:p>
    <w:p>
      <w:r>
        <w:rPr>
          <w:b/>
          <w:u w:val="single"/>
        </w:rPr>
        <w:t xml:space="preserve">248569</w:t>
      </w:r>
    </w:p>
    <w:p>
      <w:r>
        <w:t xml:space="preserve">@ChengoOfficial @iGaddo Huolestuttavaa on se, kun halutaan julkistaa omat tulokset! sen sijaan käyttää tuloksia IEBC:lle esitettäväksi, jos he antavat vääriä tuloksia.</w:t>
      </w:r>
    </w:p>
    <w:p>
      <w:r>
        <w:rPr>
          <w:b/>
          <w:u w:val="single"/>
        </w:rPr>
        <w:t xml:space="preserve">248570</w:t>
      </w:r>
    </w:p>
    <w:p>
      <w:r>
        <w:t xml:space="preserve">GreenGro Technologies, Inc. (GRNH: OTC Pink Current) | Ilmoitus myöhästyneestä hakemuksesta - https://t.co/lwl7h5W4Xc</w:t>
      </w:r>
    </w:p>
    <w:p>
      <w:r>
        <w:rPr>
          <w:b/>
          <w:u w:val="single"/>
        </w:rPr>
        <w:t xml:space="preserve">248571</w:t>
      </w:r>
    </w:p>
    <w:p>
      <w:r>
        <w:t xml:space="preserve">Sequester-kilpailijat mainitsevat jatkuvasti, kuinka aggressiivisesti joku pelaa, mutta silti he eivät tee mitään saadakseen hänet ulos. #Sequester https://t.co/s7qPRK9yqe</w:t>
      </w:r>
    </w:p>
    <w:p>
      <w:r>
        <w:rPr>
          <w:b/>
          <w:u w:val="single"/>
        </w:rPr>
        <w:t xml:space="preserve">248572</w:t>
      </w:r>
    </w:p>
    <w:p>
      <w:r>
        <w:t xml:space="preserve">[Steam] Slain: Back from Hell $5.84 via /r/GameDeals https://t.co/ccf0NhbcBT https://t.co/18Zuruuk8b https://t.co/18Zuruuk8b</w:t>
      </w:r>
    </w:p>
    <w:p>
      <w:r>
        <w:rPr>
          <w:b/>
          <w:u w:val="single"/>
        </w:rPr>
        <w:t xml:space="preserve">248573</w:t>
      </w:r>
    </w:p>
    <w:p>
      <w:r>
        <w:t xml:space="preserve">8.) ääneni oli rikki, mutta sain yoongin söpön kävelyn tarkennettua #BTSINCHICAGO https://t.co/AGnQGZonQy</w:t>
      </w:r>
    </w:p>
    <w:p>
      <w:r>
        <w:rPr>
          <w:b/>
          <w:u w:val="single"/>
        </w:rPr>
        <w:t xml:space="preserve">248574</w:t>
      </w:r>
    </w:p>
    <w:p>
      <w:r>
        <w:t xml:space="preserve">Tänään (tien päällä):</w:t>
        <w:br/>
        <w:br/>
        <w:t xml:space="preserve"> Softball Marshfieldissä 16.00</w:t>
        <w:br/>
        <w:t xml:space="preserve">Tyttötennis Marshfieldissä 16.00</w:t>
        <w:br/>
        <w:t xml:space="preserve">@BlueKnightLax @GORAMSathletics</w:t>
      </w:r>
    </w:p>
    <w:p>
      <w:r>
        <w:rPr>
          <w:b/>
          <w:u w:val="single"/>
        </w:rPr>
        <w:t xml:space="preserve">248575</w:t>
      </w:r>
    </w:p>
    <w:p>
      <w:r>
        <w:t xml:space="preserve">📷 Tämä on vain ärsyttävä tilanne. Mutta onneksi mulla on kypsynyt idea, helvetin yksinkertainen... https://t.co/fpaT65rfGb...</w:t>
      </w:r>
    </w:p>
    <w:p>
      <w:r>
        <w:rPr>
          <w:b/>
          <w:u w:val="single"/>
        </w:rPr>
        <w:t xml:space="preserve">248576</w:t>
      </w:r>
    </w:p>
    <w:p>
      <w:r>
        <w:t xml:space="preserve">Sinistä vettä, Mojitoa, kookosöljyä ja rusketusraitoja, minunlaiseni lauantai!</w:t>
        <w:br/>
        <w:t xml:space="preserve">.</w:t>
        <w:br/>
        <w:t xml:space="preserve">.</w:t>
        <w:br/>
        <w:t xml:space="preserve">.</w:t>
        <w:br/>
        <w:t xml:space="preserve">.</w:t>
        <w:br/>
        <w:br/>
        <w:t xml:space="preserve"> #saltyhair #FL... https://t.co/HFT4zutxUc ...</w:t>
      </w:r>
    </w:p>
    <w:p>
      <w:r>
        <w:rPr>
          <w:b/>
          <w:u w:val="single"/>
        </w:rPr>
        <w:t xml:space="preserve">248577</w:t>
      </w:r>
    </w:p>
    <w:p>
      <w:r>
        <w:t xml:space="preserve">@NadiaCas2013 Rukoilkaa, että Pyhän JPII:n nukke/kirja innostaa lapsia tulemaan pyhimyksiksi! https://t.co/J2fhOFUQPL https://t.co/lRVZIOyVa6</w:t>
      </w:r>
    </w:p>
    <w:p>
      <w:r>
        <w:rPr>
          <w:b/>
          <w:u w:val="single"/>
        </w:rPr>
        <w:t xml:space="preserve">248578</w:t>
      </w:r>
    </w:p>
    <w:p>
      <w:r>
        <w:t xml:space="preserve">@kunle_omo9ja Olen niin yli niistä, veli. Jokapäiväinen 'It's how we respond', mutta kuinka kauan tämä vastaus kuitenkin kestää?</w:t>
      </w:r>
    </w:p>
    <w:p>
      <w:r>
        <w:rPr>
          <w:b/>
          <w:u w:val="single"/>
        </w:rPr>
        <w:t xml:space="preserve">248579</w:t>
      </w:r>
    </w:p>
    <w:p>
      <w:r>
        <w:t xml:space="preserve">Jopa silloin, kun Joey Ryan kosi häntä, ei ollut vuoroa, mutta mies silti käänsi hänet ylös ja sai nastan, kun nainen oli sanonut kyllä. #WrestleMania</w:t>
      </w:r>
    </w:p>
    <w:p>
      <w:r>
        <w:rPr>
          <w:b/>
          <w:u w:val="single"/>
        </w:rPr>
        <w:t xml:space="preserve">248580</w:t>
      </w:r>
    </w:p>
    <w:p>
      <w:r>
        <w:t xml:space="preserve">Kaveri Country Clubilla sanoi juuri, että kun ruoho ei ole tarpeeksi pitkä leikattavaksi, hänen vaimonsa imuroi nurmikon...</w:t>
      </w:r>
    </w:p>
    <w:p>
      <w:r>
        <w:rPr>
          <w:b/>
          <w:u w:val="single"/>
        </w:rPr>
        <w:t xml:space="preserve">248581</w:t>
      </w:r>
    </w:p>
    <w:p>
      <w:r>
        <w:t xml:space="preserve">Palkittu lämmin, värikäs #TVPresenter. Saan ihmiset puhumaan &amp;amp; käymään hyviä keskusteluja - politiikasta tosielämään &amp;amp; enemmän. #forhire https://t.co/PcWsjGWOsK</w:t>
      </w:r>
    </w:p>
    <w:p>
      <w:r>
        <w:rPr>
          <w:b/>
          <w:u w:val="single"/>
        </w:rPr>
        <w:t xml:space="preserve">248582</w:t>
      </w:r>
    </w:p>
    <w:p>
      <w:r>
        <w:t xml:space="preserve">Tykkäsin @YouTube-videosta @jack_septic_eye https://t.co/DE8pqCFwrZ ABOVE THE LAW | The Walking Dead Season 3 - Episode 3</w:t>
      </w:r>
    </w:p>
    <w:p>
      <w:r>
        <w:rPr>
          <w:b/>
          <w:u w:val="single"/>
        </w:rPr>
        <w:t xml:space="preserve">248583</w:t>
      </w:r>
    </w:p>
    <w:p>
      <w:r>
        <w:t xml:space="preserve">@AnjaxNS</w:t>
        <w:br/>
        <w:t xml:space="preserve">...luuletko, että voin laittaa Alecin satunnaisesti hukuttamaan kenkänsä matkan varrella?</w:t>
        <w:br/>
        <w:t xml:space="preserve"> Pörröinen matto vaatii sitä 😂😂😂😂</w:t>
      </w:r>
    </w:p>
    <w:p>
      <w:r>
        <w:rPr>
          <w:b/>
          <w:u w:val="single"/>
        </w:rPr>
        <w:t xml:space="preserve">248584</w:t>
      </w:r>
    </w:p>
    <w:p>
      <w:r>
        <w:t xml:space="preserve">05/04/17 - Odotettavissa on kuiva päivä, mutta synkkä ja harmaa taivas. Tuulinen. Max 12c Tuuli NW 14mph Sateen mahdollisuus: 0% Min 5c</w:t>
      </w:r>
    </w:p>
    <w:p>
      <w:r>
        <w:rPr>
          <w:b/>
          <w:u w:val="single"/>
        </w:rPr>
        <w:t xml:space="preserve">248585</w:t>
      </w:r>
    </w:p>
    <w:p>
      <w:r>
        <w:t xml:space="preserve">Onko turvallista juoda Fanta tai Sprite Nigeriassa?</w:t>
        <w:t xml:space="preserve">#ruoka #turvallisuus #terveys</w:t>
        <w:br/>
        <w:t xml:space="preserve">https://t.co/7oqWe0lJ56 https://t.co/sB5EJH17m2</w:t>
      </w:r>
    </w:p>
    <w:p>
      <w:r>
        <w:rPr>
          <w:b/>
          <w:u w:val="single"/>
        </w:rPr>
        <w:t xml:space="preserve">248586</w:t>
      </w:r>
    </w:p>
    <w:p>
      <w:r>
        <w:t xml:space="preserve">Aivan kuin astuisit ulos varjoista ja astuisit valoon... Lisää Virgo https://t.co/gEHbKS9NXn</w:t>
      </w:r>
    </w:p>
    <w:p>
      <w:r>
        <w:rPr>
          <w:b/>
          <w:u w:val="single"/>
        </w:rPr>
        <w:t xml:space="preserve">248587</w:t>
      </w:r>
    </w:p>
    <w:p>
      <w:r>
        <w:t xml:space="preserve">@ACKinder2017 @KarenLove73 Etsi kilpikonnalampi älytaulun valaistuksesta - loistava esittely #surprisedkinders</w:t>
      </w:r>
    </w:p>
    <w:p>
      <w:r>
        <w:rPr>
          <w:b/>
          <w:u w:val="single"/>
        </w:rPr>
        <w:t xml:space="preserve">248588</w:t>
      </w:r>
    </w:p>
    <w:p>
      <w:r>
        <w:t xml:space="preserve">42% verkkosivujemme käyttäjistä viimeisten 7 päivän aikana käytti mobiililaitteita! Kiitos @PropertyJungle sivustomme on täysin responsiivinen &amp;amp; turvallinen!</w:t>
      </w:r>
    </w:p>
    <w:p>
      <w:r>
        <w:rPr>
          <w:b/>
          <w:u w:val="single"/>
        </w:rPr>
        <w:t xml:space="preserve">248589</w:t>
      </w:r>
    </w:p>
    <w:p>
      <w:r>
        <w:t xml:space="preserve">Mikä tekee @OracleAnalyticsista modernin #BI-alustan, joka sopii yrityksiin? @AHeljula, @PeakIndicatorsista kertoo https://t.co/7H1VFjs9pd https://t.co/xv9P2vsFEg https://t.co/xv9P2vsFEg</w:t>
      </w:r>
    </w:p>
    <w:p>
      <w:r>
        <w:rPr>
          <w:b/>
          <w:u w:val="single"/>
        </w:rPr>
        <w:t xml:space="preserve">248590</w:t>
      </w:r>
    </w:p>
    <w:p>
      <w:r>
        <w:t xml:space="preserve">Chuck Norris rnce virtsasi puoliperävaunun bensatankkiin vitsinä....että kuorma-auto tunnetaan nyt Optimus Prime.</w:t>
      </w:r>
    </w:p>
    <w:p>
      <w:r>
        <w:rPr>
          <w:b/>
          <w:u w:val="single"/>
        </w:rPr>
        <w:t xml:space="preserve">248591</w:t>
      </w:r>
    </w:p>
    <w:p>
      <w:r>
        <w:t xml:space="preserve">Tarvitsetko joukon #sankareita pelastamaan sinut kaikilta #teknologiaongelmiltasi? #Megabytesin ammattitaitoinen tiimi on valmis pelastamaan päivän! https://t.co/oTjQegIvAd https://t.co/oTjQegIvAd</w:t>
      </w:r>
    </w:p>
    <w:p>
      <w:r>
        <w:rPr>
          <w:b/>
          <w:u w:val="single"/>
        </w:rPr>
        <w:t xml:space="preserve">248592</w:t>
      </w:r>
    </w:p>
    <w:p>
      <w:r>
        <w:t xml:space="preserve">@Optus Optus! Tarvitsen apua! Siirryn Optus ADSL:stä NBN:ään. Ei internetiä 2 viikkoon! Kukaan ei vastaa DM Twitteriin ja puhelin on toivoton!</w:t>
      </w:r>
    </w:p>
    <w:p>
      <w:r>
        <w:rPr>
          <w:b/>
          <w:u w:val="single"/>
        </w:rPr>
        <w:t xml:space="preserve">248593</w:t>
      </w:r>
    </w:p>
    <w:p>
      <w:r>
        <w:t xml:space="preserve">@MisterBrown_23 @monicamo_ @Tony_Losoya @RedTheTrucker @sandiegogirlie @bcline760 Meidän pitäisi tavata. Mä oon se tyyppi joka esittäytyy sulle kahdesti, jonka sä sivuutat ja unohdat. 😐</w:t>
      </w:r>
    </w:p>
    <w:p>
      <w:r>
        <w:rPr>
          <w:b/>
          <w:u w:val="single"/>
        </w:rPr>
        <w:t xml:space="preserve">248594</w:t>
      </w:r>
    </w:p>
    <w:p>
      <w:r>
        <w:t xml:space="preserve">Trump Jr:n yksityinen keskustelu, jossa hän ilmoitti ehdokkuudesta, vuoti "Page Sixille" https://t.co/isdzqfiDr7 via @Bipartisan Report</w:t>
      </w:r>
    </w:p>
    <w:p>
      <w:r>
        <w:rPr>
          <w:b/>
          <w:u w:val="single"/>
        </w:rPr>
        <w:t xml:space="preserve">248595</w:t>
      </w:r>
    </w:p>
    <w:p>
      <w:r>
        <w:t xml:space="preserve">Jäsen, kun @realDonaldTrump oli isolationistinen/pacifistinen ehdokas ja Clinton aikoi aloittaa kolmannen maailmansodan lentokieltoalueella? Minä jäsen.</w:t>
      </w:r>
    </w:p>
    <w:p>
      <w:r>
        <w:rPr>
          <w:b/>
          <w:u w:val="single"/>
        </w:rPr>
        <w:t xml:space="preserve">248596</w:t>
      </w:r>
    </w:p>
    <w:p>
      <w:r>
        <w:t xml:space="preserve">ESPANSIONE CITTADINA Gameplay Let's Play Ita Cities Skyline Ep 5: https://t.co/xjGzpEnftH via @YouTube</w:t>
      </w:r>
    </w:p>
    <w:p>
      <w:r>
        <w:rPr>
          <w:b/>
          <w:u w:val="single"/>
        </w:rPr>
        <w:t xml:space="preserve">248597</w:t>
      </w:r>
    </w:p>
    <w:p>
      <w:r>
        <w:t xml:space="preserve">Nro 2 * etsii aurinkovoidetta tekijällä 30* "Mikset osta kahta tekijää 15 ja käytä niitä molempia samanaikaisesti, niin se tekee 30</w:t>
      </w:r>
    </w:p>
    <w:p>
      <w:r>
        <w:rPr>
          <w:b/>
          <w:u w:val="single"/>
        </w:rPr>
        <w:t xml:space="preserve">248598</w:t>
      </w:r>
    </w:p>
    <w:p>
      <w:r>
        <w:t xml:space="preserve">Outo tapaus VB6 saada "pääsy kielletty" rakennus ActiveX DLL käynnissä rekisterin virtualisointi: https://t.co/8FxrqjFsLi</w:t>
      </w:r>
    </w:p>
    <w:p>
      <w:r>
        <w:rPr>
          <w:b/>
          <w:u w:val="single"/>
        </w:rPr>
        <w:t xml:space="preserve">248599</w:t>
      </w:r>
    </w:p>
    <w:p>
      <w:r>
        <w:t xml:space="preserve">@historylvrsclub John Lennon oli minun suosikki Beatle!  Mutta hän saattoi olla hyvin parantumaton ihminen. Hänellä oli rankka kasvatus, joten annan hänelle vähän löysää ;)</w:t>
      </w:r>
    </w:p>
    <w:p>
      <w:r>
        <w:rPr>
          <w:b/>
          <w:u w:val="single"/>
        </w:rPr>
        <w:t xml:space="preserve">248600</w:t>
      </w:r>
    </w:p>
    <w:p>
      <w:r>
        <w:t xml:space="preserve">Lainaus Lisalle huhtikuussa kerätään 14/04/2017 #Durham #EuroDisney #HoughtonLeSpring #NorthEast Linkki: https://t.co/vbdzHpUYIp https://t.co/1H3cRjCNn5</w:t>
      </w:r>
    </w:p>
    <w:p>
      <w:r>
        <w:rPr>
          <w:b/>
          <w:u w:val="single"/>
        </w:rPr>
        <w:t xml:space="preserve">248601</w:t>
      </w:r>
    </w:p>
    <w:p>
      <w:r>
        <w:t xml:space="preserve">Osallistuin juuri @DinoPCukin ja @MorgzHudsonin mahtavaan arvontaan, jossa voit voittaa pelipc:n. Osallistu täällä: https://t.co/fEMwU9VIyZ</w:t>
      </w:r>
    </w:p>
    <w:p>
      <w:r>
        <w:rPr>
          <w:b/>
          <w:u w:val="single"/>
        </w:rPr>
        <w:t xml:space="preserve">248602</w:t>
      </w:r>
    </w:p>
    <w:p>
      <w:r>
        <w:t xml:space="preserve">paskat no ämmä voit antaa sokeri-isäsi kuristaa sinua kunnes löydät itsesi helvetistä haluat puhua ihmisten tunteista nyt mitä varten?</w:t>
      </w:r>
    </w:p>
    <w:p>
      <w:r>
        <w:rPr>
          <w:b/>
          <w:u w:val="single"/>
        </w:rPr>
        <w:t xml:space="preserve">248603</w:t>
      </w:r>
    </w:p>
    <w:p>
      <w:r>
        <w:t xml:space="preserve">@ljoeljoe1123 L.joe ah &amp;lt;3 Tarvitsen vain sekunnin RAKASTAAKseni sinua, mutta tarvitsen ELÄMÄN JÄTTÄESSÄSI &amp;lt;3 RAKASTAN SINUA NIIN PALJON ♡</w:t>
      </w:r>
    </w:p>
    <w:p>
      <w:r>
        <w:rPr>
          <w:b/>
          <w:u w:val="single"/>
        </w:rPr>
        <w:t xml:space="preserve">248604</w:t>
      </w:r>
    </w:p>
    <w:p>
      <w:r>
        <w:t xml:space="preserve">https://t.co/FdNOCZ57Zq Siinä on paljon puhelimia. Ja monet niistä ovat työpuhelimia. Ainakin kunnollinen MDM on saatavilla.</w:t>
      </w:r>
    </w:p>
    <w:p>
      <w:r>
        <w:rPr>
          <w:b/>
          <w:u w:val="single"/>
        </w:rPr>
        <w:t xml:space="preserve">248605</w:t>
      </w:r>
    </w:p>
    <w:p>
      <w:r>
        <w:t xml:space="preserve">@GraceMurphy2 @scorpius111 @MargoTalk @bonnie_hake @PCHRISTOPHER1 @lynnmorris20 @AndrewKerr4 @thomasbrenda Hyvää iltapäivää Grace. xxx ❤️❤️❤️❤️❤️❤️</w:t>
      </w:r>
    </w:p>
    <w:p>
      <w:r>
        <w:rPr>
          <w:b/>
          <w:u w:val="single"/>
        </w:rPr>
        <w:t xml:space="preserve">248606</w:t>
      </w:r>
    </w:p>
    <w:p>
      <w:r>
        <w:t xml:space="preserve">@MindMakesMatter mitä mieltä olet heikkous kultaa perjantaina? konsensus nyt näyttää olevan super bearish</w:t>
      </w:r>
    </w:p>
    <w:p>
      <w:r>
        <w:rPr>
          <w:b/>
          <w:u w:val="single"/>
        </w:rPr>
        <w:t xml:space="preserve">248607</w:t>
      </w:r>
    </w:p>
    <w:p>
      <w:r>
        <w:t xml:space="preserve">Eläminen on sitä, että kokee paskan sellaisena kuin se on..olemassaolo on vain olemista täällä https://t.co/DQ27vZGA7L</w:t>
      </w:r>
    </w:p>
    <w:p>
      <w:r>
        <w:rPr>
          <w:b/>
          <w:u w:val="single"/>
        </w:rPr>
        <w:t xml:space="preserve">248608</w:t>
      </w:r>
    </w:p>
    <w:p>
      <w:r>
        <w:t xml:space="preserve">Kun mies kestää virheitäsi, rakastaa sinua huonotuulisina päivinäsi ja sanoo, että olet kaunis verkkareissa ja pyjamissa, hän on rakastamisen arvoinen.</w:t>
      </w:r>
    </w:p>
    <w:p>
      <w:r>
        <w:rPr>
          <w:b/>
          <w:u w:val="single"/>
        </w:rPr>
        <w:t xml:space="preserve">248609</w:t>
      </w:r>
    </w:p>
    <w:p>
      <w:r>
        <w:t xml:space="preserve">@daclawfirm Woa-chau! @daclawfirm Hyvää viikonloppua ja palatkaa taistelemaan! https://t.co/rhD1QOeMqD</w:t>
      </w:r>
    </w:p>
    <w:p>
      <w:r>
        <w:rPr>
          <w:b/>
          <w:u w:val="single"/>
        </w:rPr>
        <w:t xml:space="preserve">248610</w:t>
      </w:r>
    </w:p>
    <w:p>
      <w:r>
        <w:t xml:space="preserve">Suljettu Roskat, korkea ruoho tai rikkaruohot -pyyntö osoitteessa 524 South Bentalou Street Baltimore https://t.co/ymFUYMFanr. Lähetä viesti. https://t.co/IPgwQwdtR1</w:t>
      </w:r>
    </w:p>
    <w:p>
      <w:r>
        <w:rPr>
          <w:b/>
          <w:u w:val="single"/>
        </w:rPr>
        <w:t xml:space="preserve">248611</w:t>
      </w:r>
    </w:p>
    <w:p>
      <w:r>
        <w:t xml:space="preserve">Tämän illan italialainen kana &amp;amp; vihannekset &amp;amp; riisi kompensoi huonon Wendyn lounaani! https://t.co/9RZ7D2pJ0N</w:t>
      </w:r>
    </w:p>
    <w:p>
      <w:r>
        <w:rPr>
          <w:b/>
          <w:u w:val="single"/>
        </w:rPr>
        <w:t xml:space="preserve">248612</w:t>
      </w:r>
    </w:p>
    <w:p>
      <w:r>
        <w:t xml:space="preserve">yksi henkilö seurasi minua ja yksi henkilö jätti minut seuraamatta // automaattisesti tarkistanut https://t.co/Y4JBy0Mk80</w:t>
      </w:r>
    </w:p>
    <w:p>
      <w:r>
        <w:rPr>
          <w:b/>
          <w:u w:val="single"/>
        </w:rPr>
        <w:t xml:space="preserve">248613</w:t>
      </w:r>
    </w:p>
    <w:p>
      <w:r>
        <w:t xml:space="preserve">Muistuttakaa joku @pepsi MITÄ kävimme läpi Stone Mountainin huipulla. Eikö ollutkin söpöä. https://t.co/BAZtrKYwDy</w:t>
      </w:r>
    </w:p>
    <w:p>
      <w:r>
        <w:rPr>
          <w:b/>
          <w:u w:val="single"/>
        </w:rPr>
        <w:t xml:space="preserve">248614</w:t>
      </w:r>
    </w:p>
    <w:p>
      <w:r>
        <w:t xml:space="preserve">Tmp 4.1°C Tuuli 0mph Paina 1026.8mb Pilvi 483 ft Sade 0.0mm Kosteus 92% Hieno, muuttuu vähemmän vakiintuneeksi #UKWeather</w:t>
      </w:r>
    </w:p>
    <w:p>
      <w:r>
        <w:rPr>
          <w:b/>
          <w:u w:val="single"/>
        </w:rPr>
        <w:t xml:space="preserve">248615</w:t>
      </w:r>
    </w:p>
    <w:p>
      <w:r>
        <w:t xml:space="preserve">Aivan barbaarista. Sen pitäisi olla nousussa nykyaikaisessa länsimaissa. Tämä johtuu puhtaasti #Konservatiivien terveydenhuoltoon ja sosiaalihuoltoon tekemistä leikkauksista. https://t.co/t0UOOdWBrB</w:t>
      </w:r>
    </w:p>
    <w:p>
      <w:r>
        <w:rPr>
          <w:b/>
          <w:u w:val="single"/>
        </w:rPr>
        <w:t xml:space="preserve">248616</w:t>
      </w:r>
    </w:p>
    <w:p>
      <w:r>
        <w:t xml:space="preserve">@Stepback_Kyle Itse asiassa, kun on kyse yhteisölle puhumisesta, he puhuvat.</w:t>
        <w:br/>
        <w:br/>
        <w:t xml:space="preserve"> Markkinointisopimuksilla ei ole mitään tekemistä yhteisön palautteen kanssa</w:t>
      </w:r>
    </w:p>
    <w:p>
      <w:r>
        <w:rPr>
          <w:b/>
          <w:u w:val="single"/>
        </w:rPr>
        <w:t xml:space="preserve">248617</w:t>
      </w:r>
    </w:p>
    <w:p>
      <w:r>
        <w:t xml:space="preserve">Clueless. Mies on vain tietämätön. Kansainvälinen diplomatia? Hän ei osaa johtaa edes omaa henkilöstöään. Syytteen nostaminen ei voi tulla tarpeeksi pian! https://t.co/HPyEpXz3w5 ...</w:t>
      </w:r>
    </w:p>
    <w:p>
      <w:r>
        <w:rPr>
          <w:b/>
          <w:u w:val="single"/>
        </w:rPr>
        <w:t xml:space="preserve">248618</w:t>
      </w:r>
    </w:p>
    <w:p>
      <w:r>
        <w:t xml:space="preserve">Yksityiskohtainen opetusohjelma #java #hashcode ja yhtälöt: https://t.co/4CEDUlRFhM by @marcusbiel https://t.co/GgnofjtUeK</w:t>
      </w:r>
    </w:p>
    <w:p>
      <w:r>
        <w:rPr>
          <w:b/>
          <w:u w:val="single"/>
        </w:rPr>
        <w:t xml:space="preserve">248619</w:t>
      </w:r>
    </w:p>
    <w:p>
      <w:r>
        <w:t xml:space="preserve">Smh @WWWERomanReignsistä on tulossa @WWE:n vihatuin.. mutta se on hyvä asia https://t.co/eWd6M4fxxG</w:t>
      </w:r>
    </w:p>
    <w:p>
      <w:r>
        <w:rPr>
          <w:b/>
          <w:u w:val="single"/>
        </w:rPr>
        <w:t xml:space="preserve">248620</w:t>
      </w:r>
    </w:p>
    <w:p>
      <w:r>
        <w:t xml:space="preserve">Puhumista edeltävään rutiiniini kuuluu yksi Mohito, 2 kahvia, 20 minuuttia intensiivistä... https://t.co/mtiDNvUzf1...</w:t>
      </w:r>
    </w:p>
    <w:p>
      <w:r>
        <w:rPr>
          <w:b/>
          <w:u w:val="single"/>
        </w:rPr>
        <w:t xml:space="preserve">248621</w:t>
      </w:r>
    </w:p>
    <w:p>
      <w:r>
        <w:t xml:space="preserve">Herää norsujen kanssa | Elämää muuttavia vapaaehtoistarinoita | Videopäiväkirja | Työn ja leikin yhdistäminen - https://t.co/rz5rzgL5mn</w:t>
      </w:r>
    </w:p>
    <w:p>
      <w:r>
        <w:rPr>
          <w:b/>
          <w:u w:val="single"/>
        </w:rPr>
        <w:t xml:space="preserve">248622</w:t>
      </w:r>
    </w:p>
    <w:p>
      <w:r>
        <w:t xml:space="preserve">"Uudelleen käytetyn raketin ensimmäinen laukaisu" tai "Elon Musk testaa menestyksekkäästi uuden Ironman-pukunsa lentojärjestelmiä"? 😜</w:t>
      </w:r>
    </w:p>
    <w:p>
      <w:r>
        <w:rPr>
          <w:b/>
          <w:u w:val="single"/>
        </w:rPr>
        <w:t xml:space="preserve">248623</w:t>
      </w:r>
    </w:p>
    <w:p>
      <w:r>
        <w:t xml:space="preserve">@RinMatisa He pudottavat tavaroita tarkoituksella, jotta törmäät niihin ja he haastavat sinut oikeuteen. Älä koskaan anna crackheadin ylittää katua ennen sinua...</w:t>
      </w:r>
    </w:p>
    <w:p>
      <w:r>
        <w:rPr>
          <w:b/>
          <w:u w:val="single"/>
        </w:rPr>
        <w:t xml:space="preserve">248624</w:t>
      </w:r>
    </w:p>
    <w:p>
      <w:r>
        <w:t xml:space="preserve">@FreddyInSpace Ei, olen samaa mieltä.  Suurin osa noista tv-elokuvista ei ollut kovinkaan hienoja verrattuna kirjojen mahtavuuteen.</w:t>
      </w:r>
    </w:p>
    <w:p>
      <w:r>
        <w:rPr>
          <w:b/>
          <w:u w:val="single"/>
        </w:rPr>
        <w:t xml:space="preserve">248625</w:t>
      </w:r>
    </w:p>
    <w:p>
      <w:r>
        <w:t xml:space="preserve">Löytyi transponderi etana!</w:t>
        <w:br/>
        <w:t xml:space="preserve">Oars palaa Morian kätyriksi?!</w:t>
        <w:br/>
        <w:t xml:space="preserve">https://t.co/UB1rJ2ZFsf #TreCru https://t.co/jO35QLAJog https://t.co/UB1rJ2ZFsf #TreCru https://t.co/jO35QLAJog</w:t>
      </w:r>
    </w:p>
    <w:p>
      <w:r>
        <w:rPr>
          <w:b/>
          <w:u w:val="single"/>
        </w:rPr>
        <w:t xml:space="preserve">248626</w:t>
      </w:r>
    </w:p>
    <w:p>
      <w:r>
        <w:t xml:space="preserve">@neilstuartdavy @mathew12roberts Ne oli mun ilmoitukset sinulta 😂😂 kaikki osa peliä, eikö olekin! Hän voi hyvinkin tehdä, mutta eihän sitä koskaan tiedä ennen lauantaita.</w:t>
      </w:r>
    </w:p>
    <w:p>
      <w:r>
        <w:rPr>
          <w:b/>
          <w:u w:val="single"/>
        </w:rPr>
        <w:t xml:space="preserve">248627</w:t>
      </w:r>
    </w:p>
    <w:p>
      <w:r>
        <w:t xml:space="preserve">@TrumpPrezz45 @CallaLilly101 @realDonaldTrump No ole varovainen. Et tee kovin hyvää työtä vakuuttaaksesi ketään. En haluaisi, että sinut työnnetään ikkunasta ulos.</w:t>
      </w:r>
    </w:p>
    <w:p>
      <w:r>
        <w:rPr>
          <w:b/>
          <w:u w:val="single"/>
        </w:rPr>
        <w:t xml:space="preserve">248628</w:t>
      </w:r>
    </w:p>
    <w:p>
      <w:r>
        <w:t xml:space="preserve">25% pois sivuston laajuisesti. Get it while you can 😎🔥💨 Happy 420 all month! #drdabber #420 #sale #710 https://t.co/nP8FARZHvC https://t.co/nP8FARZHvC</w:t>
      </w:r>
    </w:p>
    <w:p>
      <w:r>
        <w:rPr>
          <w:b/>
          <w:u w:val="single"/>
        </w:rPr>
        <w:t xml:space="preserve">248629</w:t>
      </w:r>
    </w:p>
    <w:p>
      <w:r>
        <w:t xml:space="preserve">@Anilkasana777g1 Kiitos, että kerroit tästä meille. Tutkimme asiaa ja otamme sinuun yhteyttä mahdollisimman pian ^Raj</w:t>
      </w:r>
    </w:p>
    <w:p>
      <w:r>
        <w:rPr>
          <w:b/>
          <w:u w:val="single"/>
        </w:rPr>
        <w:t xml:space="preserve">248630</w:t>
      </w:r>
    </w:p>
    <w:p>
      <w:r>
        <w:t xml:space="preserve">Jos emme voi rakastaa ihmistä, jonka näemme, miten voimme rakastaa Jumalaa, jota emme näe - Äiti Teresa #Lauseita ~ https://t.co/TgWFHzIdR6</w:t>
      </w:r>
    </w:p>
    <w:p>
      <w:r>
        <w:rPr>
          <w:b/>
          <w:u w:val="single"/>
        </w:rPr>
        <w:t xml:space="preserve">248631</w:t>
      </w:r>
    </w:p>
    <w:p>
      <w:r>
        <w:t xml:space="preserve">@jesspOlen täysin samaa mieltä, miten ihmiset voivat sanoa rakastavansa koiria ja sitten ostaa kasvattajalta sen sijaan, että pelastaisivat koiran?😢</w:t>
      </w:r>
    </w:p>
    <w:p>
      <w:r>
        <w:rPr>
          <w:b/>
          <w:u w:val="single"/>
        </w:rPr>
        <w:t xml:space="preserve">248632</w:t>
      </w:r>
    </w:p>
    <w:p>
      <w:r>
        <w:t xml:space="preserve">@sarahkendzior Yikes.  Tyhjien rantojen koluaminen ei kuulosta voittajistrategialta. Paitsi jos se oli aiottu kohde. https://t.co/55AnnveN4a ...</w:t>
      </w:r>
    </w:p>
    <w:p>
      <w:r>
        <w:rPr>
          <w:b/>
          <w:u w:val="single"/>
        </w:rPr>
        <w:t xml:space="preserve">248633</w:t>
      </w:r>
    </w:p>
    <w:p>
      <w:r>
        <w:t xml:space="preserve">Tapasin uuden ADA:n, joka työskenteli ennen yhden parhaista opiskeluaikaisista ystävistäni kanssa.</w:t>
        <w:br/>
        <w:br/>
        <w:t xml:space="preserve"> Minä, af: https://t.co/ecnDRZzOJU</w:t>
      </w:r>
    </w:p>
    <w:p>
      <w:r>
        <w:rPr>
          <w:b/>
          <w:u w:val="single"/>
        </w:rPr>
        <w:t xml:space="preserve">248634</w:t>
      </w:r>
    </w:p>
    <w:p>
      <w:r>
        <w:t xml:space="preserve">@StylistMusic Minun on saatava tällainen! Valvoin ja katsoin Girls (mahtava jakso) ja Mary Berryn show'n. Melkein siellä nyt line of duty 👍🏻</w:t>
      </w:r>
    </w:p>
    <w:p>
      <w:r>
        <w:rPr>
          <w:b/>
          <w:u w:val="single"/>
        </w:rPr>
        <w:t xml:space="preserve">248635</w:t>
      </w:r>
    </w:p>
    <w:p>
      <w:r>
        <w:t xml:space="preserve">Romanttiset käsitykset: News in Romance Novels &amp;amp; Publishing is out! https://t.co/Dtjjuy5psT Stories via @ATL_BookBlog @ecocat @mischievously</w:t>
      </w:r>
    </w:p>
    <w:p>
      <w:r>
        <w:rPr>
          <w:b/>
          <w:u w:val="single"/>
        </w:rPr>
        <w:t xml:space="preserve">248636</w:t>
      </w:r>
    </w:p>
    <w:p>
      <w:r>
        <w:t xml:space="preserve">Tykkäsin @YouTube-videosta @nintend0_thumb https://t.co/ickoR7HHra SMB3 Boss Rush Cave by Zach ~ SUPER MARIO MAKER ~ NO COMMENTARY</w:t>
      </w:r>
    </w:p>
    <w:p>
      <w:r>
        <w:rPr>
          <w:b/>
          <w:u w:val="single"/>
        </w:rPr>
        <w:t xml:space="preserve">248637</w:t>
      </w:r>
    </w:p>
    <w:p>
      <w:r>
        <w:t xml:space="preserve">@domy1337 @MainGame6 tämä on puolalainen huora katsoa mies, tule tänne ja tapaat heidät vieressä joitakin metsiä tiellä lmao</w:t>
      </w:r>
    </w:p>
    <w:p>
      <w:r>
        <w:rPr>
          <w:b/>
          <w:u w:val="single"/>
        </w:rPr>
        <w:t xml:space="preserve">248638</w:t>
      </w:r>
    </w:p>
    <w:p>
      <w:r>
        <w:t xml:space="preserve">Joskus kahvi ei auta minua lainkaan ja joskus voin kirjaimellisesti tuntea, että se herättää minut henkiin jokaisella kulauksella.</w:t>
      </w:r>
    </w:p>
    <w:p>
      <w:r>
        <w:rPr>
          <w:b/>
          <w:u w:val="single"/>
        </w:rPr>
        <w:t xml:space="preserve">248639</w:t>
      </w:r>
    </w:p>
    <w:p>
      <w:r>
        <w:t xml:space="preserve">Hei kaverit! Tilaa kanavani saadaksesi lisää päivityksiä työstäni ja myös jakaa monia informatiivisia videoita!.... https://t.co/rPKE2OzU7u ...</w:t>
      </w:r>
    </w:p>
    <w:p>
      <w:r>
        <w:rPr>
          <w:b/>
          <w:u w:val="single"/>
        </w:rPr>
        <w:t xml:space="preserve">248640</w:t>
      </w:r>
    </w:p>
    <w:p>
      <w:r>
        <w:t xml:space="preserve">SINNER - Battle Hill #heavy #power #metal</w:t>
        <w:br/>
        <w:t xml:space="preserve">(2017) // official lyric video //</w:t>
        <w:br/>
        <w:t xml:space="preserve">https://t.co/w3cYNMnksY</w:t>
      </w:r>
    </w:p>
    <w:p>
      <w:r>
        <w:rPr>
          <w:b/>
          <w:u w:val="single"/>
        </w:rPr>
        <w:t xml:space="preserve">248641</w:t>
      </w:r>
    </w:p>
    <w:p>
      <w:r>
        <w:t xml:space="preserve">3 ihmistä seurasi minua ja yksi henkilö poisti seuraamiseni // automaattisesti tarkistettu https://t.co/JR6l1ZLJeT kautta.</w:t>
      </w:r>
    </w:p>
    <w:p>
      <w:r>
        <w:rPr>
          <w:b/>
          <w:u w:val="single"/>
        </w:rPr>
        <w:t xml:space="preserve">248642</w:t>
      </w:r>
    </w:p>
    <w:p>
      <w:r>
        <w:t xml:space="preserve">Jumalalla ei ole mitään homoja vastaan. Raamatussa sanotaan: "Mies ei saa maata pojan kanssa", mikä on pedofiliaa.  Homous ei ole synti</w:t>
      </w:r>
    </w:p>
    <w:p>
      <w:r>
        <w:rPr>
          <w:b/>
          <w:u w:val="single"/>
        </w:rPr>
        <w:t xml:space="preserve">248643</w:t>
      </w:r>
    </w:p>
    <w:p>
      <w:r>
        <w:t xml:space="preserve">Medical Oncology NP tai PA (0407dw) Albuquerque, NM: np, lääkäriavustaja, lääkäri, sairaanhoitaja, https://t.co/kJMQMZYzQm</w:t>
      </w:r>
    </w:p>
    <w:p>
      <w:r>
        <w:rPr>
          <w:b/>
          <w:u w:val="single"/>
        </w:rPr>
        <w:t xml:space="preserve">248644</w:t>
      </w:r>
    </w:p>
    <w:p>
      <w:r>
        <w:t xml:space="preserve">Chesapeake kutsuu sinut 8. huhtikuuta upealle 13,1 mailin matkalle erämaahan: https://t.co/9SY7W7HRFh https://t.co/IYnDAgcD7a https://t.co/IYnDAgcD7a</w:t>
      </w:r>
    </w:p>
    <w:p>
      <w:r>
        <w:rPr>
          <w:b/>
          <w:u w:val="single"/>
        </w:rPr>
        <w:t xml:space="preserve">248645</w:t>
      </w:r>
    </w:p>
    <w:p>
      <w:r>
        <w:t xml:space="preserve">Globaalit nafteenihappomarkkinat valmistajien, maiden, tyyppien ja sovellusten mukaan, ennuste vuoteen 2022 https://t.co/jesrvjmay2 https://t.co/jesrvjmay2</w:t>
      </w:r>
    </w:p>
    <w:p>
      <w:r>
        <w:rPr>
          <w:b/>
          <w:u w:val="single"/>
        </w:rPr>
        <w:t xml:space="preserve">248646</w:t>
      </w:r>
    </w:p>
    <w:p>
      <w:r>
        <w:t xml:space="preserve">@authorblues Nyt, lukituspiirin ohittaminen, se tehtiin Nintendon lisenssirajoitusten ohittamiseksi.</w:t>
      </w:r>
    </w:p>
    <w:p>
      <w:r>
        <w:rPr>
          <w:b/>
          <w:u w:val="single"/>
        </w:rPr>
        <w:t xml:space="preserve">248647</w:t>
      </w:r>
    </w:p>
    <w:p>
      <w:r>
        <w:t xml:space="preserve">ECSU:n tyttöjen tapaaminen kereyboylanin kauniiseen suihkuun 😁☔️👰🏼💍 @ Ellington Ridge Country Club https://t.co/XL9EInaU1N</w:t>
      </w:r>
    </w:p>
    <w:p>
      <w:r>
        <w:rPr>
          <w:b/>
          <w:u w:val="single"/>
        </w:rPr>
        <w:t xml:space="preserve">248648</w:t>
      </w:r>
    </w:p>
    <w:p>
      <w:r>
        <w:t xml:space="preserve">90210 - Kelly Vintage Ladies Tee Vain $25.00 #90210 #BuyAShirtChangeTheWorld https://t.co/5Cr1cGLltc https://t.co/wmaQVcEwGx</w:t>
      </w:r>
    </w:p>
    <w:p>
      <w:r>
        <w:rPr>
          <w:b/>
          <w:u w:val="single"/>
        </w:rPr>
        <w:t xml:space="preserve">248649</w:t>
      </w:r>
    </w:p>
    <w:p>
      <w:r>
        <w:t xml:space="preserve">@Divatude Olen iloinen, että olet samaa mieltä siitä, että he voivat tulla luoksesi #PeriGirlsChat https://t.co/ajKMQchJc4</w:t>
      </w:r>
    </w:p>
    <w:p>
      <w:r>
        <w:rPr>
          <w:b/>
          <w:u w:val="single"/>
        </w:rPr>
        <w:t xml:space="preserve">248650</w:t>
      </w:r>
    </w:p>
    <w:p>
      <w:r>
        <w:t xml:space="preserve">Pyydä kirjailijalta/toimittajalta/kustantajalta kopiot kustannussopimuksista - mitkä oikeudet menivät kustantajalle &amp;amp; mitkä (elokuva?) oikeudet jäivät kirjailijalle? https://t.co/i4aAy0cCAp</w:t>
      </w:r>
    </w:p>
    <w:p>
      <w:r>
        <w:rPr>
          <w:b/>
          <w:u w:val="single"/>
        </w:rPr>
        <w:t xml:space="preserve">248651</w:t>
      </w:r>
    </w:p>
    <w:p>
      <w:r>
        <w:t xml:space="preserve">Tylsän kansainvälisen tauon jälkeen odotan innolla, että pääsen katsomaan kunnon Filthiä tänä iltana ! Verta saappaisiin asian puolesta ! https://t.co/sgtC1YScXN https://t.co/sgtC1YScXN</w:t>
      </w:r>
    </w:p>
    <w:p>
      <w:r>
        <w:rPr>
          <w:b/>
          <w:u w:val="single"/>
        </w:rPr>
        <w:t xml:space="preserve">248652</w:t>
      </w:r>
    </w:p>
    <w:p>
      <w:r>
        <w:t xml:space="preserve">Kaipaatko kesälomalle inspiraatiota? Tutustu Välimeren Bucket List -listaan!</w:t>
        <w:t xml:space="preserve">#Kroatia</w:t>
        <w:br/>
        <w:t xml:space="preserve">https://t.co/vFLnzyKUBo https://t.co/pMl3pw1bmk</w:t>
      </w:r>
    </w:p>
    <w:p>
      <w:r>
        <w:rPr>
          <w:b/>
          <w:u w:val="single"/>
        </w:rPr>
        <w:t xml:space="preserve">248653</w:t>
      </w:r>
    </w:p>
    <w:p>
      <w:r>
        <w:t xml:space="preserve">Voi niitä, jotka yrittävät estää edistymisenne tänään, sillä ... Lisää Skorpionille https://t.co/HCQ3CrQmaR</w:t>
      </w:r>
    </w:p>
    <w:p>
      <w:r>
        <w:rPr>
          <w:b/>
          <w:u w:val="single"/>
        </w:rPr>
        <w:t xml:space="preserve">248654</w:t>
      </w:r>
    </w:p>
    <w:p>
      <w:r>
        <w:t xml:space="preserve">Saatat olla hämmentynyt tänään, kun huomaat, että suunnitelmasi ovat... Lisää Oinas https://t.co/d5koKC9wQ9</w:t>
      </w:r>
    </w:p>
    <w:p>
      <w:r>
        <w:rPr>
          <w:b/>
          <w:u w:val="single"/>
        </w:rPr>
        <w:t xml:space="preserve">248655</w:t>
      </w:r>
    </w:p>
    <w:p>
      <w:r>
        <w:t xml:space="preserve">Nostetaan malja 50 vuotta kestäneelle #LoyalistConnectionsille! Tule mukaan viinikierrokselle 10. kesäkuuta. #Amazing50. Ilmoittaudu täällä https://t.co/h97IqcosjU</w:t>
      </w:r>
    </w:p>
    <w:p>
      <w:r>
        <w:rPr>
          <w:b/>
          <w:u w:val="single"/>
        </w:rPr>
        <w:t xml:space="preserve">248656</w:t>
      </w:r>
    </w:p>
    <w:p>
      <w:r>
        <w:t xml:space="preserve">@PrisonPlanet Ihmiset sanovat, että Putinilla on jotain Trumpia vastaan, Trump laukaisee ohjuksia Venäjän tärkeintä liittolaista vastaan Lähi-idässä... SMH #doublethink</w:t>
      </w:r>
    </w:p>
    <w:p>
      <w:r>
        <w:rPr>
          <w:b/>
          <w:u w:val="single"/>
        </w:rPr>
        <w:t xml:space="preserve">248657</w:t>
      </w:r>
    </w:p>
    <w:p>
      <w:r>
        <w:t xml:space="preserve">Lisäsin videon @YouTube-soittolistalle https://t.co/ybEhZPK1sm Greyson Chance - "Empire State Of Mind" (ALICIA KEYS COVER!!!!)</w:t>
      </w:r>
    </w:p>
    <w:p>
      <w:r>
        <w:rPr>
          <w:b/>
          <w:u w:val="single"/>
        </w:rPr>
        <w:t xml:space="preserve">248658</w:t>
      </w:r>
    </w:p>
    <w:p>
      <w:r>
        <w:t xml:space="preserve">Johtaja on joku, joka pidättelee seuraajiaan tekemästä rikoksia ja ajaa heidät yli rajojensa rikollisuuden toiselle puolelle, eikö niin?</w:t>
      </w:r>
    </w:p>
    <w:p>
      <w:r>
        <w:rPr>
          <w:b/>
          <w:u w:val="single"/>
        </w:rPr>
        <w:t xml:space="preserve">248659</w:t>
      </w:r>
    </w:p>
    <w:p>
      <w:r>
        <w:t xml:space="preserve">Ehkäpä matka ed sheeranin konserttiin naman next tym, @mainedcm for @aldenrichards02 (a fanboy) #ALDUBxDTBYSabotahe</w:t>
      </w:r>
    </w:p>
    <w:p>
      <w:r>
        <w:rPr>
          <w:b/>
          <w:u w:val="single"/>
        </w:rPr>
        <w:t xml:space="preserve">248660</w:t>
      </w:r>
    </w:p>
    <w:p>
      <w:r>
        <w:t xml:space="preserve">Britannian lentokentät ja ydinvoimalat asetettu terrorihälytystilaan asiantuntijoiden varoittaessa "uskottavasta" turvallisuusuhasta https://t.co/vxP9QQmADp</w:t>
      </w:r>
    </w:p>
    <w:p>
      <w:r>
        <w:rPr>
          <w:b/>
          <w:u w:val="single"/>
        </w:rPr>
        <w:t xml:space="preserve">248661</w:t>
      </w:r>
    </w:p>
    <w:p>
      <w:r>
        <w:t xml:space="preserve">Soita 👁 lääkärille! Juontajamme tarvitsisivat silmälasit uuden pelimme Hot 20/20 Vision jälkeen. Selvitä miksi NEXT on #CMThot20! 👓</w:t>
      </w:r>
    </w:p>
    <w:p>
      <w:r>
        <w:rPr>
          <w:b/>
          <w:u w:val="single"/>
        </w:rPr>
        <w:t xml:space="preserve">248662</w:t>
      </w:r>
    </w:p>
    <w:p>
      <w:r>
        <w:t xml:space="preserve">@realDonaldTrump @FoxNews @FBI Menkää Obaman, Hillaryn ja kaikkien suurten korruptoituneiden ihmisten perään. Pitäkää heidät tilivelvollisina. Heille ei voi olla kaksinaismoraalia.</w:t>
      </w:r>
    </w:p>
    <w:p>
      <w:r>
        <w:rPr>
          <w:b/>
          <w:u w:val="single"/>
        </w:rPr>
        <w:t xml:space="preserve">248663</w:t>
      </w:r>
    </w:p>
    <w:p>
      <w:r>
        <w:t xml:space="preserve">Vaikka tunteesi ovat monimutkaisia, sinun ei tarvitse puhua.... Lisää Skorpionille https://t.co/wIhxuvet6l</w:t>
      </w:r>
    </w:p>
    <w:p>
      <w:r>
        <w:rPr>
          <w:b/>
          <w:u w:val="single"/>
        </w:rPr>
        <w:t xml:space="preserve">248664</w:t>
      </w:r>
    </w:p>
    <w:p>
      <w:r>
        <w:t xml:space="preserve">Äänestä kappaleeni 'Devil' #Coast2Coast Mixtape Hottest in #Iowa Editionissa! https://t.co/BMcW6yMtNT via @coast2coastmag https://t.co/7ll6gZY4ru</w:t>
      </w:r>
    </w:p>
    <w:p>
      <w:r>
        <w:rPr>
          <w:b/>
          <w:u w:val="single"/>
        </w:rPr>
        <w:t xml:space="preserve">248665</w:t>
      </w:r>
    </w:p>
    <w:p>
      <w:r>
        <w:t xml:space="preserve">Pee Wee Herman pidätettiin masturboinnista julkisesti. Samana päivänä Chuck Norris sai palkinnon masturboinnista julkisesti.</w:t>
      </w:r>
    </w:p>
    <w:p>
      <w:r>
        <w:rPr>
          <w:b/>
          <w:u w:val="single"/>
        </w:rPr>
        <w:t xml:space="preserve">248666</w:t>
      </w:r>
    </w:p>
    <w:p>
      <w:r>
        <w:t xml:space="preserve">Arabijohtajien virallisten kannanottojen ja tosiasioiden välillä on suuri kuilu</w:t>
        <w:br/>
        <w:t xml:space="preserve">#arabsummit</w:t>
        <w:br/>
        <w:t xml:space="preserve">@MamoonAlabbasi https://t.co/lmnwv6LE31</w:t>
      </w:r>
    </w:p>
    <w:p>
      <w:r>
        <w:rPr>
          <w:b/>
          <w:u w:val="single"/>
        </w:rPr>
        <w:t xml:space="preserve">248667</w:t>
      </w:r>
    </w:p>
    <w:p>
      <w:r>
        <w:t xml:space="preserve">@L0NEHAWK hemmo se on jännittävää! Rakastan Overwatch-videoitasi ja rakastin Destinyä vuosia, joten odotan innolla mitä luot!</w:t>
      </w:r>
    </w:p>
    <w:p>
      <w:r>
        <w:rPr>
          <w:b/>
          <w:u w:val="single"/>
        </w:rPr>
        <w:t xml:space="preserve">248668</w:t>
      </w:r>
    </w:p>
    <w:p>
      <w:r>
        <w:t xml:space="preserve">Microsoft valmistelee Convo-as-a-Service-suunnitelmansa seuraavaa vaihetta -- https://t.co/1p2IDX7HZb https://t.co/ADg2z6rNmI #botit #ai https://t.co/7JkTsSTaLk</w:t>
      </w:r>
    </w:p>
    <w:p>
      <w:r>
        <w:rPr>
          <w:b/>
          <w:u w:val="single"/>
        </w:rPr>
        <w:t xml:space="preserve">248669</w:t>
      </w:r>
    </w:p>
    <w:p>
      <w:r>
        <w:t xml:space="preserve">Roommates Rmk1547Scs Harry Potter Peel And Stick Wall Decals #magic #shop https://t.co/3j1Pe7zIx2 https://t.co/ZGh1Fb44oh</w:t>
      </w:r>
    </w:p>
    <w:p>
      <w:r>
        <w:rPr>
          <w:b/>
          <w:u w:val="single"/>
        </w:rPr>
        <w:t xml:space="preserve">248670</w:t>
      </w:r>
    </w:p>
    <w:p>
      <w:r>
        <w:t xml:space="preserve">Trumpin leikkausehdotukset uhkaavat korkeakoulujen keskeisiä työpaikkakoulutusohjelmia - The Chronicle of Higher Education https://t.co/WFMX3WamVi</w:t>
      </w:r>
    </w:p>
    <w:p>
      <w:r>
        <w:rPr>
          <w:b/>
          <w:u w:val="single"/>
        </w:rPr>
        <w:t xml:space="preserve">248671</w:t>
      </w:r>
    </w:p>
    <w:p>
      <w:r>
        <w:t xml:space="preserve">@z96fwb Tarvitsen apua, mikä on sen kappaleen nimi, jonka sanoituksessa on "toinen surullinen kappale", joka on uudempi, en löydä sitä mistään!</w:t>
      </w:r>
    </w:p>
    <w:p>
      <w:r>
        <w:rPr>
          <w:b/>
          <w:u w:val="single"/>
        </w:rPr>
        <w:t xml:space="preserve">248672</w:t>
      </w:r>
    </w:p>
    <w:p>
      <w:r>
        <w:t xml:space="preserve">Vatsanpohjassa on upottava tunne, joka syntyy ... Lisää Taurus https://t.co/Z9N60M6512</w:t>
      </w:r>
    </w:p>
    <w:p>
      <w:r>
        <w:rPr>
          <w:b/>
          <w:u w:val="single"/>
        </w:rPr>
        <w:t xml:space="preserve">248673</w:t>
      </w:r>
    </w:p>
    <w:p>
      <w:r>
        <w:t xml:space="preserve">#Nationals #OnePursuit #GoNats #Nats Washington Nationalsin avauspäivä 2017 - Stephen Strasburg: https://t.co/R2XAZKfb9A</w:t>
      </w:r>
    </w:p>
    <w:p>
      <w:r>
        <w:rPr>
          <w:b/>
          <w:u w:val="single"/>
        </w:rPr>
        <w:t xml:space="preserve">248674</w:t>
      </w:r>
    </w:p>
    <w:p>
      <w:r>
        <w:t xml:space="preserve">@steph93065 @LMazurik @AZTrumpster @piztol3773 @IngrahamAngle @POTUS Absoluuttisesti epätosi. Ryancare EDELLEEN laajensi Medicaidin käyttöä, kumosi joitain veroja vasta 2025, lisäsi vakuutusyhteistukia.</w:t>
      </w:r>
    </w:p>
    <w:p>
      <w:r>
        <w:rPr>
          <w:b/>
          <w:u w:val="single"/>
        </w:rPr>
        <w:t xml:space="preserve">248675</w:t>
      </w:r>
    </w:p>
    <w:p>
      <w:r>
        <w:t xml:space="preserve">Ketä voin huutaa tukemaan Preacher Sixiä tänä iltana?!! Nappaa etu. Sinä hallitset! Liittykää seuraamme!  👉👉 https://t.co/piw9NgF2eS 👈👈👈 https://t.co/Au5kzP2WZo</w:t>
      </w:r>
    </w:p>
    <w:p>
      <w:r>
        <w:rPr>
          <w:b/>
          <w:u w:val="single"/>
        </w:rPr>
        <w:t xml:space="preserve">248676</w:t>
      </w:r>
    </w:p>
    <w:p>
      <w:r>
        <w:t xml:space="preserve">@EtterMark Milloin siitä tuli velvollisuuteni onnitella julkisesti Roy Williamsia tai muita valmentajia, säästän sen paikallisille valmentajille ja sellaisille, joista pidän.</w:t>
      </w:r>
    </w:p>
    <w:p>
      <w:r>
        <w:rPr>
          <w:b/>
          <w:u w:val="single"/>
        </w:rPr>
        <w:t xml:space="preserve">248677</w:t>
      </w:r>
    </w:p>
    <w:p>
      <w:r>
        <w:t xml:space="preserve">https://t.co/Zqf5hG0hNc #nowplaying Diana Ross - "Reflections (Single Version (Mono))" vuonna #1000oldies #60s</w:t>
      </w:r>
    </w:p>
    <w:p>
      <w:r>
        <w:rPr>
          <w:b/>
          <w:u w:val="single"/>
        </w:rPr>
        <w:t xml:space="preserve">248678</w:t>
      </w:r>
    </w:p>
    <w:p>
      <w:r>
        <w:t xml:space="preserve">Tule tutustumaan korruption ja lahjomattomuuden vastaisen verkkoportaalin testaukseen osastolla #oecdintegrity https://t.co/tpIO2xMWLZ.</w:t>
      </w:r>
    </w:p>
    <w:p>
      <w:r>
        <w:rPr>
          <w:b/>
          <w:u w:val="single"/>
        </w:rPr>
        <w:t xml:space="preserve">248679</w:t>
      </w:r>
    </w:p>
    <w:p>
      <w:r>
        <w:t xml:space="preserve">Kaupungin paras show!</w:t>
        <w:br/>
        <w:t xml:space="preserve"> Me lainaamme sinulle hiekkatuolin, Paradise Coast toimittaa auringonlaskun!</w:t>
        <w:br/>
        <w:br/>
        <w:t xml:space="preserve"> #nicetravels https://t.co/lnYT1v5fVz</w:t>
      </w:r>
    </w:p>
    <w:p>
      <w:r>
        <w:rPr>
          <w:b/>
          <w:u w:val="single"/>
        </w:rPr>
        <w:t xml:space="preserve">248680</w:t>
      </w:r>
    </w:p>
    <w:p>
      <w:r>
        <w:t xml:space="preserve">@KingMace02 Ainoa asia, joka tekee minut täysin hulluksi, on se, että se oli uudelleen kirjoitettu uusi toivo. Rehellisesti sanottuna tappaa minut. Omaperäisyys Disney. Cmon</w:t>
      </w:r>
    </w:p>
    <w:p>
      <w:r>
        <w:rPr>
          <w:b/>
          <w:u w:val="single"/>
        </w:rPr>
        <w:t xml:space="preserve">248681</w:t>
      </w:r>
    </w:p>
    <w:p>
      <w:r>
        <w:t xml:space="preserve">#GDPR ei ole #Data Boogeyman ja tässä on miksi Adam Corey VP #Marketing @Tealium https://t.co/xkYXwetmSQ https://t.co/DNu0soHJsv</w:t>
      </w:r>
    </w:p>
    <w:p>
      <w:r>
        <w:rPr>
          <w:b/>
          <w:u w:val="single"/>
        </w:rPr>
        <w:t xml:space="preserve">248682</w:t>
      </w:r>
    </w:p>
    <w:p>
      <w:r>
        <w:t xml:space="preserve">@alexs_journey Olit mahtava poika ja nyt hauskaa Kramerin kanssa ja hyvää päivänjatkoa 🤗💞 https://t.co/FG6n74A6E7</w:t>
      </w:r>
    </w:p>
    <w:p>
      <w:r>
        <w:rPr>
          <w:b/>
          <w:u w:val="single"/>
        </w:rPr>
        <w:t xml:space="preserve">248683</w:t>
      </w:r>
    </w:p>
    <w:p>
      <w:r>
        <w:t xml:space="preserve">Voit nähdä tänään jonkun negatiivisuuden taakse ja suoraan t... Lisää Jousimiehelle https://t.co/rDBn9Wr93A</w:t>
      </w:r>
    </w:p>
    <w:p>
      <w:r>
        <w:rPr>
          <w:b/>
          <w:u w:val="single"/>
        </w:rPr>
        <w:t xml:space="preserve">248684</w:t>
      </w:r>
    </w:p>
    <w:p>
      <w:r>
        <w:t xml:space="preserve">Man Utd kärsii valtavan loukkaantumisvahingon, kun Juan Mata jää todennäköisesti huhtikuussa yhdeksän ottelua väliin tyrä-op:n jälkeen https://t.co/8JAbf8lC59</w:t>
      </w:r>
    </w:p>
    <w:p>
      <w:r>
        <w:rPr>
          <w:b/>
          <w:u w:val="single"/>
        </w:rPr>
        <w:t xml:space="preserve">248685</w:t>
      </w:r>
    </w:p>
    <w:p>
      <w:r>
        <w:t xml:space="preserve">Kiitos @bagsoffun, kun teit veljenpoikani päivästä iloisen. Katso https://t.co/BJjxEAkCEK kuullaksesi hänen uskomaton tarinansa. https://t.co/aWopb7rdYP</w:t>
      </w:r>
    </w:p>
    <w:p>
      <w:r>
        <w:rPr>
          <w:b/>
          <w:u w:val="single"/>
        </w:rPr>
        <w:t xml:space="preserve">248686</w:t>
      </w:r>
    </w:p>
    <w:p>
      <w:r>
        <w:t xml:space="preserve">#LittyPalooza is back 🗣🗣</w:t>
        <w:br/>
        <w:br/>
        <w:t xml:space="preserve">Lauantaina 29.4. 📍</w:t>
        <w:br/>
        <w:br/>
        <w:t xml:space="preserve">Vaahtomuoviset hehkutikut-alkoholi-kumikarkit-3tasoa, 4 djs </w:t>
        <w:t xml:space="preserve">🔥🔥</w:t>
        <w:br/>
        <w:br/>
        <w:t xml:space="preserve"> https://t.co/Oby2m4lcR4 RT x32</w:t>
      </w:r>
    </w:p>
    <w:p>
      <w:r>
        <w:rPr>
          <w:b/>
          <w:u w:val="single"/>
        </w:rPr>
        <w:t xml:space="preserve">248687</w:t>
      </w:r>
    </w:p>
    <w:p>
      <w:r>
        <w:t xml:space="preserve">@freedoms411 Jos sinulle on tärkeää "America First", haluat varmasti, että Amerikka on jatkossakin teollisuuden, koulutuksen ja tieteen eturintamassa.</w:t>
      </w:r>
    </w:p>
    <w:p>
      <w:r>
        <w:rPr>
          <w:b/>
          <w:u w:val="single"/>
        </w:rPr>
        <w:t xml:space="preserve">248688</w:t>
      </w:r>
    </w:p>
    <w:p>
      <w:r>
        <w:t xml:space="preserve">Olemme jo yli puolessa välissä!! Auttakaa @aawlphx:ää keräämään vielä 8000 dollaria, jotta saamme ottelun! https://t.co/WgUCE4nEMh #AZGivesDay</w:t>
      </w:r>
    </w:p>
    <w:p>
      <w:r>
        <w:rPr>
          <w:b/>
          <w:u w:val="single"/>
        </w:rPr>
        <w:t xml:space="preserve">248689</w:t>
      </w:r>
    </w:p>
    <w:p>
      <w:r>
        <w:t xml:space="preserve">Tarvitsetko lisää liiketoimintaa? Katso, miten @SATwentyTwelve voi auttaa, käy heidän osastollaan 43 #TWBSCARDIFFissa 27. huhtikuuta!</w:t>
      </w:r>
    </w:p>
    <w:p>
      <w:r>
        <w:rPr>
          <w:b/>
          <w:u w:val="single"/>
        </w:rPr>
        <w:t xml:space="preserve">248690</w:t>
      </w:r>
    </w:p>
    <w:p>
      <w:r>
        <w:t xml:space="preserve">Toivoisin pääseväni ulos #Calgaryyn "1979" &amp;amp; nähdä @companytheatre toiminnassa! https://t.co/qRIv7K9EyV #AlbertaTheatreProjects</w:t>
      </w:r>
    </w:p>
    <w:p>
      <w:r>
        <w:rPr>
          <w:b/>
          <w:u w:val="single"/>
        </w:rPr>
        <w:t xml:space="preserve">248691</w:t>
      </w:r>
    </w:p>
    <w:p>
      <w:r>
        <w:t xml:space="preserve">Tietyön raivaus käynnissä #Lewisvillessä 35E SB: ssä FM 3040: ssä, pysäytti liikenteen takaisin Corporate Dr: ään, 7 minuutin viive #DFWTraffic</w:t>
      </w:r>
    </w:p>
    <w:p>
      <w:r>
        <w:rPr>
          <w:b/>
          <w:u w:val="single"/>
        </w:rPr>
        <w:t xml:space="preserve">248692</w:t>
      </w:r>
    </w:p>
    <w:p>
      <w:r>
        <w:t xml:space="preserve">Lataa heti mikä tahansa digitaalinen käsikirja</w:t>
        <w:br/>
        <w:t xml:space="preserve">Hyväksymme nyt Paypal, Venmo,Squarecash, Cash.Me ja Snapcash https://t.co/zS6BPG2Pcc https://t.co/zIPbK1aMWR https://t.co/zIPbK1aMWR</w:t>
      </w:r>
    </w:p>
    <w:p>
      <w:r>
        <w:rPr>
          <w:b/>
          <w:u w:val="single"/>
        </w:rPr>
        <w:t xml:space="preserve">248693</w:t>
      </w:r>
    </w:p>
    <w:p>
      <w:r>
        <w:t xml:space="preserve">Sanon opettavani heille jakamisen tärkeyttä, mutta oikeasti minulla on vain nälkä. https://t.co/37ZGkdG2g6.</w:t>
      </w:r>
    </w:p>
    <w:p>
      <w:r>
        <w:rPr>
          <w:b/>
          <w:u w:val="single"/>
        </w:rPr>
        <w:t xml:space="preserve">248694</w:t>
      </w:r>
    </w:p>
    <w:p>
      <w:r>
        <w:t xml:space="preserve">TBT kurkkaa, mitä neljä vuotta voi tehdä joillekin ohjaajillemme silloin, kun he olivat leiriläisiä! 2017 Hancock Resident... https://t.co/iWeE4ybn7L...</w:t>
      </w:r>
    </w:p>
    <w:p>
      <w:r>
        <w:rPr>
          <w:b/>
          <w:u w:val="single"/>
        </w:rPr>
        <w:t xml:space="preserve">248695</w:t>
      </w:r>
    </w:p>
    <w:p>
      <w:r>
        <w:t xml:space="preserve">"Ei, olen pahoillani, minulla on tarpeeksi veljiä ja siskoja, ja menen sinä päivänä messuun mieheni kanssa." PT 2 - minä</w:t>
      </w:r>
    </w:p>
    <w:p>
      <w:r>
        <w:rPr>
          <w:b/>
          <w:u w:val="single"/>
        </w:rPr>
        <w:t xml:space="preserve">248696</w:t>
      </w:r>
    </w:p>
    <w:p>
      <w:r>
        <w:t xml:space="preserve">531 Grand on juuri ja juuri täyttynyt. Pian tällä entisellä parkkipaikalla asuu satoja asukkaita. #DTKC https://t.co/L6CvR0qUV3</w:t>
      </w:r>
    </w:p>
    <w:p>
      <w:r>
        <w:rPr>
          <w:b/>
          <w:u w:val="single"/>
        </w:rPr>
        <w:t xml:space="preserve">248697</w:t>
      </w:r>
    </w:p>
    <w:p>
      <w:r>
        <w:t xml:space="preserve">Vahvimmat mentorointisuhteet rakentuvat rehellisyydelle, rehellisyydelle ja aktiiviselle kuuntelemiselle. #AlwaysLearning https://t.co/Ul71ykBWJH</w:t>
      </w:r>
    </w:p>
    <w:p>
      <w:r>
        <w:rPr>
          <w:b/>
          <w:u w:val="single"/>
        </w:rPr>
        <w:t xml:space="preserve">248698</w:t>
      </w:r>
    </w:p>
    <w:p>
      <w:r>
        <w:t xml:space="preserve">5 vuotta naurua</w:t>
        <w:br/>
        <w:t xml:space="preserve">5 vuotta surua</w:t>
        <w:br/>
        <w:t xml:space="preserve">5 vuotta tuskaa</w:t>
        <w:br/>
        <w:t xml:space="preserve">ja olemme yhä voimissamme :'''&amp;lt;</w:t>
        <w:br/>
        <w:t xml:space="preserve">#5YearswithEXO</w:t>
      </w:r>
    </w:p>
    <w:p>
      <w:r>
        <w:rPr>
          <w:b/>
          <w:u w:val="single"/>
        </w:rPr>
        <w:t xml:space="preserve">248699</w:t>
      </w:r>
    </w:p>
    <w:p>
      <w:r>
        <w:t xml:space="preserve">Juhlin tällä viikolla 27-vuotissyntymäpäivääni #Amsterdamissa. Kaikki mitä teimme &amp;amp; näimme on nyt blogissa https://t.co/bYJEXy4PRW #lbloggers https://t.co/zuBRnmAP6g.</w:t>
      </w:r>
    </w:p>
    <w:p>
      <w:r>
        <w:rPr>
          <w:b/>
          <w:u w:val="single"/>
        </w:rPr>
        <w:t xml:space="preserve">248700</w:t>
      </w:r>
    </w:p>
    <w:p>
      <w:r>
        <w:t xml:space="preserve">Miksi ette keskittyisi eläviin, kuten niihin tuhansiin kanadalaislapsiin, jotka elävät kaduilla ilman omaa syytään. https://t.co/32XjvJdBZy.</w:t>
      </w:r>
    </w:p>
    <w:p>
      <w:r>
        <w:rPr>
          <w:b/>
          <w:u w:val="single"/>
        </w:rPr>
        <w:t xml:space="preserve">248701</w:t>
      </w:r>
    </w:p>
    <w:p>
      <w:r>
        <w:t xml:space="preserve">@ReconditeAgony @JerzyRampaige @TravisJonesWWE @HBKStingFan24 @WWESexyPaige @wardben1777 @GIoriousOne #HappyFriday toivottavasti on hyvä päivä☺</w:t>
      </w:r>
    </w:p>
    <w:p>
      <w:r>
        <w:rPr>
          <w:b/>
          <w:u w:val="single"/>
        </w:rPr>
        <w:t xml:space="preserve">248702</w:t>
      </w:r>
    </w:p>
    <w:p>
      <w:r>
        <w:t xml:space="preserve">Facebook ottaa GoFundMe:n vastaan henkilökohtaisella lahjoitusominaisuudella https://t.co/nyyAfTSNAw via @BIfrance</w:t>
      </w:r>
    </w:p>
    <w:p>
      <w:r>
        <w:rPr>
          <w:b/>
          <w:u w:val="single"/>
        </w:rPr>
        <w:t xml:space="preserve">248703</w:t>
      </w:r>
    </w:p>
    <w:p>
      <w:r>
        <w:t xml:space="preserve">Miten epäillyt prostituoidut murhasivat bordellin omistajan Ekitin osavaltiossa. Graafinen kuva https://t.co/r8OkihwjpH</w:t>
      </w:r>
    </w:p>
    <w:p>
      <w:r>
        <w:rPr>
          <w:b/>
          <w:u w:val="single"/>
        </w:rPr>
        <w:t xml:space="preserve">248704</w:t>
      </w:r>
    </w:p>
    <w:p>
      <w:r>
        <w:t xml:space="preserve">@ProjetoooHelp @radiodisney setenta</w:t>
        <w:br/>
        <w:t xml:space="preserve">LETS JUST HOLD ON</w:t>
        <w:br/>
        <w:t xml:space="preserve">#OneDirection</w:t>
        <w:br/>
        <w:t xml:space="preserve">#YouKnowYouLoveThem</w:t>
        <w:br/>
        <w:t xml:space="preserve">@radiodisney</w:t>
      </w:r>
    </w:p>
    <w:p>
      <w:r>
        <w:rPr>
          <w:b/>
          <w:u w:val="single"/>
        </w:rPr>
        <w:t xml:space="preserve">248705</w:t>
      </w:r>
    </w:p>
    <w:p>
      <w:r>
        <w:t xml:space="preserve">Hän näyttää selittävän jotakin hitaalla ääntelyllään, ja minä vain... en voi https://t.co/a6TtCZqUdR</w:t>
      </w:r>
    </w:p>
    <w:p>
      <w:r>
        <w:rPr>
          <w:b/>
          <w:u w:val="single"/>
        </w:rPr>
        <w:t xml:space="preserve">248706</w:t>
      </w:r>
    </w:p>
    <w:p>
      <w:r>
        <w:t xml:space="preserve">Retweeted Rhythmfm (@937RhythmFm):</w:t>
        <w:br/>
        <w:br/>
        <w:t xml:space="preserve"> NP-Temper(rmx); @youngskales ft @burnaboy cc @TheBigtyme #MorningAfterShow #HangoversLeftovers</w:t>
      </w:r>
    </w:p>
    <w:p>
      <w:r>
        <w:rPr>
          <w:b/>
          <w:u w:val="single"/>
        </w:rPr>
        <w:t xml:space="preserve">248707</w:t>
      </w:r>
    </w:p>
    <w:p>
      <w:r>
        <w:t xml:space="preserve">4Mulligan loi menninkäisloukkuja käyttämällä menninkäisten "tarinoita" #LEHSD rouva Heckin kanssa. https://t.co/XckbXCQwVl</w:t>
      </w:r>
    </w:p>
    <w:p>
      <w:r>
        <w:rPr>
          <w:b/>
          <w:u w:val="single"/>
        </w:rPr>
        <w:t xml:space="preserve">248708</w:t>
      </w:r>
    </w:p>
    <w:p>
      <w:r>
        <w:t xml:space="preserve">Tykkäsin @giivasunner @YouTube-videosta https://t.co/IjX3MZ47hE Hightail Falls Galaxy - Super Mario Galaxy 2</w:t>
      </w:r>
    </w:p>
    <w:p>
      <w:r>
        <w:rPr>
          <w:b/>
          <w:u w:val="single"/>
        </w:rPr>
        <w:t xml:space="preserve">248709</w:t>
      </w:r>
    </w:p>
    <w:p>
      <w:r>
        <w:t xml:space="preserve">Katoliset hyväntekeväisyysjärjestöt eri puolilla Yhdysvaltoja voivat joutua kohtaamaan valtavia leikkauksia, jos Trumpin budjetti hyväksytään | America Magazine https://t.co/PkNVUMBfqt</w:t>
      </w:r>
    </w:p>
    <w:p>
      <w:r>
        <w:rPr>
          <w:b/>
          <w:u w:val="single"/>
        </w:rPr>
        <w:t xml:space="preserve">248710</w:t>
      </w:r>
    </w:p>
    <w:p>
      <w:r>
        <w:t xml:space="preserve">Beat jatkuu @tjpura8:</w:t>
        <w:br/>
        <w:br/>
        <w:t xml:space="preserve">✅ uran korkein yksittäisten voittojen määrä vuodessa 23:lla</w:t>
        <w:br/>
        <w:t xml:space="preserve">✅ 3 @ACCTennis-ottelua ratkaistu</w:t>
        <w:br/>
        <w:t xml:space="preserve">✅ 6-0 liigaennätys https://t.co/AKxpBgt5xg</w:t>
      </w:r>
    </w:p>
    <w:p>
      <w:r>
        <w:rPr>
          <w:b/>
          <w:u w:val="single"/>
        </w:rPr>
        <w:t xml:space="preserve">248711</w:t>
      </w:r>
    </w:p>
    <w:p>
      <w:r>
        <w:t xml:space="preserve">Aivan kuin @Jermainejunior ei olisi ollut tarpeeksi uhri tällä viikolla, hänen huutonsa saavat Donadelin poistettua pelistä haamukyynärpäästä. #MTL #MLS</w:t>
      </w:r>
    </w:p>
    <w:p>
      <w:r>
        <w:rPr>
          <w:b/>
          <w:u w:val="single"/>
        </w:rPr>
        <w:t xml:space="preserve">248712</w:t>
      </w:r>
    </w:p>
    <w:p>
      <w:r>
        <w:t xml:space="preserve">Ansel Elgort, tavallinen kaveri, yritti (ja epäonnistui) olla cool Ryan Goslingin seurassa https://t.co/eEMafWrwj3 https://t.co/5UFMlAuWCI</w:t>
      </w:r>
    </w:p>
    <w:p>
      <w:r>
        <w:rPr>
          <w:b/>
          <w:u w:val="single"/>
        </w:rPr>
        <w:t xml:space="preserve">248713</w:t>
      </w:r>
    </w:p>
    <w:p>
      <w:r>
        <w:t xml:space="preserve">Pittin avustaja Jeremy Ballard, josta olen aina kuullut paljon hyvää, siirtyy VCU:n uuteen joukkueeseen https://t.co/BngLELrKt1</w:t>
      </w:r>
    </w:p>
    <w:p>
      <w:r>
        <w:rPr>
          <w:b/>
          <w:u w:val="single"/>
        </w:rPr>
        <w:t xml:space="preserve">248714</w:t>
      </w:r>
    </w:p>
    <w:p>
      <w:r>
        <w:t xml:space="preserve">HYVÄKSYTTY:</w:t>
        <w:br/>
        <w:br/>
        <w:t xml:space="preserve">Kun Emily ja Thomas tulivat tänään etsimään uutta perheenjäsentä, he rakastuivat Katriinaan... https://t.co/q66QWEKIII</w:t>
      </w:r>
    </w:p>
    <w:p>
      <w:r>
        <w:rPr>
          <w:b/>
          <w:u w:val="single"/>
        </w:rPr>
        <w:t xml:space="preserve">248715</w:t>
      </w:r>
    </w:p>
    <w:p>
      <w:r>
        <w:t xml:space="preserve">En voi edes tehdä suoraa etuvipua, koska lihava perseeni on liian raskas.</w:t>
        <w:br/>
        <w:br/>
        <w:br/>
        <w:br/>
        <w:t xml:space="preserve">#fail #calistehnic.... https://t.co/vRiIIZe3yY</w:t>
      </w:r>
    </w:p>
    <w:p>
      <w:r>
        <w:rPr>
          <w:b/>
          <w:u w:val="single"/>
        </w:rPr>
        <w:t xml:space="preserve">248716</w:t>
      </w:r>
    </w:p>
    <w:p>
      <w:r>
        <w:t xml:space="preserve">Ajan Richmondiin ja jaan reaaliaikaisia tieinfoja alueeni tiellä liikkujien kanssa. Arvioitu saapumisaika 2:29 aamulla @waze - Drive Socialin avulla.</w:t>
      </w:r>
    </w:p>
    <w:p>
      <w:r>
        <w:rPr>
          <w:b/>
          <w:u w:val="single"/>
        </w:rPr>
        <w:t xml:space="preserve">248717</w:t>
      </w:r>
    </w:p>
    <w:p>
      <w:r>
        <w:t xml:space="preserve">Tuuli 1,4 m/s WSW. Barometri 1004,6 hPa, nousee hitaasti. Lämpötila 5,8 °C. Tänään satoi 0,0 mm. Kosteus 98 %.</w:t>
      </w:r>
    </w:p>
    <w:p>
      <w:r>
        <w:rPr>
          <w:b/>
          <w:u w:val="single"/>
        </w:rPr>
        <w:t xml:space="preserve">248718</w:t>
      </w:r>
    </w:p>
    <w:p>
      <w:r>
        <w:t xml:space="preserve">Onnittelut fuksiorkesterillemme, joka sai kultaisen arvosanan ISSMA-kilpailussa! https://t.co/y6CY1IJygO</w:t>
      </w:r>
    </w:p>
    <w:p>
      <w:r>
        <w:rPr>
          <w:b/>
          <w:u w:val="single"/>
        </w:rPr>
        <w:t xml:space="preserve">248719</w:t>
      </w:r>
    </w:p>
    <w:p>
      <w:r>
        <w:t xml:space="preserve">Nukun patjalla lattialla, annan kissalleni viimeisen halin ennen huomista suurta päivää 😭. #movingday</w:t>
      </w:r>
    </w:p>
    <w:p>
      <w:r>
        <w:rPr>
          <w:b/>
          <w:u w:val="single"/>
        </w:rPr>
        <w:t xml:space="preserve">248720</w:t>
      </w:r>
    </w:p>
    <w:p>
      <w:r>
        <w:t xml:space="preserve">@patterson_mitch joo, olin juuri mainittu, että kaikki nämä keskustelut ovat melko hyödyttömiä, ha, silti hyvä henkinen harjoitus</w:t>
      </w:r>
    </w:p>
    <w:p>
      <w:r>
        <w:rPr>
          <w:b/>
          <w:u w:val="single"/>
        </w:rPr>
        <w:t xml:space="preserve">248721</w:t>
      </w:r>
    </w:p>
    <w:p>
      <w:r>
        <w:t xml:space="preserve">On aina ilo saada debyyttiromaani, jonka on kirjoittanut yksi upeista asiakkaistani! Onnittelut, @LaurieTomlinson ! #NewRelease https://t.co/lSoGEaRZC1</w:t>
      </w:r>
    </w:p>
    <w:p>
      <w:r>
        <w:rPr>
          <w:b/>
          <w:u w:val="single"/>
        </w:rPr>
        <w:t xml:space="preserve">248722</w:t>
      </w:r>
    </w:p>
    <w:p>
      <w:r>
        <w:t xml:space="preserve">@ProfOsinbajo Sir, tähän mennessä olen sitä mieltä, että Urin hallinnon olisi pitänyt luopua huijauksesta ja harhakuvitelmasta VARASTOJEN VARASTAMISESTA....&amp;amp; d takaisin saadut ryöstösaaliit?????</w:t>
      </w:r>
    </w:p>
    <w:p>
      <w:r>
        <w:rPr>
          <w:b/>
          <w:u w:val="single"/>
        </w:rPr>
        <w:t xml:space="preserve">248723</w:t>
      </w:r>
    </w:p>
    <w:p>
      <w:r>
        <w:t xml:space="preserve">#holdthefloor @SenJeffMerkley Puhuu naisten oikeuksista - IHMISTEN oikeuksista - ja siitä, miten Gorsuch on toistuvasti tuominnut niitä vastaan. Epäsopiva. #stopgorsuch</w:t>
      </w:r>
    </w:p>
    <w:p>
      <w:r>
        <w:rPr>
          <w:b/>
          <w:u w:val="single"/>
        </w:rPr>
        <w:t xml:space="preserve">248724</w:t>
      </w:r>
    </w:p>
    <w:p>
      <w:r>
        <w:t xml:space="preserve">^Bisola tyrmistyttää fanit, kun hän sanoi, ettei ole koskaan käynyt yliopistoa (Kuvat/Video) https://t.co/siWgJPK9c4</w:t>
      </w:r>
    </w:p>
    <w:p>
      <w:r>
        <w:rPr>
          <w:b/>
          <w:u w:val="single"/>
        </w:rPr>
        <w:t xml:space="preserve">248725</w:t>
      </w:r>
    </w:p>
    <w:p>
      <w:r>
        <w:t xml:space="preserve">Tunnet tänään ammatillista ylpeyttä, joka johtuu... Lisää Skorpionille https://t.co/gSI7SqmS5R</w:t>
      </w:r>
    </w:p>
    <w:p>
      <w:r>
        <w:rPr>
          <w:b/>
          <w:u w:val="single"/>
        </w:rPr>
        <w:t xml:space="preserve">248726</w:t>
      </w:r>
    </w:p>
    <w:p>
      <w:r>
        <w:t xml:space="preserve">Mitä voidaan tehdä nuorten &amp;amp; #Afrikan kehittämiseksi? Osallistu verkkokeskusteluun 31.3.2017! Lisätietoja alla⬇️ #AUYouth2017 https://t.co/EmqIClbuCK https://t.co/EmqIClbuCK</w:t>
      </w:r>
    </w:p>
    <w:p>
      <w:r>
        <w:rPr>
          <w:b/>
          <w:u w:val="single"/>
        </w:rPr>
        <w:t xml:space="preserve">248727</w:t>
      </w:r>
    </w:p>
    <w:p>
      <w:r>
        <w:t xml:space="preserve">@PopFrizzy Pyhä paska, olin sekunniksi aivan pihalla ja unohdin täysin hänen olemassaolonsa. Seuraava kysely varmasti lmao.</w:t>
      </w:r>
    </w:p>
    <w:p>
      <w:r>
        <w:rPr>
          <w:b/>
          <w:u w:val="single"/>
        </w:rPr>
        <w:t xml:space="preserve">248728</w:t>
      </w:r>
    </w:p>
    <w:p>
      <w:r>
        <w:t xml:space="preserve">Julian Nagelsmann 29-vuotias valmentaja, joka kaatoi Bayernin https://t.co/6Bj7LgjcMN https://t.co/wq4Z39zWvY https://t.co/wq4Z39zWvY</w:t>
      </w:r>
    </w:p>
    <w:p>
      <w:r>
        <w:rPr>
          <w:b/>
          <w:u w:val="single"/>
        </w:rPr>
        <w:t xml:space="preserve">248729</w:t>
      </w:r>
    </w:p>
    <w:p>
      <w:r>
        <w:t xml:space="preserve">Katso #Ridleystä, mitä paikkoja voit tutkia #Hexhamin ympäristössä osoitteessa https://t.co/Oi92VZD0yz https://t.co/Xjrc8CZkxj https://t.co/wCoM5Fkj4K</w:t>
      </w:r>
    </w:p>
    <w:p>
      <w:r>
        <w:rPr>
          <w:b/>
          <w:u w:val="single"/>
        </w:rPr>
        <w:t xml:space="preserve">248730</w:t>
      </w:r>
    </w:p>
    <w:p>
      <w:r>
        <w:t xml:space="preserve">Noble Fashion Naisten pitkä pehmeä Wrap Lady huivi Peacock Silk Chiffon huivi https://t.co/ObgAu6xzGv https://t.co/BRGtqwL1r0</w:t>
      </w:r>
    </w:p>
    <w:p>
      <w:r>
        <w:rPr>
          <w:b/>
          <w:u w:val="single"/>
        </w:rPr>
        <w:t xml:space="preserve">248731</w:t>
      </w:r>
    </w:p>
    <w:p>
      <w:r>
        <w:t xml:space="preserve">#BoozAllen Start-up-ympäristö, jonka taustalla on 100 vuoden kokemus. Lue blogi: https://t.co/moxVYLFXe7 $BAH</w:t>
      </w:r>
    </w:p>
    <w:p>
      <w:r>
        <w:rPr>
          <w:b/>
          <w:u w:val="single"/>
        </w:rPr>
        <w:t xml:space="preserve">248732</w:t>
      </w:r>
    </w:p>
    <w:p>
      <w:r>
        <w:t xml:space="preserve">Ei heikkosydämisille: 16 pelottavinta ja häiritsevintä kakkua, joita olet koskaan nähnyt! https://t.co/aXU3BZhNEb</w:t>
      </w:r>
    </w:p>
    <w:p>
      <w:r>
        <w:rPr>
          <w:b/>
          <w:u w:val="single"/>
        </w:rPr>
        <w:t xml:space="preserve">248733</w:t>
      </w:r>
    </w:p>
    <w:p>
      <w:r>
        <w:t xml:space="preserve">MLAX: #5 @MerrimackMLAX Visits Saint Rose Saturday #GoMack #MERvsSTR | https://t.co/oJCVWlFanu https://t.co/ZbSFDvcBMs</w:t>
      </w:r>
    </w:p>
    <w:p>
      <w:r>
        <w:rPr>
          <w:b/>
          <w:u w:val="single"/>
        </w:rPr>
        <w:t xml:space="preserve">248734</w:t>
      </w:r>
    </w:p>
    <w:p>
      <w:r>
        <w:t xml:space="preserve">Tilasin juuri tämän pikku pavun, joka on painettu minkkikankaalle, ja aion ehkä tehdä siitä pehmoisen avaimenperän? https://t.co/rEjAluYfWw</w:t>
      </w:r>
    </w:p>
    <w:p>
      <w:r>
        <w:rPr>
          <w:b/>
          <w:u w:val="single"/>
        </w:rPr>
        <w:t xml:space="preserve">248735</w:t>
      </w:r>
    </w:p>
    <w:p>
      <w:r>
        <w:t xml:space="preserve">@sturdyAlex uskokaa omaan maakuntaanne, Brexit on hyvä uutinen useimmille, mene sinä pitämään kynttilää ja itke kunnolla #pathetic</w:t>
      </w:r>
    </w:p>
    <w:p>
      <w:r>
        <w:rPr>
          <w:b/>
          <w:u w:val="single"/>
        </w:rPr>
        <w:t xml:space="preserve">248736</w:t>
      </w:r>
    </w:p>
    <w:p>
      <w:r>
        <w:t xml:space="preserve">@POTUS oli kieltäytynyt sekaantumasta #Syyriaan, mutta päätti ampua ohjuksia 70 päivää virassaan https://t.co/oLcgdWGhir</w:t>
      </w:r>
    </w:p>
    <w:p>
      <w:r>
        <w:rPr>
          <w:b/>
          <w:u w:val="single"/>
        </w:rPr>
        <w:t xml:space="preserve">248737</w:t>
      </w:r>
    </w:p>
    <w:p>
      <w:r>
        <w:t xml:space="preserve">Acca-vakuutus: Rahat takaisin, jos yksi valinta pettää sinut! Ehdot: https://t.co/qerD0NtTtB https://t.co/FsVKXiZH8s</w:t>
      </w:r>
    </w:p>
    <w:p>
      <w:r>
        <w:rPr>
          <w:b/>
          <w:u w:val="single"/>
        </w:rPr>
        <w:t xml:space="preserve">248738</w:t>
      </w:r>
    </w:p>
    <w:p>
      <w:r>
        <w:t xml:space="preserve">Ihana #Labrador #tshirt!!!</w:t>
        <w:t xml:space="preserve">Keltainen labradorinnoutaja nuolee jäätelöä punaisella sydämellä T-paita</w:t>
        <w:br/>
        <w:t xml:space="preserve">https://t.co/MAPXQlp7FZ https://t.co/Nu79xBoNr6 https://t.co/Nu79xBoNr6</w:t>
      </w:r>
    </w:p>
    <w:p>
      <w:r>
        <w:rPr>
          <w:b/>
          <w:u w:val="single"/>
        </w:rPr>
        <w:t xml:space="preserve">248739</w:t>
      </w:r>
    </w:p>
    <w:p>
      <w:r>
        <w:t xml:space="preserve">https://t.co/kS2bV6fSqa : Mitä tarvitaan sovellusturva-insinöörin ammattiin https://t.co/1tr9S15FAx</w:t>
      </w:r>
    </w:p>
    <w:p>
      <w:r>
        <w:rPr>
          <w:b/>
          <w:u w:val="single"/>
        </w:rPr>
        <w:t xml:space="preserve">248740</w:t>
      </w:r>
    </w:p>
    <w:p>
      <w:r>
        <w:t xml:space="preserve">Jännä saada ensi-ilta #thethirdmovement featuring Sara Davis Buechner #DOXA2017! Liput verkossa nyt! https://t.co/aEOyiNYFe6</w:t>
      </w:r>
    </w:p>
    <w:p>
      <w:r>
        <w:rPr>
          <w:b/>
          <w:u w:val="single"/>
        </w:rPr>
        <w:t xml:space="preserve">248741</w:t>
      </w:r>
    </w:p>
    <w:p>
      <w:r>
        <w:t xml:space="preserve">Aion siirtyä eteenpäin. Olen vahva ja päästän sinut menemään. Voin olla itsenäinen ja saavuttaa unelmani ja tavoitteeni. Kiitos kaikesta.</w:t>
      </w:r>
    </w:p>
    <w:p>
      <w:r>
        <w:rPr>
          <w:b/>
          <w:u w:val="single"/>
        </w:rPr>
        <w:t xml:space="preserve">248742</w:t>
      </w:r>
    </w:p>
    <w:p>
      <w:r>
        <w:t xml:space="preserve">@_NoFilter_ I lied 😂😭these bitches are delusional &amp;amp; nämä niggas broke but hey you cool , I fwu😭😘 .</w:t>
      </w:r>
    </w:p>
    <w:p>
      <w:r>
        <w:rPr>
          <w:b/>
          <w:u w:val="single"/>
        </w:rPr>
        <w:t xml:space="preserve">248743</w:t>
      </w:r>
    </w:p>
    <w:p>
      <w:r>
        <w:t xml:space="preserve">Munasolujen pakastaminen antaa sinulle mahdollisuuden säilyttää hedelmällisyytesi nyt, jotta voit perustaa perheen myöhemmin. https://t.co/dRxLQgBq0u #ATX #Fertiliteetti #ttc https://t.co/yuIX0OvLCM</w:t>
      </w:r>
    </w:p>
    <w:p>
      <w:r>
        <w:rPr>
          <w:b/>
          <w:u w:val="single"/>
        </w:rPr>
        <w:t xml:space="preserve">248744</w:t>
      </w:r>
    </w:p>
    <w:p>
      <w:r>
        <w:t xml:space="preserve">"4 kysymystä, joihin sinun on vastattava ennen #Photography Businessin aloittamista" https://t.co/Yt5VtpemtM https://t.co/qLCluyDhyL</w:t>
      </w:r>
    </w:p>
    <w:p>
      <w:r>
        <w:rPr>
          <w:b/>
          <w:u w:val="single"/>
        </w:rPr>
        <w:t xml:space="preserve">248745</w:t>
      </w:r>
    </w:p>
    <w:p>
      <w:r>
        <w:t xml:space="preserve">Poliittisten riskien analysointi: https://t.co/6JEIT9ek13 https://t.co/6JEIT9ek13 https://t.co/6JEIT9ek13 https://t.co/6JEIT9ek13 https://t.co/6JEIT9ek13 https://t.co/6JEIT9ek13 https://t.co/6JEIT9ek13 https://t.co/6JEIT9ek13 https://t.co/6JEIT9ek13 https://t.co/6JEIT9ek13 https://t.co/6JEIT9ek13 https://t.co/6JEIT9ek13 https://t.co/6JEIT9ek13 https://t.co/6JEIT9ek13 Mitä sijoittajien tulisi tietää Guyanan öljyteollisuudesta?</w:t>
      </w:r>
    </w:p>
    <w:p>
      <w:r>
        <w:rPr>
          <w:b/>
          <w:u w:val="single"/>
        </w:rPr>
        <w:t xml:space="preserve">248746</w:t>
      </w:r>
    </w:p>
    <w:p>
      <w:r>
        <w:t xml:space="preserve">Haluamme arvostaa monia hienoja ideoita #streetresilience jaettu @sascu @BWB_Resilience @CROUganda @JUCONIECUADOR @cwishnepal</w:t>
      </w:r>
    </w:p>
    <w:p>
      <w:r>
        <w:rPr>
          <w:b/>
          <w:u w:val="single"/>
        </w:rPr>
        <w:t xml:space="preserve">248747</w:t>
      </w:r>
    </w:p>
    <w:p>
      <w:r>
        <w:t xml:space="preserve">@ddale8 Jatka hienoa työtäsi! He näkevät lopulta valon, tai sitten eivät, eikä sillä ole väliä, koska he ovat pieni vähemmistö.</w:t>
      </w:r>
    </w:p>
    <w:p>
      <w:r>
        <w:rPr>
          <w:b/>
          <w:u w:val="single"/>
        </w:rPr>
        <w:t xml:space="preserve">248748</w:t>
      </w:r>
    </w:p>
    <w:p>
      <w:r>
        <w:t xml:space="preserve">@leahmberry halusin vain kiittää seuraamisesta. Seuraatko myös ensisijaista tiliäni @thimopro ?</w:t>
      </w:r>
    </w:p>
    <w:p>
      <w:r>
        <w:rPr>
          <w:b/>
          <w:u w:val="single"/>
        </w:rPr>
        <w:t xml:space="preserve">248749</w:t>
      </w:r>
    </w:p>
    <w:p>
      <w:r>
        <w:t xml:space="preserve">Jotkut haluavat Trumpin ryhtyvän toimiin islamilaisen ekstremismin kasvaessa Latinalaisessa Amerikassa | https://t.co/W4UmlEm6ph</w:t>
      </w:r>
    </w:p>
    <w:p>
      <w:r>
        <w:rPr>
          <w:b/>
          <w:u w:val="single"/>
        </w:rPr>
        <w:t xml:space="preserve">248750</w:t>
      </w:r>
    </w:p>
    <w:p>
      <w:r>
        <w:t xml:space="preserve">Lordi Shiva, korkein jumaluus, jota palvotaan Jyothirlingan muodossa monissa Shivan temppeleissä, Omkareshwar on yksi niistä. https://t.co/XgCgKTMvPN https://t.co/q27nqA5YF0</w:t>
      </w:r>
    </w:p>
    <w:p>
      <w:r>
        <w:rPr>
          <w:b/>
          <w:u w:val="single"/>
        </w:rPr>
        <w:t xml:space="preserve">248751</w:t>
      </w:r>
    </w:p>
    <w:p>
      <w:r>
        <w:t xml:space="preserve">@clearmoon22 Ovatko nämä äänestäjät käyneet KC:n stadionilla ja nähneet sen kasvun, jonka yksi on auttanut synnyttämään siellä?</w:t>
      </w:r>
    </w:p>
    <w:p>
      <w:r>
        <w:rPr>
          <w:b/>
          <w:u w:val="single"/>
        </w:rPr>
        <w:t xml:space="preserve">248752</w:t>
      </w:r>
    </w:p>
    <w:p>
      <w:r>
        <w:t xml:space="preserve">Ilmeisesti Anna Kendrickillä on samat ongelmat Ryan Goslingin elokuvissa kuin minulla @I_Am_GOD_12 otteluiden katsomisessa #sorrynotsorry https://t.co/zTlIi3byK3</w:t>
      </w:r>
    </w:p>
    <w:p>
      <w:r>
        <w:rPr>
          <w:b/>
          <w:u w:val="single"/>
        </w:rPr>
        <w:t xml:space="preserve">248753</w:t>
      </w:r>
    </w:p>
    <w:p>
      <w:r>
        <w:t xml:space="preserve">Hei ihmiset #Pariisissa, #Londonissa, #NYC:ssä ja muualla! Katso Eloise (2017) täältä: https://t.co/2Vqc0ShJmx https://t.co/EfJ1Q6tSyt</w:t>
      </w:r>
    </w:p>
    <w:p>
      <w:r>
        <w:rPr>
          <w:b/>
          <w:u w:val="single"/>
        </w:rPr>
        <w:t xml:space="preserve">248754</w:t>
      </w:r>
    </w:p>
    <w:p>
      <w:r>
        <w:t xml:space="preserve">Myös rekisteröitynyt äänestämään BC seuraavissa vaaleissa, kuumaa sitruunavettä ja blasting @thepillowsJPN</w:t>
        <w:br/>
        <w:br/>
        <w:t xml:space="preserve">Ei huono, elämässä</w:t>
      </w:r>
    </w:p>
    <w:p>
      <w:r>
        <w:rPr>
          <w:b/>
          <w:u w:val="single"/>
        </w:rPr>
        <w:t xml:space="preserve">248755</w:t>
      </w:r>
    </w:p>
    <w:p>
      <w:r>
        <w:t xml:space="preserve">Jalkapallo on ihmisten yhdistämistä - @FIFA:n pitäisi jatkaa yhteisiä MM-kisoja kuten Koreassa ja Japanissa https://t.co/Cpgh6Ir9Zv go @CONCACAF!</w:t>
      </w:r>
    </w:p>
    <w:p>
      <w:r>
        <w:rPr>
          <w:b/>
          <w:u w:val="single"/>
        </w:rPr>
        <w:t xml:space="preserve">248756</w:t>
      </w:r>
    </w:p>
    <w:p>
      <w:r>
        <w:t xml:space="preserve">@TheSocialPlan_ @Josal87 @FemalesForTrump @Recook63Russell @Pell48 HEY RUSSIA, FEEL FROGGY LEAP. TEE MEIDÄN PÄIVÄ USA:SSA. PS: PUTEN TULEE NÄYTTÄMÄÄN TYHMÄLTÄ KUN HÄNTÄ POTKITAAN PERSEELLE.</w:t>
      </w:r>
    </w:p>
    <w:p>
      <w:r>
        <w:rPr>
          <w:b/>
          <w:u w:val="single"/>
        </w:rPr>
        <w:t xml:space="preserve">248757</w:t>
      </w:r>
    </w:p>
    <w:p>
      <w:r>
        <w:t xml:space="preserve">Klikkaa tästä nähdäksesi sen: https://t.co/rbmwtxj8Hf</w:t>
        <w:br/>
        <w:t xml:space="preserve">Busty MILF babe fisting pussy and mastur...</w:t>
        <w:br/>
        <w:t xml:space="preserve"> 👻Add me on snapchat: sexycamila18 👻 https://t.co/B1fZv62M7w</w:t>
      </w:r>
    </w:p>
    <w:p>
      <w:r>
        <w:rPr>
          <w:b/>
          <w:u w:val="single"/>
        </w:rPr>
        <w:t xml:space="preserve">248758</w:t>
      </w:r>
    </w:p>
    <w:p>
      <w:r>
        <w:t xml:space="preserve">Lisäsin videon @YouTube-soittolistaan https://t.co/sG9uCYsFqC Hoodrich Pablo Juan - Monypowrspt World [Prod. By Brodinski]</w:t>
      </w:r>
    </w:p>
    <w:p>
      <w:r>
        <w:rPr>
          <w:b/>
          <w:u w:val="single"/>
        </w:rPr>
        <w:t xml:space="preserve">248759</w:t>
      </w:r>
    </w:p>
    <w:p>
      <w:r>
        <w:t xml:space="preserve">Voihan tästä uudesta kuukaudesta tulla yksi siunatuimmista ja onnellisimmista kuukausista... Ase Oooo!</w:t>
        <w:br/>
        <w:t xml:space="preserve"> Hyvää uutta kuukautta!!! https://t.co/sGE21YbooM</w:t>
      </w:r>
    </w:p>
    <w:p>
      <w:r>
        <w:rPr>
          <w:b/>
          <w:u w:val="single"/>
        </w:rPr>
        <w:t xml:space="preserve">248760</w:t>
      </w:r>
    </w:p>
    <w:p>
      <w:r>
        <w:t xml:space="preserve">Luulen, että Jihyo on kunnossa, hän tarvitsee vain lisää lepoa ja toipumista, koska he eivät halua ottaa mitään riskejä tulevan comebackin takia.</w:t>
      </w:r>
    </w:p>
    <w:p>
      <w:r>
        <w:rPr>
          <w:b/>
          <w:u w:val="single"/>
        </w:rPr>
        <w:t xml:space="preserve">248761</w:t>
      </w:r>
    </w:p>
    <w:p>
      <w:r>
        <w:t xml:space="preserve">Jos olemme rehellisiä, minulla on alle 1 prosentin mahdollisuus selvitä hengissä kauhuelokuvasta. Olen lihava, paisuttelen, minulla on huumorintajua, en ole valkoinen, -</w:t>
      </w:r>
    </w:p>
    <w:p>
      <w:r>
        <w:rPr>
          <w:b/>
          <w:u w:val="single"/>
        </w:rPr>
        <w:t xml:space="preserve">248762</w:t>
      </w:r>
    </w:p>
    <w:p>
      <w:r>
        <w:t xml:space="preserve">Ja nyt olen melkein valmis iltaa varten! @balletcentral @chrismarney @heidiannhall https://t.co/8UhZeBMeZ4 https://t.co/8UhZeBMeZ4</w:t>
      </w:r>
    </w:p>
    <w:p>
      <w:r>
        <w:rPr>
          <w:b/>
          <w:u w:val="single"/>
        </w:rPr>
        <w:t xml:space="preserve">248763</w:t>
      </w:r>
    </w:p>
    <w:p>
      <w:r>
        <w:t xml:space="preserve">IMF:n ensimmäinen Kiinan ulkomaanvaluutta-raportti nostaa varannot 10,8 miljardiin dollariin - https://t.co/8Sk82OlmQ5 https://t.co/7kP3teHtWD</w:t>
      </w:r>
    </w:p>
    <w:p>
      <w:r>
        <w:rPr>
          <w:b/>
          <w:u w:val="single"/>
        </w:rPr>
        <w:t xml:space="preserve">248764</w:t>
      </w:r>
    </w:p>
    <w:p>
      <w:r>
        <w:t xml:space="preserve">❃❣ Vintage #Midcentury #Asian Pink Floral Ceramic Teapot with matching saucer @duckwells #tea https://t.co/NAFkmgMgnq https://t.co/EXVrMnqRkY</w:t>
      </w:r>
    </w:p>
    <w:p>
      <w:r>
        <w:rPr>
          <w:b/>
          <w:u w:val="single"/>
        </w:rPr>
        <w:t xml:space="preserve">248765</w:t>
      </w:r>
    </w:p>
    <w:p>
      <w:r>
        <w:t xml:space="preserve">@Long_Live_Lite Tsekkaa minun j Cole kuolematon remix . Älä nuku mahtavuutta.</w:t>
        <w:br/>
        <w:br/>
        <w:t xml:space="preserve">https://t.co/PGYPBDHOnD https://t.co/PGYPBDHOnD</w:t>
      </w:r>
    </w:p>
    <w:p>
      <w:r>
        <w:rPr>
          <w:b/>
          <w:u w:val="single"/>
        </w:rPr>
        <w:t xml:space="preserve">248766</w:t>
      </w:r>
    </w:p>
    <w:p>
      <w:r>
        <w:t xml:space="preserve">Kendall Jennerin Pespi-mainos on kuolinisku Obaman rakastetulle protestikulttuurille https://t.co/dTnNMKliot</w:t>
      </w:r>
    </w:p>
    <w:p>
      <w:r>
        <w:rPr>
          <w:b/>
          <w:u w:val="single"/>
        </w:rPr>
        <w:t xml:space="preserve">248767</w:t>
      </w:r>
    </w:p>
    <w:p>
      <w:r>
        <w:t xml:space="preserve">Yleisömäärän ennustetaan kasvavan tänä vuonna 25 prosenttia. Viime vuonna yleisömäärä kasvoi 300 prosenttia. https://t.co/ed7iP7bNIL.</w:t>
      </w:r>
    </w:p>
    <w:p>
      <w:r>
        <w:rPr>
          <w:b/>
          <w:u w:val="single"/>
        </w:rPr>
        <w:t xml:space="preserve">248768</w:t>
      </w:r>
    </w:p>
    <w:p>
      <w:r>
        <w:t xml:space="preserve">FiduciaryNews Trending Topics for ERISA Plan Sponsors: https://t.co/AGncGUdnY1 #fiduciary #401k #IRA</w:t>
      </w:r>
    </w:p>
    <w:p>
      <w:r>
        <w:rPr>
          <w:b/>
          <w:u w:val="single"/>
        </w:rPr>
        <w:t xml:space="preserve">248769</w:t>
      </w:r>
    </w:p>
    <w:p>
      <w:r>
        <w:t xml:space="preserve">@santoroski @SpeakerRyan @SenateMajLdr Olin republikaani viime vuoteen asti. Se on ollut täysi häpeä niin monella tasolla. On surullista myöntää tämä, mutta olen menettänyt joitakin ystävyyssuhteita.</w:t>
      </w:r>
    </w:p>
    <w:p>
      <w:r>
        <w:rPr>
          <w:b/>
          <w:u w:val="single"/>
        </w:rPr>
        <w:t xml:space="preserve">248770</w:t>
      </w:r>
    </w:p>
    <w:p>
      <w:r>
        <w:t xml:space="preserve">Tässä ovat valtiot, joissa on korkeimmat kiinteistöverot https://t.co/OeJDLV8wT9 #Börse #derTrader.at #trading</w:t>
      </w:r>
    </w:p>
    <w:p>
      <w:r>
        <w:rPr>
          <w:b/>
          <w:u w:val="single"/>
        </w:rPr>
        <w:t xml:space="preserve">248771</w:t>
      </w:r>
    </w:p>
    <w:p>
      <w:r>
        <w:t xml:space="preserve">Kun yksi sulkeutuu, toinen avautuu. Sinun on oltava valmis käyttämään tilaisuutta hyväksesi, kun se tulee.</w:t>
      </w:r>
    </w:p>
    <w:p>
      <w:r>
        <w:rPr>
          <w:b/>
          <w:u w:val="single"/>
        </w:rPr>
        <w:t xml:space="preserve">248772</w:t>
      </w:r>
    </w:p>
    <w:p>
      <w:r>
        <w:t xml:space="preserve">@Ask_Spectrum Esimies vakuutti minulle, että he olisivat täällä klo 8 aamulla, kello on 10:30, eikä teknikko ole vieläkään täällä.</w:t>
      </w:r>
    </w:p>
    <w:p>
      <w:r>
        <w:rPr>
          <w:b/>
          <w:u w:val="single"/>
        </w:rPr>
        <w:t xml:space="preserve">248773</w:t>
      </w:r>
    </w:p>
    <w:p>
      <w:r>
        <w:t xml:space="preserve">Mikä on paras vastaus, jonka olet saanut #tripadvisor-arvosteluun pubistasi? https://t.co/zrWrCghmfI https://t.co/5q0bcSydVF</w:t>
      </w:r>
    </w:p>
    <w:p>
      <w:r>
        <w:rPr>
          <w:b/>
          <w:u w:val="single"/>
        </w:rPr>
        <w:t xml:space="preserve">248774</w:t>
      </w:r>
    </w:p>
    <w:p>
      <w:r>
        <w:t xml:space="preserve">Viime päivän numerot - 2 uutta seuraajaa ja EI seuraajia. Tilastot https://t.co/yfM9d562to kautta</w:t>
      </w:r>
    </w:p>
    <w:p>
      <w:r>
        <w:rPr>
          <w:b/>
          <w:u w:val="single"/>
        </w:rPr>
        <w:t xml:space="preserve">248775</w:t>
      </w:r>
    </w:p>
    <w:p>
      <w:r>
        <w:t xml:space="preserve">Nestle sanoo, ettei sen L'Orealin osuuden tulevaisuudesta ole näkyvyyttä https://t.co/cQcNOO9KaJ #liiketoiminta #muoti Reuters https://t.co/86YmNf3eT0</w:t>
      </w:r>
    </w:p>
    <w:p>
      <w:r>
        <w:rPr>
          <w:b/>
          <w:u w:val="single"/>
        </w:rPr>
        <w:t xml:space="preserve">248776</w:t>
      </w:r>
    </w:p>
    <w:p>
      <w:r>
        <w:t xml:space="preserve">@skleefeld En ole hyvä tekemään kaikkea promootiotyötä, jota minun pitäisi tehdä. (Lisäksi olen liian kireällä, jotta voisin tehdä sitä.)</w:t>
      </w:r>
    </w:p>
    <w:p>
      <w:r>
        <w:rPr>
          <w:b/>
          <w:u w:val="single"/>
        </w:rPr>
        <w:t xml:space="preserve">248777</w:t>
      </w:r>
    </w:p>
    <w:p>
      <w:r>
        <w:t xml:space="preserve">Perheen jokapäiväiset ateriat ovat helppoja @Cdn_Turkey kanssa - mausta vain reilusti ja anna uunisi tehdä loput työstä! #TurkeyEveryDay</w:t>
      </w:r>
    </w:p>
    <w:p>
      <w:r>
        <w:rPr>
          <w:b/>
          <w:u w:val="single"/>
        </w:rPr>
        <w:t xml:space="preserve">248778</w:t>
      </w:r>
    </w:p>
    <w:p>
      <w:r>
        <w:t xml:space="preserve">@AmyChastaine @CaseyHolliday95 ooc minusta se on järkevää; se tarkoittaa, että sinulla on nyt täydet 140 merkkiä vastata.</w:t>
      </w:r>
    </w:p>
    <w:p>
      <w:r>
        <w:rPr>
          <w:b/>
          <w:u w:val="single"/>
        </w:rPr>
        <w:t xml:space="preserve">248779</w:t>
      </w:r>
    </w:p>
    <w:p>
      <w:r>
        <w:t xml:space="preserve">5 tärkeintä syytä sijoittaa sijoitusrahastoihin. Artikkeli Motilal Oswal https://t.co/zkZUT5OglZ https://t.co/zkZUT5OglZ</w:t>
      </w:r>
    </w:p>
    <w:p>
      <w:r>
        <w:rPr>
          <w:b/>
          <w:u w:val="single"/>
        </w:rPr>
        <w:t xml:space="preserve">248780</w:t>
      </w:r>
    </w:p>
    <w:p>
      <w:r>
        <w:t xml:space="preserve">Vau! KEVÄT MYYNTI "Premium Chef Kitchen Knives" @HomeKitchenStar. Osallistu ja voita sarja TÄNÄÄN! https://t.co/H3X898eKqB #giveaway #giveaway</w:t>
      </w:r>
    </w:p>
    <w:p>
      <w:r>
        <w:rPr>
          <w:b/>
          <w:u w:val="single"/>
        </w:rPr>
        <w:t xml:space="preserve">248781</w:t>
      </w:r>
    </w:p>
    <w:p>
      <w:r>
        <w:t xml:space="preserve">Merkitkää kalenterinne @ttyler72 @newsworthey @leahacrawford @LVULYP @PatrinaMcKinney https://t.co/w9eTbv5RQJ</w:t>
      </w:r>
    </w:p>
    <w:p>
      <w:r>
        <w:rPr>
          <w:b/>
          <w:u w:val="single"/>
        </w:rPr>
        <w:t xml:space="preserve">248782</w:t>
      </w:r>
    </w:p>
    <w:p>
      <w:r>
        <w:t xml:space="preserve">Et pidä yllätyksistä, kun olet jo polulla, jolla on ... Lisää Kauris https://t.co/Jtn8RvsVxd</w:t>
      </w:r>
    </w:p>
    <w:p>
      <w:r>
        <w:rPr>
          <w:b/>
          <w:u w:val="single"/>
        </w:rPr>
        <w:t xml:space="preserve">248783</w:t>
      </w:r>
    </w:p>
    <w:p>
      <w:r>
        <w:t xml:space="preserve">Argumentin molempien puolien näkeminen ei ole useimmille uusi ongelma.... Lisää aiheesta Libra https://t.co/JmDicEm1Nc</w:t>
      </w:r>
    </w:p>
    <w:p>
      <w:r>
        <w:rPr>
          <w:b/>
          <w:u w:val="single"/>
        </w:rPr>
        <w:t xml:space="preserve">248784</w:t>
      </w:r>
    </w:p>
    <w:p>
      <w:r>
        <w:t xml:space="preserve">Hei, onko teillä keinokukkia?</w:t>
        <w:br/>
        <w:t xml:space="preserve"> Ei, mutta minulla on kaksitoista puhallettavaa papukaijaa!</w:t>
        <w:br/>
        <w:t xml:space="preserve"> Hyvä on, otan ne.</w:t>
      </w:r>
    </w:p>
    <w:p>
      <w:r>
        <w:rPr>
          <w:b/>
          <w:u w:val="single"/>
        </w:rPr>
        <w:t xml:space="preserve">248785</w:t>
      </w:r>
    </w:p>
    <w:p>
      <w:r>
        <w:t xml:space="preserve">Hyvää syntymäpäivää kämppis! Anteeksi myöhäiset toiveet. koska semalam dah tahu ja ajattelin nak toivoa tadi puhumalla mutta im hyvin ujo @NatasyaMaarof https://t.co/T4Sy2trS4t https://t.co/T4Sy2trS4t</w:t>
      </w:r>
    </w:p>
    <w:p>
      <w:r>
        <w:rPr>
          <w:b/>
          <w:u w:val="single"/>
        </w:rPr>
        <w:t xml:space="preserve">248786</w:t>
      </w:r>
    </w:p>
    <w:p>
      <w:r>
        <w:t xml:space="preserve">Työskentelet mieluiten muiden kanssa nyt osana tiimiä suuressa... Lisätietoja Libra https://t.co/Lpb88eWAGx</w:t>
      </w:r>
    </w:p>
    <w:p>
      <w:r>
        <w:rPr>
          <w:b/>
          <w:u w:val="single"/>
        </w:rPr>
        <w:t xml:space="preserve">248787</w:t>
      </w:r>
    </w:p>
    <w:p>
      <w:r>
        <w:t xml:space="preserve">Vuoden 2017 #Nissan Altima -mallin etäkäynnistysjärjestelmän ansiosta moottorin käynnistäminen ei ole koskaan ollut helpompaa! https://t.co/UG0oXrsyig https://t.co/PHo4V5b1Vn</w:t>
      </w:r>
    </w:p>
    <w:p>
      <w:r>
        <w:rPr>
          <w:b/>
          <w:u w:val="single"/>
        </w:rPr>
        <w:t xml:space="preserve">248788</w:t>
      </w:r>
    </w:p>
    <w:p>
      <w:r>
        <w:t xml:space="preserve">Olen niin innoissani voidessani tuoda EdTech Summitissa oppimani tiedot takaisin järjestelmäämme! #oneLC #edtechteam</w:t>
      </w:r>
    </w:p>
    <w:p>
      <w:r>
        <w:rPr>
          <w:b/>
          <w:u w:val="single"/>
        </w:rPr>
        <w:t xml:space="preserve">248789</w:t>
      </w:r>
    </w:p>
    <w:p>
      <w:r>
        <w:t xml:space="preserve">@SatiSunshine @marefgreen @omnisensual @MelvinCreates @Joe_Peponis @SoulofHarmony @Ahamad22863780 @MALIMNA @Kirunika Kohtalomme on ikuisesti ruusuja, aamuin ja illoin. https://t.co/aeD4VngERU</w:t>
      </w:r>
    </w:p>
    <w:p>
      <w:r>
        <w:rPr>
          <w:b/>
          <w:u w:val="single"/>
        </w:rPr>
        <w:t xml:space="preserve">248790</w:t>
      </w:r>
    </w:p>
    <w:p>
      <w:r>
        <w:t xml:space="preserve">Katso tätä kauniisti esiteltyä 1. kerroksen huoneistoa kävelyetäisyydellä kaupungin keskustasta. MYYTÄVÄNÄ hintaan £118,950. https://t.co/yaXl5UeG9y https://t.co/JatXhA9IA9</w:t>
      </w:r>
    </w:p>
    <w:p>
      <w:r>
        <w:rPr>
          <w:b/>
          <w:u w:val="single"/>
        </w:rPr>
        <w:t xml:space="preserve">248791</w:t>
      </w:r>
    </w:p>
    <w:p>
      <w:r>
        <w:t xml:space="preserve">#NowPlaying on #70vibefm: Take The Boogae Or Leave It by A Taste Of Honey - Get RadioApp: https://t.co/obxmSko6CP https://t.co/e2j7sHhtMR</w:t>
      </w:r>
    </w:p>
    <w:p>
      <w:r>
        <w:rPr>
          <w:b/>
          <w:u w:val="single"/>
        </w:rPr>
        <w:t xml:space="preserve">248792</w:t>
      </w:r>
    </w:p>
    <w:p>
      <w:r>
        <w:t xml:space="preserve">@GOP @PRyan GOP:n mantra - JOS ET pidä SÄÄNNÖISTÄ, MUUTTAA SITÄ. PELKURIT JOKA IKINEN TEISTÄ! Sinä olet menossa alas PAUL!</w:t>
      </w:r>
    </w:p>
    <w:p>
      <w:r>
        <w:rPr>
          <w:b/>
          <w:u w:val="single"/>
        </w:rPr>
        <w:t xml:space="preserve">248793</w:t>
      </w:r>
    </w:p>
    <w:p>
      <w:r>
        <w:t xml:space="preserve">en halua olla sinulle hölmö, vain yksi pelaaja pelissäsi kahdelle. saatat vihata minua, mutta se ei ole valhe, kulta, kuole, kuole, kuole.</w:t>
      </w:r>
    </w:p>
    <w:p>
      <w:r>
        <w:rPr>
          <w:b/>
          <w:u w:val="single"/>
        </w:rPr>
        <w:t xml:space="preserve">248794</w:t>
      </w:r>
    </w:p>
    <w:p>
      <w:r>
        <w:t xml:space="preserve">Jokaista kansanterveyteen investoitua 1 puntaa kohden keskimäärin 14 puntaa palautuu myöhemmin laajempaan terveydenhuolto- ja sosiaalihuoltotalouteen.</w:t>
        <w:br/>
        <w:br/>
        <w:t xml:space="preserve">;-) https://t.co/RnWM42fy36</w:t>
      </w:r>
    </w:p>
    <w:p>
      <w:r>
        <w:rPr>
          <w:b/>
          <w:u w:val="single"/>
        </w:rPr>
        <w:t xml:space="preserve">248795</w:t>
      </w:r>
    </w:p>
    <w:p>
      <w:r>
        <w:t xml:space="preserve">Hmmm! @TheBand525 kuinka monta merkintää voin vielä saada b4 kauneusuneni? #TheBandComp #TheBandComp #TheBandComp #TheBandComp https://t.co/LAqDQYCR9m https://t.co/LAqDQYCR9m</w:t>
      </w:r>
    </w:p>
    <w:p>
      <w:r>
        <w:rPr>
          <w:b/>
          <w:u w:val="single"/>
        </w:rPr>
        <w:t xml:space="preserve">248796</w:t>
      </w:r>
    </w:p>
    <w:p>
      <w:r>
        <w:t xml:space="preserve">@FreddyAmazin WOW AMAZING FAST DOWNLOADER FOR VIDEOS CHECK THIS</w:t>
        <w:br/>
        <w:t xml:space="preserve">https://t.co/1Re0ZDQJ6a https://t.co/wEzR9btaWu</w:t>
      </w:r>
    </w:p>
    <w:p>
      <w:r>
        <w:rPr>
          <w:b/>
          <w:u w:val="single"/>
        </w:rPr>
        <w:t xml:space="preserve">248797</w:t>
      </w:r>
    </w:p>
    <w:p>
      <w:r>
        <w:t xml:space="preserve">Myrskypilvet = @mikethemiz Suorat faktat @WhatCultureWWE:ltä @AdamTheBlampied https://t.co/PKctq6b92X</w:t>
      </w:r>
    </w:p>
    <w:p>
      <w:r>
        <w:rPr>
          <w:b/>
          <w:u w:val="single"/>
        </w:rPr>
        <w:t xml:space="preserve">248798</w:t>
      </w:r>
    </w:p>
    <w:p>
      <w:r>
        <w:t xml:space="preserve">@E_Anahata LOL En tarvitse naamiointia, en ole vaarassa. Olet jo antanut pahimman mitä sinulla oli.  Sinä twiittasit.  Sinulla ei ole mitään jäljellä.</w:t>
      </w:r>
    </w:p>
    <w:p>
      <w:r>
        <w:rPr>
          <w:b/>
          <w:u w:val="single"/>
        </w:rPr>
        <w:t xml:space="preserve">248799</w:t>
      </w:r>
    </w:p>
    <w:p>
      <w:r>
        <w:t xml:space="preserve">Tässä syvänmeren roskakasassa lymyilevä karmiva nukke haluaa vain tervehtiä sinua. Siinä kaikki. Hän lupaa. https://t.co/VfJ7ZMDKBx</w:t>
      </w:r>
    </w:p>
    <w:p>
      <w:r>
        <w:rPr>
          <w:b/>
          <w:u w:val="single"/>
        </w:rPr>
        <w:t xml:space="preserve">248800</w:t>
      </w:r>
    </w:p>
    <w:p>
      <w:r>
        <w:t xml:space="preserve">@spfl ei ansaitse lisää tv-rahaa. 2 peliä suorana tänään &amp;amp; vain Celticin uusinta on päällä. Näetkö mitä tarkoitan? @CelticRockRoars @ballbhoyspod https://t.co/UTe8JltvP8 https://t.co/UTe8JltvP8</w:t>
      </w:r>
    </w:p>
    <w:p>
      <w:r>
        <w:rPr>
          <w:b/>
          <w:u w:val="single"/>
        </w:rPr>
        <w:t xml:space="preserve">248801</w:t>
      </w:r>
    </w:p>
    <w:p>
      <w:r>
        <w:t xml:space="preserve">Washingto DC:n uusin coworking-toimistotila - tutustu LoganExchangeen moderniin verkostoitumiseen @hgfiguresitout https://t.co/tkBdQipO21</w:t>
      </w:r>
    </w:p>
    <w:p>
      <w:r>
        <w:rPr>
          <w:b/>
          <w:u w:val="single"/>
        </w:rPr>
        <w:t xml:space="preserve">248802</w:t>
      </w:r>
    </w:p>
    <w:p>
      <w:r>
        <w:t xml:space="preserve">Joo, joo, lyhytkasvoinen karhu on #2017MMM-mestari...mutta hunajamäyrä on silti aika kova jätkä #TeamHunajamäyrä https://t.co/5oazspbSCH</w:t>
      </w:r>
    </w:p>
    <w:p>
      <w:r>
        <w:rPr>
          <w:b/>
          <w:u w:val="single"/>
        </w:rPr>
        <w:t xml:space="preserve">248803</w:t>
      </w:r>
    </w:p>
    <w:p>
      <w:r>
        <w:t xml:space="preserve">@Law_and_policy @truekindhelpful Minusta (tai oikeastaan äidistä) tämä on niin hauskaa. Ylösalaisin, selkä menosuuntaan ja pyöräkontit 😂😂😂😂.</w:t>
      </w:r>
    </w:p>
    <w:p>
      <w:r>
        <w:rPr>
          <w:b/>
          <w:u w:val="single"/>
        </w:rPr>
        <w:t xml:space="preserve">248804</w:t>
      </w:r>
    </w:p>
    <w:p>
      <w:r>
        <w:t xml:space="preserve">@marisajonesxo @JohnMayer lol dkm, en ole huolissani Jermaine, hän tekee hienosti riippumatta siitä, kuinka kovaa me arvostelemme häntä &amp;amp; hänen ominaisuuksiensa määrästä.</w:t>
      </w:r>
    </w:p>
    <w:p>
      <w:r>
        <w:rPr>
          <w:b/>
          <w:u w:val="single"/>
        </w:rPr>
        <w:t xml:space="preserve">248805</w:t>
      </w:r>
    </w:p>
    <w:p>
      <w:r>
        <w:t xml:space="preserve">En tiedä miten kukaan voi juoda red bull tai Coca-Cola ellei niihin ole sekoitettu jonkinlaista alkoholia ha 😷.</w:t>
      </w:r>
    </w:p>
    <w:p>
      <w:r>
        <w:rPr>
          <w:b/>
          <w:u w:val="single"/>
        </w:rPr>
        <w:t xml:space="preserve">248806</w:t>
      </w:r>
    </w:p>
    <w:p>
      <w:r>
        <w:t xml:space="preserve">Now playing (FOREVER) by John F. Henny Ft. The #NewThugNHarmony #2017🔥#LitAll2017 @dontbelikeryan... https://t.co/snsXN8DCrY</w:t>
      </w:r>
    </w:p>
    <w:p>
      <w:r>
        <w:rPr>
          <w:b/>
          <w:u w:val="single"/>
        </w:rPr>
        <w:t xml:space="preserve">248807</w:t>
      </w:r>
    </w:p>
    <w:p>
      <w:r>
        <w:t xml:space="preserve">Brasilian talouskriisi vai OCOG:n huono hallinto - ongelman todellinen syy ?! https://t.co/zp6U5R0lY3</w:t>
      </w:r>
    </w:p>
    <w:p>
      <w:r>
        <w:rPr>
          <w:b/>
          <w:u w:val="single"/>
        </w:rPr>
        <w:t xml:space="preserve">248808</w:t>
      </w:r>
    </w:p>
    <w:p>
      <w:r>
        <w:t xml:space="preserve">Kuvittele, että hän kumartuu polvilleen, koska tietää tehneensä virheitä, ja anelee anteeksiantoa talosi edessä, kun sataa https://t.co/g2oE4rIW8q</w:t>
      </w:r>
    </w:p>
    <w:p>
      <w:r>
        <w:rPr>
          <w:b/>
          <w:u w:val="single"/>
        </w:rPr>
        <w:t xml:space="preserve">248809</w:t>
      </w:r>
    </w:p>
    <w:p>
      <w:r>
        <w:t xml:space="preserve">Katsoin juuri The Blacklistin uusimman jakson: Redemption. Mitähän Tom Keenille tapahtuu seuraavalla kerralla? #BlacklistRedemption</w:t>
      </w:r>
    </w:p>
    <w:p>
      <w:r>
        <w:rPr>
          <w:b/>
          <w:u w:val="single"/>
        </w:rPr>
        <w:t xml:space="preserve">248810</w:t>
      </w:r>
    </w:p>
    <w:p>
      <w:r>
        <w:t xml:space="preserve">#BattleCats</w:t>
        <w:br/>
        <w:t xml:space="preserve">Koska osaan nauhoittaa android-pelejä, ajattelin pelata tätä ensin :)</w:t>
        <w:br/>
        <w:t xml:space="preserve">https://t.co/rTVI2e71Nb</w:t>
      </w:r>
    </w:p>
    <w:p>
      <w:r>
        <w:rPr>
          <w:b/>
          <w:u w:val="single"/>
        </w:rPr>
        <w:t xml:space="preserve">248811</w:t>
      </w:r>
    </w:p>
    <w:p>
      <w:r>
        <w:t xml:space="preserve">@ShawntelKiani Kaunis, haluan tehdä tänä vuonna kuvauksen, mutta en vain näyttää söpöltä kuvassa. Haluan sen ilmaisevan eri kirjoituksia</w:t>
      </w:r>
    </w:p>
    <w:p>
      <w:r>
        <w:rPr>
          <w:b/>
          <w:u w:val="single"/>
        </w:rPr>
        <w:t xml:space="preserve">248812</w:t>
      </w:r>
    </w:p>
    <w:p>
      <w:r>
        <w:t xml:space="preserve">Olen vain pieni tyttö, joka tarvitsee apuasi. Jeesus, ota ratti. Luotan siihen, että täytät pyyntöni. Aamen.</w:t>
      </w:r>
    </w:p>
    <w:p>
      <w:r>
        <w:rPr>
          <w:b/>
          <w:u w:val="single"/>
        </w:rPr>
        <w:t xml:space="preserve">248813</w:t>
      </w:r>
    </w:p>
    <w:p>
      <w:r>
        <w:t xml:space="preserve">#PrintedShirtCollection from Ramraj Cotton - Osta mikä tahansa #PrintedShirt #RamrajCotonista ja saat toisen paidan... https://t.co/W1w6Y5Bz8Y...</w:t>
      </w:r>
    </w:p>
    <w:p>
      <w:r>
        <w:rPr>
          <w:b/>
          <w:u w:val="single"/>
        </w:rPr>
        <w:t xml:space="preserve">248814</w:t>
      </w:r>
    </w:p>
    <w:p>
      <w:r>
        <w:t xml:space="preserve">Et ole vielä valmis keräämään ihmisiä auttamaan sinua... Lisää Neitsyt https://t.co/nNHz3g88tU</w:t>
      </w:r>
    </w:p>
    <w:p>
      <w:r>
        <w:rPr>
          <w:b/>
          <w:u w:val="single"/>
        </w:rPr>
        <w:t xml:space="preserve">248815</w:t>
      </w:r>
    </w:p>
    <w:p>
      <w:r>
        <w:t xml:space="preserve">🚨NEUTA MUSIIKKIA 🔥Juuri tiputettu Ladi Dadi for yall, turn it up if you like to party 😅🎉🤘🏾https://t.co/GvyaOX0n7l https://t.co/fpW1wls4eA</w:t>
      </w:r>
    </w:p>
    <w:p>
      <w:r>
        <w:rPr>
          <w:b/>
          <w:u w:val="single"/>
        </w:rPr>
        <w:t xml:space="preserve">248816</w:t>
      </w:r>
    </w:p>
    <w:p>
      <w:r>
        <w:t xml:space="preserve">Löytyi transponderi etana!</w:t>
        <w:br/>
        <w:t xml:space="preserve">sisäpiirin hämäräperäiseen rikollisimperiumiin!</w:t>
        <w:br/>
        <w:t xml:space="preserve">https://t.co/d4PhoCAH87 #TreCru https://t.co/CW4Oj0S41X</w:t>
      </w:r>
    </w:p>
    <w:p>
      <w:r>
        <w:rPr>
          <w:b/>
          <w:u w:val="single"/>
        </w:rPr>
        <w:t xml:space="preserve">248817</w:t>
      </w:r>
    </w:p>
    <w:p>
      <w:r>
        <w:t xml:space="preserve">Voita #nonprofit ilmainen vuosi IGNITE-edunvalvontakampanjatyökaluja. Osallistu #IgnitePhotoContest-kilpailuumme tänään: https://t.co/zyAJbToT9L #grassroots https://t.co/xnQFX0ar8D</w:t>
      </w:r>
    </w:p>
    <w:p>
      <w:r>
        <w:rPr>
          <w:b/>
          <w:u w:val="single"/>
        </w:rPr>
        <w:t xml:space="preserve">248818</w:t>
      </w:r>
    </w:p>
    <w:p>
      <w:r>
        <w:t xml:space="preserve">Usein olemme niin kietoutuneita omiin ongelmiimme ja tilanteisiimme, että unohdamme tarkistaa ne, joille uskottelemme, unohdamme, että muutkin voivat satuttaa.</w:t>
      </w:r>
    </w:p>
    <w:p>
      <w:r>
        <w:rPr>
          <w:b/>
          <w:u w:val="single"/>
        </w:rPr>
        <w:t xml:space="preserve">248819</w:t>
      </w:r>
    </w:p>
    <w:p>
      <w:r>
        <w:t xml:space="preserve">Tykkäsin @omargoshtv:n @YouTube-videosta https://t.co/OxTnBrgMi2 AARTEIDEN KALASTUS MAGNEETILLA</w:t>
      </w:r>
    </w:p>
    <w:p>
      <w:r>
        <w:rPr>
          <w:b/>
          <w:u w:val="single"/>
        </w:rPr>
        <w:t xml:space="preserve">248820</w:t>
      </w:r>
    </w:p>
    <w:p>
      <w:r>
        <w:t xml:space="preserve">Kaikki poiminnat 100% dokumentoitu! VIIMEISET 30-VUOTIAAT: +https://t.co/Y3x9IdgOrk #SportsPicks @cappertek (https://t.co/olPbEMzQKc)</w:t>
      </w:r>
    </w:p>
    <w:p>
      <w:r>
        <w:rPr>
          <w:b/>
          <w:u w:val="single"/>
        </w:rPr>
        <w:t xml:space="preserve">248821</w:t>
      </w:r>
    </w:p>
    <w:p>
      <w:r>
        <w:t xml:space="preserve">#TottenhamHotspur #THFC #Tottenham Swansea Cityn Jordan Ayew näyttää Aston Villalle, mitä heiltä puuttuu https://t.co/j3n72JJmsQ</w:t>
      </w:r>
    </w:p>
    <w:p>
      <w:r>
        <w:rPr>
          <w:b/>
          <w:u w:val="single"/>
        </w:rPr>
        <w:t xml:space="preserve">248822</w:t>
      </w:r>
    </w:p>
    <w:p>
      <w:r>
        <w:t xml:space="preserve">.@ComptonUnified tukee täysin #Codingia, maailman uutta yleiskieltä! @EmileCambry @TomTorlakson @actecareertech @ComptonRobotics https://t.co/c5AGl6ILnG https://t.co/c5AGl6ILnG</w:t>
      </w:r>
    </w:p>
    <w:p>
      <w:r>
        <w:rPr>
          <w:b/>
          <w:u w:val="single"/>
        </w:rPr>
        <w:t xml:space="preserve">248823</w:t>
      </w:r>
    </w:p>
    <w:p>
      <w:r>
        <w:t xml:space="preserve">Pääsin töistä nälkäisenä meni ruokakauppaan tuli kotiin ja kokkailin ettei ole edes nälkä nyt se on tehty 🙄🤦🏽♀️</w:t>
      </w:r>
    </w:p>
    <w:p>
      <w:r>
        <w:rPr>
          <w:b/>
          <w:u w:val="single"/>
        </w:rPr>
        <w:t xml:space="preserve">248824</w:t>
      </w:r>
    </w:p>
    <w:p>
      <w:r>
        <w:t xml:space="preserve">McDonald'sin asiakas pelasti tajuttoman teini-ikäisen hengen, kun tämä tukehtui drive-thrussa https://t.co/WBjcvV4wZo https://t.co/pp4ilg4IgM</w:t>
      </w:r>
    </w:p>
    <w:p>
      <w:r>
        <w:rPr>
          <w:b/>
          <w:u w:val="single"/>
        </w:rPr>
        <w:t xml:space="preserve">248825</w:t>
      </w:r>
    </w:p>
    <w:p>
      <w:r>
        <w:t xml:space="preserve">Regal Cinemas: Lisää https://t.co/CckKFTWW0e @bloglovin @bloglovin.</w:t>
      </w:r>
    </w:p>
    <w:p>
      <w:r>
        <w:rPr>
          <w:b/>
          <w:u w:val="single"/>
        </w:rPr>
        <w:t xml:space="preserve">248826</w:t>
      </w:r>
    </w:p>
    <w:p>
      <w:r>
        <w:t xml:space="preserve">@samhumphreys1 @NeilRichards15 Huuhtele suusi ulos- Ei riitä? Ei ole tarpeeksi hyvässä kunnossa tai tarpeeksi vaivautunut annan sinulle! 😜</w:t>
      </w:r>
    </w:p>
    <w:p>
      <w:r>
        <w:rPr>
          <w:b/>
          <w:u w:val="single"/>
        </w:rPr>
        <w:t xml:space="preserve">248827</w:t>
      </w:r>
    </w:p>
    <w:p>
      <w:r>
        <w:t xml:space="preserve">Löytyi transponderi etana!</w:t>
        <w:br/>
        <w:t xml:space="preserve">Kandidaattikuvia olkihattujen uudesta aluksestaan!</w:t>
        <w:br/>
        <w:t xml:space="preserve">https://t.co/sYnslIWP7U #TreCru https://t.co/WY4jY47LQ6</w:t>
      </w:r>
    </w:p>
    <w:p>
      <w:r>
        <w:rPr>
          <w:b/>
          <w:u w:val="single"/>
        </w:rPr>
        <w:t xml:space="preserve">248828</w:t>
      </w:r>
    </w:p>
    <w:p>
      <w:r>
        <w:t xml:space="preserve">Vahvistukset saapuvat @LAGalaxylle.</w:t>
        <w:br/>
        <w:br/>
        <w:t xml:space="preserve"> @OficialGio, @gyasinho ja @TheRealAC3 ovat valmiina. https://t.co/ITKt2kxPLl https://t.co/5YqriB7D72 https://t.co/5YqriB7D72</w:t>
      </w:r>
    </w:p>
    <w:p>
      <w:r>
        <w:rPr>
          <w:b/>
          <w:u w:val="single"/>
        </w:rPr>
        <w:t xml:space="preserve">248829</w:t>
      </w:r>
    </w:p>
    <w:p>
      <w:r>
        <w:t xml:space="preserve">Ottaen kaikki näkymät valtamerelle Over water Residence Villa @CocoCollection... https://t.co/8qN1BIFKmR</w:t>
      </w:r>
    </w:p>
    <w:p>
      <w:r>
        <w:rPr>
          <w:b/>
          <w:u w:val="single"/>
        </w:rPr>
        <w:t xml:space="preserve">248830</w:t>
      </w:r>
    </w:p>
    <w:p>
      <w:r>
        <w:t xml:space="preserve">Salaliittoteoria: Uusi kreatiinijauhe lisää yllättävän paljon ympärysmittaa kuluttajille. Miksi FDA:n mukaan tämä on ominaisuus eikä vika.</w:t>
      </w:r>
    </w:p>
    <w:p>
      <w:r>
        <w:rPr>
          <w:b/>
          <w:u w:val="single"/>
        </w:rPr>
        <w:t xml:space="preserve">248831</w:t>
      </w:r>
    </w:p>
    <w:p>
      <w:r>
        <w:t xml:space="preserve">Tämä ei ole lapsen tapa elää 2000-luvulla. Kaikki konfliktin keskelle joutuneet lapset ansaitsevat parempaa. https://t.co/cvevGalGji.</w:t>
      </w:r>
    </w:p>
    <w:p>
      <w:r>
        <w:rPr>
          <w:b/>
          <w:u w:val="single"/>
        </w:rPr>
        <w:t xml:space="preserve">248832</w:t>
      </w:r>
    </w:p>
    <w:p>
      <w:r>
        <w:t xml:space="preserve">Thx for the 📸 @chestfaellen ・・・</w:t>
        <w:br/>
        <w:t xml:space="preserve">Dream big. Tee kovasti töitä. Pysy nöyränä. - @chestfaellen x @qhuit - iso kiitos... https://t.co/RazGca1c0w</w:t>
      </w:r>
    </w:p>
    <w:p>
      <w:r>
        <w:rPr>
          <w:b/>
          <w:u w:val="single"/>
        </w:rPr>
        <w:t xml:space="preserve">248833</w:t>
      </w:r>
    </w:p>
    <w:p>
      <w:r>
        <w:t xml:space="preserve">@realamymholmes Minulla on pitkä ajomatka näiden myrskyjen läpi tänään... Kuuntelen goo goo dollsia... varmasti...</w:t>
      </w:r>
    </w:p>
    <w:p>
      <w:r>
        <w:rPr>
          <w:b/>
          <w:u w:val="single"/>
        </w:rPr>
        <w:t xml:space="preserve">248834</w:t>
      </w:r>
    </w:p>
    <w:p>
      <w:r>
        <w:t xml:space="preserve">Äidin opas lasten kanssa tehtäviin automatkoihin + Road Trip Bingo Game Printable #GoldfishMoments https://t.co/bHm0P5T832 via @mommye</w:t>
      </w:r>
    </w:p>
    <w:p>
      <w:r>
        <w:rPr>
          <w:b/>
          <w:u w:val="single"/>
        </w:rPr>
        <w:t xml:space="preserve">248835</w:t>
      </w:r>
    </w:p>
    <w:p>
      <w:r>
        <w:t xml:space="preserve">Kansasin poika, jolla on kuolemansairaus, haluaisi saada sinulta kirjeen. Tässä on osoite: https://t.co/1xxCId86oQ https://t.co/umTylrk7ak.</w:t>
      </w:r>
    </w:p>
    <w:p>
      <w:r>
        <w:rPr>
          <w:b/>
          <w:u w:val="single"/>
        </w:rPr>
        <w:t xml:space="preserve">248836</w:t>
      </w:r>
    </w:p>
    <w:p>
      <w:r>
        <w:t xml:space="preserve">Vihaan sitä, miten kouluttamattomat ihmiset yrittävät puhua kuin tietäisivät paskaakaan maailman tapahtumista. Syyrian hallitus tappaa omaa kansaansa</w:t>
      </w:r>
    </w:p>
    <w:p>
      <w:r>
        <w:rPr>
          <w:b/>
          <w:u w:val="single"/>
        </w:rPr>
        <w:t xml:space="preserve">248837</w:t>
      </w:r>
    </w:p>
    <w:p>
      <w:r>
        <w:t xml:space="preserve">@MrsBrindles hyvin tehty maratonjuttu. Ota kuitenkin vinkkiä vinttikoiralta, tee vain pieniä lenkkejä ja sitten syö ja nuku toipuaksesi 😊.</w:t>
      </w:r>
    </w:p>
    <w:p>
      <w:r>
        <w:rPr>
          <w:b/>
          <w:u w:val="single"/>
        </w:rPr>
        <w:t xml:space="preserve">248838</w:t>
      </w:r>
    </w:p>
    <w:p>
      <w:r>
        <w:t xml:space="preserve">💰💰💰-Today's top Lyft promo code: ❤❤ WW88 ❤❤❤$50 Off You Rides. Aina vapaasti käytettävissä.🚨🚨🚨🚨 #paras #alennus https://t.co/1ZlLbjO9eN https://t.co/8jyga0Qt5Y.</w:t>
      </w:r>
    </w:p>
    <w:p>
      <w:r>
        <w:rPr>
          <w:b/>
          <w:u w:val="single"/>
        </w:rPr>
        <w:t xml:space="preserve">248839</w:t>
      </w:r>
    </w:p>
    <w:p>
      <w:r>
        <w:t xml:space="preserve">En usko, että hän vitsaili. Jos on, niin mikä on vitsi? Mitä mieltä olet hänen alentuvasta "naiset ovat älykkäämpiä" -vitsistään? -...kun hän napautti päätään. Pyydän https://t.co/uwutdTyqiv</w:t>
      </w:r>
    </w:p>
    <w:p>
      <w:r>
        <w:rPr>
          <w:b/>
          <w:u w:val="single"/>
        </w:rPr>
        <w:t xml:space="preserve">248840</w:t>
      </w:r>
    </w:p>
    <w:p>
      <w:r>
        <w:t xml:space="preserve">@ChrisGQPerry1 Se on kaikki suuri suunnitelma! Maailma sallii sen tapahtua! Tsekkaa tämä...laita 2 &amp;amp; 2 yhteen! https://t.co/VRgDEnvQ2F #hiphopnews</w:t>
      </w:r>
    </w:p>
    <w:p>
      <w:r>
        <w:rPr>
          <w:b/>
          <w:u w:val="single"/>
        </w:rPr>
        <w:t xml:space="preserve">248841</w:t>
      </w:r>
    </w:p>
    <w:p>
      <w:r>
        <w:t xml:space="preserve">Ei ole väliä, mitä mies sanoi saadakseen naisen vihaiseksi, hän on roskasakki, koska laittoi kätensä miehen kimppuun idc https://t.co/1YZSggx9Ve</w:t>
      </w:r>
    </w:p>
    <w:p>
      <w:r>
        <w:rPr>
          <w:b/>
          <w:u w:val="single"/>
        </w:rPr>
        <w:t xml:space="preserve">248842</w:t>
      </w:r>
    </w:p>
    <w:p>
      <w:r>
        <w:t xml:space="preserve">eLearning SUMMIT Tour 2016 https://t.co/UwroAhUGRQ News via @RobertFarrell_ @Compl3teSle3t @LnDDave #learning #elearning</w:t>
      </w:r>
    </w:p>
    <w:p>
      <w:r>
        <w:rPr>
          <w:b/>
          <w:u w:val="single"/>
        </w:rPr>
        <w:t xml:space="preserve">248843</w:t>
      </w:r>
    </w:p>
    <w:p>
      <w:r>
        <w:t xml:space="preserve">@mirtle Pelaajien pitäisi vain tasan kieltäytyä all star-peleistä kaikki ovat loukkaantuneet samaan aikaan.</w:t>
      </w:r>
    </w:p>
    <w:p>
      <w:r>
        <w:rPr>
          <w:b/>
          <w:u w:val="single"/>
        </w:rPr>
        <w:t xml:space="preserve">248844</w:t>
      </w:r>
    </w:p>
    <w:p>
      <w:r>
        <w:t xml:space="preserve">Vuosi 11 - voitte jopa tuntea uskonnonopetuksen loistokkuuden kerratessanne KAKSI yksikköä yhdessä illassa... istunto numero 2: https://t.co/nnZQ4XWKkA</w:t>
      </w:r>
    </w:p>
    <w:p>
      <w:r>
        <w:rPr>
          <w:b/>
          <w:u w:val="single"/>
        </w:rPr>
        <w:t xml:space="preserve">248845</w:t>
      </w:r>
    </w:p>
    <w:p>
      <w:r>
        <w:t xml:space="preserve">Ylisuuri vihreä slouchy hattu Mäntyvihreä slouchy pipo Vihreä hattu G... https://t.co/6wpAuh1ZTW #Etsy #GreenSlouchyBeanie https://t.co/xgTksMiDlo</w:t>
      </w:r>
    </w:p>
    <w:p>
      <w:r>
        <w:rPr>
          <w:b/>
          <w:u w:val="single"/>
        </w:rPr>
        <w:t xml:space="preserve">248846</w:t>
      </w:r>
    </w:p>
    <w:p>
      <w:r>
        <w:t xml:space="preserve">Siskoni tönäisi minua käsivarteeni helvetin kovaa, ja melkein halusin kääntyä ympäri ja tyrmätä hänet. 😩😩</w:t>
      </w:r>
    </w:p>
    <w:p>
      <w:r>
        <w:rPr>
          <w:b/>
          <w:u w:val="single"/>
        </w:rPr>
        <w:t xml:space="preserve">248847</w:t>
      </w:r>
    </w:p>
    <w:p>
      <w:r>
        <w:t xml:space="preserve">En tajunnut, että kaikki nämä tyypit torvensivat minulle, kun pumppasin bensaa. Ehkä se johtuu siitä, että minulla on valkoinen perse. Sateessa.</w:t>
      </w:r>
    </w:p>
    <w:p>
      <w:r>
        <w:rPr>
          <w:b/>
          <w:u w:val="single"/>
        </w:rPr>
        <w:t xml:space="preserve">248848</w:t>
      </w:r>
    </w:p>
    <w:p>
      <w:r>
        <w:t xml:space="preserve">Shoot The Girl First - "I Like The Way You Die, Boy" [Metal &amp;amp; X-Core] https://t.co/b8IkqxlWV2 https://t.co/PizMOuvd1D</w:t>
      </w:r>
    </w:p>
    <w:p>
      <w:r>
        <w:rPr>
          <w:b/>
          <w:u w:val="single"/>
        </w:rPr>
        <w:t xml:space="preserve">248849</w:t>
      </w:r>
    </w:p>
    <w:p>
      <w:r>
        <w:t xml:space="preserve">Besiegen rakennus-tuhosimulaattori saa moninpelin ja tasoeditorin https://t.co/u7HGRA94G3 via #Globalbuzzlive https://t.co/uSpZQ6IqHB</w:t>
      </w:r>
    </w:p>
    <w:p>
      <w:r>
        <w:rPr>
          <w:b/>
          <w:u w:val="single"/>
        </w:rPr>
        <w:t xml:space="preserve">248850</w:t>
      </w:r>
    </w:p>
    <w:p>
      <w:r>
        <w:t xml:space="preserve">Natasha Kirillova... orpojen palvelutyön johtajamme Venäjällä on nyt leski hädässä. Hän tarvitsee apua maksaakseen... https://t.co/HpCKcE7snh...</w:t>
      </w:r>
    </w:p>
    <w:p>
      <w:r>
        <w:rPr>
          <w:b/>
          <w:u w:val="single"/>
        </w:rPr>
        <w:t xml:space="preserve">248851</w:t>
      </w:r>
    </w:p>
    <w:p>
      <w:r>
        <w:t xml:space="preserve">Ankway Solar lintukylpylä suihkulähde pumppu puutarha Patio kesä vesi ulkona kesällä https://t.co/6mAuR0BXi4 kautta @eBayn kautta</w:t>
      </w:r>
    </w:p>
    <w:p>
      <w:r>
        <w:rPr>
          <w:b/>
          <w:u w:val="single"/>
        </w:rPr>
        <w:t xml:space="preserve">248852</w:t>
      </w:r>
    </w:p>
    <w:p>
      <w:r>
        <w:t xml:space="preserve">TE40 100% luonnollinen rubiini 1.30ct koko US 7 14K valkokulta sormus syntymäpäivälahja https://t.co/xlM2qNAAhF https://t.co/2H7O1yjNom</w:t>
      </w:r>
    </w:p>
    <w:p>
      <w:r>
        <w:rPr>
          <w:b/>
          <w:u w:val="single"/>
        </w:rPr>
        <w:t xml:space="preserve">248853</w:t>
      </w:r>
    </w:p>
    <w:p>
      <w:r>
        <w:t xml:space="preserve">🌴@belleskysgramy @Ivote41Donly @OnlyLoveOutLoud @Ima1Donlygirl @cass1dalways1</w:t>
        <w:br/>
        <w:t xml:space="preserve">#SteveAoki #LouisTomlinson "Just Hold On" #Mashup @radiodisney</w:t>
      </w:r>
    </w:p>
    <w:p>
      <w:r>
        <w:rPr>
          <w:b/>
          <w:u w:val="single"/>
        </w:rPr>
        <w:t xml:space="preserve">248854</w:t>
      </w:r>
    </w:p>
    <w:p>
      <w:r>
        <w:t xml:space="preserve">Vintage Mens Sindaco &amp;amp; BYN Chronograph kellot osat tai korjaus https://t.co/tXGD54YPMj https://t.co/c9I04NcSGt</w:t>
      </w:r>
    </w:p>
    <w:p>
      <w:r>
        <w:rPr>
          <w:b/>
          <w:u w:val="single"/>
        </w:rPr>
        <w:t xml:space="preserve">248855</w:t>
      </w:r>
    </w:p>
    <w:p>
      <w:r>
        <w:t xml:space="preserve">Viimeisten 17 vuoden aikana olen kasvanut suunnittelijasta VP-tasolle &amp;amp; nämä 7 vinkkiä ovat paikalla ja vankka neuvoja niille, jotka liikkuvat ylöspäin https://t.co/DepyCjmyV4</w:t>
      </w:r>
    </w:p>
    <w:p>
      <w:r>
        <w:rPr>
          <w:b/>
          <w:u w:val="single"/>
        </w:rPr>
        <w:t xml:space="preserve">248856</w:t>
      </w:r>
    </w:p>
    <w:p>
      <w:r>
        <w:t xml:space="preserve">Kuulen usein nuorten muusikoiden sanovan, etteivät he ole aivan varmoja, mitä he haluavat tehdä... https://t.co/g2CZY2KYDK...</w:t>
      </w:r>
    </w:p>
    <w:p>
      <w:r>
        <w:rPr>
          <w:b/>
          <w:u w:val="single"/>
        </w:rPr>
        <w:t xml:space="preserve">248857</w:t>
      </w:r>
    </w:p>
    <w:p>
      <w:r>
        <w:t xml:space="preserve">#1YEAR OF THERI DAY KU verithanama wait panravanga mattu RT pannunga</w:t>
        <w:br/>
        <w:t xml:space="preserve">Kaikki fanit ovat tervetulleita</w:t>
        <w:br/>
        <w:br/>
        <w:t xml:space="preserve">@KettavanMemes @Pradepkrish @THM_Off @avadhaar https://t.co/YbiYUIV5hN</w:t>
      </w:r>
    </w:p>
    <w:p>
      <w:r>
        <w:rPr>
          <w:b/>
          <w:u w:val="single"/>
        </w:rPr>
        <w:t xml:space="preserve">248858</w:t>
      </w:r>
    </w:p>
    <w:p>
      <w:r>
        <w:t xml:space="preserve">luin ennen vanhaan seksit ja ajattelin, että tarvitsen Jeesusta nyt luen vanhoja seksit ja olen ylpeä itsestäni.</w:t>
      </w:r>
    </w:p>
    <w:p>
      <w:r>
        <w:rPr>
          <w:b/>
          <w:u w:val="single"/>
        </w:rPr>
        <w:t xml:space="preserve">248859</w:t>
      </w:r>
    </w:p>
    <w:p>
      <w:r>
        <w:t xml:space="preserve">@FoxNews En jaksa enää kuunnella hulluja libejä. Luulevatko he tosiaan, että maailma pyörii heidän puheidensa ympärillä!Minulla on uutisia heille; ei se pyöri!</w:t>
      </w:r>
    </w:p>
    <w:p>
      <w:r>
        <w:rPr>
          <w:b/>
          <w:u w:val="single"/>
        </w:rPr>
        <w:t xml:space="preserve">248860</w:t>
      </w:r>
    </w:p>
    <w:p>
      <w:r>
        <w:t xml:space="preserve">Jotain muuta GitS:ssä, mutta se on kuvaava esimerkki suuremmasta asiasta joissakin Sci-Fi elokuvissa; miksi ihmiset suunnittelevat tulevaisuuden teknologian niin epäkäytännölliseksi?</w:t>
      </w:r>
    </w:p>
    <w:p>
      <w:r>
        <w:rPr>
          <w:b/>
          <w:u w:val="single"/>
        </w:rPr>
        <w:t xml:space="preserve">248861</w:t>
      </w:r>
    </w:p>
    <w:p>
      <w:r>
        <w:t xml:space="preserve">Mutta yksi asia, jonka olen oppinut valheellisesta paheksunnasta, on se, että he eivät välitä logiikasta, kun he ovat päättäneet paheksua.</w:t>
      </w:r>
    </w:p>
    <w:p>
      <w:r>
        <w:rPr>
          <w:b/>
          <w:u w:val="single"/>
        </w:rPr>
        <w:t xml:space="preserve">248862</w:t>
      </w:r>
    </w:p>
    <w:p>
      <w:r>
        <w:t xml:space="preserve">@Rockprincess818 @KamVTV "Meillä ei ole vielä todisteita, tarvitsemme lisää aikaa, työtä on paljon."</w:t>
        <w:br/>
        <w:t xml:space="preserve"> AKA rinnakkainen rakentaminen, aivan kuten Itä-Saksassa, Neuvostoliitossa.</w:t>
      </w:r>
    </w:p>
    <w:p>
      <w:r>
        <w:rPr>
          <w:b/>
          <w:u w:val="single"/>
        </w:rPr>
        <w:t xml:space="preserve">248863</w:t>
      </w:r>
    </w:p>
    <w:p>
      <w:r>
        <w:t xml:space="preserve">@LifeSite Emma Stone! häpeä, että kannatat viattomien syntymättömien vauvojen teurastamista. Palaat helvetissä tässä ja seuraavassa elämässä.</w:t>
      </w:r>
    </w:p>
    <w:p>
      <w:r>
        <w:rPr>
          <w:b/>
          <w:u w:val="single"/>
        </w:rPr>
        <w:t xml:space="preserve">248864</w:t>
      </w:r>
    </w:p>
    <w:p>
      <w:r>
        <w:t xml:space="preserve">Sen SAKUMA asia, jota et ymmärrä T-paidat hupparit ... | - https://t.co/GpRRH6eaX9 #TSpaidat #paitoja #Sunfrog #Teespring #Hupparit https://t.co/GLbnSc3M0K</w:t>
      </w:r>
    </w:p>
    <w:p>
      <w:r>
        <w:rPr>
          <w:b/>
          <w:u w:val="single"/>
        </w:rPr>
        <w:t xml:space="preserve">248865</w:t>
      </w:r>
    </w:p>
    <w:p>
      <w:r>
        <w:t xml:space="preserve">WELLGO M195 Pyöräily Alumiini Kustannustehokas polkupyörä laakeripolkimet 9/16'' Hopea https://t.co/tO9mr16IKw https://t.co/oOenxVmcAl</w:t>
      </w:r>
    </w:p>
    <w:p>
      <w:r>
        <w:rPr>
          <w:b/>
          <w:u w:val="single"/>
        </w:rPr>
        <w:t xml:space="preserve">248866</w:t>
      </w:r>
    </w:p>
    <w:p>
      <w:r>
        <w:t xml:space="preserve">WATCH: https://t.co/fnUcT5B7GE by #PangakoSayoPH via @c0nvey: Kathryn Bernardo and Daniel Padilla's Kilig Sexy Treat on ASAP... https://t.co/fnUcT5B7GE by #PangakoSayoPH via @c0nvey</w:t>
      </w:r>
    </w:p>
    <w:p>
      <w:r>
        <w:rPr>
          <w:b/>
          <w:u w:val="single"/>
        </w:rPr>
        <w:t xml:space="preserve">248867</w:t>
      </w:r>
    </w:p>
    <w:p>
      <w:r>
        <w:t xml:space="preserve">@iGoldenBear Saat nähdä kaksi Raw:n tag team -mestaruusottelua 24 tunnin sisällä https://t.co/8DtNHYdo40</w:t>
      </w:r>
    </w:p>
    <w:p>
      <w:r>
        <w:rPr>
          <w:b/>
          <w:u w:val="single"/>
        </w:rPr>
        <w:t xml:space="preserve">248868</w:t>
      </w:r>
    </w:p>
    <w:p>
      <w:r>
        <w:t xml:space="preserve">#NowPlaying Blackjack by Albert Collins, Robert Cray, Johnny Copeland merkki 2:44 Mr. Robert Cray! ♫ https://t.co/MnKQ1OgLwI</w:t>
      </w:r>
    </w:p>
    <w:p>
      <w:r>
        <w:rPr>
          <w:b/>
          <w:u w:val="single"/>
        </w:rPr>
        <w:t xml:space="preserve">248869</w:t>
      </w:r>
    </w:p>
    <w:p>
      <w:r>
        <w:t xml:space="preserve">Yksi parhaista tunteista on ottaa päiväunet kesäpäivänä ja herätä sitten siihen, että ulkona tuoksuu grillipalo😍🔥.</w:t>
      </w:r>
    </w:p>
    <w:p>
      <w:r>
        <w:rPr>
          <w:b/>
          <w:u w:val="single"/>
        </w:rPr>
        <w:t xml:space="preserve">248870</w:t>
      </w:r>
    </w:p>
    <w:p>
      <w:r>
        <w:t xml:space="preserve">Apple julkaisee iOS 10.3:n sekä macOS-, watchOS- ja tvOS-päivitykset https://t.co/5LuEHl1WdL https://t.co/KmQduik1Cn</w:t>
      </w:r>
    </w:p>
    <w:p>
      <w:r>
        <w:rPr>
          <w:b/>
          <w:u w:val="single"/>
        </w:rPr>
        <w:t xml:space="preserve">248871</w:t>
      </w:r>
    </w:p>
    <w:p>
      <w:r>
        <w:t xml:space="preserve">Daft Punk History of Helmets Electronic Duo WALL FRAMED CANVAS PRINT https://t.co/hTJlG7CGzv https://t.co/77r1I6MaMe</w:t>
      </w:r>
    </w:p>
    <w:p>
      <w:r>
        <w:rPr>
          <w:b/>
          <w:u w:val="single"/>
        </w:rPr>
        <w:t xml:space="preserve">248872</w:t>
      </w:r>
    </w:p>
    <w:p>
      <w:r>
        <w:t xml:space="preserve">Käsken teitä kaikkia tavoittelemaan unelmianne, McRellianit - no, minä teen samoin! Tulette näkemään version tästä erittäin... https://t.co/Cq6PbmuWz3...</w:t>
      </w:r>
    </w:p>
    <w:p>
      <w:r>
        <w:rPr>
          <w:b/>
          <w:u w:val="single"/>
        </w:rPr>
        <w:t xml:space="preserve">248873</w:t>
      </w:r>
    </w:p>
    <w:p>
      <w:r>
        <w:t xml:space="preserve">#rio2016 #Olympialaiset https://t.co/Cm8FpfjK7b [#536|+2|0] Miksi Sachin on kriketin jumala ?? [/r/Cricket] via #sports_un... https://t.co/Cm8FpfjK7b https://t.co/W4dSdujkjh https://t.co/W4dSdujkjh</w:t>
      </w:r>
    </w:p>
    <w:p>
      <w:r>
        <w:rPr>
          <w:b/>
          <w:u w:val="single"/>
        </w:rPr>
        <w:t xml:space="preserve">248874</w:t>
      </w:r>
    </w:p>
    <w:p>
      <w:r>
        <w:t xml:space="preserve">Tämän viikon Member Spotlight nostaa esiin yhden perustajajäsenistämme, ja mikä tarina heillä onkaan kerrottavanaan! Tuomme... https://t.co/IkDVYhFWLF</w:t>
      </w:r>
    </w:p>
    <w:p>
      <w:r>
        <w:rPr>
          <w:b/>
          <w:u w:val="single"/>
        </w:rPr>
        <w:t xml:space="preserve">248875</w:t>
      </w:r>
    </w:p>
    <w:p>
      <w:r>
        <w:t xml:space="preserve">Saunahoito on ikivanha menetelmä kehon, mielen ja hengen puhdistamiseen ja parantamiseen. Kun... https://t.co/oMCao9Gqbj</w:t>
      </w:r>
    </w:p>
    <w:p>
      <w:r>
        <w:rPr>
          <w:b/>
          <w:u w:val="single"/>
        </w:rPr>
        <w:t xml:space="preserve">248876</w:t>
      </w:r>
    </w:p>
    <w:p>
      <w:r>
        <w:t xml:space="preserve">"Sillä tämän maailman jumala on sokaissut epäuskoisten mielet [niin etteivät he erota totuutta], estääkseen..." https://t.co/lg142zSqb4.</w:t>
      </w:r>
    </w:p>
    <w:p>
      <w:r>
        <w:rPr>
          <w:b/>
          <w:u w:val="single"/>
        </w:rPr>
        <w:t xml:space="preserve">248877</w:t>
      </w:r>
    </w:p>
    <w:p>
      <w:r>
        <w:t xml:space="preserve">Nämä savitaulut saattavat horjuttaa ihmiskunnan tunnetun historian perustaa https://t.co/Q8MhBWT3aA via @YouTube</w:t>
      </w:r>
    </w:p>
    <w:p>
      <w:r>
        <w:rPr>
          <w:b/>
          <w:u w:val="single"/>
        </w:rPr>
        <w:t xml:space="preserve">248878</w:t>
      </w:r>
    </w:p>
    <w:p>
      <w:r>
        <w:t xml:space="preserve">@KMAMcCabe @Christiano104 @ChrisCuomo Voit syyttää kinkkuvoileipää! Oletko koskaan kuullut tuosta? Järjestelmä antaa syyttäjälle oikeuden nostaa syytteen, Jumala siunatkoon USA:ta.</w:t>
      </w:r>
    </w:p>
    <w:p>
      <w:r>
        <w:rPr>
          <w:b/>
          <w:u w:val="single"/>
        </w:rPr>
        <w:t xml:space="preserve">248879</w:t>
      </w:r>
    </w:p>
    <w:p>
      <w:r>
        <w:t xml:space="preserve">Tämä on päivä, jonka Herra on tehnyt - iloitkaa ja riemuitkaa siitä! Takaisin loistavalta hiihtolomaviikolta ja iloitsen 😃💙🙏🏻</w:t>
      </w:r>
    </w:p>
    <w:p>
      <w:r>
        <w:rPr>
          <w:b/>
          <w:u w:val="single"/>
        </w:rPr>
        <w:t xml:space="preserve">248880</w:t>
      </w:r>
    </w:p>
    <w:p>
      <w:r>
        <w:t xml:space="preserve">Tykkäsin @YouTube-videosta @poppin_john https://t.co/iZBsuxyV2T Noah Cyrus ft. Labrinth (Marshmello Remix) - Make Me (Cry) #LikeiDo</w:t>
      </w:r>
    </w:p>
    <w:p>
      <w:r>
        <w:rPr>
          <w:b/>
          <w:u w:val="single"/>
        </w:rPr>
        <w:t xml:space="preserve">248881</w:t>
      </w:r>
    </w:p>
    <w:p>
      <w:r>
        <w:t xml:space="preserve">@AllUsFolks Toivon vain, että voin käyttää mobiilipankkisovelluksia yhtä yksinkertaisesti kuin iOS:ssä. Minun on pyydettävä ystävääni kokeilemaan sitä hänen... https://t.co/tD5iAY2h6L</w:t>
      </w:r>
    </w:p>
    <w:p>
      <w:r>
        <w:rPr>
          <w:b/>
          <w:u w:val="single"/>
        </w:rPr>
        <w:t xml:space="preserve">248882</w:t>
      </w:r>
    </w:p>
    <w:p>
      <w:r>
        <w:t xml:space="preserve">Tänään on 2. huhtikuuta. Älä tuo maaliskuun ongelmia huhtikuulle. Ole valmis tekemään uusia asioita. Aloita paras... https://t.co/UGspWGSmmA</w:t>
      </w:r>
    </w:p>
    <w:p>
      <w:r>
        <w:rPr>
          <w:b/>
          <w:u w:val="single"/>
        </w:rPr>
        <w:t xml:space="preserve">248883</w:t>
      </w:r>
    </w:p>
    <w:p>
      <w:r>
        <w:t xml:space="preserve">@SarahJustUS19 @DUH4Healthcare Soita #MedicareForAll #hr676 TODAY https://t.co/lk4zJKq6NA</w:t>
      </w:r>
    </w:p>
    <w:p>
      <w:r>
        <w:rPr>
          <w:b/>
          <w:u w:val="single"/>
        </w:rPr>
        <w:t xml:space="preserve">248884</w:t>
      </w:r>
    </w:p>
    <w:p>
      <w:r>
        <w:t xml:space="preserve">Rakkaus ei saa maailmaa pyörimään, vaan rakkaus on se, joka tekee kyydistä sen arvoista. - Elizabeth Barrett Browning #sitaatti</w:t>
      </w:r>
    </w:p>
    <w:p>
      <w:r>
        <w:rPr>
          <w:b/>
          <w:u w:val="single"/>
        </w:rPr>
        <w:t xml:space="preserve">248885</w:t>
      </w:r>
    </w:p>
    <w:p>
      <w:r>
        <w:t xml:space="preserve">"Seurasin sydäntäni ja se johdatti minut rannalle..." #mauritius #beachmoments @ Mauritius https://t.co/Cm644TFcy6 https://t.co/Cm644TFcy6</w:t>
      </w:r>
    </w:p>
    <w:p>
      <w:r>
        <w:rPr>
          <w:b/>
          <w:u w:val="single"/>
        </w:rPr>
        <w:t xml:space="preserve">248886</w:t>
      </w:r>
    </w:p>
    <w:p>
      <w:r>
        <w:t xml:space="preserve">#moottoripyörä 2007-08 Ducati 898 1098 Solid Line Sport Bike Fancy Seat Cover $50 https://t.co/NdEDmu8Uwr https://t.co/NdEDmu8Uwr</w:t>
      </w:r>
    </w:p>
    <w:p>
      <w:r>
        <w:rPr>
          <w:b/>
          <w:u w:val="single"/>
        </w:rPr>
        <w:t xml:space="preserve">248887</w:t>
      </w:r>
    </w:p>
    <w:p>
      <w:r>
        <w:t xml:space="preserve">"Hän eli joka päivä intohimoisesti:" Perhe, ystävät muistavat tapetun asianajajan elämää https://t.co/XBfpRRF3nI</w:t>
      </w:r>
    </w:p>
    <w:p>
      <w:r>
        <w:rPr>
          <w:b/>
          <w:u w:val="single"/>
        </w:rPr>
        <w:t xml:space="preserve">248888</w:t>
      </w:r>
    </w:p>
    <w:p>
      <w:r>
        <w:t xml:space="preserve">@Hippydog10 @MyronThiessen Muistan, että puhuit siitä aiemmin. Toukokuun jälkeen meillä ei ole muuta kuin kenttälacrossea, joka on ihan yhtä hauskaa.</w:t>
      </w:r>
    </w:p>
    <w:p>
      <w:r>
        <w:rPr>
          <w:b/>
          <w:u w:val="single"/>
        </w:rPr>
        <w:t xml:space="preserve">248889</w:t>
      </w:r>
    </w:p>
    <w:p>
      <w:r>
        <w:t xml:space="preserve">@PieterHowes Sanon tämän vain siksi, että saatat tuoda huomiota jollekin, joka muuten jäisi täysin huomiotta.</w:t>
      </w:r>
    </w:p>
    <w:p>
      <w:r>
        <w:rPr>
          <w:b/>
          <w:u w:val="single"/>
        </w:rPr>
        <w:t xml:space="preserve">248890</w:t>
      </w:r>
    </w:p>
    <w:p>
      <w:r>
        <w:t xml:space="preserve">Olen nyt saatavilla #DirectChat &amp;amp; Puhelin-chat-varaukset #AdultWork.comin kautta.  Tule soittamaan minulle! https://t.co/bCgcln7bnW</w:t>
      </w:r>
    </w:p>
    <w:p>
      <w:r>
        <w:rPr>
          <w:b/>
          <w:u w:val="single"/>
        </w:rPr>
        <w:t xml:space="preserve">248891</w:t>
      </w:r>
    </w:p>
    <w:p>
      <w:r>
        <w:t xml:space="preserve">@damarout kaikkein tunteeton stmnt osavaltioni maanviljelijöille. jokainen kpl ruokaa, jonka otat päivittäin, on kasvanut some1 frm.</w:t>
        <w:br/>
        <w:t xml:space="preserve"> @Naveen_Odisha @PandaJay.</w:t>
      </w:r>
    </w:p>
    <w:p>
      <w:r>
        <w:rPr>
          <w:b/>
          <w:u w:val="single"/>
        </w:rPr>
        <w:t xml:space="preserve">248892</w:t>
      </w:r>
    </w:p>
    <w:p>
      <w:r>
        <w:t xml:space="preserve">Kiitos kaikille #onkologeille, jotka tekevät #kliinisistä tutkimuksista osan #rintasyöpähoidon rutiinihoitoa. https://t.co/3BeEYPI3dJ #NationalDoctorsDay.</w:t>
      </w:r>
    </w:p>
    <w:p>
      <w:r>
        <w:rPr>
          <w:b/>
          <w:u w:val="single"/>
        </w:rPr>
        <w:t xml:space="preserve">248893</w:t>
      </w:r>
    </w:p>
    <w:p>
      <w:r>
        <w:t xml:space="preserve">Katso nuoren Liverpool-fanin loistava reaktio... https://t.co/F1bgzQdwhc #Liverpool https://t.co/gqE0rzp0x0</w:t>
      </w:r>
    </w:p>
    <w:p>
      <w:r>
        <w:rPr>
          <w:b/>
          <w:u w:val="single"/>
        </w:rPr>
        <w:t xml:space="preserve">248894</w:t>
      </w:r>
    </w:p>
    <w:p>
      <w:r>
        <w:t xml:space="preserve">Menetti itselleen mahdollisuuden päästä 40-vuotiaaksi, ja voi lopulta maksaa joukkueelle top 3 -paikan. #NHLBruins https://t.co/nJcYa6qyGE</w:t>
      </w:r>
    </w:p>
    <w:p>
      <w:r>
        <w:rPr>
          <w:b/>
          <w:u w:val="single"/>
        </w:rPr>
        <w:t xml:space="preserve">248895</w:t>
      </w:r>
    </w:p>
    <w:p>
      <w:r>
        <w:t xml:space="preserve">@princessmaari_ Ck out my new video entitled :"</w:t>
        <w:br/>
        <w:t xml:space="preserve">"I Got Them Hitz" ft king imprint 🔥https://t.co/oP4JhkHLNx</w:t>
      </w:r>
    </w:p>
    <w:p>
      <w:r>
        <w:rPr>
          <w:b/>
          <w:u w:val="single"/>
        </w:rPr>
        <w:t xml:space="preserve">248896</w:t>
      </w:r>
    </w:p>
    <w:p>
      <w:r>
        <w:t xml:space="preserve">Persona 5:ssä on kirjaimellisesti kyse siitä, että liian ylimieliset ihmiset joutuvat kärsimään.  Se saa heidän stream-käytäntönsä tuntumaan metatekstin ARG:ltä.</w:t>
      </w:r>
    </w:p>
    <w:p>
      <w:r>
        <w:rPr>
          <w:b/>
          <w:u w:val="single"/>
        </w:rPr>
        <w:t xml:space="preserve">248897</w:t>
      </w:r>
    </w:p>
    <w:p>
      <w:r>
        <w:t xml:space="preserve">Tämä tyttö teki tänään kaksi maalia eilisen yökyläilyn jälkeen! #AWUnited ⚽️⚽️ https://t.co/RxAECumsVp https://t.co/RxAECumsVp</w:t>
      </w:r>
    </w:p>
    <w:p>
      <w:r>
        <w:rPr>
          <w:b/>
          <w:u w:val="single"/>
        </w:rPr>
        <w:t xml:space="preserve">248898</w:t>
      </w:r>
    </w:p>
    <w:p>
      <w:r>
        <w:t xml:space="preserve">MT @KnowUrHomeLoan: Onko sinulla punainen päällä? Meillä on! Hyvää R.E.D. perjantaita! #untiltheyallcomehome https://t.co/cK5JNSuhAR #SOT #PJNET #PJNET</w:t>
      </w:r>
    </w:p>
    <w:p>
      <w:r>
        <w:rPr>
          <w:b/>
          <w:u w:val="single"/>
        </w:rPr>
        <w:t xml:space="preserve">248899</w:t>
      </w:r>
    </w:p>
    <w:p>
      <w:r>
        <w:t xml:space="preserve">Mistäköhän he tiesivät? Ehkä samalla tavalla kuin venäläiset pystyivät antamaan lausunnon ohjusiskusta, ennen kuin se oli ohi. https://t.co/Ih6Wi05TmV.</w:t>
      </w:r>
    </w:p>
    <w:p>
      <w:r>
        <w:rPr>
          <w:b/>
          <w:u w:val="single"/>
        </w:rPr>
        <w:t xml:space="preserve">248900</w:t>
      </w:r>
    </w:p>
    <w:p>
      <w:r>
        <w:t xml:space="preserve">Tavarat tulevat nopeasti, ja me myymme ne nopeasti.</w:t>
        <w:br/>
        <w:t xml:space="preserve">.</w:t>
        <w:br/>
        <w:t xml:space="preserve">.</w:t>
        <w:br/>
        <w:t xml:space="preserve">.</w:t>
        <w:br/>
        <w:br/>
        <w:t xml:space="preserve"> #epsilon #vinyyli #columbia #levyt... https://t.co/3CdwxEsZel...</w:t>
      </w:r>
    </w:p>
    <w:p>
      <w:r>
        <w:rPr>
          <w:b/>
          <w:u w:val="single"/>
        </w:rPr>
        <w:t xml:space="preserve">248901</w:t>
      </w:r>
    </w:p>
    <w:p>
      <w:r>
        <w:t xml:space="preserve">Ainoa kirjoitusvirhe, jonka olen löytänyt &amp;gt;120 pelitunnin aikana HYVÄ TYÖ @CDPROJEKTRED #PS4share #Witcher3 https://t.co/ARPfzzg6MJ</w:t>
      </w:r>
    </w:p>
    <w:p>
      <w:r>
        <w:rPr>
          <w:b/>
          <w:u w:val="single"/>
        </w:rPr>
        <w:t xml:space="preserve">248902</w:t>
      </w:r>
    </w:p>
    <w:p>
      <w:r>
        <w:t xml:space="preserve">Katso eksklusiivinen traileri "The Intro" pois minun tuleva mixtape #ONLYIFTHEYKNEWRELOADED https://t.co/HyKJGRhxN7</w:t>
      </w:r>
    </w:p>
    <w:p>
      <w:r>
        <w:rPr>
          <w:b/>
          <w:u w:val="single"/>
        </w:rPr>
        <w:t xml:space="preserve">248903</w:t>
      </w:r>
    </w:p>
    <w:p>
      <w:r>
        <w:t xml:space="preserve">📷 reallyhorribleart: https://t.co/6zWlTbPL4K supporting me on patreon means more of this... https://t.co/FXz2OdSNM8...</w:t>
      </w:r>
    </w:p>
    <w:p>
      <w:r>
        <w:rPr>
          <w:b/>
          <w:u w:val="single"/>
        </w:rPr>
        <w:t xml:space="preserve">248904</w:t>
      </w:r>
    </w:p>
    <w:p>
      <w:r>
        <w:t xml:space="preserve">#Business #GuestPost Online- tai luokiteltujen sivustojen käyttäminen taantuman vähentämiseksi https://t.co/zqS0QdzAHa https://t.co/UHs9VuNNcM https://t.co/UHs9VuNNcM</w:t>
      </w:r>
    </w:p>
    <w:p>
      <w:r>
        <w:rPr>
          <w:b/>
          <w:u w:val="single"/>
        </w:rPr>
        <w:t xml:space="preserve">248905</w:t>
      </w:r>
    </w:p>
    <w:p>
      <w:r>
        <w:t xml:space="preserve">Yhtiön päätitteliä hallussaan pitävä kaveri teki saman liikkeen kymmenen kertaa ja lopetti sen toisella liikkeellä. Alle puolet Cenan liikesarjasta.</w:t>
      </w:r>
    </w:p>
    <w:p>
      <w:r>
        <w:rPr>
          <w:b/>
          <w:u w:val="single"/>
        </w:rPr>
        <w:t xml:space="preserve">248906</w:t>
      </w:r>
    </w:p>
    <w:p>
      <w:r>
        <w:t xml:space="preserve">Asuntojen hinnat laskivat tammikuussa 0,9 % https://t.co/SfCudBIIKo #asuminen #kiinteistöt #lainaaminen https://t.co/nT7ApxQGQr</w:t>
      </w:r>
    </w:p>
    <w:p>
      <w:r>
        <w:rPr>
          <w:b/>
          <w:u w:val="single"/>
        </w:rPr>
        <w:t xml:space="preserve">248907</w:t>
      </w:r>
    </w:p>
    <w:p>
      <w:r>
        <w:t xml:space="preserve">P1: Gear VR/Oculus Rift Esituotanto: Jos pelaaja kytkee ja irrottaa ratin, vahvat salamurhaajat louhivat kaupungin alta monia bazookoja</w:t>
      </w:r>
    </w:p>
    <w:p>
      <w:r>
        <w:rPr>
          <w:b/>
          <w:u w:val="single"/>
        </w:rPr>
        <w:t xml:space="preserve">248908</w:t>
      </w:r>
    </w:p>
    <w:p>
      <w:r>
        <w:t xml:space="preserve">Kendall Jennerin "loukkaava" Pepsi-mainos saa suurta vastareaktiota - Us Weekly https://t.co/yAVm5xDA7g https://t.co/wWVIayYfVI</w:t>
      </w:r>
    </w:p>
    <w:p>
      <w:r>
        <w:rPr>
          <w:b/>
          <w:u w:val="single"/>
        </w:rPr>
        <w:t xml:space="preserve">248909</w:t>
      </w:r>
    </w:p>
    <w:p>
      <w:r>
        <w:t xml:space="preserve">#WRC #TourdeCorse 2. päivän jälkeen @thierryneuville #Hyundai johtaa, @SebOgier 2. +38,9s &amp;amp; @DaniSordo 3. +57,7s. #legendrally #RallyFrance https://t.co/n3F1SXpwXL https://t.co/n3F1SXpwXL</w:t>
      </w:r>
    </w:p>
    <w:p>
      <w:r>
        <w:rPr>
          <w:b/>
          <w:u w:val="single"/>
        </w:rPr>
        <w:t xml:space="preserve">248910</w:t>
      </w:r>
    </w:p>
    <w:p>
      <w:r>
        <w:t xml:space="preserve">Pääsiäisen lähestyessä olen @bbcradioulsterissa tänä sunnuntaina kello 12.30 antamassa reseptiäni Hot Crossed -pullaa varten. Kuuntele! @KimLenaghan</w:t>
      </w:r>
    </w:p>
    <w:p>
      <w:r>
        <w:rPr>
          <w:b/>
          <w:u w:val="single"/>
        </w:rPr>
        <w:t xml:space="preserve">248911</w:t>
      </w:r>
    </w:p>
    <w:p>
      <w:r>
        <w:t xml:space="preserve">@sdawson4th @mrssmithtsga @kellyprindleLBE Se toimii hyvin! Kysy paikallisesta ruokakaupasta kierrätyslahjoituksia.</w:t>
      </w:r>
    </w:p>
    <w:p>
      <w:r>
        <w:rPr>
          <w:b/>
          <w:u w:val="single"/>
        </w:rPr>
        <w:t xml:space="preserve">248912</w:t>
      </w:r>
    </w:p>
    <w:p>
      <w:r>
        <w:t xml:space="preserve">✨ odotan kärsivällisesti, että doddleoddle lähettää tämän kanavalleen, koska minulla on pakkomielle ✨ @... https://t.co/QQ8pDxBIb4</w:t>
      </w:r>
    </w:p>
    <w:p>
      <w:r>
        <w:rPr>
          <w:b/>
          <w:u w:val="single"/>
        </w:rPr>
        <w:t xml:space="preserve">248913</w:t>
      </w:r>
    </w:p>
    <w:p>
      <w:r>
        <w:t xml:space="preserve">Ensimmäinen onnen hetki tänään: Farkut, jotka eivät enää sopineet, vetoketjujen vetoketju on nyt normaalisti kiinni. Pitkä matka edessä mutta #smallvictories</w:t>
      </w:r>
    </w:p>
    <w:p>
      <w:r>
        <w:rPr>
          <w:b/>
          <w:u w:val="single"/>
        </w:rPr>
        <w:t xml:space="preserve">248914</w:t>
      </w:r>
    </w:p>
    <w:p>
      <w:r>
        <w:t xml:space="preserve">OTT:n perustaja seisoo SC State Housen portailla! Teemme kaikkemme saadaksemme... https://t.co/MS6LEFBykl...</w:t>
      </w:r>
    </w:p>
    <w:p>
      <w:r>
        <w:rPr>
          <w:b/>
          <w:u w:val="single"/>
        </w:rPr>
        <w:t xml:space="preserve">248915</w:t>
      </w:r>
    </w:p>
    <w:p>
      <w:r>
        <w:t xml:space="preserve">Tutustu näihin tech &amp;amp; web Prediction alkaen: Hector Connector Ennusteet 2016 ja sen jälkeen! https://t.co/zOnJFw9PL8</w:t>
      </w:r>
    </w:p>
    <w:p>
      <w:r>
        <w:rPr>
          <w:b/>
          <w:u w:val="single"/>
        </w:rPr>
        <w:t xml:space="preserve">248916</w:t>
      </w:r>
    </w:p>
    <w:p>
      <w:r>
        <w:t xml:space="preserve">Ja niin se alkaa! @tommasseyuk keskellä @PerennialGRBS #pyhäkköpuutarha @The_RHS #rhshampton2017 @HortusLoci @_LONDONSTONE @LandformUK https://t.co/i1wLvrohse</w:t>
      </w:r>
    </w:p>
    <w:p>
      <w:r>
        <w:rPr>
          <w:b/>
          <w:u w:val="single"/>
        </w:rPr>
        <w:t xml:space="preserve">248917</w:t>
      </w:r>
    </w:p>
    <w:p>
      <w:r>
        <w:t xml:space="preserve">Herringbone-otsanauha upeassa vaaleanpunaisessa värissä.</w:t>
        <w:br/>
        <w:t xml:space="preserve"> Tilaa omasi nyt ja pidä kevät loitolla... https://t.co/bUmAV8KAJX...</w:t>
      </w:r>
    </w:p>
    <w:p>
      <w:r>
        <w:rPr>
          <w:b/>
          <w:u w:val="single"/>
        </w:rPr>
        <w:t xml:space="preserve">248918</w:t>
      </w:r>
    </w:p>
    <w:p>
      <w:r>
        <w:t xml:space="preserve">#NowPlaying: Starboy By The Weeknd On Top RNB &amp;amp; Urban Hits ~ #ListenLive - https://t.co/NJ5JxjL6E9</w:t>
      </w:r>
    </w:p>
    <w:p>
      <w:r>
        <w:rPr>
          <w:b/>
          <w:u w:val="single"/>
        </w:rPr>
        <w:t xml:space="preserve">248919</w:t>
      </w:r>
    </w:p>
    <w:p>
      <w:r>
        <w:t xml:space="preserve">glossier markkinointi on todella outo, mutta heidän minimalistinen pakkaus &amp;amp; mukava ihonhoito ainesosat imi minut tf in</w:t>
      </w:r>
    </w:p>
    <w:p>
      <w:r>
        <w:rPr>
          <w:b/>
          <w:u w:val="single"/>
        </w:rPr>
        <w:t xml:space="preserve">248920</w:t>
      </w:r>
    </w:p>
    <w:p>
      <w:r>
        <w:t xml:space="preserve">3 heinäkuu on @SCIE_socialcare #coproduction -viikko, lue @TinaColdham blogi saadaksesi lisätietoja https://t.co/LhFujj6S6c</w:t>
      </w:r>
    </w:p>
    <w:p>
      <w:r>
        <w:rPr>
          <w:b/>
          <w:u w:val="single"/>
        </w:rPr>
        <w:t xml:space="preserve">248921</w:t>
      </w:r>
    </w:p>
    <w:p>
      <w:r>
        <w:t xml:space="preserve">Lämpötila: 47.8°F | Kosteus: 60% | Paine: 29.85in (nouseva) | Olosuhteet: 47.8°F | Kosteus: 60% | Paine: 29.85in (nouseva) | Olosuhteet: Tuulen suunta: Tuulen suunta: NNE | Tuulen nopeus: 17.0mph</w:t>
      </w:r>
    </w:p>
    <w:p>
      <w:r>
        <w:rPr>
          <w:b/>
          <w:u w:val="single"/>
        </w:rPr>
        <w:t xml:space="preserve">248922</w:t>
      </w:r>
    </w:p>
    <w:p>
      <w:r>
        <w:t xml:space="preserve">Oikeusasiantuntijat - "Viaton Asaram Bapu Ji on vankilassa POCSO:n väärinkäytön vuoksi.</w:t>
        <w:t xml:space="preserve">Tapaus on BOGUS'</w:t>
        <w:br/>
        <w:t xml:space="preserve">#RemoveUnfairPOCSOlaw</w:t>
      </w:r>
    </w:p>
    <w:p>
      <w:r>
        <w:rPr>
          <w:b/>
          <w:u w:val="single"/>
        </w:rPr>
        <w:t xml:space="preserve">248923</w:t>
      </w:r>
    </w:p>
    <w:p>
      <w:r>
        <w:t xml:space="preserve">@OUTOFREACH1BAND Otin yhteyttä junan junapäällikköön, joka selittää, ettei ateriapalveluihin liittynyt ongelmia tänä aamuna.^CD</w:t>
      </w:r>
    </w:p>
    <w:p>
      <w:r>
        <w:rPr>
          <w:b/>
          <w:u w:val="single"/>
        </w:rPr>
        <w:t xml:space="preserve">248924</w:t>
      </w:r>
    </w:p>
    <w:p>
      <w:r>
        <w:t xml:space="preserve">@BigCountry_11 😂 idk miksi näen tämän vasta nyt, mutta se kutkuttaa minua liikaa! Ja hän ansaitsee kaiken 1000 legon tuskan. Jos ei jopa enemmän..</w:t>
      </w:r>
    </w:p>
    <w:p>
      <w:r>
        <w:rPr>
          <w:b/>
          <w:u w:val="single"/>
        </w:rPr>
        <w:t xml:space="preserve">248925</w:t>
      </w:r>
    </w:p>
    <w:p>
      <w:r>
        <w:t xml:space="preserve">LOTR-kommentti töiden ohessa. Aina kun kuulen John Rhys Daviesin, olen kuin *SQUEE SUNDAY* @walescomiccon</w:t>
      </w:r>
    </w:p>
    <w:p>
      <w:r>
        <w:rPr>
          <w:b/>
          <w:u w:val="single"/>
        </w:rPr>
        <w:t xml:space="preserve">248926</w:t>
      </w:r>
    </w:p>
    <w:p>
      <w:r>
        <w:t xml:space="preserve">Amazing vocal by @SaraWestbrook empowering words #girlsinspire2017 @PeelSchools https://t.co/02RI4gdJsA</w:t>
      </w:r>
    </w:p>
    <w:p>
      <w:r>
        <w:rPr>
          <w:b/>
          <w:u w:val="single"/>
        </w:rPr>
        <w:t xml:space="preserve">248927</w:t>
      </w:r>
    </w:p>
    <w:p>
      <w:r>
        <w:t xml:space="preserve">Mikä on varmin tie köyhyydestä keskiluokkaan? https://t.co/rUvOaZaKOh https://t.co/PFJml0OaDA #BizTips</w:t>
      </w:r>
    </w:p>
    <w:p>
      <w:r>
        <w:rPr>
          <w:b/>
          <w:u w:val="single"/>
        </w:rPr>
        <w:t xml:space="preserve">248928</w:t>
      </w:r>
    </w:p>
    <w:p>
      <w:r>
        <w:t xml:space="preserve">Ilmeisesti ilmoitus saapui 3 tuntia sen lähettämisen jälkeen.</w:t>
        <w:br/>
        <w:t xml:space="preserve"> Kätevä gremlin töissä??? 🤔🤔🤔 https://t.co/DpSdj6kvqt</w:t>
      </w:r>
    </w:p>
    <w:p>
      <w:r>
        <w:rPr>
          <w:b/>
          <w:u w:val="single"/>
        </w:rPr>
        <w:t xml:space="preserve">248929</w:t>
      </w:r>
    </w:p>
    <w:p>
      <w:r>
        <w:t xml:space="preserve">Commissionology Demo | Commissionology Review Valtava bonus ja alennus https://t.co/xsSmJ47SRD via @YouTube</w:t>
      </w:r>
    </w:p>
    <w:p>
      <w:r>
        <w:rPr>
          <w:b/>
          <w:u w:val="single"/>
        </w:rPr>
        <w:t xml:space="preserve">248930</w:t>
      </w:r>
    </w:p>
    <w:p>
      <w:r>
        <w:t xml:space="preserve">Ylellinen pitsi puku valkoinen / liljainen morsiuspuku hääpuku mukautettu koko 4 6 8 8 10 12 14 16+ https://t.co/m3xyYIhTw0 https://t.co/k1Z4dMKRtI</w:t>
      </w:r>
    </w:p>
    <w:p>
      <w:r>
        <w:rPr>
          <w:b/>
          <w:u w:val="single"/>
        </w:rPr>
        <w:t xml:space="preserve">248931</w:t>
      </w:r>
    </w:p>
    <w:p>
      <w:r>
        <w:t xml:space="preserve">Pikkulapsi Vauva Virkattu/neulottu Fleece saappaat Tyttö Pikkulapsi Lumikengät Pinnasänky kengät 13 https://t.co/R7loe8iAmI https://t.co/Ynm3Ih1LHh</w:t>
      </w:r>
    </w:p>
    <w:p>
      <w:r>
        <w:rPr>
          <w:b/>
          <w:u w:val="single"/>
        </w:rPr>
        <w:t xml:space="preserve">248932</w:t>
      </w:r>
    </w:p>
    <w:p>
      <w:r>
        <w:t xml:space="preserve">Poulter Blackwell Accountants Daily on ilmestynyt! https://t.co/LpOivEJqvR Stories via @eSAXnetworking @TheNewStatsman #blog #esax</w:t>
      </w:r>
    </w:p>
    <w:p>
      <w:r>
        <w:rPr>
          <w:b/>
          <w:u w:val="single"/>
        </w:rPr>
        <w:t xml:space="preserve">248933</w:t>
      </w:r>
    </w:p>
    <w:p>
      <w:r>
        <w:t xml:space="preserve">En pidä uskonnosta, mutta he saattavat olla oikeilla jäljillä...@realamberleah @ Denver, Colorado https://t.co/CYxPFJkyPs https://t.co/CYxPFJkyPs</w:t>
      </w:r>
    </w:p>
    <w:p>
      <w:r>
        <w:rPr>
          <w:b/>
          <w:u w:val="single"/>
        </w:rPr>
        <w:t xml:space="preserve">248934</w:t>
      </w:r>
    </w:p>
    <w:p>
      <w:r>
        <w:t xml:space="preserve">Digitaalisessa liiketoimintamuunnoksessa on kyse ihmisistä. #myötätunto #nöyryys #haavoittuvuus #mindfulness https://t.co/Rhahg94t0J by @CZohlen</w:t>
      </w:r>
    </w:p>
    <w:p>
      <w:r>
        <w:rPr>
          <w:b/>
          <w:u w:val="single"/>
        </w:rPr>
        <w:t xml:space="preserve">248935</w:t>
      </w:r>
    </w:p>
    <w:p>
      <w:r>
        <w:t xml:space="preserve">Ota aikaa näyttää &amp;amp; jaa hieman ylimääräistä ystävällisyyttä tänään - joku tarvitsee sitä! ~ #DTN #yestheydo https://t.co/mtbo7knSDE https://t.co/mtbo7knSDE</w:t>
      </w:r>
    </w:p>
    <w:p>
      <w:r>
        <w:rPr>
          <w:b/>
          <w:u w:val="single"/>
        </w:rPr>
        <w:t xml:space="preserve">248936</w:t>
      </w:r>
    </w:p>
    <w:p>
      <w:r>
        <w:t xml:space="preserve">7 asiaa, jotka tiedät #UX:ssa ja jotka auttavat sinua suunnittelemaan chatbotteja by @Chus9000 https://t.co/pZro5JYcj9 https://t.co/C11ELke5ES</w:t>
      </w:r>
    </w:p>
    <w:p>
      <w:r>
        <w:rPr>
          <w:b/>
          <w:u w:val="single"/>
        </w:rPr>
        <w:t xml:space="preserve">248937</w:t>
      </w:r>
    </w:p>
    <w:p>
      <w:r>
        <w:t xml:space="preserve">Kaikki on ulkona juhlimassa läpäiseviä lopputenttejä ja mä otan torkut, koska en koskaan saanut hoitokoulussa yhtään läheistä ystävää 😭😭😭 #lonewolf</w:t>
      </w:r>
    </w:p>
    <w:p>
      <w:r>
        <w:rPr>
          <w:b/>
          <w:u w:val="single"/>
        </w:rPr>
        <w:t xml:space="preserve">248938</w:t>
      </w:r>
    </w:p>
    <w:p>
      <w:r>
        <w:t xml:space="preserve">@Bootsy_Collins Olisin mielelläni katsonut sitä. En vain kestänyt niitä muutamia ihmisiä, jotka taputtivat 1:lle ja 3:lle...</w:t>
      </w:r>
    </w:p>
    <w:p>
      <w:r>
        <w:rPr>
          <w:b/>
          <w:u w:val="single"/>
        </w:rPr>
        <w:t xml:space="preserve">248939</w:t>
      </w:r>
    </w:p>
    <w:p>
      <w:r>
        <w:t xml:space="preserve">@Ian56789 mossadin operaatio IRAQI NEWBORNS BURN TO DEATH IN BAGHDAD: AMERICAN ZOG IS TO BLAME FIRST https://t.co/asAU5kuIXh @blondenfun1 @themiamivoice</w:t>
      </w:r>
    </w:p>
    <w:p>
      <w:r>
        <w:rPr>
          <w:b/>
          <w:u w:val="single"/>
        </w:rPr>
        <w:t xml:space="preserve">248940</w:t>
      </w:r>
    </w:p>
    <w:p>
      <w:r>
        <w:t xml:space="preserve">Menen tänään äitini kanssa ostoksille. Siitä tulee taas kaunis kevätpäivä. Minulla on viikonloppu vapaata. Olen innoissani 😊</w:t>
      </w:r>
    </w:p>
    <w:p>
      <w:r>
        <w:rPr>
          <w:b/>
          <w:u w:val="single"/>
        </w:rPr>
        <w:t xml:space="preserve">248941</w:t>
      </w:r>
    </w:p>
    <w:p>
      <w:r>
        <w:t xml:space="preserve">Sommelier selittää, miksi kannattaa ostaa viinilistan halvin pullo https://t.co/B92hneKKPA via @BIUK The one up trick! #viini #kustannukset</w:t>
      </w:r>
    </w:p>
    <w:p>
      <w:r>
        <w:rPr>
          <w:b/>
          <w:u w:val="single"/>
        </w:rPr>
        <w:t xml:space="preserve">248942</w:t>
      </w:r>
    </w:p>
    <w:p>
      <w:r>
        <w:t xml:space="preserve">#amerikka #elokuva Katso Maleficent (2014) koko elokuva täältä: https://t.co/3W1djYrZXj https://t.co/QCEvSDP7F6</w:t>
      </w:r>
    </w:p>
    <w:p>
      <w:r>
        <w:rPr>
          <w:b/>
          <w:u w:val="single"/>
        </w:rPr>
        <w:t xml:space="preserve">248943</w:t>
      </w:r>
    </w:p>
    <w:p>
      <w:r>
        <w:t xml:space="preserve">Älä ole passiivinen Jumalan sanan suhteen #3rdYearAnniversary #JesusPublicity #KingdomCitizen #ilovemychurch</w:t>
      </w:r>
    </w:p>
    <w:p>
      <w:r>
        <w:rPr>
          <w:b/>
          <w:u w:val="single"/>
        </w:rPr>
        <w:t xml:space="preserve">248944</w:t>
      </w:r>
    </w:p>
    <w:p>
      <w:r>
        <w:t xml:space="preserve">Kyllä! Tyhmä juorutyttö Bally on ulkona! Tbossnation, olen ylpeä teistä! Nyt #TeamBisola rahasta #BBNaija!</w:t>
      </w:r>
    </w:p>
    <w:p>
      <w:r>
        <w:rPr>
          <w:b/>
          <w:u w:val="single"/>
        </w:rPr>
        <w:t xml:space="preserve">248945</w:t>
      </w:r>
    </w:p>
    <w:p>
      <w:r>
        <w:t xml:space="preserve">Alamme julkaista työpaikka-, harjoittelupaikka- ja apuraha-ilmoituksia seuraajillemme Facebook-sivuillamme: https://t.co/yKWPxFEESh.</w:t>
      </w:r>
    </w:p>
    <w:p>
      <w:r>
        <w:rPr>
          <w:b/>
          <w:u w:val="single"/>
        </w:rPr>
        <w:t xml:space="preserve">248946</w:t>
      </w:r>
    </w:p>
    <w:p>
      <w:r>
        <w:t xml:space="preserve">siyeonintl: [HQ] 170408 - Sangam Fanmeeting</w:t>
        <w:br/>
        <w:t xml:space="preserve">© mintcream1114</w:t>
        <w:br/>
        <w:t xml:space="preserve">#박시연 #Xiyeon #Pristin #프리스틴 https://t.co/AVWIrTuM4d</w:t>
      </w:r>
    </w:p>
    <w:p>
      <w:r>
        <w:rPr>
          <w:b/>
          <w:u w:val="single"/>
        </w:rPr>
        <w:t xml:space="preserve">248947</w:t>
      </w:r>
    </w:p>
    <w:p>
      <w:r>
        <w:t xml:space="preserve">@Davidyouthmusic @GiveaGig Anytime @Davidyouthmusic @youthmusic - tiedät missä olemme jos tarvitset meitä! https://t.co/EQG2SmpfzW https://t.co/to3ZdqGul7</w:t>
      </w:r>
    </w:p>
    <w:p>
      <w:r>
        <w:rPr>
          <w:b/>
          <w:u w:val="single"/>
        </w:rPr>
        <w:t xml:space="preserve">248948</w:t>
      </w:r>
    </w:p>
    <w:p>
      <w:r>
        <w:t xml:space="preserve">"huolimatta sponsorointipuolen yhtiöittämistä koskevasta kritiikistä, festivaalien monopolisointi musiikista..." - Cherie Hu https://t.co/xqKwl63CQJ</w:t>
      </w:r>
    </w:p>
    <w:p>
      <w:r>
        <w:rPr>
          <w:b/>
          <w:u w:val="single"/>
        </w:rPr>
        <w:t xml:space="preserve">248949</w:t>
      </w:r>
    </w:p>
    <w:p>
      <w:r>
        <w:t xml:space="preserve">328 The Walking Dead -kausi 7 SO7 Zombie Blood Hot TV-sarja 21 "x14" juliste https://t.co/0YJMlFcWgJ https://t.co/07OSihNWHA</w:t>
      </w:r>
    </w:p>
    <w:p>
      <w:r>
        <w:rPr>
          <w:b/>
          <w:u w:val="single"/>
        </w:rPr>
        <w:t xml:space="preserve">248950</w:t>
      </w:r>
    </w:p>
    <w:p>
      <w:r>
        <w:t xml:space="preserve">@YaTu_Chavez Tässä on 20 dollaria pois, kun vierailet luonamme. https://t.co/CDCOhJM0XH Katsotaan, mitä voimme tehdä auttaaksemme sinua. ^JH</w:t>
      </w:r>
    </w:p>
    <w:p>
      <w:r>
        <w:rPr>
          <w:b/>
          <w:u w:val="single"/>
        </w:rPr>
        <w:t xml:space="preserve">248951</w:t>
      </w:r>
    </w:p>
    <w:p>
      <w:r>
        <w:t xml:space="preserve">@CityofHoboken mitään ideaa, kun voimme odottaa puhdasta vettä jälleen, joka ei ole laillista likaa siinä?</w:t>
      </w:r>
    </w:p>
    <w:p>
      <w:r>
        <w:rPr>
          <w:b/>
          <w:u w:val="single"/>
        </w:rPr>
        <w:t xml:space="preserve">248952</w:t>
      </w:r>
    </w:p>
    <w:p>
      <w:r>
        <w:t xml:space="preserve">Spotify-soittolista Simon &amp;; Garfunkelilla #simongarfunkel ja Cartola #cartola https://t.co/0mSVtWsGv6 https://t.co/352YkEEZvJ</w:t>
      </w:r>
    </w:p>
    <w:p>
      <w:r>
        <w:rPr>
          <w:b/>
          <w:u w:val="single"/>
        </w:rPr>
        <w:t xml:space="preserve">248953</w:t>
      </w:r>
    </w:p>
    <w:p>
      <w:r>
        <w:t xml:space="preserve">Herkullinen sitruunasahrami-kvinoa - täydellinen juhlapäivän viettoon! https://t.co/XE1IN5z7O8 https://t.co/uyy0KzvDoA</w:t>
      </w:r>
    </w:p>
    <w:p>
      <w:r>
        <w:rPr>
          <w:b/>
          <w:u w:val="single"/>
        </w:rPr>
        <w:t xml:space="preserve">248954</w:t>
      </w:r>
    </w:p>
    <w:p>
      <w:r>
        <w:t xml:space="preserve">Tositapahtumiin perustuva trilleri!</w:t>
        <w:br/>
        <w:br/>
        <w:br/>
        <w:t xml:space="preserve">https://t.co/Jp5SI8ZXZ3 @TaylorTfulks20 #ASMSG #fridayreads #mustread https://t.co/16f0nCpztv</w:t>
      </w:r>
    </w:p>
    <w:p>
      <w:r>
        <w:rPr>
          <w:b/>
          <w:u w:val="single"/>
        </w:rPr>
        <w:t xml:space="preserve">248955</w:t>
      </w:r>
    </w:p>
    <w:p>
      <w:r>
        <w:t xml:space="preserve">@AlanGMills @LaukeSven Olen nähnyt/kuullut petoeläinten selviytyvän ikävistä vammoista, mutta arvelisin, että loukkaantuneet saaliseläimet saataisiin pois melko nopeasti.</w:t>
      </w:r>
    </w:p>
    <w:p>
      <w:r>
        <w:rPr>
          <w:b/>
          <w:u w:val="single"/>
        </w:rPr>
        <w:t xml:space="preserve">248956</w:t>
      </w:r>
    </w:p>
    <w:p>
      <w:r>
        <w:t xml:space="preserve">Annamme 10 dollaria / päivä, jos saatte kuvata erilaisia ruokintahärkiä 3 tunnin säteellä San Antoniosta.  Ihanteellinen 20-50 eläintä.</w:t>
        <w:br/>
        <w:br/>
        <w:t xml:space="preserve"> ASAP.</w:t>
        <w:br/>
        <w:br/>
        <w:t xml:space="preserve"> 210.380.7459</w:t>
      </w:r>
    </w:p>
    <w:p>
      <w:r>
        <w:rPr>
          <w:b/>
          <w:u w:val="single"/>
        </w:rPr>
        <w:t xml:space="preserve">248957</w:t>
      </w:r>
    </w:p>
    <w:p>
      <w:r>
        <w:t xml:space="preserve">[TRANS/ARTICLE] 170403 Starcast: https://t.co/oqi3RIYFza by #girlsdaydaily via @c0nvey https://t.co/En5Hpetoju https://t.co/En5Hpetoju</w:t>
      </w:r>
    </w:p>
    <w:p>
      <w:r>
        <w:rPr>
          <w:b/>
          <w:u w:val="single"/>
        </w:rPr>
        <w:t xml:space="preserve">248958</w:t>
      </w:r>
    </w:p>
    <w:p>
      <w:r>
        <w:t xml:space="preserve">@jojetson @rickyrozay &amp;amp; @Drake ottaa haltuunsa #RIDEOUTMIX @ 17.00-est @POWER1028LA Stream live https://t.co/Ra8I0berTr S/O @mpgvip @Ftriff https://t.co/fL2v9ufXte</w:t>
      </w:r>
    </w:p>
    <w:p>
      <w:r>
        <w:rPr>
          <w:b/>
          <w:u w:val="single"/>
        </w:rPr>
        <w:t xml:space="preserve">248959</w:t>
      </w:r>
    </w:p>
    <w:p>
      <w:r>
        <w:t xml:space="preserve">@DrMohanBhagwat</w:t>
        <w:br/>
        <w:t xml:space="preserve">Kunnioitettu herra,</w:t>
        <w:br/>
        <w:t xml:space="preserve">Harkitse ystävällisesti profiiliani tuleviin MCD-vaaleihin</w:t>
        <w:br/>
        <w:t xml:space="preserve">Terveisin,</w:t>
        <w:br/>
        <w:t xml:space="preserve">Kanika Kapur https://t.co/6AKHgqY9Qi</w:t>
      </w:r>
    </w:p>
    <w:p>
      <w:r>
        <w:rPr>
          <w:b/>
          <w:u w:val="single"/>
        </w:rPr>
        <w:t xml:space="preserve">248960</w:t>
      </w:r>
    </w:p>
    <w:p>
      <w:r>
        <w:t xml:space="preserve">DIY Paint By Number kankaalle Digitaalinen öljymaalaus Kit ikkuna kukka ☆ https://t.co/4pSkmFDMsp https://t.co/Y53IEsV2dh</w:t>
      </w:r>
    </w:p>
    <w:p>
      <w:r>
        <w:rPr>
          <w:b/>
          <w:u w:val="single"/>
        </w:rPr>
        <w:t xml:space="preserve">248961</w:t>
      </w:r>
    </w:p>
    <w:p>
      <w:r>
        <w:t xml:space="preserve">Tutkimalla jatkuvasti muuttuvia kiinteistöjä Jersey Cityn keskustassa domdellin kanssa #jerseycity... https://t.co/H5Q7kMpWZu...</w:t>
      </w:r>
    </w:p>
    <w:p>
      <w:r>
        <w:rPr>
          <w:b/>
          <w:u w:val="single"/>
        </w:rPr>
        <w:t xml:space="preserve">248962</w:t>
      </w:r>
    </w:p>
    <w:p>
      <w:r>
        <w:t xml:space="preserve">Tämän päivän kokoonpano! Upea metsäretki tämän ihanan erän kanssa 🐾 #packwalk #labrador #spaniel... https://t.co/QTrte007Oo...</w:t>
      </w:r>
    </w:p>
    <w:p>
      <w:r>
        <w:rPr>
          <w:b/>
          <w:u w:val="single"/>
        </w:rPr>
        <w:t xml:space="preserve">248963</w:t>
      </w:r>
    </w:p>
    <w:p>
      <w:r>
        <w:t xml:space="preserve">@dempstermd @BruceNV Ehkä epäreilua, mutta vaalien jälkeen PAC:n perustaminen ja tuon shtickin nostaminen yhdentoista päälle on minusta pahempaa kuin vain yrittää liian kovaa.</w:t>
      </w:r>
    </w:p>
    <w:p>
      <w:r>
        <w:rPr>
          <w:b/>
          <w:u w:val="single"/>
        </w:rPr>
        <w:t xml:space="preserve">248964</w:t>
      </w:r>
    </w:p>
    <w:p>
      <w:r>
        <w:t xml:space="preserve">Witches Wisdom Oracle Cards £`17.49</w:t>
        <w:br/>
        <w:br/>
        <w:t xml:space="preserve">Tämä 48 oraakkeli-kortin setti on saatavilla yksinoikeudella Nemesis Now... https://t.co/yBEsx9YZkN</w:t>
      </w:r>
    </w:p>
    <w:p>
      <w:r>
        <w:rPr>
          <w:b/>
          <w:u w:val="single"/>
        </w:rPr>
        <w:t xml:space="preserve">248965</w:t>
      </w:r>
    </w:p>
    <w:p>
      <w:r>
        <w:t xml:space="preserve">Aivan kuin lentäisit tänään määräajan ohi ja myöhästyisit.... Lisää Kaloille https://t.co/WfYrXWCFQQ</w:t>
      </w:r>
    </w:p>
    <w:p>
      <w:r>
        <w:rPr>
          <w:b/>
          <w:u w:val="single"/>
        </w:rPr>
        <w:t xml:space="preserve">248966</w:t>
      </w:r>
    </w:p>
    <w:p>
      <w:r>
        <w:t xml:space="preserve">@drf30 @ActualEPAFacts @AltForestServ @altUSEPA @Alt_DeptofED @RogueNASA @BadHombreNPS @ALT_uscis @Alt_CDC @Alt_NIH @IndivisibleTeam @ScienceMarchDC @womensmarch @taxmarch Samaa mieltä, mutta emme päätä kenenkään puolesta, vaan ilmaisemme vain tyytymättömyytemme presidentti Trumpiin. Jokainen saa päättää 4 itse.</w:t>
      </w:r>
    </w:p>
    <w:p>
      <w:r>
        <w:rPr>
          <w:b/>
          <w:u w:val="single"/>
        </w:rPr>
        <w:t xml:space="preserve">248967</w:t>
      </w:r>
    </w:p>
    <w:p>
      <w:r>
        <w:t xml:space="preserve">@MikeyBoy :) MrsPea kertoi minulle juuri toisesta aikajanallaan. Luulen, että ärsyttävät lapset käyttävät tuota internet-juttua pahojen suunnitelmien suunnitteluun...</w:t>
      </w:r>
    </w:p>
    <w:p>
      <w:r>
        <w:rPr>
          <w:b/>
          <w:u w:val="single"/>
        </w:rPr>
        <w:t xml:space="preserve">248968</w:t>
      </w:r>
    </w:p>
    <w:p>
      <w:r>
        <w:t xml:space="preserve">@farhayasmin7 Dt osuus hämmästyttävä😭😭😭😭 Niti sanoi, että hänellä oli tapana sanoa d sana Bhai Bhai..nd param sanoi tera Bhai 😱😚😚😚😚</w:t>
      </w:r>
    </w:p>
    <w:p>
      <w:r>
        <w:rPr>
          <w:b/>
          <w:u w:val="single"/>
        </w:rPr>
        <w:t xml:space="preserve">248969</w:t>
      </w:r>
    </w:p>
    <w:p>
      <w:r>
        <w:t xml:space="preserve">@nickwgrint Mukava tavata sinut Twitterissä! Tässä on pieni esimakua töistäni: https://t.co/g6wbse6l3T Nauti lukemisesta! [Ilmainen e-kirja]</w:t>
      </w:r>
    </w:p>
    <w:p>
      <w:r>
        <w:rPr>
          <w:b/>
          <w:u w:val="single"/>
        </w:rPr>
        <w:t xml:space="preserve">248970</w:t>
      </w:r>
    </w:p>
    <w:p>
      <w:r>
        <w:t xml:space="preserve">BOOM! @USIBaseball siirtyy 2-1 johtoon Logan Brownin 2-run HR:llä, joka on hänen 1. kollegiaalinen räjähdyksensä. #GoUSIEagles</w:t>
      </w:r>
    </w:p>
    <w:p>
      <w:r>
        <w:rPr>
          <w:b/>
          <w:u w:val="single"/>
        </w:rPr>
        <w:t xml:space="preserve">248971</w:t>
      </w:r>
    </w:p>
    <w:p>
      <w:r>
        <w:t xml:space="preserve">#HandsOffDjZinhle te pidätte huolta omista asioistanne..Hän on rikas ja menestyvä, kun te olette riippuvaisia vanhemmistanne ja poikaystävistänne...</w:t>
      </w:r>
    </w:p>
    <w:p>
      <w:r>
        <w:rPr>
          <w:b/>
          <w:u w:val="single"/>
        </w:rPr>
        <w:t xml:space="preserve">248972</w:t>
      </w:r>
    </w:p>
    <w:p>
      <w:r>
        <w:t xml:space="preserve">Mutta... mutta... kuka voi poistaa salaisen presidentin kansallisesta turvallisuusneuvostosta? Oliko se #Putin? Niin hämmentävää! https://t.co/Eh6hCThqJX</w:t>
      </w:r>
    </w:p>
    <w:p>
      <w:r>
        <w:rPr>
          <w:b/>
          <w:u w:val="single"/>
        </w:rPr>
        <w:t xml:space="preserve">248973</w:t>
      </w:r>
    </w:p>
    <w:p>
      <w:r>
        <w:t xml:space="preserve">Etsit erilaista viihdettä; min... Lisää Jousimiehelle https://t.co/BRJrYDzS5g</w:t>
      </w:r>
    </w:p>
    <w:p>
      <w:r>
        <w:rPr>
          <w:b/>
          <w:u w:val="single"/>
        </w:rPr>
        <w:t xml:space="preserve">248974</w:t>
      </w:r>
    </w:p>
    <w:p>
      <w:r>
        <w:t xml:space="preserve">Menkää kaikki ostamaan tämä. En voisi olla ylpeämpi näistä kavereista. Murskasivat sen täysin.</w:t>
        <w:br/>
        <w:t xml:space="preserve"> Kiitos, että sain olla mukana! #borrowedtime https://t.co/zpEFXIDyG6</w:t>
      </w:r>
    </w:p>
    <w:p>
      <w:r>
        <w:rPr>
          <w:b/>
          <w:u w:val="single"/>
        </w:rPr>
        <w:t xml:space="preserve">248975</w:t>
      </w:r>
    </w:p>
    <w:p>
      <w:r>
        <w:t xml:space="preserve">@_A_Wild_Mudkip_ Kaikki opettajani ovat melko rauhallisia, lähinnä siksi, että olen hyvä oppilas, joka kunnioittaa heitä... buuuuut</w:t>
      </w:r>
    </w:p>
    <w:p>
      <w:r>
        <w:rPr>
          <w:b/>
          <w:u w:val="single"/>
        </w:rPr>
        <w:t xml:space="preserve">248976</w:t>
      </w:r>
    </w:p>
    <w:p>
      <w:r>
        <w:t xml:space="preserve">@stansmithsivan @hamiltonsmarano @Lin_Manuel @Lin_Manuel Kuvittele, että Lin menee teatteriin palattuaan Lontoosta ja näkee sen, kuolisin...</w:t>
      </w:r>
    </w:p>
    <w:p>
      <w:r>
        <w:rPr>
          <w:b/>
          <w:u w:val="single"/>
        </w:rPr>
        <w:t xml:space="preserve">248977</w:t>
      </w:r>
    </w:p>
    <w:p>
      <w:r>
        <w:t xml:space="preserve">Moskovan arkkipiispa tuomitsee "terrorismin kirouksen" Pietarin iskun jälkeen https://t.co/xqjEbhzUHE</w:t>
      </w:r>
    </w:p>
    <w:p>
      <w:r>
        <w:rPr>
          <w:b/>
          <w:u w:val="single"/>
        </w:rPr>
        <w:t xml:space="preserve">248978</w:t>
      </w:r>
    </w:p>
    <w:p>
      <w:r>
        <w:t xml:space="preserve">NBC vahvisti Obaman hallinnon virkamiesten pelastaneen Trump-Venäjä-luotauksen asiakirjat | Zero Hedge https://t.co/Q9bxs46WK6</w:t>
      </w:r>
    </w:p>
    <w:p>
      <w:r>
        <w:rPr>
          <w:b/>
          <w:u w:val="single"/>
        </w:rPr>
        <w:t xml:space="preserve">248979</w:t>
      </w:r>
    </w:p>
    <w:p>
      <w:r>
        <w:t xml:space="preserve">📷 misstinagoldstein: Sansa Stark Meme ↳ kuusi kohtausta (1/6) "No miten meidän pitäisi rangaista heitä?" "Kuka? Kuka?"... https://t.co/DB5XLYN4PO...</w:t>
      </w:r>
    </w:p>
    <w:p>
      <w:r>
        <w:rPr>
          <w:b/>
          <w:u w:val="single"/>
        </w:rPr>
        <w:t xml:space="preserve">248980</w:t>
      </w:r>
    </w:p>
    <w:p>
      <w:r>
        <w:t xml:space="preserve">Kaikki siksi, että yritin katsoa sitä vitun ohjelmaa viime yönä ja yritin tehdä monta tehtävää ennen klo 12:ta. Olen vihainen.</w:t>
      </w:r>
    </w:p>
    <w:p>
      <w:r>
        <w:rPr>
          <w:b/>
          <w:u w:val="single"/>
        </w:rPr>
        <w:t xml:space="preserve">248981</w:t>
      </w:r>
    </w:p>
    <w:p>
      <w:r>
        <w:t xml:space="preserve">Miten tietohallintojohtajat muuttavat organisaationsa digitaalista aikakautta varten... https://t.co/qq4wGPrznc via @CIOonline</w:t>
      </w:r>
    </w:p>
    <w:p>
      <w:r>
        <w:rPr>
          <w:b/>
          <w:u w:val="single"/>
        </w:rPr>
        <w:t xml:space="preserve">248982</w:t>
      </w:r>
    </w:p>
    <w:p>
      <w:r>
        <w:t xml:space="preserve">Mahtavaa! Hemmottele nostalgiaa ja katso 'Daria' 20 vuotta myöhemmin - Catching Up With the Daria Gang https://t.co/8LKOmHLQ2F via @ew</w:t>
      </w:r>
    </w:p>
    <w:p>
      <w:r>
        <w:rPr>
          <w:b/>
          <w:u w:val="single"/>
        </w:rPr>
        <w:t xml:space="preserve">248983</w:t>
      </w:r>
    </w:p>
    <w:p>
      <w:r>
        <w:t xml:space="preserve">Ilo ilmoittaa, että Niccolo Bella on hankkinut innovatiivisen, ympäristöystävällisen &amp;amp; sosiaalisesti vastuullisen koruyrityksen! https://t.co/bPc2cUXqEN</w:t>
      </w:r>
    </w:p>
    <w:p>
      <w:r>
        <w:rPr>
          <w:b/>
          <w:u w:val="single"/>
        </w:rPr>
        <w:t xml:space="preserve">248984</w:t>
      </w:r>
    </w:p>
    <w:p>
      <w:r>
        <w:t xml:space="preserve">Päivitän X-T2-kameraani uusimman laiteohjelmiston.  Kiitos #fujifilm @FujifilmUS @FujifilmX_US https://t.co/CaxcAmZGGK https://t.co/CaxcAmZGGK</w:t>
      </w:r>
    </w:p>
    <w:p>
      <w:r>
        <w:rPr>
          <w:b/>
          <w:u w:val="single"/>
        </w:rPr>
        <w:t xml:space="preserve">248985</w:t>
      </w:r>
    </w:p>
    <w:p>
      <w:r>
        <w:t xml:space="preserve">@meijer En ole varma, miten tietoni voivat auttaa, mutta ehkä yhteydenotto myymälääsi koneiden päivittämiseksi olisi parempi idea? Mutta Thx vastauksesta</w:t>
      </w:r>
    </w:p>
    <w:p>
      <w:r>
        <w:rPr>
          <w:b/>
          <w:u w:val="single"/>
        </w:rPr>
        <w:t xml:space="preserve">248986</w:t>
      </w:r>
    </w:p>
    <w:p>
      <w:r>
        <w:t xml:space="preserve">Uusi video!</w:t>
        <w:t xml:space="preserve">Bendy and the Ink Machine, The complete chapter - Kuka odottaa innoissaan lukua 2?</w:t>
        <w:br/>
        <w:t xml:space="preserve">https://t.co/SwP3DIJAJy</w:t>
        <w:br/>
        <w:t xml:space="preserve">#BATIM @TheMeatlyGames</w:t>
      </w:r>
    </w:p>
    <w:p>
      <w:r>
        <w:rPr>
          <w:b/>
          <w:u w:val="single"/>
        </w:rPr>
        <w:t xml:space="preserve">248987</w:t>
      </w:r>
    </w:p>
    <w:p>
      <w:r>
        <w:t xml:space="preserve">Miksi syön aamiaiskeksejä sängyssä? Järjestän itselleni vain tuskallisen murupohjaisen kurjuuden.</w:t>
      </w:r>
    </w:p>
    <w:p>
      <w:r>
        <w:rPr>
          <w:b/>
          <w:u w:val="single"/>
        </w:rPr>
        <w:t xml:space="preserve">248988</w:t>
      </w:r>
    </w:p>
    <w:p>
      <w:r>
        <w:t xml:space="preserve">Bodysuitit ovat kaikki hauskoja n söpö, kunnes istut alasti vessassa jossain paska klubilla n olet kylmä n u vain eräänlainen syvä elämäsi</w:t>
      </w:r>
    </w:p>
    <w:p>
      <w:r>
        <w:rPr>
          <w:b/>
          <w:u w:val="single"/>
        </w:rPr>
        <w:t xml:space="preserve">248989</w:t>
      </w:r>
    </w:p>
    <w:p>
      <w:r>
        <w:t xml:space="preserve">Melania Trumpilla oli upein punainen mekko, jonka muotikriitikko on koskaan nähnyt https://t.co/RQY0osBCr9 https://t.co/eWooxVZp5e</w:t>
      </w:r>
    </w:p>
    <w:p>
      <w:r>
        <w:rPr>
          <w:b/>
          <w:u w:val="single"/>
        </w:rPr>
        <w:t xml:space="preserve">248990</w:t>
      </w:r>
    </w:p>
    <w:p>
      <w:r>
        <w:t xml:space="preserve">@drunkcod surullinen tämä saa heidät enemmän ulottuville, levittää vahinkoa ja houkuttelee ihmisiä harhaanjohtavalla ja epäselvällä pohjalla @Atlassian</w:t>
      </w:r>
    </w:p>
    <w:p>
      <w:r>
        <w:rPr>
          <w:b/>
          <w:u w:val="single"/>
        </w:rPr>
        <w:t xml:space="preserve">248991</w:t>
      </w:r>
    </w:p>
    <w:p>
      <w:r>
        <w:t xml:space="preserve">@CostaCoffee Hän kerää sen huomenna - täysin ladattuna ja hymyillen toimitettuna. LOVELY tiimi Obanissa, upea asiakaspalvelu!</w:t>
      </w:r>
    </w:p>
    <w:p>
      <w:r>
        <w:rPr>
          <w:b/>
          <w:u w:val="single"/>
        </w:rPr>
        <w:t xml:space="preserve">248992</w:t>
      </w:r>
    </w:p>
    <w:p>
      <w:r>
        <w:t xml:space="preserve">@realTomBurke @bkpage @kearns_connie @BrandonTXNeely @slizthashow @realDonaldTrump @NBCNews Ja kun sanot, että hiili työllistää vähemmän ihmisiä, katsotko maailmanlaajuisesti? Kuten Yhdysvaltojen hiiliteollisuudessa työskentelee vähemmän ihmisiä kuin kansainvälisessä md:ssä.</w:t>
      </w:r>
    </w:p>
    <w:p>
      <w:r>
        <w:rPr>
          <w:b/>
          <w:u w:val="single"/>
        </w:rPr>
        <w:t xml:space="preserve">248993</w:t>
      </w:r>
    </w:p>
    <w:p>
      <w:r>
        <w:t xml:space="preserve">Squirtle</w:t>
        <w:br/>
        <w:t xml:space="preserve">IV:82.2%(14/15/8)</w:t>
        <w:br/>
        <w:t xml:space="preserve">Move Set:</w:t>
        <w:br/>
        <w:t xml:space="preserve"> Saatavilla 08:53:50 asti (1m 37s).</w:t>
        <w:br/>
        <w:t xml:space="preserve">https://t.co/w6VHLfb6sL https://t.co/w6VHLfb6sL</w:t>
      </w:r>
    </w:p>
    <w:p>
      <w:r>
        <w:rPr>
          <w:b/>
          <w:u w:val="single"/>
        </w:rPr>
        <w:t xml:space="preserve">248994</w:t>
      </w:r>
    </w:p>
    <w:p>
      <w:r>
        <w:t xml:space="preserve">Rakastan perhettäni ja olen tyytyväinen, kun he ovat onnellisia. . . . . #FamilyMatters @Lordjim1273 https://t.co/30544PkGMv https://t.co/30544PkGMv</w:t>
      </w:r>
    </w:p>
    <w:p>
      <w:r>
        <w:rPr>
          <w:b/>
          <w:u w:val="single"/>
        </w:rPr>
        <w:t xml:space="preserve">248995</w:t>
      </w:r>
    </w:p>
    <w:p>
      <w:r>
        <w:t xml:space="preserve">@pete_needham Infowarsin artikkeli on väärennös. Tiedän - järkyttävää. Tutkimus, beibi: https://t.co/mrlBgvm1D2</w:t>
      </w:r>
    </w:p>
    <w:p>
      <w:r>
        <w:rPr>
          <w:b/>
          <w:u w:val="single"/>
        </w:rPr>
        <w:t xml:space="preserve">248996</w:t>
      </w:r>
    </w:p>
    <w:p>
      <w:r>
        <w:t xml:space="preserve">@tatianamaslany @TrevorProject Olette niin tukevia kaikessa se on hämmästyttävää, älkää koskaan lakatko olemasta hämmästyttäviä, kiitos.</w:t>
      </w:r>
    </w:p>
    <w:p>
      <w:r>
        <w:rPr>
          <w:b/>
          <w:u w:val="single"/>
        </w:rPr>
        <w:t xml:space="preserve">248997</w:t>
      </w:r>
    </w:p>
    <w:p>
      <w:r>
        <w:t xml:space="preserve">@TheChrisSuprun @lburbo @CahnEmily OK. Kiitos 4 oikeinkirjoituksen oppitunti &amp;amp; vaalipiirin äänestys. Mutta oletit virheellisesti, että pyydän "do over", joten olemme kai molemmat väärässä.</w:t>
      </w:r>
    </w:p>
    <w:p>
      <w:r>
        <w:rPr>
          <w:b/>
          <w:u w:val="single"/>
        </w:rPr>
        <w:t xml:space="preserve">248998</w:t>
      </w:r>
    </w:p>
    <w:p>
      <w:r>
        <w:t xml:space="preserve">Yksi kierrätysastia ei riitä osoittamaan, että kierrätys on vaihtoehto, kun sitä ympäröi 15 jättimäistä roskakoria.</w:t>
      </w:r>
    </w:p>
    <w:p>
      <w:r>
        <w:rPr>
          <w:b/>
          <w:u w:val="single"/>
        </w:rPr>
        <w:t xml:space="preserve">248999</w:t>
      </w:r>
    </w:p>
    <w:p>
      <w:r>
        <w:t xml:space="preserve">LAUNCH: "Maailma katsoo sinua &amp;amp; luulee, että olet menestynyt yhdessä yössä. Mutta se ei pidä paikkaansa." patrickc of strip... https://t.co/pB4fcf8ocp.</w:t>
      </w:r>
    </w:p>
    <w:p>
      <w:r>
        <w:rPr>
          <w:b/>
          <w:u w:val="single"/>
        </w:rPr>
        <w:t xml:space="preserve">249000</w:t>
      </w:r>
    </w:p>
    <w:p>
      <w:r>
        <w:t xml:space="preserve">Ruotsin pääkaupungissa Tukholmassa ajoneuvo on ajettu ihmisten päälle ja loukkaantunut... https://t.co/673PCA3JWG by #BBCWorld via @c0nvey</w:t>
      </w:r>
    </w:p>
    <w:p>
      <w:r>
        <w:rPr>
          <w:b/>
          <w:u w:val="single"/>
        </w:rPr>
        <w:t xml:space="preserve">249001</w:t>
      </w:r>
    </w:p>
    <w:p>
      <w:r>
        <w:t xml:space="preserve">@GVLanie24 @asn585 @jophie30 @imcr8d4u @by_nahjie @HTaladro @irmaroxas3 @Arwen_Elfin @escalera_joey 249 puhdistus #ALDUBxDTBYSabotahe</w:t>
      </w:r>
    </w:p>
    <w:p>
      <w:r>
        <w:rPr>
          <w:b/>
          <w:u w:val="single"/>
        </w:rPr>
        <w:t xml:space="preserve">249002</w:t>
      </w:r>
    </w:p>
    <w:p>
      <w:r>
        <w:t xml:space="preserve">Get Dandy!"Aja's Tower" 23h59m Voimassa:</w:t>
        <w:t xml:space="preserve">VRYZ7KXCU8S12677QB5D3DBF #dungeonspell</w:t>
        <w:br/>
        <w:t xml:space="preserve">Pelaa https://t.co/5DDMpnFKQa https://t.co/boPlOzfbuK https://t.co/boPlOzfbuK</w:t>
      </w:r>
    </w:p>
    <w:p>
      <w:r>
        <w:rPr>
          <w:b/>
          <w:u w:val="single"/>
        </w:rPr>
        <w:t xml:space="preserve">249003</w:t>
      </w:r>
    </w:p>
    <w:p>
      <w:r>
        <w:t xml:space="preserve">Tutustu taiteilijoihin ja insinööreihin, joille maksetaan tulevaisuuden kuvittelemisesta https://t.co/xmWHxFnccW https://t.co/Xl0jG02Wa9 https://t.co/Xl0jG02Wa9</w:t>
      </w:r>
    </w:p>
    <w:p>
      <w:r>
        <w:rPr>
          <w:b/>
          <w:u w:val="single"/>
        </w:rPr>
        <w:t xml:space="preserve">249004</w:t>
      </w:r>
    </w:p>
    <w:p>
      <w:r>
        <w:t xml:space="preserve">TÄNÄÄN illalla viimeinen Varsity/JV Prep Class (5:30) ja ensimmäinen Junior High Prep Class (6:00) MND:ssä -- Se on Pom combo ilta!!!</w:t>
      </w:r>
    </w:p>
    <w:p>
      <w:r>
        <w:rPr>
          <w:b/>
          <w:u w:val="single"/>
        </w:rPr>
        <w:t xml:space="preserve">249005</w:t>
      </w:r>
    </w:p>
    <w:p>
      <w:r>
        <w:t xml:space="preserve">Jos aiot sanoa, että olen väärässä, sinun on parempi pystyä todistamaan se ja sinun on parempi tietää, mitä sanot. Mä en pelleile.</w:t>
      </w:r>
    </w:p>
    <w:p>
      <w:r>
        <w:rPr>
          <w:b/>
          <w:u w:val="single"/>
        </w:rPr>
        <w:t xml:space="preserve">249006</w:t>
      </w:r>
    </w:p>
    <w:p>
      <w:r>
        <w:t xml:space="preserve">Angela Belcher. Kaukaisia tähtiä etsimässä syvässä avaruudessa. Etsitään pieniä kasvaimia varhaista havaitsemista varten. Samankaltaisuuksia. #AACR17 https://t.co/imTCizvyE1</w:t>
      </w:r>
    </w:p>
    <w:p>
      <w:r>
        <w:rPr>
          <w:b/>
          <w:u w:val="single"/>
        </w:rPr>
        <w:t xml:space="preserve">249007</w:t>
      </w:r>
    </w:p>
    <w:p>
      <w:r>
        <w:t xml:space="preserve">Norsut, joista meidän on päästävä eroon, ovat republikaanisen GOP:n jäseniä. Todelliset norsut ovat kauniita olentoja, joilla on aitoja perhearvoja. https://t.co/Nb6KqsFWs2.</w:t>
      </w:r>
    </w:p>
    <w:p>
      <w:r>
        <w:rPr>
          <w:b/>
          <w:u w:val="single"/>
        </w:rPr>
        <w:t xml:space="preserve">249008</w:t>
      </w:r>
    </w:p>
    <w:p>
      <w:r>
        <w:t xml:space="preserve">Kaikille, jotka ovat olleet...</w:t>
        <w:br/>
        <w:t xml:space="preserve"> Sen läpi.</w:t>
        <w:br/>
        <w:t xml:space="preserve"> Käymässä sen läpi.</w:t>
        <w:br/>
        <w:t xml:space="preserve"> Ja selvinnyt siitä.</w:t>
        <w:br/>
        <w:t xml:space="preserve"> Pyydän, muistakaa...</w:t>
        <w:br/>
        <w:t xml:space="preserve"> Pysykää positiivisina.</w:t>
        <w:br/>
        <w:t xml:space="preserve"> Älkääkä koskaan luovuttako!</w:t>
      </w:r>
    </w:p>
    <w:p>
      <w:r>
        <w:rPr>
          <w:b/>
          <w:u w:val="single"/>
        </w:rPr>
        <w:t xml:space="preserve">249009</w:t>
      </w:r>
    </w:p>
    <w:p>
      <w:r>
        <w:t xml:space="preserve">Hallittu metsätalous voi auttaa maanomistajia menestymään eläkkeellä ja useiden sukupolvien ajan. Kumppanuus... https://t.co/T1dFkEq73d</w:t>
      </w:r>
    </w:p>
    <w:p>
      <w:r>
        <w:rPr>
          <w:b/>
          <w:u w:val="single"/>
        </w:rPr>
        <w:t xml:space="preserve">249010</w:t>
      </w:r>
    </w:p>
    <w:p>
      <w:r>
        <w:t xml:space="preserve">Olemme niin valmiita aamuun! Tule herra! Anna #turkey tappaminen alkaa!</w:t>
        <w:br/>
        <w:t xml:space="preserve"> #cantstoptheflop... https://t.co/di7niylyXC...</w:t>
      </w:r>
    </w:p>
    <w:p>
      <w:r>
        <w:rPr>
          <w:b/>
          <w:u w:val="single"/>
        </w:rPr>
        <w:t xml:space="preserve">249011</w:t>
      </w:r>
    </w:p>
    <w:p>
      <w:r>
        <w:t xml:space="preserve">Tutustu Ibotta &amp;amp; saat käteistä takaisin! Asenna käyttämällä suosittelukoodiani &amp;amp; voit ansaita ylimääräiset 10 dollaria: brzzyq https://t.co/uTQSoaYKZo https://t.co/uTQSoaYKZo</w:t>
      </w:r>
    </w:p>
    <w:p>
      <w:r>
        <w:rPr>
          <w:b/>
          <w:u w:val="single"/>
        </w:rPr>
        <w:t xml:space="preserve">249012</w:t>
      </w:r>
    </w:p>
    <w:p>
      <w:r>
        <w:t xml:space="preserve">@eblack35 En pidä paljon ennen draftia tehdyistä sijoituksista. Mutta juuri nyt aliarvostetut suosikkini ovat: McCaffrey, Engram, Howard, Godwin, Henderson, Ford, Zamora...</w:t>
      </w:r>
    </w:p>
    <w:p>
      <w:r>
        <w:rPr>
          <w:b/>
          <w:u w:val="single"/>
        </w:rPr>
        <w:t xml:space="preserve">249013</w:t>
      </w:r>
    </w:p>
    <w:p>
      <w:r>
        <w:t xml:space="preserve">Fire Emblem Echoes vuoti, hitto. Luin tänään, että he halusivat vuotaa tiedot ensi viikolla, mutta ei taida olla.</w:t>
      </w:r>
    </w:p>
    <w:p>
      <w:r>
        <w:rPr>
          <w:b/>
          <w:u w:val="single"/>
        </w:rPr>
        <w:t xml:space="preserve">249014</w:t>
      </w:r>
    </w:p>
    <w:p>
      <w:r>
        <w:t xml:space="preserve">Oven peililasi oikea Dorman 56469 sopii 09-13 Toyota Corolla https://t.co/t2n1WPDSeN https://t.co/HlUXyCvlgT https://t.co/HlUXyCvlgT</w:t>
      </w:r>
    </w:p>
    <w:p>
      <w:r>
        <w:rPr>
          <w:b/>
          <w:u w:val="single"/>
        </w:rPr>
        <w:t xml:space="preserve">249015</w:t>
      </w:r>
    </w:p>
    <w:p>
      <w:r>
        <w:t xml:space="preserve">Pojat: jos ette ole valmiita jatkamaan hänen voittamisensa eteen tehtyjä ponnisteluja, ette ansaitse häntä.</w:t>
      </w:r>
    </w:p>
    <w:p>
      <w:r>
        <w:rPr>
          <w:b/>
          <w:u w:val="single"/>
        </w:rPr>
        <w:t xml:space="preserve">249016</w:t>
      </w:r>
    </w:p>
    <w:p>
      <w:r>
        <w:t xml:space="preserve">@realDonaldTrump:</w:t>
        <w:t xml:space="preserve">Tiedättehän, että #PresidenttiBannon korvataan #PresidenttiKushnerilla?</w:t>
        <w:br/>
        <w:t xml:space="preserve">https://t.co/xQqD7U93ZO https://t.co/xQqD7U93ZO</w:t>
      </w:r>
    </w:p>
    <w:p>
      <w:r>
        <w:rPr>
          <w:b/>
          <w:u w:val="single"/>
        </w:rPr>
        <w:t xml:space="preserve">249017</w:t>
      </w:r>
    </w:p>
    <w:p>
      <w:r>
        <w:t xml:space="preserve">yksi henkilö seurasi minua ja yksi henkilö jätti minut seuraamatta // automaattisesti tarkistettu https://t.co/pg23gfBmAv</w:t>
      </w:r>
    </w:p>
    <w:p>
      <w:r>
        <w:rPr>
          <w:b/>
          <w:u w:val="single"/>
        </w:rPr>
        <w:t xml:space="preserve">249018</w:t>
      </w:r>
    </w:p>
    <w:p>
      <w:r>
        <w:t xml:space="preserve">791 sanaa yhteen hankkeeseen ja jonkin verran huomattavaa hahmottelua toiseen hankkeeseen. Lisäksi todella hyvää chai'ta. #amwriting #AprWritingChallenge</w:t>
      </w:r>
    </w:p>
    <w:p>
      <w:r>
        <w:rPr>
          <w:b/>
          <w:u w:val="single"/>
        </w:rPr>
        <w:t xml:space="preserve">249019</w:t>
      </w:r>
    </w:p>
    <w:p>
      <w:r>
        <w:t xml:space="preserve">Decorah N2B 17/04/6 12:00 Lounasruokinta - lähikuvaus &amp;amp; laajakulma https://t.co/qlffz46i5F via @YouTube https://t.co/ORDyS7zP4s</w:t>
      </w:r>
    </w:p>
    <w:p>
      <w:r>
        <w:rPr>
          <w:b/>
          <w:u w:val="single"/>
        </w:rPr>
        <w:t xml:space="preserve">249020</w:t>
      </w:r>
    </w:p>
    <w:p>
      <w:r>
        <w:t xml:space="preserve">@TaylorMadeLife on hän kuitenkin? Jay teki kaikki ne hullut numerot vuosina 96-03 ja vaikuttaa edelleen peliin. vain aika näyttää Draken kohdalla.</w:t>
      </w:r>
    </w:p>
    <w:p>
      <w:r>
        <w:rPr>
          <w:b/>
          <w:u w:val="single"/>
        </w:rPr>
        <w:t xml:space="preserve">249021</w:t>
      </w:r>
    </w:p>
    <w:p>
      <w:r>
        <w:t xml:space="preserve">@kid_lightnin_24 Vai mitä?! 😂😂😂😂 Mä olin niinku idc mitä sä teet mutta mä en katso tätä paskaa! Mutta London Has Fallen oli kyllä se leffa!</w:t>
      </w:r>
    </w:p>
    <w:p>
      <w:r>
        <w:rPr>
          <w:b/>
          <w:u w:val="single"/>
        </w:rPr>
        <w:t xml:space="preserve">249022</w:t>
      </w:r>
    </w:p>
    <w:p>
      <w:r>
        <w:t xml:space="preserve">Big Sur Relief: U.S. Small Business Adminin edustaja on Big Surin asemalla tänään klo 10-17 auttaakseen yrityksiä katastrofilainojen kanssa.</w:t>
      </w:r>
    </w:p>
    <w:p>
      <w:r>
        <w:rPr>
          <w:b/>
          <w:u w:val="single"/>
        </w:rPr>
        <w:t xml:space="preserve">249023</w:t>
      </w:r>
    </w:p>
    <w:p>
      <w:r>
        <w:t xml:space="preserve">Paljastettu: Putinin pelkoa Brexit-neuvottelujen aikana https://t.co/GWs5RjL5Ah</w:t>
      </w:r>
    </w:p>
    <w:p>
      <w:r>
        <w:rPr>
          <w:b/>
          <w:u w:val="single"/>
        </w:rPr>
        <w:t xml:space="preserve">249024</w:t>
      </w:r>
    </w:p>
    <w:p>
      <w:r>
        <w:t xml:space="preserve">@Forever_Lucid Luulen, että näemme OBTW:n. Tiesitkö, että he ovat löytäneet rahanjäljen? https://t.co/QMsqL18STB ...</w:t>
      </w:r>
    </w:p>
    <w:p>
      <w:r>
        <w:rPr>
          <w:b/>
          <w:u w:val="single"/>
        </w:rPr>
        <w:t xml:space="preserve">249025</w:t>
      </w:r>
    </w:p>
    <w:p>
      <w:r>
        <w:t xml:space="preserve">Hyvän show'n järjestäminen vaatii nykyään niin vähän vaivaa, että ihmiset... Lisää Leo https://t.co/ibGhW3qPvM</w:t>
      </w:r>
    </w:p>
    <w:p>
      <w:r>
        <w:rPr>
          <w:b/>
          <w:u w:val="single"/>
        </w:rPr>
        <w:t xml:space="preserve">249026</w:t>
      </w:r>
    </w:p>
    <w:p>
      <w:r>
        <w:t xml:space="preserve">Tässä tilanteessa Airtel India ja Vodafone 4G käyttäytyvät kuin tyypillinen intialainen poika, jota verrataan Sharmaan... https://t.co/XfjMPyFDqr...</w:t>
      </w:r>
    </w:p>
    <w:p>
      <w:r>
        <w:rPr>
          <w:b/>
          <w:u w:val="single"/>
        </w:rPr>
        <w:t xml:space="preserve">249027</w:t>
      </w:r>
    </w:p>
    <w:p>
      <w:r>
        <w:t xml:space="preserve">Locus Online News " Vuoden 2017 Baen Memorial -kilpailun voittaja</w:t>
        <w:br/>
        <w:br/>
        <w:t xml:space="preserve">https://t.co/6tCVkwSAZF https://t.co/BVxnET4FDj https://t.co/BVxnET4FDj</w:t>
      </w:r>
    </w:p>
    <w:p>
      <w:r>
        <w:rPr>
          <w:b/>
          <w:u w:val="single"/>
        </w:rPr>
        <w:t xml:space="preserve">249028</w:t>
      </w:r>
    </w:p>
    <w:p>
      <w:r>
        <w:t xml:space="preserve">@vonhemel_tess kuin sinun täytyy vain tietää koko heidän elämänsä varmistaaksesi, että kaikki oli onnellinen &amp;amp; täydellinen</w:t>
      </w:r>
    </w:p>
    <w:p>
      <w:r>
        <w:rPr>
          <w:b/>
          <w:u w:val="single"/>
        </w:rPr>
        <w:t xml:space="preserve">249029</w:t>
      </w:r>
    </w:p>
    <w:p>
      <w:r>
        <w:t xml:space="preserve">@DTrumpExposed @realDonaldTrump Koska Obama nöyryytti häntä täysin Valkoisen talon illallisella vuonna 2011.</w:t>
      </w:r>
    </w:p>
    <w:p>
      <w:r>
        <w:rPr>
          <w:b/>
          <w:u w:val="single"/>
        </w:rPr>
        <w:t xml:space="preserve">249030</w:t>
      </w:r>
    </w:p>
    <w:p>
      <w:r>
        <w:t xml:space="preserve">Liity minuun 2night 10pm-keskiyön GMT varten Global Party &amp;gt;&amp;gt;https://t.co/gNojTxGW5c &amp;lt;&amp;lt;&amp;lt;https://t.co/rv3gFCS9EX &amp;gt;&amp;gt; #techno #fun #brixton #london https://t.co/R3ogyegp7p</w:t>
      </w:r>
    </w:p>
    <w:p>
      <w:r>
        <w:rPr>
          <w:b/>
          <w:u w:val="single"/>
        </w:rPr>
        <w:t xml:space="preserve">249031</w:t>
      </w:r>
    </w:p>
    <w:p>
      <w:r>
        <w:t xml:space="preserve">Plan 9 Crunch: All About Cult Films: Braniac -- Meksikolainen kauhukitsch parhaimmillaan: https://t.co/nJa28Mqydn.</w:t>
      </w:r>
    </w:p>
    <w:p>
      <w:r>
        <w:rPr>
          <w:b/>
          <w:u w:val="single"/>
        </w:rPr>
        <w:t xml:space="preserve">249032</w:t>
      </w:r>
    </w:p>
    <w:p>
      <w:r>
        <w:t xml:space="preserve">Väärennetyllä gansta-paskalla. Pahinta on se, että he soittivat poliisille ja kertoivat hänen nimensä ja nyt hän todennäköisesti joutuu linnaan, koska sinä...</w:t>
      </w:r>
    </w:p>
    <w:p>
      <w:r>
        <w:rPr>
          <w:b/>
          <w:u w:val="single"/>
        </w:rPr>
        <w:t xml:space="preserve">249033</w:t>
      </w:r>
    </w:p>
    <w:p>
      <w:r>
        <w:t xml:space="preserve">GLOBALERPE: #GTL: On siis eräs tyttö, joka saa vatsani lentämään pelkällä hymyllään. Tapa, jolla hän sanoo nimeni, saa sydämeni putoamaan kellumaan....</w:t>
      </w:r>
    </w:p>
    <w:p>
      <w:r>
        <w:rPr>
          <w:b/>
          <w:u w:val="single"/>
        </w:rPr>
        <w:t xml:space="preserve">249034</w:t>
      </w:r>
    </w:p>
    <w:p>
      <w:r>
        <w:t xml:space="preserve">Miksi syväoppiminen on tuotehallinnan tärkein tieteenala, johon on tartuttava heti... https://t.co/7VuUI6oUCu https://t.co/DMqpSZvG7n</w:t>
      </w:r>
    </w:p>
    <w:p>
      <w:r>
        <w:rPr>
          <w:b/>
          <w:u w:val="single"/>
        </w:rPr>
        <w:t xml:space="preserve">249035</w:t>
      </w:r>
    </w:p>
    <w:p>
      <w:r>
        <w:t xml:space="preserve">Ei näytä siltä, että siirto RF:ään olisi auttanut McCutchenin puolustusta. Heittää pallon, joka kimpoaa seinästä, jolloin Bradley pääsee 3B:hen...</w:t>
      </w:r>
    </w:p>
    <w:p>
      <w:r>
        <w:rPr>
          <w:b/>
          <w:u w:val="single"/>
        </w:rPr>
        <w:t xml:space="preserve">249036</w:t>
      </w:r>
    </w:p>
    <w:p>
      <w:r>
        <w:t xml:space="preserve">HumpLinks: Angels päästä voittosarakkeeseen. Shoemaker säkenöi perse puolustus näyttää tylsältä Espinosa homer rallia voittoon. https://t.co/lyL2J7Yb1X</w:t>
      </w:r>
    </w:p>
    <w:p>
      <w:r>
        <w:rPr>
          <w:b/>
          <w:u w:val="single"/>
        </w:rPr>
        <w:t xml:space="preserve">249037</w:t>
      </w:r>
    </w:p>
    <w:p>
      <w:r>
        <w:t xml:space="preserve">@_DMartin13 Oletan, että tarkoitat Ika &amp;amp; Neda? Ika pelaa varmasti molemmilla puolilla, mutta mielestäni on aika selvää, että hän pitää Dre:stä.</w:t>
      </w:r>
    </w:p>
    <w:p>
      <w:r>
        <w:rPr>
          <w:b/>
          <w:u w:val="single"/>
        </w:rPr>
        <w:t xml:space="preserve">249038</w:t>
      </w:r>
    </w:p>
    <w:p>
      <w:r>
        <w:t xml:space="preserve">Monilla terveillä naisilla diagnosoidaan syöpä, vaikka syöpä ei olisi koskaan sairastuttanut heitä, osoittaa uusi tutkimus... https://t.co/2xQGBRjLNH...</w:t>
      </w:r>
    </w:p>
    <w:p>
      <w:r>
        <w:rPr>
          <w:b/>
          <w:u w:val="single"/>
        </w:rPr>
        <w:t xml:space="preserve">249039</w:t>
      </w:r>
    </w:p>
    <w:p>
      <w:r>
        <w:t xml:space="preserve">Lindner Laced nostaa Baseball ohi Fitchburg State 6-5 Walkoff Win https://t.co/hXOEVK7wej #d3b https://t.co/Da2zX4pfj5</w:t>
      </w:r>
    </w:p>
    <w:p>
      <w:r>
        <w:rPr>
          <w:b/>
          <w:u w:val="single"/>
        </w:rPr>
        <w:t xml:space="preserve">249040</w:t>
      </w:r>
    </w:p>
    <w:p>
      <w:r>
        <w:t xml:space="preserve">@ChrisKofinis Puhu @Sen_JoeManchinille ja kerro hänelle, että hänen on oltava todellinen demokraatti. Kyllä, demokraatit kokoontuvat ja Manchinin on lähdettävä. #msnbc</w:t>
      </w:r>
    </w:p>
    <w:p>
      <w:r>
        <w:rPr>
          <w:b/>
          <w:u w:val="single"/>
        </w:rPr>
        <w:t xml:space="preserve">249041</w:t>
      </w:r>
    </w:p>
    <w:p>
      <w:r>
        <w:t xml:space="preserve">Uuden tutkimuksen mukaan Trumpin menestyksen salaisuus on... hänen hyvännäköisyytensä? https://t.co/rb5hc0Q7OP https://t.co/NQ8a6yQqc9</w:t>
      </w:r>
    </w:p>
    <w:p>
      <w:r>
        <w:rPr>
          <w:b/>
          <w:u w:val="single"/>
        </w:rPr>
        <w:t xml:space="preserve">249042</w:t>
      </w:r>
    </w:p>
    <w:p>
      <w:r>
        <w:t xml:space="preserve">@rctatman Joten varmista, että ymmärrän sen: meillä on kaksi petosryhmää (USA NZ: nä ja NZ USA: nä) vai vain yksi (USA NZ: nä)?</w:t>
      </w:r>
    </w:p>
    <w:p>
      <w:r>
        <w:rPr>
          <w:b/>
          <w:u w:val="single"/>
        </w:rPr>
        <w:t xml:space="preserve">249043</w:t>
      </w:r>
    </w:p>
    <w:p>
      <w:r>
        <w:t xml:space="preserve">Espanja kehottaa Britanniaa rauhoittumaan Gibraltarin suhteen Howardin sotauhkauksen jälkeen - Politiikka suorassa lähetyksessä</w:t>
        <w:br/>
        <w:br/>
        <w:t xml:space="preserve">https://t.co/brE1bW9GRe</w:t>
      </w:r>
    </w:p>
    <w:p>
      <w:r>
        <w:rPr>
          <w:b/>
          <w:u w:val="single"/>
        </w:rPr>
        <w:t xml:space="preserve">249044</w:t>
      </w:r>
    </w:p>
    <w:p>
      <w:r>
        <w:t xml:space="preserve">@retrojasxn mitä sinä teet musiikkivideoita? Eikö sinulla ole huomenna koulua ja juoksulenkkejä?!?!!!!!? https://t.co/gaJIoE5CYz</w:t>
      </w:r>
    </w:p>
    <w:p>
      <w:r>
        <w:rPr>
          <w:b/>
          <w:u w:val="single"/>
        </w:rPr>
        <w:t xml:space="preserve">249045</w:t>
      </w:r>
    </w:p>
    <w:p>
      <w:r>
        <w:t xml:space="preserve">Missä prinssi Charles teki virheen - The New Yorker https://t.co/LmkpSi86cb https://t.co/qyukNtAAm9 https://t.co/2QxolcQ5dl https://t.co/2QxolcQ5dl</w:t>
      </w:r>
    </w:p>
    <w:p>
      <w:r>
        <w:rPr>
          <w:b/>
          <w:u w:val="single"/>
        </w:rPr>
        <w:t xml:space="preserve">249046</w:t>
      </w:r>
    </w:p>
    <w:p>
      <w:r>
        <w:t xml:space="preserve">@PatrenzoK Mielenkiintoista. Jos joku tilaa Big Hot Ham 'N' Cheesen, mitä hänen pitäisi tilata seuraavaksi saadakseen luottamuksesi takaisin?</w:t>
      </w:r>
    </w:p>
    <w:p>
      <w:r>
        <w:rPr>
          <w:b/>
          <w:u w:val="single"/>
        </w:rPr>
        <w:t xml:space="preserve">249047</w:t>
      </w:r>
    </w:p>
    <w:p>
      <w:r>
        <w:t xml:space="preserve">Pienten RNA:iden ja vastaavien kohteiden säätely Nod-tekijän indusoimassa Phaseolus vulgaris Root Hair... https://t.co/mPyEPl1SOT #IntJMolSci</w:t>
      </w:r>
    </w:p>
    <w:p>
      <w:r>
        <w:rPr>
          <w:b/>
          <w:u w:val="single"/>
        </w:rPr>
        <w:t xml:space="preserve">249048</w:t>
      </w:r>
    </w:p>
    <w:p>
      <w:r>
        <w:br/>
        <w:t xml:space="preserve">Myytävänä £95</w:t>
        <w:br/>
        <w:t xml:space="preserve">#kirjahylly #hyllyt #upcycledfurniture... https://t</w:t>
      </w:r>
    </w:p>
    <w:p>
      <w:r>
        <w:rPr>
          <w:b/>
          <w:u w:val="single"/>
        </w:rPr>
        <w:t xml:space="preserve">249049</w:t>
      </w:r>
    </w:p>
    <w:p>
      <w:r>
        <w:t xml:space="preserve">Ei ole mitään syytä pitää nykyistä tilannetta normaalina.... Lisää Kauris https://t.co/E0ODyE4vfq</w:t>
      </w:r>
    </w:p>
    <w:p>
      <w:r>
        <w:rPr>
          <w:b/>
          <w:u w:val="single"/>
        </w:rPr>
        <w:t xml:space="preserve">249050</w:t>
      </w:r>
    </w:p>
    <w:p>
      <w:r>
        <w:t xml:space="preserve">tämä on luultavasti syy miksi lena/mon el kohtaus aiheuttaa jännitystä kara &amp;amp; koska lena on vitun muukalainen ?</w:t>
      </w:r>
    </w:p>
    <w:p>
      <w:r>
        <w:rPr>
          <w:b/>
          <w:u w:val="single"/>
        </w:rPr>
        <w:t xml:space="preserve">249051</w:t>
      </w:r>
    </w:p>
    <w:p>
      <w:r>
        <w:t xml:space="preserve">@PocketGamez Oli upeaa aikaa tässä striimissä.. tsekkaa se .. tulen takaisin #SupportSmallStreamers #cidnation</w:t>
      </w:r>
    </w:p>
    <w:p>
      <w:r>
        <w:rPr>
          <w:b/>
          <w:u w:val="single"/>
        </w:rPr>
        <w:t xml:space="preserve">249052</w:t>
      </w:r>
    </w:p>
    <w:p>
      <w:r>
        <w:t xml:space="preserve">Hyvää syntymäpäivää @LivingTombstone! Niin lahjakas kaveri, on ollut ilo tuntea sinut! Hyvää päivää! ☺️</w:t>
      </w:r>
    </w:p>
    <w:p>
      <w:r>
        <w:rPr>
          <w:b/>
          <w:u w:val="single"/>
        </w:rPr>
        <w:t xml:space="preserve">249053</w:t>
      </w:r>
    </w:p>
    <w:p>
      <w:r>
        <w:t xml:space="preserve">kälyni sanat, kun isäni kertoi heille, että olen homo: "..... ..... ..... ..... ..... ..... ..... ..... ..... ..... ..... ..... ..... ..... ..... ..... ..... ..... ..... ..... ..... ..... ..... ..... ..... ..... ..... ..... ..... .....</w:t>
      </w:r>
    </w:p>
    <w:p>
      <w:r>
        <w:rPr>
          <w:b/>
          <w:u w:val="single"/>
        </w:rPr>
        <w:t xml:space="preserve">249054</w:t>
      </w:r>
    </w:p>
    <w:p>
      <w:r>
        <w:t xml:space="preserve">Näitkö tämän @theskimmissä? Kävi ilmi, että asunnon ostaminen on 23 prosenttia edullisempaa kuin vuokraaminen. #homebuyer #home https://t.co/xQ6UndjPEO https://t.co/ontDPRX4AA https://t.co/ontDPRX4AA</w:t>
      </w:r>
    </w:p>
    <w:p>
      <w:r>
        <w:rPr>
          <w:b/>
          <w:u w:val="single"/>
        </w:rPr>
        <w:t xml:space="preserve">249055</w:t>
      </w:r>
    </w:p>
    <w:p>
      <w:r>
        <w:t xml:space="preserve">Tutustu Chris Philbrookin erittäin arvostettuun e-kirjaan "Adrian's Undead Diary" https://t.co/c6TayiEdCK #kindle https://t.co/b8M9qjcCNM</w:t>
      </w:r>
    </w:p>
    <w:p>
      <w:r>
        <w:rPr>
          <w:b/>
          <w:u w:val="single"/>
        </w:rPr>
        <w:t xml:space="preserve">249056</w:t>
      </w:r>
    </w:p>
    <w:p>
      <w:r>
        <w:t xml:space="preserve">Lisäsin videon @YouTube-soittolistalle https://t.co/6YTd9RcTAH Buckshot ja Dana Dane rakentavat musiikkia ja tietoa.</w:t>
      </w:r>
    </w:p>
    <w:p>
      <w:r>
        <w:rPr>
          <w:b/>
          <w:u w:val="single"/>
        </w:rPr>
        <w:t xml:space="preserve">249057</w:t>
      </w:r>
    </w:p>
    <w:p>
      <w:r>
        <w:t xml:space="preserve">Löytyi transponderi etana!</w:t>
        <w:br/>
        <w:t xml:space="preserve">sisäpiirin räikeimpään miehistöön!</w:t>
        <w:br/>
        <w:t xml:space="preserve">https://t.co/VLb5rFSRp5 #TreCru https://t.co/JOFo5zB81Q https://t.co/VLb5rFSRp5 #TreCru https://t.co/JOFo5zB81Q</w:t>
      </w:r>
    </w:p>
    <w:p>
      <w:r>
        <w:rPr>
          <w:b/>
          <w:u w:val="single"/>
        </w:rPr>
        <w:t xml:space="preserve">249058</w:t>
      </w:r>
    </w:p>
    <w:p>
      <w:r>
        <w:t xml:space="preserve">Kun yrität automatisoida twiittejä, mutta et oikein hallitse merkkien koodausta... https://t.co/YinYedwaeD</w:t>
      </w:r>
    </w:p>
    <w:p>
      <w:r>
        <w:rPr>
          <w:b/>
          <w:u w:val="single"/>
        </w:rPr>
        <w:t xml:space="preserve">249059</w:t>
      </w:r>
    </w:p>
    <w:p>
      <w:r>
        <w:t xml:space="preserve">#Repost @patrickhandal</w:t>
        <w:br/>
        <w:t xml:space="preserve">・・・・</w:t>
        <w:br/>
        <w:t xml:space="preserve">#follow😍 @patrickhandal #oninstangram #onfacebook " Winner of Maracas... https://t.co/DDmbOn5jBN</w:t>
      </w:r>
    </w:p>
    <w:p>
      <w:r>
        <w:rPr>
          <w:b/>
          <w:u w:val="single"/>
        </w:rPr>
        <w:t xml:space="preserve">249060</w:t>
      </w:r>
    </w:p>
    <w:p>
      <w:r>
        <w:t xml:space="preserve">Tiedättehän, kun nuoremmat serkut muuttuvat pikkulapsista 15-vuotiaiksi ja niin siisteiksi, että teet heistä parhaan ystäväsi...ya...</w:t>
      </w:r>
    </w:p>
    <w:p>
      <w:r>
        <w:rPr>
          <w:b/>
          <w:u w:val="single"/>
        </w:rPr>
        <w:t xml:space="preserve">249061</w:t>
      </w:r>
    </w:p>
    <w:p>
      <w:r>
        <w:t xml:space="preserve">Olen innostunut työskentelemään yrityksessä, joka välittää teknologiasta ja ihmisistä. Haluaisin tuoda #VR:n #TreesOfPeaceFilmiin! #womenatintel</w:t>
      </w:r>
    </w:p>
    <w:p>
      <w:r>
        <w:rPr>
          <w:b/>
          <w:u w:val="single"/>
        </w:rPr>
        <w:t xml:space="preserve">249062</w:t>
      </w:r>
    </w:p>
    <w:p>
      <w:r>
        <w:t xml:space="preserve">@sangiecoon Voi luoja sen "taako" muuten</w:t>
        <w:br/>
        <w:br/>
        <w:t xml:space="preserve">mutta kyllä se tulee niin paljon parempi myöhemmin, tarina viisasta myös siellä on todellinen juoni ja kaikki</w:t>
      </w:r>
    </w:p>
    <w:p>
      <w:r>
        <w:rPr>
          <w:b/>
          <w:u w:val="single"/>
        </w:rPr>
        <w:t xml:space="preserve">249063</w:t>
      </w:r>
    </w:p>
    <w:p>
      <w:r>
        <w:t xml:space="preserve">"Jos tunnet yhden autistisen henkilön, tunnet yhden autistisen henkilön." Muista, että jokainen autistinen ihminen on ainutlaatuinen. https://t.co/R283oc1c9D.</w:t>
      </w:r>
    </w:p>
    <w:p>
      <w:r>
        <w:rPr>
          <w:b/>
          <w:u w:val="single"/>
        </w:rPr>
        <w:t xml:space="preserve">249064</w:t>
      </w:r>
    </w:p>
    <w:p>
      <w:r>
        <w:t xml:space="preserve">WHS pojat &amp;; tytöt, HHS pojat &amp;; CHS tytöt kaikki voitti Area &amp;amp; edennyt alueellisen puolivälieriin jalkapallon pudotuspeleissä. https://t.co/c3FNhPXlQJ</w:t>
      </w:r>
    </w:p>
    <w:p>
      <w:r>
        <w:rPr>
          <w:b/>
          <w:u w:val="single"/>
        </w:rPr>
        <w:t xml:space="preserve">249065</w:t>
      </w:r>
    </w:p>
    <w:p>
      <w:r>
        <w:t xml:space="preserve">@mineeha_me 🙄bcoz u elää dynaamisessa ryhmässä/yhteiskunnassa, jossa u r embeded wd niin monet muut ppl jotka u cd vaikuttaa ja ofc u r sosiaalinen eläin liian😃.nxt ques??😛</w:t>
      </w:r>
    </w:p>
    <w:p>
      <w:r>
        <w:rPr>
          <w:b/>
          <w:u w:val="single"/>
        </w:rPr>
        <w:t xml:space="preserve">249066</w:t>
      </w:r>
    </w:p>
    <w:p>
      <w:r>
        <w:t xml:space="preserve">Mastodonin (Twitterin kaltainen sosiaalinen verkosto) nousun myötä voin tuskin odottaa Deep Purplen Facebook-kopiota. #smokeonthewater</w:t>
      </w:r>
    </w:p>
    <w:p>
      <w:r>
        <w:rPr>
          <w:b/>
          <w:u w:val="single"/>
        </w:rPr>
        <w:t xml:space="preserve">249067</w:t>
      </w:r>
    </w:p>
    <w:p>
      <w:r>
        <w:t xml:space="preserve">@gorditaguayaba jk i luv u molemmat niin paljon u kirjaimellisesti tuuletin minun liekit &amp;amp; pitää minut sytytetty id olla menetetty w out u</w:t>
      </w:r>
    </w:p>
    <w:p>
      <w:r>
        <w:rPr>
          <w:b/>
          <w:u w:val="single"/>
        </w:rPr>
        <w:t xml:space="preserve">249068</w:t>
      </w:r>
    </w:p>
    <w:p>
      <w:r>
        <w:t xml:space="preserve">Löytyi transponderi etana!</w:t>
        <w:br/>
        <w:t xml:space="preserve">sisäpiirin räikeimpään miehistöön!</w:t>
        <w:br/>
        <w:t xml:space="preserve">https://t.co/Z0FYq3igdw #TreCru https://t.co/OFGh6ZSJad https://t.co/Z0FYq3igdw #TreCru https://t.co/OFGh6ZSJad</w:t>
      </w:r>
    </w:p>
    <w:p>
      <w:r>
        <w:rPr>
          <w:b/>
          <w:u w:val="single"/>
        </w:rPr>
        <w:t xml:space="preserve">249069</w:t>
      </w:r>
    </w:p>
    <w:p>
      <w:r>
        <w:t xml:space="preserve">Onnittelut #Tesla, Inc. ($TSLA) -osakkeen noususta! Tällä hetkellä hinta on 280,6456. https://t.co/ndxdjKuzNA @TeslaMotors</w:t>
      </w:r>
    </w:p>
    <w:p>
      <w:r>
        <w:rPr>
          <w:b/>
          <w:u w:val="single"/>
        </w:rPr>
        <w:t xml:space="preserve">249070</w:t>
      </w:r>
    </w:p>
    <w:p>
      <w:r>
        <w:t xml:space="preserve">Nämä kaksi suunnittelivat lastenmuseon ulkoasun, johon kuuluu välipala-alue, lasten leikkialueet, istumapaikat ympäriinsä ja sisäänkäynti. https://t.co/5uyAsLCw0c</w:t>
      </w:r>
    </w:p>
    <w:p>
      <w:r>
        <w:rPr>
          <w:b/>
          <w:u w:val="single"/>
        </w:rPr>
        <w:t xml:space="preserve">249071</w:t>
      </w:r>
    </w:p>
    <w:p>
      <w:r>
        <w:t xml:space="preserve">4/8/2017 6:00 PM Lämpötila:60.4 Hum:26% Sade:0.00 Tuuli:5.3 W Tuntuu:60.3 Bar:29.952 Tasainen #DamascusMD #wdisplay</w:t>
      </w:r>
    </w:p>
    <w:p>
      <w:r>
        <w:rPr>
          <w:b/>
          <w:u w:val="single"/>
        </w:rPr>
        <w:t xml:space="preserve">249072</w:t>
      </w:r>
    </w:p>
    <w:p>
      <w:r>
        <w:t xml:space="preserve">Katso, kuinka James Corden ja Claire Danes näyttelevät Katy Perryn sanoituksista koostuvaa saippuaoopperaa https://t.co/YXFsx1e2yN</w:t>
      </w:r>
    </w:p>
    <w:p>
      <w:r>
        <w:rPr>
          <w:b/>
          <w:u w:val="single"/>
        </w:rPr>
        <w:t xml:space="preserve">249073</w:t>
      </w:r>
    </w:p>
    <w:p>
      <w:r>
        <w:t xml:space="preserve">Olen juuri palannut YUZU Hair &amp;amp; Beauty. Katso #salonselfie ja lue arvosteluni täältä. https://t.co/lNKtbHFLXg #</w:t>
      </w:r>
    </w:p>
    <w:p>
      <w:r>
        <w:rPr>
          <w:b/>
          <w:u w:val="single"/>
        </w:rPr>
        <w:t xml:space="preserve">249074</w:t>
      </w:r>
    </w:p>
    <w:p>
      <w:r>
        <w:t xml:space="preserve">Zumalla on kaikki kivijalat 🌠 puolellaan</w:t>
        <w:br/>
        <w:t xml:space="preserve">Meidän korkeat persut saisivat tämän tapahtumaan 😂😂 https://t.co/5CPZ6mBEO0</w:t>
      </w:r>
    </w:p>
    <w:p>
      <w:r>
        <w:rPr>
          <w:b/>
          <w:u w:val="single"/>
        </w:rPr>
        <w:t xml:space="preserve">249075</w:t>
      </w:r>
    </w:p>
    <w:p>
      <w:r>
        <w:t xml:space="preserve">@jdjoe22 @Moses4708 Kun tarkistin ne, se oli silloin, kun ne lanseerattiin ensimmäistä kertaa. Se oli huono. Luultavasti paljon parempi nyt.</w:t>
      </w:r>
    </w:p>
    <w:p>
      <w:r>
        <w:rPr>
          <w:b/>
          <w:u w:val="single"/>
        </w:rPr>
        <w:t xml:space="preserve">249076</w:t>
      </w:r>
    </w:p>
    <w:p>
      <w:r>
        <w:t xml:space="preserve">@lynetnyoni Olen pahoillani Lynet 😔🌷. Joskus meidän on vain sovittava, että olemme eri mieltä. Mulla on silti rakkautta sua kohtaan 👊🏿💜.</w:t>
      </w:r>
    </w:p>
    <w:p>
      <w:r>
        <w:rPr>
          <w:b/>
          <w:u w:val="single"/>
        </w:rPr>
        <w:t xml:space="preserve">249077</w:t>
      </w:r>
    </w:p>
    <w:p>
      <w:r>
        <w:t xml:space="preserve">Jackpot! Las Vegas Raiders ravistelee veronmaksajia 750 miljoonan dollarin stadionille #tech ☄ ⛱ $v #ℑnnovate https://t.co/grZgo5DUWS</w:t>
      </w:r>
    </w:p>
    <w:p>
      <w:r>
        <w:rPr>
          <w:b/>
          <w:u w:val="single"/>
        </w:rPr>
        <w:t xml:space="preserve">249078</w:t>
      </w:r>
    </w:p>
    <w:p>
      <w:r>
        <w:t xml:space="preserve">Älkää pelätkö kompastua, voimme oppia. "Näen sinussa... täydellisiä virheitä." Laura Probert #NimbleQuotes</w:t>
      </w:r>
    </w:p>
    <w:p>
      <w:r>
        <w:rPr>
          <w:b/>
          <w:u w:val="single"/>
        </w:rPr>
        <w:t xml:space="preserve">249079</w:t>
      </w:r>
    </w:p>
    <w:p>
      <w:r>
        <w:t xml:space="preserve">@RaviShastriOfc @msdhoni Ur sanat r vielä ecoing meidän korvissamme , Unohtumattomia hetkiä Magical ääni , silti evrytime katson sitä u tube saan goosebumps https://t.co/oCiLhAOfWM</w:t>
      </w:r>
    </w:p>
    <w:p>
      <w:r>
        <w:rPr>
          <w:b/>
          <w:u w:val="single"/>
        </w:rPr>
        <w:t xml:space="preserve">249080</w:t>
      </w:r>
    </w:p>
    <w:p>
      <w:r>
        <w:t xml:space="preserve">En voi vahvistaa tai kieltää, että Mike Bales on siellä Tristan Jarryn peliasussa. Liian kaukana, ja opin läksyni tänä aamuna.</w:t>
      </w:r>
    </w:p>
    <w:p>
      <w:r>
        <w:rPr>
          <w:b/>
          <w:u w:val="single"/>
        </w:rPr>
        <w:t xml:space="preserve">249081</w:t>
      </w:r>
    </w:p>
    <w:p>
      <w:r>
        <w:t xml:space="preserve">Uusin The Hinterland Gazette Daily! https://t.co/r4bXoUDnvS Kiitos @RobbMac7 @AineNicOisin #p2</w:t>
      </w:r>
    </w:p>
    <w:p>
      <w:r>
        <w:rPr>
          <w:b/>
          <w:u w:val="single"/>
        </w:rPr>
        <w:t xml:space="preserve">249082</w:t>
      </w:r>
    </w:p>
    <w:p>
      <w:r>
        <w:t xml:space="preserve">Ammattilaiselta torilta #taide #nykytaide #maalausta #taiteilija Roger Bensassonilta</w:t>
        <w:br/>
        <w:t xml:space="preserve">https://t.co/yex7h8lqkW</w:t>
      </w:r>
    </w:p>
    <w:p>
      <w:r>
        <w:rPr>
          <w:b/>
          <w:u w:val="single"/>
        </w:rPr>
        <w:t xml:space="preserve">249083</w:t>
      </w:r>
    </w:p>
    <w:p>
      <w:r>
        <w:t xml:space="preserve">Compass Airlinesin lento #CPZ6040 havaittu 52 mailin päässä 462mph 19,150 jalan korkeudessa! https://t.co/6R5Sywn6Br</w:t>
      </w:r>
    </w:p>
    <w:p>
      <w:r>
        <w:rPr>
          <w:b/>
          <w:u w:val="single"/>
        </w:rPr>
        <w:t xml:space="preserve">249084</w:t>
      </w:r>
    </w:p>
    <w:p>
      <w:r>
        <w:t xml:space="preserve">Lähiympäristössäsi olevat ihmiset voivat olla tunteiden aiheuttajia.... Lisää aiheesta Kauris https://t.co/RdNInINyza</w:t>
      </w:r>
    </w:p>
    <w:p>
      <w:r>
        <w:rPr>
          <w:b/>
          <w:u w:val="single"/>
        </w:rPr>
        <w:t xml:space="preserve">249085</w:t>
      </w:r>
    </w:p>
    <w:p>
      <w:r>
        <w:t xml:space="preserve">Ihmiset eivät muutu, elleivät he ole täysin vakuuttuneita siitä, että heidän on muututtava. Ulkopuoliset kokeilut voivat olla tukevia, mutta eivät koskaan riittävän tehokkaita.</w:t>
      </w:r>
    </w:p>
    <w:p>
      <w:r>
        <w:rPr>
          <w:b/>
          <w:u w:val="single"/>
        </w:rPr>
        <w:t xml:space="preserve">249086</w:t>
      </w:r>
    </w:p>
    <w:p>
      <w:r>
        <w:t xml:space="preserve">Kiitos, että seuraat minua Twitterissä. Käy Facebook-sivullani katsomassa, mitä olen tekemässä! https://t.co/Iz8eoLDloJ</w:t>
      </w:r>
    </w:p>
    <w:p>
      <w:r>
        <w:rPr>
          <w:b/>
          <w:u w:val="single"/>
        </w:rPr>
        <w:t xml:space="preserve">249087</w:t>
      </w:r>
    </w:p>
    <w:p>
      <w:r>
        <w:t xml:space="preserve">@Flaminiesta Olen helvetin vihainen siitä, miten epäreilua tämä on. Heillä on mahtava joukkue jo nyt ja ensi vuonna tulee olemaan vielä mahtavampi</w:t>
      </w:r>
    </w:p>
    <w:p>
      <w:r>
        <w:rPr>
          <w:b/>
          <w:u w:val="single"/>
        </w:rPr>
        <w:t xml:space="preserve">249088</w:t>
      </w:r>
    </w:p>
    <w:p>
      <w:r>
        <w:t xml:space="preserve">Imeväisikäisen vauvan söpö eläin ranne jalka sukka helistimet pehmeä kehitys lelut Finders https://t.co/D6eXB58eNS https://t.co/qLb1XuALpG https://t.co/qLb1XuALpG</w:t>
      </w:r>
    </w:p>
    <w:p>
      <w:r>
        <w:rPr>
          <w:b/>
          <w:u w:val="single"/>
        </w:rPr>
        <w:t xml:space="preserve">249089</w:t>
      </w:r>
    </w:p>
    <w:p>
      <w:r>
        <w:t xml:space="preserve">Suljettu Myy #EURUSD 1.0666 -1.1 pistettä, yhteensä tänään -0.3 pistettä https://t.co/BMg2rNOZmg https://t.co/S0nOZJLFXm</w:t>
      </w:r>
    </w:p>
    <w:p>
      <w:r>
        <w:rPr>
          <w:b/>
          <w:u w:val="single"/>
        </w:rPr>
        <w:t xml:space="preserve">249090</w:t>
      </w:r>
    </w:p>
    <w:p>
      <w:r>
        <w:t xml:space="preserve">Olemme täällä Edinburghissa ensi-illassa @edinplayhouse - kuka tulee katsomaan meitä?! https://t.co/NOQglkEnuo</w:t>
      </w:r>
    </w:p>
    <w:p>
      <w:r>
        <w:rPr>
          <w:b/>
          <w:u w:val="single"/>
        </w:rPr>
        <w:t xml:space="preserve">249091</w:t>
      </w:r>
    </w:p>
    <w:p>
      <w:r>
        <w:t xml:space="preserve">Ruusut-video on täynnä palasia elämästäni perheeni kanssa.  Olen innoissani voidessani jakaa ne kaikki kanssanne!</w:t>
        <w:br/>
        <w:t xml:space="preserve"> #MusicVideo #TheRoses #Horses https://t.co/UwDrjlTPzw</w:t>
      </w:r>
    </w:p>
    <w:p>
      <w:r>
        <w:rPr>
          <w:b/>
          <w:u w:val="single"/>
        </w:rPr>
        <w:t xml:space="preserve">249092</w:t>
      </w:r>
    </w:p>
    <w:p>
      <w:r>
        <w:t xml:space="preserve">#Pa kieltää elävien kyyhkyjen ampumisen! Kärsii kipua luodista, jotkut putoavat taivaalta murtuneet siivet &amp;amp; selät. VILE https://t.co/Lub8ekNeJ3</w:t>
      </w:r>
    </w:p>
    <w:p>
      <w:r>
        <w:rPr>
          <w:b/>
          <w:u w:val="single"/>
        </w:rPr>
        <w:t xml:space="preserve">249093</w:t>
      </w:r>
    </w:p>
    <w:p>
      <w:r>
        <w:t xml:space="preserve">2 ihmistä seurasi minua ja yksi henkilö jätti seuraamiseni // automaattisesti tarkistettu https://t.co/B7SBSL8a8W kautta.</w:t>
      </w:r>
    </w:p>
    <w:p>
      <w:r>
        <w:rPr>
          <w:b/>
          <w:u w:val="single"/>
        </w:rPr>
        <w:t xml:space="preserve">249094</w:t>
      </w:r>
    </w:p>
    <w:p>
      <w:r>
        <w:t xml:space="preserve">Asianajajat päällystys miehistön kertoa Dunwoody he eivät korjaa Mt Vernon Rd kuoppia koska idiootti kaupungin virkamies vaati tehdä työtä väärällä tavalla</w:t>
      </w:r>
    </w:p>
    <w:p>
      <w:r>
        <w:rPr>
          <w:b/>
          <w:u w:val="single"/>
        </w:rPr>
        <w:t xml:space="preserve">249095</w:t>
      </w:r>
    </w:p>
    <w:p>
      <w:r>
        <w:t xml:space="preserve">Kokeile näitä rapeita pekoniranskalaisia blondes bacon creationsista Se on niinoo hyvää 😊 namia herkullista !.... https://t.co/rXC2p9bHCG</w:t>
      </w:r>
    </w:p>
    <w:p>
      <w:r>
        <w:rPr>
          <w:b/>
          <w:u w:val="single"/>
        </w:rPr>
        <w:t xml:space="preserve">249096</w:t>
      </w:r>
    </w:p>
    <w:p>
      <w:r>
        <w:t xml:space="preserve">Breman Precision 18 "x 24" leikkuumatto Tämä itsestään paraneva matto on täydellinen leikkuumatto... https://t.co/U5lhuhAeLy https://t.co/hBoqRSXPf8</w:t>
      </w:r>
    </w:p>
    <w:p>
      <w:r>
        <w:rPr>
          <w:b/>
          <w:u w:val="single"/>
        </w:rPr>
        <w:t xml:space="preserve">249097</w:t>
      </w:r>
    </w:p>
    <w:p>
      <w:r>
        <w:t xml:space="preserve">Elävää musiikkia tänä iltana Without A Word tuella The Unidentified</w:t>
        <w:br/>
        <w:t xml:space="preserve">Kick off 8:30pm tule aikaisemmin saada istumapaikan. #Redcar https://t.co/be8QZeff9L</w:t>
      </w:r>
    </w:p>
    <w:p>
      <w:r>
        <w:rPr>
          <w:b/>
          <w:u w:val="single"/>
        </w:rPr>
        <w:t xml:space="preserve">249098</w:t>
      </w:r>
    </w:p>
    <w:p>
      <w:r>
        <w:t xml:space="preserve">@Ginike tämä vaikuttaa hyvältä argumentilta Venäjän ja Yhdysvaltojen yhteistoimintateorian puolesta, vaikka en tiedä... https://t.co/RfNydL04KR</w:t>
      </w:r>
    </w:p>
    <w:p>
      <w:r>
        <w:rPr>
          <w:b/>
          <w:u w:val="single"/>
        </w:rPr>
        <w:t xml:space="preserve">249099</w:t>
      </w:r>
    </w:p>
    <w:p>
      <w:r>
        <w:t xml:space="preserve">Kirjanpitokurssit - Yleiskatsaus alaan Kirjanpitokurssit ovat hyvä valinta niille, jotka... https://t.co/8DEddoMstk</w:t>
      </w:r>
    </w:p>
    <w:p>
      <w:r>
        <w:rPr>
          <w:b/>
          <w:u w:val="single"/>
        </w:rPr>
        <w:t xml:space="preserve">249100</w:t>
      </w:r>
    </w:p>
    <w:p>
      <w:r>
        <w:t xml:space="preserve">@iam_olutayo @Olusunmade @m_customerfirst @kongacare @CPCNig ei ole eroa niiden palveluissa &amp;amp; ne tietokoneen kylän pojat.</w:t>
        <w:br/>
        <w:t xml:space="preserve"> SHAME!</w:t>
      </w:r>
    </w:p>
    <w:p>
      <w:r>
        <w:rPr>
          <w:b/>
          <w:u w:val="single"/>
        </w:rPr>
        <w:t xml:space="preserve">249101</w:t>
      </w:r>
    </w:p>
    <w:p>
      <w:r>
        <w:t xml:space="preserve">@ProjetoooHelp @1d1d1d1dlovelovv @radiodisney #OneDirection #YouKnowYouLoveThem</w:t>
        <w:br/>
        <w:t xml:space="preserve">ONED ATTACK</w:t>
        <w:br/>
        <w:t xml:space="preserve">we can do it</w:t>
      </w:r>
    </w:p>
    <w:p>
      <w:r>
        <w:rPr>
          <w:b/>
          <w:u w:val="single"/>
        </w:rPr>
        <w:t xml:space="preserve">249102</w:t>
      </w:r>
    </w:p>
    <w:p>
      <w:r>
        <w:t xml:space="preserve">ensimmäinen henkilö, joka lunastaa tämän paidan, voi saada sen, paitsi etten lähetä sitä minnekään, ja se on todella vitun pieni kuin extra small https://t.co/SdkKBoMAY2</w:t>
      </w:r>
    </w:p>
    <w:p>
      <w:r>
        <w:rPr>
          <w:b/>
          <w:u w:val="single"/>
        </w:rPr>
        <w:t xml:space="preserve">249103</w:t>
      </w:r>
    </w:p>
    <w:p>
      <w:r>
        <w:t xml:space="preserve">Retweeted The Big Fish Off (@TheBigFishOff):</w:t>
        <w:br/>
        <w:br/>
        <w:t xml:space="preserve"> #TheBigFishOff juontajat @AliHamidi &amp;; @DeanMacey ?.... https://t.co/vvKnrWZKf5</w:t>
      </w:r>
    </w:p>
    <w:p>
      <w:r>
        <w:rPr>
          <w:b/>
          <w:u w:val="single"/>
        </w:rPr>
        <w:t xml:space="preserve">249104</w:t>
      </w:r>
    </w:p>
    <w:p>
      <w:r>
        <w:t xml:space="preserve">@THE_OSU Voimme tarkistaa mahdolliset muut vaihtoehdot. Lähetä meille vain DM ja olemme täällä auttamassa. *KeithM</w:t>
      </w:r>
    </w:p>
    <w:p>
      <w:r>
        <w:rPr>
          <w:b/>
          <w:u w:val="single"/>
        </w:rPr>
        <w:t xml:space="preserve">249105</w:t>
      </w:r>
    </w:p>
    <w:p>
      <w:r>
        <w:t xml:space="preserve">@feliciaday Minulla ei ole aavistustakaan, mistä puhut, mutta se on ok. Me kaikki mokailemme joskus,sitä kutsutaan ihmisyydeksi,ota rauhallisesti itsesi kanssa.</w:t>
      </w:r>
    </w:p>
    <w:p>
      <w:r>
        <w:rPr>
          <w:b/>
          <w:u w:val="single"/>
        </w:rPr>
        <w:t xml:space="preserve">249106</w:t>
      </w:r>
    </w:p>
    <w:p>
      <w:r>
        <w:t xml:space="preserve">Vihreä tee mcflurryyy ei ole minun makuuni 😂😂 ehkä sbb i tak minum teh susu, green tea shj minum lah...</w:t>
      </w:r>
    </w:p>
    <w:p>
      <w:r>
        <w:rPr>
          <w:b/>
          <w:u w:val="single"/>
        </w:rPr>
        <w:t xml:space="preserve">249107</w:t>
      </w:r>
    </w:p>
    <w:p>
      <w:r>
        <w:t xml:space="preserve">😇 Misha trench coat thread!</w:t>
        <w:t xml:space="preserve">🕵️Pudottelen kuvia neliöistä sitä mukaa kun saan niitä ja postailen tänne edistyspäivityksiä!</w:t>
        <w:br/>
        <w:br/>
        <w:t xml:space="preserve">https://t.co/QHHdRCr6KE</w:t>
      </w:r>
    </w:p>
    <w:p>
      <w:r>
        <w:rPr>
          <w:b/>
          <w:u w:val="single"/>
        </w:rPr>
        <w:t xml:space="preserve">249108</w:t>
      </w:r>
    </w:p>
    <w:p>
      <w:r>
        <w:t xml:space="preserve">Tuuli 0 km/h ---. Barometri 1024.76 hPa, laskee hitaasti. Lämpötila 15.1 °C. Sade tänään 0,2 mm. Kosteus 52 %.</w:t>
      </w:r>
    </w:p>
    <w:p>
      <w:r>
        <w:rPr>
          <w:b/>
          <w:u w:val="single"/>
        </w:rPr>
        <w:t xml:space="preserve">249109</w:t>
      </w:r>
    </w:p>
    <w:p>
      <w:r>
        <w:t xml:space="preserve">@JessieJaneDuff @bravehart60 Kirjoitus on seinällä tee niin kuin sanon, älä niin kuin teen. Dem.mantra. Yleisön pitäisi katsoa muualle, kun Dems.do korruptiota.Jail niitä, jos GOP.</w:t>
      </w:r>
    </w:p>
    <w:p>
      <w:r>
        <w:rPr>
          <w:b/>
          <w:u w:val="single"/>
        </w:rPr>
        <w:t xml:space="preserve">249110</w:t>
      </w:r>
    </w:p>
    <w:p>
      <w:r>
        <w:t xml:space="preserve">St. Boi de Llobissa (Barcelona, Espanja) kierrätetyt luonnonvaraiset pesäkkeet https://t.co/cozZMgu8NQ https://t.co/BC0wEqjIxj https://t.co/BC0wEqjIxj</w:t>
      </w:r>
    </w:p>
    <w:p>
      <w:r>
        <w:rPr>
          <w:b/>
          <w:u w:val="single"/>
        </w:rPr>
        <w:t xml:space="preserve">249111</w:t>
      </w:r>
    </w:p>
    <w:p>
      <w:r>
        <w:t xml:space="preserve">Atlanta Mud Run -estejuoksurata! 4 mailia. 25 EPIC-estettä! Tämä kilpailu on taatusti suosikkikilpailusi... https://t.co/NLKw08OpGO...</w:t>
      </w:r>
    </w:p>
    <w:p>
      <w:r>
        <w:rPr>
          <w:b/>
          <w:u w:val="single"/>
        </w:rPr>
        <w:t xml:space="preserve">249112</w:t>
      </w:r>
    </w:p>
    <w:p>
      <w:r>
        <w:t xml:space="preserve">@gaby_R36 @TeenPolForum Kirjasto tarvitsee tiloja toimiakseen. Kun CSCS saa uuden rakennuksen, meillä ei ole parkkiongelmia...</w:t>
      </w:r>
    </w:p>
    <w:p>
      <w:r>
        <w:rPr>
          <w:b/>
          <w:u w:val="single"/>
        </w:rPr>
        <w:t xml:space="preserve">249113</w:t>
      </w:r>
    </w:p>
    <w:p>
      <w:r>
        <w:t xml:space="preserve">Kybernetiikkaa pitäisi antaa kaikille niille, jotka haluavat kehittää ihmiskuntaa.Minun visioni ihmiskunnalle ovat evolutionaarisia.</w:t>
      </w:r>
    </w:p>
    <w:p>
      <w:r>
        <w:rPr>
          <w:b/>
          <w:u w:val="single"/>
        </w:rPr>
        <w:t xml:space="preserve">249114</w:t>
      </w:r>
    </w:p>
    <w:p>
      <w:r>
        <w:t xml:space="preserve">@brianna_hughes_ @Nick Aina ne, jotka puhuvat eniten paskaa. Mun ex oli samanlainen, mutta on tällä hetkellä kihloissa sen tytön kanssa, jonka kanssa hän petti mua 😂.</w:t>
      </w:r>
    </w:p>
    <w:p>
      <w:r>
        <w:rPr>
          <w:b/>
          <w:u w:val="single"/>
        </w:rPr>
        <w:t xml:space="preserve">249115</w:t>
      </w:r>
    </w:p>
    <w:p>
      <w:r>
        <w:t xml:space="preserve">#top10 #thewilds #hometownproud Parhaiden safaripuistojen voittajat: 2017 10Best Readers' Choice Travel Awards https://t.co/xwSwECUI74</w:t>
      </w:r>
    </w:p>
    <w:p>
      <w:r>
        <w:rPr>
          <w:b/>
          <w:u w:val="single"/>
        </w:rPr>
        <w:t xml:space="preserve">249116</w:t>
      </w:r>
    </w:p>
    <w:p>
      <w:r>
        <w:t xml:space="preserve">@kathrynallenmd ehkä puhua tälle kaverille myös?? sano hänelle - EI PROBE- EI ROBE !!</w:t>
        <w:br/>
        <w:t xml:space="preserve">https://t.co/gZWonBuBKO</w:t>
      </w:r>
    </w:p>
    <w:p>
      <w:r>
        <w:rPr>
          <w:b/>
          <w:u w:val="single"/>
        </w:rPr>
        <w:t xml:space="preserve">249117</w:t>
      </w:r>
    </w:p>
    <w:p>
      <w:r>
        <w:t xml:space="preserve">Kuinka läpäistä FAA:n osa 107 -tutkinto - vihjeitä, vinkkejä ja kommentteja - https://t.co/HcNjRxLjgI https://t.co/p1lJECAxoO https://t.co/UQcydN8d3P</w:t>
      </w:r>
    </w:p>
    <w:p>
      <w:r>
        <w:rPr>
          <w:b/>
          <w:u w:val="single"/>
        </w:rPr>
        <w:t xml:space="preserve">249118</w:t>
      </w:r>
    </w:p>
    <w:p>
      <w:r>
        <w:t xml:space="preserve">Zillen DC-tulos: maksamalla 50 000 rupiaa ja pyytämällä julkisesti anteeksi.</w:t>
      </w:r>
    </w:p>
    <w:p>
      <w:r>
        <w:rPr>
          <w:b/>
          <w:u w:val="single"/>
        </w:rPr>
        <w:t xml:space="preserve">249119</w:t>
      </w:r>
    </w:p>
    <w:p>
      <w:r>
        <w:t xml:space="preserve">@TimFederle @justinmclachlan twiittaa uudelleen, jos et ole sanonut ääneen lausetta "presidentti Hillary Clinton" vaalien jälkeen.</w:t>
      </w:r>
    </w:p>
    <w:p>
      <w:r>
        <w:rPr>
          <w:b/>
          <w:u w:val="single"/>
        </w:rPr>
        <w:t xml:space="preserve">249120</w:t>
      </w:r>
    </w:p>
    <w:p>
      <w:r>
        <w:t xml:space="preserve">Tiedätkö, ketkä ovat mahtavia? Minun 3 uutta seuraajaa viimeisen päivän aikana! Kasvamme yhdessä https://t.co/3FA8eDm3Tz kanssa.</w:t>
      </w:r>
    </w:p>
    <w:p>
      <w:r>
        <w:rPr>
          <w:b/>
          <w:u w:val="single"/>
        </w:rPr>
        <w:t xml:space="preserve">249121</w:t>
      </w:r>
    </w:p>
    <w:p>
      <w:r>
        <w:t xml:space="preserve">Olen päättänyt, että minun on lopetettava työni personal trainerina, koska en ole tarpeeksi iso tai vahva... https://t.co/gjpejMJCys ...</w:t>
      </w:r>
    </w:p>
    <w:p>
      <w:r>
        <w:rPr>
          <w:b/>
          <w:u w:val="single"/>
        </w:rPr>
        <w:t xml:space="preserve">249122</w:t>
      </w:r>
    </w:p>
    <w:p>
      <w:r>
        <w:t xml:space="preserve">Parkview Homesin väki on toistuvasti ristiriidassa itsensä kanssa. He väittävät haluavansa tehdä yhteistyötä, mutta vaativat samalla rakennusten purkamista. https://t.co/IHhEUyqzF6.</w:t>
      </w:r>
    </w:p>
    <w:p>
      <w:r>
        <w:rPr>
          <w:b/>
          <w:u w:val="single"/>
        </w:rPr>
        <w:t xml:space="preserve">249123</w:t>
      </w:r>
    </w:p>
    <w:p>
      <w:r>
        <w:t xml:space="preserve">Monet näistä meijereistä lähtivät osavaltiosta muihin osavaltioihin, kuten Idahoon, New Mexicoon ja Texasiin. @ASFMRA @farmpress https://t.co/7f4APBKxGL</w:t>
      </w:r>
    </w:p>
    <w:p>
      <w:r>
        <w:rPr>
          <w:b/>
          <w:u w:val="single"/>
        </w:rPr>
        <w:t xml:space="preserve">249124</w:t>
      </w:r>
    </w:p>
    <w:p>
      <w:r>
        <w:t xml:space="preserve">Haluan näyttää tyttöni maailmalle, en saadakseni poikien huomion, jotta he ottaisivat hänet, vaan näyttääkseni heille, mitä he eivät koskaan saa 😎 😎 https://t.co/63gmzk7OME.</w:t>
      </w:r>
    </w:p>
    <w:p>
      <w:r>
        <w:rPr>
          <w:b/>
          <w:u w:val="single"/>
        </w:rPr>
        <w:t xml:space="preserve">249125</w:t>
      </w:r>
    </w:p>
    <w:p>
      <w:r>
        <w:t xml:space="preserve">@MazMHussain Erityisen suosittu salaliittoteoreetikoiden keskuudessa. Ja antisemitistien keskuudessa, mutta toisaalta näiden kahden väestöryhmän välillä on huomattavaa päällekkäisyyttä.</w:t>
      </w:r>
    </w:p>
    <w:p>
      <w:r>
        <w:rPr>
          <w:b/>
          <w:u w:val="single"/>
        </w:rPr>
        <w:t xml:space="preserve">249126</w:t>
      </w:r>
    </w:p>
    <w:p>
      <w:r>
        <w:t xml:space="preserve">Kaikille niille ihmisille, jotka luulevat, että yleisurheilu ei ole kontaktiurheilua - minua lyötiin juuri metallisauvalla 4x800-juoksussa.</w:t>
      </w:r>
    </w:p>
    <w:p>
      <w:r>
        <w:rPr>
          <w:b/>
          <w:u w:val="single"/>
        </w:rPr>
        <w:t xml:space="preserve">249127</w:t>
      </w:r>
    </w:p>
    <w:p>
      <w:r>
        <w:t xml:space="preserve">Hienoa! Olen pelannut Paradise Island 2:ta 69 päivää peräkkäin! #GameInsight #ParadiseIsland2 https://t.co/4mskQbdsi8 https://t.co/4mskQbdsi8</w:t>
      </w:r>
    </w:p>
    <w:p>
      <w:r>
        <w:rPr>
          <w:b/>
          <w:u w:val="single"/>
        </w:rPr>
        <w:t xml:space="preserve">249128</w:t>
      </w:r>
    </w:p>
    <w:p>
      <w:r>
        <w:t xml:space="preserve">Kuten viime yönä näin unta, että jäin pois töistä &amp;amp; en tiennyt siitä ennen kuin myöhemmin, joten olin kuin "omfg imma saada potkut, se siitä" lmao im heittää</w:t>
      </w:r>
    </w:p>
    <w:p>
      <w:r>
        <w:rPr>
          <w:b/>
          <w:u w:val="single"/>
        </w:rPr>
        <w:t xml:space="preserve">249129</w:t>
      </w:r>
    </w:p>
    <w:p>
      <w:r>
        <w:t xml:space="preserve">Parks Associates korostaa kuluttajien huolta tietosuojasta ... - Videonet</w:t>
        <w:br/>
        <w:br/>
        <w:t xml:space="preserve">Videonet</w:t>
        <w:br/>
        <w:br/>
        <w:t xml:space="preserve">Parks Associates highli... https://t.co/M3atk8m6nB</w:t>
      </w:r>
    </w:p>
    <w:p>
      <w:r>
        <w:rPr>
          <w:b/>
          <w:u w:val="single"/>
        </w:rPr>
        <w:t xml:space="preserve">249130</w:t>
      </w:r>
    </w:p>
    <w:p>
      <w:r>
        <w:t xml:space="preserve">Eksklusiivinen: Meksiko avaa heroiinitaistelunsa Yhdysvalloille, YK:n tarkkailijat https://t.co/YtIThgUl2g https://t.co/jX6d4NG0ZP</w:t>
      </w:r>
    </w:p>
    <w:p>
      <w:r>
        <w:rPr>
          <w:b/>
          <w:u w:val="single"/>
        </w:rPr>
        <w:t xml:space="preserve">249131</w:t>
      </w:r>
    </w:p>
    <w:p>
      <w:r>
        <w:t xml:space="preserve">Lahoressa liikennöi noin 700 suurta linja-autoa.</w:t>
        <w:br/>
        <w:t xml:space="preserve"> Tämä laivasto ei ole vain riittämätön LTC aikoo ottaa käyttöön 2000 uutta bussia tulevina kuukausina.</w:t>
      </w:r>
    </w:p>
    <w:p>
      <w:r>
        <w:rPr>
          <w:b/>
          <w:u w:val="single"/>
        </w:rPr>
        <w:t xml:space="preserve">249132</w:t>
      </w:r>
    </w:p>
    <w:p>
      <w:r>
        <w:t xml:space="preserve">Päätoimittaja David Keene haukkuu Susan Ricen valheista, jotka "tulevat vainoamaan liberaaleja - https://t.co/U3ZUc2fpFL - @washtimes #Trump #SusanRice</w:t>
      </w:r>
    </w:p>
    <w:p>
      <w:r>
        <w:rPr>
          <w:b/>
          <w:u w:val="single"/>
        </w:rPr>
        <w:t xml:space="preserve">249133</w:t>
      </w:r>
    </w:p>
    <w:p>
      <w:r>
        <w:t xml:space="preserve">@rajeshk067 Olemme jakaneet palautteesi, ja jos palvelu on saatavilla lähitulevaisuudessa, päivitämme sen varmasti kaikille käyttäjillemme.</w:t>
      </w:r>
    </w:p>
    <w:p>
      <w:r>
        <w:rPr>
          <w:b/>
          <w:u w:val="single"/>
        </w:rPr>
        <w:t xml:space="preserve">249134</w:t>
      </w:r>
    </w:p>
    <w:p>
      <w:r>
        <w:t xml:space="preserve">Vierailetko kansallispuistossa, mutta sinulla ei ole paljon aikaa? Tässä on, mitä sinun pitäisi nähdä https://t.co/fEYwF5zpc9 #kansallispuisto #kansallispuisto</w:t>
      </w:r>
    </w:p>
    <w:p>
      <w:r>
        <w:rPr>
          <w:b/>
          <w:u w:val="single"/>
        </w:rPr>
        <w:t xml:space="preserve">249135</w:t>
      </w:r>
    </w:p>
    <w:p>
      <w:r>
        <w:t xml:space="preserve">Oikea ihminen tänään: "Mikä on tavoitteesi tälle viikonlopulle, 34ft?"</w:t>
        <w:br/>
        <w:br/>
        <w:t xml:space="preserve"> No hitto, lauta on 36ft hiekasta, toivottavasti voin hypätä 34 niistä.</w:t>
      </w:r>
    </w:p>
    <w:p>
      <w:r>
        <w:rPr>
          <w:b/>
          <w:u w:val="single"/>
        </w:rPr>
        <w:t xml:space="preserve">249136</w:t>
      </w:r>
    </w:p>
    <w:p>
      <w:r>
        <w:t xml:space="preserve">@EchoBornToFight *Jace hymyili ja nojautui takaisin tuoliinsa pieni virne kasvoillaan leikitellen käsiään. Sitten hän jakoi muutaman kortin virnistäen*-----</w:t>
      </w:r>
    </w:p>
    <w:p>
      <w:r>
        <w:rPr>
          <w:b/>
          <w:u w:val="single"/>
        </w:rPr>
        <w:t xml:space="preserve">249137</w:t>
      </w:r>
    </w:p>
    <w:p>
      <w:r>
        <w:t xml:space="preserve">GANBARE☆WRESTLING "THIS IS MY WAY TO LIVE 2017" (2.4.) on nyt saatavilla DDT Universessa.</w:t>
        <w:br/>
        <w:t xml:space="preserve">https://t.co/b35P3uugWA</w:t>
      </w:r>
    </w:p>
    <w:p>
      <w:r>
        <w:rPr>
          <w:b/>
          <w:u w:val="single"/>
        </w:rPr>
        <w:t xml:space="preserve">249138</w:t>
      </w:r>
    </w:p>
    <w:p>
      <w:r>
        <w:t xml:space="preserve">【SAMURIZE】三代目 J Soul Brothers from EXILE TRIBE / Be alright (BLUE IMPACT... https://t.co/zxKu4LzwQS ★</w:t>
      </w:r>
    </w:p>
    <w:p>
      <w:r>
        <w:rPr>
          <w:b/>
          <w:u w:val="single"/>
        </w:rPr>
        <w:t xml:space="preserve">249139</w:t>
      </w:r>
    </w:p>
    <w:p>
      <w:r>
        <w:t xml:space="preserve">Uudet ääneni: 05/04/17 https://t.co/r0q47iLCTd #SoundCloudissa #SoundCloud: Clear Waters kutsuu More Than Basic - 05/04/17 https://t.co/r0q47iLCTd</w:t>
      </w:r>
    </w:p>
    <w:p>
      <w:r>
        <w:rPr>
          <w:b/>
          <w:u w:val="single"/>
        </w:rPr>
        <w:t xml:space="preserve">249140</w:t>
      </w:r>
    </w:p>
    <w:p>
      <w:r>
        <w:t xml:space="preserve">Ajanhukkaa, kun. GST-neuvoston kaikkien puolueiden edustajat ovat ratkaisseet asian https://t.co/GrORloLRIE.</w:t>
      </w:r>
    </w:p>
    <w:p>
      <w:r>
        <w:rPr>
          <w:b/>
          <w:u w:val="single"/>
        </w:rPr>
        <w:t xml:space="preserve">249141</w:t>
      </w:r>
    </w:p>
    <w:p>
      <w:r>
        <w:t xml:space="preserve">@doitLikeMika @mariie_taaylor @LezlooShawty @lifesjourney94 lmao hän tosiaan on vaikka 💀💀 mutta tunnen sinut Tay</w:t>
      </w:r>
    </w:p>
    <w:p>
      <w:r>
        <w:rPr>
          <w:b/>
          <w:u w:val="single"/>
        </w:rPr>
        <w:t xml:space="preserve">249142</w:t>
      </w:r>
    </w:p>
    <w:p>
      <w:r>
        <w:t xml:space="preserve">Varastaminen on varastamista. Tarkoitan, että hän vain kutsui heitä 87 nartuksi ja uhkaili heitä. Se on kevyttä varkaudesta https://t.co/LOH6XueI06 https://t.co/LOH6XueI06</w:t>
      </w:r>
    </w:p>
    <w:p>
      <w:r>
        <w:rPr>
          <w:b/>
          <w:u w:val="single"/>
        </w:rPr>
        <w:t xml:space="preserve">249143</w:t>
      </w:r>
    </w:p>
    <w:p>
      <w:r>
        <w:t xml:space="preserve">@ThomasErnst11 1) Uskon, että Cuonzon valmentamat KK ja MPJr olisivat paljon parempia kuin LSU:n ryhmä. 2) Olisin todella yllättynyt jos KK oikeasti valitsee Mizzoun.</w:t>
      </w:r>
    </w:p>
    <w:p>
      <w:r>
        <w:rPr>
          <w:b/>
          <w:u w:val="single"/>
        </w:rPr>
        <w:t xml:space="preserve">249144</w:t>
      </w:r>
    </w:p>
    <w:p>
      <w:r>
        <w:t xml:space="preserve">@ThomasErnst11 1) Uskon, että Cuonzon valmentamat KK ja MPJr olisivat paljon parempia kuin LSU:n ryhmä. 2) Olisin todella yllättynyt jos KK oikeasti valitsee Mizzoun.</w:t>
      </w:r>
    </w:p>
    <w:p>
      <w:r>
        <w:rPr>
          <w:b/>
          <w:u w:val="single"/>
        </w:rPr>
        <w:t xml:space="preserve">249145</w:t>
      </w:r>
    </w:p>
    <w:p>
      <w:r>
        <w:t xml:space="preserve">Napauta linkkiä ansaita palkintoja sekä sinulle että minulle @Farmville2! #farmrewards https://t.co/U0ikVfsV3e https://t.co/rS1Ig1owXQ</w:t>
      </w:r>
    </w:p>
    <w:p>
      <w:r>
        <w:rPr>
          <w:b/>
          <w:u w:val="single"/>
        </w:rPr>
        <w:t xml:space="preserve">249146</w:t>
      </w:r>
    </w:p>
    <w:p>
      <w:r>
        <w:t xml:space="preserve">Vuodetut LeEco Le Max 3 -kuvat näyttävät kaksoistakakamerat https://t.co/vN7d8Aw8dd #Headlines #Automotive #Car #Reviews https://t.co/fWtioSxE0B</w:t>
      </w:r>
    </w:p>
    <w:p>
      <w:r>
        <w:rPr>
          <w:b/>
          <w:u w:val="single"/>
        </w:rPr>
        <w:t xml:space="preserve">249147</w:t>
      </w:r>
    </w:p>
    <w:p>
      <w:r>
        <w:t xml:space="preserve">@GraceSimms @PsychRewatch @cmgirl2009 @PsychTheMovie @psychwrites @JamesRoday @DuleHill @Omundson @maggielawson Tiedät, että se on oikein! 🍍🍍🍍</w:t>
      </w:r>
    </w:p>
    <w:p>
      <w:r>
        <w:rPr>
          <w:b/>
          <w:u w:val="single"/>
        </w:rPr>
        <w:t xml:space="preserve">249148</w:t>
      </w:r>
    </w:p>
    <w:p>
      <w:r>
        <w:t xml:space="preserve">Deep Mind ei tarvinnut muistia sinänsä. Tekoälyltä puuttuu nykyään psyykkinen jatkuvuus, joten se epäonnistuu perustavanlaatuisella tasolla.</w:t>
      </w:r>
    </w:p>
    <w:p>
      <w:r>
        <w:rPr>
          <w:b/>
          <w:u w:val="single"/>
        </w:rPr>
        <w:t xml:space="preserve">249149</w:t>
      </w:r>
    </w:p>
    <w:p>
      <w:r>
        <w:t xml:space="preserve">@KianneLilac Pota tago yung girlsss jsbsjd ei kuvia heidän kanssaan, mutta ugh! Tuo ilta oli ihan mahtava heidän kanssaan😭😭💕💕💕😍😍😍</w:t>
      </w:r>
    </w:p>
    <w:p>
      <w:r>
        <w:rPr>
          <w:b/>
          <w:u w:val="single"/>
        </w:rPr>
        <w:t xml:space="preserve">249150</w:t>
      </w:r>
    </w:p>
    <w:p>
      <w:r>
        <w:t xml:space="preserve">@TeamLiquidLoL @LiquidLourlo @TLReignover @liquidpiglett @TLDoublelift @Liquid_Matt Niin surullinen... Toivotaan, että mokaatte vielä yhden kauden (aika todennäköistä) ja putoatte seuraavassa nousuturnauksessa.</w:t>
      </w:r>
    </w:p>
    <w:p>
      <w:r>
        <w:rPr>
          <w:b/>
          <w:u w:val="single"/>
        </w:rPr>
        <w:t xml:space="preserve">249151</w:t>
      </w:r>
    </w:p>
    <w:p>
      <w:r>
        <w:t xml:space="preserve">[ https://t.co/mX7F0U3dzi ] Tämä on viimeinen tilaisuus saada T-Mobilen paras... https://t.co/zYZaeo9w07 | https://t.co/8P5LoUYEub</w:t>
      </w:r>
    </w:p>
    <w:p>
      <w:r>
        <w:rPr>
          <w:b/>
          <w:u w:val="single"/>
        </w:rPr>
        <w:t xml:space="preserve">249152</w:t>
      </w:r>
    </w:p>
    <w:p>
      <w:r>
        <w:t xml:space="preserve">Yritämme saada biisilistan kasaan😏 twiittaa @ meille pyytää biisi!!!  Yrittäkää olla sopivia 🐾</w:t>
      </w:r>
    </w:p>
    <w:p>
      <w:r>
        <w:rPr>
          <w:b/>
          <w:u w:val="single"/>
        </w:rPr>
        <w:t xml:space="preserve">249153</w:t>
      </w:r>
    </w:p>
    <w:p>
      <w:r>
        <w:t xml:space="preserve">Älä missaa! #izumiishii Wild Dolphin Watching #Japan https://t.co/PWqZSi3t7Q https://t.co/BLsI2dBgnC #dolphinangels https://t.co/45HKnebOJh</w:t>
      </w:r>
    </w:p>
    <w:p>
      <w:r>
        <w:rPr>
          <w:b/>
          <w:u w:val="single"/>
        </w:rPr>
        <w:t xml:space="preserve">249154</w:t>
      </w:r>
    </w:p>
    <w:p>
      <w:r>
        <w:t xml:space="preserve">Optimisminne luo pohjan upealle päivälle, ja voitte... Lisää Jousimiehelle https://t.co/pQxUdKFoDp</w:t>
      </w:r>
    </w:p>
    <w:p>
      <w:r>
        <w:rPr>
          <w:b/>
          <w:u w:val="single"/>
        </w:rPr>
        <w:t xml:space="preserve">249155</w:t>
      </w:r>
    </w:p>
    <w:p>
      <w:r>
        <w:t xml:space="preserve">BASEBALL, 4/7/17 - BUSSIKAISTALLE EI SAA PYSÄKÖIDÄ 4. VUOSITTAISEN BGHS-AUTONÄYTTELYN VUOKSI. https://t.co/qIf5AOHL7O</w:t>
      </w:r>
    </w:p>
    <w:p>
      <w:r>
        <w:rPr>
          <w:b/>
          <w:u w:val="single"/>
        </w:rPr>
        <w:t xml:space="preserve">249156</w:t>
      </w:r>
    </w:p>
    <w:p>
      <w:r>
        <w:t xml:space="preserve">@roy.domenech voitti juuri pelin @ddomenec.233 vastaan Trivia Crack! Voitin, rakastan sitä 😍!!! https://t.co/QD1o36haeh https://t.co/d2zgWCCHLn https://t.co/d2zgWCCHLn</w:t>
      </w:r>
    </w:p>
    <w:p>
      <w:r>
        <w:rPr>
          <w:b/>
          <w:u w:val="single"/>
        </w:rPr>
        <w:t xml:space="preserve">249157</w:t>
      </w:r>
    </w:p>
    <w:p>
      <w:r>
        <w:t xml:space="preserve">@KjellIverson @dstaples Joten luulen, että parhaimmillaan 2. mutta Chian olisi pitänyt saada vähintään 3., joka hyvin poimittuna on edelleen arvokas valinta.</w:t>
      </w:r>
    </w:p>
    <w:p>
      <w:r>
        <w:rPr>
          <w:b/>
          <w:u w:val="single"/>
        </w:rPr>
        <w:t xml:space="preserve">249158</w:t>
      </w:r>
    </w:p>
    <w:p>
      <w:r>
        <w:t xml:space="preserve">jungkookilla on kiire vaihtaa vaatteita backstagella, rakastan tätä gifiä https://t.co/DPcTSHg9Rt</w:t>
      </w:r>
    </w:p>
    <w:p>
      <w:r>
        <w:rPr>
          <w:b/>
          <w:u w:val="single"/>
        </w:rPr>
        <w:t xml:space="preserve">249159</w:t>
      </w:r>
    </w:p>
    <w:p>
      <w:r>
        <w:t xml:space="preserve">Black Series</w:t>
        <w:br/>
        <w:br/>
        <w:t xml:space="preserve">Minimalistinen lähestymistapa modernisoituneille miehille, Black Series on monipuolinen ja... https://t.co/4Gaef8Nrhv</w:t>
      </w:r>
    </w:p>
    <w:p>
      <w:r>
        <w:rPr>
          <w:b/>
          <w:u w:val="single"/>
        </w:rPr>
        <w:t xml:space="preserve">249160</w:t>
      </w:r>
    </w:p>
    <w:p>
      <w:r>
        <w:t xml:space="preserve">Onnittelut Leelle hänen ensimmäisestä yksinlennostaan eilen! Hyvin tehty kaikilta Polar Helicoptersin työntekijöiltä! https://t.co/IfGlHu8psq</w:t>
      </w:r>
    </w:p>
    <w:p>
      <w:r>
        <w:rPr>
          <w:b/>
          <w:u w:val="single"/>
        </w:rPr>
        <w:t xml:space="preserve">249161</w:t>
      </w:r>
    </w:p>
    <w:p>
      <w:r>
        <w:t xml:space="preserve">#mlearning - 18 työkalua digitaalisten markkinointiohjelmien suunnitteluun ja analysointiin android-tableteilla ja -puhelimilla https://t.co/THCqZPc4ub https://t.co/XO2Bk9RlJw https://t.co/XO2Bk9RlJw</w:t>
      </w:r>
    </w:p>
    <w:p>
      <w:r>
        <w:rPr>
          <w:b/>
          <w:u w:val="single"/>
        </w:rPr>
        <w:t xml:space="preserve">249162</w:t>
      </w:r>
    </w:p>
    <w:p>
      <w:r>
        <w:t xml:space="preserve">"Se, mitä haluamme, ei ole vaikeaa tai monimutkaista, joten budjettimme ei tarvitse olla suuri. Smt like this" *ohjaa sinulle @annieleibovitzin kuvan*</w:t>
      </w:r>
    </w:p>
    <w:p>
      <w:r>
        <w:rPr>
          <w:b/>
          <w:u w:val="single"/>
        </w:rPr>
        <w:t xml:space="preserve">249163</w:t>
      </w:r>
    </w:p>
    <w:p>
      <w:r>
        <w:t xml:space="preserve">3 muuta vauvan hupullinen kylpypyyhe Kylpysarjat voit voittaa ilmaiseksi. Tai saat 40% alennuksen #Amazon #alennuskoodi BATHCODE https://t.co/dWGvBtRHT1 #giveaway</w:t>
      </w:r>
    </w:p>
    <w:p>
      <w:r>
        <w:rPr>
          <w:b/>
          <w:u w:val="single"/>
        </w:rPr>
        <w:t xml:space="preserve">249164</w:t>
      </w:r>
    </w:p>
    <w:p>
      <w:r>
        <w:t xml:space="preserve">Yksin ei ole varaa pakettiin, miksi et jakaisi sitä kumppanisi kanssa ❤️️💪👫👬👭</w:t>
        <w:br/>
        <w:br/>
        <w:t xml:space="preserve">#SupportEachOther https://t.co/ofBXhYMIMz</w:t>
      </w:r>
    </w:p>
    <w:p>
      <w:r>
        <w:rPr>
          <w:b/>
          <w:u w:val="single"/>
        </w:rPr>
        <w:t xml:space="preserve">249165</w:t>
      </w:r>
    </w:p>
    <w:p>
      <w:r>
        <w:t xml:space="preserve">@PrisonPlanet @CalderonHenk Näinä aikoina pahaa pidetään hyvänä ja vanhurskautta pahana. Siksi vapaat kädet islamilaiselle agendalle kaikkialla https://t.co/Oh8Tqyzpbg https://t.co/Oh8Tqyzpbg</w:t>
      </w:r>
    </w:p>
    <w:p>
      <w:r>
        <w:rPr>
          <w:b/>
          <w:u w:val="single"/>
        </w:rPr>
        <w:t xml:space="preserve">249166</w:t>
      </w:r>
    </w:p>
    <w:p>
      <w:r>
        <w:t xml:space="preserve">Hello @Space_Station from Unconfigured ISSAbove-HD-1194 in Pasadena/CA USA 271.5 mi away @NASA_Johnson #issabove https://t.co/rqNswd3ZKA</w:t>
      </w:r>
    </w:p>
    <w:p>
      <w:r>
        <w:rPr>
          <w:b/>
          <w:u w:val="single"/>
        </w:rPr>
        <w:t xml:space="preserve">249167</w:t>
      </w:r>
    </w:p>
    <w:p>
      <w:r>
        <w:t xml:space="preserve">go cop this great music #HustleMakoma___</w:t>
        <w:br/>
        <w:br/>
        <w:t xml:space="preserve">https://t.co/r1tV7clHla</w:t>
        <w:br/>
        <w:br/>
        <w:t xml:space="preserve">@bizzysalifu @bizzysalifu</w:t>
      </w:r>
    </w:p>
    <w:p>
      <w:r>
        <w:rPr>
          <w:b/>
          <w:u w:val="single"/>
        </w:rPr>
        <w:t xml:space="preserve">249168</w:t>
      </w:r>
    </w:p>
    <w:p>
      <w:r>
        <w:t xml:space="preserve">Maksa-arvot ovat palautuneet normaaliksi. Olen mitä sanoisin 80 %, kulun silti nopeammin kuin... https://t.co/lInjBicYEM...</w:t>
      </w:r>
    </w:p>
    <w:p>
      <w:r>
        <w:rPr>
          <w:b/>
          <w:u w:val="single"/>
        </w:rPr>
        <w:t xml:space="preserve">249169</w:t>
      </w:r>
    </w:p>
    <w:p>
      <w:r>
        <w:t xml:space="preserve">@Cats4Lunch @Elizabe21641277 @SenatorTester No, seuraava kaveri, jonka he ajavat läpi, ei myöskään tee sitä; tämä on kuitenkin voitto ennen lopullista epäonnistumistamme.</w:t>
      </w:r>
    </w:p>
    <w:p>
      <w:r>
        <w:rPr>
          <w:b/>
          <w:u w:val="single"/>
        </w:rPr>
        <w:t xml:space="preserve">249170</w:t>
      </w:r>
    </w:p>
    <w:p>
      <w:r>
        <w:t xml:space="preserve">kiitos tästä striimistä, hyvä nähdä jätkien pelaavan, jotka muistavat heidät Junioureina etenemässä #EPLXX17 https://t.co/TPF6Rg1nxm</w:t>
      </w:r>
    </w:p>
    <w:p>
      <w:r>
        <w:rPr>
          <w:b/>
          <w:u w:val="single"/>
        </w:rPr>
        <w:t xml:space="preserve">249171</w:t>
      </w:r>
    </w:p>
    <w:p>
      <w:r>
        <w:t xml:space="preserve">Jospa me kaikki voisimme olla niin ystävällisiä! #pitbulllove #Kissesforkevin @KristinNHiggs @risingdove https://t.co/AJnXNl4KTp</w:t>
      </w:r>
    </w:p>
    <w:p>
      <w:r>
        <w:rPr>
          <w:b/>
          <w:u w:val="single"/>
        </w:rPr>
        <w:t xml:space="preserve">249172</w:t>
      </w:r>
    </w:p>
    <w:p>
      <w:r>
        <w:t xml:space="preserve">@ProgressiveEIRE Olen luomassa ajatushautomoa riippumattomille ajattelijoille keskustelemaan USEducation, liittyisitkö &amp;amp; postitse osoitteeseen https://t.co/Hs79vPaGCh.</w:t>
      </w:r>
    </w:p>
    <w:p>
      <w:r>
        <w:rPr>
          <w:b/>
          <w:u w:val="single"/>
        </w:rPr>
        <w:t xml:space="preserve">249173</w:t>
      </w:r>
    </w:p>
    <w:p>
      <w:r>
        <w:t xml:space="preserve">Rukoileminen seurakuntasi perustamisen puolesta | Jeff Leake | Exponential https://t.co/c9kdNeCYyA @churchplanting #discipleship</w:t>
      </w:r>
    </w:p>
    <w:p>
      <w:r>
        <w:rPr>
          <w:b/>
          <w:u w:val="single"/>
        </w:rPr>
        <w:t xml:space="preserve">249174</w:t>
      </w:r>
    </w:p>
    <w:p>
      <w:r>
        <w:t xml:space="preserve">SUSAN RICE ON VALMIS! UUDET TIETOKONELOKIT PALJASTAVAT JÄRKYTTÄVIÄ TIETOJA, JOTKA TODISTAVAT...HUPS... @AmbassadorRice Mene suoraan vankilaan👉 https://t.co/5odS110pp8 https://t.co/5odS110pp8</w:t>
      </w:r>
    </w:p>
    <w:p>
      <w:r>
        <w:rPr>
          <w:b/>
          <w:u w:val="single"/>
        </w:rPr>
        <w:t xml:space="preserve">249175</w:t>
      </w:r>
    </w:p>
    <w:p>
      <w:r>
        <w:t xml:space="preserve">Ensimmäistä kertaa @NJDevils kokemus poikani ja tyttäreni koko matkan Skotlannista #LetsGoDevils https://t.co/XHOAKarnLe</w:t>
      </w:r>
    </w:p>
    <w:p>
      <w:r>
        <w:rPr>
          <w:b/>
          <w:u w:val="single"/>
        </w:rPr>
        <w:t xml:space="preserve">249176</w:t>
      </w:r>
    </w:p>
    <w:p>
      <w:r>
        <w:t xml:space="preserve">@ScottMonty @tflynn0129 @realDonaldTrump Kiitos, että mansplaining tämä Tanya, hänen aivot on heikko cuz, tiedätkö, nainen.</w:t>
      </w:r>
    </w:p>
    <w:p>
      <w:r>
        <w:rPr>
          <w:b/>
          <w:u w:val="single"/>
        </w:rPr>
        <w:t xml:space="preserve">249177</w:t>
      </w:r>
    </w:p>
    <w:p>
      <w:r>
        <w:t xml:space="preserve">OMG! Sinun on nähtävä tämä.</w:t>
        <w:t xml:space="preserve">#BIGOLIVE &amp;gt; Cheo ngủ .</w:t>
        <w:br/>
        <w:t xml:space="preserve">https://t.co/B2eVPEBEKE https://t.co/O0i64hyPM1 https://t.co/O0i64hyPM1</w:t>
      </w:r>
    </w:p>
    <w:p>
      <w:r>
        <w:rPr>
          <w:b/>
          <w:u w:val="single"/>
        </w:rPr>
        <w:t xml:space="preserve">249178</w:t>
      </w:r>
    </w:p>
    <w:p>
      <w:r>
        <w:t xml:space="preserve">Minulla on niin paljon kunnioitusta tyttöjä kohtaan, jotka kieltäytyvät laittamasta tekaistuja sosiaalisen median julkisivuja tai näyttelemästä, etteivät he ole kiinnostuneita jostakin, josta he ovat kiinnostuneita.</w:t>
      </w:r>
    </w:p>
    <w:p>
      <w:r>
        <w:rPr>
          <w:b/>
          <w:u w:val="single"/>
        </w:rPr>
        <w:t xml:space="preserve">249179</w:t>
      </w:r>
    </w:p>
    <w:p>
      <w:r>
        <w:t xml:space="preserve">#Trendi |-| Katso: Zion St. Jude -hyväntekeväisyyskonsertissa https://t.co/h54ocI93i4 #GospelMusic</w:t>
      </w:r>
    </w:p>
    <w:p>
      <w:r>
        <w:rPr>
          <w:b/>
          <w:u w:val="single"/>
        </w:rPr>
        <w:t xml:space="preserve">249180</w:t>
      </w:r>
    </w:p>
    <w:p>
      <w:r>
        <w:t xml:space="preserve">@CNN 750 miljardia4 armeija, 15 vuotta Afganistanissa suojelemassa unikkopeltoja4 gov2 voittaa sydämet ja mielet, kun lapset kuolevat heroiinista.lopeta dc nyt.</w:t>
      </w:r>
    </w:p>
    <w:p>
      <w:r>
        <w:rPr>
          <w:b/>
          <w:u w:val="single"/>
        </w:rPr>
        <w:t xml:space="preserve">249181</w:t>
      </w:r>
    </w:p>
    <w:p>
      <w:r>
        <w:t xml:space="preserve">Funny #translationfail Olisi luullut, että @pepsi olisi ollut parempi kanadalainen käännösvalvonta ("villi" kuten "villi ja hullu"?) https://t.co/VliUnNPZUe</w:t>
      </w:r>
    </w:p>
    <w:p>
      <w:r>
        <w:rPr>
          <w:b/>
          <w:u w:val="single"/>
        </w:rPr>
        <w:t xml:space="preserve">249182</w:t>
      </w:r>
    </w:p>
    <w:p>
      <w:r>
        <w:t xml:space="preserve">@MsRemie hei ja tervetuloa. Laittakaa nimenne sihteerille. Joku tulee pian luoksenne. 😝</w:t>
      </w:r>
    </w:p>
    <w:p>
      <w:r>
        <w:rPr>
          <w:b/>
          <w:u w:val="single"/>
        </w:rPr>
        <w:t xml:space="preserve">249183</w:t>
      </w:r>
    </w:p>
    <w:p>
      <w:r>
        <w:t xml:space="preserve">Päättynyt toimeksianto: Rekrytointi, valinta, palvelukseen ottaminen -hanke.  #Consulting https://t.co/nChz8lp414</w:t>
      </w:r>
    </w:p>
    <w:p>
      <w:r>
        <w:rPr>
          <w:b/>
          <w:u w:val="single"/>
        </w:rPr>
        <w:t xml:space="preserve">249184</w:t>
      </w:r>
    </w:p>
    <w:p>
      <w:r>
        <w:t xml:space="preserve">Aja oli turnauksen MOP, mutta @Bianca_Cuevas1 oli pelin MVP lukitsemalla itty bitty ja tuomalla sitä energiaa &amp;amp; intensiteetti 💯🐔🐔🔒🏆</w:t>
      </w:r>
    </w:p>
    <w:p>
      <w:r>
        <w:rPr>
          <w:b/>
          <w:u w:val="single"/>
        </w:rPr>
        <w:t xml:space="preserve">249185</w:t>
      </w:r>
    </w:p>
    <w:p>
      <w:r>
        <w:t xml:space="preserve">SoundExchange jakaa SiriusXm Settlement varoja Pre-1972 Recordings kautta hypebot - ... https://t.co/GpBtNeuN7O</w:t>
      </w:r>
    </w:p>
    <w:p>
      <w:r>
        <w:rPr>
          <w:b/>
          <w:u w:val="single"/>
        </w:rPr>
        <w:t xml:space="preserve">249186</w:t>
      </w:r>
    </w:p>
    <w:p>
      <w:r>
        <w:t xml:space="preserve">Ensi-ilta @ransomnotedissa @mattkarmil remix @iamjonasul on @SouthernFriedUK https://t.co/UgchYlAVP3 https://t.co/ZNN7XGZ6Uo</w:t>
      </w:r>
    </w:p>
    <w:p>
      <w:r>
        <w:rPr>
          <w:b/>
          <w:u w:val="single"/>
        </w:rPr>
        <w:t xml:space="preserve">249187</w:t>
      </w:r>
    </w:p>
    <w:p>
      <w:r>
        <w:t xml:space="preserve">Broken Social Scene Essentials by Apple Music Alternative https://t.co/LnNB2hhn30 https://t.co/Wt9gF9DV3y https://t.co/Wt9gF9DV3y</w:t>
      </w:r>
    </w:p>
    <w:p>
      <w:r>
        <w:rPr>
          <w:b/>
          <w:u w:val="single"/>
        </w:rPr>
        <w:t xml:space="preserve">249188</w:t>
      </w:r>
    </w:p>
    <w:p>
      <w:r>
        <w:t xml:space="preserve">@timacdonald87 @ThePracticalDev todennäköisesti ei. Kiitos sinulle artikkelista, kiva nähdä miten voi itse rakentaa hyödyllisiä työkaluja ja oppia jotain bashista myös!</w:t>
      </w:r>
    </w:p>
    <w:p>
      <w:r>
        <w:rPr>
          <w:b/>
          <w:u w:val="single"/>
        </w:rPr>
        <w:t xml:space="preserve">249189</w:t>
      </w:r>
    </w:p>
    <w:p>
      <w:r>
        <w:t xml:space="preserve">Kysymys:Mikä erottaa ystäväsi muista naisista? Vastaus: Hän on erilainen...WTF???🙄🙄 #DateMyFamily</w:t>
      </w:r>
    </w:p>
    <w:p>
      <w:r>
        <w:rPr>
          <w:b/>
          <w:u w:val="single"/>
        </w:rPr>
        <w:t xml:space="preserve">249190</w:t>
      </w:r>
    </w:p>
    <w:p>
      <w:r>
        <w:t xml:space="preserve">(MERKEL ANTAA MAAHANMUUTTAJIEN ASUA TALOSSAAN, KATSOTAAN MITÄ OPPII)MERKEL MAAHANMUUTTAJA JA SAKSALAINEN VOIVAT OPPIA TOISILTAAN https://t.co/xbBq0N2JWB</w:t>
      </w:r>
    </w:p>
    <w:p>
      <w:r>
        <w:rPr>
          <w:b/>
          <w:u w:val="single"/>
        </w:rPr>
        <w:t xml:space="preserve">249191</w:t>
      </w:r>
    </w:p>
    <w:p>
      <w:r>
        <w:t xml:space="preserve">Äärioikeistolaisten ja antifasistien yhteenotto #Londonissa, 14 pidätetty: @LasVegasSun #turvallisuus #protestit https://t.co/qu1zXM5aUZ</w:t>
      </w:r>
    </w:p>
    <w:p>
      <w:r>
        <w:rPr>
          <w:b/>
          <w:u w:val="single"/>
        </w:rPr>
        <w:t xml:space="preserve">249192</w:t>
      </w:r>
    </w:p>
    <w:p>
      <w:r>
        <w:t xml:space="preserve">Puutarhanhoito hauskaa. Sisätiloissa &amp;amp; ulkokasvatus on ehdoton edellytys! Pikkutähdet kasvavat, ja samalla kasvavat myös kasvit, joita he oppivat hoitamaan. https://t.co/tdE7j3dfPq.</w:t>
      </w:r>
    </w:p>
    <w:p>
      <w:r>
        <w:rPr>
          <w:b/>
          <w:u w:val="single"/>
        </w:rPr>
        <w:t xml:space="preserve">249193</w:t>
      </w:r>
    </w:p>
    <w:p>
      <w:r>
        <w:t xml:space="preserve">Raakaöljyn hinnan lasku sai sijoittajat pakenemaan näitä 5 öljyosaketta maaliskuussa https://t.co/oXMJYjhW9k https://t.co/pLlqxqcR3U</w:t>
      </w:r>
    </w:p>
    <w:p>
      <w:r>
        <w:rPr>
          <w:b/>
          <w:u w:val="single"/>
        </w:rPr>
        <w:t xml:space="preserve">249194</w:t>
      </w:r>
    </w:p>
    <w:p>
      <w:r>
        <w:t xml:space="preserve">Suosittelemme kokeilemaan Gyozaa Japanissa.</w:t>
        <w:br/>
        <w:br/>
        <w:t xml:space="preserve">https://t.co/JiMGFIEEew</w:t>
        <w:br/>
        <w:br/>
        <w:t xml:space="preserve">#explore_best #japan https://t.co/z0pMdHYk3F</w:t>
      </w:r>
    </w:p>
    <w:p>
      <w:r>
        <w:rPr>
          <w:b/>
          <w:u w:val="single"/>
        </w:rPr>
        <w:t xml:space="preserve">249195</w:t>
      </w:r>
    </w:p>
    <w:p>
      <w:r>
        <w:t xml:space="preserve">Tulevana torstaina, 6. huhtikuuta - seuraava live-konserttimme Hank Smith &amp;amp; Pattie Hopkins... https://t.co/j6bX0ld8kg</w:t>
      </w:r>
    </w:p>
    <w:p>
      <w:r>
        <w:rPr>
          <w:b/>
          <w:u w:val="single"/>
        </w:rPr>
        <w:t xml:space="preserve">249196</w:t>
      </w:r>
    </w:p>
    <w:p>
      <w:r>
        <w:t xml:space="preserve">K5BL LIVE Sää McKinney TEXAS USA ... 01:00 AM Lämpötila 60.1oF Kosteus 69 PCT % Tuuli 0.0 mph N%</w:t>
      </w:r>
    </w:p>
    <w:p>
      <w:r>
        <w:rPr>
          <w:b/>
          <w:u w:val="single"/>
        </w:rPr>
        <w:t xml:space="preserve">249197</w:t>
      </w:r>
    </w:p>
    <w:p>
      <w:r>
        <w:t xml:space="preserve">Parasta heräämisessä on hulluus kuppiin ☕️😝 @ Saint Petersburg, Florida https://t.co/wnquImXyzu</w:t>
      </w:r>
    </w:p>
    <w:p>
      <w:r>
        <w:rPr>
          <w:b/>
          <w:u w:val="single"/>
        </w:rPr>
        <w:t xml:space="preserve">249198</w:t>
      </w:r>
    </w:p>
    <w:p>
      <w:r>
        <w:t xml:space="preserve">Liian monet markkinoijat juuttuvat "analyysihalvaukseen". Lue vinkkejä, miten käsitellä paremmin big dataa: https://t.co/PYX8N1gkqk https://t.co/cWDClC4N2x https://t.co/cWDClC4N2x</w:t>
      </w:r>
    </w:p>
    <w:p>
      <w:r>
        <w:rPr>
          <w:b/>
          <w:u w:val="single"/>
        </w:rPr>
        <w:t xml:space="preserve">249199</w:t>
      </w:r>
    </w:p>
    <w:p>
      <w:r>
        <w:t xml:space="preserve">@TormentedGrin "Toki...", hän oli edelleen murjottamassa.</w:t>
        <w:br/>
        <w:t xml:space="preserve"> "Muutenkin, miten sinulla on mennyt viime aikoina?</w:t>
        <w:br/>
        <w:t xml:space="preserve"> Kuulin, että rakastuit ja tämän takia lähdit kartanosta?"</w:t>
      </w:r>
    </w:p>
    <w:p>
      <w:r>
        <w:rPr>
          <w:b/>
          <w:u w:val="single"/>
        </w:rPr>
        <w:t xml:space="preserve">249200</w:t>
      </w:r>
    </w:p>
    <w:p>
      <w:r>
        <w:t xml:space="preserve">@El__phill @tarynkaltenbach @miya_vanfossen neekeri, ei unohdeta, että työskentelit minulle jossain vaiheessa elämääsi.</w:t>
      </w:r>
    </w:p>
    <w:p>
      <w:r>
        <w:rPr>
          <w:b/>
          <w:u w:val="single"/>
        </w:rPr>
        <w:t xml:space="preserve">249201</w:t>
      </w:r>
    </w:p>
    <w:p>
      <w:r>
        <w:t xml:space="preserve">He saavat jo kasvonsa istumaan, joten lopettakaa kitsastelu ja auttakaa meitä muita kasvattamaan omat kasvomme https://t.co/2ZmNIyc1f0</w:t>
      </w:r>
    </w:p>
    <w:p>
      <w:r>
        <w:rPr>
          <w:b/>
          <w:u w:val="single"/>
        </w:rPr>
        <w:t xml:space="preserve">249202</w:t>
      </w:r>
    </w:p>
    <w:p>
      <w:r>
        <w:t xml:space="preserve">@AskCiti He vastasivat ja auttoivat minua välittömästi ja täysin. Kaikki...okei ei kaikki, mutta paljon...on annettu anteeksi.</w:t>
      </w:r>
    </w:p>
    <w:p>
      <w:r>
        <w:rPr>
          <w:b/>
          <w:u w:val="single"/>
        </w:rPr>
        <w:t xml:space="preserve">249203</w:t>
      </w:r>
    </w:p>
    <w:p>
      <w:r>
        <w:t xml:space="preserve">Ja kaiken kukkuraksi he ovat tienneet tämän jo 11. luokan alusta lähtien, eivätkä he kertoneet minulle ennen kuin nyt!</w:t>
      </w:r>
    </w:p>
    <w:p>
      <w:r>
        <w:rPr>
          <w:b/>
          <w:u w:val="single"/>
        </w:rPr>
        <w:t xml:space="preserve">249204</w:t>
      </w:r>
    </w:p>
    <w:p>
      <w:r>
        <w:t xml:space="preserve">@SenatorTomUdall Mielestäni korkeimman oikeuden ehdokas Neil Gorsuch on syyllistynyt plagiointiin. Välittäkää tämä huomenna senaatille.</w:t>
      </w:r>
    </w:p>
    <w:p>
      <w:r>
        <w:rPr>
          <w:b/>
          <w:u w:val="single"/>
        </w:rPr>
        <w:t xml:space="preserve">249205</w:t>
      </w:r>
    </w:p>
    <w:p>
      <w:r>
        <w:t xml:space="preserve">Hissien turvakamerat PA DE NJ - Northeast Remote Surveillance and Alarm asentaa ja päivittää hissien turvakamerat... https://t.co/gQ2ZDDzZlO</w:t>
      </w:r>
    </w:p>
    <w:p>
      <w:r>
        <w:rPr>
          <w:b/>
          <w:u w:val="single"/>
        </w:rPr>
        <w:t xml:space="preserve">249206</w:t>
      </w:r>
    </w:p>
    <w:p>
      <w:r>
        <w:t xml:space="preserve">Samsung Notebook 9 15 vs. Dell XPS 15: Kumpi kannettava sopii sinulle? - Windows Central https://t.co/zimMm9mI7A</w:t>
      </w:r>
    </w:p>
    <w:p>
      <w:r>
        <w:rPr>
          <w:b/>
          <w:u w:val="single"/>
        </w:rPr>
        <w:t xml:space="preserve">249207</w:t>
      </w:r>
    </w:p>
    <w:p>
      <w:r>
        <w:t xml:space="preserve">@_MoreOfAChaser -Kuinka voit ajatella, että mokaat roolin? Jos en ole teurastanut suurinta osaa rooleistani, niin kyllä sinä pärjäät. Olet loistava kirjoittaja!</w:t>
      </w:r>
    </w:p>
    <w:p>
      <w:r>
        <w:rPr>
          <w:b/>
          <w:u w:val="single"/>
        </w:rPr>
        <w:t xml:space="preserve">249208</w:t>
      </w:r>
    </w:p>
    <w:p>
      <w:r>
        <w:t xml:space="preserve">Jos et äänestä @Kenzie_Cross6 ur elämäsi tulee olemaan vaikeampaa kuin silloin, kun hän osuu kansan... https://t.co/jfcu90SQN2...</w:t>
      </w:r>
    </w:p>
    <w:p>
      <w:r>
        <w:rPr>
          <w:b/>
          <w:u w:val="single"/>
        </w:rPr>
        <w:t xml:space="preserve">249209</w:t>
      </w:r>
    </w:p>
    <w:p>
      <w:r>
        <w:t xml:space="preserve">@KamilZalihe @taffattack @costallsk saatat olla kiinnostunut tästä artikkelista #sosiaalinenmedia #hoitotyö https://t.co/MFJbjPd6ev</w:t>
      </w:r>
    </w:p>
    <w:p>
      <w:r>
        <w:rPr>
          <w:b/>
          <w:u w:val="single"/>
        </w:rPr>
        <w:t xml:space="preserve">249210</w:t>
      </w:r>
    </w:p>
    <w:p>
      <w:r>
        <w:t xml:space="preserve">🙌 YASSS On aika mahtava show 🔥LindsOnFire🔥:Hiiieee #CoinDrop</w:t>
        <w:br/>
        <w:t xml:space="preserve">https://t.co/9KlVyaEqHt https://t.co/i3Q1vSL0sX</w:t>
      </w:r>
    </w:p>
    <w:p>
      <w:r>
        <w:rPr>
          <w:b/>
          <w:u w:val="single"/>
        </w:rPr>
        <w:t xml:space="preserve">249211</w:t>
      </w:r>
    </w:p>
    <w:p>
      <w:r>
        <w:t xml:space="preserve">Uuden työpaikan jälkeen? Etsimme vastaanottovirkailijaa ihanaan Cardiffin toimistoon https://t.co/bDuau4wSLo</w:t>
      </w:r>
    </w:p>
    <w:p>
      <w:r>
        <w:rPr>
          <w:b/>
          <w:u w:val="single"/>
        </w:rPr>
        <w:t xml:space="preserve">249212</w:t>
      </w:r>
    </w:p>
    <w:p>
      <w:r>
        <w:t xml:space="preserve">Millainen #Trader olet? Tee tietokilpailumme.</w:t>
        <w:br/>
        <w:t xml:space="preserve">#Technicalanalysis #Trading #Analysis</w:t>
        <w:br/>
        <w:t xml:space="preserve">https://t.co/LvD2UPxt0H https://t.co/PEj1pCrqNi https://t.co/LvD2UPxt0H https://t.co/PEj1pCrqNi</w:t>
      </w:r>
    </w:p>
    <w:p>
      <w:r>
        <w:rPr>
          <w:b/>
          <w:u w:val="single"/>
        </w:rPr>
        <w:t xml:space="preserve">249213</w:t>
      </w:r>
    </w:p>
    <w:p>
      <w:r>
        <w:t xml:space="preserve">4 käyttäytymiseen liittyvää haastattelukysymystä, jotka paljastavat, millainen työnhakija on oikeasti https://t.co/c9tLcty6dm https://t.co/Y2HW0dyfzy</w:t>
      </w:r>
    </w:p>
    <w:p>
      <w:r>
        <w:rPr>
          <w:b/>
          <w:u w:val="single"/>
        </w:rPr>
        <w:t xml:space="preserve">249214</w:t>
      </w:r>
    </w:p>
    <w:p>
      <w:r>
        <w:t xml:space="preserve">@dbutters92 Olen aina halunnut sellaisen! Olisi pitänyt ryhtyä ääniteknikoksi - #Missed #My #My #Calling</w:t>
      </w:r>
    </w:p>
    <w:p>
      <w:r>
        <w:rPr>
          <w:b/>
          <w:u w:val="single"/>
        </w:rPr>
        <w:t xml:space="preserve">249215</w:t>
      </w:r>
    </w:p>
    <w:p>
      <w:r>
        <w:t xml:space="preserve">Oooo It's Dee McCullay Dark History investigating the Mathr Walls House DARK HISTORY EPISODE 2 (2015) https://t.co/E22JmGEJ1Y via @YouTube</w:t>
      </w:r>
    </w:p>
    <w:p>
      <w:r>
        <w:rPr>
          <w:b/>
          <w:u w:val="single"/>
        </w:rPr>
        <w:t xml:space="preserve">249216</w:t>
      </w:r>
    </w:p>
    <w:p>
      <w:r>
        <w:t xml:space="preserve">Jos minulla olisi uudestisyntyminen, syntyisin mieluummin lehmäksi Intiassa, 4 heihin suhtaudutaan paljon enemmän rakkaudella ja kunnioituksella kuin ihmisiin #holycow #holycow</w:t>
      </w:r>
    </w:p>
    <w:p>
      <w:r>
        <w:rPr>
          <w:b/>
          <w:u w:val="single"/>
        </w:rPr>
        <w:t xml:space="preserve">249217</w:t>
      </w:r>
    </w:p>
    <w:p>
      <w:r>
        <w:t xml:space="preserve">@hcsgarden milloin voin käydä? Tämä näyttää juuri sellaiselta paikalta, jota yritämme luoda @PikeRoadSchools @hannahwaldrop</w:t>
      </w:r>
    </w:p>
    <w:p>
      <w:r>
        <w:rPr>
          <w:b/>
          <w:u w:val="single"/>
        </w:rPr>
        <w:t xml:space="preserve">249218</w:t>
      </w:r>
    </w:p>
    <w:p>
      <w:r>
        <w:t xml:space="preserve">Olen mukana voittamassa Air Fryeria! Kiitos @mossfamily3 @ClockwisePublis #winanairfryer https://t.co/5JgwqxiWWq</w:t>
      </w:r>
    </w:p>
    <w:p>
      <w:r>
        <w:rPr>
          <w:b/>
          <w:u w:val="single"/>
        </w:rPr>
        <w:t xml:space="preserve">249219</w:t>
      </w:r>
    </w:p>
    <w:p>
      <w:r>
        <w:t xml:space="preserve">@AndersFoghR Nyt tiedät, mitä on tarvita. Tarvitsemme yli 4 jäsentä rahoittaaksemme yli 2 % BKT:sta. Maksaa svcs suoritettu.</w:t>
      </w:r>
    </w:p>
    <w:p>
      <w:r>
        <w:rPr>
          <w:b/>
          <w:u w:val="single"/>
        </w:rPr>
        <w:t xml:space="preserve">249220</w:t>
      </w:r>
    </w:p>
    <w:p>
      <w:r>
        <w:t xml:space="preserve">Tule lounaalle näköalalla!</w:t>
        <w:br/>
        <w:t xml:space="preserve">10 dollaria PERJANTAI Lounas BUFFET</w:t>
        <w:br/>
        <w:t xml:space="preserve">Sisältää pihvin, katkarapuja, hummeria, hampurilaisia..</w:t>
        <w:br/>
        <w:t xml:space="preserve"> KESKIVIIKKO-3PM https://t.co/3kkWab1ZjO</w:t>
      </w:r>
    </w:p>
    <w:p>
      <w:r>
        <w:rPr>
          <w:b/>
          <w:u w:val="single"/>
        </w:rPr>
        <w:t xml:space="preserve">249221</w:t>
      </w:r>
    </w:p>
    <w:p>
      <w:r>
        <w:t xml:space="preserve">@Shamshiel89 Tiesin, että sanoisit sen 8D, mutta halusit muuttaa pois vuotta myöhemmin.. joten sen on kai odotettava.</w:t>
      </w:r>
    </w:p>
    <w:p>
      <w:r>
        <w:rPr>
          <w:b/>
          <w:u w:val="single"/>
        </w:rPr>
        <w:t xml:space="preserve">249222</w:t>
      </w:r>
    </w:p>
    <w:p>
      <w:r>
        <w:t xml:space="preserve">@jackalproducer Kuuntelen edelleen Coachella-miksisi parin vuoden takaa koko ajan... kiitos, että avasit oven minulle...</w:t>
      </w:r>
    </w:p>
    <w:p>
      <w:r>
        <w:rPr>
          <w:b/>
          <w:u w:val="single"/>
        </w:rPr>
        <w:t xml:space="preserve">249223</w:t>
      </w:r>
    </w:p>
    <w:p>
      <w:r>
        <w:t xml:space="preserve">@DuffleBagThtre @matthewshall Joka päivä pitäisi olla DuffleBag keskiviikko!!!! Kiitos hauskasta "La belle et la bête" Lontoossa tänään! https://t.co/FViGj8MPYj</w:t>
      </w:r>
    </w:p>
    <w:p>
      <w:r>
        <w:rPr>
          <w:b/>
          <w:u w:val="single"/>
        </w:rPr>
        <w:t xml:space="preserve">249224</w:t>
      </w:r>
    </w:p>
    <w:p>
      <w:r>
        <w:t xml:space="preserve">Lee Dong Gun liittyy Park Min Youngin ja Yeon Woo Jinin seuraan uudessa KBS:n historiallisessa draamassa https://t.co/autuBIfYPh</w:t>
      </w:r>
    </w:p>
    <w:p>
      <w:r>
        <w:rPr>
          <w:b/>
          <w:u w:val="single"/>
        </w:rPr>
        <w:t xml:space="preserve">249225</w:t>
      </w:r>
    </w:p>
    <w:p>
      <w:r>
        <w:t xml:space="preserve">Takaisin elämääni #londontube . Nyt tajuan kuinka paljon kaipaan sitä @ Green Park https://t.co/iH3K0xs1ax https://t.co/iH3K0xs1ax</w:t>
      </w:r>
    </w:p>
    <w:p>
      <w:r>
        <w:rPr>
          <w:b/>
          <w:u w:val="single"/>
        </w:rPr>
        <w:t xml:space="preserve">249226</w:t>
      </w:r>
    </w:p>
    <w:p>
      <w:r>
        <w:t xml:space="preserve">Villi Dratini on ilmestynyt! Sen IV on 48.89. Despawns at 16:35:12 (25m 29s). https://t.co/JlMQYUzSo8. https://t.co/JlMQYUzSo8</w:t>
      </w:r>
    </w:p>
    <w:p>
      <w:r>
        <w:rPr>
          <w:b/>
          <w:u w:val="single"/>
        </w:rPr>
        <w:t xml:space="preserve">249227</w:t>
      </w:r>
    </w:p>
    <w:p>
      <w:r>
        <w:t xml:space="preserve">Pystyt niin paljon enemmän - mikset alkaisi olla hämmästyttävä nyt #quote #amazing https://t.co/Zv6XyRlYK4 @timlondonset</w:t>
      </w:r>
    </w:p>
    <w:p>
      <w:r>
        <w:rPr>
          <w:b/>
          <w:u w:val="single"/>
        </w:rPr>
        <w:t xml:space="preserve">249228</w:t>
      </w:r>
    </w:p>
    <w:p>
      <w:r>
        <w:t xml:space="preserve">Kongressi kysyy Trumpin hallinnolta, kuinka monta amerikkalaista on tällä hetkellä tarkkailussa https://t.co/PKIeHOguT2 https://t.co/tw5fD20t8R</w:t>
      </w:r>
    </w:p>
    <w:p>
      <w:r>
        <w:rPr>
          <w:b/>
          <w:u w:val="single"/>
        </w:rPr>
        <w:t xml:space="preserve">249229</w:t>
      </w:r>
    </w:p>
    <w:p>
      <w:r>
        <w:t xml:space="preserve">Toinen työtapahtuma, johon minulla ei ole "lupaa" osallistua. Sanoisin mieluummin, että emme lähetä sinua, kuin että se olisi salaisuus.</w:t>
      </w:r>
    </w:p>
    <w:p>
      <w:r>
        <w:rPr>
          <w:b/>
          <w:u w:val="single"/>
        </w:rPr>
        <w:t xml:space="preserve">249230</w:t>
      </w:r>
    </w:p>
    <w:p>
      <w:r>
        <w:t xml:space="preserve">@jr_the_ferret Seuraan frettejä ja kvokkoja - en ole ihan kaikki mitä olen kvokkana @thgourmetshop @CrayonCupcake https://t.co/a721EC1LyG</w:t>
      </w:r>
    </w:p>
    <w:p>
      <w:r>
        <w:rPr>
          <w:b/>
          <w:u w:val="single"/>
        </w:rPr>
        <w:t xml:space="preserve">249231</w:t>
      </w:r>
    </w:p>
    <w:p>
      <w:r>
        <w:t xml:space="preserve">Äiti on taas fb:ssä ja julkaisee kuvia käärmeistä, joita hän vääntää takapihalla &amp;amp; yllättyy, kun hänen ystävänsä sanovat, että ne ovat myrkyllisiä.</w:t>
      </w:r>
    </w:p>
    <w:p>
      <w:r>
        <w:rPr>
          <w:b/>
          <w:u w:val="single"/>
        </w:rPr>
        <w:t xml:space="preserve">249232</w:t>
      </w:r>
    </w:p>
    <w:p>
      <w:r>
        <w:t xml:space="preserve">Pidän pienessä kylässä asumisesta. Se ei pysy pienenä pitkään. Näen, että tänne muuttaa paljon uusia ihmisiä, jotka rakentavat taloja.</w:t>
      </w:r>
    </w:p>
    <w:p>
      <w:r>
        <w:rPr>
          <w:b/>
          <w:u w:val="single"/>
        </w:rPr>
        <w:t xml:space="preserve">249233</w:t>
      </w:r>
    </w:p>
    <w:p>
      <w:r>
        <w:t xml:space="preserve">CES MMA 42:n Luis Felix: https://t.co/qw8bxGsBZ8 #Road2War5 Tix: https://t.co/FYnC0PvxOu #MMA</w:t>
      </w:r>
    </w:p>
    <w:p>
      <w:r>
        <w:rPr>
          <w:b/>
          <w:u w:val="single"/>
        </w:rPr>
        <w:t xml:space="preserve">249234</w:t>
      </w:r>
    </w:p>
    <w:p>
      <w:r>
        <w:t xml:space="preserve">@TimesLIVE voimmeko keskittyä auttamaan juuri nimitettyä ministeriä suoriutumaan parhaalla mahdollisella tavalla, PG juoksi kilpaa, kiitos hänelle.</w:t>
      </w:r>
    </w:p>
    <w:p>
      <w:r>
        <w:rPr>
          <w:b/>
          <w:u w:val="single"/>
        </w:rPr>
        <w:t xml:space="preserve">249235</w:t>
      </w:r>
    </w:p>
    <w:p>
      <w:r>
        <w:t xml:space="preserve">Menestyksesi on sidottu jonkun toisen unelmiin, kun taas auringon ... Lisää Kalat https://t.co/r3u2Qi9iEs</w:t>
      </w:r>
    </w:p>
    <w:p>
      <w:r>
        <w:rPr>
          <w:b/>
          <w:u w:val="single"/>
        </w:rPr>
        <w:t xml:space="preserve">249236</w:t>
      </w:r>
    </w:p>
    <w:p>
      <w:r>
        <w:t xml:space="preserve">@GreenAnder @williamlegate Niin kaikki ajattelivat viime vaaleissa! Jatkakaa ajattelua ja samat ihmiset itkevät taas! Hilary vakoili trumpia ja hävisi!!!</w:t>
      </w:r>
    </w:p>
    <w:p>
      <w:r>
        <w:rPr>
          <w:b/>
          <w:u w:val="single"/>
        </w:rPr>
        <w:t xml:space="preserve">249237</w:t>
      </w:r>
    </w:p>
    <w:p>
      <w:r>
        <w:t xml:space="preserve">Toivotaan, että nuo 21 ihmistä minun yläpuolellani eivät vastaa. ihmisellä täytyy olla uskoa ja toivoa tässä pimeyden täyttämässä maailmassa https://t.co/IIbRxVdcUk</w:t>
      </w:r>
    </w:p>
    <w:p>
      <w:r>
        <w:rPr>
          <w:b/>
          <w:u w:val="single"/>
        </w:rPr>
        <w:t xml:space="preserve">249238</w:t>
      </w:r>
    </w:p>
    <w:p>
      <w:r>
        <w:t xml:space="preserve">Davey's Voice sai kunnian tavata #NamiKim➡️https://t.co/Qa1PEMD3Fm #SouthKorea #DogMeatTrade #HelpNamiKim https://t.co/KxNbTbCcLq</w:t>
      </w:r>
    </w:p>
    <w:p>
      <w:r>
        <w:rPr>
          <w:b/>
          <w:u w:val="single"/>
        </w:rPr>
        <w:t xml:space="preserve">249239</w:t>
      </w:r>
    </w:p>
    <w:p>
      <w:r>
        <w:t xml:space="preserve">@emilyhalford @bexrenshaw @siobhanmurphy46 @Beky_Boo94 @tcn90 @aysunyeter_ aidosti sitä mieltä, että meidän kaikkien pitäisi mennä Disneylandiin... #JustSayin</w:t>
      </w:r>
    </w:p>
    <w:p>
      <w:r>
        <w:rPr>
          <w:b/>
          <w:u w:val="single"/>
        </w:rPr>
        <w:t xml:space="preserve">249240</w:t>
      </w:r>
    </w:p>
    <w:p>
      <w:r>
        <w:t xml:space="preserve">Vaikka olet luonnonlahjakkuus, kun on kyse kiireen pitämisestä, joskus.... Lisätietoja Gemini https://t.co/Ulx3zWqTNn</w:t>
      </w:r>
    </w:p>
    <w:p>
      <w:r>
        <w:rPr>
          <w:b/>
          <w:u w:val="single"/>
        </w:rPr>
        <w:t xml:space="preserve">249241</w:t>
      </w:r>
    </w:p>
    <w:p>
      <w:r>
        <w:t xml:space="preserve">Super chuffed, että olen saavuttanut tavoitteeni 10k alle tunnissa 😬🏃🏻♀️ @ London, United Kingdom https://t.co/5Gi3125NhS</w:t>
      </w:r>
    </w:p>
    <w:p>
      <w:r>
        <w:rPr>
          <w:b/>
          <w:u w:val="single"/>
        </w:rPr>
        <w:t xml:space="preserve">249242</w:t>
      </w:r>
    </w:p>
    <w:p>
      <w:r>
        <w:t xml:space="preserve">Haluan tämän kotiini!</w:t>
        <w:br/>
        <w:t xml:space="preserve">Tapaa Sally, robotti, joka tekee täydellisiä salaatteja - Bloomberg https://t.co/cJsLOU2DQD</w:t>
      </w:r>
    </w:p>
    <w:p>
      <w:r>
        <w:rPr>
          <w:b/>
          <w:u w:val="single"/>
        </w:rPr>
        <w:t xml:space="preserve">249243</w:t>
      </w:r>
    </w:p>
    <w:p>
      <w:r>
        <w:t xml:space="preserve">Kun katsot turhaa #Brexitin lähtölaskentakelloa, näkeekö kukaan muu #Watchmenin tuomiopäivän kelloa? @MomentOfMoore https://t.co/OxthOwJBW0 https://t.co/OxthOwJBW0</w:t>
      </w:r>
    </w:p>
    <w:p>
      <w:r>
        <w:rPr>
          <w:b/>
          <w:u w:val="single"/>
        </w:rPr>
        <w:t xml:space="preserve">249244</w:t>
      </w:r>
    </w:p>
    <w:p>
      <w:r>
        <w:t xml:space="preserve">@LupusFiasco lmfaooooooooo et voi syödä niin paljon hedelmiä ja ajatella, että se ei tule ulos. X__X</w:t>
      </w:r>
    </w:p>
    <w:p>
      <w:r>
        <w:rPr>
          <w:b/>
          <w:u w:val="single"/>
        </w:rPr>
        <w:t xml:space="preserve">249245</w:t>
      </w:r>
    </w:p>
    <w:p>
      <w:r>
        <w:t xml:space="preserve">Laguna Niguel: Shuckle ♀ 93.3% (13/15/14 - Struggle Bug/Gyro Ball - s:normal) til 05:00:40(14m 41s). https://t.co/wfG4zV1MlD</w:t>
      </w:r>
    </w:p>
    <w:p>
      <w:r>
        <w:rPr>
          <w:b/>
          <w:u w:val="single"/>
        </w:rPr>
        <w:t xml:space="preserve">249246</w:t>
      </w:r>
    </w:p>
    <w:p>
      <w:r>
        <w:t xml:space="preserve">@druidDUDE Onko sinulla musiikkia, jota olisit kovasti halunnut laulaa Glee-kilpailussa, mutta et saanut tilaisuutta?</w:t>
      </w:r>
    </w:p>
    <w:p>
      <w:r>
        <w:rPr>
          <w:b/>
          <w:u w:val="single"/>
        </w:rPr>
        <w:t xml:space="preserve">249247</w:t>
      </w:r>
    </w:p>
    <w:p>
      <w:r>
        <w:t xml:space="preserve">＠tos #Ascendant / #MediumCoeli Bordeaux'lle, F toistaiseksi (22h58m01s UT): 21°47'01.6'' #Virgo (MC): 02°30'25.8'' #Sagittarius (AC) / 21°47'01.6'' #Virgo (MC)</w:t>
      </w:r>
    </w:p>
    <w:p>
      <w:r>
        <w:rPr>
          <w:b/>
          <w:u w:val="single"/>
        </w:rPr>
        <w:t xml:space="preserve">249248</w:t>
      </w:r>
    </w:p>
    <w:p>
      <w:r>
        <w:t xml:space="preserve">@offlinebri @etherealmatthew @DavidDobrik @TheMattEspinosa ei voi uskoa, että mieheni laittoi sen seinälleen.</w:t>
      </w:r>
    </w:p>
    <w:p>
      <w:r>
        <w:rPr>
          <w:b/>
          <w:u w:val="single"/>
        </w:rPr>
        <w:t xml:space="preserve">249249</w:t>
      </w:r>
    </w:p>
    <w:p>
      <w:r>
        <w:t xml:space="preserve">@MaxyYawa Se oli valtava jalkapalloviikonloppu!</w:t>
        <w:br/>
        <w:t xml:space="preserve"> Katso kaikki kohokohdat täältä -&amp;gt; https://t.co/kOtzRsIa9V https://t.co/32kVST3hxM https://t.co/32kVST3hxM</w:t>
      </w:r>
    </w:p>
    <w:p>
      <w:r>
        <w:rPr>
          <w:b/>
          <w:u w:val="single"/>
        </w:rPr>
        <w:t xml:space="preserve">249250</w:t>
      </w:r>
    </w:p>
    <w:p>
      <w:r>
        <w:t xml:space="preserve">Haluan kiittää kaikkia @FanSidedin työntekijöitä viimeisistä neljästä vuodesta. Oli ilo työskennellä kanssanne.</w:t>
      </w:r>
    </w:p>
    <w:p>
      <w:r>
        <w:rPr>
          <w:b/>
          <w:u w:val="single"/>
        </w:rPr>
        <w:t xml:space="preserve">249251</w:t>
      </w:r>
    </w:p>
    <w:p>
      <w:r>
        <w:t xml:space="preserve">Affresh W10282479 Astianpesukoneen puhdistusaine, 6 tablettia #bestdealoftheday https://t.co/G9JrKoOXUQ https://t.co/HCNI6Emm5B</w:t>
      </w:r>
    </w:p>
    <w:p>
      <w:r>
        <w:rPr>
          <w:b/>
          <w:u w:val="single"/>
        </w:rPr>
        <w:t xml:space="preserve">249252</w:t>
      </w:r>
    </w:p>
    <w:p>
      <w:r>
        <w:t xml:space="preserve">https://t.co/hbFIaR2t1w . Toinen kaunis El Pason kesä. #elpasospinecenter #elpaso... https://t.co/y78PrEh5qV...</w:t>
      </w:r>
    </w:p>
    <w:p>
      <w:r>
        <w:rPr>
          <w:b/>
          <w:u w:val="single"/>
        </w:rPr>
        <w:t xml:space="preserve">249253</w:t>
      </w:r>
    </w:p>
    <w:p>
      <w:r>
        <w:t xml:space="preserve">Opi ARM-mikrokontrollerin oheisohjelmointi sulautetun C-kielen avulla! Liity kurssillemme nyt!</w:t>
        <w:br/>
        <w:br/>
        <w:t xml:space="preserve"> Käy osoitteessa https://t.co/EqChLv8d7E #Embedded https://t.co/t2W2WPDYCj</w:t>
      </w:r>
    </w:p>
    <w:p>
      <w:r>
        <w:rPr>
          <w:b/>
          <w:u w:val="single"/>
        </w:rPr>
        <w:t xml:space="preserve">249254</w:t>
      </w:r>
    </w:p>
    <w:p>
      <w:r>
        <w:t xml:space="preserve">Dubaissa on nyt aika kiireistä touko- ja kesäkuussa, ja tässä on muutama syy miksi!!!</w:t>
        <w:br/>
        <w:t xml:space="preserve"> Älä missaa... https://t.co/E5NLgYr6we</w:t>
      </w:r>
    </w:p>
    <w:p>
      <w:r>
        <w:rPr>
          <w:b/>
          <w:u w:val="single"/>
        </w:rPr>
        <w:t xml:space="preserve">249255</w:t>
      </w:r>
    </w:p>
    <w:p>
      <w:r>
        <w:t xml:space="preserve">PETA Exposé paljastaa silvottuja kaneja, hulluksi ajettuja apinoita yliopiston laboratorioissa via @PETA_Latino https://t.co/u6oQ5ByqBs</w:t>
      </w:r>
    </w:p>
    <w:p>
      <w:r>
        <w:rPr>
          <w:b/>
          <w:u w:val="single"/>
        </w:rPr>
        <w:t xml:space="preserve">249256</w:t>
      </w:r>
    </w:p>
    <w:p>
      <w:r>
        <w:t xml:space="preserve">@IcePlainsQueen ilmeisesti tarvitsemme 65 mg C-vitamiinia päivässä.... Otin juuri Calci-Vitan (1000mg) whelp xD https://t.co/fQmOymSROt https://t.co/fQmOymSROt</w:t>
      </w:r>
    </w:p>
    <w:p>
      <w:r>
        <w:rPr>
          <w:b/>
          <w:u w:val="single"/>
        </w:rPr>
        <w:t xml:space="preserve">249257</w:t>
      </w:r>
    </w:p>
    <w:p>
      <w:r>
        <w:t xml:space="preserve">@MeSassy57 @FoxNews Tiedot ovat olemassa FISA-valtuutuksen vuoksi. Joten kyllä, oli olemassa pidätysmääräys. On hänen toimivaltansa puitteissa pyytää paljastamista. Olet tietämätön.</w:t>
      </w:r>
    </w:p>
    <w:p>
      <w:r>
        <w:rPr>
          <w:b/>
          <w:u w:val="single"/>
        </w:rPr>
        <w:t xml:space="preserve">249258</w:t>
      </w:r>
    </w:p>
    <w:p>
      <w:r>
        <w:t xml:space="preserve">.@VivJBennett keskustelee siitä, miten FNP on kehittänyt käytäntöä perheiden, erityisesti #mostvulnerable #FNPturns10 kanssa</w:t>
      </w:r>
    </w:p>
    <w:p>
      <w:r>
        <w:rPr>
          <w:b/>
          <w:u w:val="single"/>
        </w:rPr>
        <w:t xml:space="preserve">249259</w:t>
      </w:r>
    </w:p>
    <w:p>
      <w:r>
        <w:t xml:space="preserve">Vieläkö sinulla on vaikeuksia yrityksesi markkinoinnissa? Anna meidän auttaa sinua. Soita nyt ja sovi ilmainen 30 min. Konsultaatio! 313.923.7430 https://t.co/wOmmge1liW</w:t>
      </w:r>
    </w:p>
    <w:p>
      <w:r>
        <w:rPr>
          <w:b/>
          <w:u w:val="single"/>
        </w:rPr>
        <w:t xml:space="preserve">249260</w:t>
      </w:r>
    </w:p>
    <w:p>
      <w:r>
        <w:t xml:space="preserve">Onko tämä söpöä? Vain söpöä? Ottakaa minulta kaikki paitsi koirani ja heittäkää minut sinne!!! https://t.co/LNZ3aHS5Vn</w:t>
      </w:r>
    </w:p>
    <w:p>
      <w:r>
        <w:rPr>
          <w:b/>
          <w:u w:val="single"/>
        </w:rPr>
        <w:t xml:space="preserve">249261</w:t>
      </w:r>
    </w:p>
    <w:p>
      <w:r>
        <w:t xml:space="preserve">@JayDobenskyWx @ErikaMartinWx @WeatherNation @TACSTEAM @JaredGuyer @storyofjimmy @DavidTaylorNYC @stormchaserray @KitchenRats Hieno kuva, Jay!</w:t>
      </w:r>
    </w:p>
    <w:p>
      <w:r>
        <w:rPr>
          <w:b/>
          <w:u w:val="single"/>
        </w:rPr>
        <w:t xml:space="preserve">249262</w:t>
      </w:r>
    </w:p>
    <w:p>
      <w:r>
        <w:t xml:space="preserve">Keskustelemme osallistavan kuntosaliharjoittelun hyödyistä henkilöille, joilla on poikkeuksellisia kykyjä #powerofplay2017 https://t.co/E0LOzXbgYU https://t.co/E0LOzXbgYU</w:t>
      </w:r>
    </w:p>
    <w:p>
      <w:r>
        <w:rPr>
          <w:b/>
          <w:u w:val="single"/>
        </w:rPr>
        <w:t xml:space="preserve">249263</w:t>
      </w:r>
    </w:p>
    <w:p>
      <w:r>
        <w:t xml:space="preserve">Digimon Animaatiosarjan kortit - Kausi 1 - 3 paketin setti - UUTUUS! ILMAINEN toimitus - Saatavana nyt: https://t.co/BoRJ5y06N8 @eBayn kautta.</w:t>
      </w:r>
    </w:p>
    <w:p>
      <w:r>
        <w:rPr>
          <w:b/>
          <w:u w:val="single"/>
        </w:rPr>
        <w:t xml:space="preserve">249264</w:t>
      </w:r>
    </w:p>
    <w:p>
      <w:r>
        <w:t xml:space="preserve">Tilaan astuminen luo erilaisen energiakentän, josta käsin voi nähdä asiat eri tavalla #soulecting @jan_moore https://t.co/D0j08NN2eP</w:t>
      </w:r>
    </w:p>
    <w:p>
      <w:r>
        <w:rPr>
          <w:b/>
          <w:u w:val="single"/>
        </w:rPr>
        <w:t xml:space="preserve">249265</w:t>
      </w:r>
    </w:p>
    <w:p>
      <w:r>
        <w:t xml:space="preserve">Eugene kuolee, tunnen sen myös sisuksissani. En oikeastaan välittäisi siitä kuitenkaan hahaha #thewalkingdead</w:t>
      </w:r>
    </w:p>
    <w:p>
      <w:r>
        <w:rPr>
          <w:b/>
          <w:u w:val="single"/>
        </w:rPr>
        <w:t xml:space="preserve">249266</w:t>
      </w:r>
    </w:p>
    <w:p>
      <w:r>
        <w:t xml:space="preserve">Ja tätä ajattelutapaa voidaan käyttää väärin, esimerkiksi: "Olosuhteet ovat niin huonot, että meidän on vastattava pahaan pahalla."</w:t>
      </w:r>
    </w:p>
    <w:p>
      <w:r>
        <w:rPr>
          <w:b/>
          <w:u w:val="single"/>
        </w:rPr>
        <w:t xml:space="preserve">249267</w:t>
      </w:r>
    </w:p>
    <w:p>
      <w:r>
        <w:t xml:space="preserve">Kun haluan olla oikeassa Jumalan kanssa, Hän tekee sydämestäni vanhurskaan, ja silloin myös rukouksistani tulee vanhurskaita. ~Malakia (Jaakob 5:16).</w:t>
      </w:r>
    </w:p>
    <w:p>
      <w:r>
        <w:rPr>
          <w:b/>
          <w:u w:val="single"/>
        </w:rPr>
        <w:t xml:space="preserve">249268</w:t>
      </w:r>
    </w:p>
    <w:p>
      <w:r>
        <w:t xml:space="preserve">Miten rakennetaan voittava ulkokenttä? Mariners sekoittaa suunnitelmaa https://t.co/WER2jhSXBk https://t.co/Mu9oT5tYaT https://t.co/Mu9oT5tYaT</w:t>
      </w:r>
    </w:p>
    <w:p>
      <w:r>
        <w:rPr>
          <w:b/>
          <w:u w:val="single"/>
        </w:rPr>
        <w:t xml:space="preserve">249269</w:t>
      </w:r>
    </w:p>
    <w:p>
      <w:r>
        <w:t xml:space="preserve">Braden Holtby torjuu 35 laukausta ja ansaitsee 41. voittonsa - Braden Holtby (G) Washington Capitals https://t.co/KEDkLpWv1O</w:t>
      </w:r>
    </w:p>
    <w:p>
      <w:r>
        <w:rPr>
          <w:b/>
          <w:u w:val="single"/>
        </w:rPr>
        <w:t xml:space="preserve">249270</w:t>
      </w:r>
    </w:p>
    <w:p>
      <w:r>
        <w:t xml:space="preserve">Huomenta kaikille. ei pullbacks vielä joitakin strogn USD/XX parit, siksi ei kauppoja minulle. Kärsivällisyyttä! Sit voittojen päällä💺☕️💰 Hyvää perjantaita !</w:t>
      </w:r>
    </w:p>
    <w:p>
      <w:r>
        <w:rPr>
          <w:b/>
          <w:u w:val="single"/>
        </w:rPr>
        <w:t xml:space="preserve">249271</w:t>
      </w:r>
    </w:p>
    <w:p>
      <w:r>
        <w:t xml:space="preserve">@bbceastenders Kauhea tapa Sylvie-paralle lähteä...., mutta rehellisesti sanottuna olin kyllästynyt häneen, Hyvä, että hän kuoli pojanpoikansa pubissa, tuntuu sopivalta.</w:t>
      </w:r>
    </w:p>
    <w:p>
      <w:r>
        <w:rPr>
          <w:b/>
          <w:u w:val="single"/>
        </w:rPr>
        <w:t xml:space="preserve">249272</w:t>
      </w:r>
    </w:p>
    <w:p>
      <w:r>
        <w:t xml:space="preserve">Lataa Karhu! https://t.co/9nlqc2nOMP Selaa kuin olisit toisessa maassa! @theTunnelBear https://t.co/BoJ787XEmv</w:t>
      </w:r>
    </w:p>
    <w:p>
      <w:r>
        <w:rPr>
          <w:b/>
          <w:u w:val="single"/>
        </w:rPr>
        <w:t xml:space="preserve">249273</w:t>
      </w:r>
    </w:p>
    <w:p>
      <w:r>
        <w:t xml:space="preserve">Katso, miten Madame Rose tekee otsikkoa! Oman "amerikkalaisen unelmansa" saavuttaminen https://t.co/6G8oHB6kzP</w:t>
      </w:r>
    </w:p>
    <w:p>
      <w:r>
        <w:rPr>
          <w:b/>
          <w:u w:val="single"/>
        </w:rPr>
        <w:t xml:space="preserve">249274</w:t>
      </w:r>
    </w:p>
    <w:p>
      <w:r>
        <w:t xml:space="preserve">@FaceOffSyfy @mckenziewestmor En malta odottaa, rakastan tätä show'ta, lahjakkuus on fantastinen ja rakastan Gleniä💜.</w:t>
      </w:r>
    </w:p>
    <w:p>
      <w:r>
        <w:rPr>
          <w:b/>
          <w:u w:val="single"/>
        </w:rPr>
        <w:t xml:space="preserve">249275</w:t>
      </w:r>
    </w:p>
    <w:p>
      <w:r>
        <w:t xml:space="preserve">@illtudjones Saat kaksi meidän edessä ja sitten ainakin kuusi sisäpuolella! Vielä enemmän verkossa: https://t.co/7spoOWGeyR</w:t>
      </w:r>
    </w:p>
    <w:p>
      <w:r>
        <w:rPr>
          <w:b/>
          <w:u w:val="single"/>
        </w:rPr>
        <w:t xml:space="preserve">249276</w:t>
      </w:r>
    </w:p>
    <w:p>
      <w:r>
        <w:t xml:space="preserve">Loistava paikka #vaeltaa ja luonnostella kokeile @BadlandsNPS maalausta https://t.co/74f86WwnAF #findyourpark @southdakota https://t.co/J0AUZpcuBg</w:t>
      </w:r>
    </w:p>
    <w:p>
      <w:r>
        <w:rPr>
          <w:b/>
          <w:u w:val="single"/>
        </w:rPr>
        <w:t xml:space="preserve">249277</w:t>
      </w:r>
    </w:p>
    <w:p>
      <w:r>
        <w:t xml:space="preserve">@mustafakhan2327 Hei, se on outoa. Anna meille tietosi täällä: https://t.co/GIJyeYqKE0, niin autamme sinua tässä asiassa.(1/2) ^ZH</w:t>
      </w:r>
    </w:p>
    <w:p>
      <w:r>
        <w:rPr>
          <w:b/>
          <w:u w:val="single"/>
        </w:rPr>
        <w:t xml:space="preserve">249278</w:t>
      </w:r>
    </w:p>
    <w:p>
      <w:r>
        <w:t xml:space="preserve">=14 Hilpeä tapoja aloittaa keskustelu Dating Apps - ìF*ck, naimisiin, päivämäärä: Me https://t.co/ajkMc0eiZo</w:t>
      </w:r>
    </w:p>
    <w:p>
      <w:r>
        <w:rPr>
          <w:b/>
          <w:u w:val="single"/>
        </w:rPr>
        <w:t xml:space="preserve">249279</w:t>
      </w:r>
    </w:p>
    <w:p>
      <w:r>
        <w:t xml:space="preserve">@sartoris1960 @axios Hän tosiaan moitti presidentti Obamaa golfaamisesta kahden virkakauden aikana. Nyt Trump on käynyt golfaamassa 14 kertaa 11 viikon aikana. Just an observation 🙄</w:t>
      </w:r>
    </w:p>
    <w:p>
      <w:r>
        <w:rPr>
          <w:b/>
          <w:u w:val="single"/>
        </w:rPr>
        <w:t xml:space="preserve">249280</w:t>
      </w:r>
    </w:p>
    <w:p>
      <w:r>
        <w:t xml:space="preserve">Vaikka sopeutumiskyky on usein hyödyllinen ominaisuus, pahamaineinen tynkäsi... Lisää Taurus https://t.co/tND4CtxKxr</w:t>
      </w:r>
    </w:p>
    <w:p>
      <w:r>
        <w:rPr>
          <w:b/>
          <w:u w:val="single"/>
        </w:rPr>
        <w:t xml:space="preserve">249281</w:t>
      </w:r>
    </w:p>
    <w:p>
      <w:r>
        <w:t xml:space="preserve">PÄIVITETTY Viikolta 1</w:t>
        <w:br/>
        <w:t xml:space="preserve">2017 MLB Pick Em Promo Divsion Sijoitukset</w:t>
        <w:br/>
        <w:t xml:space="preserve">Seuraa linkkiä nähdäksesi ja nähdäksesi, missä u stand</w:t>
        <w:br/>
        <w:t xml:space="preserve">https://t.co/TSYznJNU0S</w:t>
      </w:r>
    </w:p>
    <w:p>
      <w:r>
        <w:rPr>
          <w:b/>
          <w:u w:val="single"/>
        </w:rPr>
        <w:t xml:space="preserve">249282</w:t>
      </w:r>
    </w:p>
    <w:p>
      <w:r>
        <w:t xml:space="preserve">Just some Friday inspiration for you 🗯 #LoveYourself 💥 https://t.co/6dxsTORqvK https://t.co/xC7s7j7oxq</w:t>
      </w:r>
    </w:p>
    <w:p>
      <w:r>
        <w:rPr>
          <w:b/>
          <w:u w:val="single"/>
        </w:rPr>
        <w:t xml:space="preserve">249283</w:t>
      </w:r>
    </w:p>
    <w:p>
      <w:r>
        <w:t xml:space="preserve">@BreezyLaundry E x a c t l y ! Muutama vuosi sitten olin samanlainen. Halusin täysin epärealistisen perseen ja vyötärön suhteen... paksujen reisien kanssa 🙄.</w:t>
      </w:r>
    </w:p>
    <w:p>
      <w:r>
        <w:rPr>
          <w:b/>
          <w:u w:val="single"/>
        </w:rPr>
        <w:t xml:space="preserve">249284</w:t>
      </w:r>
    </w:p>
    <w:p>
      <w:r>
        <w:t xml:space="preserve">Murrieta: Larvitar ♀ 44.4% (5/6/9 - Rock Smash/Stomp - s:normal) til 19:21:43(10m 28s). https://t.co/NpnJPNd57x. https://t.co/NpnJPNd57x</w:t>
      </w:r>
    </w:p>
    <w:p>
      <w:r>
        <w:rPr>
          <w:b/>
          <w:u w:val="single"/>
        </w:rPr>
        <w:t xml:space="preserve">249285</w:t>
      </w:r>
    </w:p>
    <w:p>
      <w:r>
        <w:t xml:space="preserve">Marion/Dugald Survey jatkettu 3. huhtikuuta asti</w:t>
        <w:br/>
        <w:t xml:space="preserve">English: https://t.co/gE3sLwZikA</w:t>
        <w:br/>
        <w:t xml:space="preserve">French: https://t.co/ajPxXRqBt1</w:t>
        <w:br/>
        <w:t xml:space="preserve">@TGCTS @meesh_Bergs</w:t>
      </w:r>
    </w:p>
    <w:p>
      <w:r>
        <w:rPr>
          <w:b/>
          <w:u w:val="single"/>
        </w:rPr>
        <w:t xml:space="preserve">249286</w:t>
      </w:r>
    </w:p>
    <w:p>
      <w:r>
        <w:t xml:space="preserve">@AgentCarterSSR Haha no ensinnäkin olet todella mummo ja toiseksi tämä mummo täällä ymmärtää sen, pidän siitäkin.</w:t>
      </w:r>
    </w:p>
    <w:p>
      <w:r>
        <w:rPr>
          <w:b/>
          <w:u w:val="single"/>
        </w:rPr>
        <w:t xml:space="preserve">249287</w:t>
      </w:r>
    </w:p>
    <w:p>
      <w:r>
        <w:t xml:space="preserve">@Honeywell_Home ei saa yhteyttä Honeywell Netherlandsiin.Puhelimiin +31 20 5656392/5656911 ei vastata. Uusi ovikelloni dc915 on märkä eikä toimi https://t.co/npzE77Ia7t https://t.co/npzE77Ia7t</w:t>
      </w:r>
    </w:p>
    <w:p>
      <w:r>
        <w:rPr>
          <w:b/>
          <w:u w:val="single"/>
        </w:rPr>
        <w:t xml:space="preserve">249288</w:t>
      </w:r>
    </w:p>
    <w:p>
      <w:r>
        <w:t xml:space="preserve">Ei ole ensimmäinen kerta, kun #konservatiivisten arvojen vankkumattomimmilla puolestapuhujilla näyttää olevan likaisimmat pyykit omassa kaapissa https://t.co/ZXJvRvMIah</w:t>
      </w:r>
    </w:p>
    <w:p>
      <w:r>
        <w:rPr>
          <w:b/>
          <w:u w:val="single"/>
        </w:rPr>
        <w:t xml:space="preserve">249289</w:t>
      </w:r>
    </w:p>
    <w:p>
      <w:r>
        <w:t xml:space="preserve">Erityisesti Kapteeni Amerikan, Kyklooppien, Rautamiehen ja Haukansilmän fanit ovat sitä mieltä, että saatat olla oikeilla jäljillä. https://t.co/hAF1m7LEUa</w:t>
      </w:r>
    </w:p>
    <w:p>
      <w:r>
        <w:rPr>
          <w:b/>
          <w:u w:val="single"/>
        </w:rPr>
        <w:t xml:space="preserve">249290</w:t>
      </w:r>
    </w:p>
    <w:p>
      <w:r>
        <w:t xml:space="preserve">@djwonder sinulle* Tiedän, että sait sen, mutta vihaan kirjoitusvirheitä. Sen saan siitä, että tekstaan tekstiviestejä 420:n ja nousun aikana lol.</w:t>
      </w:r>
    </w:p>
    <w:p>
      <w:r>
        <w:rPr>
          <w:b/>
          <w:u w:val="single"/>
        </w:rPr>
        <w:t xml:space="preserve">249291</w:t>
      </w:r>
    </w:p>
    <w:p>
      <w:r>
        <w:t xml:space="preserve">International Delight Kahvinkeitin niinkin alhainen kuin 79¢</w:t>
        <w:br/>
        <w:t xml:space="preserve">.....</w:t>
        <w:br/>
        <w:t xml:space="preserve"> ----&amp;gt; https://t.co/hb8m9SgQuU https://t.co/01kti4xsie</w:t>
      </w:r>
    </w:p>
    <w:p>
      <w:r>
        <w:rPr>
          <w:b/>
          <w:u w:val="single"/>
        </w:rPr>
        <w:t xml:space="preserve">249292</w:t>
      </w:r>
    </w:p>
    <w:p>
      <w:r>
        <w:t xml:space="preserve">@animuras No ensinnäkin, miten määrittelet uskottavan? Koska se todella ratkaisee, mitkä lähteet saavat sinuun vastakaikua.</w:t>
      </w:r>
    </w:p>
    <w:p>
      <w:r>
        <w:rPr>
          <w:b/>
          <w:u w:val="single"/>
        </w:rPr>
        <w:t xml:space="preserve">249293</w:t>
      </w:r>
    </w:p>
    <w:p>
      <w:r>
        <w:t xml:space="preserve">Päivän lainaus:</w:t>
        <w:br/>
        <w:t xml:space="preserve"> "Sinun on oltava se muutos, jonka haluat nähdä maailmassa."</w:t>
        <w:br/>
        <w:t xml:space="preserve">~Mahatma Gandhi</w:t>
        <w:br/>
        <w:t xml:space="preserve">#YOUtharethevoice https://t.co/bCVLa07yXO https://t.co/bCVLa07yXO</w:t>
      </w:r>
    </w:p>
    <w:p>
      <w:r>
        <w:rPr>
          <w:b/>
          <w:u w:val="single"/>
        </w:rPr>
        <w:t xml:space="preserve">249294</w:t>
      </w:r>
    </w:p>
    <w:p>
      <w:r>
        <w:t xml:space="preserve">@MOLT_YT Olen pärjännyt todella hyvin tällä pakalla, sinun pitäisi kokeilla sitä!!! https://t.co/dj3LcZDLhL</w:t>
      </w:r>
    </w:p>
    <w:p>
      <w:r>
        <w:rPr>
          <w:b/>
          <w:u w:val="single"/>
        </w:rPr>
        <w:t xml:space="preserve">249295</w:t>
      </w:r>
    </w:p>
    <w:p>
      <w:r>
        <w:t xml:space="preserve">[Rainier Valley] Togetic (M) (IV: 95%) klo 08:20:03 asti osoitteessa 4215 Letitia Ave S https://t.co/g7nFfZZFVd https://t.co/URp2oixc5o https://t.co/URp2oixc5o</w:t>
      </w:r>
    </w:p>
    <w:p>
      <w:r>
        <w:rPr>
          <w:b/>
          <w:u w:val="single"/>
        </w:rPr>
        <w:t xml:space="preserve">249296</w:t>
      </w:r>
    </w:p>
    <w:p>
      <w:r>
        <w:t xml:space="preserve">✔♤ BETSEY JOHNSON Mini XBody Messenger Bag * Musta / valkoinen sydän olkalaukku uusi https://t.co/sS1VStocf9</w:t>
      </w:r>
    </w:p>
    <w:p>
      <w:r>
        <w:rPr>
          <w:b/>
          <w:u w:val="single"/>
        </w:rPr>
        <w:t xml:space="preserve">249297</w:t>
      </w:r>
    </w:p>
    <w:p>
      <w:r>
        <w:t xml:space="preserve">@AlexandriaVATES ymmärtää. kunnossa Cameron &amp;amp; Prince ovat hyviä.  Kaupungin muut kadut ovat kamalia. (Seminary, Braddock esimerkkeinä). 1/</w:t>
      </w:r>
    </w:p>
    <w:p>
      <w:r>
        <w:rPr>
          <w:b/>
          <w:u w:val="single"/>
        </w:rPr>
        <w:t xml:space="preserve">249298</w:t>
      </w:r>
    </w:p>
    <w:p>
      <w:r>
        <w:t xml:space="preserve">So boom..- Fort Worth</w:t>
        <w:br/>
        <w:t xml:space="preserve">waaap- Fort Worth</w:t>
        <w:br/>
        <w:t xml:space="preserve">T Jones- Fort Worth</w:t>
        <w:br/>
        <w:t xml:space="preserve">Thooka- Fort Worth</w:t>
        <w:br/>
        <w:t xml:space="preserve">Dammitman- Fort Worth</w:t>
        <w:br/>
        <w:t xml:space="preserve">Stretch Em Out- Fort Worth https://t.co/ZWF5LcbrfI</w:t>
      </w:r>
    </w:p>
    <w:p>
      <w:r>
        <w:rPr>
          <w:b/>
          <w:u w:val="single"/>
        </w:rPr>
        <w:t xml:space="preserve">249299</w:t>
      </w:r>
    </w:p>
    <w:p>
      <w:r>
        <w:t xml:space="preserve">Gooin saarelle ja olen guuna saada awaayy, gooin saarelle ja olen gunna saada awaaayy, goin saarelle awaayy. Ei oikeastaan, mutta pyydän?</w:t>
      </w:r>
    </w:p>
    <w:p>
      <w:r>
        <w:rPr>
          <w:b/>
          <w:u w:val="single"/>
        </w:rPr>
        <w:t xml:space="preserve">249300</w:t>
      </w:r>
    </w:p>
    <w:p>
      <w:r>
        <w:t xml:space="preserve">@AzureSupport Tukisuunnitelmassani portaali ei salli teknisen pyynnön esittämistä. Pyydän suunnitelman päivittämistä.</w:t>
      </w:r>
    </w:p>
    <w:p>
      <w:r>
        <w:rPr>
          <w:b/>
          <w:u w:val="single"/>
        </w:rPr>
        <w:t xml:space="preserve">249301</w:t>
      </w:r>
    </w:p>
    <w:p>
      <w:r>
        <w:t xml:space="preserve">WOW Olen todella iloinen, että Belmont laittoi tililleni pidätyskiellon päivää ennen rekisteröintiä, vaikka olen heille velkaa 0 dollaria :-) HA HA HA HA</w:t>
      </w:r>
    </w:p>
    <w:p>
      <w:r>
        <w:rPr>
          <w:b/>
          <w:u w:val="single"/>
        </w:rPr>
        <w:t xml:space="preserve">249302</w:t>
      </w:r>
    </w:p>
    <w:p>
      <w:r>
        <w:t xml:space="preserve">Viimeisimmät maailman hätätilanteen uutiset! https://t.co/HDTyccjlO0 Kiitos @WVHungerFree @ACNURamericas @unicefireland #foodsecurity</w:t>
      </w:r>
    </w:p>
    <w:p>
      <w:r>
        <w:rPr>
          <w:b/>
          <w:u w:val="single"/>
        </w:rPr>
        <w:t xml:space="preserve">249303</w:t>
      </w:r>
    </w:p>
    <w:p>
      <w:r>
        <w:t xml:space="preserve">#Ambassades @ambfranceisrael: RT @UK_FranceFR: Kuka haluaa matkustaa St Maloon - Bretagnen smaragdinvärisen alueen helmi... https://t.co/I0GQ0DjFto</w:t>
      </w:r>
    </w:p>
    <w:p>
      <w:r>
        <w:rPr>
          <w:b/>
          <w:u w:val="single"/>
        </w:rPr>
        <w:t xml:space="preserve">249304</w:t>
      </w:r>
    </w:p>
    <w:p>
      <w:r>
        <w:t xml:space="preserve">Uusin IP-kameramoduuli, DIY-pääpiirilevy HI3518EV200-siru + H62 CMOS-anturi</w:t>
        <w:br/>
        <w:t xml:space="preserve">😀🤓 Newset-levy kamerallesi</w:t>
        <w:br/>
        <w:t xml:space="preserve">https://t.co/VenOwlJjuR https://t.co/T9m7UQhzpB</w:t>
      </w:r>
    </w:p>
    <w:p>
      <w:r>
        <w:rPr>
          <w:b/>
          <w:u w:val="single"/>
        </w:rPr>
        <w:t xml:space="preserve">249305</w:t>
      </w:r>
    </w:p>
    <w:p>
      <w:r>
        <w:t xml:space="preserve">Nämä ovat ne kosmiset aallot, joita olet odottanut, joten tartu... Lisää Oinas https://t.co/KaRqITOVRu</w:t>
      </w:r>
    </w:p>
    <w:p>
      <w:r>
        <w:rPr>
          <w:b/>
          <w:u w:val="single"/>
        </w:rPr>
        <w:t xml:space="preserve">249306</w:t>
      </w:r>
    </w:p>
    <w:p>
      <w:r>
        <w:t xml:space="preserve">fineaxx_applebum @misskingdiamond @1future @ChrisleyChase #ExDrugDealer3 mixtape release party 🇲🇽🔥 https://t.co/eDP1hArwIM</w:t>
      </w:r>
    </w:p>
    <w:p>
      <w:r>
        <w:rPr>
          <w:b/>
          <w:u w:val="single"/>
        </w:rPr>
        <w:t xml:space="preserve">249307</w:t>
      </w:r>
    </w:p>
    <w:p>
      <w:r>
        <w:t xml:space="preserve">She's just God damn fine Xx elodiezone xx daylightfestke 👅🔥😍 #edmkenya #Nairobi #Kenya... https://t.co/ESnTooqz1V...</w:t>
      </w:r>
    </w:p>
    <w:p>
      <w:r>
        <w:rPr>
          <w:b/>
          <w:u w:val="single"/>
        </w:rPr>
        <w:t xml:space="preserve">249308</w:t>
      </w:r>
    </w:p>
    <w:p>
      <w:r>
        <w:t xml:space="preserve">Erdoganin mukaan yli 100 ihmistä kuoli epäillyssä Idlibin kemiallisessa iskussa</w:t>
        <w:br/>
        <w:t xml:space="preserve">https://t.co/gEcmwPb7fp https://t.co/bPgkcjPdIP https://t.co/bPgkcjPdIP</w:t>
      </w:r>
    </w:p>
    <w:p>
      <w:r>
        <w:rPr>
          <w:b/>
          <w:u w:val="single"/>
        </w:rPr>
        <w:t xml:space="preserve">249309</w:t>
      </w:r>
    </w:p>
    <w:p>
      <w:r>
        <w:t xml:space="preserve">Sten Ludvigsen "Inquiry skills may be the most important - works across all domains &amp;amp; subjects" #breadthofskills @LEGOfoundation</w:t>
      </w:r>
    </w:p>
    <w:p>
      <w:r>
        <w:rPr>
          <w:b/>
          <w:u w:val="single"/>
        </w:rPr>
        <w:t xml:space="preserve">249310</w:t>
      </w:r>
    </w:p>
    <w:p>
      <w:r>
        <w:t xml:space="preserve">@virusoverload Fraktio nykyään, ennen oli miehistökohtainen.</w:t>
        <w:br/>
        <w:t xml:space="preserve"> Basing malifaux on tuskaa vaikka, olet kusessa mitä tahansa teetkin...</w:t>
      </w:r>
    </w:p>
    <w:p>
      <w:r>
        <w:rPr>
          <w:b/>
          <w:u w:val="single"/>
        </w:rPr>
        <w:t xml:space="preserve">249311</w:t>
      </w:r>
    </w:p>
    <w:p>
      <w:r>
        <w:t xml:space="preserve">@leann_shanna #tlw UUSI trilleri "Missing Hours" Tohtori Bette Porterin nappasivat vakoojat https://t.co/L51Ew73mtJ https://t.co/gnfRmRzdjE</w:t>
      </w:r>
    </w:p>
    <w:p>
      <w:r>
        <w:rPr>
          <w:b/>
          <w:u w:val="single"/>
        </w:rPr>
        <w:t xml:space="preserve">249312</w:t>
      </w:r>
    </w:p>
    <w:p>
      <w:r>
        <w:t xml:space="preserve">Artimes - Laajennettava ruokapöytä</w:t>
        <w:br/>
        <w:t xml:space="preserve">Pöydässä on karkaistu lasitaso, joka avautuu yksinkertaisella "nosta ja liu'uta" -mekanismilla</w:t>
        <w:br/>
        <w:t xml:space="preserve">https://t.co/Yr6GhL460I https://t.co/4ywAwTfcH0</w:t>
      </w:r>
    </w:p>
    <w:p>
      <w:r>
        <w:rPr>
          <w:b/>
          <w:u w:val="single"/>
        </w:rPr>
        <w:t xml:space="preserve">249313</w:t>
      </w:r>
    </w:p>
    <w:p>
      <w:r>
        <w:t xml:space="preserve">@valkilmer Ravista nuo siniset pois. Olet Batman, Doc Holliday ja Chris Knight fer christsakes. Anna mennä, mies!</w:t>
      </w:r>
    </w:p>
    <w:p>
      <w:r>
        <w:rPr>
          <w:b/>
          <w:u w:val="single"/>
        </w:rPr>
        <w:t xml:space="preserve">249314</w:t>
      </w:r>
    </w:p>
    <w:p>
      <w:r>
        <w:t xml:space="preserve">Äänestä TBossia .....    TBoss To 32052 #BossNation #BOSSBABY #BBNAIJA ... Väittele isäsi kanssa, jos twiittini ärsyttää sinua.</w:t>
      </w:r>
    </w:p>
    <w:p>
      <w:r>
        <w:rPr>
          <w:b/>
          <w:u w:val="single"/>
        </w:rPr>
        <w:t xml:space="preserve">249315</w:t>
      </w:r>
    </w:p>
    <w:p>
      <w:r>
        <w:t xml:space="preserve">Ystävät, jotka tuovat sinulle smoothien, vaikka et suostu lähtemään heidän kanssaan salille &amp;gt;&amp;gt;&amp;gt;&amp;gt;&amp;gt;&amp;gt;&amp;gt;&amp;gt; https://t.co/nTDo4faLaO</w:t>
      </w:r>
    </w:p>
    <w:p>
      <w:r>
        <w:rPr>
          <w:b/>
          <w:u w:val="single"/>
        </w:rPr>
        <w:t xml:space="preserve">249316</w:t>
      </w:r>
    </w:p>
    <w:p>
      <w:r>
        <w:t xml:space="preserve">Snowreport Madesimo 30-180cm. 15cm tuoretta lunta. olosuhteet keskimäärin -1.0/5.0C. 10/12 hissit https://t.co/OgOnzkXu7E @Madesimo @skiweather</w:t>
      </w:r>
    </w:p>
    <w:p>
      <w:r>
        <w:rPr>
          <w:b/>
          <w:u w:val="single"/>
        </w:rPr>
        <w:t xml:space="preserve">249317</w:t>
      </w:r>
    </w:p>
    <w:p>
      <w:r>
        <w:t xml:space="preserve">Kemia on hienoa, mutta lopulta suhteenne siirtyy pois laboratoriosta. - Tim Fargo #quote</w:t>
      </w:r>
    </w:p>
    <w:p>
      <w:r>
        <w:rPr>
          <w:b/>
          <w:u w:val="single"/>
        </w:rPr>
        <w:t xml:space="preserve">249318</w:t>
      </w:r>
    </w:p>
    <w:p>
      <w:r>
        <w:t xml:space="preserve">Kiitos maininnasta! RajeshT58534769: DheerajGbc SureshM46 Hare.... https://t.co/sDL66x8e7Z</w:t>
      </w:r>
    </w:p>
    <w:p>
      <w:r>
        <w:rPr>
          <w:b/>
          <w:u w:val="single"/>
        </w:rPr>
        <w:t xml:space="preserve">249319</w:t>
      </w:r>
    </w:p>
    <w:p>
      <w:r>
        <w:t xml:space="preserve">Aloitin tänä vuonna yliopistossa ja tietotekniikan koulutusohjelmassa, se on hauskaa, mutta suurimman osan ajasta se on aika haastavaa😭</w:t>
      </w:r>
    </w:p>
    <w:p>
      <w:r>
        <w:rPr>
          <w:b/>
          <w:u w:val="single"/>
        </w:rPr>
        <w:t xml:space="preserve">249320</w:t>
      </w:r>
    </w:p>
    <w:p>
      <w:r>
        <w:t xml:space="preserve">@ohcararara laittaa yksi suosikki elokuvia bg, on joitakin roskaruokaa, ehkä kokki tai leipoa jotain, jos minulla on ainesosia.</w:t>
      </w:r>
    </w:p>
    <w:p>
      <w:r>
        <w:rPr>
          <w:b/>
          <w:u w:val="single"/>
        </w:rPr>
        <w:t xml:space="preserve">249321</w:t>
      </w:r>
    </w:p>
    <w:p>
      <w:r>
        <w:t xml:space="preserve">Kolumbiasta Ruotsiin hän joutui opettelemaan kielen, ja se oli hänelle kulttuurishokki, mutta hän jatkoi unelmiensa tavoittelua.</w:t>
      </w:r>
    </w:p>
    <w:p>
      <w:r>
        <w:rPr>
          <w:b/>
          <w:u w:val="single"/>
        </w:rPr>
        <w:t xml:space="preserve">249322</w:t>
      </w:r>
    </w:p>
    <w:p>
      <w:r>
        <w:t xml:space="preserve">STABILOITU &amp;amp; VÄRJÄTYNYT AAPPELIN PUUTA Veitsen terät/pihtejä. W-201 https://t.co/otybLmw1yf https://t.co/3dnRW5kMqx</w:t>
      </w:r>
    </w:p>
    <w:p>
      <w:r>
        <w:rPr>
          <w:b/>
          <w:u w:val="single"/>
        </w:rPr>
        <w:t xml:space="preserve">249323</w:t>
      </w:r>
    </w:p>
    <w:p>
      <w:r>
        <w:t xml:space="preserve">Vuonna 1917 lähetetyt aborttia pyytävien naisten kirjeet heijastavat nykyään lähetettyjä sähköposteja: https://t.co/Po2lbp9JSi via @broadly</w:t>
      </w:r>
    </w:p>
    <w:p>
      <w:r>
        <w:rPr>
          <w:b/>
          <w:u w:val="single"/>
        </w:rPr>
        <w:t xml:space="preserve">249324</w:t>
      </w:r>
    </w:p>
    <w:p>
      <w:r>
        <w:t xml:space="preserve">Näytät todella kauniilta Haluan vain tavata sinut s.... - Kiitos, mutta minulla on mies, joten... https://t.co/7GbGqO8YWI...</w:t>
      </w:r>
    </w:p>
    <w:p>
      <w:r>
        <w:rPr>
          <w:b/>
          <w:u w:val="single"/>
        </w:rPr>
        <w:t xml:space="preserve">249325</w:t>
      </w:r>
    </w:p>
    <w:p>
      <w:r>
        <w:t xml:space="preserve">@Wendys mitä minun pitäisi saada McDonald'sissa, koska tyttöystäväni ja ystäväni haluavat kaikki McDonald'sin, mutta minä haluan Wendyn.</w:t>
      </w:r>
    </w:p>
    <w:p>
      <w:r>
        <w:rPr>
          <w:b/>
          <w:u w:val="single"/>
        </w:rPr>
        <w:t xml:space="preserve">249326</w:t>
      </w:r>
    </w:p>
    <w:p>
      <w:r>
        <w:t xml:space="preserve">"Entä jos joku ei usko aaveisiin lainkaan?</w:t>
        <w:br/>
        <w:t xml:space="preserve"> "Luuletko, että minä uskon aaveisiin?" "Luuletko, että minä uskon aaveisiin?  Miten se, etten usko, voi auttaa minua?"</w:t>
      </w:r>
    </w:p>
    <w:p>
      <w:r>
        <w:rPr>
          <w:b/>
          <w:u w:val="single"/>
        </w:rPr>
        <w:t xml:space="preserve">249327</w:t>
      </w:r>
    </w:p>
    <w:p>
      <w:r>
        <w:t xml:space="preserve">Kadun, että katsoin Gilbert Bakerista kertovia artikkeleita FB:ssä... niin monet ihmiset juhlivat hänen kuolemaansa. se on helvetin kieroutunutta.</w:t>
      </w:r>
    </w:p>
    <w:p>
      <w:r>
        <w:rPr>
          <w:b/>
          <w:u w:val="single"/>
        </w:rPr>
        <w:t xml:space="preserve">249328</w:t>
      </w:r>
    </w:p>
    <w:p>
      <w:r>
        <w:t xml:space="preserve">Niin Manasse nukkui isiensä luona, ja hänet haudattiin hänen omaan taloonsa; ja hänen poikansa Amon tuli kuninkaaksi hänen sijastaan. https://t.co/JSAVAE9TYP.</w:t>
      </w:r>
    </w:p>
    <w:p>
      <w:r>
        <w:rPr>
          <w:b/>
          <w:u w:val="single"/>
        </w:rPr>
        <w:t xml:space="preserve">249329</w:t>
      </w:r>
    </w:p>
    <w:p>
      <w:r>
        <w:t xml:space="preserve">@ssudsyy Ye. Alku on helppo lähteä liikkeelle, mutta sen jälkeen se tuntuu vaikeutuvan ja se on kuin UMM</w:t>
      </w:r>
    </w:p>
    <w:p>
      <w:r>
        <w:rPr>
          <w:b/>
          <w:u w:val="single"/>
        </w:rPr>
        <w:t xml:space="preserve">249330</w:t>
      </w:r>
    </w:p>
    <w:p>
      <w:r>
        <w:t xml:space="preserve">@RoyalJC2 Autamme sinua paremmin lipun kautta, avaa sellainen täällä: https://t.co/n99mAmkHeM</w:t>
        <w:br/>
        <w:t xml:space="preserve">*MC</w:t>
      </w:r>
    </w:p>
    <w:p>
      <w:r>
        <w:rPr>
          <w:b/>
          <w:u w:val="single"/>
        </w:rPr>
        <w:t xml:space="preserve">249331</w:t>
      </w:r>
    </w:p>
    <w:p>
      <w:r>
        <w:t xml:space="preserve">@kojomagyewogal On vain yksi henkilö avi bro ja se on tyttö, en näe mitään kuin u siellä bro, ehkä olen sokea lmaoo</w:t>
      </w:r>
    </w:p>
    <w:p>
      <w:r>
        <w:rPr>
          <w:b/>
          <w:u w:val="single"/>
        </w:rPr>
        <w:t xml:space="preserve">249332</w:t>
      </w:r>
    </w:p>
    <w:p>
      <w:r>
        <w:t xml:space="preserve">Voi hitto, Stefan teki juuri iltani Snapchatillaan, jossa hän ja Alyssa katsovat Family Feudia ilman minua! Rakastan Peruzzi-serkkujani niin paljon 😂.</w:t>
      </w:r>
    </w:p>
    <w:p>
      <w:r>
        <w:rPr>
          <w:b/>
          <w:u w:val="single"/>
        </w:rPr>
        <w:t xml:space="preserve">249333</w:t>
      </w:r>
    </w:p>
    <w:p>
      <w:r>
        <w:t xml:space="preserve">Mene vuoristoon ja tuo sieltä puutavaraa temppelin rakentamista varten. Silloin minä olen mielistynyt ja kunnioitettu, sanoo Herra. Haggai 1:8</w:t>
      </w:r>
    </w:p>
    <w:p>
      <w:r>
        <w:rPr>
          <w:b/>
          <w:u w:val="single"/>
        </w:rPr>
        <w:t xml:space="preserve">249334</w:t>
      </w:r>
    </w:p>
    <w:p>
      <w:r>
        <w:t xml:space="preserve">@CodeWisdom Ehkä hänen olisi pitänyt lopettaa COBOLin käyttö ja aloittaa sen sijaan jonkin C:n, C++:n tai Javan käyttö.</w:t>
      </w:r>
    </w:p>
    <w:p>
      <w:r>
        <w:rPr>
          <w:b/>
          <w:u w:val="single"/>
        </w:rPr>
        <w:t xml:space="preserve">249335</w:t>
      </w:r>
    </w:p>
    <w:p>
      <w:r>
        <w:t xml:space="preserve">Tekstisi herätti minut, mutta en ole lainkaan vihainen. Pidän siitä, että ajattelit minua ensimmäisenä, kun... https://t.co/Hr5IPHkwFv...</w:t>
      </w:r>
    </w:p>
    <w:p>
      <w:r>
        <w:rPr>
          <w:b/>
          <w:u w:val="single"/>
        </w:rPr>
        <w:t xml:space="preserve">249336</w:t>
      </w:r>
    </w:p>
    <w:p>
      <w:r>
        <w:t xml:space="preserve">CFPB antaa meille jälleen yhden syyn, miksi sinun pitäisi tarkistaa oma luottoraporttisi Useimmat valitukset johtuvat virheestä https://t.co/3fxjTX1P1P</w:t>
      </w:r>
    </w:p>
    <w:p>
      <w:r>
        <w:rPr>
          <w:b/>
          <w:u w:val="single"/>
        </w:rPr>
        <w:t xml:space="preserve">249337</w:t>
      </w:r>
    </w:p>
    <w:p>
      <w:r>
        <w:t xml:space="preserve">jaydin antoi minun pelata noita armoa hänen tilillään ja sinulla ei ole aavistustakaan kuinka kaunis tuo iho on olen kuollut ja järkyttynyt, että minulla ei ole sitä</w:t>
      </w:r>
    </w:p>
    <w:p>
      <w:r>
        <w:rPr>
          <w:b/>
          <w:u w:val="single"/>
        </w:rPr>
        <w:t xml:space="preserve">249338</w:t>
      </w:r>
    </w:p>
    <w:p>
      <w:r>
        <w:t xml:space="preserve">RED SONJA VS PREDATOR#04 BY DI AMORIM-PRINT ART, COPYING, REPRODUCTION https://t.co/l7bvKrqA3R https://t.co/X55E36wADV</w:t>
      </w:r>
    </w:p>
    <w:p>
      <w:r>
        <w:rPr>
          <w:b/>
          <w:u w:val="single"/>
        </w:rPr>
        <w:t xml:space="preserve">249339</w:t>
      </w:r>
    </w:p>
    <w:p>
      <w:r>
        <w:t xml:space="preserve">Vähän Straight Edge Positiivinen henkinen asenne Stephille.... Kiitos paljon!</w:t>
        <w:br/>
        <w:br/>
        <w:t xml:space="preserve"> #tattoo... https://t.co/H4Q417bfbC</w:t>
      </w:r>
    </w:p>
    <w:p>
      <w:r>
        <w:rPr>
          <w:b/>
          <w:u w:val="single"/>
        </w:rPr>
        <w:t xml:space="preserve">249340</w:t>
      </w:r>
    </w:p>
    <w:p>
      <w:r>
        <w:t xml:space="preserve">@PenguinYumu Aivan. Ehkä CD:n päälle, niinku carve and spit. Ei ole aina paras käyttää cooldownin ulkopuolella, jos voit suunnitella sen ympärille.</w:t>
      </w:r>
    </w:p>
    <w:p>
      <w:r>
        <w:rPr>
          <w:b/>
          <w:u w:val="single"/>
        </w:rPr>
        <w:t xml:space="preserve">249341</w:t>
      </w:r>
    </w:p>
    <w:p>
      <w:r>
        <w:t xml:space="preserve">missasi pelin viime yönä haluan vain sanoa hyvin tehty pojat, mutta miksi kotijoukkue pelasi punaisissa herra sihteeri vastaus kiitos https://t.co/50mwDlRzr5</w:t>
      </w:r>
    </w:p>
    <w:p>
      <w:r>
        <w:rPr>
          <w:b/>
          <w:u w:val="single"/>
        </w:rPr>
        <w:t xml:space="preserve">249342</w:t>
      </w:r>
    </w:p>
    <w:p>
      <w:r>
        <w:t xml:space="preserve">@piccadillyline Tiedämmekö, milloin se on toiminnassa? Ja jos vika northfieldissä, miksi se vaikuttaa Uxbridgen haaraan?</w:t>
      </w:r>
    </w:p>
    <w:p>
      <w:r>
        <w:rPr>
          <w:b/>
          <w:u w:val="single"/>
        </w:rPr>
        <w:t xml:space="preserve">249343</w:t>
      </w:r>
    </w:p>
    <w:p>
      <w:r>
        <w:t xml:space="preserve">Fanit hidastavat #wexit-kampanjaa sen jälkeen, kun Wikileaks vihjaa Arsenen kannattavan Ray Parlouria polarisoivaan @Arsenal-työhön https://t.co/JHDVYoIQ4f</w:t>
      </w:r>
    </w:p>
    <w:p>
      <w:r>
        <w:rPr>
          <w:b/>
          <w:u w:val="single"/>
        </w:rPr>
        <w:t xml:space="preserve">249344</w:t>
      </w:r>
    </w:p>
    <w:p>
      <w:r>
        <w:t xml:space="preserve">Piditkö @TorontoStar jutusta sairaanhoitaja Tildan seinämaalauksesta? Tutustu myös muihin TGH:n henkilökunnan tekemiin taideteoksiin! https://t.co/DZ19CXEmox https://t.co/DrpuWM3EAn https://t.co/DrpuWM3EAn</w:t>
      </w:r>
    </w:p>
    <w:p>
      <w:r>
        <w:rPr>
          <w:b/>
          <w:u w:val="single"/>
        </w:rPr>
        <w:t xml:space="preserve">249345</w:t>
      </w:r>
    </w:p>
    <w:p>
      <w:r>
        <w:t xml:space="preserve">strategi Steve Bannon. Axiosin perjantaiaamun raportin mukaan ylipäällikkö harkitsee edustajainhuoneen enemmistöjohtaja Kevin</w:t>
      </w:r>
    </w:p>
    <w:p>
      <w:r>
        <w:rPr>
          <w:b/>
          <w:u w:val="single"/>
        </w:rPr>
        <w:t xml:space="preserve">249346</w:t>
      </w:r>
    </w:p>
    <w:p>
      <w:r>
        <w:t xml:space="preserve">Jos sinulla on diabeetikko perheenjäsen, voit ehdottaa hänelle, että hän alkaa sisällyttää chiasiemeniä ruokavalioonsa. Äiti juo myös vihreää omenaa &amp;amp; selleri</w:t>
      </w:r>
    </w:p>
    <w:p>
      <w:r>
        <w:rPr>
          <w:b/>
          <w:u w:val="single"/>
        </w:rPr>
        <w:t xml:space="preserve">249347</w:t>
      </w:r>
    </w:p>
    <w:p>
      <w:r>
        <w:t xml:space="preserve">Elokuvat: Joss Whedon käsikirjoittaa ja ohjaa 'Batgirl'-elokuvan Warner Brosille-- https://t.co/AcejnfwKAL #elokuva https://t.co/XQfmiXtzgB</w:t>
      </w:r>
    </w:p>
    <w:p>
      <w:r>
        <w:rPr>
          <w:b/>
          <w:u w:val="single"/>
        </w:rPr>
        <w:t xml:space="preserve">249348</w:t>
      </w:r>
    </w:p>
    <w:p>
      <w:r>
        <w:t xml:space="preserve">@macaroon1 Haitch tee tee tee tee pee kaksoispiste eteenpäin slash eteenpäin slash dubyou dubyou dubyou dubyou dot twitter dot com is fer spressin urself</w:t>
      </w:r>
    </w:p>
    <w:p>
      <w:r>
        <w:rPr>
          <w:b/>
          <w:u w:val="single"/>
        </w:rPr>
        <w:t xml:space="preserve">249349</w:t>
      </w:r>
    </w:p>
    <w:p>
      <w:r>
        <w:t xml:space="preserve">Arrow Sports Anti UV miesten vapaa-ajan paita (8907538037589_ASTS1464_42FS_Light ... https://t.co/hKvihfNkvs via @amazonIN</w:t>
      </w:r>
    </w:p>
    <w:p>
      <w:r>
        <w:rPr>
          <w:b/>
          <w:u w:val="single"/>
        </w:rPr>
        <w:t xml:space="preserve">249350</w:t>
      </w:r>
    </w:p>
    <w:p>
      <w:r>
        <w:t xml:space="preserve">Stanley Cup, ei olympiakultaa, on se, millä pitäisi olla merkitystä Blackhawks-faneille https://t.co/5w4qx3jYU4 via @steverosenbloom https://t.co/sWZJh9qa0c</w:t>
      </w:r>
    </w:p>
    <w:p>
      <w:r>
        <w:rPr>
          <w:b/>
          <w:u w:val="single"/>
        </w:rPr>
        <w:t xml:space="preserve">249351</w:t>
      </w:r>
    </w:p>
    <w:p>
      <w:r>
        <w:t xml:space="preserve">tää oli 4v6 peli 😂😂😂😂</w:t>
        <w:br/>
        <w:t xml:space="preserve">mun olis pitäny vaihtaa dva 😂😂😂😂😂</w:t>
        <w:br/>
        <w:t xml:space="preserve">mut orisa niin söpö 😂😂😂😂</w:t>
        <w:br/>
        <w:t xml:space="preserve">(feat. @ROBINS @orenjimaru https://t.co/6it4poo170</w:t>
      </w:r>
    </w:p>
    <w:p>
      <w:r>
        <w:rPr>
          <w:b/>
          <w:u w:val="single"/>
        </w:rPr>
        <w:t xml:space="preserve">249352</w:t>
      </w:r>
    </w:p>
    <w:p>
      <w:r>
        <w:t xml:space="preserve">Puoliaika</w:t>
        <w:br/>
        <w:t xml:space="preserve">AT Madrid 0-0 Real Madrid</w:t>
        <w:br/>
        <w:br/>
        <w:t xml:space="preserve">U can watch it now</w:t>
        <w:br/>
        <w:br/>
        <w:t xml:space="preserve">Get the App here asap</w:t>
        <w:br/>
        <w:t xml:space="preserve">join the game</w:t>
        <w:br/>
        <w:br/>
        <w:t xml:space="preserve">https://t.co/01rrMdpC9y</w:t>
        <w:br/>
        <w:br/>
        <w:t xml:space="preserve">#EplOnBigLeagueTv</w:t>
      </w:r>
    </w:p>
    <w:p>
      <w:r>
        <w:rPr>
          <w:b/>
          <w:u w:val="single"/>
        </w:rPr>
        <w:t xml:space="preserve">249353</w:t>
      </w:r>
    </w:p>
    <w:p>
      <w:r>
        <w:t xml:space="preserve">AURORA 📷 Instagramissaan, Englannin maaseudulla muutaman päivän ajan.🌿</w:t>
        <w:br/>
        <w:t xml:space="preserve">Kiitos Nic, Cara, Iz ja Nina.❤ https://t.co/PlwXsZxUI4</w:t>
      </w:r>
    </w:p>
    <w:p>
      <w:r>
        <w:rPr>
          <w:b/>
          <w:u w:val="single"/>
        </w:rPr>
        <w:t xml:space="preserve">249354</w:t>
      </w:r>
    </w:p>
    <w:p>
      <w:r>
        <w:t xml:space="preserve">@PompeiNick Tukitiimimme oli juuri yhteydessä agenttiisi. Hän pystyy lataamaan kuvat uudelleen, jos ongelma on edelleen olemassa.</w:t>
      </w:r>
    </w:p>
    <w:p>
      <w:r>
        <w:rPr>
          <w:b/>
          <w:u w:val="single"/>
        </w:rPr>
        <w:t xml:space="preserve">249355</w:t>
      </w:r>
    </w:p>
    <w:p>
      <w:r>
        <w:t xml:space="preserve">#KaatruVeliyidai #FDFS 😍 Rakas @arrahman Sir ja Mani Sir, odotan innolla, että pääsen kokemaan luomuksenne!😊 Kiitos 25 vuoden taikuudesta❤️.</w:t>
      </w:r>
    </w:p>
    <w:p>
      <w:r>
        <w:rPr>
          <w:b/>
          <w:u w:val="single"/>
        </w:rPr>
        <w:t xml:space="preserve">249356</w:t>
      </w:r>
    </w:p>
    <w:p>
      <w:r>
        <w:t xml:space="preserve">@wakazatos @SEM_315 siellä on imas versio cappuccinosta shiina ringon toimesta odotan sitä päivää, kun side m kattaa ringon</w:t>
      </w:r>
    </w:p>
    <w:p>
      <w:r>
        <w:rPr>
          <w:b/>
          <w:u w:val="single"/>
        </w:rPr>
        <w:t xml:space="preserve">249357</w:t>
      </w:r>
    </w:p>
    <w:p>
      <w:r>
        <w:t xml:space="preserve">Hän sanoi katsoen häntä kylmän ylimielisesti,#YA #Scifi #fantasia #RRBC https://t.co/mFwk18uuo2 https://t.co/MtXSqFHqP5</w:t>
      </w:r>
    </w:p>
    <w:p>
      <w:r>
        <w:rPr>
          <w:b/>
          <w:u w:val="single"/>
        </w:rPr>
        <w:t xml:space="preserve">249358</w:t>
      </w:r>
    </w:p>
    <w:p>
      <w:r>
        <w:t xml:space="preserve">@creativehandle1 Olisitko samaa mieltä, jos ryhmässä olisi demokraatteja ?  Pitää mennä nyt töihin .  Hallitus tarvitsee verorahojani ...</w:t>
      </w:r>
    </w:p>
    <w:p>
      <w:r>
        <w:rPr>
          <w:b/>
          <w:u w:val="single"/>
        </w:rPr>
        <w:t xml:space="preserve">249359</w:t>
      </w:r>
    </w:p>
    <w:p>
      <w:r>
        <w:t xml:space="preserve">@TaraSetmayer Republikaaninen puolueesi, joka nyt tukee tätä miestä ja kaikkea, mitä hän tekee, on häpeäksi maalle.</w:t>
      </w:r>
    </w:p>
    <w:p>
      <w:r>
        <w:rPr>
          <w:b/>
          <w:u w:val="single"/>
        </w:rPr>
        <w:t xml:space="preserve">249360</w:t>
      </w:r>
    </w:p>
    <w:p>
      <w:r>
        <w:t xml:space="preserve">@KerryLoewen 2017 jatko-opintostipendihaku https://t.co/CKNmiyM76H #stipendi New Mexico Highlands University</w:t>
      </w:r>
    </w:p>
    <w:p>
      <w:r>
        <w:rPr>
          <w:b/>
          <w:u w:val="single"/>
        </w:rPr>
        <w:t xml:space="preserve">249361</w:t>
      </w:r>
    </w:p>
    <w:p>
      <w:r>
        <w:t xml:space="preserve">Soita PETA:lle!  Täällä täytyy olla eläinsuojelurikkomus. Tämän täytyy olla koiralle nolompaa kuin "häpeäkartio"!  Go Cards! https://t.co/Ex2PNOcVXv</w:t>
      </w:r>
    </w:p>
    <w:p>
      <w:r>
        <w:rPr>
          <w:b/>
          <w:u w:val="single"/>
        </w:rPr>
        <w:t xml:space="preserve">249362</w:t>
      </w:r>
    </w:p>
    <w:p>
      <w:r>
        <w:t xml:space="preserve">@Entrepreneur keskustelee siitä, minkä värisiä työtilasi seinien tulisi olla tehokkuuden ja keskittymisen parantamiseksi: https://t.co/3JZ3OtMHUp</w:t>
      </w:r>
    </w:p>
    <w:p>
      <w:r>
        <w:rPr>
          <w:b/>
          <w:u w:val="single"/>
        </w:rPr>
        <w:t xml:space="preserve">249363</w:t>
      </w:r>
    </w:p>
    <w:p>
      <w:r>
        <w:t xml:space="preserve">@bruh_its_jackIV @CoachLWig @CoachScelfo @BDJohnson3 @CoachJonesFB Onnittelut iso mies! #GoCoogs</w:t>
      </w:r>
    </w:p>
    <w:p>
      <w:r>
        <w:rPr>
          <w:b/>
          <w:u w:val="single"/>
        </w:rPr>
        <w:t xml:space="preserve">249364</w:t>
      </w:r>
    </w:p>
    <w:p>
      <w:r>
        <w:t xml:space="preserve">Voit tehdä tästä talosta kotisi! Kysy meiltä lisätietoja. #realestate https://t.co/Ejniaai6Z0 https://t.co/kJVBqg2RaO</w:t>
      </w:r>
    </w:p>
    <w:p>
      <w:r>
        <w:rPr>
          <w:b/>
          <w:u w:val="single"/>
        </w:rPr>
        <w:t xml:space="preserve">249365</w:t>
      </w:r>
    </w:p>
    <w:p>
      <w:r>
        <w:t xml:space="preserve">83 prosenttia Amerikan parhaista lukiolaisista on maahanmuuttajien lapsia https://t.co/L38W4Bk9cQ https://t.co/L38W4Bk9cQ</w:t>
      </w:r>
    </w:p>
    <w:p>
      <w:r>
        <w:rPr>
          <w:b/>
          <w:u w:val="single"/>
        </w:rPr>
        <w:t xml:space="preserve">249366</w:t>
      </w:r>
    </w:p>
    <w:p>
      <w:r>
        <w:t xml:space="preserve">@PrisonPlanet Tavallaan valtavirran media tote linja älä huoli me teemme ajattelun , vaarallisen lähellä ,tee mitä minä sanon sinulle .</w:t>
      </w:r>
    </w:p>
    <w:p>
      <w:r>
        <w:rPr>
          <w:b/>
          <w:u w:val="single"/>
        </w:rPr>
        <w:t xml:space="preserve">249367</w:t>
      </w:r>
    </w:p>
    <w:p>
      <w:r>
        <w:t xml:space="preserve">LED USB 2 Port Wall Home Travel AC laturi adapteri S7 EU Plug Pink https://t.co/YakWBrFstV https://t.co/ntYFXiAwbU</w:t>
      </w:r>
    </w:p>
    <w:p>
      <w:r>
        <w:rPr>
          <w:b/>
          <w:u w:val="single"/>
        </w:rPr>
        <w:t xml:space="preserve">249368</w:t>
      </w:r>
    </w:p>
    <w:p>
      <w:r>
        <w:t xml:space="preserve">Ruusut ovat punaisia, pvc-putket ovat onttoja. Kiitos, @FuturaAnalytics, mahtavasta uudesta seuraajasta! https://t.co/fiv6TCL0es https://t.co/fiv6TCL0es</w:t>
      </w:r>
    </w:p>
    <w:p>
      <w:r>
        <w:rPr>
          <w:b/>
          <w:u w:val="single"/>
        </w:rPr>
        <w:t xml:space="preserve">249369</w:t>
      </w:r>
    </w:p>
    <w:p>
      <w:r>
        <w:t xml:space="preserve">Indyn keskustaan on ilmestynyt villi Dratini! IV:35.6% Saatavilla klo 10:47:57 asti (27m 16s). https://t.co/asdy5yWIsB. https://t.co/asdy5yWIsB</w:t>
      </w:r>
    </w:p>
    <w:p>
      <w:r>
        <w:rPr>
          <w:b/>
          <w:u w:val="single"/>
        </w:rPr>
        <w:t xml:space="preserve">249370</w:t>
      </w:r>
    </w:p>
    <w:p>
      <w:r>
        <w:t xml:space="preserve">@pwatchug @ntvuganda .Really Kantuntu &amp;amp; hänen tiiminsä lensi LDN: lle tutkimaan varoja, jotka edunsaajat myönsivät, että he ottivat. Nyt tutkivat mitä?</w:t>
      </w:r>
    </w:p>
    <w:p>
      <w:r>
        <w:rPr>
          <w:b/>
          <w:u w:val="single"/>
        </w:rPr>
        <w:t xml:space="preserve">249371</w:t>
      </w:r>
    </w:p>
    <w:p>
      <w:r>
        <w:t xml:space="preserve">Etsitkö #ThingsToDo in #Bristol #AfterShopping? Tämä näyttely avautuu @mshedbristolissa tänään, joten voit olla yksi ensimmäisistä, joka näkee sen! https://t.co/qgNvYyOSAe</w:t>
      </w:r>
    </w:p>
    <w:p>
      <w:r>
        <w:rPr>
          <w:b/>
          <w:u w:val="single"/>
        </w:rPr>
        <w:t xml:space="preserve">249372</w:t>
      </w:r>
    </w:p>
    <w:p>
      <w:r>
        <w:t xml:space="preserve">Ota Concoct-a-Tale mukaan tarinaseikkailuun ke 5. huhtikuuta! Isäntänä Griot Chinyere, lisätietoja hänestä: https://t.co/RcLn3DpfTG.</w:t>
      </w:r>
    </w:p>
    <w:p>
      <w:r>
        <w:rPr>
          <w:b/>
          <w:u w:val="single"/>
        </w:rPr>
        <w:t xml:space="preserve">249373</w:t>
      </w:r>
    </w:p>
    <w:p>
      <w:r>
        <w:t xml:space="preserve">@Getawhale Mihin anti-huumori- ja antisankarimme uskaltautuu seuraavaksi? Se selviää "Getawhalen" seuraavasta jaksosta.</w:t>
      </w:r>
    </w:p>
    <w:p>
      <w:r>
        <w:rPr>
          <w:b/>
          <w:u w:val="single"/>
        </w:rPr>
        <w:t xml:space="preserve">249374</w:t>
      </w:r>
    </w:p>
    <w:p>
      <w:r>
        <w:t xml:space="preserve">Tykkäsin @YouTube-videosta @briaandchrissy https://t.co/KGJIvIMZhH 10 CRAZY YOUTUBE CHALLENGES!!! (**VAROITUS** OKSENNUS**)</w:t>
      </w:r>
    </w:p>
    <w:p>
      <w:r>
        <w:rPr>
          <w:b/>
          <w:u w:val="single"/>
        </w:rPr>
        <w:t xml:space="preserve">249375</w:t>
      </w:r>
    </w:p>
    <w:p>
      <w:r>
        <w:t xml:space="preserve">Sielumme pelastaminen ei ollut meidän kutsumme; se oli Jeesuksen kutsu. Hän teki liikkeen, tuhosi Saatanan teot ja kurottautui meidän puoleemme.</w:t>
      </w:r>
    </w:p>
    <w:p>
      <w:r>
        <w:rPr>
          <w:b/>
          <w:u w:val="single"/>
        </w:rPr>
        <w:t xml:space="preserve">249376</w:t>
      </w:r>
    </w:p>
    <w:p>
      <w:r>
        <w:t xml:space="preserve">Onnettomuus #SeWashingtonDc: ssä DC-295 NB: ssä Pennsylvania Avenuen jälkeen, ruuhkautunut takaisin 11th St Brgiin, 4 minuutin viive #DCtraffic</w:t>
      </w:r>
    </w:p>
    <w:p>
      <w:r>
        <w:rPr>
          <w:b/>
          <w:u w:val="single"/>
        </w:rPr>
        <w:t xml:space="preserve">249377</w:t>
      </w:r>
    </w:p>
    <w:p>
      <w:r>
        <w:t xml:space="preserve">Kipinöi keskusteluja ystäviesi kanssa. Voita sähköinen sytytin @zlighterstore! #giveaway #ecofriendly https://t.co/thnMCCKr8Q</w:t>
      </w:r>
    </w:p>
    <w:p>
      <w:r>
        <w:rPr>
          <w:b/>
          <w:u w:val="single"/>
        </w:rPr>
        <w:t xml:space="preserve">249378</w:t>
      </w:r>
    </w:p>
    <w:p>
      <w:r>
        <w:t xml:space="preserve">WQK pallomainen rullalaakeri MB CC ,CA E TYYPPI , vain ABEC-3 https://t.co/ZafTNnrZQp wqk@wqk-bearing.com ,whatsapp: 0086 18953916308</w:t>
      </w:r>
    </w:p>
    <w:p>
      <w:r>
        <w:rPr>
          <w:b/>
          <w:u w:val="single"/>
        </w:rPr>
        <w:t xml:space="preserve">249379</w:t>
      </w:r>
    </w:p>
    <w:p>
      <w:r>
        <w:t xml:space="preserve">Tuo on niin tietämätöntä, en halua kenenkään, jonka mulkku ei ole yksinoikeus antaa, että puolue mulkku ontuva ämmä 💭</w:t>
      </w:r>
    </w:p>
    <w:p>
      <w:r>
        <w:rPr>
          <w:b/>
          <w:u w:val="single"/>
        </w:rPr>
        <w:t xml:space="preserve">249380</w:t>
      </w:r>
    </w:p>
    <w:p>
      <w:r>
        <w:t xml:space="preserve">Sonic Night torstai 5-7 @ Hwy 67 sijainti. Varhainen irtisanominen tulevana perjantaina klo 1. Bussit kulkevat tuolloin. Hyvää viikkoa!</w:t>
      </w:r>
    </w:p>
    <w:p>
      <w:r>
        <w:rPr>
          <w:b/>
          <w:u w:val="single"/>
        </w:rPr>
        <w:t xml:space="preserve">249381</w:t>
      </w:r>
    </w:p>
    <w:p>
      <w:r>
        <w:t xml:space="preserve">Tämä on ongelma, kun historiallisia/mytologisia henkilöitä käytetään nykypäivän mittapuilla. https://t.co/q47JJObQsI</w:t>
      </w:r>
    </w:p>
    <w:p>
      <w:r>
        <w:rPr>
          <w:b/>
          <w:u w:val="single"/>
        </w:rPr>
        <w:t xml:space="preserve">249382</w:t>
      </w:r>
    </w:p>
    <w:p>
      <w:r>
        <w:t xml:space="preserve">#newinwellness Miksi probioottien laittaminen kasvoillesi on ihonhoidon suosituin juttu @WellandGoodNYC https://t.co/nFRvZ7JYpd https://t.co/fxIGCd8iaV kautta</w:t>
      </w:r>
    </w:p>
    <w:p>
      <w:r>
        <w:rPr>
          <w:b/>
          <w:u w:val="single"/>
        </w:rPr>
        <w:t xml:space="preserve">249383</w:t>
      </w:r>
    </w:p>
    <w:p>
      <w:r>
        <w:t xml:space="preserve">On kuin astuisit ulos varjoista ja astuisit valoon... Lisää Virgo https://t.co/x0isMI4k3p</w:t>
      </w:r>
    </w:p>
    <w:p>
      <w:r>
        <w:rPr>
          <w:b/>
          <w:u w:val="single"/>
        </w:rPr>
        <w:t xml:space="preserve">249384</w:t>
      </w:r>
    </w:p>
    <w:p>
      <w:r>
        <w:t xml:space="preserve">@ThatGuyRubik @tiaan_e @EmmaWatson Tarkoitan, että voin lähettää sinulle linkkejä verkkosivustoihin, mutta voit googlata nämä asiat itse.</w:t>
      </w:r>
    </w:p>
    <w:p>
      <w:r>
        <w:rPr>
          <w:b/>
          <w:u w:val="single"/>
        </w:rPr>
        <w:t xml:space="preserve">249385</w:t>
      </w:r>
    </w:p>
    <w:p>
      <w:r>
        <w:t xml:space="preserve">Tänään järjestetyssä seremoniassa GBC:n naisten tennisjoukkue sai vuoden 2016 CACC-mestaruussormuksensa. Onnittelut! #CACCchampions https://t.co/wfZUrasBZi</w:t>
      </w:r>
    </w:p>
    <w:p>
      <w:r>
        <w:rPr>
          <w:b/>
          <w:u w:val="single"/>
        </w:rPr>
        <w:t xml:space="preserve">249386</w:t>
      </w:r>
    </w:p>
    <w:p>
      <w:r>
        <w:t xml:space="preserve">Emme malta odottaa!..... Niin jännittävää! Illuminae-fanit, kolmas ja viimeinen osa on tulossa pian! https://t.co/5hnyrVGUta</w:t>
      </w:r>
    </w:p>
    <w:p>
      <w:r>
        <w:rPr>
          <w:b/>
          <w:u w:val="single"/>
        </w:rPr>
        <w:t xml:space="preserve">249387</w:t>
      </w:r>
    </w:p>
    <w:p>
      <w:r>
        <w:t xml:space="preserve">3 viikkoa sitten pudotin puhelimeni vessanpönttöön, ja nyt avaruustähtijuttuni on tukkinut vessan. Mikä on onneni pönttöjen kanssa?</w:t>
      </w:r>
    </w:p>
    <w:p>
      <w:r>
        <w:rPr>
          <w:b/>
          <w:u w:val="single"/>
        </w:rPr>
        <w:t xml:space="preserve">249388</w:t>
      </w:r>
    </w:p>
    <w:p>
      <w:r>
        <w:t xml:space="preserve">RSI JAZZ Frank Sinatra - Nancy (With the Laughing Face) https://t.co/MAYBrAsdVb #RSI #JAZZ #webplayer https://t.co/eCaO2BGhyl</w:t>
      </w:r>
    </w:p>
    <w:p>
      <w:r>
        <w:rPr>
          <w:b/>
          <w:u w:val="single"/>
        </w:rPr>
        <w:t xml:space="preserve">249389</w:t>
      </w:r>
    </w:p>
    <w:p>
      <w:r>
        <w:t xml:space="preserve">Osallistun voittamaan 1000 dollarin ostoskierroksen @EntEarth-varastossa! Sinäkin voit osallistua! https://t.co/YHXYkzMc9x</w:t>
      </w:r>
    </w:p>
    <w:p>
      <w:r>
        <w:rPr>
          <w:b/>
          <w:u w:val="single"/>
        </w:rPr>
        <w:t xml:space="preserve">249390</w:t>
      </w:r>
    </w:p>
    <w:p>
      <w:r>
        <w:t xml:space="preserve">20 ilmaiskierrosta - EI TAKAISIN! #slots #CASINO #freespins. Lunasta täältä: https://t.co/Gf3QKlz0lb https://t.co/WL09ZiLTmi</w:t>
      </w:r>
    </w:p>
    <w:p>
      <w:r>
        <w:rPr>
          <w:b/>
          <w:u w:val="single"/>
        </w:rPr>
        <w:t xml:space="preserve">249391</w:t>
      </w:r>
    </w:p>
    <w:p>
      <w:r>
        <w:t xml:space="preserve">Täysin uusi Men Active Sport -kasvovesi on täällä pitämään sinut raikkaana koko päivän #ForMenByRCB https://t.co/2oaDB4IrYR @HimalayaMEN</w:t>
      </w:r>
    </w:p>
    <w:p>
      <w:r>
        <w:rPr>
          <w:b/>
          <w:u w:val="single"/>
        </w:rPr>
        <w:t xml:space="preserve">249392</w:t>
      </w:r>
    </w:p>
    <w:p>
      <w:r>
        <w:t xml:space="preserve">theleadgirlfoundation Kuningattarelle sopiva brunssi. Olemme iloisia voidessamme tukea heidän upeaa työtään... https://t.co/MPNImjiZTW...</w:t>
      </w:r>
    </w:p>
    <w:p>
      <w:r>
        <w:rPr>
          <w:b/>
          <w:u w:val="single"/>
        </w:rPr>
        <w:t xml:space="preserve">249393</w:t>
      </w:r>
    </w:p>
    <w:p>
      <w:r>
        <w:t xml:space="preserve">Hänellä ei ole aavistustakaan siitä, miten armeija toimii, Fox News ja Putin kertovat hänelle, mitä tehdä seuraavaksi. Tämä ei ole naurun asia, se on häpeä https://t.co/u17ZQL190X.</w:t>
      </w:r>
    </w:p>
    <w:p>
      <w:r>
        <w:rPr>
          <w:b/>
          <w:u w:val="single"/>
        </w:rPr>
        <w:t xml:space="preserve">249394</w:t>
      </w:r>
    </w:p>
    <w:p>
      <w:r>
        <w:t xml:space="preserve">Maailman suurin aurinko- ja akkupuisto on tulossa Australiaan https://t.co/66AqJaNjai #Solar https://t.co/tFpQ5AciTk</w:t>
      </w:r>
    </w:p>
    <w:p>
      <w:r>
        <w:rPr>
          <w:b/>
          <w:u w:val="single"/>
        </w:rPr>
        <w:t xml:space="preserve">249395</w:t>
      </w:r>
    </w:p>
    <w:p>
      <w:r>
        <w:t xml:space="preserve">Kaikki on pakattu tätä päivää varten!</w:t>
        <w:t xml:space="preserve">Tule ulos ensi viikolla: https://t.co/rKFzjWlWpI</w:t>
        <w:br/>
        <w:t xml:space="preserve">#valinta #valinta #prochoice #abortti #abortionishealthcare #ptbo #fixedit https://t.co/O8l3ImR96i</w:t>
      </w:r>
    </w:p>
    <w:p>
      <w:r>
        <w:rPr>
          <w:b/>
          <w:u w:val="single"/>
        </w:rPr>
        <w:t xml:space="preserve">249396</w:t>
      </w:r>
    </w:p>
    <w:p>
      <w:r>
        <w:t xml:space="preserve">Ei, prinsessa Ivanka ja kuningas Bannon johtavat nyt Yhdysvaltoja; Donnie lähetetään pois pelaamaan golfia ja teeskentelemään kuorma-autojen ajamista. Hän ei edes golfaa hyvin! https://t.co/g8GrQSFDnh</w:t>
      </w:r>
    </w:p>
    <w:p>
      <w:r>
        <w:rPr>
          <w:b/>
          <w:u w:val="single"/>
        </w:rPr>
        <w:t xml:space="preserve">249397</w:t>
      </w:r>
    </w:p>
    <w:p>
      <w:r>
        <w:t xml:space="preserve">Mikään road trip ei ole täydellinen ilman #ChryslerPacificaa! https://t.co/KiURdFkbcs https://t.co/MVzzO2bbik</w:t>
      </w:r>
    </w:p>
    <w:p>
      <w:r>
        <w:rPr>
          <w:b/>
          <w:u w:val="single"/>
        </w:rPr>
        <w:t xml:space="preserve">249398</w:t>
      </w:r>
    </w:p>
    <w:p>
      <w:r>
        <w:t xml:space="preserve">@jaqicohen @joe_bonilla Menkää takaisin norsunluutorneihinne NyTimes Cohen. Luimme postin tässä kaupunginosassa</w:t>
      </w:r>
    </w:p>
    <w:p>
      <w:r>
        <w:rPr>
          <w:b/>
          <w:u w:val="single"/>
        </w:rPr>
        <w:t xml:space="preserve">249399</w:t>
      </w:r>
    </w:p>
    <w:p>
      <w:r>
        <w:t xml:space="preserve">Jee! Minua seurasi juuri 112 tweepiä ja kiitos https://t.co/03uqMhXFEe tiedän tarkalleen, keitä he ovat #iOSapp</w:t>
      </w:r>
    </w:p>
    <w:p>
      <w:r>
        <w:rPr>
          <w:b/>
          <w:u w:val="single"/>
        </w:rPr>
        <w:t xml:space="preserve">249400</w:t>
      </w:r>
    </w:p>
    <w:p>
      <w:r>
        <w:t xml:space="preserve">AAron Ontiveros aloittaa The Image, Deconstructed -työpajan kunnianosoituksella Tim Rasmussenille.... https://t.co/WHUlWs9lUQ</w:t>
      </w:r>
    </w:p>
    <w:p>
      <w:r>
        <w:rPr>
          <w:b/>
          <w:u w:val="single"/>
        </w:rPr>
        <w:t xml:space="preserve">249401</w:t>
      </w:r>
    </w:p>
    <w:p>
      <w:r>
        <w:t xml:space="preserve">@foxandfriends Haluamme vapaudet, joiden puolesta nämä ihmiset taistelevat, mutta emme halua kunnioittaa heitä heidän palveluksestaan. Tuo kaveri on erotettava!@DrexelUniv @DrexelUniv</w:t>
      </w:r>
    </w:p>
    <w:p>
      <w:r>
        <w:rPr>
          <w:b/>
          <w:u w:val="single"/>
        </w:rPr>
        <w:t xml:space="preserve">249402</w:t>
      </w:r>
    </w:p>
    <w:p>
      <w:r>
        <w:t xml:space="preserve">KUUNTELUN TAIDE JA TOIVON TIETO: TAPAAMME ASIAKASTYÖNTEKIJÖITÄ @GRACegrapevine https://t.co/sNAXw8VQt5</w:t>
      </w:r>
    </w:p>
    <w:p>
      <w:r>
        <w:rPr>
          <w:b/>
          <w:u w:val="single"/>
        </w:rPr>
        <w:t xml:space="preserve">249403</w:t>
      </w:r>
    </w:p>
    <w:p>
      <w:r>
        <w:t xml:space="preserve">Broke Trail #AQHA #Gelding: Cody on vuonna 2001 rekisteröity AQHA-uros. Trail-kokemus. On... https://t.co/bE4RYTL1FV</w:t>
      </w:r>
    </w:p>
    <w:p>
      <w:r>
        <w:rPr>
          <w:b/>
          <w:u w:val="single"/>
        </w:rPr>
        <w:t xml:space="preserve">249404</w:t>
      </w:r>
    </w:p>
    <w:p>
      <w:r>
        <w:t xml:space="preserve">#Phoenix #arizona Esiinnyn täällä tukeakseni 💧💦 Water Crisis back in... https://t.co/wipoHXW8eJ ... https://t.co/wipoHXW8eJ</w:t>
      </w:r>
    </w:p>
    <w:p>
      <w:r>
        <w:rPr>
          <w:b/>
          <w:u w:val="single"/>
        </w:rPr>
        <w:t xml:space="preserve">249405</w:t>
      </w:r>
    </w:p>
    <w:p>
      <w:r>
        <w:t xml:space="preserve">"Haluamme keskittyä täydellisiin katuihin", sanoi @QuintonLucasKC. "Tämä on oikea suunta", sanoin minä. https://t.co/KXMKuk7O2d. https://t.co/KXMKuk7O2d</w:t>
      </w:r>
    </w:p>
    <w:p>
      <w:r>
        <w:rPr>
          <w:b/>
          <w:u w:val="single"/>
        </w:rPr>
        <w:t xml:space="preserve">249406</w:t>
      </w:r>
    </w:p>
    <w:p>
      <w:r>
        <w:t xml:space="preserve">.@WhitneysTruLove @HillaryClinton Shes kuin päättää tai äänestää jostain ajattelen sitä taistelevat Trump kuin valmis erottamaan hänet 🔥 https://t.co/VP1L4JP8WO</w:t>
      </w:r>
    </w:p>
    <w:p>
      <w:r>
        <w:rPr>
          <w:b/>
          <w:u w:val="single"/>
        </w:rPr>
        <w:t xml:space="preserve">249407</w:t>
      </w:r>
    </w:p>
    <w:p>
      <w:r>
        <w:t xml:space="preserve">@livecut Need #ammo ? Anna https://t.co/ShtODD4szr löytää parhaat tarjoukset 120+ sivustolta. Tallenna mukautettuja hakuja. Ilmaiset tekstiviesti-/sähköpostihälytykset</w:t>
      </w:r>
    </w:p>
    <w:p>
      <w:r>
        <w:rPr>
          <w:b/>
          <w:u w:val="single"/>
        </w:rPr>
        <w:t xml:space="preserve">249408</w:t>
      </w:r>
    </w:p>
    <w:p>
      <w:r>
        <w:t xml:space="preserve">IFF Panama: "1977, sopimus: Son of Tiger and Mule' Explores how Panama Took Over its Canal https://t.co/IznyoH8U1N https://t.co/RUAbt8kqCh https://t.co/RUAbt8kqCh</w:t>
      </w:r>
    </w:p>
    <w:p>
      <w:r>
        <w:rPr>
          <w:b/>
          <w:u w:val="single"/>
        </w:rPr>
        <w:t xml:space="preserve">249409</w:t>
      </w:r>
    </w:p>
    <w:p>
      <w:r>
        <w:t xml:space="preserve">Pysy valmiina, jotta sinun ei tarvitse valmistautua!!!!. Tee kovasti töitä koko sesongin ulkopuolella, jotta voit pelata syksyllä...</w:t>
      </w:r>
    </w:p>
    <w:p>
      <w:r>
        <w:rPr>
          <w:b/>
          <w:u w:val="single"/>
        </w:rPr>
        <w:t xml:space="preserve">249410</w:t>
      </w:r>
    </w:p>
    <w:p>
      <w:r>
        <w:t xml:space="preserve">Kaikkien aikojen suosikkijääkiekkoilijani on jäänyt eläkkeelle. Niin paljon muistoja kiihtyy aivojeni läpi. Kiitos, Patty, kaikista niistä! #PattysLastLap https://t.co/qN6P7J81E2 https://t.co/qN6P7J81E2</w:t>
      </w:r>
    </w:p>
    <w:p>
      <w:r>
        <w:rPr>
          <w:b/>
          <w:u w:val="single"/>
        </w:rPr>
        <w:t xml:space="preserve">249411</w:t>
      </w:r>
    </w:p>
    <w:p>
      <w:r>
        <w:t xml:space="preserve">#Chevy. Palkituin ja nopeimmin kasvava vähittäismyyntimerkki vuonna 2016. Löydä bonustunnuksesi nyt: https://t.co/bnSMvuLwqe https://t.co/9RixBDw84x https://t.co/9RixBDw84x</w:t>
      </w:r>
    </w:p>
    <w:p>
      <w:r>
        <w:rPr>
          <w:b/>
          <w:u w:val="single"/>
        </w:rPr>
        <w:t xml:space="preserve">249412</w:t>
      </w:r>
    </w:p>
    <w:p>
      <w:r>
        <w:t xml:space="preserve">@ankitparashar_e Kiitos, että kirjoitit meille. Kun saamme sähköpostisi meidän puolellamme, pankkivirkailijamme ottaa sinuun yhteyttä. -Anay</w:t>
      </w:r>
    </w:p>
    <w:p>
      <w:r>
        <w:rPr>
          <w:b/>
          <w:u w:val="single"/>
        </w:rPr>
        <w:t xml:space="preserve">249413</w:t>
      </w:r>
    </w:p>
    <w:p>
      <w:r>
        <w:t xml:space="preserve">"Naiset liike-elämässä: kikka vai todellisuus? Hei 1986!!!</w:t>
        <w:br/>
        <w:t xml:space="preserve"> Vaikea uskoa @LouiseLennox_ 🙈🙈 https://t.co/FUvlSRfUvV https://t.co/FUvlSRfUvV.</w:t>
      </w:r>
    </w:p>
    <w:p>
      <w:r>
        <w:rPr>
          <w:b/>
          <w:u w:val="single"/>
        </w:rPr>
        <w:t xml:space="preserve">249414</w:t>
      </w:r>
    </w:p>
    <w:p>
      <w:r>
        <w:t xml:space="preserve">WWE Hall Of Fame - Kurt Angle, Diamond Dallas Page, Beth Phoenix, Rick Rude ja muut - Wrestling Inc. https://t.co/KVV5ZGK8EB https://t.co/KVV5ZGK8EB</w:t>
      </w:r>
    </w:p>
    <w:p>
      <w:r>
        <w:rPr>
          <w:b/>
          <w:u w:val="single"/>
        </w:rPr>
        <w:t xml:space="preserve">249415</w:t>
      </w:r>
    </w:p>
    <w:p>
      <w:r>
        <w:t xml:space="preserve">@HenryWagons hurraa Pidin Rich Daviesin pölyssä peitetty sähköinen versio on yhtä hyvä kuin akustinen versio ostaa sen varmasti</w:t>
      </w:r>
    </w:p>
    <w:p>
      <w:r>
        <w:rPr>
          <w:b/>
          <w:u w:val="single"/>
        </w:rPr>
        <w:t xml:space="preserve">249416</w:t>
      </w:r>
    </w:p>
    <w:p>
      <w:r>
        <w:t xml:space="preserve">NowPlaying 01 Intro Welcome To My Lyfe Produced By Tom Davids - THE DREAM CATCHER 08-2015 01 https://t.co/oQcTjkO7fb 04:41</w:t>
      </w:r>
    </w:p>
    <w:p>
      <w:r>
        <w:rPr>
          <w:b/>
          <w:u w:val="single"/>
        </w:rPr>
        <w:t xml:space="preserve">249417</w:t>
      </w:r>
    </w:p>
    <w:p>
      <w:r>
        <w:t xml:space="preserve">Blackwaterin perustaja piti salaisen Seychellien kokouksen Trumpin ja Putinin takakanavan perustamiseksi - The Washington Post https://t.co/wzq41psQdK</w:t>
      </w:r>
    </w:p>
    <w:p>
      <w:r>
        <w:rPr>
          <w:b/>
          <w:u w:val="single"/>
        </w:rPr>
        <w:t xml:space="preserve">249418</w:t>
      </w:r>
    </w:p>
    <w:p>
      <w:r>
        <w:t xml:space="preserve">@aDisneylander @Marvel Rakastin myös Tornin teemoittelua ja esittelyä, se oli minulle DCA:n Haunted Mansion.</w:t>
      </w:r>
    </w:p>
    <w:p>
      <w:r>
        <w:rPr>
          <w:b/>
          <w:u w:val="single"/>
        </w:rPr>
        <w:t xml:space="preserve">249419</w:t>
      </w:r>
    </w:p>
    <w:p>
      <w:r>
        <w:t xml:space="preserve">#amateur #booty --&amp;gt; https://t.co/DlzavoN3gd &amp;lt;-- NAKED IN THE 80s - vintage eighties hairy dancers https://t.co/l9CgvjSkBJ</w:t>
      </w:r>
    </w:p>
    <w:p>
      <w:r>
        <w:rPr>
          <w:b/>
          <w:u w:val="single"/>
        </w:rPr>
        <w:t xml:space="preserve">249420</w:t>
      </w:r>
    </w:p>
    <w:p>
      <w:r>
        <w:t xml:space="preserve">@scr3t Maksimoin ensin Charge, Pull ja Backlash ja sitten kaikki passiivit. Lopulta tulin kuolemattomaksi ja dumppasin backlashin incineratelle.</w:t>
      </w:r>
    </w:p>
    <w:p>
      <w:r>
        <w:rPr>
          <w:b/>
          <w:u w:val="single"/>
        </w:rPr>
        <w:t xml:space="preserve">249421</w:t>
      </w:r>
    </w:p>
    <w:p>
      <w:r>
        <w:t xml:space="preserve">#Missing Bengal #cat San Diegossa, Kaliforniassa, Yhdysvalloissa, torstaina 13. elokuuta 2015. https://t.co/ZZhhXXSLjB.</w:t>
      </w:r>
    </w:p>
    <w:p>
      <w:r>
        <w:rPr>
          <w:b/>
          <w:u w:val="single"/>
        </w:rPr>
        <w:t xml:space="preserve">249422</w:t>
      </w:r>
    </w:p>
    <w:p>
      <w:r>
        <w:t xml:space="preserve">K: Miten markkinoit miljoonalle ihmiselle? V: yksi kerrallaan https://t.co/NhGBCG8pnd https://t.co/0nszZoklAT https://t.co/0nszZoklAT</w:t>
      </w:r>
    </w:p>
    <w:p>
      <w:r>
        <w:rPr>
          <w:b/>
          <w:u w:val="single"/>
        </w:rPr>
        <w:t xml:space="preserve">249423</w:t>
      </w:r>
    </w:p>
    <w:p>
      <w:r>
        <w:t xml:space="preserve">Ne, jotka yrittävät työntää sinua ylöspäin, tarvitsevat joskus enemmän APUA kuin sinä itse! tee vastapalvelus, ole kiltti! 😑</w:t>
      </w:r>
    </w:p>
    <w:p>
      <w:r>
        <w:rPr>
          <w:b/>
          <w:u w:val="single"/>
        </w:rPr>
        <w:t xml:space="preserve">249424</w:t>
      </w:r>
    </w:p>
    <w:p>
      <w:r>
        <w:t xml:space="preserve">Yhdistyneen kuningaskunnan #dementiatutkijoiden määrä kasvaa edelleen @Unforget_orgin kautta https://t.co/6xJWYNxDtH #research #alzheimers</w:t>
      </w:r>
    </w:p>
    <w:p>
      <w:r>
        <w:rPr>
          <w:b/>
          <w:u w:val="single"/>
        </w:rPr>
        <w:t xml:space="preserve">249425</w:t>
      </w:r>
    </w:p>
    <w:p>
      <w:r>
        <w:t xml:space="preserve">@u2_lisa lmao kyllä, se on surullista, mutta se on markkinointi.... Tarkoitan kirjaimellisesti twiittasin hänen pelisuunnitelmansa viime viikolla ja se pelaa silmiemme edessä.</w:t>
      </w:r>
    </w:p>
    <w:p>
      <w:r>
        <w:rPr>
          <w:b/>
          <w:u w:val="single"/>
        </w:rPr>
        <w:t xml:space="preserve">249426</w:t>
      </w:r>
    </w:p>
    <w:p>
      <w:r>
        <w:t xml:space="preserve">Haluatko voittaa huhtikuun M4E1-kiväärin arvonnan? Osallistuin juuri voittoon ja sinäkin voit voittaa. https://t.co/q1auS5mapY.</w:t>
      </w:r>
    </w:p>
    <w:p>
      <w:r>
        <w:rPr>
          <w:b/>
          <w:u w:val="single"/>
        </w:rPr>
        <w:t xml:space="preserve">249427</w:t>
      </w:r>
    </w:p>
    <w:p>
      <w:r>
        <w:t xml:space="preserve">Kenkäkoira: A Memoir by the Creator of Nike https://t.co/hUbIEhyWFV #books #nike https://t.co/pDRoU226IL</w:t>
      </w:r>
    </w:p>
    <w:p>
      <w:r>
        <w:rPr>
          <w:b/>
          <w:u w:val="single"/>
        </w:rPr>
        <w:t xml:space="preserve">249428</w:t>
      </w:r>
    </w:p>
    <w:p>
      <w:r>
        <w:t xml:space="preserve">Ilta täynnä hienoja cameoja ja hienoja autoja... ja paljon juustoa. Cannonball Run 2 esitetään nyt televisiossa. 👍😜 https://t.co/RGXNg1RCci https://t.co/RGXNg1RCci</w:t>
      </w:r>
    </w:p>
    <w:p>
      <w:r>
        <w:rPr>
          <w:b/>
          <w:u w:val="single"/>
        </w:rPr>
        <w:t xml:space="preserve">249429</w:t>
      </w:r>
    </w:p>
    <w:p>
      <w:r>
        <w:t xml:space="preserve">Minulla ei ole aikaa tai tilaa elämässäni epäjohdonmukaisille ihmisille, enkä todellakaan halua heitä lapseni lähelle, joten pahoittelut jo etukäteen.</w:t>
      </w:r>
    </w:p>
    <w:p>
      <w:r>
        <w:rPr>
          <w:b/>
          <w:u w:val="single"/>
        </w:rPr>
        <w:t xml:space="preserve">249430</w:t>
      </w:r>
    </w:p>
    <w:p>
      <w:r>
        <w:t xml:space="preserve">@jazzchatfield Kohta, jossa mies kävelee pihan poikki kahdeksantoista tuntia, voidaan huoletta kelata eteenpäin. Kiitä minua myöhemmin.</w:t>
      </w:r>
    </w:p>
    <w:p>
      <w:r>
        <w:rPr>
          <w:b/>
          <w:u w:val="single"/>
        </w:rPr>
        <w:t xml:space="preserve">249431</w:t>
      </w:r>
    </w:p>
    <w:p>
      <w:r>
        <w:t xml:space="preserve">HP Pavilion DM4 DM4-2100 DM4T-2100 sarjaan 642732-001 HM65 i3 2330M kannettava tietokone Emolevy täysin testattu https://t.co/XzlJj6vgmT</w:t>
      </w:r>
    </w:p>
    <w:p>
      <w:r>
        <w:rPr>
          <w:b/>
          <w:u w:val="single"/>
        </w:rPr>
        <w:t xml:space="preserve">249432</w:t>
      </w:r>
    </w:p>
    <w:p>
      <w:r>
        <w:t xml:space="preserve">@StephRoseBeaton En tiedä, että se on minun ongelmani! Englanti tai kielitiede luultavasti, kun minulla on niin paljon kursseja...</w:t>
      </w:r>
    </w:p>
    <w:p>
      <w:r>
        <w:rPr>
          <w:b/>
          <w:u w:val="single"/>
        </w:rPr>
        <w:t xml:space="preserve">249433</w:t>
      </w:r>
    </w:p>
    <w:p>
      <w:r>
        <w:t xml:space="preserve">Kauniin punertavan purppuran värinen @BrueryTerreux Frucht Boysenberry #BerlinerWeisse tarjoaa viehättävän hillittömän makua, josta et saa tarpeeksesi https://t.co/cep1s5P6s5</w:t>
      </w:r>
    </w:p>
    <w:p>
      <w:r>
        <w:rPr>
          <w:b/>
          <w:u w:val="single"/>
        </w:rPr>
        <w:t xml:space="preserve">249434</w:t>
      </w:r>
    </w:p>
    <w:p>
      <w:r>
        <w:t xml:space="preserve">Kun yritykselläsi on hienot vinyylitulostimet ja stanssauslaite, voit koristella toimistosi... https://t.co/QcRlIqunj4</w:t>
      </w:r>
    </w:p>
    <w:p>
      <w:r>
        <w:rPr>
          <w:b/>
          <w:u w:val="single"/>
        </w:rPr>
        <w:t xml:space="preserve">249435</w:t>
      </w:r>
    </w:p>
    <w:p>
      <w:r>
        <w:t xml:space="preserve">8 mahtavaa vinkkiä onnistuneen harjoittelupaikan neuvottelemiseen https://t.co/bxXR3AJuFb #business #digitalmarketing https://t.co/7SpmvJnBmy</w:t>
      </w:r>
    </w:p>
    <w:p>
      <w:r>
        <w:rPr>
          <w:b/>
          <w:u w:val="single"/>
        </w:rPr>
        <w:t xml:space="preserve">249436</w:t>
      </w:r>
    </w:p>
    <w:p>
      <w:r>
        <w:t xml:space="preserve">Periaatteessa tein näin, ja kuljettaja pysähtyi ja yritti estää meitä lähtemästä, mutta peruutin ja sain meidät pois sieltä https://t.co/qagOnJjzCA</w:t>
      </w:r>
    </w:p>
    <w:p>
      <w:r>
        <w:rPr>
          <w:b/>
          <w:u w:val="single"/>
        </w:rPr>
        <w:t xml:space="preserve">249437</w:t>
      </w:r>
    </w:p>
    <w:p>
      <w:r>
        <w:t xml:space="preserve">SBI ei vastaa asiakkaiden kysymyksiin. Tweet myös he didnot harkita...huonoin palvelu.. Mikä tahansa valitus he eivät ota huomioon</w:t>
      </w:r>
    </w:p>
    <w:p>
      <w:r>
        <w:rPr>
          <w:b/>
          <w:u w:val="single"/>
        </w:rPr>
        <w:t xml:space="preserve">249438</w:t>
      </w:r>
    </w:p>
    <w:p>
      <w:r>
        <w:t xml:space="preserve">@Werwolfram Joo, luultavasti olisin tehnyt kommentteja sitoutumisen syvyydestä, aprillipila tai ei XP</w:t>
      </w:r>
    </w:p>
    <w:p>
      <w:r>
        <w:rPr>
          <w:b/>
          <w:u w:val="single"/>
        </w:rPr>
        <w:t xml:space="preserve">249439</w:t>
      </w:r>
    </w:p>
    <w:p>
      <w:r>
        <w:t xml:space="preserve">19.5" ANTARES Ranskalainen lähikontaktihyppysatula 5AA x-pitkät/eteenpäin suuntautuvat siivekkeet!2007 https://t.co/8uEWhCtutq https://t.co/EzS0g3Bzi8</w:t>
      </w:r>
    </w:p>
    <w:p>
      <w:r>
        <w:rPr>
          <w:b/>
          <w:u w:val="single"/>
        </w:rPr>
        <w:t xml:space="preserve">249440</w:t>
      </w:r>
    </w:p>
    <w:p>
      <w:r>
        <w:t xml:space="preserve">Lomalla uima-altaalla juomassa olutta. Leikattu kaveri liittyi seuraani samoissa uimahousuissa kuin minulla. Tuntui kuin olisin ollut ennen/jälkeen -kuvassa.</w:t>
      </w:r>
    </w:p>
    <w:p>
      <w:r>
        <w:rPr>
          <w:b/>
          <w:u w:val="single"/>
        </w:rPr>
        <w:t xml:space="preserve">249441</w:t>
      </w:r>
    </w:p>
    <w:p>
      <w:r>
        <w:t xml:space="preserve">@rdhighberg oletko kuullut upouudesta edtech-tuotteesta, jonka avulla ihmiset voivat tuntea kirjoittamansa sanat? tulossa pian https://t.co/kiJ3F15oE0</w:t>
      </w:r>
    </w:p>
    <w:p>
      <w:r>
        <w:rPr>
          <w:b/>
          <w:u w:val="single"/>
        </w:rPr>
        <w:t xml:space="preserve">249442</w:t>
      </w:r>
    </w:p>
    <w:p>
      <w:r>
        <w:t xml:space="preserve">Rakkaus Kaunis elokuva.</w:t>
        <w:t xml:space="preserve">@mirzajuuliet #ILovedMirzaJuuliet</w:t>
        <w:br/>
        <w:t xml:space="preserve">Varaa liput täältä - https://t.co/3XIzD5uLKz</w:t>
      </w:r>
    </w:p>
    <w:p>
      <w:r>
        <w:rPr>
          <w:b/>
          <w:u w:val="single"/>
        </w:rPr>
        <w:t xml:space="preserve">249443</w:t>
      </w:r>
    </w:p>
    <w:p>
      <w:r>
        <w:t xml:space="preserve">Robert L. Fried: Fried: Mitä nyt? Kohdataan terveydenhuollon uudistus yhdessä - Concord Monitor https://t.co/UzAlRNegKl https://t.co/p7fAMuKO3L https://t.co/p7fAMuKO3L</w:t>
      </w:r>
    </w:p>
    <w:p>
      <w:r>
        <w:rPr>
          <w:b/>
          <w:u w:val="single"/>
        </w:rPr>
        <w:t xml:space="preserve">249444</w:t>
      </w:r>
    </w:p>
    <w:p>
      <w:r>
        <w:t xml:space="preserve">@ratkingnow Tuo on nerokasta! Meillä on tapana käyttää D10-arvoja, mutta pientä noppaa on vaikea nähdä, kun hahmo on varustautunut kunnolla...</w:t>
      </w:r>
    </w:p>
    <w:p>
      <w:r>
        <w:rPr>
          <w:b/>
          <w:u w:val="single"/>
        </w:rPr>
        <w:t xml:space="preserve">249445</w:t>
      </w:r>
    </w:p>
    <w:p>
      <w:r>
        <w:t xml:space="preserve">Googlen mukaan sen tekoälysirut savuttavat suorittimia ja näytönohjaimia suorituskykytesteissä https://t.co/YCAs3fNYan https://t.co/RZqdHBZvEu</w:t>
      </w:r>
    </w:p>
    <w:p>
      <w:r>
        <w:rPr>
          <w:b/>
          <w:u w:val="single"/>
        </w:rPr>
        <w:t xml:space="preserve">249446</w:t>
      </w:r>
    </w:p>
    <w:p>
      <w:r>
        <w:t xml:space="preserve">***VIIKON PELASTUS*** Blind Dog Rescue UK</w:t>
        <w:br/>
        <w:t xml:space="preserve">Lou on ollut Britanniassa sijaisperheessä kolme kuukautta ja häntä arvioidaan parhaillaan... https://t.co/5IZTxGq7Gy</w:t>
      </w:r>
    </w:p>
    <w:p>
      <w:r>
        <w:rPr>
          <w:b/>
          <w:u w:val="single"/>
        </w:rPr>
        <w:t xml:space="preserve">249447</w:t>
      </w:r>
    </w:p>
    <w:p>
      <w:r>
        <w:t xml:space="preserve">2 uutta tweepiä seurasi minua viime viikolla. Löydän relevantteja ihmisiä seurattavaksi https://t.co/aoY3QyF1EV #CopyFollowers-toiminnolla.</w:t>
      </w:r>
    </w:p>
    <w:p>
      <w:r>
        <w:rPr>
          <w:b/>
          <w:u w:val="single"/>
        </w:rPr>
        <w:t xml:space="preserve">249448</w:t>
      </w:r>
    </w:p>
    <w:p>
      <w:r>
        <w:t xml:space="preserve">Raporttien mukaan venäläinen pommittaja on kirgisialainen. Hmmm. Varmasti entisen usr-kansalaisen värvääminen olisi ISIS:lle loogista. Ajoitus on silti outo.</w:t>
      </w:r>
    </w:p>
    <w:p>
      <w:r>
        <w:rPr>
          <w:b/>
          <w:u w:val="single"/>
        </w:rPr>
        <w:t xml:space="preserve">249449</w:t>
      </w:r>
    </w:p>
    <w:p>
      <w:r>
        <w:t xml:space="preserve">Ahora ★JUDGE JULES★ Esta Presentando .::GLOBAL WARM UP::. #House #JudgeJules #GlobalWarmUp | https://t.co/PTku3y6TuG https://t.co/iJHpiCuwaC https://t.co/iJHpiCuwaC</w:t>
      </w:r>
    </w:p>
    <w:p>
      <w:r>
        <w:rPr>
          <w:b/>
          <w:u w:val="single"/>
        </w:rPr>
        <w:t xml:space="preserve">249450</w:t>
      </w:r>
    </w:p>
    <w:p>
      <w:r>
        <w:t xml:space="preserve">Gadgetit ja sovellukset terveeseen kaukosuhteeseen https://t.co/OIcEgrnBMV tx for mention! @pastemagazine</w:t>
      </w:r>
    </w:p>
    <w:p>
      <w:r>
        <w:rPr>
          <w:b/>
          <w:u w:val="single"/>
        </w:rPr>
        <w:t xml:space="preserve">249451</w:t>
      </w:r>
    </w:p>
    <w:p>
      <w:r>
        <w:t xml:space="preserve">Chunky kaulakoru, Chunky gems Blue sodalite gemstone Crochet ... https://t.co/Xj0w7T6aN2 #Etsyfinds #ChunkyBlueNecklace https://t.co/ZYmP9GAzQm</w:t>
      </w:r>
    </w:p>
    <w:p>
      <w:r>
        <w:rPr>
          <w:b/>
          <w:u w:val="single"/>
        </w:rPr>
        <w:t xml:space="preserve">249452</w:t>
      </w:r>
    </w:p>
    <w:p>
      <w:r>
        <w:t xml:space="preserve">Voivatko charter-koulut korjata #koulutuksen Amerikassa? https://t.co/ir3oajwia1 #charterschools https://t.co/s5zhuLYvV9</w:t>
      </w:r>
    </w:p>
    <w:p>
      <w:r>
        <w:rPr>
          <w:b/>
          <w:u w:val="single"/>
        </w:rPr>
        <w:t xml:space="preserve">249453</w:t>
      </w:r>
    </w:p>
    <w:p>
      <w:r>
        <w:t xml:space="preserve">@_Geidner_ @t_mortaro Ainoa asia Frankissa on se, että olen valmis, kun hän sanoo, että olen hyvä, sitten hän siirtää sitä 20 minuuttia, sitten ma'am laittaa minut tekemään jotain 30 minuuttia 😂.</w:t>
      </w:r>
    </w:p>
    <w:p>
      <w:r>
        <w:rPr>
          <w:b/>
          <w:u w:val="single"/>
        </w:rPr>
        <w:t xml:space="preserve">249454</w:t>
      </w:r>
    </w:p>
    <w:p>
      <w:r>
        <w:t xml:space="preserve">Nälkäinen. Mutta en aio syödä. Aion saada unelmavartaloni. SHIAH UNELMAVARTALO KAU HADE? Aion vain laihduttaa vähän. Need a lil drama tweet 🤙🏻</w:t>
      </w:r>
    </w:p>
    <w:p>
      <w:r>
        <w:rPr>
          <w:b/>
          <w:u w:val="single"/>
        </w:rPr>
        <w:t xml:space="preserve">249455</w:t>
      </w:r>
    </w:p>
    <w:p>
      <w:r>
        <w:t xml:space="preserve">Egyptiläinen teema, Isis ja Osiris, väri perustuu vanhan koulukunnan sarjakuviin 1980-luvulla. - [ ] tehty täällä... https://t.co/CJdPP4s2KX...</w:t>
      </w:r>
    </w:p>
    <w:p>
      <w:r>
        <w:rPr>
          <w:b/>
          <w:u w:val="single"/>
        </w:rPr>
        <w:t xml:space="preserve">249456</w:t>
      </w:r>
    </w:p>
    <w:p>
      <w:r>
        <w:t xml:space="preserve">Älkää yllättykö, mikseivät televisiokanavat uutisoineet #Parachinar-räjähdyksestä, jossa kuoli yli 20 viatonta.</w:t>
        <w:br/>
        <w:t xml:space="preserve"> Ilmeisesti se olisi heikentänyt RuF:n julkisivua.</w:t>
      </w:r>
    </w:p>
    <w:p>
      <w:r>
        <w:rPr>
          <w:b/>
          <w:u w:val="single"/>
        </w:rPr>
        <w:t xml:space="preserve">249457</w:t>
      </w:r>
    </w:p>
    <w:p>
      <w:r>
        <w:t xml:space="preserve">Oikeudellisten asioiden käsittely voi olla uuvuttavaa. Sinulla voi olla monia #kysymyksiä, me voimme auttaa sinua löytämään #vastauksia. https://t.co/xxWY7lH5nZ.</w:t>
      </w:r>
    </w:p>
    <w:p>
      <w:r>
        <w:rPr>
          <w:b/>
          <w:u w:val="single"/>
        </w:rPr>
        <w:t xml:space="preserve">249458</w:t>
      </w:r>
    </w:p>
    <w:p>
      <w:r>
        <w:t xml:space="preserve">Montenegro on valtavan aliarvostettu -</w:t>
        <w:br/>
        <w:t xml:space="preserve">Itä-Eurooppa edullisesti: edullisia matkoja Puolasta Montenegroon</w:t>
        <w:br/>
        <w:br/>
        <w:t xml:space="preserve">https://t.co/545WBHrMSo https://t.co/545WBHrMSo</w:t>
      </w:r>
    </w:p>
    <w:p>
      <w:r>
        <w:rPr>
          <w:b/>
          <w:u w:val="single"/>
        </w:rPr>
        <w:t xml:space="preserve">249459</w:t>
      </w:r>
    </w:p>
    <w:p>
      <w:r>
        <w:t xml:space="preserve">Täydellinen opas Ghost 'Square Hammer' [Uutiset]: Ominaisuudet: https://t.co/cyDUhaRNRa... https://t.co/cyDUhaRNRa...</w:t>
      </w:r>
    </w:p>
    <w:p>
      <w:r>
        <w:rPr>
          <w:b/>
          <w:u w:val="single"/>
        </w:rPr>
        <w:t xml:space="preserve">249460</w:t>
      </w:r>
    </w:p>
    <w:p>
      <w:r>
        <w:t xml:space="preserve">Mitä nimessä on? Miksi on tärkeää kutsua kannabista nimellä "Cannabis"?  | Hopegrown https://t.co/zj6bhAoLdo https://t.co/oNNy6VnREz</w:t>
      </w:r>
    </w:p>
    <w:p>
      <w:r>
        <w:rPr>
          <w:b/>
          <w:u w:val="single"/>
        </w:rPr>
        <w:t xml:space="preserve">249461</w:t>
      </w:r>
    </w:p>
    <w:p>
      <w:r>
        <w:t xml:space="preserve">Sinut tunnetaan joustavuudestasi, ja olet taipuvainen käyttämään sitä ... Lisää Kauris https://t.co/TC2N03XfZl</w:t>
      </w:r>
    </w:p>
    <w:p>
      <w:r>
        <w:rPr>
          <w:b/>
          <w:u w:val="single"/>
        </w:rPr>
        <w:t xml:space="preserve">249462</w:t>
      </w:r>
    </w:p>
    <w:p>
      <w:r>
        <w:t xml:space="preserve">@JackPosobiec @realDonaldTrump Okei, kuten he sanoivat, että hänellä oli 0 prosentin mahdollisuus tulla presidentiksi. Arvaa mitä. Hän on meidän presidenttimme.</w:t>
      </w:r>
    </w:p>
    <w:p>
      <w:r>
        <w:rPr>
          <w:b/>
          <w:u w:val="single"/>
        </w:rPr>
        <w:t xml:space="preserve">249463</w:t>
      </w:r>
    </w:p>
    <w:p>
      <w:r>
        <w:t xml:space="preserve">@ellieharris04 Painon pitäminen ei ole helppoa. Jos joskus pääsen päälinjalle, minun on oltava hyvin varovainen x</w:t>
      </w:r>
    </w:p>
    <w:p>
      <w:r>
        <w:rPr>
          <w:b/>
          <w:u w:val="single"/>
        </w:rPr>
        <w:t xml:space="preserve">249464</w:t>
      </w:r>
    </w:p>
    <w:p>
      <w:r>
        <w:t xml:space="preserve">Abo paksu seinämä ja peribowel FF intussception vähemmän todennäköisesti onnistuneen peräruiskeen vähentäminen #usnyc17</w:t>
      </w:r>
    </w:p>
    <w:p>
      <w:r>
        <w:rPr>
          <w:b/>
          <w:u w:val="single"/>
        </w:rPr>
        <w:t xml:space="preserve">249465</w:t>
      </w:r>
    </w:p>
    <w:p>
      <w:r>
        <w:t xml:space="preserve">Bobin kaupat:</w:t>
        <w:t xml:space="preserve">Click to learn more or share ...</w:t>
        <w:br/>
        <w:t xml:space="preserve">https://t.co/NyUiTHhPtp #job</w:t>
      </w:r>
    </w:p>
    <w:p>
      <w:r>
        <w:rPr>
          <w:b/>
          <w:u w:val="single"/>
        </w:rPr>
        <w:t xml:space="preserve">249466</w:t>
      </w:r>
    </w:p>
    <w:p>
      <w:r>
        <w:t xml:space="preserve">"Minun on varmistettava, että aina kun lähden tilalta, helvetti ei pääse irti."</w:t>
        <w:t xml:space="preserve">-Rick</w:t>
        <w:br/>
        <w:br/>
        <w:t xml:space="preserve">"No, ehkä sinun pitäisi sitten lopettaa lähteminen." -Andrea</w:t>
      </w:r>
    </w:p>
    <w:p>
      <w:r>
        <w:rPr>
          <w:b/>
          <w:u w:val="single"/>
        </w:rPr>
        <w:t xml:space="preserve">249467</w:t>
      </w:r>
    </w:p>
    <w:p>
      <w:r>
        <w:t xml:space="preserve">//region "region name"</w:t>
        <w:br/>
        <w:t xml:space="preserve">code</w:t>
        <w:br/>
        <w:t xml:space="preserve">//endregion järjestää #android #koodia #AndroidStudiossa, helpottaa #androidkehittäjän elämää.🚀🔥</w:t>
      </w:r>
    </w:p>
    <w:p>
      <w:r>
        <w:rPr>
          <w:b/>
          <w:u w:val="single"/>
        </w:rPr>
        <w:t xml:space="preserve">249468</w:t>
      </w:r>
    </w:p>
    <w:p>
      <w:r>
        <w:t xml:space="preserve">Paras pyörä kaupunkipyöräilyyn | Ja laihdutus samalla kun ajat https://t.co/5ssFteBeyA #pyörä https://t.co/3HrlC2OsrD</w:t>
      </w:r>
    </w:p>
    <w:p>
      <w:r>
        <w:rPr>
          <w:b/>
          <w:u w:val="single"/>
        </w:rPr>
        <w:t xml:space="preserve">249469</w:t>
      </w:r>
    </w:p>
    <w:p>
      <w:r>
        <w:t xml:space="preserve">#CSULB Society of Automotive Engineersin jäsenten rakentama Baja-auto on esillä LB Grand Prix -tapahtumassa https://t.co/xXRSrXTKaU @ToyotaGPLB https://t.co/6xLPWMfKdk</w:t>
      </w:r>
    </w:p>
    <w:p>
      <w:r>
        <w:rPr>
          <w:b/>
          <w:u w:val="single"/>
        </w:rPr>
        <w:t xml:space="preserve">249470</w:t>
      </w:r>
    </w:p>
    <w:p>
      <w:r>
        <w:t xml:space="preserve">SAC 50 MIN 53 Q2 3:01</w:t>
        <w:br/>
        <w:t xml:space="preserve">Georgios Papagiannis heittovirhe (Karl-Anthony Towns tekee virheen)</w:t>
        <w:br/>
        <w:t xml:space="preserve">P:13 R:2 A:0 S:1 B:0 T:3</w:t>
        <w:br/>
        <w:t xml:space="preserve">FD:14.4 DK:16.5</w:t>
      </w:r>
    </w:p>
    <w:p>
      <w:r>
        <w:rPr>
          <w:b/>
          <w:u w:val="single"/>
        </w:rPr>
        <w:t xml:space="preserve">249471</w:t>
      </w:r>
    </w:p>
    <w:p>
      <w:r>
        <w:t xml:space="preserve">Anteeksi kaikille! Minun oli tarkoitus twiitata aiemmin, että tämä on ollut viikko, jolloin suuret unelmat ovat toteutuneet.</w:t>
      </w:r>
    </w:p>
    <w:p>
      <w:r>
        <w:rPr>
          <w:b/>
          <w:u w:val="single"/>
        </w:rPr>
        <w:t xml:space="preserve">249472</w:t>
      </w:r>
    </w:p>
    <w:p>
      <w:r>
        <w:t xml:space="preserve">#WestonFrontlinesCentre Frontlines Culinary Program on vastaanottamassa uusia hakemuksia. Lue blogi: https://t.co/YaQ4PQx7Vj</w:t>
      </w:r>
    </w:p>
    <w:p>
      <w:r>
        <w:rPr>
          <w:b/>
          <w:u w:val="single"/>
        </w:rPr>
        <w:t xml:space="preserve">249473</w:t>
      </w:r>
    </w:p>
    <w:p>
      <w:r>
        <w:t xml:space="preserve">Haluat olla vapaa muiden ihmisten vaatimuksista... Lisää Vesimiehelle https://t.co/iNaDbBnSgN</w:t>
      </w:r>
    </w:p>
    <w:p>
      <w:r>
        <w:rPr>
          <w:b/>
          <w:u w:val="single"/>
        </w:rPr>
        <w:t xml:space="preserve">249474</w:t>
      </w:r>
    </w:p>
    <w:p>
      <w:r>
        <w:t xml:space="preserve">Compensation Consultant - Tulsa, OK, , USA #jobs #Tulsa pls RT: Req ID:26524 Alat... https://t.co/f9PfvQ3QeD...</w:t>
      </w:r>
    </w:p>
    <w:p>
      <w:r>
        <w:rPr>
          <w:b/>
          <w:u w:val="single"/>
        </w:rPr>
        <w:t xml:space="preserve">249475</w:t>
      </w:r>
    </w:p>
    <w:p>
      <w:r>
        <w:t xml:space="preserve">Näin nämä eilen kaupassa, joten minun oli pakko kokeilla. ❤️ se. En malta odottaa, että pääsen kokeilemaan niitä muita... https://t.co/11Rq0XawXt.</w:t>
      </w:r>
    </w:p>
    <w:p>
      <w:r>
        <w:rPr>
          <w:b/>
          <w:u w:val="single"/>
        </w:rPr>
        <w:t xml:space="preserve">249476</w:t>
      </w:r>
    </w:p>
    <w:p>
      <w:r>
        <w:t xml:space="preserve">Tänä aamuna @foxandfriends-ohjelmassa @JudgeJeanine kehui presidentti #Trumpin päätöstä käynnistää ilmaiskut Syyrian lentotukikohtaan. https://t.co/LptLyLNdGt</w:t>
      </w:r>
    </w:p>
    <w:p>
      <w:r>
        <w:rPr>
          <w:b/>
          <w:u w:val="single"/>
        </w:rPr>
        <w:t xml:space="preserve">249477</w:t>
      </w:r>
    </w:p>
    <w:p>
      <w:r>
        <w:t xml:space="preserve">@jayyyyyyyyyyyyyyyylen Tietenkin tukitiimimme auttaa sinua mielellään. Ota yhteyttä tiimiimme osoitteessa https://t.co/ldPL1M00wt, jotta tiimimme voi auttaa lisää.</w:t>
      </w:r>
    </w:p>
    <w:p>
      <w:r>
        <w:rPr>
          <w:b/>
          <w:u w:val="single"/>
        </w:rPr>
        <w:t xml:space="preserve">249478</w:t>
      </w:r>
    </w:p>
    <w:p>
      <w:r>
        <w:t xml:space="preserve">Hänet leikattiin juuri. Mummi tulee käymään ja saa minut nauramaan kyyneliin asti. Nyt minulla on kipuja. Se oli sen arvoista. Rakastan sinua mummi!</w:t>
      </w:r>
    </w:p>
    <w:p>
      <w:r>
        <w:rPr>
          <w:b/>
          <w:u w:val="single"/>
        </w:rPr>
        <w:t xml:space="preserve">249479</w:t>
      </w:r>
    </w:p>
    <w:p>
      <w:r>
        <w:t xml:space="preserve">CHG juhlii vuosisataa tulevana kesäkuussa, osallistuvatko @CJakesColeman,@mahaliabuchanan,@PearlThusi ,@Kay_Sibiya? **vain ajatus** https://t.co/QJnwiFtrHt</w:t>
      </w:r>
    </w:p>
    <w:p>
      <w:r>
        <w:rPr>
          <w:b/>
          <w:u w:val="single"/>
        </w:rPr>
        <w:t xml:space="preserve">249480</w:t>
      </w:r>
    </w:p>
    <w:p>
      <w:r>
        <w:t xml:space="preserve">@Rose0fthorns En, mutta suosittelen sen sijaan käyttämään @scryfallia. Ei ongelmia, mutta nopeampi ja kauniimpi. Helpompi käyttää myös.</w:t>
      </w:r>
    </w:p>
    <w:p>
      <w:r>
        <w:rPr>
          <w:b/>
          <w:u w:val="single"/>
        </w:rPr>
        <w:t xml:space="preserve">249481</w:t>
      </w:r>
    </w:p>
    <w:p>
      <w:r>
        <w:t xml:space="preserve">Chelsea V Man City elää @northpolegreenwich 2nite jättiläisnäytöillä täydellä pöytiintarjoilulla hämmästyttävää ruokaa, Shisha &amp;amp; juomat :) https://t.co/DZYNhcRXbr</w:t>
      </w:r>
    </w:p>
    <w:p>
      <w:r>
        <w:rPr>
          <w:b/>
          <w:u w:val="single"/>
        </w:rPr>
        <w:t xml:space="preserve">249482</w:t>
      </w:r>
    </w:p>
    <w:p>
      <w:r>
        <w:t xml:space="preserve">"joskus surullinen musiikki tekee surkeasta elämästäni hieman siedettävämpää"</w:t>
        <w:br/>
        <w:t xml:space="preserve">"ja sitten se alkaa ja elämäsi on edelleen surkeaa"</w:t>
      </w:r>
    </w:p>
    <w:p>
      <w:r>
        <w:rPr>
          <w:b/>
          <w:u w:val="single"/>
        </w:rPr>
        <w:t xml:space="preserve">249483</w:t>
      </w:r>
    </w:p>
    <w:p>
      <w:r>
        <w:t xml:space="preserve">Pamela Anderson puolustaa Julian Assangea: Hän vakuuttaa haastattelussa, että hänen ystävänsä on vain väärinymmärretty https://t.co/kS7Ad7LCKZ</w:t>
      </w:r>
    </w:p>
    <w:p>
      <w:r>
        <w:rPr>
          <w:b/>
          <w:u w:val="single"/>
        </w:rPr>
        <w:t xml:space="preserve">249484</w:t>
      </w:r>
    </w:p>
    <w:p>
      <w:r>
        <w:t xml:space="preserve">@nytimes @Bakari_Sellers ....&amp;amp; miten tämä auttaa ihmisiä &amp;amp; lapsia siellä? Parasta työskennellä @realDonaldTrump- @POTUS kanssa, jotta ihmiset saavat apua? Vaalit ohi😉 @CNN @CNN</w:t>
      </w:r>
    </w:p>
    <w:p>
      <w:r>
        <w:rPr>
          <w:b/>
          <w:u w:val="single"/>
        </w:rPr>
        <w:t xml:space="preserve">249485</w:t>
      </w:r>
    </w:p>
    <w:p>
      <w:r>
        <w:t xml:space="preserve">EMME OLE EDES 100 PÄIVÄÄ MUKANA!</w:t>
        <w:br/>
        <w:br/>
        <w:t xml:space="preserve"> Paskat Bannonista.  Miten helvetissä kukaan meistä aikoo selvitä täyteen neljään vuoteen????? https://t.co/3tiJCbSE5l https://t.co/3tiJCbSE5l</w:t>
      </w:r>
    </w:p>
    <w:p>
      <w:r>
        <w:rPr>
          <w:b/>
          <w:u w:val="single"/>
        </w:rPr>
        <w:t xml:space="preserve">249486</w:t>
      </w:r>
    </w:p>
    <w:p>
      <w:r>
        <w:t xml:space="preserve">Kuuntelemme parhaillaan Post Malonea katsomassa Bethelin baseballia ja Final Fouria yhtä aikaa... siinä on aika hyvin tiivistettynä @CarlsonAlexis ja minä...</w:t>
      </w:r>
    </w:p>
    <w:p>
      <w:r>
        <w:rPr>
          <w:b/>
          <w:u w:val="single"/>
        </w:rPr>
        <w:t xml:space="preserve">249487</w:t>
      </w:r>
    </w:p>
    <w:p>
      <w:r>
        <w:t xml:space="preserve">@ProjetoooHelp @onedirection @radiodisney @NiallOfficial @LiamPayne @Louis_Tomlinson @Harry_Styles Esquisito BRAVE DIRECTS</w:t>
        <w:br/>
        <w:t xml:space="preserve">#OneDirection #YouKnowYouLoveThem @radiodisney @radiodisney</w:t>
      </w:r>
    </w:p>
    <w:p>
      <w:r>
        <w:rPr>
          <w:b/>
          <w:u w:val="single"/>
        </w:rPr>
        <w:t xml:space="preserve">249488</w:t>
      </w:r>
    </w:p>
    <w:p>
      <w:r>
        <w:t xml:space="preserve">@Jamiegirlrocks Hei Jamie,</w:t>
        <w:br/>
        <w:br/>
        <w:t xml:space="preserve">Arvomme kahdelle onnekkaalle voittajalle kauniin Lordsbury Retinol + C:n sinulle ja ystävälle! Yksinkertaisesti twiittaa tämä</w:t>
      </w:r>
    </w:p>
    <w:p>
      <w:r>
        <w:rPr>
          <w:b/>
          <w:u w:val="single"/>
        </w:rPr>
        <w:t xml:space="preserve">249489</w:t>
      </w:r>
    </w:p>
    <w:p>
      <w:r>
        <w:t xml:space="preserve">Satoja australialaisia tutkitaan kansainvälisessä veropetossondissa https://t.co/0TyXMGi0e0</w:t>
      </w:r>
    </w:p>
    <w:p>
      <w:r>
        <w:rPr>
          <w:b/>
          <w:u w:val="single"/>
        </w:rPr>
        <w:t xml:space="preserve">249490</w:t>
      </w:r>
    </w:p>
    <w:p>
      <w:r>
        <w:t xml:space="preserve">Vauva nukkui päiväunet &amp;amp; pottered ulos istuttamaan herneitä. Hyökkäsin vahingossa puutarhan kimppuun kunnolla &amp;amp; nyt pystyn tuskin kävelemään. Ouch!</w:t>
      </w:r>
    </w:p>
    <w:p>
      <w:r>
        <w:rPr>
          <w:b/>
          <w:u w:val="single"/>
        </w:rPr>
        <w:t xml:space="preserve">249491</w:t>
      </w:r>
    </w:p>
    <w:p>
      <w:r>
        <w:t xml:space="preserve">Sovellusten rakentaminen tekoälyä varten vaatii kehittäjiltä todellista älykkyyttä Tekoälysovellukset, jotka oppivat... https://t.co/zt5QBE21kB</w:t>
      </w:r>
    </w:p>
    <w:p>
      <w:r>
        <w:rPr>
          <w:b/>
          <w:u w:val="single"/>
        </w:rPr>
        <w:t xml:space="preserve">249492</w:t>
      </w:r>
    </w:p>
    <w:p>
      <w:r>
        <w:t xml:space="preserve">#PARTIDAZOSxESPN on nyt trendi Argentiinassa.</w:t>
        <w:br/>
        <w:t xml:space="preserve">Hanki tietoa Charlatan for Twitterin avulla.</w:t>
        <w:br/>
        <w:t xml:space="preserve">https://t.co/wDPgqaPw4G https://t.co/wDPgqaPw4G</w:t>
      </w:r>
    </w:p>
    <w:p>
      <w:r>
        <w:rPr>
          <w:b/>
          <w:u w:val="single"/>
        </w:rPr>
        <w:t xml:space="preserve">249493</w:t>
      </w:r>
    </w:p>
    <w:p>
      <w:r>
        <w:t xml:space="preserve">Hyvää päivää ihanalle @KimmyCums @QueenMilf81 @JaneyJuicey @6969pandora @DonnaX_xxx @juicygemma247 @Jodee_1xxx #themagnificentseven #classy</w:t>
      </w:r>
    </w:p>
    <w:p>
      <w:r>
        <w:rPr>
          <w:b/>
          <w:u w:val="single"/>
        </w:rPr>
        <w:t xml:space="preserve">249494</w:t>
      </w:r>
    </w:p>
    <w:p>
      <w:r>
        <w:t xml:space="preserve">muistaa, kun ensimmäiset reaktiot Molemmat ravisteli, kun kutsuimme häntä portilta, hänen ilme kuin "En koskaan ajatellut minulla on fanit" lmao</w:t>
      </w:r>
    </w:p>
    <w:p>
      <w:r>
        <w:rPr>
          <w:b/>
          <w:u w:val="single"/>
        </w:rPr>
        <w:t xml:space="preserve">249495</w:t>
      </w:r>
    </w:p>
    <w:p>
      <w:r>
        <w:t xml:space="preserve">Aviomiehellä on ollut rankkaa, joten nyt kun hän on kotona, lopetan työt myöhempään. Olemme kuitenkin kokeneet satunnaisen hyväntekeväisyystapahtuman🙏🏻 #Namaste</w:t>
      </w:r>
    </w:p>
    <w:p>
      <w:r>
        <w:rPr>
          <w:b/>
          <w:u w:val="single"/>
        </w:rPr>
        <w:t xml:space="preserve">249496</w:t>
      </w:r>
    </w:p>
    <w:p>
      <w:r>
        <w:t xml:space="preserve">Lähetin sinulle twiitin En tiedä saitko sen minun WiFi meni alas sec.I halusin vain sanoa sen hämmästyttävä mitä voi tapahtua, kun u toivoa hyvää😃 https://t.co/TTroPPL1S8</w:t>
      </w:r>
    </w:p>
    <w:p>
      <w:r>
        <w:rPr>
          <w:b/>
          <w:u w:val="single"/>
        </w:rPr>
        <w:t xml:space="preserve">249497</w:t>
      </w:r>
    </w:p>
    <w:p>
      <w:r>
        <w:t xml:space="preserve">#Follow me on @soundcloud and check out sum #Dope #Beats!!! https://t.co/4lXhRQmp6V https://t.co/pHwm8HCwhB</w:t>
      </w:r>
    </w:p>
    <w:p>
      <w:r>
        <w:rPr>
          <w:b/>
          <w:u w:val="single"/>
        </w:rPr>
        <w:t xml:space="preserve">249498</w:t>
      </w:r>
    </w:p>
    <w:p>
      <w:r>
        <w:t xml:space="preserve">@reggiewit Se on toinen halkeileva viikonloppu #SuperRugby tulossa tiellesi, mukaan lukien valtava yhteenotto Newlandsissa. https://t.co/YEQUrxt9mv</w:t>
      </w:r>
    </w:p>
    <w:p>
      <w:r>
        <w:rPr>
          <w:b/>
          <w:u w:val="single"/>
        </w:rPr>
        <w:t xml:space="preserve">249499</w:t>
      </w:r>
    </w:p>
    <w:p>
      <w:r>
        <w:t xml:space="preserve">kirjoittaminen tutkimuspaperin siitä, miksi kotitehtävät eivät ole niin tehokas kuin sen pitäisi olla todella yhdistää miksi en todellakaan pidä paljon profs😄</w:t>
      </w:r>
    </w:p>
    <w:p>
      <w:r>
        <w:rPr>
          <w:b/>
          <w:u w:val="single"/>
        </w:rPr>
        <w:t xml:space="preserve">249500</w:t>
      </w:r>
    </w:p>
    <w:p>
      <w:r>
        <w:t xml:space="preserve">Napauta linkkiä ansaita palkintoja sekä sinulle että minulle @Farmville2! #farmrewards https://t.co/8IBWtelJKe https://t.co/Wg49DYaNaa</w:t>
      </w:r>
    </w:p>
    <w:p>
      <w:r>
        <w:rPr>
          <w:b/>
          <w:u w:val="single"/>
        </w:rPr>
        <w:t xml:space="preserve">249501</w:t>
      </w:r>
    </w:p>
    <w:p>
      <w:r>
        <w:t xml:space="preserve">KUNHAN VITSAILIN, NYYHKYTYS ALKOI VASTA, KUN HANNAH KYSYI HÄNELTÄ, MIKSI HÄN EI SANONUT RAKASTAN SINUA, KUN HANNAH OLI ELOSSA. https://t.co/2pLFeHHgfY</w:t>
      </w:r>
    </w:p>
    <w:p>
      <w:r>
        <w:rPr>
          <w:b/>
          <w:u w:val="single"/>
        </w:rPr>
        <w:t xml:space="preserve">249502</w:t>
      </w:r>
    </w:p>
    <w:p>
      <w:r>
        <w:t xml:space="preserve">@netflix hei miten menee? Uh, te kaikki luulette, että voitte ulos Basketball Wives &amp;amp; MOB Wives on netflix? Kiitos etukäteen ❤️😘.</w:t>
      </w:r>
    </w:p>
    <w:p>
      <w:r>
        <w:rPr>
          <w:b/>
          <w:u w:val="single"/>
        </w:rPr>
        <w:t xml:space="preserve">249503</w:t>
      </w:r>
    </w:p>
    <w:p>
      <w:r>
        <w:t xml:space="preserve">On sopivaa, että veljeni on syntynyt #aprilfoolsday, koska hän on tehnyt minulle kepposia koko elämäni ajan.</w:t>
        <w:br/>
        <w:t xml:space="preserve"> Hyvää syntymäpäivää, Ted! https://t.co/qpC4tWk9Ll</w:t>
      </w:r>
    </w:p>
    <w:p>
      <w:r>
        <w:rPr>
          <w:b/>
          <w:u w:val="single"/>
        </w:rPr>
        <w:t xml:space="preserve">249504</w:t>
      </w:r>
    </w:p>
    <w:p>
      <w:r>
        <w:t xml:space="preserve">@jarackas @anitakearney65 @AlloccaMirella @rick_rica @donnascalise @michepietracupa @Milo_who @THuntress17 @giselessecret Kotitehtävät tänään! Ja yksi asiointi! Toivottavasti pääsen aikaisin valmiiksi! Olen jo aloittanut, mutta pidän pikaisen tauon.</w:t>
      </w:r>
    </w:p>
    <w:p>
      <w:r>
        <w:rPr>
          <w:b/>
          <w:u w:val="single"/>
        </w:rPr>
        <w:t xml:space="preserve">249505</w:t>
      </w:r>
    </w:p>
    <w:p>
      <w:r>
        <w:t xml:space="preserve">Toivotan teille ihanaa viikonloppua... Olipa sää mikä tahansa, matkatavaranne olkoot kevyet ja... https://t.co/MBh1l7cUeI...</w:t>
      </w:r>
    </w:p>
    <w:p>
      <w:r>
        <w:rPr>
          <w:b/>
          <w:u w:val="single"/>
        </w:rPr>
        <w:t xml:space="preserve">249506</w:t>
      </w:r>
    </w:p>
    <w:p>
      <w:r>
        <w:t xml:space="preserve">.@KylerPettis @oliviakeegann @billymflynn #Cleo</w:t>
        <w:br/>
        <w:t xml:space="preserve">Theo tajuaa, että hän &amp;amp; Claire liikkuvat liian nopeasti.</w:t>
        <w:t xml:space="preserve">Chad kuvassa Theon kanssa.</w:t>
        <w:br/>
        <w:t xml:space="preserve">https://t.co/gAdVprfexT</w:t>
        <w:t xml:space="preserve">.</w:t>
      </w:r>
    </w:p>
    <w:p>
      <w:r>
        <w:rPr>
          <w:b/>
          <w:u w:val="single"/>
        </w:rPr>
        <w:t xml:space="preserve">249507</w:t>
      </w:r>
    </w:p>
    <w:p>
      <w:r>
        <w:t xml:space="preserve">#Intel jatkaa yhteistyötämme @McAfee &amp;amp; kumppaneiden kanssa tietoturvaratkaisuissa, sillä tarjoamme alan johtavia tietoturvateknologian innovaatioita https://t.co/cf2o8eoXr1</w:t>
      </w:r>
    </w:p>
    <w:p>
      <w:r>
        <w:rPr>
          <w:b/>
          <w:u w:val="single"/>
        </w:rPr>
        <w:t xml:space="preserve">249508</w:t>
      </w:r>
    </w:p>
    <w:p>
      <w:r>
        <w:t xml:space="preserve">@warnetony Se saattaa olla hieman liioiteltua! Näyttää varmaan paremmalta tässä! https://t.co/B59nLGRhh5</w:t>
      </w:r>
    </w:p>
    <w:p>
      <w:r>
        <w:rPr>
          <w:b/>
          <w:u w:val="single"/>
        </w:rPr>
        <w:t xml:space="preserve">249509</w:t>
      </w:r>
    </w:p>
    <w:p>
      <w:r>
        <w:t xml:space="preserve">Hyvää syntymäpäivää hienolle ihmiselle ja koiraisälle @jcolman, joka täyttää tänään 101 vuotta!</w:t>
        <w:br/>
        <w:br/>
        <w:t xml:space="preserve"> Tai ehkä se on pienempi. Vaikea sanoa hänen kohdallaan.</w:t>
      </w:r>
    </w:p>
    <w:p>
      <w:r>
        <w:rPr>
          <w:b/>
          <w:u w:val="single"/>
        </w:rPr>
        <w:t xml:space="preserve">249510</w:t>
      </w:r>
    </w:p>
    <w:p>
      <w:r>
        <w:t xml:space="preserve">SWEETIE ALERT ::</w:t>
        <w:t xml:space="preserve">KYLEE</w:t>
        <w:br/>
        <w:br/>
        <w:t xml:space="preserve">Kylee's Sweetie Session on nyt esillä Sweet Nectar Societyn sivuilla</w:t>
        <w:br/>
        <w:t xml:space="preserve"> Liity SNS:ään... https://t.co/xTsBqWhzxR</w:t>
      </w:r>
    </w:p>
    <w:p>
      <w:r>
        <w:rPr>
          <w:b/>
          <w:u w:val="single"/>
        </w:rPr>
        <w:t xml:space="preserve">249511</w:t>
      </w:r>
    </w:p>
    <w:p>
      <w:r>
        <w:t xml:space="preserve">Saatat menettää tarkoituksenmukaisuutesi, mutta paljastat sitten... Lisää Jousimiehelle https://t.co/53CI8R99Lc</w:t>
      </w:r>
    </w:p>
    <w:p>
      <w:r>
        <w:rPr>
          <w:b/>
          <w:u w:val="single"/>
        </w:rPr>
        <w:t xml:space="preserve">249512</w:t>
      </w:r>
    </w:p>
    <w:p>
      <w:r>
        <w:t xml:space="preserve">LITERALLY.... Kuten TODELLA kaukana!!! En voi kertoa, kuinka monta kertaa haluan tehdä tämän...... https://t.co/V61oQJg4wn</w:t>
      </w:r>
    </w:p>
    <w:p>
      <w:r>
        <w:rPr>
          <w:b/>
          <w:u w:val="single"/>
        </w:rPr>
        <w:t xml:space="preserve">249513</w:t>
      </w:r>
    </w:p>
    <w:p>
      <w:r>
        <w:t xml:space="preserve">@realJeffreyLord, jos näin on. Tunnottomien pähkinöiden, jotka antoivat @Rep_DevinNunesille tiedot, pitäisi olla uunissa! Vuodot molempiin suuntiin ehkä!</w:t>
      </w:r>
    </w:p>
    <w:p>
      <w:r>
        <w:rPr>
          <w:b/>
          <w:u w:val="single"/>
        </w:rPr>
        <w:t xml:space="preserve">249514</w:t>
      </w:r>
    </w:p>
    <w:p>
      <w:r>
        <w:t xml:space="preserve">@BodyCountBand @FINALLEVEL #Bloodlust ei ole heikkohermoisille. Ehdottomasti tappava kaksoiskitarahyökkäys @_Juan_Garcia &amp;amp; @ErnieBC (cont)</w:t>
      </w:r>
    </w:p>
    <w:p>
      <w:r>
        <w:rPr>
          <w:b/>
          <w:u w:val="single"/>
        </w:rPr>
        <w:t xml:space="preserve">249515</w:t>
      </w:r>
    </w:p>
    <w:p>
      <w:r>
        <w:t xml:space="preserve">#nhsjc Seattlessa? Pysähdy osastollamme messuhallissa ja nappaa kyniä, karkkia ja käsiohjelmia! https://t.co/T5fpOZwZIf https://t.co/T5fpOZwZIf</w:t>
      </w:r>
    </w:p>
    <w:p>
      <w:r>
        <w:rPr>
          <w:b/>
          <w:u w:val="single"/>
        </w:rPr>
        <w:t xml:space="preserve">249516</w:t>
      </w:r>
    </w:p>
    <w:p>
      <w:r>
        <w:t xml:space="preserve">@alan_jones Onko olemassa pieni brolly-liitäntä, jonka voit asentaa siihen sadepäivinä? Jos ei, kannattaa ehkä keksiä sellainen ja mennä Dragon's Deniin!!!</w:t>
      </w:r>
    </w:p>
    <w:p>
      <w:r>
        <w:rPr>
          <w:b/>
          <w:u w:val="single"/>
        </w:rPr>
        <w:t xml:space="preserve">249517</w:t>
      </w:r>
    </w:p>
    <w:p>
      <w:r>
        <w:t xml:space="preserve">Tervetuloa Fabulousiin!</w:t>
        <w:br/>
        <w:t xml:space="preserve"> Extended! Flat Rate Shipping $2.99!!</w:t>
        <w:br/>
        <w:t xml:space="preserve"> Osta https://t.co/aztJ1Fzd2Q ja säästä... https://t.co/bk2nAQinr2</w:t>
      </w:r>
    </w:p>
    <w:p>
      <w:r>
        <w:rPr>
          <w:b/>
          <w:u w:val="single"/>
        </w:rPr>
        <w:t xml:space="preserve">249518</w:t>
      </w:r>
    </w:p>
    <w:p>
      <w:r>
        <w:t xml:space="preserve">Saatat olla ei-niin-salaisesti tutkimassa erilaisia strategioita, joilla... Lisää Oinas https://t.co/b9MjNnVJXd</w:t>
      </w:r>
    </w:p>
    <w:p>
      <w:r>
        <w:rPr>
          <w:b/>
          <w:u w:val="single"/>
        </w:rPr>
        <w:t xml:space="preserve">249519</w:t>
      </w:r>
    </w:p>
    <w:p>
      <w:r>
        <w:t xml:space="preserve">Kannatin juuri The bFan®:a: on @Kickstarter https://t.co/FoS4J1JrP5 https://t.co/FoS4J1JrP5.</w:t>
      </w:r>
    </w:p>
    <w:p>
      <w:r>
        <w:rPr>
          <w:b/>
          <w:u w:val="single"/>
        </w:rPr>
        <w:t xml:space="preserve">249520</w:t>
      </w:r>
    </w:p>
    <w:p>
      <w:r>
        <w:t xml:space="preserve">Showtime #Katamarayudu perheen kanssa tällä kertaa... Lähes täynnä #Forum ostoskeskus KPHB Vahva gng by @katamarayudu #PawanKalyan</w:t>
      </w:r>
    </w:p>
    <w:p>
      <w:r>
        <w:rPr>
          <w:b/>
          <w:u w:val="single"/>
        </w:rPr>
        <w:t xml:space="preserve">249521</w:t>
      </w:r>
    </w:p>
    <w:p>
      <w:r>
        <w:t xml:space="preserve">Tervetuloa helvettiin, kaverit</w:t>
        <w:br/>
        <w:t xml:space="preserve">//Fuckin furries jfc</w:t>
        <w:br/>
        <w:t xml:space="preserve">@nerdierthany0u @T0xic_Peaches @zaheeer</w:t>
        <w:br/>
        <w:t xml:space="preserve">Harppihylje, cockatiel ja pingviini vastaavasti https://t.co/KravN5zZ1i</w:t>
      </w:r>
    </w:p>
    <w:p>
      <w:r>
        <w:rPr>
          <w:b/>
          <w:u w:val="single"/>
        </w:rPr>
        <w:t xml:space="preserve">249522</w:t>
      </w:r>
    </w:p>
    <w:p>
      <w:r>
        <w:t xml:space="preserve">Tapaa viljelijäsi</w:t>
        <w:br/>
        <w:t xml:space="preserve">Pappasin perhe</w:t>
        <w:t xml:space="preserve"> https://t.co/LB4UAyBjmu... https://t.co/LB4UAyBjmu</w:t>
      </w:r>
    </w:p>
    <w:p>
      <w:r>
        <w:rPr>
          <w:b/>
          <w:u w:val="single"/>
        </w:rPr>
        <w:t xml:space="preserve">249523</w:t>
      </w:r>
    </w:p>
    <w:p>
      <w:r>
        <w:t xml:space="preserve">@JonFilmFan @BustYourAssFool @mike03car @funder Mitä vittua sinä oikein puhut?! Molemmat presidentit Bush saivat kongressin luvan suuriin sotilaallisiin interventioihinsa.</w:t>
      </w:r>
    </w:p>
    <w:p>
      <w:r>
        <w:rPr>
          <w:b/>
          <w:u w:val="single"/>
        </w:rPr>
        <w:t xml:space="preserve">249524</w:t>
      </w:r>
    </w:p>
    <w:p>
      <w:r>
        <w:t xml:space="preserve">Poika lähtee ohjelmasta ja menestyy paremmin toisessa ohjelmassa.Ensimmäinen ohjelma kannustaa pelaajia olemaan puhumatta pojalle. Ovatko he lapsen vai prg:n puolella?!</w:t>
      </w:r>
    </w:p>
    <w:p>
      <w:r>
        <w:rPr>
          <w:b/>
          <w:u w:val="single"/>
        </w:rPr>
        <w:t xml:space="preserve">249525</w:t>
      </w:r>
    </w:p>
    <w:p>
      <w:r>
        <w:t xml:space="preserve">Sain Talosin periaatteen valmiiksi. Niin loistava peli (spoilereita, ilmeisesti) https://t.co/MnrW4QcGbF https://t.co/gzewl8eZAP https://t.co/gzewl8eZAP</w:t>
      </w:r>
    </w:p>
    <w:p>
      <w:r>
        <w:rPr>
          <w:b/>
          <w:u w:val="single"/>
        </w:rPr>
        <w:t xml:space="preserve">249526</w:t>
      </w:r>
    </w:p>
    <w:p>
      <w:r>
        <w:t xml:space="preserve">@JHBWater -Veden katkos Kensingtonin alueella (Oxford Road&amp;amp; Lähin kulma on Queen Street) Ref 8003237011.Kindly vahvista ETA</w:t>
      </w:r>
    </w:p>
    <w:p>
      <w:r>
        <w:rPr>
          <w:b/>
          <w:u w:val="single"/>
        </w:rPr>
        <w:t xml:space="preserve">249527</w:t>
      </w:r>
    </w:p>
    <w:p>
      <w:r>
        <w:t xml:space="preserve">Arc de Trieggs! Ansaitsin Arc de Trieggsin DragonValessa! Käy puistossani katsomassa sitä! https://t.co/sSsqbGCcp1</w:t>
      </w:r>
    </w:p>
    <w:p>
      <w:r>
        <w:rPr>
          <w:b/>
          <w:u w:val="single"/>
        </w:rPr>
        <w:t xml:space="preserve">249528</w:t>
      </w:r>
    </w:p>
    <w:p>
      <w:r>
        <w:t xml:space="preserve">Olen esitellyt XVG:n maaliskuun "Löysin tämän!" -julkaisussa https://t.co/Bm77xRfjUN :) @winkervsbecks #svg #chrome</w:t>
      </w:r>
    </w:p>
    <w:p>
      <w:r>
        <w:rPr>
          <w:b/>
          <w:u w:val="single"/>
        </w:rPr>
        <w:t xml:space="preserve">249529</w:t>
      </w:r>
    </w:p>
    <w:p>
      <w:r>
        <w:t xml:space="preserve">Jos rakastat jotakuta, sinulla ei pitäisi koskaan olla aikomusta saada hänet tuntemaan olonsa huonoksi, vaikka olisitkin huonoissa väleissä.</w:t>
      </w:r>
    </w:p>
    <w:p>
      <w:r>
        <w:rPr>
          <w:b/>
          <w:u w:val="single"/>
        </w:rPr>
        <w:t xml:space="preserve">249530</w:t>
      </w:r>
    </w:p>
    <w:p>
      <w:r>
        <w:t xml:space="preserve">It's Prayer Tim, destruction Tim say somtin @papabillsGh @abygy27 @RealYawSakyi @jerryjustice @ameyaw112 @AmandaJissih @thestandpointgh</w:t>
      </w:r>
    </w:p>
    <w:p>
      <w:r>
        <w:rPr>
          <w:b/>
          <w:u w:val="single"/>
        </w:rPr>
        <w:t xml:space="preserve">249531</w:t>
      </w:r>
    </w:p>
    <w:p>
      <w:r>
        <w:t xml:space="preserve">@iftscouldfly @Lin_Manuel Olen niin innoissani Disneyn Pienestä merenneitosta. Nähdä, mihin hänen musiikilliset aivonsa vievät meidät</w:t>
      </w:r>
    </w:p>
    <w:p>
      <w:r>
        <w:rPr>
          <w:b/>
          <w:u w:val="single"/>
        </w:rPr>
        <w:t xml:space="preserve">249532</w:t>
      </w:r>
    </w:p>
    <w:p>
      <w:r>
        <w:t xml:space="preserve">"Jos jätämme arvomme huomiotta, avaamme jonain päivänä silmämme emmekä enää pysty tunnistamaan 'meidän maailmaamme'." ~ @FSonnenberg #tradition https://t.co/rhbvgK0H2t</w:t>
      </w:r>
    </w:p>
    <w:p>
      <w:r>
        <w:rPr>
          <w:b/>
          <w:u w:val="single"/>
        </w:rPr>
        <w:t xml:space="preserve">249533</w:t>
      </w:r>
    </w:p>
    <w:p>
      <w:r>
        <w:t xml:space="preserve">Tagua Slice Button Teal Marble Color (2), ihanteellinen huivi, tagua pähkinä... https://t.co/3yL7yFuPEp #beads #NaturalBeads https://t.co/DdBAQWCSvf</w:t>
      </w:r>
    </w:p>
    <w:p>
      <w:r>
        <w:rPr>
          <w:b/>
          <w:u w:val="single"/>
        </w:rPr>
        <w:t xml:space="preserve">249534</w:t>
      </w:r>
    </w:p>
    <w:p>
      <w:r>
        <w:t xml:space="preserve">Löytyi transponderi etana!</w:t>
        <w:br/>
        <w:t xml:space="preserve"> Eksklusiivinen profiili:</w:t>
        <w:br/>
        <w:t xml:space="preserve">https://t.co/bIAa1UY9gq #TreCru https://t.co/xlAXUmVowX</w:t>
      </w:r>
    </w:p>
    <w:p>
      <w:r>
        <w:rPr>
          <w:b/>
          <w:u w:val="single"/>
        </w:rPr>
        <w:t xml:space="preserve">249535</w:t>
      </w:r>
    </w:p>
    <w:p>
      <w:r>
        <w:t xml:space="preserve">Mielipide | Miksi Trump hutkii? Koska amerikkalaiset vihaavat hänen agendaansa, joka perustuu valheisiin. https://t.co/qf2WPg07Zi.</w:t>
      </w:r>
    </w:p>
    <w:p>
      <w:r>
        <w:rPr>
          <w:b/>
          <w:u w:val="single"/>
        </w:rPr>
        <w:t xml:space="preserve">249536</w:t>
      </w:r>
    </w:p>
    <w:p>
      <w:r>
        <w:t xml:space="preserve">Tarkasta autosi hihnat ja letkut, ennen kuin lähdet ajelulle. Jos ne ovat kuluneet tai löysät, moottori voi ylikuumentua!</w:t>
      </w:r>
    </w:p>
    <w:p>
      <w:r>
        <w:rPr>
          <w:b/>
          <w:u w:val="single"/>
        </w:rPr>
        <w:t xml:space="preserve">249537</w:t>
      </w:r>
    </w:p>
    <w:p>
      <w:r>
        <w:t xml:space="preserve">Voin tulla..... vittu nooooo!!!!!!!!!!!!</w:t>
        <w:br/>
        <w:t xml:space="preserve"> Voisin..... vittu noooooo!!!!!</w:t>
        <w:br/>
        <w:t xml:space="preserve"> Voisitko... fckkk to da noooo!!!!</w:t>
      </w:r>
    </w:p>
    <w:p>
      <w:r>
        <w:rPr>
          <w:b/>
          <w:u w:val="single"/>
        </w:rPr>
        <w:t xml:space="preserve">249538</w:t>
      </w:r>
    </w:p>
    <w:p>
      <w:r>
        <w:t xml:space="preserve">Potterin piirikunnan hätäpalvelujen neuvosto kokoontuu torstaina 13. huhtikuuta 2017 klo 18.30 Goodyearin paloasemalla Galetonissa.</w:t>
      </w:r>
    </w:p>
    <w:p>
      <w:r>
        <w:rPr>
          <w:b/>
          <w:u w:val="single"/>
        </w:rPr>
        <w:t xml:space="preserve">249539</w:t>
      </w:r>
    </w:p>
    <w:p>
      <w:r>
        <w:t xml:space="preserve">Baby Infant Newborn Anti Roll Pillow Sleep Positioner Prevent Flat Head Cushion https://t.co/I9Y9yovEOA https://t.co/2ENbR4KfnU https://t.co/2ENbR4KfnU</w:t>
      </w:r>
    </w:p>
    <w:p>
      <w:r>
        <w:rPr>
          <w:b/>
          <w:u w:val="single"/>
        </w:rPr>
        <w:t xml:space="preserve">249540</w:t>
      </w:r>
    </w:p>
    <w:p>
      <w:r>
        <w:t xml:space="preserve">Rauta teroittaa rautaa #HootsuiteEssentials suuri webinaari @HootBusiness @AirynJ @CameronU @tracethewaugh</w:t>
      </w:r>
    </w:p>
    <w:p>
      <w:r>
        <w:rPr>
          <w:b/>
          <w:u w:val="single"/>
        </w:rPr>
        <w:t xml:space="preserve">249541</w:t>
      </w:r>
    </w:p>
    <w:p>
      <w:r>
        <w:t xml:space="preserve">Amazing @Naturally7 vei hengitykseni pois @Konzerthauswien, standing ovations 4 uskomaton a cappella ryhmä #naturally7 #wow #mustsee https://t.co/KLjtlCVguB</w:t>
      </w:r>
    </w:p>
    <w:p>
      <w:r>
        <w:rPr>
          <w:b/>
          <w:u w:val="single"/>
        </w:rPr>
        <w:t xml:space="preserve">249542</w:t>
      </w:r>
    </w:p>
    <w:p>
      <w:r>
        <w:t xml:space="preserve">@VP Kiitos paljon V.P.Pence, olet erittäin vahva &amp;amp; poliittisesti korrekti jäsen Amerikan yhdysvaltojen kuin me rakastamme tätä maata!</w:t>
      </w:r>
    </w:p>
    <w:p>
      <w:r>
        <w:rPr>
          <w:b/>
          <w:u w:val="single"/>
        </w:rPr>
        <w:t xml:space="preserve">249543</w:t>
      </w:r>
    </w:p>
    <w:p>
      <w:r>
        <w:t xml:space="preserve">Suuret onnittelut @ahealy77:lle WBBL-turnauksen pelaajaksi. Mahtava kausi midge! https://t.co/lo5ZiWeEM5</w:t>
      </w:r>
    </w:p>
    <w:p>
      <w:r>
        <w:rPr>
          <w:b/>
          <w:u w:val="single"/>
        </w:rPr>
        <w:t xml:space="preserve">249544</w:t>
      </w:r>
    </w:p>
    <w:p>
      <w:r>
        <w:t xml:space="preserve">Tule mukaan 49. #ICMAAGM-tapahtumaan #Luxembourgissa pääsponsorit @Clearstream @LuxembourgSE https://t.co/LciwPy0zcu https://t.co/A2wmcX9yCS</w:t>
      </w:r>
    </w:p>
    <w:p>
      <w:r>
        <w:rPr>
          <w:b/>
          <w:u w:val="single"/>
        </w:rPr>
        <w:t xml:space="preserve">249545</w:t>
      </w:r>
    </w:p>
    <w:p>
      <w:r>
        <w:t xml:space="preserve">@henrysherrell @csherrell Welllllllllll, en ole vielä ehtinyt lukea sitä kunnolla. Mutta kiitossivu oli todella hyvä!</w:t>
      </w:r>
    </w:p>
    <w:p>
      <w:r>
        <w:rPr>
          <w:b/>
          <w:u w:val="single"/>
        </w:rPr>
        <w:t xml:space="preserve">249546</w:t>
      </w:r>
    </w:p>
    <w:p>
      <w:r>
        <w:t xml:space="preserve">Uskon, että hänen syynsä pyrkiä presidentiksi on ollut kosto Obamaa vastaan. Hän on rasisti. Hän ei voi sietää sitä, että 44 putsasi hänen kellonsa. https://t.co/EhIYBJjKR1.</w:t>
      </w:r>
    </w:p>
    <w:p>
      <w:r>
        <w:rPr>
          <w:b/>
          <w:u w:val="single"/>
        </w:rPr>
        <w:t xml:space="preserve">249547</w:t>
      </w:r>
    </w:p>
    <w:p>
      <w:r>
        <w:t xml:space="preserve">Rakastan sitä, miten kovasti opetusalan asiantuntijamme työskentelevät kampuksellamme opiskelijoiden menestyksen varmistamiseksi! https://t.co/yiukYOtnpo</w:t>
      </w:r>
    </w:p>
    <w:p>
      <w:r>
        <w:rPr>
          <w:b/>
          <w:u w:val="single"/>
        </w:rPr>
        <w:t xml:space="preserve">249548</w:t>
      </w:r>
    </w:p>
    <w:p>
      <w:r>
        <w:t xml:space="preserve">Lol... Efe itkee...</w:t>
        <w:br/>
        <w:t xml:space="preserve"> Jumala siunatkoon niitä, jotka seisovat tukenamme, kun olemme elämän matalimmilla pisteillä #BBNaija.</w:t>
      </w:r>
    </w:p>
    <w:p>
      <w:r>
        <w:rPr>
          <w:b/>
          <w:u w:val="single"/>
        </w:rPr>
        <w:t xml:space="preserve">249549</w:t>
      </w:r>
    </w:p>
    <w:p>
      <w:r>
        <w:t xml:space="preserve">Tämä yleisö todistaa, että kun yleisö on kuumaa kamaa eikä yritä kaapata show'ta, se tekee show'sta paremman. #NXTTakeOver</w:t>
      </w:r>
    </w:p>
    <w:p>
      <w:r>
        <w:rPr>
          <w:b/>
          <w:u w:val="single"/>
        </w:rPr>
        <w:t xml:space="preserve">249550</w:t>
      </w:r>
    </w:p>
    <w:p>
      <w:r>
        <w:t xml:space="preserve">Tämänpäiväinen pohdintani käsittelee sinnikkyyden hyveen/luonteenpiirteen. Sitkeys tarkoittaa tahdonvoimaa... https://t.co/AbDvaGtG9N...</w:t>
      </w:r>
    </w:p>
    <w:p>
      <w:r>
        <w:rPr>
          <w:b/>
          <w:u w:val="single"/>
        </w:rPr>
        <w:t xml:space="preserve">249551</w:t>
      </w:r>
    </w:p>
    <w:p>
      <w:r>
        <w:t xml:space="preserve">Rakkauden hulluus on taivaan siunauksista suurin.</w:t>
        <w:br/>
        <w:t xml:space="preserve">【PR】seksikkäät videot</w:t>
        <w:br/>
        <w:t xml:space="preserve">https://t.co/Nm7XC8zvm4</w:t>
        <w:br/>
        <w:t xml:space="preserve">【PR】 【PR】 https://t.co/yMo7tVymTX</w:t>
      </w:r>
    </w:p>
    <w:p>
      <w:r>
        <w:rPr>
          <w:b/>
          <w:u w:val="single"/>
        </w:rPr>
        <w:t xml:space="preserve">249552</w:t>
      </w:r>
    </w:p>
    <w:p>
      <w:r>
        <w:t xml:space="preserve">Waka Flocka - Big Dawg https://t.co/jqZs2qDyts #IndustryNews #HipHopNews #hiphop #HipHopBlog https://t.co/agfqOjmMNA</w:t>
      </w:r>
    </w:p>
    <w:p>
      <w:r>
        <w:rPr>
          <w:b/>
          <w:u w:val="single"/>
        </w:rPr>
        <w:t xml:space="preserve">249553</w:t>
      </w:r>
    </w:p>
    <w:p>
      <w:r>
        <w:t xml:space="preserve">@walkenstein @KAngelli @BonnieEngstrom @jennaguizar @Chines Hänen hautajaisiaan varten lensin katsomaan Villanovan yliopistoa, jossa ansaitsisin teatterin maisterin tutkinnon JPII me rakastamme sinua laulettiin radiossa hautajaisten kattauksessa.</w:t>
      </w:r>
    </w:p>
    <w:p>
      <w:r>
        <w:rPr>
          <w:b/>
          <w:u w:val="single"/>
        </w:rPr>
        <w:t xml:space="preserve">249554</w:t>
      </w:r>
    </w:p>
    <w:p>
      <w:r>
        <w:t xml:space="preserve">Muistutus itselle!</w:t>
        <w:br/>
        <w:br/>
        <w:t xml:space="preserve"> #sugardetox #langley #nutritionhouse #willowbrookshoppingcentre https://t.co/60kIK0LwDH</w:t>
      </w:r>
    </w:p>
    <w:p>
      <w:r>
        <w:rPr>
          <w:b/>
          <w:u w:val="single"/>
        </w:rPr>
        <w:t xml:space="preserve">249555</w:t>
      </w:r>
    </w:p>
    <w:p>
      <w:r>
        <w:t xml:space="preserve">Ajelin ympäri Bloomingtonia sen sijaan, että olisin tehnyt hw:tä, ja söin jäätelöä dq:n parkkipaikalla kuunnellen Drakea ihan itsekseni</w:t>
      </w:r>
    </w:p>
    <w:p>
      <w:r>
        <w:rPr>
          <w:b/>
          <w:u w:val="single"/>
        </w:rPr>
        <w:t xml:space="preserve">249556</w:t>
      </w:r>
    </w:p>
    <w:p>
      <w:r>
        <w:t xml:space="preserve">@andipossess Kiitos twiitistä, olen pahoillani tästä. Jos olet sovelluksissa, kokeile päivittää. Jos olet työpöydällä tai sovellukset eivät vieläkään toimi, 1/2</w:t>
      </w:r>
    </w:p>
    <w:p>
      <w:r>
        <w:rPr>
          <w:b/>
          <w:u w:val="single"/>
        </w:rPr>
        <w:t xml:space="preserve">249557</w:t>
      </w:r>
    </w:p>
    <w:p>
      <w:r>
        <w:t xml:space="preserve">@ZoneWrestling Maaliskuun 2. päivästä huhtikuun 2. päivään Hardyt ovat olleet TNA:n, RoH:n ja WWE:n Tag Team Champions. #Wrestlemania</w:t>
      </w:r>
    </w:p>
    <w:p>
      <w:r>
        <w:rPr>
          <w:b/>
          <w:u w:val="single"/>
        </w:rPr>
        <w:t xml:space="preserve">249558</w:t>
      </w:r>
    </w:p>
    <w:p>
      <w:r>
        <w:t xml:space="preserve">@Martin_Durkin Tai @bbcnickrobinson voisi vain yrittää olla olematta epätarkka, kuten saada nämä jyrkät väitteet pahasti väärin https://t.co/XzsvT4xgYv</w:t>
      </w:r>
    </w:p>
    <w:p>
      <w:r>
        <w:rPr>
          <w:b/>
          <w:u w:val="single"/>
        </w:rPr>
        <w:t xml:space="preserve">249559</w:t>
      </w:r>
    </w:p>
    <w:p>
      <w:r>
        <w:t xml:space="preserve">Voit nähdä tänään jonkun negatiivisuuden taakse ja suoraan t... Lisää Jousimiehelle https://t.co/CleXw7RH8O</w:t>
      </w:r>
    </w:p>
    <w:p>
      <w:r>
        <w:rPr>
          <w:b/>
          <w:u w:val="single"/>
        </w:rPr>
        <w:t xml:space="preserve">249560</w:t>
      </w:r>
    </w:p>
    <w:p>
      <w:r>
        <w:t xml:space="preserve">@Leask @MarkOStack En ole varma, miten "BLACKIE EVERYONE SECRETLY HATES YOU" menestyisi Amazonin bestseller-listalla.</w:t>
      </w:r>
    </w:p>
    <w:p>
      <w:r>
        <w:rPr>
          <w:b/>
          <w:u w:val="single"/>
        </w:rPr>
        <w:t xml:space="preserve">249561</w:t>
      </w:r>
    </w:p>
    <w:p>
      <w:r>
        <w:t xml:space="preserve">@TheLastWord Ehdottomasti, maalaisjärki vs. "anna ämpäri ja maksa laskuni!"  He eivät näytä siltä, että tarvitsisivat kädenojennusta!</w:t>
      </w:r>
    </w:p>
    <w:p>
      <w:r>
        <w:rPr>
          <w:b/>
          <w:u w:val="single"/>
        </w:rPr>
        <w:t xml:space="preserve">249562</w:t>
      </w:r>
    </w:p>
    <w:p>
      <w:r>
        <w:t xml:space="preserve">@Mededitor @HMittelmark @hfuhrmann Mutta hänellä ei ole itsehillintää! Ja kaikkien aikojen suurimpana katastrofina oleminen sai hänet tänne!</w:t>
      </w:r>
    </w:p>
    <w:p>
      <w:r>
        <w:rPr>
          <w:b/>
          <w:u w:val="single"/>
        </w:rPr>
        <w:t xml:space="preserve">249563</w:t>
      </w:r>
    </w:p>
    <w:p>
      <w:r>
        <w:t xml:space="preserve">@JanetAmorfati @JossaDosBichos Ja hän haluaa mieluummin pudottaa 100 dollaria ja enemmän uber-kyyteihin ja ikävöi Patti Luponea kuin ottaa sen...</w:t>
      </w:r>
    </w:p>
    <w:p>
      <w:r>
        <w:rPr>
          <w:b/>
          <w:u w:val="single"/>
        </w:rPr>
        <w:t xml:space="preserve">249564</w:t>
      </w:r>
    </w:p>
    <w:p>
      <w:r>
        <w:t xml:space="preserve">@SNITFIT Greg Gutfeld tuhosi liberaalin median ja Robert Redfordin alle 2 minuutissa [VIDEO] https://t.co/TgLfExDVxg via @dailycaller</w:t>
      </w:r>
    </w:p>
    <w:p>
      <w:r>
        <w:rPr>
          <w:b/>
          <w:u w:val="single"/>
        </w:rPr>
        <w:t xml:space="preserve">249565</w:t>
      </w:r>
    </w:p>
    <w:p>
      <w:r>
        <w:t xml:space="preserve">Retweeted HIGH TIMES (@HIGH_TIMES_Mag):</w:t>
        <w:br/>
        <w:br/>
        <w:t xml:space="preserve"> Kalifornia ei vieläkään pysty selvittämään kannabispankkiongelmaansa.... https://t.co/bQ0G1nNHFr https://t.co/bQ0G1nNHFr.</w:t>
      </w:r>
    </w:p>
    <w:p>
      <w:r>
        <w:rPr>
          <w:b/>
          <w:u w:val="single"/>
        </w:rPr>
        <w:t xml:space="preserve">249566</w:t>
      </w:r>
    </w:p>
    <w:p>
      <w:r>
        <w:t xml:space="preserve">Mun pappa ärsyttää mua huutaa oven läpi ku en kuule sitä mut mun nekru voit avata oven 😂😂😂😂 he so aggy fam !</w:t>
      </w:r>
    </w:p>
    <w:p>
      <w:r>
        <w:rPr>
          <w:b/>
          <w:u w:val="single"/>
        </w:rPr>
        <w:t xml:space="preserve">249567</w:t>
      </w:r>
    </w:p>
    <w:p>
      <w:r>
        <w:t xml:space="preserve">"Mistä tiesit, että osastossasi oli mies?" #moviequotes #agathachristie https://t.co/GvJ36DCn5B https://t.co/GvJ36DCn5B</w:t>
      </w:r>
    </w:p>
    <w:p>
      <w:r>
        <w:rPr>
          <w:b/>
          <w:u w:val="single"/>
        </w:rPr>
        <w:t xml:space="preserve">249568</w:t>
      </w:r>
    </w:p>
    <w:p>
      <w:r>
        <w:t xml:space="preserve">Tosi-tv-ohjelma parhaimmillaan.</w:t>
        <w:t xml:space="preserve">Big ups to @kcrownmedia #KwawKeseForReal</w:t>
        <w:br/>
        <w:t xml:space="preserve">https://t.co/MuDnaipHP1... https://t.co/Ql1kIfNM0R</w:t>
      </w:r>
    </w:p>
    <w:p>
      <w:r>
        <w:rPr>
          <w:b/>
          <w:u w:val="single"/>
        </w:rPr>
        <w:t xml:space="preserve">249569</w:t>
      </w:r>
    </w:p>
    <w:p>
      <w:r>
        <w:t xml:space="preserve">Oppijat ovat sisäisesti motivoituneita, kun materiaali on relevanttia, opettaja on innostunut ja oppilaat ovat psykologisesti turvassa.  Kyllä @EngNorman! @EducationMN https://t.co/xtCJpKgkKt</w:t>
      </w:r>
    </w:p>
    <w:p>
      <w:r>
        <w:rPr>
          <w:b/>
          <w:u w:val="single"/>
        </w:rPr>
        <w:t xml:space="preserve">249570</w:t>
      </w:r>
    </w:p>
    <w:p>
      <w:r>
        <w:t xml:space="preserve">🆕🗞㊗️→ Buck Richards, Brad Powers &amp;amp; Zane Anders ◆📆APR③◆ @BromoOfficial https://t.co/t79zzfDIQ7 #Bareback #Porn #GayPorn #Gay #KinkyBoys🔞 https://t.co/JuCUGYMRTA</w:t>
      </w:r>
    </w:p>
    <w:p>
      <w:r>
        <w:rPr>
          <w:b/>
          <w:u w:val="single"/>
        </w:rPr>
        <w:t xml:space="preserve">249571</w:t>
      </w:r>
    </w:p>
    <w:p>
      <w:r>
        <w:t xml:space="preserve">#sidehustle on kaikki kaikessa bisneksessä, jopa niille, jotka ovat "huipulla "Nouseva oopperalaulaja on sivutoimisen hustlen mestari https://t.co/FE6yzO1oTB</w:t>
      </w:r>
    </w:p>
    <w:p>
      <w:r>
        <w:rPr>
          <w:b/>
          <w:u w:val="single"/>
        </w:rPr>
        <w:t xml:space="preserve">249572</w:t>
      </w:r>
    </w:p>
    <w:p>
      <w:r>
        <w:t xml:space="preserve">Olemme todella iloisia voidessamme ilmoittaa arpajaiset kakku World Autism Awareness Week keräsi £ 60 @autism @jem7069 kiitos kaikille!</w:t>
      </w:r>
    </w:p>
    <w:p>
      <w:r>
        <w:rPr>
          <w:b/>
          <w:u w:val="single"/>
        </w:rPr>
        <w:t xml:space="preserve">249573</w:t>
      </w:r>
    </w:p>
    <w:p>
      <w:r>
        <w:t xml:space="preserve">Uusimmat Diva Foodies! https://t.co/zr9xhNoD5u Kiitos @Gastroo_ @KathyRealtor1 @Theoamador #foodies #foodies #ruoka</w:t>
      </w:r>
    </w:p>
    <w:p>
      <w:r>
        <w:rPr>
          <w:b/>
          <w:u w:val="single"/>
        </w:rPr>
        <w:t xml:space="preserve">249574</w:t>
      </w:r>
    </w:p>
    <w:p>
      <w:r>
        <w:t xml:space="preserve">Elämäsi on lyhyt. Sinulla ei ole aavistustakaan, milloin tämä matka päättyy. Pysy läsnä ja elä pelottomasti. - Brenden Dilley #quote</w:t>
      </w:r>
    </w:p>
    <w:p>
      <w:r>
        <w:rPr>
          <w:b/>
          <w:u w:val="single"/>
        </w:rPr>
        <w:t xml:space="preserve">249575</w:t>
      </w:r>
    </w:p>
    <w:p>
      <w:r>
        <w:t xml:space="preserve">@tythecoolguy Täysin samaa mieltä. Juuri nyt kuvittelen sen tarinan, johon meidän on mukavinta uskoa, mutta loppujen lopuksi kyse on samasta hengestä.</w:t>
      </w:r>
    </w:p>
    <w:p>
      <w:r>
        <w:rPr>
          <w:b/>
          <w:u w:val="single"/>
        </w:rPr>
        <w:t xml:space="preserve">249576</w:t>
      </w:r>
    </w:p>
    <w:p>
      <w:r>
        <w:t xml:space="preserve">#UFeDisco17 meet and confer -tarkistuslista - varmista, että sinulla on oikeat henkilöt tiimissäsi. #ediscovery https://t.co/mOVw85tCIq</w:t>
      </w:r>
    </w:p>
    <w:p>
      <w:r>
        <w:rPr>
          <w:b/>
          <w:u w:val="single"/>
        </w:rPr>
        <w:t xml:space="preserve">249577</w:t>
      </w:r>
    </w:p>
    <w:p>
      <w:r>
        <w:t xml:space="preserve">ReadersGazette:</w:t>
        <w:br/>
        <w:t xml:space="preserve"> </w:t>
        <w:t xml:space="preserve">Jäsenet lähettäkää meille artikkelinne tänään mainostettavaksi</w:t>
        <w:br/>
        <w:t xml:space="preserve">... https://t.co/UJdMvfGMlr ... https://t.co/UJdMvfGMlr</w:t>
      </w:r>
    </w:p>
    <w:p>
      <w:r>
        <w:rPr>
          <w:b/>
          <w:u w:val="single"/>
        </w:rPr>
        <w:t xml:space="preserve">249578</w:t>
      </w:r>
    </w:p>
    <w:p>
      <w:r>
        <w:t xml:space="preserve">Valiokunnallani on oikeus tukea henkilökohtaisesti ketä tahansa valitsemaansa ehdokasta - Prince Ampofo [UG SRC Treasurer] #UGDecides</w:t>
      </w:r>
    </w:p>
    <w:p>
      <w:r>
        <w:rPr>
          <w:b/>
          <w:u w:val="single"/>
        </w:rPr>
        <w:t xml:space="preserve">249579</w:t>
      </w:r>
    </w:p>
    <w:p>
      <w:r>
        <w:t xml:space="preserve">Kiitos viimeaikaisesta seurannasta @TheOttersEyes @wereldhistoried Iloinen yhteydenpidosta :) hyvää keskiviikkoa. ➡️Want it🆓❓https://t.co/evzFBmnl41</w:t>
      </w:r>
    </w:p>
    <w:p>
      <w:r>
        <w:rPr>
          <w:b/>
          <w:u w:val="single"/>
        </w:rPr>
        <w:t xml:space="preserve">249580</w:t>
      </w:r>
    </w:p>
    <w:p>
      <w:r>
        <w:t xml:space="preserve">Katutaidetta Bukarestissa https://t.co/ZsmJGzTRCu</w:t>
      </w:r>
    </w:p>
    <w:p>
      <w:r>
        <w:rPr>
          <w:b/>
          <w:u w:val="single"/>
        </w:rPr>
        <w:t xml:space="preserve">249581</w:t>
      </w:r>
    </w:p>
    <w:p>
      <w:r>
        <w:t xml:space="preserve">@sarch1495 Olen melko hämmentynyt ja hieman peloissani, sillä minua on seurannut jo vuosia outoa toimintaa. Haluan vain, että menneisyyteni jättää minut rauhaan.</w:t>
      </w:r>
    </w:p>
    <w:p>
      <w:r>
        <w:rPr>
          <w:b/>
          <w:u w:val="single"/>
        </w:rPr>
        <w:t xml:space="preserve">249582</w:t>
      </w:r>
    </w:p>
    <w:p>
      <w:r>
        <w:t xml:space="preserve">@cmclymer Olen enemmänkin järkyttynyt ajatuksesta, että kolmannen osapuolen läsnäolo heikentää haluttavuuttani. VIEHÄTYSVOIMAANI EI VOI HILLITÄ!!!</w:t>
      </w:r>
    </w:p>
    <w:p>
      <w:r>
        <w:rPr>
          <w:b/>
          <w:u w:val="single"/>
        </w:rPr>
        <w:t xml:space="preserve">249583</w:t>
      </w:r>
    </w:p>
    <w:p>
      <w:r>
        <w:t xml:space="preserve">@KCCOLowery Tuo kissa oli tehnyt sen! Hän piti kämppiksen kissojen leluista, joten ostin hänelle saman 1, hän pitää harjastani, joten hankin itselleni uuden, hän on hemmoteltu.</w:t>
      </w:r>
    </w:p>
    <w:p>
      <w:r>
        <w:rPr>
          <w:b/>
          <w:u w:val="single"/>
        </w:rPr>
        <w:t xml:space="preserve">249584</w:t>
      </w:r>
    </w:p>
    <w:p>
      <w:r>
        <w:t xml:space="preserve">[ @ModernLora ] - ale." Kun Lora liukui takaisin paikalleen sängylle nyrpistellen nenäänsä ensimmäisen kulauksensa alas juodessaan, Zor osoitti -</w:t>
      </w:r>
    </w:p>
    <w:p>
      <w:r>
        <w:rPr>
          <w:b/>
          <w:u w:val="single"/>
        </w:rPr>
        <w:t xml:space="preserve">249585</w:t>
      </w:r>
    </w:p>
    <w:p>
      <w:r>
        <w:t xml:space="preserve">@jacobsartorius Tämä on mahtavaa💕</w:t>
        <w:br/>
        <w:t xml:space="preserve">Olen niinooooo ylpeä sinusta😘laulusi tekee minut onnelliseksi, kun olen väsynyt☺️Tulen tukemaan sinua ikuisesti Japanista🇯 https://t.co/j90P3g1RWR</w:t>
      </w:r>
    </w:p>
    <w:p>
      <w:r>
        <w:rPr>
          <w:b/>
          <w:u w:val="single"/>
        </w:rPr>
        <w:t xml:space="preserve">249586</w:t>
      </w:r>
    </w:p>
    <w:p>
      <w:r>
        <w:t xml:space="preserve">Ensimmäinen maksuton verotarkastuksemme selvittää kaikki verosuunnittelumahdollisuudet, joita et tällä hetkellä hyödynnä! https://t.co/E2w6qjFdwt https://t.co/tJYP0jHDfC</w:t>
      </w:r>
    </w:p>
    <w:p>
      <w:r>
        <w:rPr>
          <w:b/>
          <w:u w:val="single"/>
        </w:rPr>
        <w:t xml:space="preserve">249587</w:t>
      </w:r>
    </w:p>
    <w:p>
      <w:r>
        <w:t xml:space="preserve">Minun on keksittävä parempi hiomapaikka. Stofler on oikeastaan todella hyvä, mutta melkein kukaan ei mene sinne.</w:t>
      </w:r>
    </w:p>
    <w:p>
      <w:r>
        <w:rPr>
          <w:b/>
          <w:u w:val="single"/>
        </w:rPr>
        <w:t xml:space="preserve">249588</w:t>
      </w:r>
    </w:p>
    <w:p>
      <w:r>
        <w:t xml:space="preserve">Alle 20 vuoden kuluttua muslimien syntyvyys ylittää kristittyjen määrän ja tulee maailman suurimmaksi väestöksi,... https://t.co/Im0xsLZosl</w:t>
      </w:r>
    </w:p>
    <w:p>
      <w:r>
        <w:rPr>
          <w:b/>
          <w:u w:val="single"/>
        </w:rPr>
        <w:t xml:space="preserve">249589</w:t>
      </w:r>
    </w:p>
    <w:p>
      <w:r>
        <w:t xml:space="preserve">Entä jos 1e päivänä on hiljaista, jätätkö hiljaisuuden huomiotta vai tutkitko sitä?Vai tutkitko.Kuvittelen, että silloin on liian myöhäistä. "Hän halusi, että saat tämän vihkisormuksen."</w:t>
      </w:r>
    </w:p>
    <w:p>
      <w:r>
        <w:rPr>
          <w:b/>
          <w:u w:val="single"/>
        </w:rPr>
        <w:t xml:space="preserve">249590</w:t>
      </w:r>
    </w:p>
    <w:p>
      <w:r>
        <w:t xml:space="preserve">Rakastaako lapsesi autoja, junia, veneitä ja polkupyöriä? No, meillä on juuri sitä! #kirjat https://t.co/Ux6ed2lELt #sokea #osittainnäköinen https://t.co/f1rjy2PW5d</w:t>
      </w:r>
    </w:p>
    <w:p>
      <w:r>
        <w:rPr>
          <w:b/>
          <w:u w:val="single"/>
        </w:rPr>
        <w:t xml:space="preserve">249591</w:t>
      </w:r>
    </w:p>
    <w:p>
      <w:r>
        <w:t xml:space="preserve">@owoademola Se oli valtava jalkapalloviikonloppu!</w:t>
        <w:br/>
        <w:t xml:space="preserve"> Katso kaikki kohokohdat täältä -&amp;gt; https://t.co/kOtzRsIa9V https://t.co/32kVST3hxM https://t.co/32kVST3hxM</w:t>
      </w:r>
    </w:p>
    <w:p>
      <w:r>
        <w:rPr>
          <w:b/>
          <w:u w:val="single"/>
        </w:rPr>
        <w:t xml:space="preserve">249592</w:t>
      </w:r>
    </w:p>
    <w:p>
      <w:r>
        <w:t xml:space="preserve">Tässä Mitch McConnell myöntää estäneensä Merrick Garlandin vain siksi, että se oli Obaman https://t.co/owAUMI97DM</w:t>
      </w:r>
    </w:p>
    <w:p>
      <w:r>
        <w:rPr>
          <w:b/>
          <w:u w:val="single"/>
        </w:rPr>
        <w:t xml:space="preserve">249593</w:t>
      </w:r>
    </w:p>
    <w:p>
      <w:r>
        <w:t xml:space="preserve">adidas Tubular Nova Primeknit Glow in the Dark Grey White - Julkaisupäivä</w:t>
        <w:br/>
        <w:t xml:space="preserve">Pe 07th Apr, 2017 11pm GMT =&amp;gt;https://t.co/wsJgQr3X9w https://t.co/3zDT9QSE1k</w:t>
      </w:r>
    </w:p>
    <w:p>
      <w:r>
        <w:rPr>
          <w:b/>
          <w:u w:val="single"/>
        </w:rPr>
        <w:t xml:space="preserve">249594</w:t>
      </w:r>
    </w:p>
    <w:p>
      <w:r>
        <w:t xml:space="preserve">7 kehittynyttä tapaa vähentää #Email Unsubscribe Rates (+ Swipe-tiedosto upeista kiitos sivuista) @Sleeknotecom https://t.co/8Y31niV20F</w:t>
      </w:r>
    </w:p>
    <w:p>
      <w:r>
        <w:rPr>
          <w:b/>
          <w:u w:val="single"/>
        </w:rPr>
        <w:t xml:space="preserve">249595</w:t>
      </w:r>
    </w:p>
    <w:p>
      <w:r>
        <w:t xml:space="preserve">Ylimääräinen ahkeruus ei ole ongelma teille intohimoisille Skorpioneille... Lisää Skorpioneille https://t.co/Cu1dicBBUM</w:t>
      </w:r>
    </w:p>
    <w:p>
      <w:r>
        <w:rPr>
          <w:b/>
          <w:u w:val="single"/>
        </w:rPr>
        <w:t xml:space="preserve">249596</w:t>
      </w:r>
    </w:p>
    <w:p>
      <w:r>
        <w:t xml:space="preserve">Edessä ei ole päivääkään, jota Jumala ei olisi nähnyt. Jumala on 100-prosenttisesti tietoinen kaikesta, mitä elämässäsi tapahtuu. JUMALA TIETÄÄ!!!</w:t>
      </w:r>
    </w:p>
    <w:p>
      <w:r>
        <w:rPr>
          <w:b/>
          <w:u w:val="single"/>
        </w:rPr>
        <w:t xml:space="preserve">249597</w:t>
      </w:r>
    </w:p>
    <w:p>
      <w:r>
        <w:t xml:space="preserve">Sheikki Tawhidi kehottaa kansallista imaamien neuvostoa nimittämään naispuolisen muffinin, jotta musliminaisten ääni kuuluisi @Ayaan</w:t>
        <w:br/>
        <w:t xml:space="preserve">https://t.co/dJJUIoXV7t</w:t>
      </w:r>
    </w:p>
    <w:p>
      <w:r>
        <w:rPr>
          <w:b/>
          <w:u w:val="single"/>
        </w:rPr>
        <w:t xml:space="preserve">249598</w:t>
      </w:r>
    </w:p>
    <w:p>
      <w:r>
        <w:t xml:space="preserve">🗣 Se on virallista... SAVE THE DATE... 4/24...4/24 MY #HARLEMNIGHTS #BIRTHDAYBASH 🎂🍰🎂 at... https://t.co/RDfMJSgiei...</w:t>
      </w:r>
    </w:p>
    <w:p>
      <w:r>
        <w:rPr>
          <w:b/>
          <w:u w:val="single"/>
        </w:rPr>
        <w:t xml:space="preserve">249599</w:t>
      </w:r>
    </w:p>
    <w:p>
      <w:r>
        <w:t xml:space="preserve">En voi uskoa, että tämä on olemassa &amp;amp; tuo otsikko on täydellinen. En tiennyt haluavani tätä, mutta haluan ehdottomasti tämän. https://t.co/PWT2dUoTSV.</w:t>
      </w:r>
    </w:p>
    <w:p>
      <w:r>
        <w:rPr>
          <w:b/>
          <w:u w:val="single"/>
        </w:rPr>
        <w:t xml:space="preserve">249600</w:t>
      </w:r>
    </w:p>
    <w:p>
      <w:r>
        <w:t xml:space="preserve">2283 Providence Line 359 900 dollaria.  Bungalow sijaitsee 2,28 hehtaarin alueella minuutin päässä kaupungista. #ptbo #realestate #remax... https://t.co/iToE5Tz0YR...</w:t>
      </w:r>
    </w:p>
    <w:p>
      <w:r>
        <w:rPr>
          <w:b/>
          <w:u w:val="single"/>
        </w:rPr>
        <w:t xml:space="preserve">249601</w:t>
      </w:r>
    </w:p>
    <w:p>
      <w:r>
        <w:t xml:space="preserve">Osallistu ja voita 25 dollarin VISA-lahjakortti joka päivä @LivingtGourmet! #voita #arvonta https://t.co/q1XP97lnqy</w:t>
      </w:r>
    </w:p>
    <w:p>
      <w:r>
        <w:rPr>
          <w:b/>
          <w:u w:val="single"/>
        </w:rPr>
        <w:t xml:space="preserve">249602</w:t>
      </w:r>
    </w:p>
    <w:p>
      <w:r>
        <w:t xml:space="preserve">【XYZ TOUR 2017 -DJ Style-... https://t.co/GjOai4zNrz by #XYZTOUR via @c0nvey https://t.co/2oEYHrkcvI</w:t>
      </w:r>
    </w:p>
    <w:p>
      <w:r>
        <w:rPr>
          <w:b/>
          <w:u w:val="single"/>
        </w:rPr>
        <w:t xml:space="preserve">249603</w:t>
      </w:r>
    </w:p>
    <w:p>
      <w:r>
        <w:t xml:space="preserve">Minulla on huonoin onni. Vaikka tekisin kaiken oikein, elämä heittää minulle mutkapallon, joka saa minut epäonnistumaan. Joka ikinen. Time.... https://t.co/UNQdT1zIlU https://t.co/UNQdT1zIlU</w:t>
      </w:r>
    </w:p>
    <w:p>
      <w:r>
        <w:rPr>
          <w:b/>
          <w:u w:val="single"/>
        </w:rPr>
        <w:t xml:space="preserve">249604</w:t>
      </w:r>
    </w:p>
    <w:p>
      <w:r>
        <w:t xml:space="preserve">Cartoon HD on fantastinen Android-sovellus, jonka avulla voit katsella elokuvia ja TV-ohjelmia ... https://t.co/Y6VTIMBB6J https://t.co/joV2NCqaVI</w:t>
      </w:r>
    </w:p>
    <w:p>
      <w:r>
        <w:rPr>
          <w:b/>
          <w:u w:val="single"/>
        </w:rPr>
        <w:t xml:space="preserve">249605</w:t>
      </w:r>
    </w:p>
    <w:p>
      <w:r>
        <w:t xml:space="preserve">Red Dawn #1 on kirjoissa! Koripallo, jalkapallo &amp;amp; jalkapallo. Kiitos urheilijoille/valmentajille. Nähdään ensi viikon aamuna! https://t.co/ROCzTk9iGK</w:t>
      </w:r>
    </w:p>
    <w:p>
      <w:r>
        <w:rPr>
          <w:b/>
          <w:u w:val="single"/>
        </w:rPr>
        <w:t xml:space="preserve">249606</w:t>
      </w:r>
    </w:p>
    <w:p>
      <w:r>
        <w:t xml:space="preserve">Katso Johnnyyayoa kanssani Twitchissä! https://t.co/yflccJK1aX @GameFollowShout @TwitchShoutout2 @TwitchShare @TwitchShare</w:t>
      </w:r>
    </w:p>
    <w:p>
      <w:r>
        <w:rPr>
          <w:b/>
          <w:u w:val="single"/>
        </w:rPr>
        <w:t xml:space="preserve">249607</w:t>
      </w:r>
    </w:p>
    <w:p>
      <w:r>
        <w:t xml:space="preserve">@steinberg_dale @CDIENNDNIIS2 @Ms___Anonymous @ericlewin1969 @TheCuntstream @tikibomber niin hyvä, että kaikki pedofiiliset ystäväsi tykkäävät twiiteistäsi.. se helpottaa ääliöiden paljastamista.</w:t>
      </w:r>
    </w:p>
    <w:p>
      <w:r>
        <w:rPr>
          <w:b/>
          <w:u w:val="single"/>
        </w:rPr>
        <w:t xml:space="preserve">249608</w:t>
      </w:r>
    </w:p>
    <w:p>
      <w:r>
        <w:t xml:space="preserve">Samaa mieltä Vinod Khoslan kanssa Lääketiede ja laki ovat nopeimmin "päivitettävissä" tai paremmin sanottuna korvattavissa ML:llä. Ei...https://t.co/xucnn2mabJ</w:t>
      </w:r>
    </w:p>
    <w:p>
      <w:r>
        <w:rPr>
          <w:b/>
          <w:u w:val="single"/>
        </w:rPr>
        <w:t xml:space="preserve">249609</w:t>
      </w:r>
    </w:p>
    <w:p>
      <w:r>
        <w:t xml:space="preserve">"Meidän ei pidä antaa periksi eikä antaa ongelman voittaa meitä." https://t.co/FeA4WQDGmR via @BrainyQuote.</w:t>
      </w:r>
    </w:p>
    <w:p>
      <w:r>
        <w:rPr>
          <w:b/>
          <w:u w:val="single"/>
        </w:rPr>
        <w:t xml:space="preserve">249610</w:t>
      </w:r>
    </w:p>
    <w:p>
      <w:r>
        <w:t xml:space="preserve">LIVE 20 MINUUTIN kuluttua!</w:t>
        <w:br/>
        <w:br/>
        <w:t xml:space="preserve">adidas NMD_XR1 PK Striped</w:t>
        <w:br/>
        <w:br/>
        <w:t xml:space="preserve">UK https://t.co/JWda7tj2ut</w:t>
        <w:br/>
        <w:t xml:space="preserve">FR https://t.co/3wpraZhI7r</w:t>
        <w:br/>
        <w:t xml:space="preserve">DE https://t.co/8Ja6NTdSEO https://t.co/xz8ThY9BAZ</w:t>
      </w:r>
    </w:p>
    <w:p>
      <w:r>
        <w:rPr>
          <w:b/>
          <w:u w:val="single"/>
        </w:rPr>
        <w:t xml:space="preserve">249611</w:t>
      </w:r>
    </w:p>
    <w:p>
      <w:r>
        <w:t xml:space="preserve">Vau! Osallistuin juuri mahdollisuuteen voittaa "HELME Shaker Bottle 24OZ with Built-In Mixing Lid &amp;amp;..." by HELME. https://t.co/XOH7hPUD0k #giveaway</w:t>
      </w:r>
    </w:p>
    <w:p>
      <w:r>
        <w:rPr>
          <w:b/>
          <w:u w:val="single"/>
        </w:rPr>
        <w:t xml:space="preserve">249612</w:t>
      </w:r>
    </w:p>
    <w:p>
      <w:r>
        <w:t xml:space="preserve">Tiedustelupalvelun virkamiehet (joita vasemmiston mukaan meidän on nyt uskottava) kertoivat Seymour Hershille 2013... https://t.co/seY5EdGgjH by #GamerOps via @c0nvey</w:t>
      </w:r>
    </w:p>
    <w:p>
      <w:r>
        <w:rPr>
          <w:b/>
          <w:u w:val="single"/>
        </w:rPr>
        <w:t xml:space="preserve">249613</w:t>
      </w:r>
    </w:p>
    <w:p>
      <w:r>
        <w:t xml:space="preserve">2017 Nissan GT-R Track Edition debytoi New Yorkissa ja näyttää dynaamiselta! https://t.co/wyABXopL9d</w:t>
      </w:r>
    </w:p>
    <w:p>
      <w:r>
        <w:rPr>
          <w:b/>
          <w:u w:val="single"/>
        </w:rPr>
        <w:t xml:space="preserve">249614</w:t>
      </w:r>
    </w:p>
    <w:p>
      <w:r>
        <w:t xml:space="preserve">@cthie 97-2 äänesti Montenegron puolesta.  Vain kaksi R:ää äänesti vastaan.  He ovat nyt kaikki sodanlietsojia.  PS Bernie rakastaa F-35:tä, ne antavat hänelle hyvän panoksen...</w:t>
      </w:r>
    </w:p>
    <w:p>
      <w:r>
        <w:rPr>
          <w:b/>
          <w:u w:val="single"/>
        </w:rPr>
        <w:t xml:space="preserve">249615</w:t>
      </w:r>
    </w:p>
    <w:p>
      <w:r>
        <w:t xml:space="preserve">Olet kyllästynyt olemaan vastuullinen, varsinkin jos olet... Lisää Skorpionille https://t.co/GMuOuyzPQy</w:t>
      </w:r>
    </w:p>
    <w:p>
      <w:r>
        <w:rPr>
          <w:b/>
          <w:u w:val="single"/>
        </w:rPr>
        <w:t xml:space="preserve">249616</w:t>
      </w:r>
    </w:p>
    <w:p>
      <w:r>
        <w:t xml:space="preserve">#bbctw #bbcqt @afneil @campbellclaret https://t.co/Hh8kvSDknN Boris Johnson sanoi, että pysyisimme yhtenäismarkkinoilla.</w:t>
      </w:r>
    </w:p>
    <w:p>
      <w:r>
        <w:rPr>
          <w:b/>
          <w:u w:val="single"/>
        </w:rPr>
        <w:t xml:space="preserve">249617</w:t>
      </w:r>
    </w:p>
    <w:p>
      <w:r>
        <w:t xml:space="preserve">@bburnheart @Battlefield Ensimmäistä kertaa kun käytin sitä, tarvittiin täysi lipas ja pistooli, jotta sain jonkun pois samalta etäisyydeltä. Hänellä on varmaan se versio, jossa on luoteja.</w:t>
      </w:r>
    </w:p>
    <w:p>
      <w:r>
        <w:rPr>
          <w:b/>
          <w:u w:val="single"/>
        </w:rPr>
        <w:t xml:space="preserve">249618</w:t>
      </w:r>
    </w:p>
    <w:p>
      <w:r>
        <w:t xml:space="preserve">Toinen hieno auringonlaskun kävely Kentonin kanssa täällä Hermossa Beach Kaliforniassa @ Hermosa Beach Pier https://t.co/rjF0ORYbLi</w:t>
      </w:r>
    </w:p>
    <w:p>
      <w:r>
        <w:rPr>
          <w:b/>
          <w:u w:val="single"/>
        </w:rPr>
        <w:t xml:space="preserve">249619</w:t>
      </w:r>
    </w:p>
    <w:p>
      <w:r>
        <w:t xml:space="preserve">Neenah WI USA - #Network Administrator - Assist in providing #computer - network support relating t... https://t.co/BpHMwOmHZS #CAREER #JOB</w:t>
      </w:r>
    </w:p>
    <w:p>
      <w:r>
        <w:rPr>
          <w:b/>
          <w:u w:val="single"/>
        </w:rPr>
        <w:t xml:space="preserve">249620</w:t>
      </w:r>
    </w:p>
    <w:p>
      <w:r>
        <w:t xml:space="preserve">Tiesitkö, mitä olivat faceboook sekä tule tarkistaa meidät ulos &amp;amp; kuten meille &amp;amp; jätä arvostelu https://t.co/bOmr5SfOmq</w:t>
      </w:r>
    </w:p>
    <w:p>
      <w:r>
        <w:rPr>
          <w:b/>
          <w:u w:val="single"/>
        </w:rPr>
        <w:t xml:space="preserve">249621</w:t>
      </w:r>
    </w:p>
    <w:p>
      <w:r>
        <w:t xml:space="preserve">Tapahtumien hallinta: Onsite Incident Managementeds Fse #incidentmanagement #FreeDownload #Free #Giveaway https://t.co/HAjsFPliSO https://t.co/LyYqs9qZ9S</w:t>
      </w:r>
    </w:p>
    <w:p>
      <w:r>
        <w:rPr>
          <w:b/>
          <w:u w:val="single"/>
        </w:rPr>
        <w:t xml:space="preserve">249622</w:t>
      </w:r>
    </w:p>
    <w:p>
      <w:r>
        <w:t xml:space="preserve">Onneksi hän hiljeni elokuvan aikana, mutta elokuvan jälkeen hän yritti uudelleen. Tiesin, että hän odottaisi minua ulkona, ja hän odotti.</w:t>
      </w:r>
    </w:p>
    <w:p>
      <w:r>
        <w:rPr>
          <w:b/>
          <w:u w:val="single"/>
        </w:rPr>
        <w:t xml:space="preserve">249623</w:t>
      </w:r>
    </w:p>
    <w:p>
      <w:r>
        <w:t xml:space="preserve">NSFW: Hauska animoitu lyhytelokuva kuvaa nettideittailun äärimmäisiä vaaroja https://t.co/TgtS29xTiN #WebDesign https://t.co/Lt4twO0eVI</w:t>
      </w:r>
    </w:p>
    <w:p>
      <w:r>
        <w:rPr>
          <w:b/>
          <w:u w:val="single"/>
        </w:rPr>
        <w:t xml:space="preserve">249624</w:t>
      </w:r>
    </w:p>
    <w:p>
      <w:r>
        <w:t xml:space="preserve">ESPANJALAISET YSTÄVÄT: "OSAATKO PUHUA ESPANJAA?"</w:t>
        <w:br/>
        <w:br/>
        <w:t xml:space="preserve">MINÄ: "JOO, OLEN OPISKELLUT SITÄ LUKIOSSA"</w:t>
        <w:br/>
        <w:br/>
        <w:t xml:space="preserve">HE: "TODISTA SE!"</w:t>
        <w:br/>
        <w:br/>
        <w:t xml:space="preserve"> MINÄ: https://t.co/nnCn77wB14</w:t>
      </w:r>
    </w:p>
    <w:p>
      <w:r>
        <w:rPr>
          <w:b/>
          <w:u w:val="single"/>
        </w:rPr>
        <w:t xml:space="preserve">249625</w:t>
      </w:r>
    </w:p>
    <w:p>
      <w:r>
        <w:t xml:space="preserve">Arsenalin siirtouutiset: Gunners tietää voivansa signata Mauro Icardin Interistä ##EPL https://t.co/1QtYcqe4s2</w:t>
      </w:r>
    </w:p>
    <w:p>
      <w:r>
        <w:rPr>
          <w:b/>
          <w:u w:val="single"/>
        </w:rPr>
        <w:t xml:space="preserve">249626</w:t>
      </w:r>
    </w:p>
    <w:p>
      <w:r>
        <w:t xml:space="preserve">#Fife #Weather 05/04/17, 01:00 on 7.2C (2.6), sade tänään 0.0mm, paine 1015.1 (laskee hitaasti), tuuli WSW 9.4mph.</w:t>
      </w:r>
    </w:p>
    <w:p>
      <w:r>
        <w:rPr>
          <w:b/>
          <w:u w:val="single"/>
        </w:rPr>
        <w:t xml:space="preserve">249627</w:t>
      </w:r>
    </w:p>
    <w:p>
      <w:r>
        <w:t xml:space="preserve">Ajattelin, ettemme koskaan selviä siitä!!! Silloin ajattelin, ettemme koskaan selviä siitä! Nyt olemme matkalla kohti suuruutta #Allamerkkkanbada$$$.</w:t>
      </w:r>
    </w:p>
    <w:p>
      <w:r>
        <w:rPr>
          <w:b/>
          <w:u w:val="single"/>
        </w:rPr>
        <w:t xml:space="preserve">249628</w:t>
      </w:r>
    </w:p>
    <w:p>
      <w:r>
        <w:t xml:space="preserve">Suoraan lähetän #MEAMP! https://t.co/Lk35q3YI37 tai https://t.co/zhUXGEEKSp #MEAndromeda via @restreamio.</w:t>
      </w:r>
    </w:p>
    <w:p>
      <w:r>
        <w:rPr>
          <w:b/>
          <w:u w:val="single"/>
        </w:rPr>
        <w:t xml:space="preserve">249629</w:t>
      </w:r>
    </w:p>
    <w:p>
      <w:r>
        <w:t xml:space="preserve">@hollie6054 @P_Johnson2000 Mitä vikaa siinä on, ystäväni? En ole nähnyt tuota pikkutyttöä tiellä pitkään aikaan</w:t>
      </w:r>
    </w:p>
    <w:p>
      <w:r>
        <w:rPr>
          <w:b/>
          <w:u w:val="single"/>
        </w:rPr>
        <w:t xml:space="preserve">249630</w:t>
      </w:r>
    </w:p>
    <w:p>
      <w:r>
        <w:t xml:space="preserve">Tuottavat kumppanuudet: Goljatin kanssa https://t.co/EyCyDYEEAv https://t.co/0fpaIAmsLI https://t.co/0fpaIAmsLI</w:t>
      </w:r>
    </w:p>
    <w:p>
      <w:r>
        <w:rPr>
          <w:b/>
          <w:u w:val="single"/>
        </w:rPr>
        <w:t xml:space="preserve">249631</w:t>
      </w:r>
    </w:p>
    <w:p>
      <w:r>
        <w:t xml:space="preserve">rakastan sinua niin paljon! taistelit hyvän taistelun, kulta!!! äiti rakastaa sinua niin niin paljon 😭💔 https://t.co/wa0WOyU7t0</w:t>
      </w:r>
    </w:p>
    <w:p>
      <w:r>
        <w:rPr>
          <w:b/>
          <w:u w:val="single"/>
        </w:rPr>
        <w:t xml:space="preserve">249632</w:t>
      </w:r>
    </w:p>
    <w:p>
      <w:r>
        <w:t xml:space="preserve">#Käärmeet ovat tärkeä osa ekosysteemiämme. Kun vierailemme niiden elinympäristöissä, noudata näitä neuvoja, jotta sinä *ja* ne pysyvät turvassa. https://t.co/9Zmz1gSBH5.</w:t>
      </w:r>
    </w:p>
    <w:p>
      <w:r>
        <w:rPr>
          <w:b/>
          <w:u w:val="single"/>
        </w:rPr>
        <w:t xml:space="preserve">249633</w:t>
      </w:r>
    </w:p>
    <w:p>
      <w:r>
        <w:t xml:space="preserve">Tunne #pankkitoiminnan #digitaaliset vaatimukset! Tapaa Newgenin asiantuntijat @booth#19. https://t.co/QyHxIMOfqX #MERB17 @Fleming_Finance</w:t>
      </w:r>
    </w:p>
    <w:p>
      <w:r>
        <w:rPr>
          <w:b/>
          <w:u w:val="single"/>
        </w:rPr>
        <w:t xml:space="preserve">249634</w:t>
      </w:r>
    </w:p>
    <w:p>
      <w:r>
        <w:t xml:space="preserve">Muistutti Bangabandhu Sheikh... esimerkillisestä johtajuudesta, kamppailuista &amp;amp; Bangabandhu Sheikh... https://t.co/pqdGKGSa2z by #narendramodi via @c0nvey</w:t>
      </w:r>
    </w:p>
    <w:p>
      <w:r>
        <w:rPr>
          <w:b/>
          <w:u w:val="single"/>
        </w:rPr>
        <w:t xml:space="preserve">249635</w:t>
      </w:r>
    </w:p>
    <w:p>
      <w:r>
        <w:t xml:space="preserve">E10548 ANTIIKKITYYLIIN ! Mystic Topaz &amp;amp; 925 Silver Overlay korvakorut 1.7" Korut https://t.co/NYJZhNeB1W https://t.co/6DtuOqjoom https://t.co/6DtuOqjoom</w:t>
      </w:r>
    </w:p>
    <w:p>
      <w:r>
        <w:rPr>
          <w:b/>
          <w:u w:val="single"/>
        </w:rPr>
        <w:t xml:space="preserve">249636</w:t>
      </w:r>
    </w:p>
    <w:p>
      <w:r>
        <w:t xml:space="preserve">Vuoden 2017 Honda Clarity Fuel Cell on ensimmäinen, jonka voimansiirto on voitu unohtaa. https://t.co/vhpbJN8bjY</w:t>
      </w:r>
    </w:p>
    <w:p>
      <w:r>
        <w:rPr>
          <w:b/>
          <w:u w:val="single"/>
        </w:rPr>
        <w:t xml:space="preserve">249637</w:t>
      </w:r>
    </w:p>
    <w:p>
      <w:r>
        <w:t xml:space="preserve">@Harry_Styles Olet tuonut musiikkialalle jotain todella mullistavaa. Olen niin ylpeä sinusta &amp;amp; en malta odottaa kuulevani lisää. ♡-132,611</w:t>
      </w:r>
    </w:p>
    <w:p>
      <w:r>
        <w:rPr>
          <w:b/>
          <w:u w:val="single"/>
        </w:rPr>
        <w:t xml:space="preserve">249638</w:t>
      </w:r>
    </w:p>
    <w:p>
      <w:r>
        <w:t xml:space="preserve">5.9.1993 🇨🇴Colombia sai jalkapallomaailman nousemaan ylös ja ottamaan huomioon... https://t.co/xassis3xTg by #FIFAWorldCup via @c0nvey https://t.co/Eam9yBzYyi</w:t>
      </w:r>
    </w:p>
    <w:p>
      <w:r>
        <w:rPr>
          <w:b/>
          <w:u w:val="single"/>
        </w:rPr>
        <w:t xml:space="preserve">249639</w:t>
      </w:r>
    </w:p>
    <w:p>
      <w:r>
        <w:t xml:space="preserve">@TracyStreeter1 @TheTrueNegan @UndeadWalkingFS @girlsgottaeat Luultavasti vain osa cgi-taustaa, mutta ajattelin ehdottomasti, että se oli kohtauksen syy tuolloin.</w:t>
      </w:r>
    </w:p>
    <w:p>
      <w:r>
        <w:rPr>
          <w:b/>
          <w:u w:val="single"/>
        </w:rPr>
        <w:t xml:space="preserve">249640</w:t>
      </w:r>
    </w:p>
    <w:p>
      <w:r>
        <w:t xml:space="preserve">Okei = kaikki on hyvin.</w:t>
        <w:br/>
        <w:t xml:space="preserve">okei? = sinussa ei ole järkeä.</w:t>
        <w:br/>
        <w:t xml:space="preserve">okei... = olet karmiva.</w:t>
        <w:br/>
        <w:t xml:space="preserve">okei = en välitä.</w:t>
        <w:br/>
        <w:t xml:space="preserve"> Okei. = Olen niin vihainen.</w:t>
      </w:r>
    </w:p>
    <w:p>
      <w:r>
        <w:rPr>
          <w:b/>
          <w:u w:val="single"/>
        </w:rPr>
        <w:t xml:space="preserve">249641</w:t>
      </w:r>
    </w:p>
    <w:p>
      <w:r>
        <w:t xml:space="preserve">Minkälainen ruoka tekee liikunnasta kannattavaa? #healthyfood https://t.co/PJVuRXi0ZR https://t.co/5aTocAWbGd https://t.co/5aTocAWbGd</w:t>
      </w:r>
    </w:p>
    <w:p>
      <w:r>
        <w:rPr>
          <w:b/>
          <w:u w:val="single"/>
        </w:rPr>
        <w:t xml:space="preserve">249642</w:t>
      </w:r>
    </w:p>
    <w:p>
      <w:r>
        <w:t xml:space="preserve">Tiistai-ilta Selkeä, ja alin lämpötila on noin 63 astetta. Lounaistuuli 6-11 mph, puuskissa jopa 16 mph.</w:t>
      </w:r>
    </w:p>
    <w:p>
      <w:r>
        <w:rPr>
          <w:b/>
          <w:u w:val="single"/>
        </w:rPr>
        <w:t xml:space="preserve">249643</w:t>
      </w:r>
    </w:p>
    <w:p>
      <w:r>
        <w:t xml:space="preserve">Mitä mieltä olet palveluista, politiikasta, &amp;amp; elämänlaadusta Kalamazoon kaupungissa? Käytä 15 minuuttia aikaa ja kerro meille: https://t.co/7YfxHj30gK https://t.co/XmEmxEs5xU https://t.co/XmEmxEs5xU</w:t>
      </w:r>
    </w:p>
    <w:p>
      <w:r>
        <w:rPr>
          <w:b/>
          <w:u w:val="single"/>
        </w:rPr>
        <w:t xml:space="preserve">249644</w:t>
      </w:r>
    </w:p>
    <w:p>
      <w:r>
        <w:t xml:space="preserve">Pleaser BONDAGE-01/RPT Womens Bondage-01/RPT Platform Pump- Choose SZ/Color. https://t.co/Bqq51qJi0G https://t.co/2uVtDg7apv</w:t>
      </w:r>
    </w:p>
    <w:p>
      <w:r>
        <w:rPr>
          <w:b/>
          <w:u w:val="single"/>
        </w:rPr>
        <w:t xml:space="preserve">249645</w:t>
      </w:r>
    </w:p>
    <w:p>
      <w:r>
        <w:t xml:space="preserve">tänään on viimeinen päivä osallistua Outdoor Retreat &amp;amp; Cool Kitchen Giveaway! #Giveaway #SimsGiveaway #EntertoWin https://t.co/XorHeqy0aO</w:t>
      </w:r>
    </w:p>
    <w:p>
      <w:r>
        <w:rPr>
          <w:b/>
          <w:u w:val="single"/>
        </w:rPr>
        <w:t xml:space="preserve">249646</w:t>
      </w:r>
    </w:p>
    <w:p>
      <w:r>
        <w:t xml:space="preserve">Kian Egan ja Jodi Albert odottavat kolmatta lastaan 👶👶 https://t.co/KIuTjpRi5l https://t.co/jKQiMkgRTm https://t.co/jKQiMkgRTm</w:t>
      </w:r>
    </w:p>
    <w:p>
      <w:r>
        <w:rPr>
          <w:b/>
          <w:u w:val="single"/>
        </w:rPr>
        <w:t xml:space="preserve">249647</w:t>
      </w:r>
    </w:p>
    <w:p>
      <w:r>
        <w:t xml:space="preserve">Mikä on Periscope ja miten sitä voi käyttää? Hanki ilmainen opas ja koulutusvideo, KLIKKAA https://t.co/MLGsncFlQl #bizop #MLM https://t.co/Ji06WFjf02 #MLM https://t.co/Ji06WFjf02</w:t>
      </w:r>
    </w:p>
    <w:p>
      <w:r>
        <w:rPr>
          <w:b/>
          <w:u w:val="single"/>
        </w:rPr>
        <w:t xml:space="preserve">249648</w:t>
      </w:r>
    </w:p>
    <w:p>
      <w:r>
        <w:t xml:space="preserve">Vie lapset tänä pääsiäisenä puutarhaan upealla valikoimallamme hauskoja ulkoilmaaktiviteetteja! https://t.co/tXsEare8il https://t.co/EdHCYrLffk</w:t>
      </w:r>
    </w:p>
    <w:p>
      <w:r>
        <w:rPr>
          <w:b/>
          <w:u w:val="single"/>
        </w:rPr>
        <w:t xml:space="preserve">249649</w:t>
      </w:r>
    </w:p>
    <w:p>
      <w:r>
        <w:t xml:space="preserve">On houkuttelevaa luoda toimintasuunnitelma, joka perustuu kirkkaaseen siniseen.... Lisää Aquarius https://t.co/iqwJLeCAIr</w:t>
      </w:r>
    </w:p>
    <w:p>
      <w:r>
        <w:rPr>
          <w:b/>
          <w:u w:val="single"/>
        </w:rPr>
        <w:t xml:space="preserve">249650</w:t>
      </w:r>
    </w:p>
    <w:p>
      <w:r>
        <w:t xml:space="preserve">Löytyi transponderi etana!</w:t>
        <w:br/>
        <w:t xml:space="preserve"> "En koskaan unohda sinua!!"</w:t>
        <w:t xml:space="preserve">Paikallinen kokki lähtee purjehtimaan!</w:t>
        <w:br/>
        <w:t xml:space="preserve">https://t.co/o0aSicqJny #TreCru https://t.co/likJ0bb5YT</w:t>
      </w:r>
    </w:p>
    <w:p>
      <w:r>
        <w:rPr>
          <w:b/>
          <w:u w:val="single"/>
        </w:rPr>
        <w:t xml:space="preserve">249651</w:t>
      </w:r>
    </w:p>
    <w:p>
      <w:r>
        <w:t xml:space="preserve">Hei @paradisepao! Mitä sanoisi sun suosikkipari 🍑 poikashortsihousut? Suunnittele omat. Nyt #amazonissa. https://t.co/OOsQPjgf7w</w:t>
      </w:r>
    </w:p>
    <w:p>
      <w:r>
        <w:rPr>
          <w:b/>
          <w:u w:val="single"/>
        </w:rPr>
        <w:t xml:space="preserve">249652</w:t>
      </w:r>
    </w:p>
    <w:p>
      <w:r>
        <w:t xml:space="preserve">All the President's Men julkaistiin tänä päivänä 41 vuotta sitten (1976). #RobertRedford https://t.co/knYjO49MEv https://t.co/GKfzfaTbnS https://t.co/GKfzfaTbnS</w:t>
      </w:r>
    </w:p>
    <w:p>
      <w:r>
        <w:rPr>
          <w:b/>
          <w:u w:val="single"/>
        </w:rPr>
        <w:t xml:space="preserve">249653</w:t>
      </w:r>
    </w:p>
    <w:p>
      <w:r>
        <w:t xml:space="preserve">Cents of Style :: $9.99 - $11.99 (reg. $24.95+) ILMAISEKSI toimitettuna ... https://t.co/zFVsFhr6U1 https://t.co/zFVsFhr6U1</w:t>
      </w:r>
    </w:p>
    <w:p>
      <w:r>
        <w:rPr>
          <w:b/>
          <w:u w:val="single"/>
        </w:rPr>
        <w:t xml:space="preserve">249654</w:t>
      </w:r>
    </w:p>
    <w:p>
      <w:r>
        <w:t xml:space="preserve">@slicknick182 @itsyaboyrick hän luistelee paremmin kuin ihmiset, joilla on sukunimi McQuaid....aka franchise</w:t>
      </w:r>
    </w:p>
    <w:p>
      <w:r>
        <w:rPr>
          <w:b/>
          <w:u w:val="single"/>
        </w:rPr>
        <w:t xml:space="preserve">249655</w:t>
      </w:r>
    </w:p>
    <w:p>
      <w:r>
        <w:t xml:space="preserve">Löytyi transponderi etana!</w:t>
        <w:br/>
        <w:t xml:space="preserve">Luffy kamppailee selvitäkseen veljensä kuolemasta.</w:t>
        <w:br/>
        <w:t xml:space="preserve">https://t.co/Uf9jCm2xlZ https://t.co/YBe5P2IMWM https://t.co/YBe5P2IMWM</w:t>
      </w:r>
    </w:p>
    <w:p>
      <w:r>
        <w:rPr>
          <w:b/>
          <w:u w:val="single"/>
        </w:rPr>
        <w:t xml:space="preserve">249656</w:t>
      </w:r>
    </w:p>
    <w:p>
      <w:r>
        <w:t xml:space="preserve">Lacrosse kohtaa Woosterin Ohiossa. Voit katsoa suoraa lähetystä täältä! | Video: https://t.co/oygW0QyIK9</w:t>
      </w:r>
    </w:p>
    <w:p>
      <w:r>
        <w:rPr>
          <w:b/>
          <w:u w:val="single"/>
        </w:rPr>
        <w:t xml:space="preserve">249657</w:t>
      </w:r>
    </w:p>
    <w:p>
      <w:r>
        <w:t xml:space="preserve">@DAGamesOfficial Meillä on yhteistyöidea seuraavaa projektiamme varten. Mikä on paras tapa lähettää sinulle viesti suoraan?</w:t>
      </w:r>
    </w:p>
    <w:p>
      <w:r>
        <w:rPr>
          <w:b/>
          <w:u w:val="single"/>
        </w:rPr>
        <w:t xml:space="preserve">249658</w:t>
      </w:r>
    </w:p>
    <w:p>
      <w:r>
        <w:t xml:space="preserve">Goldman Sachsin huipputekijä kertoo, mikä on hänen uransa tärkein opetus. https://t.co/CMZcGs6fhz https://t.co/Er0eBidDvy</w:t>
      </w:r>
    </w:p>
    <w:p>
      <w:r>
        <w:rPr>
          <w:b/>
          <w:u w:val="single"/>
        </w:rPr>
        <w:t xml:space="preserve">249659</w:t>
      </w:r>
    </w:p>
    <w:p>
      <w:r>
        <w:t xml:space="preserve">Uusi konsertti juuri listattu - @WymAbbey Choir Lenten Music Concert - https://t.co/WBsybQWwVN https://t.co/s2pVq6lpCI</w:t>
      </w:r>
    </w:p>
    <w:p>
      <w:r>
        <w:rPr>
          <w:b/>
          <w:u w:val="single"/>
        </w:rPr>
        <w:t xml:space="preserve">249660</w:t>
      </w:r>
    </w:p>
    <w:p>
      <w:r>
        <w:t xml:space="preserve">@bestrollever YEAH se olisi niin söpöä</w:t>
        <w:br/>
        <w:br/>
        <w:t xml:space="preserve">myös Tsubomi olisi niin tyylikäs yhdessä noista mekoista aaaaaa</w:t>
      </w:r>
    </w:p>
    <w:p>
      <w:r>
        <w:rPr>
          <w:b/>
          <w:u w:val="single"/>
        </w:rPr>
        <w:t xml:space="preserve">249661</w:t>
      </w:r>
    </w:p>
    <w:p>
      <w:r>
        <w:t xml:space="preserve">Toisaalta sananvapaus on ensiarvoisen tärkeää. Toiselle osapuolelle osallisuus on. Professori, joka on jäänyt väliin, on... https://t.co/hc9704yKTr...</w:t>
      </w:r>
    </w:p>
    <w:p>
      <w:r>
        <w:rPr>
          <w:b/>
          <w:u w:val="single"/>
        </w:rPr>
        <w:t xml:space="preserve">249662</w:t>
      </w:r>
    </w:p>
    <w:p>
      <w:r>
        <w:t xml:space="preserve">Hei joku teistä kaverit haluavat tehdä live Twitter mock luonnos muutama päivä ennen luonnosta? Jotain hauskaa</w:t>
      </w:r>
    </w:p>
    <w:p>
      <w:r>
        <w:rPr>
          <w:b/>
          <w:u w:val="single"/>
        </w:rPr>
        <w:t xml:space="preserve">249663</w:t>
      </w:r>
    </w:p>
    <w:p>
      <w:r>
        <w:t xml:space="preserve">Uusin satelliittikuva Nepalin taivaasta (NPT=UTC+5.45) [Autotwiittaus] #Sää: https://t.co/X1fEYdVqoo #SatImage #Nepal https://t.co/eTqWCkJTsO</w:t>
      </w:r>
    </w:p>
    <w:p>
      <w:r>
        <w:rPr>
          <w:b/>
          <w:u w:val="single"/>
        </w:rPr>
        <w:t xml:space="preserve">249664</w:t>
      </w:r>
    </w:p>
    <w:p>
      <w:r>
        <w:t xml:space="preserve">Söin tänään niin säälittävän lounaan - parsakaalia ja keitettyjä munia. Sen jälkeen, mitä tein eilen Luvuyon nutellalle, ansaitsen kaiken kärsimyksen.</w:t>
      </w:r>
    </w:p>
    <w:p>
      <w:r>
        <w:rPr>
          <w:b/>
          <w:u w:val="single"/>
        </w:rPr>
        <w:t xml:space="preserve">249665</w:t>
      </w:r>
    </w:p>
    <w:p>
      <w:r>
        <w:t xml:space="preserve">Birdseye Design verhoaa vermonttilaisen asunnon talteenotetuilla puulevyillä https://t.co/EZ1f6VXxZk https://t.co/BK0px0Du3a</w:t>
      </w:r>
    </w:p>
    <w:p>
      <w:r>
        <w:rPr>
          <w:b/>
          <w:u w:val="single"/>
        </w:rPr>
        <w:t xml:space="preserve">249666</w:t>
      </w:r>
    </w:p>
    <w:p>
      <w:r>
        <w:t xml:space="preserve">Ansaitsin juuri 'NC Beer Month - April (2017)' -merkin @untappd:ssä! https://t.co/zaNsbNWcQ7 #NCBeerMonth</w:t>
      </w:r>
    </w:p>
    <w:p>
      <w:r>
        <w:rPr>
          <w:b/>
          <w:u w:val="single"/>
        </w:rPr>
        <w:t xml:space="preserve">249667</w:t>
      </w:r>
    </w:p>
    <w:p>
      <w:r>
        <w:t xml:space="preserve">Malzberg SHERIFF CLARKE NBPP:n KYSYMÄÄN OMAN MAAN KANSALLISUUDESTA YHDYSVALTOISSA SINULLA ON SINULLA AIKUISESTI GHETTO WATCH osoitteessa: https://t.co/y1JFXhQ6qr https://t.co/XUECAXcE1I</w:t>
      </w:r>
    </w:p>
    <w:p>
      <w:r>
        <w:rPr>
          <w:b/>
          <w:u w:val="single"/>
        </w:rPr>
        <w:t xml:space="preserve">249668</w:t>
      </w:r>
    </w:p>
    <w:p>
      <w:r>
        <w:t xml:space="preserve">@SJA_TO oli iloinen voidessaan auttaa @HMCS_Yorkia harjoituksessa tänään #TorontoIslandissa @tofire &amp;amp; @TorontoPolice https://t.co/Ecp8oYowQ5 kanssa.</w:t>
      </w:r>
    </w:p>
    <w:p>
      <w:r>
        <w:rPr>
          <w:b/>
          <w:u w:val="single"/>
        </w:rPr>
        <w:t xml:space="preserve">249669</w:t>
      </w:r>
    </w:p>
    <w:p>
      <w:r>
        <w:t xml:space="preserve">@BootyPix2:n tili ei ole tilapäisesti käytettävissä, koska se rikkoo Twitterin mediakäytäntöä. Lue lisää.</w:t>
      </w:r>
    </w:p>
    <w:p>
      <w:r>
        <w:rPr>
          <w:b/>
          <w:u w:val="single"/>
        </w:rPr>
        <w:t xml:space="preserve">249670</w:t>
      </w:r>
    </w:p>
    <w:p>
      <w:r>
        <w:t xml:space="preserve">@biggestofcheese Myötätunto on numero yksi asia, joka ihmisiltä puuttuu &amp;amp; se näkyy enemmän &amp;amp; enemmän ajan myötä. Emme välitä toisistamme aidosti...</w:t>
      </w:r>
    </w:p>
    <w:p>
      <w:r>
        <w:rPr>
          <w:b/>
          <w:u w:val="single"/>
        </w:rPr>
        <w:t xml:space="preserve">249671</w:t>
      </w:r>
    </w:p>
    <w:p>
      <w:r>
        <w:t xml:space="preserve">Thanx tukemisesta https://t.co/khhDEqeecK &amp;amp; kaikki liikenne se saa viime aikoina! #salute 2 kaikille seuraajillemme/ystävillemme.</w:t>
      </w:r>
    </w:p>
    <w:p>
      <w:r>
        <w:rPr>
          <w:b/>
          <w:u w:val="single"/>
        </w:rPr>
        <w:t xml:space="preserve">249672</w:t>
      </w:r>
    </w:p>
    <w:p>
      <w:r>
        <w:t xml:space="preserve">Oli ihanaa saada Taylor mukaan @starbeatdanceen tänään! Me kaikki BE:ssä kannustamme häntä, kun hänen kätensä paranee. #be9113 #SB15 https://t.co/1pdliBDgcg</w:t>
      </w:r>
    </w:p>
    <w:p>
      <w:r>
        <w:rPr>
          <w:b/>
          <w:u w:val="single"/>
        </w:rPr>
        <w:t xml:space="preserve">249673</w:t>
      </w:r>
    </w:p>
    <w:p>
      <w:r>
        <w:t xml:space="preserve">#Actualidad Miksi maailma ei saanut tarpeekseen Mama Junen painonpudotusmuutoksesta https://t.co/FNMlfQaIIq</w:t>
      </w:r>
    </w:p>
    <w:p>
      <w:r>
        <w:rPr>
          <w:b/>
          <w:u w:val="single"/>
        </w:rPr>
        <w:t xml:space="preserve">249674</w:t>
      </w:r>
    </w:p>
    <w:p>
      <w:r>
        <w:t xml:space="preserve">en välitä vittuakaan mielipiteistäsi tai tunteistasi. en aio selitellä itseäni ihmisille, joita en ole koskaan tavannut!</w:t>
      </w:r>
    </w:p>
    <w:p>
      <w:r>
        <w:rPr>
          <w:b/>
          <w:u w:val="single"/>
        </w:rPr>
        <w:t xml:space="preserve">249675</w:t>
      </w:r>
    </w:p>
    <w:p>
      <w:r>
        <w:t xml:space="preserve">Saatat ihmetellä, miksi teot, jotka aikoinaan toivat sinulle tunnustusta,... Lisää Leo https://t.co/7FzdPnnkeZ</w:t>
      </w:r>
    </w:p>
    <w:p>
      <w:r>
        <w:rPr>
          <w:b/>
          <w:u w:val="single"/>
        </w:rPr>
        <w:t xml:space="preserve">249676</w:t>
      </w:r>
    </w:p>
    <w:p>
      <w:r>
        <w:t xml:space="preserve">#NFL Wire: https://t.co/r5AnxAC2Y0 https://t.co/6VrALCoakV https://t.co/6VrALCoakV.</w:t>
      </w:r>
    </w:p>
    <w:p>
      <w:r>
        <w:rPr>
          <w:b/>
          <w:u w:val="single"/>
        </w:rPr>
        <w:t xml:space="preserve">249677</w:t>
      </w:r>
    </w:p>
    <w:p>
      <w:r>
        <w:t xml:space="preserve">August Smart Deadbolts Lock - avaimeton kotiintulo älypuhelimella, punainen https://t.co/A22zoqdVzO https://t.co/QQf6TBM2k5 https://t.co/QQf6TBM2k5</w:t>
      </w:r>
    </w:p>
    <w:p>
      <w:r>
        <w:rPr>
          <w:b/>
          <w:u w:val="single"/>
        </w:rPr>
        <w:t xml:space="preserve">249678</w:t>
      </w:r>
    </w:p>
    <w:p>
      <w:r>
        <w:t xml:space="preserve">Havaittu Instagramissa! Silkkiset, sileät hiukset @naturalroots stylisti studiolla. #brazilianblowout #hairmiracles https://t.co/Upt2UUJq9D https://t.co/Upt2UUJq9D</w:t>
      </w:r>
    </w:p>
    <w:p>
      <w:r>
        <w:rPr>
          <w:b/>
          <w:u w:val="single"/>
        </w:rPr>
        <w:t xml:space="preserve">249679</w:t>
      </w:r>
    </w:p>
    <w:p>
      <w:r>
        <w:t xml:space="preserve">#rugbyleague on ebay CRL STINGSRAYS RUGBY LEAGUE JERSEY #10</w:t>
        <w:br/>
        <w:br/>
        <w:t xml:space="preserve">AU $19.00</w:t>
        <w:br/>
        <w:t xml:space="preserve">End Date: Keskiviikko Apr-26-2017 10:47:28 ES... https://t.co/TCxtQZA6Vp https://t.co/n2KEnRcxYI</w:t>
      </w:r>
    </w:p>
    <w:p>
      <w:r>
        <w:rPr>
          <w:b/>
          <w:u w:val="single"/>
        </w:rPr>
        <w:t xml:space="preserve">249680</w:t>
      </w:r>
    </w:p>
    <w:p>
      <w:r>
        <w:t xml:space="preserve">Jep Pidän siitä, tarvitsen sen btwpakistanista Virallinen kokoelma.</w:t>
        <w:br/>
        <w:t xml:space="preserve"> ❤😍 #BTWpakistan #BTW https://t.co/4UUQwroPNR</w:t>
      </w:r>
    </w:p>
    <w:p>
      <w:r>
        <w:rPr>
          <w:b/>
          <w:u w:val="single"/>
        </w:rPr>
        <w:t xml:space="preserve">249681</w:t>
      </w:r>
    </w:p>
    <w:p>
      <w:r>
        <w:t xml:space="preserve">Pelasin Paradise Island 2:n Sandy Caps -minipeliä, ja pistemääräni oli: 320 #GameInsight #ParadiseIsland2</w:t>
      </w:r>
    </w:p>
    <w:p>
      <w:r>
        <w:rPr>
          <w:b/>
          <w:u w:val="single"/>
        </w:rPr>
        <w:t xml:space="preserve">249682</w:t>
      </w:r>
    </w:p>
    <w:p>
      <w:r>
        <w:t xml:space="preserve">Hymyilen, koska... on vaikeampi rypistää otsaa! Aivan oikein Judy!!! Rakastan sinua tyttö !</w:t>
        <w:br/>
        <w:br/>
        <w:t xml:space="preserve"> Huhtikuun kilpailu on täydessä vauhdissa!... https://t.co/4jbN3Zimdk...</w:t>
      </w:r>
    </w:p>
    <w:p>
      <w:r>
        <w:rPr>
          <w:b/>
          <w:u w:val="single"/>
        </w:rPr>
        <w:t xml:space="preserve">249683</w:t>
      </w:r>
    </w:p>
    <w:p>
      <w:r>
        <w:t xml:space="preserve">#WeLoveLA RT "#LAKings #LAKings RT "Tänä iltana Daryl Evansin painoksessa @getjackblack &amp;amp; @FiveFour Best Dressed hänen St...." #SportsRoadhouse https://t.co/PQt7N05RdI</w:t>
      </w:r>
    </w:p>
    <w:p>
      <w:r>
        <w:rPr>
          <w:b/>
          <w:u w:val="single"/>
        </w:rPr>
        <w:t xml:space="preserve">249684</w:t>
      </w:r>
    </w:p>
    <w:p>
      <w:r>
        <w:t xml:space="preserve">@Eat_a_Cactus lennä minut ulos, en ole pelannut tätä peliä ja minulla on 0 ammattilaispistettä! Olen 100% mitä etsit. Niin ja @Ranticipate</w:t>
      </w:r>
    </w:p>
    <w:p>
      <w:r>
        <w:rPr>
          <w:b/>
          <w:u w:val="single"/>
        </w:rPr>
        <w:t xml:space="preserve">249685</w:t>
      </w:r>
    </w:p>
    <w:p>
      <w:r>
        <w:t xml:space="preserve">Paikallisen #SEO:n taidon hallitseminen paikallisen yrityksen sijoittamiseksi https://t.co/KoSPJqZ2fY #LocalSEO #Infographic @shane_barker https://t.co/yDynbVEg29</w:t>
      </w:r>
    </w:p>
    <w:p>
      <w:r>
        <w:rPr>
          <w:b/>
          <w:u w:val="single"/>
        </w:rPr>
        <w:t xml:space="preserve">249686</w:t>
      </w:r>
    </w:p>
    <w:p>
      <w:r>
        <w:t xml:space="preserve">@pattyshaven @JoyceMeyer @YouTube: Joo, Halleluja ja Hosannah. Hän on minun Herrani, Mestarini, muokkaajani ja olemassaolomme ydin.</w:t>
      </w:r>
    </w:p>
    <w:p>
      <w:r>
        <w:rPr>
          <w:b/>
          <w:u w:val="single"/>
        </w:rPr>
        <w:t xml:space="preserve">249687</w:t>
      </w:r>
    </w:p>
    <w:p>
      <w:r>
        <w:t xml:space="preserve">Pelaa, donkkaa ja voit voittaa HD-TV:n &amp;amp; INSTANT-palkintoja! Oletko mukana? Osallistu ja pelaa ja voita tänään! https://t.co/FJxuOKRIeW</w:t>
      </w:r>
    </w:p>
    <w:p>
      <w:r>
        <w:rPr>
          <w:b/>
          <w:u w:val="single"/>
        </w:rPr>
        <w:t xml:space="preserve">249688</w:t>
      </w:r>
    </w:p>
    <w:p>
      <w:r>
        <w:t xml:space="preserve">#Happiness on se, kun @wcornwallpasty Prestonin aseman nainen kysyy minulta, olenko itse asiassa @TeamSky :-) Really made my day. https://t.co/9gEixOG8vI</w:t>
      </w:r>
    </w:p>
    <w:p>
      <w:r>
        <w:rPr>
          <w:b/>
          <w:u w:val="single"/>
        </w:rPr>
        <w:t xml:space="preserve">249689</w:t>
      </w:r>
    </w:p>
    <w:p>
      <w:r>
        <w:t xml:space="preserve">@AprilDRyan katsokaa, miten nämä tulevat naisjohtajat vastaavat 2 oppimiseen palkkaeroista 4 ensimmäistä kertaa https://t.co/0uhwBCAKFm #EqualPayDay</w:t>
      </w:r>
    </w:p>
    <w:p>
      <w:r>
        <w:rPr>
          <w:b/>
          <w:u w:val="single"/>
        </w:rPr>
        <w:t xml:space="preserve">249690</w:t>
      </w:r>
    </w:p>
    <w:p>
      <w:r>
        <w:t xml:space="preserve">Mo County ei koskaan ollut minun juttuni. Hän on kuulemma GA Avenuelta. Toivottavasti hän tarkoitti DC:n puolta.</w:t>
      </w:r>
    </w:p>
    <w:p>
      <w:r>
        <w:rPr>
          <w:b/>
          <w:u w:val="single"/>
        </w:rPr>
        <w:t xml:space="preserve">249691</w:t>
      </w:r>
    </w:p>
    <w:p>
      <w:r>
        <w:t xml:space="preserve">on nyt pakko huomauttaa, että paras MM3-robottimestari on tässä</w:t>
        <w:br/>
        <w:br/>
        <w:t xml:space="preserve">Tai @FuPoo voi taistella minua vastaan https://t.co/fucIYg5jGO</w:t>
      </w:r>
    </w:p>
    <w:p>
      <w:r>
        <w:rPr>
          <w:b/>
          <w:u w:val="single"/>
        </w:rPr>
        <w:t xml:space="preserve">249692</w:t>
      </w:r>
    </w:p>
    <w:p>
      <w:r>
        <w:t xml:space="preserve">Olen niin iloinen, että olen palannut Amsterdamista, voin kävellä kaduilla ilman, että polkupyörä siivoaa minut 5 sekunnin välein.</w:t>
      </w:r>
    </w:p>
    <w:p>
      <w:r>
        <w:rPr>
          <w:b/>
          <w:u w:val="single"/>
        </w:rPr>
        <w:t xml:space="preserve">249693</w:t>
      </w:r>
    </w:p>
    <w:p>
      <w:r>
        <w:t xml:space="preserve">Conecta-te!</w:t>
        <w:br/>
        <w:br/>
        <w:t xml:space="preserve">Instagram @claudiowayofficial</w:t>
        <w:br/>
        <w:t xml:space="preserve">Twitter @claudioway91</w:t>
        <w:br/>
        <w:t xml:space="preserve">SoundCloud @claudiowayofficial</w:t>
        <w:br/>
        <w:t xml:space="preserve">Snapchat... https://t.co/BMYurxvzF0</w:t>
      </w:r>
    </w:p>
    <w:p>
      <w:r>
        <w:rPr>
          <w:b/>
          <w:u w:val="single"/>
        </w:rPr>
        <w:t xml:space="preserve">249694</w:t>
      </w:r>
    </w:p>
    <w:p>
      <w:r>
        <w:t xml:space="preserve">Ajattelin juuri tätä asiaa tänään. Minua ärsytti se oluthuippukokous https://t.co/y7dYjcQsvp</w:t>
      </w:r>
    </w:p>
    <w:p>
      <w:r>
        <w:rPr>
          <w:b/>
          <w:u w:val="single"/>
        </w:rPr>
        <w:t xml:space="preserve">249695</w:t>
      </w:r>
    </w:p>
    <w:p>
      <w:r>
        <w:t xml:space="preserve">Tämä #NSF:n resurssi voi auttaa sinua ymmärtämään kodin vedenkäsittelyjärjestelmiä ja valitsemaan sellaisen kotiisi! https://t.co/S1wHSf9ggL #putkistot https://t.co/w0CiTeb2OZ</w:t>
      </w:r>
    </w:p>
    <w:p>
      <w:r>
        <w:rPr>
          <w:b/>
          <w:u w:val="single"/>
        </w:rPr>
        <w:t xml:space="preserve">249696</w:t>
      </w:r>
    </w:p>
    <w:p>
      <w:r>
        <w:t xml:space="preserve">@Jeremy_Newmark @IntJewCon @OwenJones84 @JewishLabour Taivaassa on ilo yhdestä syntisestä, joka tekee parannuksen, enemmän kuin yhdeksästäkymmenestä ei-oikeamielisestä henkilöstä tai Momentumin kannattajista, kuten heidät tunnetaan https://t.co/a8XOWNaU7S</w:t>
      </w:r>
    </w:p>
    <w:p>
      <w:r>
        <w:rPr>
          <w:b/>
          <w:u w:val="single"/>
        </w:rPr>
        <w:t xml:space="preserve">249697</w:t>
      </w:r>
    </w:p>
    <w:p>
      <w:r>
        <w:t xml:space="preserve">#Depressio synnytyksen jälkeen on hyvin yleistä. Jos luulet, että saatat kärsiä, hakeudu... https://t.co/UOgTOzNYNp by #WHO via @c0nvey https://t.co/gWFtA4hyMi https://t.co/UOgTOzNYNp by #WHO via @c0nvey https://t.co/gWFtA4hyMi</w:t>
      </w:r>
    </w:p>
    <w:p>
      <w:r>
        <w:rPr>
          <w:b/>
          <w:u w:val="single"/>
        </w:rPr>
        <w:t xml:space="preserve">249698</w:t>
      </w:r>
    </w:p>
    <w:p>
      <w:r>
        <w:t xml:space="preserve">onneksi nukuin juuri äsken päiväunet, muuten isä olisi vienyt minut ulos syömään, ja olisin jäänyt jumiin raskaaseen liikenteeseen.</w:t>
      </w:r>
    </w:p>
    <w:p>
      <w:r>
        <w:rPr>
          <w:b/>
          <w:u w:val="single"/>
        </w:rPr>
        <w:t xml:space="preserve">249699</w:t>
      </w:r>
    </w:p>
    <w:p>
      <w:r>
        <w:t xml:space="preserve">@M_MartinezRed @kleinslag @1F_st @TabletWallpaper @ScarfaceQbc @vilaandrealili1 @Malindaf10 @omniajen ╭💕Ｆｏｌｌｌｏｗ🌊</w:t>
        <w:br/>
        <w:t xml:space="preserve">☟#TT4F4F🐬#MGWV</w:t>
        <w:br/>
        <w:t xml:space="preserve">╰💯🔝 @kleinslag @1F_st @TabletWallpaper @ScarfaceQbc @1F_st @vilaandrealili1 @Malindaf10 @M_MartinezRed @omniajen https://t.co/aMSX85WlnZ</w:t>
      </w:r>
    </w:p>
    <w:p>
      <w:r>
        <w:rPr>
          <w:b/>
          <w:u w:val="single"/>
        </w:rPr>
        <w:t xml:space="preserve">249700</w:t>
      </w:r>
    </w:p>
    <w:p>
      <w:r>
        <w:t xml:space="preserve">10 myöhäisillan #terveellistä #välipalaideaa, jotka eivät pilaa kovaa työtäsi tai #bodygoals https://t.co/3lv99hGatP #fitness #nutrition #food https://t.co/uECsStiRw2</w:t>
      </w:r>
    </w:p>
    <w:p>
      <w:r>
        <w:rPr>
          <w:b/>
          <w:u w:val="single"/>
        </w:rPr>
        <w:t xml:space="preserve">249701</w:t>
      </w:r>
    </w:p>
    <w:p>
      <w:r>
        <w:t xml:space="preserve">Luojan kiitos, että ei ole "Hyvää yötä Twitter" -twiittejä. Tai odota vain, kunnes intiansedät pääsevät käsiksi nettiin tämänpäiväisen #303:n jälkeen. #Jiokekamaal</w:t>
      </w:r>
    </w:p>
    <w:p>
      <w:r>
        <w:rPr>
          <w:b/>
          <w:u w:val="single"/>
        </w:rPr>
        <w:t xml:space="preserve">249702</w:t>
      </w:r>
    </w:p>
    <w:p>
      <w:r>
        <w:t xml:space="preserve">Tyttöni näyttävät kauniilta kuten aina! #TeamJenelle #TeamLeah #TeamKailyn #TeamChel@PBandJenelley_1 @TM2LeahDawn @ChelseaHouska @KailLowry https://t.co/lIuQOyQklH https://t.co/lIuQOyQklH</w:t>
      </w:r>
    </w:p>
    <w:p>
      <w:r>
        <w:rPr>
          <w:b/>
          <w:u w:val="single"/>
        </w:rPr>
        <w:t xml:space="preserve">249703</w:t>
      </w:r>
    </w:p>
    <w:p>
      <w:r>
        <w:t xml:space="preserve">@DavidLammy Onnistunut negaatio ei valitettavasti ole hänen päätavoitteensa. Pyrkii syyttämään EU alteady...</w:t>
      </w:r>
    </w:p>
    <w:p>
      <w:r>
        <w:rPr>
          <w:b/>
          <w:u w:val="single"/>
        </w:rPr>
        <w:t xml:space="preserve">249704</w:t>
      </w:r>
    </w:p>
    <w:p>
      <w:r>
        <w:t xml:space="preserve">Voi kultainen pupu, kuinka paljon tyttöni onkaan kasvanut sekä pituuttaan että henkisesti tänä vuonna. Silti hänen... https://t.co/BWMHOrjIBY</w:t>
      </w:r>
    </w:p>
    <w:p>
      <w:r>
        <w:rPr>
          <w:b/>
          <w:u w:val="single"/>
        </w:rPr>
        <w:t xml:space="preserve">249705</w:t>
      </w:r>
    </w:p>
    <w:p>
      <w:r>
        <w:t xml:space="preserve">WATCH: Evertonin uusi video tuo taatusti kyyneleet silmiin! #EFC #COYB https://t.co/M9RTpI5IA8</w:t>
      </w:r>
    </w:p>
    <w:p>
      <w:r>
        <w:rPr>
          <w:b/>
          <w:u w:val="single"/>
        </w:rPr>
        <w:t xml:space="preserve">249706</w:t>
      </w:r>
    </w:p>
    <w:p>
      <w:r>
        <w:t xml:space="preserve">Sanoisin mielelläni: "Ei, ei kaikkia kuutta!!!", mutta tiedän, että heitä oli tarpeeksi äänestääkseen Trumpia ja tehdäkseen hänestä sen, mitä hän on nyt. https://t.co/oFIoa3qKiH.</w:t>
      </w:r>
    </w:p>
    <w:p>
      <w:r>
        <w:rPr>
          <w:b/>
          <w:u w:val="single"/>
        </w:rPr>
        <w:t xml:space="preserve">249707</w:t>
      </w:r>
    </w:p>
    <w:p>
      <w:r>
        <w:t xml:space="preserve">@CMOfficeUP; @Indianrlyinfo; @RailMinIndia; Sir, Plz lisätä korkeutta Bandhamirpur Rlwy Station (Unnao UP), Se on maassa, en voi nousta alukselle</w:t>
      </w:r>
    </w:p>
    <w:p>
      <w:r>
        <w:rPr>
          <w:b/>
          <w:u w:val="single"/>
        </w:rPr>
        <w:t xml:space="preserve">249708</w:t>
      </w:r>
    </w:p>
    <w:p>
      <w:r>
        <w:t xml:space="preserve">#NowPlaying on NuffSaid Global Radio What We Do by Freeway #Listen NUFFSAIDGLOBALRADIO https://t.co/Y0Rp5lzdFR</w:t>
      </w:r>
    </w:p>
    <w:p>
      <w:r>
        <w:rPr>
          <w:b/>
          <w:u w:val="single"/>
        </w:rPr>
        <w:t xml:space="preserve">249709</w:t>
      </w:r>
    </w:p>
    <w:p>
      <w:r>
        <w:t xml:space="preserve">Pikkusiskoni lauloi juuri: "Ja tajusin, että lapsuuteni katoaa silmieni edestä...</w:t>
      </w:r>
    </w:p>
    <w:p>
      <w:r>
        <w:rPr>
          <w:b/>
          <w:u w:val="single"/>
        </w:rPr>
        <w:t xml:space="preserve">249710</w:t>
      </w:r>
    </w:p>
    <w:p>
      <w:r>
        <w:t xml:space="preserve">Internet on aivan ihastunut Ivanka Trumpin "pikkumaiseen" naapuriin https://t.co/oxSenU9NNA via @huffpostqueer</w:t>
      </w:r>
    </w:p>
    <w:p>
      <w:r>
        <w:rPr>
          <w:b/>
          <w:u w:val="single"/>
        </w:rPr>
        <w:t xml:space="preserve">249711</w:t>
      </w:r>
    </w:p>
    <w:p>
      <w:r>
        <w:t xml:space="preserve">Adoben tutkimus luo tekoälytyökalun kuvatyylien siirtämiseen valokuvien välillä https://t.co/GZrXxJfnxB</w:t>
      </w:r>
    </w:p>
    <w:p>
      <w:r>
        <w:rPr>
          <w:b/>
          <w:u w:val="single"/>
        </w:rPr>
        <w:t xml:space="preserve">249712</w:t>
      </w:r>
    </w:p>
    <w:p>
      <w:r>
        <w:t xml:space="preserve">@amb_ah Valmistamme pidempikestoisen pallon kilpailukykyiseen hintaan. Enemmän arvoa, enemmän kulmia. Kaikki voittavat... tutustu meihin!</w:t>
      </w:r>
    </w:p>
    <w:p>
      <w:r>
        <w:rPr>
          <w:b/>
          <w:u w:val="single"/>
        </w:rPr>
        <w:t xml:space="preserve">249713</w:t>
      </w:r>
    </w:p>
    <w:p>
      <w:r>
        <w:t xml:space="preserve">BREAKING: Olemme valmiita kuolemaan, kuin sallimaan Igbojen ottaa vallan vuonna 2019 - Buhari sylkee tappavaa tulta https://t.co/dwdagHd28l</w:t>
      </w:r>
    </w:p>
    <w:p>
      <w:r>
        <w:rPr>
          <w:b/>
          <w:u w:val="single"/>
        </w:rPr>
        <w:t xml:space="preserve">249714</w:t>
      </w:r>
    </w:p>
    <w:p>
      <w:r>
        <w:t xml:space="preserve">Asukkaita kehotettiin sulkemaan ovet ja ikkunat Poolesta syttyneen suuren tulipalon jälkeen https://t.co/bFItOotiJJ https://t.co/tE679SKObs https://t.co/tE679SKObs</w:t>
      </w:r>
    </w:p>
    <w:p>
      <w:r>
        <w:rPr>
          <w:b/>
          <w:u w:val="single"/>
        </w:rPr>
        <w:t xml:space="preserve">249715</w:t>
      </w:r>
    </w:p>
    <w:p>
      <w:r>
        <w:t xml:space="preserve">@digifestTO on alle kuukauden päässä. Opiskelijoiden 2-päiväiset konferenssiliput ovat vain 40 dollaria. Hanki ne ennen kuin ne myydään loppuun https://t.co/j3hZ4FqkuH https://t.co/ySORtlOdoZ https://t.co/ySORtlOdoZ</w:t>
      </w:r>
    </w:p>
    <w:p>
      <w:r>
        <w:rPr>
          <w:b/>
          <w:u w:val="single"/>
        </w:rPr>
        <w:t xml:space="preserve">249716</w:t>
      </w:r>
    </w:p>
    <w:p>
      <w:r>
        <w:t xml:space="preserve">Vesivahinko on usein havaittavissa, mutta ei aina. Opi etsimään sen merkkejä pinnan alta. https://t.co/oHpKjerzJo.</w:t>
      </w:r>
    </w:p>
    <w:p>
      <w:r>
        <w:rPr>
          <w:b/>
          <w:u w:val="single"/>
        </w:rPr>
        <w:t xml:space="preserve">249717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https://t.co/R8jaSEs6Tm #TreCru https://t.co/CRzcMT2gvc</w:t>
      </w:r>
    </w:p>
    <w:p>
      <w:r>
        <w:rPr>
          <w:b/>
          <w:u w:val="single"/>
        </w:rPr>
        <w:t xml:space="preserve">249718</w:t>
      </w:r>
    </w:p>
    <w:p>
      <w:r>
        <w:t xml:space="preserve">#HarleyDavidsonSoftail #Motorcycle4Sale #UnitedStates 2007 Harley-Davidson Softail myytävänä Yhdysvalloissa https://t.co/B7iJY65H0y https://t.co/B7iJY65H0y</w:t>
      </w:r>
    </w:p>
    <w:p>
      <w:r>
        <w:rPr>
          <w:b/>
          <w:u w:val="single"/>
        </w:rPr>
        <w:t xml:space="preserve">249719</w:t>
      </w:r>
    </w:p>
    <w:p>
      <w:r>
        <w:t xml:space="preserve">OMG! Sinun on nähtävä tämä.</w:t>
        <w:t xml:space="preserve">#BIGOLIVE &amp;gt; Lai jakaa.</w:t>
        <w:br/>
        <w:t xml:space="preserve">https://t.co/Asn8poYJvD https://t.co/mQeWnWUA91</w:t>
      </w:r>
    </w:p>
    <w:p>
      <w:r>
        <w:rPr>
          <w:b/>
          <w:u w:val="single"/>
        </w:rPr>
        <w:t xml:space="preserve">249720</w:t>
      </w:r>
    </w:p>
    <w:p>
      <w:r>
        <w:t xml:space="preserve">Blondie - Call Me https://t.co/HHQXTUzQmx https://t.co/2WGQGg8WnU #Evergreens #Webradio #NowPlaying https://t.co/3LgylEX6YY</w:t>
      </w:r>
    </w:p>
    <w:p>
      <w:r>
        <w:rPr>
          <w:b/>
          <w:u w:val="single"/>
        </w:rPr>
        <w:t xml:space="preserve">249721</w:t>
      </w:r>
    </w:p>
    <w:p>
      <w:r>
        <w:t xml:space="preserve">Hyvää huomenta, kaikki! Olemme avoinna tänä kirkkaana päivänä &amp;amp; me lunastamme Genesis - Selling England by the Pound! #NowPlaying</w:t>
      </w:r>
    </w:p>
    <w:p>
      <w:r>
        <w:rPr>
          <w:b/>
          <w:u w:val="single"/>
        </w:rPr>
        <w:t xml:space="preserve">249722</w:t>
      </w:r>
    </w:p>
    <w:p>
      <w:r>
        <w:t xml:space="preserve">#socialmedia Merkel tukee uutta lakia, jonka tarkoituksena on kriminalisoida loukkaavat tai väärät sosiaalisen median viestit https://t.co/VCXfhcvy7h</w:t>
      </w:r>
    </w:p>
    <w:p>
      <w:r>
        <w:rPr>
          <w:b/>
          <w:u w:val="single"/>
        </w:rPr>
        <w:t xml:space="preserve">249723</w:t>
      </w:r>
    </w:p>
    <w:p>
      <w:r>
        <w:t xml:space="preserve">Dope musiikki putoaa pian @_cashviewng ANTICIPATE!!!! #music #awareness #anticipation #rap... https://t.co/xmklsmVTP7...</w:t>
      </w:r>
    </w:p>
    <w:p>
      <w:r>
        <w:rPr>
          <w:b/>
          <w:u w:val="single"/>
        </w:rPr>
        <w:t xml:space="preserve">249724</w:t>
      </w:r>
    </w:p>
    <w:p>
      <w:r>
        <w:t xml:space="preserve">@EXXXOTICA Denver oli mahtava! Aina mahtava @AnnaBellPeaksXX oli ehdoton ilo! https://t.co/t42w0h23jk</w:t>
      </w:r>
    </w:p>
    <w:p>
      <w:r>
        <w:rPr>
          <w:b/>
          <w:u w:val="single"/>
        </w:rPr>
        <w:t xml:space="preserve">249725</w:t>
      </w:r>
    </w:p>
    <w:p>
      <w:r>
        <w:t xml:space="preserve">Pelastakaa MNCare, Medicaid MN:ssä! Lähetä sähköpostia edustajille NYT ja kerro heille, että he äänestävät EI House HHS Omnibus -budjettiesitykselle.... https://t.co/N8WCjReMlV.</w:t>
      </w:r>
    </w:p>
    <w:p>
      <w:r>
        <w:rPr>
          <w:b/>
          <w:u w:val="single"/>
        </w:rPr>
        <w:t xml:space="preserve">249726</w:t>
      </w:r>
    </w:p>
    <w:p>
      <w:r>
        <w:t xml:space="preserve">Obaman ja Hillary Clintonin ohella. Nämä ihmiset ovat pahempia kuin Isis ilman The Killing https://t.co/JmteZbmZHW.</w:t>
      </w:r>
    </w:p>
    <w:p>
      <w:r>
        <w:rPr>
          <w:b/>
          <w:u w:val="single"/>
        </w:rPr>
        <w:t xml:space="preserve">249727</w:t>
      </w:r>
    </w:p>
    <w:p>
      <w:r>
        <w:t xml:space="preserve">"Life Moves on Another Day"</w:t>
        <w:br/>
        <w:br/>
        <w:t xml:space="preserve">Christina Cupanin rakkaudellinen muisto.</w:t>
        <w:br/>
        <w:t xml:space="preserve">(1962-2002)</w:t>
        <w:br/>
        <w:br/>
        <w:t xml:space="preserve">#poncedeleon... https://t.co/pp3tenAeAf</w:t>
      </w:r>
    </w:p>
    <w:p>
      <w:r>
        <w:rPr>
          <w:b/>
          <w:u w:val="single"/>
        </w:rPr>
        <w:t xml:space="preserve">249728</w:t>
      </w:r>
    </w:p>
    <w:p>
      <w:r>
        <w:t xml:space="preserve">Sain juuri tänä aamuna HIGHLIGHT-albumini. Tekevät päiväni todella onnelliseksi 😘#highlight https://t.co/JSFffhpo2z https://t.co/JSFffhpo2z</w:t>
      </w:r>
    </w:p>
    <w:p>
      <w:r>
        <w:rPr>
          <w:b/>
          <w:u w:val="single"/>
        </w:rPr>
        <w:t xml:space="preserve">249729</w:t>
      </w:r>
    </w:p>
    <w:p>
      <w:r>
        <w:t xml:space="preserve">@Doc__Ad - pahoittelen, etten voi auttaa alkuperäisen kappaleen rummuttomalla versiolla, näyttää siltä, että minulla ei ollut sellaista itselläni, valitettavasti!</w:t>
      </w:r>
    </w:p>
    <w:p>
      <w:r>
        <w:rPr>
          <w:b/>
          <w:u w:val="single"/>
        </w:rPr>
        <w:t xml:space="preserve">249730</w:t>
      </w:r>
    </w:p>
    <w:p>
      <w:r>
        <w:t xml:space="preserve">.@dustinart @Guardians @JamesGunn @JDMorgan @ScottMGimple @JoshMacuga @ThinkHero @PNemiroff @hardwick @TheWalkingDead @markellislive @WalkingDead_AMC #GotGVol2 meets #TWD Part 2</w:t>
        <w:br/>
        <w:t xml:space="preserve">(by: @dustinart) @Guardians @</w:t>
        <w:t xml:space="preserve">JamesGunn </w:t>
        <w:t xml:space="preserve">@JDMorgan https://t.co/CTj7KQavq5</w:t>
      </w:r>
    </w:p>
    <w:p>
      <w:r>
        <w:rPr>
          <w:b/>
          <w:u w:val="single"/>
        </w:rPr>
        <w:t xml:space="preserve">249731</w:t>
      </w:r>
    </w:p>
    <w:p>
      <w:r>
        <w:t xml:space="preserve">"Hyvin pian John Dumeloa syytetään ja käsitellään varkaudesta" - Mr Baffuor (osa työryhmää) JoyNewsissa</w:t>
      </w:r>
    </w:p>
    <w:p>
      <w:r>
        <w:rPr>
          <w:b/>
          <w:u w:val="single"/>
        </w:rPr>
        <w:t xml:space="preserve">249732</w:t>
      </w:r>
    </w:p>
    <w:p>
      <w:r>
        <w:t xml:space="preserve">Voit nähdä tänään jonkun negatiivisuuden taakse ja suoraan t... Lisää Jousimiehelle https://t.co/D9sVnOYQen</w:t>
      </w:r>
    </w:p>
    <w:p>
      <w:r>
        <w:rPr>
          <w:b/>
          <w:u w:val="single"/>
        </w:rPr>
        <w:t xml:space="preserve">249733</w:t>
      </w:r>
    </w:p>
    <w:p>
      <w:r>
        <w:t xml:space="preserve">haluan ostaa dark souls 3:n mutta pelkään niin paljon että hajotan ps4-ohjaimeni kuten Bloodborne smsms:n kanssa kävi</w:t>
      </w:r>
    </w:p>
    <w:p>
      <w:r>
        <w:rPr>
          <w:b/>
          <w:u w:val="single"/>
        </w:rPr>
        <w:t xml:space="preserve">249734</w:t>
      </w:r>
    </w:p>
    <w:p>
      <w:r>
        <w:t xml:space="preserve">@hackblossom on loistava resurssi kaikille, jotka haluavat suojella itseään verkossa. https://t.co/fiZXhkohDN #EndDV</w:t>
      </w:r>
    </w:p>
    <w:p>
      <w:r>
        <w:rPr>
          <w:b/>
          <w:u w:val="single"/>
        </w:rPr>
        <w:t xml:space="preserve">249735</w:t>
      </w:r>
    </w:p>
    <w:p>
      <w:r>
        <w:t xml:space="preserve">Katso parhaat 366 minimalistista elokuvajulistetta, jotka yksi taiteilija loi jokaiselle päivälle vuonna 2016 https://t.co/V61D4t6Bdq</w:t>
      </w:r>
    </w:p>
    <w:p>
      <w:r>
        <w:rPr>
          <w:b/>
          <w:u w:val="single"/>
        </w:rPr>
        <w:t xml:space="preserve">249736</w:t>
      </w:r>
    </w:p>
    <w:p>
      <w:r>
        <w:t xml:space="preserve">Rakastat ajatusta juoksemisesta tänään, olitpa sitten tekemässä... Lisää Vesimiehelle https://t.co/CZRo64jukO</w:t>
      </w:r>
    </w:p>
    <w:p>
      <w:r>
        <w:rPr>
          <w:b/>
          <w:u w:val="single"/>
        </w:rPr>
        <w:t xml:space="preserve">249737</w:t>
      </w:r>
    </w:p>
    <w:p>
      <w:r>
        <w:t xml:space="preserve">Milf-hieronta: Isotissiset MILFit Brandi Love &amp;amp; Cherie DeVille harrastavat seksiä. https://t.co/PU8eoiZeA2 #Pornotähti https://t.co/XIsjuoTO5H</w:t>
      </w:r>
    </w:p>
    <w:p>
      <w:r>
        <w:rPr>
          <w:b/>
          <w:u w:val="single"/>
        </w:rPr>
        <w:t xml:space="preserve">249738</w:t>
      </w:r>
    </w:p>
    <w:p>
      <w:r>
        <w:t xml:space="preserve">Tämä erityinen muisto on luultavasti katkeransuloinen @LukeBryanOnline: https://t.co/S2xgtA9edg https://t.co/XgSZrLOQQB</w:t>
      </w:r>
    </w:p>
    <w:p>
      <w:r>
        <w:rPr>
          <w:b/>
          <w:u w:val="single"/>
        </w:rPr>
        <w:t xml:space="preserve">249739</w:t>
      </w:r>
    </w:p>
    <w:p>
      <w:r>
        <w:t xml:space="preserve">.@nube_anais Varakkaat lahjoittajat (Mercer, Koch, Devos) kannustavat Bannonia jäämään. Hän on heidän miehensä WH:ssä pitämässä Trumpia raiteillaan. https://t.co/jZBGiR4GMd.</w:t>
      </w:r>
    </w:p>
    <w:p>
      <w:r>
        <w:rPr>
          <w:b/>
          <w:u w:val="single"/>
        </w:rPr>
        <w:t xml:space="preserve">249740</w:t>
      </w:r>
    </w:p>
    <w:p>
      <w:r>
        <w:t xml:space="preserve">Idean keksiminen on vain yksi osa; on tiedettävä, miten tavoitat kiinnostuneet asiakkaat tehokkaasti ja... https://t.co/cVOBGf4PLV...</w:t>
      </w:r>
    </w:p>
    <w:p>
      <w:r>
        <w:rPr>
          <w:b/>
          <w:u w:val="single"/>
        </w:rPr>
        <w:t xml:space="preserve">249741</w:t>
      </w:r>
    </w:p>
    <w:p>
      <w:r>
        <w:t xml:space="preserve">kukaan ei tiedä, mitä he tekevät New Yorkin osavaltion terveydenhuollossa , soita 1-855-355-5777 ja soita sitten soittaa 1-800-505-5678, ei ihme, että Trump yritti</w:t>
      </w:r>
    </w:p>
    <w:p>
      <w:r>
        <w:rPr>
          <w:b/>
          <w:u w:val="single"/>
        </w:rPr>
        <w:t xml:space="preserve">249742</w:t>
      </w:r>
    </w:p>
    <w:p>
      <w:r>
        <w:t xml:space="preserve">Rolandin perustaja ja TR-808:n luoja Ikutaro Kakehashi kuolee 87-vuotiaana #rip | Ars Technica UK https://t.co/jDAy0jvgbA https://t.co/1AhDEeEri6</w:t>
      </w:r>
    </w:p>
    <w:p>
      <w:r>
        <w:rPr>
          <w:b/>
          <w:u w:val="single"/>
        </w:rPr>
        <w:t xml:space="preserve">249743</w:t>
      </w:r>
    </w:p>
    <w:p>
      <w:r>
        <w:t xml:space="preserve">Ugh, yrittää ottaa yhteyttä @comcast noin lähettämällä teknikko ulos vaihtaa wifi box &amp;amp; niiden puhelin puu pitää roikkuu ylös minulle #fail</w:t>
      </w:r>
    </w:p>
    <w:p>
      <w:r>
        <w:rPr>
          <w:b/>
          <w:u w:val="single"/>
        </w:rPr>
        <w:t xml:space="preserve">249744</w:t>
      </w:r>
    </w:p>
    <w:p>
      <w:r>
        <w:t xml:space="preserve">Pääkirjoitus: https://t.co/3xMWBsSOfj, katso lisää https://t.co/0l9hlKjGtk... https://t.co/0l9hlKjGtk</w:t>
      </w:r>
    </w:p>
    <w:p>
      <w:r>
        <w:rPr>
          <w:b/>
          <w:u w:val="single"/>
        </w:rPr>
        <w:t xml:space="preserve">249745</w:t>
      </w:r>
    </w:p>
    <w:p>
      <w:r>
        <w:t xml:space="preserve">Vatsanpohjassa oleva uppoava tunne syntyy ... Lisää Taurus https://t.co/neXfUtki22</w:t>
      </w:r>
    </w:p>
    <w:p>
      <w:r>
        <w:rPr>
          <w:b/>
          <w:u w:val="single"/>
        </w:rPr>
        <w:t xml:space="preserve">249746</w:t>
      </w:r>
    </w:p>
    <w:p>
      <w:r>
        <w:t xml:space="preserve">Tykkäsin @yaboydyn @YouTube-videosta https://t.co/ajwHmOT88h Dad Reacts to XXXTENTACION #2! (PÄÄSI ULOS VANKILASTA)</w:t>
      </w:r>
    </w:p>
    <w:p>
      <w:r>
        <w:rPr>
          <w:b/>
          <w:u w:val="single"/>
        </w:rPr>
        <w:t xml:space="preserve">249747</w:t>
      </w:r>
    </w:p>
    <w:p>
      <w:r>
        <w:t xml:space="preserve">aloita tämä laulu,,,,,,,, vain istua kauniin kuun alla,,, katsoa pimeää taivasta täynnä tähtiä,,, 😊 https://t.co/r0b5sP1GFG</w:t>
      </w:r>
    </w:p>
    <w:p>
      <w:r>
        <w:rPr>
          <w:b/>
          <w:u w:val="single"/>
        </w:rPr>
        <w:t xml:space="preserve">249748</w:t>
      </w:r>
    </w:p>
    <w:p>
      <w:r>
        <w:t xml:space="preserve">Katso, miten #pilvi voi auttaa yrityksiä selviytymään mistä tahansa myrskystä: https://t.co/AswtYb3f2D #IBMServices @Forbes</w:t>
      </w:r>
    </w:p>
    <w:p>
      <w:r>
        <w:rPr>
          <w:b/>
          <w:u w:val="single"/>
        </w:rPr>
        <w:t xml:space="preserve">249749</w:t>
      </w:r>
    </w:p>
    <w:p>
      <w:r>
        <w:t xml:space="preserve">X-Wing Miniatures VT-49 Decimator Custom LED-valoilla ja valokuidulla https://t.co/Ou2ADdYONn https://t.co/gIGZoslWMw https://t.co/gIGZoslWMw</w:t>
      </w:r>
    </w:p>
    <w:p>
      <w:r>
        <w:rPr>
          <w:b/>
          <w:u w:val="single"/>
        </w:rPr>
        <w:t xml:space="preserve">249750</w:t>
      </w:r>
    </w:p>
    <w:p>
      <w:r>
        <w:t xml:space="preserve">Pysy vain omalla kaistallasi. Se, mikä on hyvä joillekin ihmisille, ei välttämättä ole hyvä sinulle.....so just Vibe fam.</w:t>
      </w:r>
    </w:p>
    <w:p>
      <w:r>
        <w:rPr>
          <w:b/>
          <w:u w:val="single"/>
        </w:rPr>
        <w:t xml:space="preserve">249751</w:t>
      </w:r>
    </w:p>
    <w:p>
      <w:r>
        <w:t xml:space="preserve">@kyle_statham @Local_Globe .... Aiemmin päivällä oli pilvistä ja sitten #Chemtrails tuli ja puhdisti sen. Nyt on aurinkoista ja lämmintä. https://t.co/njF9MggnnI</w:t>
      </w:r>
    </w:p>
    <w:p>
      <w:r>
        <w:rPr>
          <w:b/>
          <w:u w:val="single"/>
        </w:rPr>
        <w:t xml:space="preserve">249752</w:t>
      </w:r>
    </w:p>
    <w:p>
      <w:r>
        <w:t xml:space="preserve">Berliini #Startups!  Fancy pitching at the @_TheFamily's Pitch Don't Kill My Vibe event this Tue? https://t.co/4f6ki5tXgH #greatopportunity https://t.co/JZgslygqBr</w:t>
      </w:r>
    </w:p>
    <w:p>
      <w:r>
        <w:rPr>
          <w:b/>
          <w:u w:val="single"/>
        </w:rPr>
        <w:t xml:space="preserve">249753</w:t>
      </w:r>
    </w:p>
    <w:p>
      <w:r>
        <w:t xml:space="preserve">Haluaisitko musiikkisi *Shazam*-alustalle?</w:t>
        <w:br/>
        <w:br/>
        <w:t xml:space="preserve">Ota yhteyttä</w:t>
        <w:br/>
        <w:br/>
        <w:t xml:space="preserve">zikiientertainment@gmail.com</w:t>
        <w:br/>
        <w:t xml:space="preserve">https://t.co/shkJ1VsBO7</w:t>
        <w:br/>
        <w:t xml:space="preserve">@ZikiiMusi https://t.co/Lv2nnDc3Nm @ZikiiMusi https://t.co/Lv2nnDc3Nm</w:t>
      </w:r>
    </w:p>
    <w:p>
      <w:r>
        <w:rPr>
          <w:b/>
          <w:u w:val="single"/>
        </w:rPr>
        <w:t xml:space="preserve">249754</w:t>
      </w:r>
    </w:p>
    <w:p>
      <w:r>
        <w:t xml:space="preserve">@JioCare olen ottanut prime-jäsenyyden. Jos lataan tänään 303:lla, saanko JSS-edut?</w:t>
      </w:r>
    </w:p>
    <w:p>
      <w:r>
        <w:rPr>
          <w:b/>
          <w:u w:val="single"/>
        </w:rPr>
        <w:t xml:space="preserve">249755</w:t>
      </w:r>
    </w:p>
    <w:p>
      <w:r>
        <w:t xml:space="preserve">"Persona 5" Launch Trailer on täällä valmistamassa sinua Metaverse</w:t>
        <w:br/>
        <w:t xml:space="preserve">https://t.co/c3eIMDnvG5</w:t>
        <w:br/>
        <w:t xml:space="preserve">crunchyroll</w:t>
        <w:br/>
        <w:br/>
        <w:t xml:space="preserve">#Anime #Manga #Peli #Anime #Manga #Peli</w:t>
      </w:r>
    </w:p>
    <w:p>
      <w:r>
        <w:rPr>
          <w:b/>
          <w:u w:val="single"/>
        </w:rPr>
        <w:t xml:space="preserve">249756</w:t>
      </w:r>
    </w:p>
    <w:p>
      <w:r>
        <w:t xml:space="preserve">@CodyWelu Tuota emme koskaan halua kuulla, Cody. Kerro meille, jos tarvitset apua jatkossa. ^AH</w:t>
      </w:r>
    </w:p>
    <w:p>
      <w:r>
        <w:rPr>
          <w:b/>
          <w:u w:val="single"/>
        </w:rPr>
        <w:t xml:space="preserve">249757</w:t>
      </w:r>
    </w:p>
    <w:p>
      <w:r>
        <w:t xml:space="preserve">Täysi tupa tänään Hopen kauppakamarin juhlaillallisella. Keskustelemme hallituksen uudistuksesta paikallisten yritysten ja yhteisön johtajien kanssa. https://t.co/CBU2xjNAJh...</w:t>
      </w:r>
    </w:p>
    <w:p>
      <w:r>
        <w:rPr>
          <w:b/>
          <w:u w:val="single"/>
        </w:rPr>
        <w:t xml:space="preserve">249758</w:t>
      </w:r>
    </w:p>
    <w:p>
      <w:r>
        <w:t xml:space="preserve">Sisäpiiriläiset puhuvat Go90:n valtavista menoista &amp;amp; Uphill Battle https://t.co/GN1ZdU1NtS @slideme https://t.co/cJje7xPqt9</w:t>
      </w:r>
    </w:p>
    <w:p>
      <w:r>
        <w:rPr>
          <w:b/>
          <w:u w:val="single"/>
        </w:rPr>
        <w:t xml:space="preserve">249759</w:t>
      </w:r>
    </w:p>
    <w:p>
      <w:r>
        <w:t xml:space="preserve">Sun and Sand on ilmestynyt! Nappaa se täältä: https://t.co/DmkXokcgUK @coyumusic @kevindevries_ @SuaraMusic https://t.co/qmRoKaFtAy</w:t>
      </w:r>
    </w:p>
    <w:p>
      <w:r>
        <w:rPr>
          <w:b/>
          <w:u w:val="single"/>
        </w:rPr>
        <w:t xml:space="preserve">249760</w:t>
      </w:r>
    </w:p>
    <w:p>
      <w:r>
        <w:t xml:space="preserve">Olen samaa mieltä. Jotkut täällä haluavat vain olla ilkeitä. "Venäjä kutsuu" oli kuitenkin hauska https://t.co/kzDYawKlsV.</w:t>
      </w:r>
    </w:p>
    <w:p>
      <w:r>
        <w:rPr>
          <w:b/>
          <w:u w:val="single"/>
        </w:rPr>
        <w:t xml:space="preserve">249761</w:t>
      </w:r>
    </w:p>
    <w:p>
      <w:r>
        <w:t xml:space="preserve">Ystävät kysyivät, miksi en twiittaillut/kommentoinut RUU:ta Miksi minun pitäisi? Umno teki sen taas kolmannen kerran! Tabling &amp;amp; Deny Debate..Pas appeased..Despicable!</w:t>
      </w:r>
    </w:p>
    <w:p>
      <w:r>
        <w:rPr>
          <w:b/>
          <w:u w:val="single"/>
        </w:rPr>
        <w:t xml:space="preserve">249762</w:t>
      </w:r>
    </w:p>
    <w:p>
      <w:r>
        <w:t xml:space="preserve">Aina toimiva Mars Orbiter ylittää 50 000 kiertorataa - Universe Today</w:t>
        <w:br/>
        <w:t xml:space="preserve">https://t.co/rZvd0zJn6L https://t.co/ud5KrM59Lh https://t.co/ud5KrM59Lh</w:t>
      </w:r>
    </w:p>
    <w:p>
      <w:r>
        <w:rPr>
          <w:b/>
          <w:u w:val="single"/>
        </w:rPr>
        <w:t xml:space="preserve">249763</w:t>
      </w:r>
    </w:p>
    <w:p>
      <w:r>
        <w:t xml:space="preserve">Löytyi transponderi etana!</w:t>
        <w:br/>
        <w:t xml:space="preserve"> Eksklusiivinen profiili:</w:t>
        <w:t xml:space="preserve">Ne, jotka seuraavat unelmiaan!</w:t>
        <w:br/>
        <w:t xml:space="preserve">https://t.co/RcGGWiZGqU #TreCru https://t.co/YYE3qbwWQC</w:t>
      </w:r>
    </w:p>
    <w:p>
      <w:r>
        <w:rPr>
          <w:b/>
          <w:u w:val="single"/>
        </w:rPr>
        <w:t xml:space="preserve">249764</w:t>
      </w:r>
    </w:p>
    <w:p>
      <w:r>
        <w:t xml:space="preserve">Itsearvostuksen kysymykset astuvat esiin varjoista, jos törmäät... Lisää Oinas https://t.co/uyUPusQ66j</w:t>
      </w:r>
    </w:p>
    <w:p>
      <w:r>
        <w:rPr>
          <w:b/>
          <w:u w:val="single"/>
        </w:rPr>
        <w:t xml:space="preserve">249765</w:t>
      </w:r>
    </w:p>
    <w:p>
      <w:r>
        <w:t xml:space="preserve">@IndivisibleTeam @DemAwakening Luulin, että amerikkalaisessa järjestelmässä on kaikenlaisia tarkastuksia ja tasapainoja. Ei niin.</w:t>
      </w:r>
    </w:p>
    <w:p>
      <w:r>
        <w:rPr>
          <w:b/>
          <w:u w:val="single"/>
        </w:rPr>
        <w:t xml:space="preserve">249766</w:t>
      </w:r>
    </w:p>
    <w:p>
      <w:r>
        <w:t xml:space="preserve">Joten nyt Devi pakottaa itsensä olemaan kiltti Jonahille sen sijaan, että tappaisi hänet kuten kanonissa, mikä lämmittää Jonahia Deviä kohtaan nopeammin.</w:t>
      </w:r>
    </w:p>
    <w:p>
      <w:r>
        <w:rPr>
          <w:b/>
          <w:u w:val="single"/>
        </w:rPr>
        <w:t xml:space="preserve">249767</w:t>
      </w:r>
    </w:p>
    <w:p>
      <w:r>
        <w:t xml:space="preserve">@mrsfunnybones</w:t>
        <w:br/>
        <w:t xml:space="preserve">@akshaykumar = paljon parempi tunteiden ilmaisija kuin pähkinä, jolla on maksimimäärä filmfare-palkintoja.</w:t>
        <w:br/>
        <w:t xml:space="preserve">annettu bheek</w:t>
        <w:br/>
        <w:t xml:space="preserve">hyvin kieltäytyi</w:t>
      </w:r>
    </w:p>
    <w:p>
      <w:r>
        <w:rPr>
          <w:b/>
          <w:u w:val="single"/>
        </w:rPr>
        <w:t xml:space="preserve">249768</w:t>
      </w:r>
    </w:p>
    <w:p>
      <w:r>
        <w:t xml:space="preserve">vain muutama minuutti jäljellä, joten sanon Byes kaikille!!! Hyvää loppupäivää, missä tahansa olettekin! #SafariLive</w:t>
      </w:r>
    </w:p>
    <w:p>
      <w:r>
        <w:rPr>
          <w:b/>
          <w:u w:val="single"/>
        </w:rPr>
        <w:t xml:space="preserve">249769</w:t>
      </w:r>
    </w:p>
    <w:p>
      <w:r>
        <w:t xml:space="preserve">Risteily matkatavaroiden tunnisteet 2 kpl käyntikortin haltija täydellä yksityisyydensuojalla Musta https://t.co/xLDjzO6sjZ https://t.co/2xDFTLy6ji</w:t>
      </w:r>
    </w:p>
    <w:p>
      <w:r>
        <w:rPr>
          <w:b/>
          <w:u w:val="single"/>
        </w:rPr>
        <w:t xml:space="preserve">249770</w:t>
      </w:r>
    </w:p>
    <w:p>
      <w:r>
        <w:t xml:space="preserve">Jos sinulla on Android; haluat ladata mobiilisovellukseni, niin voit ladata sen tästä linkistä.</w:t>
        <w:br/>
        <w:t xml:space="preserve">https://t.co/lg0i9cZWMS</w:t>
      </w:r>
    </w:p>
    <w:p>
      <w:r>
        <w:rPr>
          <w:b/>
          <w:u w:val="single"/>
        </w:rPr>
        <w:t xml:space="preserve">249771</w:t>
      </w:r>
    </w:p>
    <w:p>
      <w:r>
        <w:t xml:space="preserve">@angelakrislinzk ur eyes 😍😍...u r queen on the earth 😘😘😘😘...tumhare khayalo me Mar na jaau 😙😙😙😙😙😍😍😍..u r looking pretty https://t.co/Gtj7OkGhun</w:t>
      </w:r>
    </w:p>
    <w:p>
      <w:r>
        <w:rPr>
          <w:b/>
          <w:u w:val="single"/>
        </w:rPr>
        <w:t xml:space="preserve">249772</w:t>
      </w:r>
    </w:p>
    <w:p>
      <w:r>
        <w:t xml:space="preserve">@JAYJAMES @SamElliott82 @JJPT_16 Luulen, että sillä voi olla jotain tekemistä Samin #SamNeedsToMeetShayneWard -tehtävän kanssa xx</w:t>
      </w:r>
    </w:p>
    <w:p>
      <w:r>
        <w:rPr>
          <w:b/>
          <w:u w:val="single"/>
        </w:rPr>
        <w:t xml:space="preserve">249773</w:t>
      </w:r>
    </w:p>
    <w:p>
      <w:r>
        <w:t xml:space="preserve">Oletko huolissasi liikenteestä tänä viikonloppuna? Älä pelkää, @ArizonaDOT on täällä! Mitä sinun tarvitsee tietää tulossa @FOX10Phoenix #fox10phoenix https://t.co/p9txEiFM69.</w:t>
      </w:r>
    </w:p>
    <w:p>
      <w:r>
        <w:rPr>
          <w:b/>
          <w:u w:val="single"/>
        </w:rPr>
        <w:t xml:space="preserve">249774</w:t>
      </w:r>
    </w:p>
    <w:p>
      <w:r>
        <w:t xml:space="preserve">ISA 2017: Voinko siirtää ISA-varojani toiselle ISA-tilille? https://t.co/Zpw0sWsinb https://t.co/D9NMR9xYLY</w:t>
      </w:r>
    </w:p>
    <w:p>
      <w:r>
        <w:rPr>
          <w:b/>
          <w:u w:val="single"/>
        </w:rPr>
        <w:t xml:space="preserve">249775</w:t>
      </w:r>
    </w:p>
    <w:p>
      <w:r>
        <w:t xml:space="preserve">#guildchat A2a Elizabeth Barrett Browningia lainaten: "Miten suunnittelen sinua?". Anna minun laskea keinot." Avaaminen jollakin tuollaisella...</w:t>
      </w:r>
    </w:p>
    <w:p>
      <w:r>
        <w:rPr>
          <w:b/>
          <w:u w:val="single"/>
        </w:rPr>
        <w:t xml:space="preserve">249776</w:t>
      </w:r>
    </w:p>
    <w:p>
      <w:r>
        <w:t xml:space="preserve">LIIKENNE: Molemmat oikeat kaistat suljettu 71/75S @ Donaldson onnettomuudesta; ramppi myös suljettu Donaldson 71/75S; pysähtynyt takaisin Brent Spence https://t.co/mAalE2RfQ0</w:t>
      </w:r>
    </w:p>
    <w:p>
      <w:r>
        <w:rPr>
          <w:b/>
          <w:u w:val="single"/>
        </w:rPr>
        <w:t xml:space="preserve">249777</w:t>
      </w:r>
    </w:p>
    <w:p>
      <w:r>
        <w:t xml:space="preserve">PodcastAddictissa myös kaikille teille Android-käyttäjille!</w:t>
        <w:br/>
        <w:t xml:space="preserve">&amp;amp;</w:t>
        <w:br/>
        <w:t xml:space="preserve">Stitcher: https://t.co/9AF6PGyo2G</w:t>
        <w:br/>
        <w:t xml:space="preserve">Overcast: https://t.co/GaNLXJCGPU</w:t>
      </w:r>
    </w:p>
    <w:p>
      <w:r>
        <w:rPr>
          <w:b/>
          <w:u w:val="single"/>
        </w:rPr>
        <w:t xml:space="preserve">249778</w:t>
      </w:r>
    </w:p>
    <w:p>
      <w:r>
        <w:t xml:space="preserve">3D-tulostuksen guru Jim Rittenor jakaa asiantuntemustaan. Hän voi auttaa sinuakin! 3D-tulostus Minnesotassa. #MakerSpace #mnitem https://t.co/QZyqJn2oMp</w:t>
      </w:r>
    </w:p>
    <w:p>
      <w:r>
        <w:rPr>
          <w:b/>
          <w:u w:val="single"/>
        </w:rPr>
        <w:t xml:space="preserve">249779</w:t>
      </w:r>
    </w:p>
    <w:p>
      <w:r>
        <w:t xml:space="preserve">Kesä on tulossa! Kaikki, mitä tiedämme uudesta Game of Thronesista tähän mennessä - The Guardian https://t.co/hzMeISFqM9 #GameofThrones</w:t>
      </w:r>
    </w:p>
    <w:p>
      <w:r>
        <w:rPr>
          <w:b/>
          <w:u w:val="single"/>
        </w:rPr>
        <w:t xml:space="preserve">249780</w:t>
      </w:r>
    </w:p>
    <w:p>
      <w:r>
        <w:t xml:space="preserve">@Missdiva1238 @nickimminnaj Kiitos Jumala siunatkoon vierailla miss komedia ja sanoa jotain mukavaa, jos voisit Olisin nauttinut tästä kiitos siunausta siunausta</w:t>
      </w:r>
    </w:p>
    <w:p>
      <w:r>
        <w:rPr>
          <w:b/>
          <w:u w:val="single"/>
        </w:rPr>
        <w:t xml:space="preserve">249781</w:t>
      </w:r>
    </w:p>
    <w:p>
      <w:r>
        <w:t xml:space="preserve">4.21 @CharityMiles @WFP:lle.</w:t>
        <w:t xml:space="preserve">Thx 2 #JNJ &amp;amp; @DonateAPhoto.</w:t>
        <w:br/>
        <w:t xml:space="preserve">https://t.co/b8W8Orf0wg https://t.co/ZiGFHZnAkK https://t.co/ZiGFHZnAkK</w:t>
      </w:r>
    </w:p>
    <w:p>
      <w:r>
        <w:rPr>
          <w:b/>
          <w:u w:val="single"/>
        </w:rPr>
        <w:t xml:space="preserve">249782</w:t>
      </w:r>
    </w:p>
    <w:p>
      <w:r>
        <w:t xml:space="preserve">@wizkidsgames @Wizards_DnD Paljon yksityiskohtia, hienoja veistoksia, valmiiksi pohjamaalattu ja edullinen. @wizkidsgames ja @Wizards_DnD ovat tehneet kunnarin! Odotan innolla lisää!</w:t>
      </w:r>
    </w:p>
    <w:p>
      <w:r>
        <w:rPr>
          <w:b/>
          <w:u w:val="single"/>
        </w:rPr>
        <w:t xml:space="preserve">249783</w:t>
      </w:r>
    </w:p>
    <w:p>
      <w:r>
        <w:t xml:space="preserve">Katso, mitä Zlatan Ibrahimovic sanoi, kun toimittaja kysyi, kuka on paras PL-pelaaja: https://t.co/kqAKlR2ID7 via @YouTube</w:t>
      </w:r>
    </w:p>
    <w:p>
      <w:r>
        <w:rPr>
          <w:b/>
          <w:u w:val="single"/>
        </w:rPr>
        <w:t xml:space="preserve">249784</w:t>
      </w:r>
    </w:p>
    <w:p>
      <w:r>
        <w:t xml:space="preserve">Kuunteleminen on positiivinen teko: sinun on asetuttava sen eteen</w:t>
        <w:br/>
        <w:t xml:space="preserve">- david hockney</w:t>
        <w:br/>
        <w:br/>
        <w:t xml:space="preserve">KissWard MEGAsaKilig</w:t>
      </w:r>
    </w:p>
    <w:p>
      <w:r>
        <w:rPr>
          <w:b/>
          <w:u w:val="single"/>
        </w:rPr>
        <w:t xml:space="preserve">249785</w:t>
      </w:r>
    </w:p>
    <w:p>
      <w:r>
        <w:t xml:space="preserve">Lontoossa suljettiin 500 kirkkoa ja rakennettiin 423 uutta moskeijaa. Uusi tutkimus jostain riippumattomasta lähteestä. Geo News</w:t>
      </w:r>
    </w:p>
    <w:p>
      <w:r>
        <w:rPr>
          <w:b/>
          <w:u w:val="single"/>
        </w:rPr>
        <w:t xml:space="preserve">249786</w:t>
      </w:r>
    </w:p>
    <w:p>
      <w:r>
        <w:t xml:space="preserve">En malta odottaa, että pääsen esiintymään #Londonissa huomenna @KRihanoff @RugbyBenCohen @Garydoran00 &amp;amp; @dotcomcharity xx 😊👊 https://t.co/jtGMUgoAYy kanssa.</w:t>
      </w:r>
    </w:p>
    <w:p>
      <w:r>
        <w:rPr>
          <w:b/>
          <w:u w:val="single"/>
        </w:rPr>
        <w:t xml:space="preserve">249787</w:t>
      </w:r>
    </w:p>
    <w:p>
      <w:r>
        <w:t xml:space="preserve">@NexaExperience Tämän suositun sedanin omistamisen ilo on muuttunut paljon miellyttävämmäksi #ExperienceCiazAtNexassa.</w:t>
      </w:r>
    </w:p>
    <w:p>
      <w:r>
        <w:rPr>
          <w:b/>
          <w:u w:val="single"/>
        </w:rPr>
        <w:t xml:space="preserve">249788</w:t>
      </w:r>
    </w:p>
    <w:p>
      <w:r>
        <w:t xml:space="preserve">Kaikki näyttää loksahtavan paikoilleen tänään. Kuitenkin... Lisää Taurus https://t.co/lbFNZiI6pK</w:t>
      </w:r>
    </w:p>
    <w:p>
      <w:r>
        <w:rPr>
          <w:b/>
          <w:u w:val="single"/>
        </w:rPr>
        <w:t xml:space="preserve">249789</w:t>
      </w:r>
    </w:p>
    <w:p>
      <w:r>
        <w:t xml:space="preserve">Työväenpuolueen on oltava rohkea - yleiset etuudet tarjoavat suositun tien eteenpäin | Abi Wilkinson https://t.co/EPKGpF0E70</w:t>
      </w:r>
    </w:p>
    <w:p>
      <w:r>
        <w:rPr>
          <w:b/>
          <w:u w:val="single"/>
        </w:rPr>
        <w:t xml:space="preserve">249790</w:t>
      </w:r>
    </w:p>
    <w:p>
      <w:r>
        <w:t xml:space="preserve">Carey Mulligan pukeutuu oikeuslääkärin pukuun kuvatessaan Collateral -elokuvaa https://t.co/zMiuNglLKO https://t.co/5PTSAHsIFH https://t.co/5PTSAHsIFH</w:t>
      </w:r>
    </w:p>
    <w:p>
      <w:r>
        <w:rPr>
          <w:b/>
          <w:u w:val="single"/>
        </w:rPr>
        <w:t xml:space="preserve">249791</w:t>
      </w:r>
    </w:p>
    <w:p>
      <w:r>
        <w:t xml:space="preserve">#socmedupdate Käytä tätä tuottavuusmenetelmää tehtävälistojen sijaan https://t.co/GWSBzF8YyM https://t.co/fGqHFyMAJB</w:t>
      </w:r>
    </w:p>
    <w:p>
      <w:r>
        <w:rPr>
          <w:b/>
          <w:u w:val="single"/>
        </w:rPr>
        <w:t xml:space="preserve">249792</w:t>
      </w:r>
    </w:p>
    <w:p>
      <w:r>
        <w:t xml:space="preserve">Indonesia tuhoaa 81 ulkomaista alusta laittoman kalastuksen vuoksi. Maailman suurin saarivaltio on ottanut tiukan kannan laitonta kalastusta vastaan.</w:t>
      </w:r>
    </w:p>
    <w:p>
      <w:r>
        <w:rPr>
          <w:b/>
          <w:u w:val="single"/>
        </w:rPr>
        <w:t xml:space="preserve">249793</w:t>
      </w:r>
    </w:p>
    <w:p>
      <w:r>
        <w:t xml:space="preserve">@MichelBarnier Kyllä, brittiläiset äänestäjät eivät äänestäneet alempien ympäristönormien puolesta. Rajat ylittävät säännökset ovat tärkeitä molemmille osapuolille.</w:t>
      </w:r>
    </w:p>
    <w:p>
      <w:r>
        <w:rPr>
          <w:b/>
          <w:u w:val="single"/>
        </w:rPr>
        <w:t xml:space="preserve">249794</w:t>
      </w:r>
    </w:p>
    <w:p>
      <w:r>
        <w:t xml:space="preserve">Loman luultavasti mukavimpana päivänä lajittelen auto- ja kotivakuutusten uusimista ja tutkin erittäin kallista energialaskua 😟.</w:t>
      </w:r>
    </w:p>
    <w:p>
      <w:r>
        <w:rPr>
          <w:b/>
          <w:u w:val="single"/>
        </w:rPr>
        <w:t xml:space="preserve">249795</w:t>
      </w:r>
    </w:p>
    <w:p>
      <w:r>
        <w:t xml:space="preserve">Mega-sessio #PipelineExpo Teknologia, data &amp;amp; Kyberturvallisuus / integraatio &amp;amp; tehokkuus Chad Souterin kanssa https://t.co/FhAR42CLyv https://t.co/FhAR42CLyv</w:t>
      </w:r>
    </w:p>
    <w:p>
      <w:r>
        <w:rPr>
          <w:b/>
          <w:u w:val="single"/>
        </w:rPr>
        <w:t xml:space="preserve">249796</w:t>
      </w:r>
    </w:p>
    <w:p>
      <w:r>
        <w:t xml:space="preserve">Pääni on kuin:</w:t>
        <w:br/>
        <w:t xml:space="preserve">"</w:t>
        <w:br/>
        <w:t xml:space="preserve"> Joten mitä nyt?</w:t>
      </w:r>
    </w:p>
    <w:p>
      <w:r>
        <w:rPr>
          <w:b/>
          <w:u w:val="single"/>
        </w:rPr>
        <w:t xml:space="preserve">249797</w:t>
      </w:r>
    </w:p>
    <w:p>
      <w:r>
        <w:t xml:space="preserve">@The_Arsenal78 Wengerin perintö päättyy riekaleina. Mikä sopii minulle, mutta ongelma on, että hän vetää seuran mukanaan alas.</w:t>
      </w:r>
    </w:p>
    <w:p>
      <w:r>
        <w:rPr>
          <w:b/>
          <w:u w:val="single"/>
        </w:rPr>
        <w:t xml:space="preserve">249798</w:t>
      </w:r>
    </w:p>
    <w:p>
      <w:r>
        <w:t xml:space="preserve">Una buya lo patrones 🗣TONIGHT All New #ADDICTIVETHURSDAYS At siflounge This Week "TAMO OPEN YO"... https://t.co/Fs1o0z5kiE</w:t>
      </w:r>
    </w:p>
    <w:p>
      <w:r>
        <w:rPr>
          <w:b/>
          <w:u w:val="single"/>
        </w:rPr>
        <w:t xml:space="preserve">249799</w:t>
      </w:r>
    </w:p>
    <w:p>
      <w:r>
        <w:t xml:space="preserve">Siskoilleni... #ImperfectPerfection Tykkää ja jaa!</w:t>
        <w:t xml:space="preserve">Kiitos etukäteen!</w:t>
        <w:br/>
        <w:t xml:space="preserve">https://t.co/7TNMJQStjd</w:t>
      </w:r>
    </w:p>
    <w:p>
      <w:r>
        <w:rPr>
          <w:b/>
          <w:u w:val="single"/>
        </w:rPr>
        <w:t xml:space="preserve">249800</w:t>
      </w:r>
    </w:p>
    <w:p>
      <w:r>
        <w:t xml:space="preserve">Kuulitko? Se on villin kutsu 🐺! Seuraavaan kertaan erämaassa! #patronofdreams #ootd... https://t.co/AOkRiARIjA... https://t.co/AOkRiARIjA</w:t>
      </w:r>
    </w:p>
    <w:p>
      <w:r>
        <w:rPr>
          <w:b/>
          <w:u w:val="single"/>
        </w:rPr>
        <w:t xml:space="preserve">249801</w:t>
      </w:r>
    </w:p>
    <w:p>
      <w:r>
        <w:t xml:space="preserve">NFL Mock Draft 2017: Mel Kiper ja Todd McShay ajattelevat Redskins mennä RB aikaisin 2 Round Mock https://t.co/BC9q9ZlKl8 via @HogsHaven</w:t>
      </w:r>
    </w:p>
    <w:p>
      <w:r>
        <w:rPr>
          <w:b/>
          <w:u w:val="single"/>
        </w:rPr>
        <w:t xml:space="preserve">249802</w:t>
      </w:r>
    </w:p>
    <w:p>
      <w:r>
        <w:t xml:space="preserve">Kaksikielinen markkinointikoordinaattori globaalille yritykselle West Orange, NJ. https://t.co/fh0uHwBwmi #jobs #hablaespanol Se on bad-*ss!</w:t>
      </w:r>
    </w:p>
    <w:p>
      <w:r>
        <w:rPr>
          <w:b/>
          <w:u w:val="single"/>
        </w:rPr>
        <w:t xml:space="preserve">249803</w:t>
      </w:r>
    </w:p>
    <w:p>
      <w:r>
        <w:t xml:space="preserve">Nämä pikku kaunottaret #kirkbystephen Family Adventure Trail eilen ladata kopio</w:t>
        <w:br/>
        <w:t xml:space="preserve">https://t.co/gqNkQveDWt https://t.co/9PUMWqsqlC https://t.co/9PUMWqsqlC</w:t>
      </w:r>
    </w:p>
    <w:p>
      <w:r>
        <w:rPr>
          <w:b/>
          <w:u w:val="single"/>
        </w:rPr>
        <w:t xml:space="preserve">249804</w:t>
      </w:r>
    </w:p>
    <w:p>
      <w:r>
        <w:t xml:space="preserve">@Lenovo_in linkki ei toimi, ei ole mitään vaihtoehtoa älypuhelimet tuote miten voin ottaa yhteyttä edustajaan???</w:t>
      </w:r>
    </w:p>
    <w:p>
      <w:r>
        <w:rPr>
          <w:b/>
          <w:u w:val="single"/>
        </w:rPr>
        <w:t xml:space="preserve">249805</w:t>
      </w:r>
    </w:p>
    <w:p>
      <w:r>
        <w:t xml:space="preserve">Voitin Soulin etapin 114 pisteellä! Haasta minut nyt![https://t.co/XNYwVmFZME] #Bowling_King https://t.co/5xWSzP9y7B</w:t>
      </w:r>
    </w:p>
    <w:p>
      <w:r>
        <w:rPr>
          <w:b/>
          <w:u w:val="single"/>
        </w:rPr>
        <w:t xml:space="preserve">249806</w:t>
      </w:r>
    </w:p>
    <w:p>
      <w:r>
        <w:t xml:space="preserve">@WriterAlexis 10 Great "Gig Economy" Jobs For 2017</w:t>
        <w:br/>
        <w:t xml:space="preserve">https://t.co/u0Cg8b5aHp via forbes https://t.co/hdjIYOM81l</w:t>
      </w:r>
    </w:p>
    <w:p>
      <w:r>
        <w:rPr>
          <w:b/>
          <w:u w:val="single"/>
        </w:rPr>
        <w:t xml:space="preserve">249807</w:t>
      </w:r>
    </w:p>
    <w:p>
      <w:r>
        <w:t xml:space="preserve">#ComingThru - näytä rakkautesi @HeyKato &amp;amp; @SigalaMusic @HaileeSteinfeld on #DriveIn w/@Ninaolebara</w:t>
        <w:br/>
        <w:t xml:space="preserve">#TGIF</w:t>
        <w:br/>
        <w:t xml:space="preserve">Kuuntelelive https://t.co/I5XmR1nc51</w:t>
      </w:r>
    </w:p>
    <w:p>
      <w:r>
        <w:rPr>
          <w:b/>
          <w:u w:val="single"/>
        </w:rPr>
        <w:t xml:space="preserve">249808</w:t>
      </w:r>
    </w:p>
    <w:p>
      <w:r>
        <w:t xml:space="preserve">@MeghanMcCain Getting spunky! Rakastan sitä! Laittakaa @Richardafowler paikalleen...hän on niin valittaja!!!!! #Outnumbered #Gorsuch</w:t>
      </w:r>
    </w:p>
    <w:p>
      <w:r>
        <w:rPr>
          <w:b/>
          <w:u w:val="single"/>
        </w:rPr>
        <w:t xml:space="preserve">249809</w:t>
      </w:r>
    </w:p>
    <w:p>
      <w:r>
        <w:t xml:space="preserve">Yhdysvaltain kongressi ja Yhdysvaltain hallitus yleensä inhottaa minua täysin. Meidän kaikkien pitäisi olla häpeissämme siitä, mitä tapahtuu. #USCongress</w:t>
      </w:r>
    </w:p>
    <w:p>
      <w:r>
        <w:rPr>
          <w:b/>
          <w:u w:val="single"/>
        </w:rPr>
        <w:t xml:space="preserve">249810</w:t>
      </w:r>
    </w:p>
    <w:p>
      <w:r>
        <w:t xml:space="preserve">@BristolFemSoc Tule ja 'Stand Up' naisten oikeuksien puolesta BAOS Bristolin kanssa Redgrave-teatteriin ensi viikolla! https://t.co/he8tfvX9VJ https://t.co/RXREMPuNrA</w:t>
      </w:r>
    </w:p>
    <w:p>
      <w:r>
        <w:rPr>
          <w:b/>
          <w:u w:val="single"/>
        </w:rPr>
        <w:t xml:space="preserve">249811</w:t>
      </w:r>
    </w:p>
    <w:p>
      <w:r>
        <w:t xml:space="preserve">@Playdead @XboxP3 @BAFTAGames Hyvin tehty, kaverit. Pelasin Limboa ja sitten piti päästä Insideen. Molemmat erittäin hyviä pelejä... ette kai lopeta tähän?</w:t>
      </w:r>
    </w:p>
    <w:p>
      <w:r>
        <w:rPr>
          <w:b/>
          <w:u w:val="single"/>
        </w:rPr>
        <w:t xml:space="preserve">249812</w:t>
      </w:r>
    </w:p>
    <w:p>
      <w:r>
        <w:t xml:space="preserve">Paljastan #venäläisen identiteettini tämän myöhäisillan #selftape-istunnon aikana. Brought to you by .@ccraigc #slate https://t.co/xJMx2z05Nc https://t.co/xJMx2z05Nc</w:t>
      </w:r>
    </w:p>
    <w:p>
      <w:r>
        <w:rPr>
          <w:b/>
          <w:u w:val="single"/>
        </w:rPr>
        <w:t xml:space="preserve">249813</w:t>
      </w:r>
    </w:p>
    <w:p>
      <w:r>
        <w:t xml:space="preserve">Budjettiongelmat pitävät etulinjan agentit ilman koulutusta ja varusteita, kun BP Brass nauttii Karibian Powwow'sta https://t.co/6rWnNnvN8o #feedly</w:t>
      </w:r>
    </w:p>
    <w:p>
      <w:r>
        <w:rPr>
          <w:b/>
          <w:u w:val="single"/>
        </w:rPr>
        <w:t xml:space="preserve">249814</w:t>
      </w:r>
    </w:p>
    <w:p>
      <w:r>
        <w:t xml:space="preserve">Laiterahoitus sopii sinulle ja yrityksellesi, jos tarvitset toimistolaitteita tai kaupallisia laitteita... https://t.co/Kst8EoJDMA...</w:t>
      </w:r>
    </w:p>
    <w:p>
      <w:r>
        <w:rPr>
          <w:b/>
          <w:u w:val="single"/>
        </w:rPr>
        <w:t xml:space="preserve">249815</w:t>
      </w:r>
    </w:p>
    <w:p>
      <w:r>
        <w:t xml:space="preserve">Tämä on digitaalisen tiedon aikakausi. Barkha Dutt on niin typerä, että luulee voivansa huijata yleisöä kolmannen luokan valheillaan. https://t.co/I5y3CYM1C5</w:t>
      </w:r>
    </w:p>
    <w:p>
      <w:r>
        <w:rPr>
          <w:b/>
          <w:u w:val="single"/>
        </w:rPr>
        <w:t xml:space="preserve">249816</w:t>
      </w:r>
    </w:p>
    <w:p>
      <w:r>
        <w:t xml:space="preserve">@Harry_Styles kiitos kaikesta mitä teet. kiitos kun olet SINÄ! rakastan sinua niin paljon. seuraatko minua? ♡ -1,780</w:t>
      </w:r>
    </w:p>
    <w:p>
      <w:r>
        <w:rPr>
          <w:b/>
          <w:u w:val="single"/>
        </w:rPr>
        <w:t xml:space="preserve">249817</w:t>
      </w:r>
    </w:p>
    <w:p>
      <w:r>
        <w:t xml:space="preserve">MOSC Transformers Prime Beast Hunters Deluxe Autobot Ratchet - 10 dollaria (toimituskulut) https://t.co/bvN75zKqpY https://t.co/bvN75zKqpY</w:t>
      </w:r>
    </w:p>
    <w:p>
      <w:r>
        <w:rPr>
          <w:b/>
          <w:u w:val="single"/>
        </w:rPr>
        <w:t xml:space="preserve">249818</w:t>
      </w:r>
    </w:p>
    <w:p>
      <w:r>
        <w:t xml:space="preserve">Luovuutesi pulppuaa tänään hyvin syvältä kaivosta ja tuo... Lisää Neitsyt https://t.co/aOkO2Z6hVT</w:t>
      </w:r>
    </w:p>
    <w:p>
      <w:r>
        <w:rPr>
          <w:b/>
          <w:u w:val="single"/>
        </w:rPr>
        <w:t xml:space="preserve">249819</w:t>
      </w:r>
    </w:p>
    <w:p>
      <w:r>
        <w:t xml:space="preserve">Kaikki vaikuttaa yksinkertaiselta, kunnes joku läheisesi päättää.... Lisää aiheesta Kauris https://t.co/0zeCaaTgc0</w:t>
      </w:r>
    </w:p>
    <w:p>
      <w:r>
        <w:rPr>
          <w:b/>
          <w:u w:val="single"/>
        </w:rPr>
        <w:t xml:space="preserve">249820</w:t>
      </w:r>
    </w:p>
    <w:p>
      <w:r>
        <w:t xml:space="preserve">@annalecta @magicdmw @lachlan @thedailybeast @CREWcrew @RWPUSA @NoahBookbinder #Bannon allekirjoitti eettisen lupauksen, mutta hänellä oli sormet ristissä. Plus, ei tunnistanut sanaa. "Etiikka? Mitä se tarkoittaa?" #resist</w:t>
      </w:r>
    </w:p>
    <w:p>
      <w:r>
        <w:rPr>
          <w:b/>
          <w:u w:val="single"/>
        </w:rPr>
        <w:t xml:space="preserve">249821</w:t>
      </w:r>
    </w:p>
    <w:p>
      <w:r>
        <w:t xml:space="preserve">Se on outoa, mutta alan tottua siihen. On mukavaa, kun kahvat eivät vie merkkejä https://t.co/gvmDcda1uz.</w:t>
      </w:r>
    </w:p>
    <w:p>
      <w:r>
        <w:rPr>
          <w:b/>
          <w:u w:val="single"/>
        </w:rPr>
        <w:t xml:space="preserve">249822</w:t>
      </w:r>
    </w:p>
    <w:p>
      <w:r>
        <w:t xml:space="preserve">Maailmanloppu lähestyy: Ilmasto voi ajautua tilaan, jota ei ole nähty 50 miljoonaan vuoteen https://t.co/q7Zk069Ji7</w:t>
      </w:r>
    </w:p>
    <w:p>
      <w:r>
        <w:rPr>
          <w:b/>
          <w:u w:val="single"/>
        </w:rPr>
        <w:t xml:space="preserve">249823</w:t>
      </w:r>
    </w:p>
    <w:p>
      <w:r>
        <w:t xml:space="preserve">#GrowthHack #Innovate Liity tuhansiin muihin startup-alan toimijoihin ja vastaanota Top Posts -sähköpostimme! https://t.co/ZaICfAgDih #DigitalId...</w:t>
      </w:r>
    </w:p>
    <w:p>
      <w:r>
        <w:rPr>
          <w:b/>
          <w:u w:val="single"/>
        </w:rPr>
        <w:t xml:space="preserve">249824</w:t>
      </w:r>
    </w:p>
    <w:p>
      <w:r>
        <w:t xml:space="preserve">Hän kysyy loukkaantuneena, miksi, ja sanoo sitten, että minun on ehdottomasti tultava hänen kirkkoonsa ja opittava salaisuudet.</w:t>
      </w:r>
    </w:p>
    <w:p>
      <w:r>
        <w:rPr>
          <w:b/>
          <w:u w:val="single"/>
        </w:rPr>
        <w:t xml:space="preserve">249825</w:t>
      </w:r>
    </w:p>
    <w:p>
      <w:r>
        <w:t xml:space="preserve">Suuret onnittelut Ben Robinsonille, joka voitti eilen illalla Yorkin vuoden vammaisurheilijan. https://t.co/D92DM0QNMp</w:t>
      </w:r>
    </w:p>
    <w:p>
      <w:r>
        <w:rPr>
          <w:b/>
          <w:u w:val="single"/>
        </w:rPr>
        <w:t xml:space="preserve">249826</w:t>
      </w:r>
    </w:p>
    <w:p>
      <w:r>
        <w:t xml:space="preserve">Nauti siitä, missä olet matkalla sinne, minne olet menossa. - #quote #WednesdayWisdom https://t.co/nZAUAYi4dP</w:t>
      </w:r>
    </w:p>
    <w:p>
      <w:r>
        <w:rPr>
          <w:b/>
          <w:u w:val="single"/>
        </w:rPr>
        <w:t xml:space="preserve">249827</w:t>
      </w:r>
    </w:p>
    <w:p>
      <w:r>
        <w:t xml:space="preserve">Pebble-älykellon omistajat saavat pienen hyvän uutisen https://t.co/z1yCoePqLm https://t.co/0Vo2PaqIHU</w:t>
      </w:r>
    </w:p>
    <w:p>
      <w:r>
        <w:rPr>
          <w:b/>
          <w:u w:val="single"/>
        </w:rPr>
        <w:t xml:space="preserve">249828</w:t>
      </w:r>
    </w:p>
    <w:p>
      <w:r>
        <w:t xml:space="preserve">Liverpool FC:n entinen omistaja sairaalassa murtovarkaiden pahoinpitelemänä #LiverpoolFC https://t.co/pXe7B2n9vN #liverpoolfc</w:t>
      </w:r>
    </w:p>
    <w:p>
      <w:r>
        <w:rPr>
          <w:b/>
          <w:u w:val="single"/>
        </w:rPr>
        <w:t xml:space="preserve">249829</w:t>
      </w:r>
    </w:p>
    <w:p>
      <w:r>
        <w:t xml:space="preserve">Osallistuin @VSPVisionCare EnVision Sweeps -arvontaan saadakseni mahdollisuuden voittaa Apple Watch Series 2™. https://t.co/O67uOydC8H.</w:t>
      </w:r>
    </w:p>
    <w:p>
      <w:r>
        <w:rPr>
          <w:b/>
          <w:u w:val="single"/>
        </w:rPr>
        <w:t xml:space="preserve">249830</w:t>
      </w:r>
    </w:p>
    <w:p>
      <w:r>
        <w:t xml:space="preserve">LT Col John E Howard - US Mint Pewter Coin America's First Medals w/ COA https://t.co/s9eK1Iy36o #ebay #coins #money #money</w:t>
      </w:r>
    </w:p>
    <w:p>
      <w:r>
        <w:rPr>
          <w:b/>
          <w:u w:val="single"/>
        </w:rPr>
        <w:t xml:space="preserve">249831</w:t>
      </w:r>
    </w:p>
    <w:p>
      <w:r>
        <w:t xml:space="preserve">Älypuhelin voi olla vaarallinen asia, varsinkin hajamieliselle tyttöystävälle! https://t.co/9nvl5HHlnr</w:t>
      </w:r>
    </w:p>
    <w:p>
      <w:r>
        <w:rPr>
          <w:b/>
          <w:u w:val="single"/>
        </w:rPr>
        <w:t xml:space="preserve">249832</w:t>
      </w:r>
    </w:p>
    <w:p>
      <w:r>
        <w:t xml:space="preserve">@forevershinin Meni Islander/Ranger peli Garden sai minun Islander Jersey repäisi pois minulta...Olin 9 HAhahaha totta tarina</w:t>
      </w:r>
    </w:p>
    <w:p>
      <w:r>
        <w:rPr>
          <w:b/>
          <w:u w:val="single"/>
        </w:rPr>
        <w:t xml:space="preserve">249833</w:t>
      </w:r>
    </w:p>
    <w:p>
      <w:r>
        <w:t xml:space="preserve">Kuuntele, mitä Peak Physique -perheellämme on sanottavaa kokemuksistaan ja tuloksistaan! https://t.co/5Wa9GonoVV</w:t>
      </w:r>
    </w:p>
    <w:p>
      <w:r>
        <w:rPr>
          <w:b/>
          <w:u w:val="single"/>
        </w:rPr>
        <w:t xml:space="preserve">249834</w:t>
      </w:r>
    </w:p>
    <w:p>
      <w:r>
        <w:t xml:space="preserve">@tehishter Se on mestariteos, katsoin sen täällä Espanjassa 3 tuntia sitten, eikä minulla ole enempää sanoja kuvaamaan sitä.</w:t>
      </w:r>
    </w:p>
    <w:p>
      <w:r>
        <w:rPr>
          <w:b/>
          <w:u w:val="single"/>
        </w:rPr>
        <w:t xml:space="preserve">249835</w:t>
      </w:r>
    </w:p>
    <w:p>
      <w:r>
        <w:t xml:space="preserve">Elämä näyttää hyvältä tavata joku New Yorkista, joka todistaa, että newyorkilaiset eivät ole kaikki jumissa itsekseen</w:t>
      </w:r>
    </w:p>
    <w:p>
      <w:r>
        <w:rPr>
          <w:b/>
          <w:u w:val="single"/>
        </w:rPr>
        <w:t xml:space="preserve">249836</w:t>
      </w:r>
    </w:p>
    <w:p>
      <w:r>
        <w:t xml:space="preserve">MO antaa verohyvityksiä valeklinikoille, jotka valehtelevat abortista. @EricGreitens, tutki ThriVe CPC:tä! https://t.co/GKlX6OaQeS https://t.co/GKlX6OaQeS</w:t>
      </w:r>
    </w:p>
    <w:p>
      <w:r>
        <w:rPr>
          <w:b/>
          <w:u w:val="single"/>
        </w:rPr>
        <w:t xml:space="preserve">249837</w:t>
      </w:r>
    </w:p>
    <w:p>
      <w:r>
        <w:t xml:space="preserve">Näin juuri The Elephant Girls -näytelmän ensi-illan Draper Hallissa! Menkää katsomaan! Erittäin suositeltavaa! @margo_thespian on... https://t.co/xQFu94VliJ</w:t>
      </w:r>
    </w:p>
    <w:p>
      <w:r>
        <w:rPr>
          <w:b/>
          <w:u w:val="single"/>
        </w:rPr>
        <w:t xml:space="preserve">249838</w:t>
      </w:r>
    </w:p>
    <w:p>
      <w:r>
        <w:t xml:space="preserve">@billyboylan5 @GalesMartin @Baz1980WHU @davidgold @hammers_chat @jsullivanwhu Minulla on ylimääräinen lasten lippu tähän peliin ilmaiseksi, jos joku haluaa sitä</w:t>
      </w:r>
    </w:p>
    <w:p>
      <w:r>
        <w:rPr>
          <w:b/>
          <w:u w:val="single"/>
        </w:rPr>
        <w:t xml:space="preserve">249839</w:t>
      </w:r>
    </w:p>
    <w:p>
      <w:r>
        <w:t xml:space="preserve">Vedenkeitin Kannu 1 Cordless Littre Boil 3000w 1.7 L Vihreä Nopea suodatin Teräs : https://t.co/e6n5n1l7pR https://t.co/qiF7YIe1xz</w:t>
      </w:r>
    </w:p>
    <w:p>
      <w:r>
        <w:rPr>
          <w:b/>
          <w:u w:val="single"/>
        </w:rPr>
        <w:t xml:space="preserve">249840</w:t>
      </w:r>
    </w:p>
    <w:p>
      <w:r>
        <w:t xml:space="preserve">Juuri tehty #ant #genocide. Niiden siirtäminen 🐜 #farmille ei toiminut &amp;amp; silvoin monia siirron aikana. Olen 🐜 #kauhutarina. Feel bad</w:t>
      </w:r>
    </w:p>
    <w:p>
      <w:r>
        <w:rPr>
          <w:b/>
          <w:u w:val="single"/>
        </w:rPr>
        <w:t xml:space="preserve">249841</w:t>
      </w:r>
    </w:p>
    <w:p>
      <w:r>
        <w:t xml:space="preserve">Toivottavasti olet terve ja onnellinen. Merkitset minulle paljon.Rakastan sinua koko sydämestäni.Voisitko seurata minua? ♡♡♡♡ @Harry_Styles ×8,240</w:t>
      </w:r>
    </w:p>
    <w:p>
      <w:r>
        <w:rPr>
          <w:b/>
          <w:u w:val="single"/>
        </w:rPr>
        <w:t xml:space="preserve">249842</w:t>
      </w:r>
    </w:p>
    <w:p>
      <w:r>
        <w:t xml:space="preserve">Kokeilet tänään uutta lähestymistapaa kotitöiden tekemiseen. Sinä ... Lisää Leo https://t.co/KRbzTT0ICG</w:t>
      </w:r>
    </w:p>
    <w:p>
      <w:r>
        <w:rPr>
          <w:b/>
          <w:u w:val="single"/>
        </w:rPr>
        <w:t xml:space="preserve">249843</w:t>
      </w:r>
    </w:p>
    <w:p>
      <w:r>
        <w:t xml:space="preserve">NWSSanAntonio: TX, Fort Clark Springs TX, Spofford TX, kunnes 4:... https://t.co/a05wSvPOOq https://t.co/a05wSvPOOq</w:t>
      </w:r>
    </w:p>
    <w:p>
      <w:r>
        <w:rPr>
          <w:b/>
          <w:u w:val="single"/>
        </w:rPr>
        <w:t xml:space="preserve">249844</w:t>
      </w:r>
    </w:p>
    <w:p>
      <w:r>
        <w:t xml:space="preserve">Inhoan sitä, kun ihmiset chatissa puhuvat kengistä ja mainitsevat Jordanit, sitten hitaasti tajuan, että he eivät puhu minusta 🙄😂</w:t>
      </w:r>
    </w:p>
    <w:p>
      <w:r>
        <w:rPr>
          <w:b/>
          <w:u w:val="single"/>
        </w:rPr>
        <w:t xml:space="preserve">249845</w:t>
      </w:r>
    </w:p>
    <w:p>
      <w:r>
        <w:t xml:space="preserve">#엑소5래도록 #5YearswithEXO Mitä ikinä teetkin, kuka ikinä oletkin ja missä ikinä oletkin, me pidämme sinua arvossa, kunnes aika pysähtyy. Rakastan sinua joka päivä.24</w:t>
      </w:r>
    </w:p>
    <w:p>
      <w:r>
        <w:rPr>
          <w:b/>
          <w:u w:val="single"/>
        </w:rPr>
        <w:t xml:space="preserve">249846</w:t>
      </w:r>
    </w:p>
    <w:p>
      <w:r>
        <w:t xml:space="preserve">NHL:n parhaat: Senators varmistaa pudotuspelipaikan rangaistuspotkukilpailuvoitolla Bruinsista https://t.co/lhnpoHzXcX #FlyersTalk</w:t>
      </w:r>
    </w:p>
    <w:p>
      <w:r>
        <w:rPr>
          <w:b/>
          <w:u w:val="single"/>
        </w:rPr>
        <w:t xml:space="preserve">249847</w:t>
      </w:r>
    </w:p>
    <w:p>
      <w:r>
        <w:t xml:space="preserve">Kuinka jännittävää löytää tämä 1998 domaine_michel_lafarge #volnay #viinilistalta Bistro L'Hotelissa... https://t.co/eRWT0Y2MDA ...</w:t>
      </w:r>
    </w:p>
    <w:p>
      <w:r>
        <w:rPr>
          <w:b/>
          <w:u w:val="single"/>
        </w:rPr>
        <w:t xml:space="preserve">249848</w:t>
      </w:r>
    </w:p>
    <w:p>
      <w:r>
        <w:t xml:space="preserve">@comcastcares Huomautus selaimesta, flashista ja verkkokatselusta. Chrome-selain Intel Mac OS 10.6.8:lla ja @XFINITY Streaming toimivat edelleen. 💻☑️</w:t>
      </w:r>
    </w:p>
    <w:p>
      <w:r>
        <w:rPr>
          <w:b/>
          <w:u w:val="single"/>
        </w:rPr>
        <w:t xml:space="preserve">249849</w:t>
      </w:r>
    </w:p>
    <w:p>
      <w:r>
        <w:t xml:space="preserve">@ashutosh83B Toivottavasti Arvind Kejriwal ja tämä kaveri voisivat lukea ja ymmärtää tämän. https://t.co/S7HRs0Fdqh</w:t>
      </w:r>
    </w:p>
    <w:p>
      <w:r>
        <w:rPr>
          <w:b/>
          <w:u w:val="single"/>
        </w:rPr>
        <w:t xml:space="preserve">249850</w:t>
      </w:r>
    </w:p>
    <w:p>
      <w:r>
        <w:t xml:space="preserve">Kävin tänään kolumbialaisessa kirjakaupassa. Minulla oli outo déjà vu -tunne. Voin vain ajatella, että @waterstones_col on vastuussa. 🤔 https://t.co/d5UlcK8ZV9</w:t>
      </w:r>
    </w:p>
    <w:p>
      <w:r>
        <w:rPr>
          <w:b/>
          <w:u w:val="single"/>
        </w:rPr>
        <w:t xml:space="preserve">249851</w:t>
      </w:r>
    </w:p>
    <w:p>
      <w:r>
        <w:t xml:space="preserve">Fabulous day spent at Kelsey Park hours of fun in the sun ☀️ #bestparkinBromley https://t.co/aNuqiMHG9L</w:t>
      </w:r>
    </w:p>
    <w:p>
      <w:r>
        <w:rPr>
          <w:b/>
          <w:u w:val="single"/>
        </w:rPr>
        <w:t xml:space="preserve">249852</w:t>
      </w:r>
    </w:p>
    <w:p>
      <w:r>
        <w:t xml:space="preserve">Kiitollinen mahtavasta rehtorista @teresaygarcia, joka tekee opettamisesta @WEinKaty hämmästyttävää! #weinkatychat</w:t>
      </w:r>
    </w:p>
    <w:p>
      <w:r>
        <w:rPr>
          <w:b/>
          <w:u w:val="single"/>
        </w:rPr>
        <w:t xml:space="preserve">249853</w:t>
      </w:r>
    </w:p>
    <w:p>
      <w:r>
        <w:t xml:space="preserve">UMA Lira, jolla on CPD. #Uganda lääkärit päivitetään.</w:t>
        <w:br/>
        <w:t xml:space="preserve"> @WHOUganda @nbstv @pwatchug @wfmeorg @UNICEF @Oxfam @FAOAfrica @WFP @nssfug https://t.co/ChYTbUECbu https://t.co/ChYTbUECbu</w:t>
      </w:r>
    </w:p>
    <w:p>
      <w:r>
        <w:rPr>
          <w:b/>
          <w:u w:val="single"/>
        </w:rPr>
        <w:t xml:space="preserve">249854</w:t>
      </w:r>
    </w:p>
    <w:p>
      <w:r>
        <w:t xml:space="preserve">En ymmärrä, miten Randal syyttää Alexia kaikesta, ikään kuin hän ei olisi se, joka työnsi peniksensä Alexin sisään #iflovingyouiswrong</w:t>
      </w:r>
    </w:p>
    <w:p>
      <w:r>
        <w:rPr>
          <w:b/>
          <w:u w:val="single"/>
        </w:rPr>
        <w:t xml:space="preserve">249855</w:t>
      </w:r>
    </w:p>
    <w:p>
      <w:r>
        <w:t xml:space="preserve">@nzsd @transportwell @pv_reynolds @GreaterAKL Artikkelissa korostetaan kuitenkin sitä, että PT:n on oltava, ainakin koettu olevan, turvallinen naisille.</w:t>
      </w:r>
    </w:p>
    <w:p>
      <w:r>
        <w:rPr>
          <w:b/>
          <w:u w:val="single"/>
        </w:rPr>
        <w:t xml:space="preserve">249856</w:t>
      </w:r>
    </w:p>
    <w:p>
      <w:r>
        <w:t xml:space="preserve">Missä ovat @RepMarkMeadows, @Jim_Jordan ja @Raul_Labrador? #RepealANDReplace #Obamacare https://t.co/1afcfOf3sm https://t.co/1afcfOf3sm</w:t>
      </w:r>
    </w:p>
    <w:p>
      <w:r>
        <w:rPr>
          <w:b/>
          <w:u w:val="single"/>
        </w:rPr>
        <w:t xml:space="preserve">249857</w:t>
      </w:r>
    </w:p>
    <w:p>
      <w:r>
        <w:t xml:space="preserve">B5 ja Sensibility, joten jos et käytä tätä skriptiä, se toimii hieman hitaammin kuin B-palsta.</w:t>
      </w:r>
    </w:p>
    <w:p>
      <w:r>
        <w:rPr>
          <w:b/>
          <w:u w:val="single"/>
        </w:rPr>
        <w:t xml:space="preserve">249858</w:t>
      </w:r>
    </w:p>
    <w:p>
      <w:r>
        <w:t xml:space="preserve">#DrudgeReport Sotakoneet palaavat kaasuhyökkäyksen kohteeksi...: (Ylin otsikko,... https://t.co/bQDqhIIKZS #uutiset https://t.co/sWUkOEXYyW</w:t>
      </w:r>
    </w:p>
    <w:p>
      <w:r>
        <w:rPr>
          <w:b/>
          <w:u w:val="single"/>
        </w:rPr>
        <w:t xml:space="preserve">249859</w:t>
      </w:r>
    </w:p>
    <w:p>
      <w:r>
        <w:t xml:space="preserve">#ohhijohn nauti @chickfila-linjasta.  @john_r_paul #tourlife #HaleYes @ Chick-fil-A at 54th and 131 https://t.co/QyqMUPXzjw https://t.co/QyqMUPXzjw</w:t>
      </w:r>
    </w:p>
    <w:p>
      <w:r>
        <w:rPr>
          <w:b/>
          <w:u w:val="single"/>
        </w:rPr>
        <w:t xml:space="preserve">249860</w:t>
      </w:r>
    </w:p>
    <w:p>
      <w:r>
        <w:t xml:space="preserve">Päivän kysymys...tuntuuko kenestäkään muusta ajoittain tältä?</w:t>
        <w:br/>
        <w:t xml:space="preserve"> Toivottavasti Sinulla on hyvä tiistai olla Sinä ❤ #beyourself #YouMatterAlways https://t.co/r6M6Z4O8LU</w:t>
      </w:r>
    </w:p>
    <w:p>
      <w:r>
        <w:rPr>
          <w:b/>
          <w:u w:val="single"/>
        </w:rPr>
        <w:t xml:space="preserve">249861</w:t>
      </w:r>
    </w:p>
    <w:p>
      <w:r>
        <w:t xml:space="preserve">Rakastan sitä, että sanot "nouse seisomaan ja jäljittelemään". Seisominen ja tekemättä jättäminen on syntiä! https://t.co/yN6kIOoFJk.</w:t>
      </w:r>
    </w:p>
    <w:p>
      <w:r>
        <w:rPr>
          <w:b/>
          <w:u w:val="single"/>
        </w:rPr>
        <w:t xml:space="preserve">249862</w:t>
      </w:r>
    </w:p>
    <w:p>
      <w:r>
        <w:t xml:space="preserve">"Ei ole kyse mausta, vaan siitä, mitä se tekee sinulle sen jälkeen" https://t.co/acszJ4dTF3 https://t.co/acszJ4dTF3</w:t>
      </w:r>
    </w:p>
    <w:p>
      <w:r>
        <w:rPr>
          <w:b/>
          <w:u w:val="single"/>
        </w:rPr>
        <w:t xml:space="preserve">249863</w:t>
      </w:r>
    </w:p>
    <w:p>
      <w:r>
        <w:t xml:space="preserve">@FoxNews @MichellePChavez So Edgy.  Maksamalla 5 dollaria kupillisesta kahvia osoitat, kuinka superherkkä olet.</w:t>
      </w:r>
    </w:p>
    <w:p>
      <w:r>
        <w:rPr>
          <w:b/>
          <w:u w:val="single"/>
        </w:rPr>
        <w:t xml:space="preserve">249864</w:t>
      </w:r>
    </w:p>
    <w:p>
      <w:r>
        <w:t xml:space="preserve">Start kaipaa kahta hyökkääjää vieraissa Kongsvingeria vastaan, mutta silti sunnuntaina pitäisi nähdä maaleja https://t.co/xr3sC80IAa</w:t>
      </w:r>
    </w:p>
    <w:p>
      <w:r>
        <w:rPr>
          <w:b/>
          <w:u w:val="single"/>
        </w:rPr>
        <w:t xml:space="preserve">249865</w:t>
      </w:r>
    </w:p>
    <w:p>
      <w:r>
        <w:t xml:space="preserve">"Hei BASHERS Jos sinulla ei ole mitään mukavaa sanottavaa kenestäkään, tule istumaan viereeni."</w:t>
        <w:br/>
        <w:br/>
        <w:t xml:space="preserve"> #MAYWARDHumblyBlessed</w:t>
      </w:r>
    </w:p>
    <w:p>
      <w:r>
        <w:rPr>
          <w:b/>
          <w:u w:val="single"/>
        </w:rPr>
        <w:t xml:space="preserve">249866</w:t>
      </w:r>
    </w:p>
    <w:p>
      <w:r>
        <w:t xml:space="preserve">On ihanaa asua 6 minuutin ajomatkan päässä kaikesta tästä söpöydestä. ❤ #Portland #portlandmaine #Maine... https://t.co/9OLoD2l8Av... https://t.co/9OLoD2l8Av</w:t>
      </w:r>
    </w:p>
    <w:p>
      <w:r>
        <w:rPr>
          <w:b/>
          <w:u w:val="single"/>
        </w:rPr>
        <w:t xml:space="preserve">249867</w:t>
      </w:r>
    </w:p>
    <w:p>
      <w:r>
        <w:t xml:space="preserve">@richardkaizen1 @E17BrianHarvey Se on helpommin sanottu kuin tehty ! Kuitenkin, mitä enemmän dokumentoituja todisteita RM:ää vastaan julkisuuteen, sitä parempi...</w:t>
      </w:r>
    </w:p>
    <w:p>
      <w:r>
        <w:rPr>
          <w:b/>
          <w:u w:val="single"/>
        </w:rPr>
        <w:t xml:space="preserve">249868</w:t>
      </w:r>
    </w:p>
    <w:p>
      <w:r>
        <w:t xml:space="preserve">Lisäsin videon @YouTube-soittolistaan https://t.co/LSx8ICjBgk IMA Live Webcast on Dispelling Common Tabu ja leimautuminen ympärillä Mental</w:t>
      </w:r>
    </w:p>
    <w:p>
      <w:r>
        <w:rPr>
          <w:b/>
          <w:u w:val="single"/>
        </w:rPr>
        <w:t xml:space="preserve">249869</w:t>
      </w:r>
    </w:p>
    <w:p>
      <w:r>
        <w:t xml:space="preserve">Uusin El Pitirre! https://t.co/1VB5cA2ouE Kiitos @RichardToye @BlueHQMedia @pr_collazo #puertorico #twitterstorians</w:t>
      </w:r>
    </w:p>
    <w:p>
      <w:r>
        <w:rPr>
          <w:b/>
          <w:u w:val="single"/>
        </w:rPr>
        <w:t xml:space="preserve">249870</w:t>
      </w:r>
    </w:p>
    <w:p>
      <w:r>
        <w:t xml:space="preserve">@IAMSTEIS Kysymys kuuluu, oliko maastossa olevien saappaiden tiedustelutietoja? Mikä oli kohde... Assad? Lentoasema? TLAM:ien testaus? Kemialliset aseet?</w:t>
      </w:r>
    </w:p>
    <w:p>
      <w:r>
        <w:rPr>
          <w:b/>
          <w:u w:val="single"/>
        </w:rPr>
        <w:t xml:space="preserve">249871</w:t>
      </w:r>
    </w:p>
    <w:p>
      <w:r>
        <w:t xml:space="preserve">Kaiken tämän tavaratilan keskellä pikku #munamme voisi helposti eksyä! Löydätkö sinä sen? #EggHunt #Easter https://t.co/t5OraA8rSg</w:t>
      </w:r>
    </w:p>
    <w:p>
      <w:r>
        <w:rPr>
          <w:b/>
          <w:u w:val="single"/>
        </w:rPr>
        <w:t xml:space="preserve">249872</w:t>
      </w:r>
    </w:p>
    <w:p>
      <w:r>
        <w:t xml:space="preserve">@normwilner Toivoin, että tämä olisi hyvä, mutta tietenkään se ei ole. En tajunnut, että he todella pitivät tapahtumapaikkana Japanin.</w:t>
      </w:r>
    </w:p>
    <w:p>
      <w:r>
        <w:rPr>
          <w:b/>
          <w:u w:val="single"/>
        </w:rPr>
        <w:t xml:space="preserve">249873</w:t>
      </w:r>
    </w:p>
    <w:p>
      <w:r>
        <w:t xml:space="preserve">Sumatran orangit #LoveTheLeuser! Liity liikkeeseen tämän upean paikan suojelemiseksi. https://t.co/EiA0N9oz6y https://t.co/ScXKidROQ6</w:t>
      </w:r>
    </w:p>
    <w:p>
      <w:r>
        <w:rPr>
          <w:b/>
          <w:u w:val="single"/>
        </w:rPr>
        <w:t xml:space="preserve">249874</w:t>
      </w:r>
    </w:p>
    <w:p>
      <w:r>
        <w:t xml:space="preserve">Lämpötila 17.0 astetta C. RH 78%</w:t>
        <w:br/>
        <w:t xml:space="preserve">Av Tuuli 14.4 km/h SSW</w:t>
        <w:br/>
        <w:t xml:space="preserve">Baro 1029.0 hPa Laskee hitaasti</w:t>
        <w:br/>
        <w:t xml:space="preserve">Sadetta aamuyhdeksän jälkeen 0.0 mm</w:t>
        <w:br/>
        <w:t xml:space="preserve">F'cast Hieno sää</w:t>
      </w:r>
    </w:p>
    <w:p>
      <w:r>
        <w:rPr>
          <w:b/>
          <w:u w:val="single"/>
        </w:rPr>
        <w:t xml:space="preserve">249875</w:t>
      </w:r>
    </w:p>
    <w:p>
      <w:r>
        <w:t xml:space="preserve">137.25Cts.Nice Marokko Fossil Coral Druzy PEAR Cabochon Harvinainen Loose Gemstone https://t.co/k64UjR6b59 https://t.co/KLsn9xxT2K</w:t>
      </w:r>
    </w:p>
    <w:p>
      <w:r>
        <w:rPr>
          <w:b/>
          <w:u w:val="single"/>
        </w:rPr>
        <w:t xml:space="preserve">249876</w:t>
      </w:r>
    </w:p>
    <w:p>
      <w:r>
        <w:t xml:space="preserve">#NP Ongaku by XxprezZ</w:t>
        <w:br/>
        <w:t xml:space="preserve">Dope Sesh on SCAD Atlanta Radio https://t.co/SED6xFMJCh tai https://t.co/B8EYlCL0OV</w:t>
      </w:r>
    </w:p>
    <w:p>
      <w:r>
        <w:rPr>
          <w:b/>
          <w:u w:val="single"/>
        </w:rPr>
        <w:t xml:space="preserve">249877</w:t>
      </w:r>
    </w:p>
    <w:p>
      <w:r>
        <w:t xml:space="preserve">joten ilmeisesti jokainen ylioppilas, joka lintsasi, saa pidennetyn jälki-istunnon 😂😂 te saitte minut sekaisin kaikenlaisista asioista 😂💯</w:t>
      </w:r>
    </w:p>
    <w:p>
      <w:r>
        <w:rPr>
          <w:b/>
          <w:u w:val="single"/>
        </w:rPr>
        <w:t xml:space="preserve">249878</w:t>
      </w:r>
    </w:p>
    <w:p>
      <w:r>
        <w:t xml:space="preserve">Tykkäsin @YouTube-videosta @imaximizing https://t.co/kMOwik6lhY PRO PROP HUNTERS! | Call of Duty: MWR Prop metsästää Grindin kanssa!</w:t>
      </w:r>
    </w:p>
    <w:p>
      <w:r>
        <w:rPr>
          <w:b/>
          <w:u w:val="single"/>
        </w:rPr>
        <w:t xml:space="preserve">249879</w:t>
      </w:r>
    </w:p>
    <w:p>
      <w:r>
        <w:t xml:space="preserve">"--Jackelin" by southern-prep-gals ❤ liked on Polyvore featuring NIKE, Champion and UGG Australia https://t.co/HlsVSDOZDb https://t.co/HlsVSDOZDb</w:t>
      </w:r>
    </w:p>
    <w:p>
      <w:r>
        <w:rPr>
          <w:b/>
          <w:u w:val="single"/>
        </w:rPr>
        <w:t xml:space="preserve">249880</w:t>
      </w:r>
    </w:p>
    <w:p>
      <w:r>
        <w:t xml:space="preserve">jostain syystä portaikon ovi on suljettu, joten kuka tahansa tupakoi käytävälläni, se rajoittuu vain meidän kerrokseemme. Lopettakaa!</w:t>
      </w:r>
    </w:p>
    <w:p>
      <w:r>
        <w:rPr>
          <w:b/>
          <w:u w:val="single"/>
        </w:rPr>
        <w:t xml:space="preserve">249881</w:t>
      </w:r>
    </w:p>
    <w:p>
      <w:r>
        <w:t xml:space="preserve">@TMobileHelp Ystäväni Hamptonissa GA:ssa nopeusradan vieressä, ei näytä saavan kattavuutta rakennuksen sisällä.Ei näytä olevan 700: https://t.co/DYkZmA6xMu</w:t>
      </w:r>
    </w:p>
    <w:p>
      <w:r>
        <w:rPr>
          <w:b/>
          <w:u w:val="single"/>
        </w:rPr>
        <w:t xml:space="preserve">249882</w:t>
      </w:r>
    </w:p>
    <w:p>
      <w:r>
        <w:t xml:space="preserve">@RealBrittHughes @CusterMuseum @weekndvigilante liity minuun tänään https://t.co/7txTgNrQit Nähdään 7a mt!</w:t>
      </w:r>
    </w:p>
    <w:p>
      <w:r>
        <w:rPr>
          <w:b/>
          <w:u w:val="single"/>
        </w:rPr>
        <w:t xml:space="preserve">249883</w:t>
      </w:r>
    </w:p>
    <w:p>
      <w:r>
        <w:t xml:space="preserve">Tuuli puhalsi juuri puolet ranskalaisista perunoistani maahan... Jumala taisi sanoa: "Tyttö, et tarvitse noita".</w:t>
      </w:r>
    </w:p>
    <w:p>
      <w:r>
        <w:rPr>
          <w:b/>
          <w:u w:val="single"/>
        </w:rPr>
        <w:t xml:space="preserve">249884</w:t>
      </w:r>
    </w:p>
    <w:p>
      <w:r>
        <w:t xml:space="preserve">Hieno viesti Parlamentin aukiolla. #RIP #WestminsterAttack https://t.co/6BOPkH1vho https://t.co/iwTO1XzaJY https://t.co/iwTO1XzaJY</w:t>
      </w:r>
    </w:p>
    <w:p>
      <w:r>
        <w:rPr>
          <w:b/>
          <w:u w:val="single"/>
        </w:rPr>
        <w:t xml:space="preserve">249885</w:t>
      </w:r>
    </w:p>
    <w:p>
      <w:r>
        <w:t xml:space="preserve">JUST IN:</w:t>
        <w:br/>
        <w:t xml:space="preserve">Tory Burch Fuchsia 'Thora' Sandaalit</w:t>
        <w:br/>
        <w:t xml:space="preserve">Kuin uusi!</w:t>
        <w:br/>
        <w:t xml:space="preserve">Koko 11</w:t>
        <w:br/>
        <w:t xml:space="preserve">Vähittäiskauppa: $195</w:t>
        <w:br/>
        <w:t xml:space="preserve">Sugar Plum Steal: $60</w:t>
        <w:br/>
        <w:t xml:space="preserve">901-763-7799 https://t.co/LfQ1eyHMkK</w:t>
      </w:r>
    </w:p>
    <w:p>
      <w:r>
        <w:rPr>
          <w:b/>
          <w:u w:val="single"/>
        </w:rPr>
        <w:t xml:space="preserve">249886</w:t>
      </w:r>
    </w:p>
    <w:p>
      <w:r>
        <w:t xml:space="preserve">NCFC-UUTISIA: RAte pelaajat: Mitä mieltä olit Norwich Cityn esityksestä 3-0-tappiossa Huddersfieldiä vastaan? https://t.co/OB1C11HQ2k</w:t>
      </w:r>
    </w:p>
    <w:p>
      <w:r>
        <w:rPr>
          <w:b/>
          <w:u w:val="single"/>
        </w:rPr>
        <w:t xml:space="preserve">249887</w:t>
      </w:r>
    </w:p>
    <w:p>
      <w:r>
        <w:t xml:space="preserve">Kiitos näin mahtavasta palautteesta. Niin palkitsevaa! On suuri kunnia työskennellä ohjelmassa... x...</w:t>
      </w:r>
    </w:p>
    <w:p>
      <w:r>
        <w:rPr>
          <w:b/>
          <w:u w:val="single"/>
        </w:rPr>
        <w:t xml:space="preserve">249888</w:t>
      </w:r>
    </w:p>
    <w:p>
      <w:r>
        <w:t xml:space="preserve">Granbull</w:t>
        <w:br/>
        <w:t xml:space="preserve">IV:?%(?/?/?/?)</w:t>
        <w:br/>
        <w:t xml:space="preserve">Move Set: tuntematon/tuntematon</w:t>
        <w:br/>
        <w:t xml:space="preserve">Saatavilla 01:47:41 (29m 25s) asti.</w:t>
        <w:br/>
        <w:t xml:space="preserve">https://t.co/h1YaFJzse2</w:t>
      </w:r>
    </w:p>
    <w:p>
      <w:r>
        <w:rPr>
          <w:b/>
          <w:u w:val="single"/>
        </w:rPr>
        <w:t xml:space="preserve">249889</w:t>
      </w:r>
    </w:p>
    <w:p>
      <w:r>
        <w:t xml:space="preserve">Tämä on meidän paikallinen @EmpireStateBldg - vain sanomalla @joshanthi @jenaimarre8 @shamitgaiger @hackneyhaz https://t.co/WJPyK7nZes</w:t>
      </w:r>
    </w:p>
    <w:p>
      <w:r>
        <w:rPr>
          <w:b/>
          <w:u w:val="single"/>
        </w:rPr>
        <w:t xml:space="preserve">249890</w:t>
      </w:r>
    </w:p>
    <w:p>
      <w:r>
        <w:t xml:space="preserve">Jos et huomannut sitä... sisäpiirin varastotiedot ovat corp proxy (DEF14A) osoitteessa https://t.co/bW3U04HK6Y tai https://t.co/HFMzHZOmFO. #grantchat</w:t>
      </w:r>
    </w:p>
    <w:p>
      <w:r>
        <w:rPr>
          <w:b/>
          <w:u w:val="single"/>
        </w:rPr>
        <w:t xml:space="preserve">249891</w:t>
      </w:r>
    </w:p>
    <w:p>
      <w:r>
        <w:t xml:space="preserve">@punkgoesfleek sitten alkaa ruokkia niitä kehomme kanssa ruokaa tuotamme luonnollisesti, ja silti saada tuomittu tehdä julkisesti kuin rikos</w:t>
      </w:r>
    </w:p>
    <w:p>
      <w:r>
        <w:rPr>
          <w:b/>
          <w:u w:val="single"/>
        </w:rPr>
        <w:t xml:space="preserve">249892</w:t>
      </w:r>
    </w:p>
    <w:p>
      <w:r>
        <w:t xml:space="preserve">@manarmiree Tämä on niin luova ja kaunis ❤️ sinulla on taito käsitellä värejä ! Mitä sovellusta käytit fonttiin ?</w:t>
      </w:r>
    </w:p>
    <w:p>
      <w:r>
        <w:rPr>
          <w:b/>
          <w:u w:val="single"/>
        </w:rPr>
        <w:t xml:space="preserve">249893</w:t>
      </w:r>
    </w:p>
    <w:p>
      <w:r>
        <w:t xml:space="preserve">Ostin 10 erittäin viehättävää uutta paitaa &amp;amp; villapaitoja.</w:t>
        <w:br/>
        <w:br/>
        <w:t xml:space="preserve">Kaikki %100 silkkiä ja kashmiria.</w:t>
        <w:br/>
        <w:br/>
        <w:t xml:space="preserve">&amp;gt;10$ kappale, mukaan lukien postikulut</w:t>
        <w:br/>
        <w:br/>
        <w:t xml:space="preserve"> I 💖 @eBay</w:t>
      </w:r>
    </w:p>
    <w:p>
      <w:r>
        <w:rPr>
          <w:b/>
          <w:u w:val="single"/>
        </w:rPr>
        <w:t xml:space="preserve">249894</w:t>
      </w:r>
    </w:p>
    <w:p>
      <w:r>
        <w:t xml:space="preserve">Luonnonsuojelualueilla tapahtuvaan toimintaan sovelletaan edelleen liittovaltion lainsäädäntöä, mukaan lukien ANLICA:n mukaiset toimeksiannot. Veto #HJResolution69 @POTUS @POTUS</w:t>
      </w:r>
    </w:p>
    <w:p>
      <w:r>
        <w:rPr>
          <w:b/>
          <w:u w:val="single"/>
        </w:rPr>
        <w:t xml:space="preserve">249895</w:t>
      </w:r>
    </w:p>
    <w:p>
      <w:r>
        <w:t xml:space="preserve">KILPAILU: Arvaa, milloin laakso saavuttaa 103 | https://t.co/3y1A8NlUVp | @royalnorman @aprilwarnecke @KimQuintero https://t.co/E4sC3INWPL https://t.co/E4sC3INWPL</w:t>
      </w:r>
    </w:p>
    <w:p>
      <w:r>
        <w:rPr>
          <w:b/>
          <w:u w:val="single"/>
        </w:rPr>
        <w:t xml:space="preserve">249896</w:t>
      </w:r>
    </w:p>
    <w:p>
      <w:r>
        <w:t xml:space="preserve">Gentin yliopiston tutkijat kehittivät prosessin maitohapon tuottamiseksi ruohosta - https://t.co/vGq90jtG32 #biotech #chemicals</w:t>
      </w:r>
    </w:p>
    <w:p>
      <w:r>
        <w:rPr>
          <w:b/>
          <w:u w:val="single"/>
        </w:rPr>
        <w:t xml:space="preserve">249897</w:t>
      </w:r>
    </w:p>
    <w:p>
      <w:r>
        <w:t xml:space="preserve">Protonisäteen tehoa lisätään pulssilaserilla, mikä lupaa parempia protonihoitoja https://t.co/Y3kP9jBAdd</w:t>
      </w:r>
    </w:p>
    <w:p>
      <w:r>
        <w:rPr>
          <w:b/>
          <w:u w:val="single"/>
        </w:rPr>
        <w:t xml:space="preserve">249898</w:t>
      </w:r>
    </w:p>
    <w:p>
      <w:r>
        <w:t xml:space="preserve">jk On muitakin hahmoja, joista pidän, en vain pidä Erenistä, mikä on ongelma, koska hän on kuin päähenkilö,</w:t>
      </w:r>
    </w:p>
    <w:p>
      <w:r>
        <w:rPr>
          <w:b/>
          <w:u w:val="single"/>
        </w:rPr>
        <w:t xml:space="preserve">249899</w:t>
      </w:r>
    </w:p>
    <w:p>
      <w:r>
        <w:t xml:space="preserve">Minä ja "Waltz of the Toreadors" -elokuvan näyttelijät.  Evelyn Lynamin kanssa on Debra Lauda, Genevieven kanssa Lily... https://t.co/QLOXGENidI...</w:t>
      </w:r>
    </w:p>
    <w:p>
      <w:r>
        <w:rPr>
          <w:b/>
          <w:u w:val="single"/>
        </w:rPr>
        <w:t xml:space="preserve">249900</w:t>
      </w:r>
    </w:p>
    <w:p>
      <w:r>
        <w:t xml:space="preserve">@MyFavFol saarnaa sitä! Haha En tiedä, kuinka monta lähetteitä voin vielä saada lol. Mutta yritän silti. Jos jotain 2. sija on hyvä palkinto liian</w:t>
      </w:r>
    </w:p>
    <w:p>
      <w:r>
        <w:rPr>
          <w:b/>
          <w:u w:val="single"/>
        </w:rPr>
        <w:t xml:space="preserve">249901</w:t>
      </w:r>
    </w:p>
    <w:p>
      <w:r>
        <w:t xml:space="preserve">Mitä varten meidän pitäisi elää Kristusta? Pitäisikö meidän elää Kristusta evankelioimiseksi? Hengellisyyden vuoksi? Meidän on elettävä Kristusta seurakuntaa varten. https://t.co/DnYYSwlPWw.</w:t>
      </w:r>
    </w:p>
    <w:p>
      <w:r>
        <w:rPr>
          <w:b/>
          <w:u w:val="single"/>
        </w:rPr>
        <w:t xml:space="preserve">249902</w:t>
      </w:r>
    </w:p>
    <w:p>
      <w:r>
        <w:t xml:space="preserve">Venezuela protestoi, kun Maduro estää "opposition" 15 vuoden ajan https://t.co/dhKsvVID67 #Banking #Finance</w:t>
      </w:r>
    </w:p>
    <w:p>
      <w:r>
        <w:rPr>
          <w:b/>
          <w:u w:val="single"/>
        </w:rPr>
        <w:t xml:space="preserve">249903</w:t>
      </w:r>
    </w:p>
    <w:p>
      <w:r>
        <w:t xml:space="preserve">@LevanaDutertre @FitbitSupport @fitbit Uskon, että me olemme palvelu - he olivat suuria minulle- Luulen, että hän on vain pudonnut sähköpostin rakoon.</w:t>
      </w:r>
    </w:p>
    <w:p>
      <w:r>
        <w:rPr>
          <w:b/>
          <w:u w:val="single"/>
        </w:rPr>
        <w:t xml:space="preserve">249904</w:t>
      </w:r>
    </w:p>
    <w:p>
      <w:r>
        <w:t xml:space="preserve">Tuuli puhaltaa tänään paljon kovempaa kuin minä päivänä tahansa, jolloin olin El Pasossa, mukaan lukien typerä turbulenssia aiheuttava lento.</w:t>
      </w:r>
    </w:p>
    <w:p>
      <w:r>
        <w:rPr>
          <w:b/>
          <w:u w:val="single"/>
        </w:rPr>
        <w:t xml:space="preserve">249905</w:t>
      </w:r>
    </w:p>
    <w:p>
      <w:r>
        <w:t xml:space="preserve">@JonONONeal Olen vain saanut satunnaisia näytteitä tyttöystäväni töistä, mutta yksikään paahto, jota olen saanut, ei ole ollut niin tumma kuin haluan.</w:t>
      </w:r>
    </w:p>
    <w:p>
      <w:r>
        <w:rPr>
          <w:b/>
          <w:u w:val="single"/>
        </w:rPr>
        <w:t xml:space="preserve">249906</w:t>
      </w:r>
    </w:p>
    <w:p>
      <w:r>
        <w:t xml:space="preserve">Nykyään on vaikea istua paikoillaan ja tehdä mitään, mikä tekee siitä äärimmäisen... Lisätietoja Gemini https://t.co/XnZrGK5Vlb</w:t>
      </w:r>
    </w:p>
    <w:p>
      <w:r>
        <w:rPr>
          <w:b/>
          <w:u w:val="single"/>
        </w:rPr>
        <w:t xml:space="preserve">249907</w:t>
      </w:r>
    </w:p>
    <w:p>
      <w:r>
        <w:t xml:space="preserve">Löytyi transponderi etana!</w:t>
        <w:br/>
        <w:t xml:space="preserve">Upea tieteellinen laivaston yksikkö päämajassa!</w:t>
        <w:br/>
        <w:t xml:space="preserve">https://t.co/naC9SiCCPx #TreCru https://t.co/zSlOal434h #TreCru https://t.co/zSlOal434h</w:t>
      </w:r>
    </w:p>
    <w:p>
      <w:r>
        <w:rPr>
          <w:b/>
          <w:u w:val="single"/>
        </w:rPr>
        <w:t xml:space="preserve">249908</w:t>
      </w:r>
    </w:p>
    <w:p>
      <w:r>
        <w:t xml:space="preserve">PCC:ssä on tänään, 4. huhtikuuta, normaali aikataulu. Student Leadership Jamboree jatkuu aikataulun mukaisesti. Pyydämme teitä ajamaan turvallisesti. #PCCAlert</w:t>
      </w:r>
    </w:p>
    <w:p>
      <w:r>
        <w:rPr>
          <w:b/>
          <w:u w:val="single"/>
        </w:rPr>
        <w:t xml:space="preserve">249909</w:t>
      </w:r>
    </w:p>
    <w:p>
      <w:r>
        <w:t xml:space="preserve">Kirjaimellisesti sekoilen, koska he ovat baarimestareita tänään 😍jos en saa selfietä, olen suuttunut @PumpRules @ariana2525 @TomSandoval1 https://t.co/dpZPKXU8pa</w:t>
      </w:r>
    </w:p>
    <w:p>
      <w:r>
        <w:rPr>
          <w:b/>
          <w:u w:val="single"/>
        </w:rPr>
        <w:t xml:space="preserve">249910</w:t>
      </w:r>
    </w:p>
    <w:p>
      <w:r>
        <w:t xml:space="preserve">Sinulla saattaa olla suunnitelmissa rauhallinen päivä, jolloin voit levätä ja rentoutua... Lisää syövälle https://t.co/SW6EVBpnAZ</w:t>
      </w:r>
    </w:p>
    <w:p>
      <w:r>
        <w:rPr>
          <w:b/>
          <w:u w:val="single"/>
        </w:rPr>
        <w:t xml:space="preserve">249911</w:t>
      </w:r>
    </w:p>
    <w:p>
      <w:r>
        <w:t xml:space="preserve">Tykkäsin @iamakademiksin @YouTube-videosta https://t.co/YqDSoXx5M0 Chance the Rapper kehotti ehdokkaaksi Chicagon pormestariksi... Drake</w:t>
      </w:r>
    </w:p>
    <w:p>
      <w:r>
        <w:rPr>
          <w:b/>
          <w:u w:val="single"/>
        </w:rPr>
        <w:t xml:space="preserve">249912</w:t>
      </w:r>
    </w:p>
    <w:p>
      <w:r>
        <w:t xml:space="preserve">🆘🐱🐱💔🙏 SUPERKIIREELLINEN KISSANPENTU, JOLLA ON LANTIONMURTUMA, TARVITSEE VÄLITÖNTÄ HOITOA/PELASTUSTA 🆘🐱💔🙏 https://t.co/LOeyGQu6Y2</w:t>
      </w:r>
    </w:p>
    <w:p>
      <w:r>
        <w:rPr>
          <w:b/>
          <w:u w:val="single"/>
        </w:rPr>
        <w:t xml:space="preserve">249913</w:t>
      </w:r>
    </w:p>
    <w:p>
      <w:r>
        <w:t xml:space="preserve">Molemmat ovat haluttomia puhumaan konserttikokemuksestaan. AlDub on LT; Richard &amp;amp; Maine ei ole julkista kulutusta varten.</w:t>
        <w:br/>
        <w:br/>
        <w:t xml:space="preserve"> #ALDUBKSGoesToUS</w:t>
      </w:r>
    </w:p>
    <w:p>
      <w:r>
        <w:rPr>
          <w:b/>
          <w:u w:val="single"/>
        </w:rPr>
        <w:t xml:space="preserve">249914</w:t>
      </w:r>
    </w:p>
    <w:p>
      <w:r>
        <w:t xml:space="preserve">@JohnStamos Minun sanani!! Pidän tästä näkymästä todella paljon. Kiitos, että jaoit sen Instagramissa. 😍❤️🔥 https://t.co/eddwXLqZ8i https://t.co/eddwXLqZ8i</w:t>
      </w:r>
    </w:p>
    <w:p>
      <w:r>
        <w:rPr>
          <w:b/>
          <w:u w:val="single"/>
        </w:rPr>
        <w:t xml:space="preserve">249915</w:t>
      </w:r>
    </w:p>
    <w:p>
      <w:r>
        <w:t xml:space="preserve">Diana Ross avaa, Chance the Rapper sulkee kuin 2017 Essence Festival paljastaa yöllisen kokoonpanon https://t.co/1k0eq6UuVr</w:t>
      </w:r>
    </w:p>
    <w:p>
      <w:r>
        <w:rPr>
          <w:b/>
          <w:u w:val="single"/>
        </w:rPr>
        <w:t xml:space="preserve">249916</w:t>
      </w:r>
    </w:p>
    <w:p>
      <w:r>
        <w:t xml:space="preserve">@POTUS Jumala siunatkoon teitä, herra presidentti.  Olen 100-prosenttisesti tukenanne, mutta minusta tuntuu, että leirissänne on pettureita. Ehdotan, että Rudi ja Newt voisivat auttaa.</w:t>
      </w:r>
    </w:p>
    <w:p>
      <w:r>
        <w:rPr>
          <w:b/>
          <w:u w:val="single"/>
        </w:rPr>
        <w:t xml:space="preserve">249917</w:t>
      </w:r>
    </w:p>
    <w:p>
      <w:r>
        <w:t xml:space="preserve">@costareports @nadabakos @abbydphillip Hän on Venäjän petturi. Häntä ei olisi koskaan pitänyt valita presidentiksi! &amp;amp; GOP heilutti häntä, koska he kaikki piilottelevat likaisia salaisuuksia.</w:t>
      </w:r>
    </w:p>
    <w:p>
      <w:r>
        <w:rPr>
          <w:b/>
          <w:u w:val="single"/>
        </w:rPr>
        <w:t xml:space="preserve">249918</w:t>
      </w:r>
    </w:p>
    <w:p>
      <w:r>
        <w:t xml:space="preserve">#B2B #LeadGen edellyttää monikanavaista digitaalista markkinointitapaa: https://t.co/JaBOInxkyS @komarketingin ensimmäinen raportti @Ascend2researchin kanssa.</w:t>
      </w:r>
    </w:p>
    <w:p>
      <w:r>
        <w:rPr>
          <w:b/>
          <w:u w:val="single"/>
        </w:rPr>
        <w:t xml:space="preserve">249919</w:t>
      </w:r>
    </w:p>
    <w:p>
      <w:r>
        <w:t xml:space="preserve">Annoin huudon #StopAdanille työpajassa, jota moderoin #Greens2017:ssä divestoinnista ja uudelleeninvestoinneista. Vihreät ympäri planeettaa ryhtyvät toimiin.</w:t>
      </w:r>
    </w:p>
    <w:p>
      <w:r>
        <w:rPr>
          <w:b/>
          <w:u w:val="single"/>
        </w:rPr>
        <w:t xml:space="preserve">249920</w:t>
      </w:r>
    </w:p>
    <w:p>
      <w:r>
        <w:t xml:space="preserve">5 Foolproof Online Prospecting Vinkkejä allekirjoittaa enemmän ihmisiä osaksi yrityksesi https://t.co/xFDWA5JRYr</w:t>
      </w:r>
    </w:p>
    <w:p>
      <w:r>
        <w:rPr>
          <w:b/>
          <w:u w:val="single"/>
        </w:rPr>
        <w:t xml:space="preserve">249921</w:t>
      </w:r>
    </w:p>
    <w:p>
      <w:r>
        <w:t xml:space="preserve">Löytyi transponderi etana!</w:t>
        <w:br/>
        <w:t xml:space="preserve"> Mitä sisällä on?</w:t>
        <w:t xml:space="preserve">Mysteeritynnyrin järkyttävä salaisuus!!!</w:t>
        <w:br/>
        <w:t xml:space="preserve">https://t.co/aJDpwHPzdN #TreCru https://t.co/uDwJFp5EFp #TreCru https://t.co/uDwJFp5EFp</w:t>
      </w:r>
    </w:p>
    <w:p>
      <w:r>
        <w:rPr>
          <w:b/>
          <w:u w:val="single"/>
        </w:rPr>
        <w:t xml:space="preserve">249922</w:t>
      </w:r>
    </w:p>
    <w:p>
      <w:r>
        <w:t xml:space="preserve">Tiesitkö? Rasismi on itse asiassa demarien asia. Mustien vastaiset Jim Crow -lait olivat demokraattisen etelän tuote. KKK, erottelu? Kaikki demareita.</w:t>
      </w:r>
    </w:p>
    <w:p>
      <w:r>
        <w:rPr>
          <w:b/>
          <w:u w:val="single"/>
        </w:rPr>
        <w:t xml:space="preserve">249923</w:t>
      </w:r>
    </w:p>
    <w:p>
      <w:r>
        <w:t xml:space="preserve">Kun Jumala pyytää meitä luopumaan jostakin, hän tekee sen syystä. Ei siksi, että hän olisi ilkeä, vaan usein siksi, että... https://t.co/UZ0NXXsUSj...</w:t>
      </w:r>
    </w:p>
    <w:p>
      <w:r>
        <w:rPr>
          <w:b/>
          <w:u w:val="single"/>
        </w:rPr>
        <w:t xml:space="preserve">249924</w:t>
      </w:r>
    </w:p>
    <w:p>
      <w:r>
        <w:t xml:space="preserve">"Tämä oli harkittu, oikeasuhtainen ja kohdennettu vastaus."</w:t>
        <w:br/>
        <w:br/>
        <w:t xml:space="preserve"> @TurnbullMalcolm vastaa Yhdysvaltain ohjusiskuun Syyriaan.</w:t>
      </w:r>
    </w:p>
    <w:p>
      <w:r>
        <w:rPr>
          <w:b/>
          <w:u w:val="single"/>
        </w:rPr>
        <w:t xml:space="preserve">249925</w:t>
      </w:r>
    </w:p>
    <w:p>
      <w:r>
        <w:t xml:space="preserve">Singing Success - A Systematic Vocal Training Program Lataa Singing Success - A Systematic Vocal Training Progr https://t.co/KSVotxV3tu</w:t>
      </w:r>
    </w:p>
    <w:p>
      <w:r>
        <w:rPr>
          <w:b/>
          <w:u w:val="single"/>
        </w:rPr>
        <w:t xml:space="preserve">249926</w:t>
      </w:r>
    </w:p>
    <w:p>
      <w:r>
        <w:t xml:space="preserve">Sydäntäsärkevää kuulla St. Anthonyn sulkemisesta. Olen yksi monista, jotka ovat oppineet valmentaja Hurleylta, joka on muuttanut lukemattomia elämiä...</w:t>
      </w:r>
    </w:p>
    <w:p>
      <w:r>
        <w:rPr>
          <w:b/>
          <w:u w:val="single"/>
        </w:rPr>
        <w:t xml:space="preserve">249927</w:t>
      </w:r>
    </w:p>
    <w:p>
      <w:r>
        <w:t xml:space="preserve">Uusi tumblr-postaus: "Uusi tumblr-postaus: "Uusi tumblr-postaus: Uusi tumblr-postaus: "Uusi tumblr-postaus: "Uusi tumblr-postaus: "Uusi tumblr-postaus: "Uusi tumblr-postaus: "Uusi tumblr-postaus: "Hei Trade Signals kiitos seuraamisesta!" https://t.co/pXAlHRbBbj ...</w:t>
      </w:r>
    </w:p>
    <w:p>
      <w:r>
        <w:rPr>
          <w:b/>
          <w:u w:val="single"/>
        </w:rPr>
        <w:t xml:space="preserve">249928</w:t>
      </w:r>
    </w:p>
    <w:p>
      <w:r>
        <w:t xml:space="preserve">Kello 10:36, 1 NNE BAY ST. Louis [Gmz532 Co, MS] C-MAN STATION raportoi MARINE TSTM WIND of M41 MPH #LIX https://t.co/15w3VvXmpJ https://t.co/15w3VvXmpJ</w:t>
      </w:r>
    </w:p>
    <w:p>
      <w:r>
        <w:rPr>
          <w:b/>
          <w:u w:val="single"/>
        </w:rPr>
        <w:t xml:space="preserve">249929</w:t>
      </w:r>
    </w:p>
    <w:p>
      <w:r>
        <w:t xml:space="preserve">Ruotsin poliisi vahvistaa, että epäilty laite löytyi kuorma-autosta, joka tappoi neljä ihmistä... https://t.co/IUCz79Zuo9 by #BBCBreaking via @c0nvey</w:t>
      </w:r>
    </w:p>
    <w:p>
      <w:r>
        <w:rPr>
          <w:b/>
          <w:u w:val="single"/>
        </w:rPr>
        <w:t xml:space="preserve">249930</w:t>
      </w:r>
    </w:p>
    <w:p>
      <w:r>
        <w:t xml:space="preserve">A3: Vanhempamme ovat myös loistavia roolimalleja nuorille tytöillemme, ja he ovat aina valmiina antamaan parasta mahdollista tukea! #SportHour https://t.co/FupIqupGck</w:t>
      </w:r>
    </w:p>
    <w:p>
      <w:r>
        <w:rPr>
          <w:b/>
          <w:u w:val="single"/>
        </w:rPr>
        <w:t xml:space="preserve">249931</w:t>
      </w:r>
    </w:p>
    <w:p>
      <w:r>
        <w:t xml:space="preserve">Amazon Alexa -kehittäjät voivat nyt kysyä asiakkaan sijaintia ja seurata taitojensa suorituskykyä https://t.co/SYnoqkiiet https://t.co/J3pYsbluSK https://t.co/J3pYsbluSK</w:t>
      </w:r>
    </w:p>
    <w:p>
      <w:r>
        <w:rPr>
          <w:b/>
          <w:u w:val="single"/>
        </w:rPr>
        <w:t xml:space="preserve">249932</w:t>
      </w:r>
    </w:p>
    <w:p>
      <w:r>
        <w:t xml:space="preserve">Pitääkö päivällinen saada pöytään nopeasti? @Cdn_Turkey on täydellinen valinta kiireisiin perheaterioihin! #TurkeyEveryDay</w:t>
      </w:r>
    </w:p>
    <w:p>
      <w:r>
        <w:rPr>
          <w:b/>
          <w:u w:val="single"/>
        </w:rPr>
        <w:t xml:space="preserve">249933</w:t>
      </w:r>
    </w:p>
    <w:p>
      <w:r>
        <w:t xml:space="preserve">@behblinny @_mikeroach jos olisin lukenut loput aikajanani olisin nähnyt, että olin oikeassa arvaukseni kanssa #pointlesstweet #ilovemasterchef</w:t>
      </w:r>
    </w:p>
    <w:p>
      <w:r>
        <w:rPr>
          <w:b/>
          <w:u w:val="single"/>
        </w:rPr>
        <w:t xml:space="preserve">249934</w:t>
      </w:r>
    </w:p>
    <w:p>
      <w:r>
        <w:t xml:space="preserve">Löytyi transponderi etana!</w:t>
        <w:br/>
        <w:t xml:space="preserve">Katsaus kulissien taakse Galley-La Shipyardilla!</w:t>
        <w:br/>
        <w:t xml:space="preserve">https://t.co/OVK9EnNbvQ #TreCru https://t.co/rELPWxX9eP</w:t>
      </w:r>
    </w:p>
    <w:p>
      <w:r>
        <w:rPr>
          <w:b/>
          <w:u w:val="single"/>
        </w:rPr>
        <w:t xml:space="preserve">249935</w:t>
      </w:r>
    </w:p>
    <w:p>
      <w:r>
        <w:t xml:space="preserve">Vietin viimeiset 4 päivää Berliinissä, nyt odotan lentoa takaisin Helsinkiin. "Ei vielä!" sanoo mieleni.</w:t>
        <w:br/>
        <w:t xml:space="preserve"> #thoughtoftheday #travelling</w:t>
      </w:r>
    </w:p>
    <w:p>
      <w:r>
        <w:rPr>
          <w:b/>
          <w:u w:val="single"/>
        </w:rPr>
        <w:t xml:space="preserve">249936</w:t>
      </w:r>
    </w:p>
    <w:p>
      <w:r>
        <w:t xml:space="preserve">"Sinun ei ole mitään syytä piiloutua, minun on niin vaikea jäädä tänne yksin, kun voisit viedä minut ajelulle." "Ei ole mitään syytä piiloutua."</w:t>
      </w:r>
    </w:p>
    <w:p>
      <w:r>
        <w:rPr>
          <w:b/>
          <w:u w:val="single"/>
        </w:rPr>
        <w:t xml:space="preserve">249937</w:t>
      </w:r>
    </w:p>
    <w:p>
      <w:r>
        <w:t xml:space="preserve">Olen innostunut kokeilemaan @ZeroWateria, markkinoiden parasta suodatusjärjestelmää, joka poistaa myös lyijyn! Exp 04/08 https://t.co/jd0UKLwFZL</w:t>
      </w:r>
    </w:p>
    <w:p>
      <w:r>
        <w:rPr>
          <w:b/>
          <w:u w:val="single"/>
        </w:rPr>
        <w:t xml:space="preserve">249938</w:t>
      </w:r>
    </w:p>
    <w:p>
      <w:r>
        <w:t xml:space="preserve">Anna elämällesi uutta puhtia kodin päivittämisellä. Onko tämä se oikea?  #homesforsale https://t.co/MKQ9tTmi0w</w:t>
      </w:r>
    </w:p>
    <w:p>
      <w:r>
        <w:rPr>
          <w:b/>
          <w:u w:val="single"/>
        </w:rPr>
        <w:t xml:space="preserve">249939</w:t>
      </w:r>
    </w:p>
    <w:p>
      <w:r>
        <w:t xml:space="preserve">@pri98x @BoyBetterSlew K-dotilla ei ole yhtään huonoa albumia, en edes muista, milloin hän on viimeksi tehnyt huonon kappaleen...</w:t>
      </w:r>
    </w:p>
    <w:p>
      <w:r>
        <w:rPr>
          <w:b/>
          <w:u w:val="single"/>
        </w:rPr>
        <w:t xml:space="preserve">249940</w:t>
      </w:r>
    </w:p>
    <w:p>
      <w:r>
        <w:t xml:space="preserve">Eilen chris toi näitä mansikoiden ja suklaan kera kotiini, kun kirjoitin tutkielmaa 💕💕💕💕 https://t.co/Lwj4LwQ4jg</w:t>
      </w:r>
    </w:p>
    <w:p>
      <w:r>
        <w:rPr>
          <w:b/>
          <w:u w:val="single"/>
        </w:rPr>
        <w:t xml:space="preserve">249941</w:t>
      </w:r>
    </w:p>
    <w:p>
      <w:r>
        <w:t xml:space="preserve">@GOT7JinyoungPH Arvostan heidän ahkeruuttaan meidän/ahgaseiden hyväksi suoratoistamalla heidän MV:nsä &amp;amp; edistämällä heidän kappaleitaan. Tuen heitä kaikin tavoin.</w:t>
      </w:r>
    </w:p>
    <w:p>
      <w:r>
        <w:rPr>
          <w:b/>
          <w:u w:val="single"/>
        </w:rPr>
        <w:t xml:space="preserve">249942</w:t>
      </w:r>
    </w:p>
    <w:p>
      <w:r>
        <w:t xml:space="preserve">UUTUUS#REBELCLOTH TEE WHITE || INFO TILAA TEKSTI ☎ 083878095356 || 29281F7A #rebeltee https://t.co/g6fdhZkJG0</w:t>
      </w:r>
    </w:p>
    <w:p>
      <w:r>
        <w:rPr>
          <w:b/>
          <w:u w:val="single"/>
        </w:rPr>
        <w:t xml:space="preserve">249943</w:t>
      </w:r>
    </w:p>
    <w:p>
      <w:r>
        <w:t xml:space="preserve">South Shore lopettaa tekstiviestipalvelun hälytykset #businesstextmessagingservice https://t.co/rpnLrHC6PV https://t.co/g5F4rBztZb</w:t>
      </w:r>
    </w:p>
    <w:p>
      <w:r>
        <w:rPr>
          <w:b/>
          <w:u w:val="single"/>
        </w:rPr>
        <w:t xml:space="preserve">249944</w:t>
      </w:r>
    </w:p>
    <w:p>
      <w:r>
        <w:t xml:space="preserve">Sukupuolinäkökulma ja naisten taloudellinen voimaannuttaminen on UWONETin jäsenilleen ja yhteistyökumppaneilleen järjestämän kaksipäiväisen koulutuksen keskeinen teema.</w:t>
      </w:r>
    </w:p>
    <w:p>
      <w:r>
        <w:rPr>
          <w:b/>
          <w:u w:val="single"/>
        </w:rPr>
        <w:t xml:space="preserve">249945</w:t>
      </w:r>
    </w:p>
    <w:p>
      <w:r>
        <w:t xml:space="preserve">@wormbyte @MartinBurnsSCO @neil_killick 19 vuoden jälkeen se on mielestäni poikkeuksellisen ärsyttävää. En anna heidän selvitä siitä. Mutta yritän olla... tavallaan välinpitämätön.</w:t>
      </w:r>
    </w:p>
    <w:p>
      <w:r>
        <w:rPr>
          <w:b/>
          <w:u w:val="single"/>
        </w:rPr>
        <w:t xml:space="preserve">249946</w:t>
      </w:r>
    </w:p>
    <w:p>
      <w:r>
        <w:t xml:space="preserve">Harry Styles myöntää, ettei hän soittanut "Sign of the Timesia" kenellekään One Direction -bänditoverilleen https://t.co/nXBYe0WSGv</w:t>
      </w:r>
    </w:p>
    <w:p>
      <w:r>
        <w:rPr>
          <w:b/>
          <w:u w:val="single"/>
        </w:rPr>
        <w:t xml:space="preserve">249947</w:t>
      </w:r>
    </w:p>
    <w:p>
      <w:r>
        <w:t xml:space="preserve">ostin eilen jeep grand cherokee srt:n. se on niin mahtava auto. onneksi tänään on vähän aurinkoista :)</w:t>
      </w:r>
    </w:p>
    <w:p>
      <w:r>
        <w:rPr>
          <w:b/>
          <w:u w:val="single"/>
        </w:rPr>
        <w:t xml:space="preserve">249948</w:t>
      </w:r>
    </w:p>
    <w:p>
      <w:r>
        <w:t xml:space="preserve">(Seksin harrastaminen kerran viikossa tekee ihmiset onnellisemmiksi kuin 50 000 dollarin lisäansiot - Enemmän seksiä on enemmän onnea https://t.co/2SJdvDrj4u</w:t>
      </w:r>
    </w:p>
    <w:p>
      <w:r>
        <w:rPr>
          <w:b/>
          <w:u w:val="single"/>
        </w:rPr>
        <w:t xml:space="preserve">249949</w:t>
      </w:r>
    </w:p>
    <w:p>
      <w:r>
        <w:t xml:space="preserve">yksi henkilö seurasi minua ja 4 henkilöä jätti minut seuraamatta // automaattisesti tarkistanut https://t.co/dHfITiFp2S</w:t>
      </w:r>
    </w:p>
    <w:p>
      <w:r>
        <w:rPr>
          <w:b/>
          <w:u w:val="single"/>
        </w:rPr>
        <w:t xml:space="preserve">249950</w:t>
      </w:r>
    </w:p>
    <w:p>
      <w:r>
        <w:t xml:space="preserve">marvino._ @devindammit1 yhteistyö tulossa pian 🔥🎧🎵🎶🎤 #devindammit #marvio #packmusic... https://t.co/Ph1ZkbA5kb</w:t>
      </w:r>
    </w:p>
    <w:p>
      <w:r>
        <w:rPr>
          <w:b/>
          <w:u w:val="single"/>
        </w:rPr>
        <w:t xml:space="preserve">249951</w:t>
      </w:r>
    </w:p>
    <w:p>
      <w:r>
        <w:t xml:space="preserve">@hyoslay @YouTube pidän Nielistä, mutta he rakastavat mediaa pelata häntä liikaa</w:t>
        <w:br/>
        <w:t xml:space="preserve">ja hän ei ole edes visuaalinen tai paras laulaja</w:t>
      </w:r>
    </w:p>
    <w:p>
      <w:r>
        <w:rPr>
          <w:b/>
          <w:u w:val="single"/>
        </w:rPr>
        <w:t xml:space="preserve">249952</w:t>
      </w:r>
    </w:p>
    <w:p>
      <w:r>
        <w:t xml:space="preserve">Dennis Rodman riehaantui siitä, että Michael Jordan on kovempi kuin LeBron James https://t.co/wgStTzUO2N #SmartNews</w:t>
      </w:r>
    </w:p>
    <w:p>
      <w:r>
        <w:rPr>
          <w:b/>
          <w:u w:val="single"/>
        </w:rPr>
        <w:t xml:space="preserve">249953</w:t>
      </w:r>
    </w:p>
    <w:p>
      <w:r>
        <w:t xml:space="preserve">Gaurdian Angel, Magheroarty Co. Donegal Irlanti. @theatlanticway @WAWDonegal #Donegal #Matkailu https://t.co/L415Ii2ru4</w:t>
      </w:r>
    </w:p>
    <w:p>
      <w:r>
        <w:rPr>
          <w:b/>
          <w:u w:val="single"/>
        </w:rPr>
        <w:t xml:space="preserve">249954</w:t>
      </w:r>
    </w:p>
    <w:p>
      <w:r>
        <w:t xml:space="preserve">Jos et tiedä mitään siitä, kenelle yrität myydä, sinulla ei ole #markkinointistrategiaa https://t.co/ew8IXNPS39 @Entrepreneur</w:t>
      </w:r>
    </w:p>
    <w:p>
      <w:r>
        <w:rPr>
          <w:b/>
          <w:u w:val="single"/>
        </w:rPr>
        <w:t xml:space="preserve">249955</w:t>
      </w:r>
    </w:p>
    <w:p>
      <w:r>
        <w:t xml:space="preserve">@carneross @2111015 Im vielä hieman unerved nähdä tämä tässä määrin minun aikanani oli luokassa puhutaan ww1/2. Biokemialliset/kemialliset aseet kauhistuttava ase...</w:t>
      </w:r>
    </w:p>
    <w:p>
      <w:r>
        <w:rPr>
          <w:b/>
          <w:u w:val="single"/>
        </w:rPr>
        <w:t xml:space="preserve">249956</w:t>
      </w:r>
    </w:p>
    <w:p>
      <w:r>
        <w:t xml:space="preserve">ABMSU:n Kokrajharin piirikomitean 13. keskusperustuspäivän ja 6. kaksivuotiskonferenssin ohjelmavideo https://t.co/A2789YEmZ5</w:t>
      </w:r>
    </w:p>
    <w:p>
      <w:r>
        <w:rPr>
          <w:b/>
          <w:u w:val="single"/>
        </w:rPr>
        <w:t xml:space="preserve">249957</w:t>
      </w:r>
    </w:p>
    <w:p>
      <w:r>
        <w:t xml:space="preserve">on poliiseja, mutta he eivät tee työtään</w:t>
        <w:br/>
        <w:t xml:space="preserve">...</w:t>
        <w:br/>
        <w:t xml:space="preserve">...</w:t>
        <w:t xml:space="preserve">mutta hei, se ei kuulu minulle."</w:t>
        <w:br/>
        <w:t xml:space="preserve"> Siemailee teetä kävellessään pois.</w:t>
      </w:r>
    </w:p>
    <w:p>
      <w:r>
        <w:rPr>
          <w:b/>
          <w:u w:val="single"/>
        </w:rPr>
        <w:t xml:space="preserve">249958</w:t>
      </w:r>
    </w:p>
    <w:p>
      <w:r>
        <w:t xml:space="preserve">#PARTYCLUBMIX WITH @DJXCLUSIVE AND @KaylahOniwo #NP - I JUST WANNA MAKE YOU SWEAT - @davidguetta FT @SnoopDogg https://t.co/prmAhjCxJm</w:t>
      </w:r>
    </w:p>
    <w:p>
      <w:r>
        <w:rPr>
          <w:b/>
          <w:u w:val="single"/>
        </w:rPr>
        <w:t xml:space="preserve">249959</w:t>
      </w:r>
    </w:p>
    <w:p>
      <w:r>
        <w:t xml:space="preserve">@MonacoTrader Kiitos kaikille teille, jotka ovat tehneet tämän huoneen tapahtua vain upea!@TitusTrader @MonacoTrader @MonacoTrader</w:t>
      </w:r>
    </w:p>
    <w:p>
      <w:r>
        <w:rPr>
          <w:b/>
          <w:u w:val="single"/>
        </w:rPr>
        <w:t xml:space="preserve">249960</w:t>
      </w:r>
    </w:p>
    <w:p>
      <w:r>
        <w:t xml:space="preserve">Vaikka sopeutumiskyky on usein hyödyllinen ominaisuus, pahamaineinen tynkäsi... Lisää Taurus https://t.co/VjQf2KdmTs</w:t>
      </w:r>
    </w:p>
    <w:p>
      <w:r>
        <w:rPr>
          <w:b/>
          <w:u w:val="single"/>
        </w:rPr>
        <w:t xml:space="preserve">249961</w:t>
      </w:r>
    </w:p>
    <w:p>
      <w:r>
        <w:t xml:space="preserve">New Nintendo 3DS Bundle -Mint -5 Games -Animal Crossing -Super Mario Bros -Zelda https://t.co/H9Fivu0NaV https://t.co/YkqoDsPeQC https://t.co/YkqoDsPeQC</w:t>
      </w:r>
    </w:p>
    <w:p>
      <w:r>
        <w:rPr>
          <w:b/>
          <w:u w:val="single"/>
        </w:rPr>
        <w:t xml:space="preserve">249962</w:t>
      </w:r>
    </w:p>
    <w:p>
      <w:r>
        <w:t xml:space="preserve">Toisen päälle sylkeminen on yksi epäkunnioittavimmista asioista, joita kukaan voi tehdä sinulle. Jos ei, niin listan ykkönen!</w:t>
      </w:r>
    </w:p>
    <w:p>
      <w:r>
        <w:rPr>
          <w:b/>
          <w:u w:val="single"/>
        </w:rPr>
        <w:t xml:space="preserve">249963</w:t>
      </w:r>
    </w:p>
    <w:p>
      <w:r>
        <w:t xml:space="preserve">yksi henkilö seurasi minua ja 2 henkilöä jätti minut seuraamatta // automaattisesti tarkistanut https://t.co/HGemGLA51i</w:t>
      </w:r>
    </w:p>
    <w:p>
      <w:r>
        <w:rPr>
          <w:b/>
          <w:u w:val="single"/>
        </w:rPr>
        <w:t xml:space="preserve">249964</w:t>
      </w:r>
    </w:p>
    <w:p>
      <w:r>
        <w:t xml:space="preserve">Se on jotakin, joka on juurtunut kaikkiin ja kaikkeen. Ja aivan kuten Carlin, yritän olla vain sivustakatsoja kaikessa tässä. En osallistuja. https://t.co/Oh7iH1yb9s</w:t>
      </w:r>
    </w:p>
    <w:p>
      <w:r>
        <w:rPr>
          <w:b/>
          <w:u w:val="single"/>
        </w:rPr>
        <w:t xml:space="preserve">249965</w:t>
      </w:r>
    </w:p>
    <w:p>
      <w:r>
        <w:t xml:space="preserve">MCD-kyselyt 2017: BJP nostaa panosta, asettaa IT-solun, jossa on 80 000 kybersoturia massojen tavoittamiseksi https://t.co/J4ZsGDmpVT</w:t>
      </w:r>
    </w:p>
    <w:p>
      <w:r>
        <w:rPr>
          <w:b/>
          <w:u w:val="single"/>
        </w:rPr>
        <w:t xml:space="preserve">249966</w:t>
      </w:r>
    </w:p>
    <w:p>
      <w:r>
        <w:t xml:space="preserve">TUTKIMALLA HYLÄTTY KUMMITUSSAIRAALA!!! 😮😮 https://t.co/Xcq0qHZYLy VAROITUS! SOME CREEPY SH*T... by #choco_cookiexe via @c0nvey</w:t>
      </w:r>
    </w:p>
    <w:p>
      <w:r>
        <w:rPr>
          <w:b/>
          <w:u w:val="single"/>
        </w:rPr>
        <w:t xml:space="preserve">249967</w:t>
      </w:r>
    </w:p>
    <w:p>
      <w:r>
        <w:t xml:space="preserve">Suojelkaa #biodiversiteetti! FIGHT BioPerversity!!! Uusimmat #designit #SplashingHoney🐝 osoitteessa _https://t.co/nhX8NfOank RT #ResistTrump 💪👊✊ 🌎🌍🌏🌱🐋🐛🐒🐦 🌎🌍🌏🌱🐋🐛🐒🐦</w:t>
      </w:r>
    </w:p>
    <w:p>
      <w:r>
        <w:rPr>
          <w:b/>
          <w:u w:val="single"/>
        </w:rPr>
        <w:t xml:space="preserve">249968</w:t>
      </w:r>
    </w:p>
    <w:p>
      <w:r>
        <w:t xml:space="preserve">#drumming Building Complex Finger Drum Grooves - https://t.co/NvJGwkJJwA #RT #Retweet https://t.co/Is6ZMiHgGN</w:t>
      </w:r>
    </w:p>
    <w:p>
      <w:r>
        <w:rPr>
          <w:b/>
          <w:u w:val="single"/>
        </w:rPr>
        <w:t xml:space="preserve">249969</w:t>
      </w:r>
    </w:p>
    <w:p>
      <w:r>
        <w:t xml:space="preserve">@Sense8Lady Cersein viinin juominen ja Septin räjähtäminen oli hyvä montaasi, olen varma, että myös kolmikko tulee olemaan hyvä, mutta rypistyn juustoisuudelle.</w:t>
      </w:r>
    </w:p>
    <w:p>
      <w:r>
        <w:rPr>
          <w:b/>
          <w:u w:val="single"/>
        </w:rPr>
        <w:t xml:space="preserve">249970</w:t>
      </w:r>
    </w:p>
    <w:p>
      <w:r>
        <w:t xml:space="preserve">Hän yrittää tukahduttaa halunsa &amp;amp; sinusta ei tunnu siltä....yup ninja elä vain täyttä elämääsi miehen kanssa #Greenleafi</w:t>
      </w:r>
    </w:p>
    <w:p>
      <w:r>
        <w:rPr>
          <w:b/>
          <w:u w:val="single"/>
        </w:rPr>
        <w:t xml:space="preserve">249971</w:t>
      </w:r>
    </w:p>
    <w:p>
      <w:r>
        <w:t xml:space="preserve">Voitin Soulin etapin 117 pisteellä! Haasta minut nyt![https://t.co/nFr1EtNfs4] #Bowling_King https://t.co/B35jP30vca</w:t>
      </w:r>
    </w:p>
    <w:p>
      <w:r>
        <w:rPr>
          <w:b/>
          <w:u w:val="single"/>
        </w:rPr>
        <w:t xml:space="preserve">249972</w:t>
      </w:r>
    </w:p>
    <w:p>
      <w:r>
        <w:t xml:space="preserve">@DamePickles @LouiseMensch En laita itseäni esille tai työskentele varapuheenjohtajana News Corpille - Ironista, koska Britanniassa hän oli konservatiivi</w:t>
      </w:r>
    </w:p>
    <w:p>
      <w:r>
        <w:rPr>
          <w:b/>
          <w:u w:val="single"/>
        </w:rPr>
        <w:t xml:space="preserve">249973</w:t>
      </w:r>
    </w:p>
    <w:p>
      <w:r>
        <w:t xml:space="preserve">yrittää tehdä suunnitelmia tytön kanssa, joka on aina varattu/ei ehkä pääse, tyttö, joka ei koskaan vastaa/vastaa vuosia myöhemmin ja hänen poikaystävänsä on vain....</w:t>
      </w:r>
    </w:p>
    <w:p>
      <w:r>
        <w:rPr>
          <w:b/>
          <w:u w:val="single"/>
        </w:rPr>
        <w:t xml:space="preserve">249974</w:t>
      </w:r>
    </w:p>
    <w:p>
      <w:r>
        <w:t xml:space="preserve">Mitä valkopäät ovat ja miten ne poistetaan luonnollisesti</w:t>
        <w:br/>
        <w:t xml:space="preserve">#valkopäät #ihonhoito #antiageing</w:t>
        <w:br/>
        <w:t xml:space="preserve">https://t.co/YRFFbOKkU2</w:t>
      </w:r>
    </w:p>
    <w:p>
      <w:r>
        <w:rPr>
          <w:b/>
          <w:u w:val="single"/>
        </w:rPr>
        <w:t xml:space="preserve">249975</w:t>
      </w:r>
    </w:p>
    <w:p>
      <w:r>
        <w:t xml:space="preserve">#DesignDebate Tässä on yksi viimeaikaisista remonteistamme. Mitä pidät lopputuloksesta? https://t.co/jWCuK58czi</w:t>
      </w:r>
    </w:p>
    <w:p>
      <w:r>
        <w:rPr>
          <w:b/>
          <w:u w:val="single"/>
        </w:rPr>
        <w:t xml:space="preserve">249976</w:t>
      </w:r>
    </w:p>
    <w:p>
      <w:r>
        <w:t xml:space="preserve">Jos etsit työtä älykotialalta, tutustu työpaikkatauluun, josta löydät kaikki uusimmat avoimet työpaikat https://t.co/2d9DahXShq.</w:t>
      </w:r>
    </w:p>
    <w:p>
      <w:r>
        <w:rPr>
          <w:b/>
          <w:u w:val="single"/>
        </w:rPr>
        <w:t xml:space="preserve">249977</w:t>
      </w:r>
    </w:p>
    <w:p>
      <w:r>
        <w:t xml:space="preserve">@TravelingUS @bannerite @Reince @GOP @SenJohnMcCain @SenJohnMcCain @LindseyGrahamSC @realDonaldTrump Trump tämä on metsästys ok saada selville todellinen totuus siitä, miten vaalit ostettiin ja todistaa, että kaverisi Putin osti sen sinulle.</w:t>
      </w:r>
    </w:p>
    <w:p>
      <w:r>
        <w:rPr>
          <w:b/>
          <w:u w:val="single"/>
        </w:rPr>
        <w:t xml:space="preserve">249978</w:t>
      </w:r>
    </w:p>
    <w:p>
      <w:r>
        <w:t xml:space="preserve">80th Anniversary, Ray Ban aurinkolasit valmistettu laillinen tehdas, mukana uusi laatikko ja todistukset https://t.co/63xsmRrMQZ https://t.co/e37gUebdLq</w:t>
      </w:r>
    </w:p>
    <w:p>
      <w:r>
        <w:rPr>
          <w:b/>
          <w:u w:val="single"/>
        </w:rPr>
        <w:t xml:space="preserve">249979</w:t>
      </w:r>
    </w:p>
    <w:p>
      <w:r>
        <w:t xml:space="preserve">@MasterFruitIoop "Minä... En halua satuttaa ihmisiä... Varsinkin ihmisiä, joita kutsun adoptiosisaruksikseni, joita rakastan paljon...".</w:t>
      </w:r>
    </w:p>
    <w:p>
      <w:r>
        <w:rPr>
          <w:b/>
          <w:u w:val="single"/>
        </w:rPr>
        <w:t xml:space="preserve">249980</w:t>
      </w:r>
    </w:p>
    <w:p>
      <w:r>
        <w:t xml:space="preserve">Make-A-Wish - Justin backstagella Brasilian keikalla 🇧🇷🇷 Make-A-Wish-uskovaisen kanssa 💜 https://t.co/4zIQwg5leZ https://t.co/4zIQwg5leZ</w:t>
      </w:r>
    </w:p>
    <w:p>
      <w:r>
        <w:rPr>
          <w:b/>
          <w:u w:val="single"/>
        </w:rPr>
        <w:t xml:space="preserve">249981</w:t>
      </w:r>
    </w:p>
    <w:p>
      <w:r>
        <w:t xml:space="preserve">@rakeshvskanna UUSI TEHTÄVÄ AVAUTETTU: Pura OnePlus-slogan ja voita 1 Cr #OneCroreOnePlus https://t.co/fbMKG7Nw51</w:t>
      </w:r>
    </w:p>
    <w:p>
      <w:r>
        <w:rPr>
          <w:b/>
          <w:u w:val="single"/>
        </w:rPr>
        <w:t xml:space="preserve">249982</w:t>
      </w:r>
    </w:p>
    <w:p>
      <w:r>
        <w:t xml:space="preserve">Outoa. Niin paljon Putinin toisinajattelijoiden ja heidän avustajiensa satunnaisia tapaturmaisia kuolemantapauksia viime aikoina. Bleh. Olen varma, ettei se ole mitään. https://t.co/z1sWp0UKGL.</w:t>
      </w:r>
    </w:p>
    <w:p>
      <w:r>
        <w:rPr>
          <w:b/>
          <w:u w:val="single"/>
        </w:rPr>
        <w:t xml:space="preserve">249983</w:t>
      </w:r>
    </w:p>
    <w:p>
      <w:r>
        <w:t xml:space="preserve">Nyt soi Blaze FM</w:t>
        <w:br/>
        <w:t xml:space="preserve">Derek &amp;amp; The Dominos Layla</w:t>
        <w:br/>
        <w:t xml:space="preserve">"Great City, Great Community, Great Music!" "Suuri kaupunki, suuri yhteisö, suuri musiikki!" #brum</w:t>
      </w:r>
    </w:p>
    <w:p>
      <w:r>
        <w:rPr>
          <w:b/>
          <w:u w:val="single"/>
        </w:rPr>
        <w:t xml:space="preserve">249984</w:t>
      </w:r>
    </w:p>
    <w:p>
      <w:r>
        <w:t xml:space="preserve">[Burnaby] Hitmontop (M) (IV: 17%) 05:37:59PM asti osoitteessa 7414 19th Ave https://t.co/xtmTVFstK4 https://t.co/xdBZRvnoAl https://t.co/xdBZRvnoAl</w:t>
      </w:r>
    </w:p>
    <w:p>
      <w:r>
        <w:rPr>
          <w:b/>
          <w:u w:val="single"/>
        </w:rPr>
        <w:t xml:space="preserve">249985</w:t>
      </w:r>
    </w:p>
    <w:p>
      <w:r>
        <w:t xml:space="preserve">@EvangelBunny @hijaabi_potato Kiitos Evangeline ❤️️ Joo shes so naughty but adorable 🐶 Btw, onnittelut 😊 Ansaitset sen 💓</w:t>
      </w:r>
    </w:p>
    <w:p>
      <w:r>
        <w:rPr>
          <w:b/>
          <w:u w:val="single"/>
        </w:rPr>
        <w:t xml:space="preserve">249986</w:t>
      </w:r>
    </w:p>
    <w:p>
      <w:r>
        <w:t xml:space="preserve">Lyhyet tytöt haluavat nykyään vain, että tekstailet ympäri vuorokauden, että leikit heidän hiuksillaan, kourit heidän takamustaan ja annat heille puolet kaikesta, mitä saat.</w:t>
      </w:r>
    </w:p>
    <w:p>
      <w:r>
        <w:rPr>
          <w:b/>
          <w:u w:val="single"/>
        </w:rPr>
        <w:t xml:space="preserve">249987</w:t>
      </w:r>
    </w:p>
    <w:p>
      <w:r>
        <w:t xml:space="preserve">Valitse kuva aloituskuvaksi tai FAV-kuva eri kuvaksi.</w:t>
        <w:br/>
        <w:t xml:space="preserve"> #OpenRP #OpenDM #DetailedRP #AnyRP https://t.co/Xq4x2YbiXT https://t.co/Xq4x2YbiXT</w:t>
      </w:r>
    </w:p>
    <w:p>
      <w:r>
        <w:rPr>
          <w:b/>
          <w:u w:val="single"/>
        </w:rPr>
        <w:t xml:space="preserve">249988</w:t>
      </w:r>
    </w:p>
    <w:p>
      <w:r>
        <w:t xml:space="preserve">@googlemaps mahdollisti Mabub Rashidin tutkimuksen kaupunkien keskusta-alueiden muodoista. https://t.co/tMLzngwVtm</w:t>
      </w:r>
    </w:p>
    <w:p>
      <w:r>
        <w:rPr>
          <w:b/>
          <w:u w:val="single"/>
        </w:rPr>
        <w:t xml:space="preserve">249989</w:t>
      </w:r>
    </w:p>
    <w:p>
      <w:r>
        <w:t xml:space="preserve">Miten Uber käyttää psykologisia temppuja painaakseen kuljettajiensa nappeja - The New York Times https://t.co/sUKm71LvVo</w:t>
      </w:r>
    </w:p>
    <w:p>
      <w:r>
        <w:rPr>
          <w:b/>
          <w:u w:val="single"/>
        </w:rPr>
        <w:t xml:space="preserve">249990</w:t>
      </w:r>
    </w:p>
    <w:p>
      <w:r>
        <w:t xml:space="preserve">@HareyMary @stevexrees @LabourLeft Are u being serious? En rehellisesti sanottuna osaa sanoa, sanokaa minulle, että vitsailette...</w:t>
      </w:r>
    </w:p>
    <w:p>
      <w:r>
        <w:rPr>
          <w:b/>
          <w:u w:val="single"/>
        </w:rPr>
        <w:t xml:space="preserve">249991</w:t>
      </w:r>
    </w:p>
    <w:p>
      <w:r>
        <w:t xml:space="preserve">#bbcgolf Westwood näytti alun perin 6 10:llä eikä 4:ää. Garcia näytti alun perin 5 ja nyt 7!!! #canttheyaddup</w:t>
      </w:r>
    </w:p>
    <w:p>
      <w:r>
        <w:rPr>
          <w:b/>
          <w:u w:val="single"/>
        </w:rPr>
        <w:t xml:space="preserve">249992</w:t>
      </w:r>
    </w:p>
    <w:p>
      <w:r>
        <w:t xml:space="preserve">@ashtabulatrump meidän pitäisi keskittyä sharia-lainsäädäntöön se tulee kuin pandemia heräämään heräämään heräämään heräämään heräämään heräämään nyt https://t.co/0WXfCPiJ3q https://t.co/0WXfCPiJ3q</w:t>
      </w:r>
    </w:p>
    <w:p>
      <w:r>
        <w:rPr>
          <w:b/>
          <w:u w:val="single"/>
        </w:rPr>
        <w:t xml:space="preserve">249993</w:t>
      </w:r>
    </w:p>
    <w:p>
      <w:r>
        <w:t xml:space="preserve">.@bbdo tutkii "vielä täydellisempiä" hetkiä @smart_worldwide https://t.co/jgMUYqT3Pg &amp;lt;reg&amp;gt; https://t.co/wrHGljkRcs</w:t>
      </w:r>
    </w:p>
    <w:p>
      <w:r>
        <w:rPr>
          <w:b/>
          <w:u w:val="single"/>
        </w:rPr>
        <w:t xml:space="preserve">249994</w:t>
      </w:r>
    </w:p>
    <w:p>
      <w:r>
        <w:t xml:space="preserve">Dorset Pubs - nopea VR Tour sisällä #BridportsCrownInn | #SHORTMUSIC #WoodStudio.Co... https://t.co/s10On8jxrd https://t.co/DPRM0VkPPp</w:t>
      </w:r>
    </w:p>
    <w:p>
      <w:r>
        <w:rPr>
          <w:b/>
          <w:u w:val="single"/>
        </w:rPr>
        <w:t xml:space="preserve">249995</w:t>
      </w:r>
    </w:p>
    <w:p>
      <w:r>
        <w:t xml:space="preserve">The Virgin Blue by Tracy Chevalier (2003, Paperback) https://t.co/mTDiyqIqfs https://t.co/vB4MXezry6</w:t>
      </w:r>
    </w:p>
    <w:p>
      <w:r>
        <w:rPr>
          <w:b/>
          <w:u w:val="single"/>
        </w:rPr>
        <w:t xml:space="preserve">249996</w:t>
      </w:r>
    </w:p>
    <w:p>
      <w:r>
        <w:t xml:space="preserve">#NewRelease @ajreneeauthorilta! #OneClick #AlwaysMine tänään &amp;amp; rakastu Marciin! https://t.co/BfdOSj50BD</w:t>
      </w:r>
    </w:p>
    <w:p>
      <w:r>
        <w:rPr>
          <w:b/>
          <w:u w:val="single"/>
        </w:rPr>
        <w:t xml:space="preserve">249997</w:t>
      </w:r>
    </w:p>
    <w:p>
      <w:r>
        <w:t xml:space="preserve">Tänä aamuna @IncrEdibleSalissa @Maker_of_Things jatkoi kourun korjaamista, jotta vesi saadaan kerättyä mökin katolta. Valvoin. https://t.co/nSR96WIbGr</w:t>
      </w:r>
    </w:p>
    <w:p>
      <w:r>
        <w:rPr>
          <w:b/>
          <w:u w:val="single"/>
        </w:rPr>
        <w:t xml:space="preserve">249998</w:t>
      </w:r>
    </w:p>
    <w:p>
      <w:r>
        <w:t xml:space="preserve">On aika myydä mitkä joukkovelkakirjat $PFF $JNK $MBB $TLT $SPY $CWB $TIP $QQQ https://t.co/5EIKaQ9g8f #Sijoittaminen #Stocks https://t.co/RVmzsQgujV</w:t>
      </w:r>
    </w:p>
    <w:p>
      <w:r>
        <w:rPr>
          <w:b/>
          <w:u w:val="single"/>
        </w:rPr>
        <w:t xml:space="preserve">249999</w:t>
      </w:r>
    </w:p>
    <w:p>
      <w:r>
        <w:t xml:space="preserve">@Vale322L @FeliciaLovejoy9 @awlasky @CBearFalPal @SilvanaPetrucci @Telmaal @lenammalaga @kerrikgray @kiminfl2003 tuo on hieno kuva lady.</w:t>
      </w:r>
    </w:p>
    <w:p>
      <w:r>
        <w:rPr>
          <w:b/>
          <w:u w:val="single"/>
        </w:rPr>
        <w:t xml:space="preserve">250000</w:t>
      </w:r>
    </w:p>
    <w:p>
      <w:r>
        <w:t xml:space="preserve">Saatat tänään nuolla emotionaalisia haavojasi toistellessasi... Lisää Leo https://t.co/o8CbBm8Xc3</w:t>
      </w:r>
    </w:p>
    <w:p>
      <w:r>
        <w:rPr>
          <w:b/>
          <w:u w:val="single"/>
        </w:rPr>
        <w:t xml:space="preserve">250001</w:t>
      </w:r>
    </w:p>
    <w:p>
      <w:r>
        <w:t xml:space="preserve">60 Tomahawk-ohjusta maksaa noin = 84 000 000 dollaria</w:t>
        <w:br/>
        <w:br/>
        <w:t xml:space="preserve">Meals on Wheels: Jokainen ateria maksaa 7,39 dollaria, eläkeläisiä kannustetaan lahjoittamaan, mihin heillä on varaa.</w:t>
      </w:r>
    </w:p>
    <w:p>
      <w:r>
        <w:rPr>
          <w:b/>
          <w:u w:val="single"/>
        </w:rPr>
        <w:t xml:space="preserve">250002</w:t>
      </w:r>
    </w:p>
    <w:p>
      <w:r>
        <w:t xml:space="preserve">@Mzansimagic @FERGUSON_FILMS @Shona_Ferguson @Connie_Ferguson @zikhonasodlaka olen 2 innoissani cant odottaa</w:t>
      </w:r>
    </w:p>
    <w:p>
      <w:r>
        <w:rPr>
          <w:b/>
          <w:u w:val="single"/>
        </w:rPr>
        <w:t xml:space="preserve">250003</w:t>
      </w:r>
    </w:p>
    <w:p>
      <w:r>
        <w:t xml:space="preserve">Tämä Chuck Gersonin teos tervehtii minua joka päivä, kun tulen toimistoon. Se muistuttaa minua auringonnoususta ja uuden päivän lupauksesta. Inspiroiva. https://t.co/wDmqBn1yXi</w:t>
      </w:r>
    </w:p>
    <w:p>
      <w:r>
        <w:rPr>
          <w:b/>
          <w:u w:val="single"/>
        </w:rPr>
        <w:t xml:space="preserve">250004</w:t>
      </w:r>
    </w:p>
    <w:p>
      <w:r>
        <w:t xml:space="preserve">Tutustu Croft &amp;amp; Barrow Pajama Set Size Small #CroftBarrow #PajamaSets https://t.co/t2iGeRnQ2V via @eBay</w:t>
      </w:r>
    </w:p>
    <w:p>
      <w:r>
        <w:rPr>
          <w:b/>
          <w:u w:val="single"/>
        </w:rPr>
        <w:t xml:space="preserve">250005</w:t>
      </w:r>
    </w:p>
    <w:p>
      <w:r>
        <w:t xml:space="preserve">En pidä sitä itsestäänselvyytenä, että heräsin tänä aamuna...  Kiitän Jumalaa siitä, että olen edelleen Hänen herätyslistallaan. #kiitollinen @powerfmuganda @watotoch</w:t>
      </w:r>
    </w:p>
    <w:p>
      <w:r>
        <w:rPr>
          <w:b/>
          <w:u w:val="single"/>
        </w:rPr>
        <w:t xml:space="preserve">250006</w:t>
      </w:r>
    </w:p>
    <w:p>
      <w:r>
        <w:t xml:space="preserve">@SPNigeria @bukolasaraki @nassnigeria @NGRSenate Samaa mieltä.  Kansallisen edun on siis voitettava henkilökohtainen. Milloin vuoden 2017 talousarvio olisi valmis?</w:t>
      </w:r>
    </w:p>
    <w:p>
      <w:r>
        <w:rPr>
          <w:b/>
          <w:u w:val="single"/>
        </w:rPr>
        <w:t xml:space="preserve">250007</w:t>
      </w:r>
    </w:p>
    <w:p>
      <w:r>
        <w:t xml:space="preserve">#XRIM #MONEY WSJ</w:t>
        <w:br/>
        <w:br/>
        <w:t xml:space="preserve">Fresenius neuvottelee ostavansa yhdysvaltalaisen lääkevalmistaja Akornin https://t.co/6H1M2b2GQz</w:t>
        <w:br/>
        <w:br/>
        <w:t xml:space="preserve">- Wall Street Journal (WSJ) April 8, 2017</w:t>
      </w:r>
    </w:p>
    <w:p>
      <w:r>
        <w:rPr>
          <w:b/>
          <w:u w:val="single"/>
        </w:rPr>
        <w:t xml:space="preserve">250008</w:t>
      </w:r>
    </w:p>
    <w:p>
      <w:r>
        <w:t xml:space="preserve">Norred sac fly Spivey triplan jälkeen juoksu White Plainsille. Etowah johtaa 9-3 T4:ään. #SpringExperience</w:t>
      </w:r>
    </w:p>
    <w:p>
      <w:r>
        <w:rPr>
          <w:b/>
          <w:u w:val="single"/>
        </w:rPr>
        <w:t xml:space="preserve">250009</w:t>
      </w:r>
    </w:p>
    <w:p>
      <w:r>
        <w:t xml:space="preserve">The Conservative Case for The conservative case for Campaign-Finance Reform https://t.co/OFBBq1eMIU April 05, 2017 at 07:45PM</w:t>
      </w:r>
    </w:p>
    <w:p>
      <w:r>
        <w:rPr>
          <w:b/>
          <w:u w:val="single"/>
        </w:rPr>
        <w:t xml:space="preserve">250010</w:t>
      </w:r>
    </w:p>
    <w:p>
      <w:r>
        <w:t xml:space="preserve">Johtava toimija: Limerickin yliopiston opiskelijat ehdolla kansallisiin mediapalkintoihin https://t.co/0rMR6Bm4G2 https://t.co/aZrCyTZHKp</w:t>
      </w:r>
    </w:p>
    <w:p>
      <w:r>
        <w:rPr>
          <w:b/>
          <w:u w:val="single"/>
        </w:rPr>
        <w:t xml:space="preserve">250011</w:t>
      </w:r>
    </w:p>
    <w:p>
      <w:r>
        <w:t xml:space="preserve">@Non_Disclosure Guardians of the Galaxy oli mahtava soundtrack,Volume 2 lupaa olla yhtä mahtava Mix. Fleetwood Mac:The Chain.Sweet: Fox on the Run jne.</w:t>
      </w:r>
    </w:p>
    <w:p>
      <w:r>
        <w:rPr>
          <w:b/>
          <w:u w:val="single"/>
        </w:rPr>
        <w:t xml:space="preserve">250012</w:t>
      </w:r>
    </w:p>
    <w:p>
      <w:r>
        <w:t xml:space="preserve">Hiii @Harry_Styles. Kiitos kaikesta mitä teet. Tuot niin paljon onnea elämääni. Toivottavasti voit hyvin.</w:t>
        <w:t xml:space="preserve">Voisitko seurata minua?</w:t>
        <w:br/>
        <w:t xml:space="preserve">- 65 616</w:t>
      </w:r>
    </w:p>
    <w:p>
      <w:r>
        <w:rPr>
          <w:b/>
          <w:u w:val="single"/>
        </w:rPr>
        <w:t xml:space="preserve">250013</w:t>
      </w:r>
    </w:p>
    <w:p>
      <w:r>
        <w:t xml:space="preserve">@updateyr @Collazo474 @sharonlcase @JoshuaMorrowYR Sharon Nickille hän ei voinut uskoa, että henkilö voisi olla niin kylmä, että näkee ystävänsä joka päivä ja pitää salaisuuden kuten Chloe teki???? Really???</w:t>
      </w:r>
    </w:p>
    <w:p>
      <w:r>
        <w:rPr>
          <w:b/>
          <w:u w:val="single"/>
        </w:rPr>
        <w:t xml:space="preserve">250014</w:t>
      </w:r>
    </w:p>
    <w:p>
      <w:r>
        <w:t xml:space="preserve">Rakastan 70-lukua. #Hippies #Quotes Enjoy Ur #Music with #70vibeFm https://t.co/4si8UiE5Ly https://t.co/nxM6UmXg3X https://t.co/nxM6UmXg3X</w:t>
      </w:r>
    </w:p>
    <w:p>
      <w:r>
        <w:rPr>
          <w:b/>
          <w:u w:val="single"/>
        </w:rPr>
        <w:t xml:space="preserve">250015</w:t>
      </w:r>
    </w:p>
    <w:p>
      <w:r>
        <w:t xml:space="preserve">#cabinetreshuffle naiset ovat tunnetusti kiinnostuneita, mutta on selvää, että @busisiwemkhwebane ei välitä lainkaan. Kysykää kunnianarvoisalta @ThuliMadonsela3:lta.</w:t>
      </w:r>
    </w:p>
    <w:p>
      <w:r>
        <w:rPr>
          <w:b/>
          <w:u w:val="single"/>
        </w:rPr>
        <w:t xml:space="preserve">250016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https://t.co/wvXAtMRAK8 #TreCru https://t.co/ACf5Cbt9b6</w:t>
      </w:r>
    </w:p>
    <w:p>
      <w:r>
        <w:rPr>
          <w:b/>
          <w:u w:val="single"/>
        </w:rPr>
        <w:t xml:space="preserve">250017</w:t>
      </w:r>
    </w:p>
    <w:p>
      <w:r>
        <w:t xml:space="preserve">@deadgr1 Tyttö näkee, että olen herkkä rn &amp;amp; et ole ja siksi. Meidän piscesness kukoistaa vain, kun olemme menossa läpi jotain.</w:t>
      </w:r>
    </w:p>
    <w:p>
      <w:r>
        <w:rPr>
          <w:b/>
          <w:u w:val="single"/>
        </w:rPr>
        <w:t xml:space="preserve">250018</w:t>
      </w:r>
    </w:p>
    <w:p>
      <w:r>
        <w:t xml:space="preserve">Osallistuin arvontaan, jossa on mahdollisuus voittaa "Vetoketjusta Wetsuit, Dive &amp;amp; Sail Women Neopr..." by DIVE &amp;amp; SAIL. https://t.co/df36eVp9j3 #giveaway</w:t>
      </w:r>
    </w:p>
    <w:p>
      <w:r>
        <w:rPr>
          <w:b/>
          <w:u w:val="single"/>
        </w:rPr>
        <w:t xml:space="preserve">250019</w:t>
      </w:r>
    </w:p>
    <w:p>
      <w:r>
        <w:t xml:space="preserve">Tutustu Spencer Jeremy Ribbed Tank Buckles Ruskea silkki, viskoosi, nailon Koko M #SpencerJeremy https://t.co/iJCvA4180I via @eBay</w:t>
      </w:r>
    </w:p>
    <w:p>
      <w:r>
        <w:rPr>
          <w:b/>
          <w:u w:val="single"/>
        </w:rPr>
        <w:t xml:space="preserve">250020</w:t>
      </w:r>
    </w:p>
    <w:p>
      <w:r>
        <w:t xml:space="preserve">Katso mitä teen @eBayssä! Katso profiilissani suosikkilöytöni ja muuta: https://t.co/Z06L0vkFGn via @eBay</w:t>
      </w:r>
    </w:p>
    <w:p>
      <w:r>
        <w:rPr>
          <w:b/>
          <w:u w:val="single"/>
        </w:rPr>
        <w:t xml:space="preserve">250021</w:t>
      </w:r>
    </w:p>
    <w:p>
      <w:r>
        <w:t xml:space="preserve">@chiffles_ se on myös syklinen ongelma, koska nykyinen järjestelmä estää ihmisiä, jotka muuten haluaisivat/olisivat hyviä TAingissa, hakeutumasta aiempien arvosanojen vuoksi.</w:t>
      </w:r>
    </w:p>
    <w:p>
      <w:r>
        <w:rPr>
          <w:b/>
          <w:u w:val="single"/>
        </w:rPr>
        <w:t xml:space="preserve">250022</w:t>
      </w:r>
    </w:p>
    <w:p>
      <w:r>
        <w:t xml:space="preserve">Brunette Tanya Letyte phat booty on taitava - https://t.co/Re8hGDuaVq Tanya Letyte phat booty on tarpeeksi taitava, jotta...</w:t>
      </w:r>
    </w:p>
    <w:p>
      <w:r>
        <w:rPr>
          <w:b/>
          <w:u w:val="single"/>
        </w:rPr>
        <w:t xml:space="preserve">250023</w:t>
      </w:r>
    </w:p>
    <w:p>
      <w:r>
        <w:t xml:space="preserve">Amazon Kindle Fire HD 8 (6. sukupolvi) 32GB, Wi-Fi, 8 tuumaa - musta https://t.co/CXLPjsU8R7 https://t.co/qF6sW9t822 https://t.co/qF6sW9t822</w:t>
      </w:r>
    </w:p>
    <w:p>
      <w:r>
        <w:rPr>
          <w:b/>
          <w:u w:val="single"/>
        </w:rPr>
        <w:t xml:space="preserve">250024</w:t>
      </w:r>
    </w:p>
    <w:p>
      <w:r>
        <w:t xml:space="preserve">♦♥ Uusi Betsey Johnson Luv Betsey Luv Betsey Dome fuksia musta Crossbody käsilaukku käsilaukku https://t.co/eiKdjf1ICR https://t.co/C3CQjfA4c7</w:t>
      </w:r>
    </w:p>
    <w:p>
      <w:r>
        <w:rPr>
          <w:b/>
          <w:u w:val="single"/>
        </w:rPr>
        <w:t xml:space="preserve">250025</w:t>
      </w:r>
    </w:p>
    <w:p>
      <w:r>
        <w:t xml:space="preserve">Toinen Donald Trumpin ja Venäjän välinen kontakti: Eric Prince tapasi venäläislähteitä juuri ennen virkaanastujaisia https://t.co/1Xa0qdFcYI</w:t>
      </w:r>
    </w:p>
    <w:p>
      <w:r>
        <w:rPr>
          <w:b/>
          <w:u w:val="single"/>
        </w:rPr>
        <w:t xml:space="preserve">250026</w:t>
      </w:r>
    </w:p>
    <w:p>
      <w:r>
        <w:t xml:space="preserve">@srigawntufahr Jännittäviä uutisia! Kyselylomakkeemme on nyt valmis✨Nyt voit saada selville SINUN Tajunnan Maastosi!</w:t>
      </w:r>
    </w:p>
    <w:p>
      <w:r>
        <w:rPr>
          <w:b/>
          <w:u w:val="single"/>
        </w:rPr>
        <w:t xml:space="preserve">250027</w:t>
      </w:r>
    </w:p>
    <w:p>
      <w:r>
        <w:t xml:space="preserve">tilasin juustohampurilaisen ilman suolakurkkuja &amp;amp; he antoivat minulle hampurilaisen suolakurkkujen kanssa ilman vitun juustoa . . .</w:t>
      </w:r>
    </w:p>
    <w:p>
      <w:r>
        <w:rPr>
          <w:b/>
          <w:u w:val="single"/>
        </w:rPr>
        <w:t xml:space="preserve">250028</w:t>
      </w:r>
    </w:p>
    <w:p>
      <w:r>
        <w:t xml:space="preserve">Tarvitsetko inspiraatiota? Nuori keksijä on juuri keksinyt keinon styroksin vastuulliseen uudelleenkäyttöön.  #bigidea #mondayboost https://t.co/8wCv2ayD8v</w:t>
      </w:r>
    </w:p>
    <w:p>
      <w:r>
        <w:rPr>
          <w:b/>
          <w:u w:val="single"/>
        </w:rPr>
        <w:t xml:space="preserve">250029</w:t>
      </w:r>
    </w:p>
    <w:p>
      <w:r>
        <w:t xml:space="preserve">@BuiltToLead Chet Scott jakamassa tietoa tiimimme kanssa. Rakennamme "ydintä". Tunnetko maailmankatsomuksesi? https://t.co/B3eCgkOSV9</w:t>
      </w:r>
    </w:p>
    <w:p>
      <w:r>
        <w:rPr>
          <w:b/>
          <w:u w:val="single"/>
        </w:rPr>
        <w:t xml:space="preserve">250030</w:t>
      </w:r>
    </w:p>
    <w:p>
      <w:r>
        <w:t xml:space="preserve">Okei, mutta mistä se tuli, en oikeastaan pelkää hämähäkkejä, mutta yleensä olen tekemisissä pienten hämähäkkien kanssa...,</w:t>
      </w:r>
    </w:p>
    <w:p>
      <w:r>
        <w:rPr>
          <w:b/>
          <w:u w:val="single"/>
        </w:rPr>
        <w:t xml:space="preserve">250031</w:t>
      </w:r>
    </w:p>
    <w:p>
      <w:r>
        <w:t xml:space="preserve">#markkinointi Uskon, että tämä varmasti kiinnostaa sinua https://t.co/oNwql1X2w2 https://t.co/ltSaZeoQB9</w:t>
      </w:r>
    </w:p>
    <w:p>
      <w:r>
        <w:rPr>
          <w:b/>
          <w:u w:val="single"/>
        </w:rPr>
        <w:t xml:space="preserve">250032</w:t>
      </w:r>
    </w:p>
    <w:p>
      <w:r>
        <w:t xml:space="preserve">Apua on nykyään helppo löytää! Esittelyssä Neighborly... kotipalveluasiantuntijoiden yhteisö, joka on... https://t.co/wEQFcjalOq...</w:t>
      </w:r>
    </w:p>
    <w:p>
      <w:r>
        <w:rPr>
          <w:b/>
          <w:u w:val="single"/>
        </w:rPr>
        <w:t xml:space="preserve">250033</w:t>
      </w:r>
    </w:p>
    <w:p>
      <w:r>
        <w:t xml:space="preserve">@Arsenalin lipputoimisto on näköjään hyvin miehitetty tämän päivän lippuostoksia varten. Seurat hemmetin painajainen oikeesti vaikka se #Semifinaali</w:t>
      </w:r>
    </w:p>
    <w:p>
      <w:r>
        <w:rPr>
          <w:b/>
          <w:u w:val="single"/>
        </w:rPr>
        <w:t xml:space="preserve">250034</w:t>
      </w:r>
    </w:p>
    <w:p>
      <w:r>
        <w:t xml:space="preserve">Amitabh Bachchan vihkii CBFC:n uuden toimiston I&amp;amp;B-sihteeri Ajay Mittalin läsnä ollessa https://t.co/0YXMhwlshy #kashmirtelegraph</w:t>
      </w:r>
    </w:p>
    <w:p>
      <w:r>
        <w:rPr>
          <w:b/>
          <w:u w:val="single"/>
        </w:rPr>
        <w:t xml:space="preserve">250035</w:t>
      </w:r>
    </w:p>
    <w:p>
      <w:r>
        <w:t xml:space="preserve">NIH:n budjettileikkaukset vaarantavat Amerikan johtoaseman lääketieteellisessä tutkimuksessa #NIH #budget #medicalresearch https://t.co/owSBmPl2bh</w:t>
      </w:r>
    </w:p>
    <w:p>
      <w:r>
        <w:rPr>
          <w:b/>
          <w:u w:val="single"/>
        </w:rPr>
        <w:t xml:space="preserve">250036</w:t>
      </w:r>
    </w:p>
    <w:p>
      <w:r>
        <w:t xml:space="preserve">Paine. Sovellettu. Gushue kolmella kivellä vaikeissa paikoissa, kun Edin valmistautuu heittämään viimeisen heittonsa. #cbccurl</w:t>
      </w:r>
    </w:p>
    <w:p>
      <w:r>
        <w:rPr>
          <w:b/>
          <w:u w:val="single"/>
        </w:rPr>
        <w:t xml:space="preserve">250037</w:t>
      </w:r>
    </w:p>
    <w:p>
      <w:r>
        <w:t xml:space="preserve">Ryhmään osallistuminen, olipa kyse sitten ystävistä tai perheestä, on... Lisää Pisces https://t.co/5zgSBYZlvx</w:t>
      </w:r>
    </w:p>
    <w:p>
      <w:r>
        <w:rPr>
          <w:b/>
          <w:u w:val="single"/>
        </w:rPr>
        <w:t xml:space="preserve">250038</w:t>
      </w:r>
    </w:p>
    <w:p>
      <w:r>
        <w:t xml:space="preserve">Osinbajoa helpottaa Ranskan pääministeri, kun he suostuvat kehittämään suhteita https://t.co/On9EiiKYtx https://t.co/UdU3rrH4mb</w:t>
      </w:r>
    </w:p>
    <w:p>
      <w:r>
        <w:rPr>
          <w:b/>
          <w:u w:val="single"/>
        </w:rPr>
        <w:t xml:space="preserve">250039</w:t>
      </w:r>
    </w:p>
    <w:p>
      <w:r>
        <w:t xml:space="preserve">Tänään heräsin 6:30, jotta voisin mennä Greenvilleen leikkimään mudassa, enkä ole tainnut koskaan olla onnellisempi:)))).</w:t>
      </w:r>
    </w:p>
    <w:p>
      <w:r>
        <w:rPr>
          <w:b/>
          <w:u w:val="single"/>
        </w:rPr>
        <w:t xml:space="preserve">250040</w:t>
      </w:r>
    </w:p>
    <w:p>
      <w:r>
        <w:t xml:space="preserve">@Anotherfilmnerd Se oli elokuva, joka sai minut arvostamaan hänen työtään (pidän suurimmasta osasta hänen töistään, mutta siinä elokuvassa on jotain, jota todella ihailen).</w:t>
      </w:r>
    </w:p>
    <w:p>
      <w:r>
        <w:rPr>
          <w:b/>
          <w:u w:val="single"/>
        </w:rPr>
        <w:t xml:space="preserve">250041</w:t>
      </w:r>
    </w:p>
    <w:p>
      <w:r>
        <w:t xml:space="preserve">@ItsFillar @923TheFan World Series Title, Diaz on katastrofi, Trevor Bauer syöttää täydellisen pelin, 99</w:t>
      </w:r>
    </w:p>
    <w:p>
      <w:r>
        <w:rPr>
          <w:b/>
          <w:u w:val="single"/>
        </w:rPr>
        <w:t xml:space="preserve">250042</w:t>
      </w:r>
    </w:p>
    <w:p>
      <w:r>
        <w:t xml:space="preserve">Tutustu näihin 8 sisämaaseikkailuun, joihin voit tutustua Länsi-Australiassa... https://t.co/a3cAGaCarX https://t.co/B8zUHim5fd</w:t>
      </w:r>
    </w:p>
    <w:p>
      <w:r>
        <w:rPr>
          <w:b/>
          <w:u w:val="single"/>
        </w:rPr>
        <w:t xml:space="preserve">250043</w:t>
      </w:r>
    </w:p>
    <w:p>
      <w:r>
        <w:t xml:space="preserve">Toinen parsa on liittynyt veljensä seuraan - muut ovat juuri puhkeamassa ... https://t.co/xXyLJqoHkL ...</w:t>
      </w:r>
    </w:p>
    <w:p>
      <w:r>
        <w:rPr>
          <w:b/>
          <w:u w:val="single"/>
        </w:rPr>
        <w:t xml:space="preserve">250044</w:t>
      </w:r>
    </w:p>
    <w:p>
      <w:r>
        <w:t xml:space="preserve">Tykkäsin @jeffhollandaise @YouTube-videosta https://t.co/eqDeSCA1LP Uskonto VS Itsetuntemus (Ayaan Hirsi Ali peruuttaa kiertueen).</w:t>
      </w:r>
    </w:p>
    <w:p>
      <w:r>
        <w:rPr>
          <w:b/>
          <w:u w:val="single"/>
        </w:rPr>
        <w:t xml:space="preserve">250045</w:t>
      </w:r>
    </w:p>
    <w:p>
      <w:r>
        <w:t xml:space="preserve">Katkeruus on kuin myrkyn juomista &amp;amp; odottaa toisen kuolemaa.</w:t>
        <w:t xml:space="preserve">-Steve Ostten</w:t>
        <w:br/>
        <w:br/>
        <w:t xml:space="preserve">KISSES SlayOnMegMag SlayOnMegMag</w:t>
      </w:r>
    </w:p>
    <w:p>
      <w:r>
        <w:rPr>
          <w:b/>
          <w:u w:val="single"/>
        </w:rPr>
        <w:t xml:space="preserve">250046</w:t>
      </w:r>
    </w:p>
    <w:p>
      <w:r>
        <w:t xml:space="preserve">EI MYYNTIÄ - EI MAKSUA. Sinulla ei ole mitään menetettävää. Ota yhteyttä Troysin myyntitiimiin 734488... https://t.co/aOzzcPob53...</w:t>
      </w:r>
    </w:p>
    <w:p>
      <w:r>
        <w:rPr>
          <w:b/>
          <w:u w:val="single"/>
        </w:rPr>
        <w:t xml:space="preserve">250047</w:t>
      </w:r>
    </w:p>
    <w:p>
      <w:r>
        <w:t xml:space="preserve">#WVcannibis-kysymys ratkaistu, @WVSenate tekninen tarkistus hyväksytty, lakiesitys menee @WVgovernorille https://t.co/uRRi17UnAX</w:t>
      </w:r>
    </w:p>
    <w:p>
      <w:r>
        <w:rPr>
          <w:b/>
          <w:u w:val="single"/>
        </w:rPr>
        <w:t xml:space="preserve">250048</w:t>
      </w:r>
    </w:p>
    <w:p>
      <w:r>
        <w:t xml:space="preserve">@Kiwicoqauvin @JeremyPalmer7 @StreetFoodUK @onceuponawine_ @Barococo_DD @winewankers @Dracaenawines @JMiquelWine @DemiCassiani @MacCocktail @MacCocktail @winegal57 @alawine @NJWineandBeer @Oberreimer @SteveKubota @TalesoftheCork @cheers2winecom @KellyMitchell @winetrackerco @amylieberfarb @kiwiandkoala @jbboats @thgourmetshop @PalateXposure @shrewsmorris @BarbadosTravel @bethanygates @wordman54 @Barbados @MikeKawula @SiFrew @DOYSQ @EmmaCB_ Näyttää hyvältä En tiedä minne voisit laittaa mailalaukkusi ja perustukset näyttävät hieman kosteilta, mutta tuollaisten naapureiden kanssa #worthachance</w:t>
      </w:r>
    </w:p>
    <w:p>
      <w:r>
        <w:rPr>
          <w:b/>
          <w:u w:val="single"/>
        </w:rPr>
        <w:t xml:space="preserve">250049</w:t>
      </w:r>
    </w:p>
    <w:p>
      <w:r>
        <w:t xml:space="preserve">Vintage Pyrex 8 Pc. Old Orchard Refrigerator Collection, Farmh by Sunshineoftreasures https://t.co/DBvmMy7gBf via @Etsy</w:t>
      </w:r>
    </w:p>
    <w:p>
      <w:r>
        <w:rPr>
          <w:b/>
          <w:u w:val="single"/>
        </w:rPr>
        <w:t xml:space="preserve">250050</w:t>
      </w:r>
    </w:p>
    <w:p>
      <w:r>
        <w:t xml:space="preserve">@onlytruthtweet @ShireenQudosi @YouFoundJohnny @TarekFatah @carlyhoilman Alistuminen Mohammedille, kuten korkea-arvoiset islamilaiset papit tulkitsevat.</w:t>
      </w:r>
    </w:p>
    <w:p>
      <w:r>
        <w:rPr>
          <w:b/>
          <w:u w:val="single"/>
        </w:rPr>
        <w:t xml:space="preserve">250051</w:t>
      </w:r>
    </w:p>
    <w:p>
      <w:r>
        <w:t xml:space="preserve">Löytyi transponderi etana!</w:t>
        <w:br/>
        <w:t xml:space="preserve">Kuvia noista Spooky guys at Thriller Bark!</w:t>
        <w:br/>
        <w:t xml:space="preserve">https://t.co/fHpo7fO4f8 #TreCru https://t.co/2el0Am16RV https://t.co/fHpo7fO4f8 #TreCru https://t.co/2el0Am16RV</w:t>
      </w:r>
    </w:p>
    <w:p>
      <w:r>
        <w:rPr>
          <w:b/>
          <w:u w:val="single"/>
        </w:rPr>
        <w:t xml:space="preserve">250052</w:t>
      </w:r>
    </w:p>
    <w:p>
      <w:r>
        <w:t xml:space="preserve">**RELEASE BLITZ WITH REVIEW** Fear The Beard by Lani Lynn Vale @LaniLynnVale</w:t>
        <w:br/>
        <w:br/>
        <w:t xml:space="preserve">https://t.co/Kn7t6FnTIX https://t.co/m10C4C7S6I</w:t>
      </w:r>
    </w:p>
    <w:p>
      <w:r>
        <w:rPr>
          <w:b/>
          <w:u w:val="single"/>
        </w:rPr>
        <w:t xml:space="preserve">250053</w:t>
      </w:r>
    </w:p>
    <w:p>
      <w:r>
        <w:t xml:space="preserve">@rifflesby @patbaer @jeffgerstmann @giantbomb Ai niin, unohdin, että se on oikeasti... Yuuuuuuu... Vanderkoop</w:t>
      </w:r>
    </w:p>
    <w:p>
      <w:r>
        <w:rPr>
          <w:b/>
          <w:u w:val="single"/>
        </w:rPr>
        <w:t xml:space="preserve">250054</w:t>
      </w:r>
    </w:p>
    <w:p>
      <w:r>
        <w:t xml:space="preserve">HAPPY BIRTHDAY @itsDevanKey!!!!I love you so very much!!!!!!(Btw minun 7-vuotias siskoni valitsi kuvan sinusta ja @CollinsKey)❤❤️😘🎈🎈🎉🍰🍰🎂🎁🎊 https://t.co/lYqaI3jiXm</w:t>
      </w:r>
    </w:p>
    <w:p>
      <w:r>
        <w:rPr>
          <w:b/>
          <w:u w:val="single"/>
        </w:rPr>
        <w:t xml:space="preserve">250055</w:t>
      </w:r>
    </w:p>
    <w:p>
      <w:r>
        <w:t xml:space="preserve">Simplicity 5235 #Ompelumalli pusero hame housuhame neiti 16 leikkaamaton #Vintage https://t.co/Utj79rWRGS #muoti https://t.co/rRZ4Ns7VtD</w:t>
      </w:r>
    </w:p>
    <w:p>
      <w:r>
        <w:rPr>
          <w:b/>
          <w:u w:val="single"/>
        </w:rPr>
        <w:t xml:space="preserve">250056</w:t>
      </w:r>
    </w:p>
    <w:p>
      <w:r>
        <w:t xml:space="preserve">#FlippingFlynnillä näyttää olevan #TreasonousTrumpsin alushousut nipussa. Huolestunut #Trumprussia nyt @realDonaldTrump https://t.co/aKHQMPdIHw https://t.co/aKHQMPdIHw</w:t>
      </w:r>
    </w:p>
    <w:p>
      <w:r>
        <w:rPr>
          <w:b/>
          <w:u w:val="single"/>
        </w:rPr>
        <w:t xml:space="preserve">250057</w:t>
      </w:r>
    </w:p>
    <w:p>
      <w:r>
        <w:t xml:space="preserve">Hieman katkera siitä, ettemme ehkä koskaan näe Emman ja Koukun yhteistä elämää:</w:t>
        <w:br/>
        <w:br/>
        <w:t xml:space="preserve"> 1.</w:t>
        <w:t xml:space="preserve">TLK</w:t>
        <w:br/>
        <w:t xml:space="preserve">2.</w:t>
        <w:t xml:space="preserve">Sänky</w:t>
        <w:br/>
        <w:t xml:space="preserve">3. TODELLISIA kotihetkiä</w:t>
      </w:r>
    </w:p>
    <w:p>
      <w:r>
        <w:rPr>
          <w:b/>
          <w:u w:val="single"/>
        </w:rPr>
        <w:t xml:space="preserve">250058</w:t>
      </w:r>
    </w:p>
    <w:p>
      <w:r>
        <w:t xml:space="preserve">.@VigilanteDev on #Periscope: Munchie sesh with the toasted crew #eggdrp #talk #globlyfe https://t.co/iiJpznZMHB https://t.co/iiJpznZMHB</w:t>
      </w:r>
    </w:p>
    <w:p>
      <w:r>
        <w:rPr>
          <w:b/>
          <w:u w:val="single"/>
        </w:rPr>
        <w:t xml:space="preserve">250059</w:t>
      </w:r>
    </w:p>
    <w:p>
      <w:r>
        <w:t xml:space="preserve">(KLIKKAA LINKKIÄ KUUNTELE-&amp;gt;) Nyt toistetaan: Tito Rodriguez - Mama Guela [Stuhr Remix] https://t.co/GxxHUMlEbu https://t.co/bNuh99DoxH https://t.co/bNuh99DoxH</w:t>
      </w:r>
    </w:p>
    <w:p>
      <w:r>
        <w:rPr>
          <w:b/>
          <w:u w:val="single"/>
        </w:rPr>
        <w:t xml:space="preserve">250060</w:t>
      </w:r>
    </w:p>
    <w:p>
      <w:r>
        <w:t xml:space="preserve">&amp;lt;a target=_blank href='https://t.co/NGVGEjG0PL'&amp;gt;&amp;lt;img src="https://t.co/RpEdodXfPC" border=0&amp;gt;&amp;lt;/a&amp;gt;</w:t>
      </w:r>
    </w:p>
    <w:p>
      <w:r>
        <w:rPr>
          <w:b/>
          <w:u w:val="single"/>
        </w:rPr>
        <w:t xml:space="preserve">250061</w:t>
      </w:r>
    </w:p>
    <w:p>
      <w:r>
        <w:t xml:space="preserve">Ja nyt pitää keksiä aprillipila Rise of the Runelords -ryhmälleni... Ehkä Runelord ilmestyy aikaisin? #PathfinderRPG #Roll20</w:t>
      </w:r>
    </w:p>
    <w:p>
      <w:r>
        <w:rPr>
          <w:b/>
          <w:u w:val="single"/>
        </w:rPr>
        <w:t xml:space="preserve">250062</w:t>
      </w:r>
    </w:p>
    <w:p>
      <w:r>
        <w:t xml:space="preserve">Kotiprojekti valmis - kala-akvaario. Bravo zhiyu ja isä! #feelaccomplished #possopreschool https://t.co/yuvC7BOF9A</w:t>
      </w:r>
    </w:p>
    <w:p>
      <w:r>
        <w:rPr>
          <w:b/>
          <w:u w:val="single"/>
        </w:rPr>
        <w:t xml:space="preserve">250063</w:t>
      </w:r>
    </w:p>
    <w:p>
      <w:r>
        <w:t xml:space="preserve">#HuntingGreatness #fishing</w:t>
        <w:br/>
        <w:t xml:space="preserve">NEW YORK (AP) NBA:n komissaari Adam Silver sanoo, että Charlotte saa... https://t.co/AvvO1ASxNl https://t.co/nNF6Y4D8cn</w:t>
      </w:r>
    </w:p>
    <w:p>
      <w:r>
        <w:rPr>
          <w:b/>
          <w:u w:val="single"/>
        </w:rPr>
        <w:t xml:space="preserve">250064</w:t>
      </w:r>
    </w:p>
    <w:p>
      <w:r>
        <w:t xml:space="preserve">Lisäsin juuri tämän kaappiini Poshmarkissa: MAGGY LONDON! NWT. https://t.co/JZt7G1X8HQ via @poshmarkapp #shopmycloset #shopmycloset.</w:t>
      </w:r>
    </w:p>
    <w:p>
      <w:r>
        <w:rPr>
          <w:b/>
          <w:u w:val="single"/>
        </w:rPr>
        <w:t xml:space="preserve">250065</w:t>
      </w:r>
    </w:p>
    <w:p>
      <w:r>
        <w:t xml:space="preserve">WTH! SHTF? NBC:n iltalähetykset: "Se voi helposti tapahtua jo tänä iltana" Pohjois-Korea uhkaa Yhdysvaltoja (video) https://t.co/yZ7FTVd7IH https://t.co/yZ7FTVd7IH</w:t>
      </w:r>
    </w:p>
    <w:p>
      <w:r>
        <w:rPr>
          <w:b/>
          <w:u w:val="single"/>
        </w:rPr>
        <w:t xml:space="preserve">250066</w:t>
      </w:r>
    </w:p>
    <w:p>
      <w:r>
        <w:t xml:space="preserve">#PrimeSuspect1973 Pullo Lucozadea kääreessä, hän on jalkeilla hetkessä #aidseverything</w:t>
      </w:r>
    </w:p>
    <w:p>
      <w:r>
        <w:rPr>
          <w:b/>
          <w:u w:val="single"/>
        </w:rPr>
        <w:t xml:space="preserve">250067</w:t>
      </w:r>
    </w:p>
    <w:p>
      <w:r>
        <w:t xml:space="preserve">Ja se on päällä!!! ÄÄNESTÄKÄÄ!!</w:t>
        <w:br/>
        <w:t xml:space="preserve">MISSED CALL on 18008432208</w:t>
        <w:br/>
        <w:t xml:space="preserve">#episodi2 #nachbaliye8 #abinam @ Filmistan https://t.co/zCdXZDUtU9</w:t>
      </w:r>
    </w:p>
    <w:p>
      <w:r>
        <w:rPr>
          <w:b/>
          <w:u w:val="single"/>
        </w:rPr>
        <w:t xml:space="preserve">250068</w:t>
      </w:r>
    </w:p>
    <w:p>
      <w:r>
        <w:t xml:space="preserve">Unohda merkit paidoissa - nyt on kyse siitä, kuka haluaa sitä enemmän. Hieno Lascellesin haastattelu täällä https://t.co/UVOdqfnTXy #nufc</w:t>
      </w:r>
    </w:p>
    <w:p>
      <w:r>
        <w:rPr>
          <w:b/>
          <w:u w:val="single"/>
        </w:rPr>
        <w:t xml:space="preserve">250069</w:t>
      </w:r>
    </w:p>
    <w:p>
      <w:r>
        <w:t xml:space="preserve">Ilmoittaudu #RhythmJunctionissa #MISSSUNSHINE @terrymuikamba @terrymuikamba kanssa #RhythmJunctioniin nimenhuutoon ja huutoihin https://t.co/S4JV1j2NQ2 https://t.co/S4JV1j2NQ2</w:t>
      </w:r>
    </w:p>
    <w:p>
      <w:r>
        <w:rPr>
          <w:b/>
          <w:u w:val="single"/>
        </w:rPr>
        <w:t xml:space="preserve">250070</w:t>
      </w:r>
    </w:p>
    <w:p>
      <w:r>
        <w:t xml:space="preserve">anna minulle rakkautta @Ikifa14 @Flix69252900 @Jeffrycarter5 @bilel_tounsi14 @willylangford @JonPierceCS @dokesz93 https://t.co/WQZ2GoSN5D</w:t>
      </w:r>
    </w:p>
    <w:p>
      <w:r>
        <w:rPr>
          <w:b/>
          <w:u w:val="single"/>
        </w:rPr>
        <w:t xml:space="preserve">250071</w:t>
      </w:r>
    </w:p>
    <w:p>
      <w:r>
        <w:t xml:space="preserve">@RepBarbaraLee Entä Ezra Cohen-Warnick ja Michael Ellis? Aikooko H. R. McMaster antaa näiden kahden punkkipojan vuotajien jatkaa NSC:ssä?</w:t>
      </w:r>
    </w:p>
    <w:p>
      <w:r>
        <w:rPr>
          <w:b/>
          <w:u w:val="single"/>
        </w:rPr>
        <w:t xml:space="preserve">250072</w:t>
      </w:r>
    </w:p>
    <w:p>
      <w:r>
        <w:t xml:space="preserve">Hei Lilly Olen hieman hämmentynyt Manchesterin keikan sijainnista, missä se on? @IISuperwomanII #24</w:t>
      </w:r>
    </w:p>
    <w:p>
      <w:r>
        <w:rPr>
          <w:b/>
          <w:u w:val="single"/>
        </w:rPr>
        <w:t xml:space="preserve">250073</w:t>
      </w:r>
    </w:p>
    <w:p>
      <w:r>
        <w:t xml:space="preserve">Tämän illan Vandalian kaupunginvaltuuston kokous on peruttu. Seuraava kokous on 4-17-17 @ 7 pm https://t.co/cg9WuKELNi https://t.co/cg9WuKELNi</w:t>
      </w:r>
    </w:p>
    <w:p>
      <w:r>
        <w:rPr>
          <w:b/>
          <w:u w:val="single"/>
        </w:rPr>
        <w:t xml:space="preserve">250074</w:t>
      </w:r>
    </w:p>
    <w:p>
      <w:r>
        <w:t xml:space="preserve">Älä unohda vaihtaa ilmansuodattimia! #DIY #homeimprovement #hvac How-To-Guide: https://t.co/uacEJS3ah6</w:t>
      </w:r>
    </w:p>
    <w:p>
      <w:r>
        <w:rPr>
          <w:b/>
          <w:u w:val="single"/>
        </w:rPr>
        <w:t xml:space="preserve">250075</w:t>
      </w:r>
    </w:p>
    <w:p>
      <w:r>
        <w:t xml:space="preserve">"Sinclair-menetelmän takana oleva mies kutsui sitä endorfiinien sukupuuttoon kuolemiseksi, mutta se ei ole aivan totta -... https://t.co/1IoDRX7Inp...</w:t>
      </w:r>
    </w:p>
    <w:p>
      <w:r>
        <w:rPr>
          <w:b/>
          <w:u w:val="single"/>
        </w:rPr>
        <w:t xml:space="preserve">250076</w:t>
      </w:r>
    </w:p>
    <w:p>
      <w:r>
        <w:t xml:space="preserve">Megan lähetti kirjaimellisesti videon matematiikan opetusohjelmasta Olen niin ylpeä hänestä. Se oli huijaus, mutta se oli vähän ovela juttu...</w:t>
      </w:r>
    </w:p>
    <w:p>
      <w:r>
        <w:rPr>
          <w:b/>
          <w:u w:val="single"/>
        </w:rPr>
        <w:t xml:space="preserve">250077</w:t>
      </w:r>
    </w:p>
    <w:p>
      <w:r>
        <w:t xml:space="preserve">@Voulnet @SwiftOnSecurity Vähemmän hyvä syy olisi hankkia VPN vaikkapa Yhdistyneessä kuningaskunnassa, jotta voisi katsoa vaikkapa BBC:n ohjelmia, jotka on estetty Yhdysvalloissa. Mutta jos on laiska niin ei koskaan käy😑.</w:t>
      </w:r>
    </w:p>
    <w:p>
      <w:r>
        <w:rPr>
          <w:b/>
          <w:u w:val="single"/>
        </w:rPr>
        <w:t xml:space="preserve">250078</w:t>
      </w:r>
    </w:p>
    <w:p>
      <w:r>
        <w:t xml:space="preserve">'Tanssii Tähtien Kanssa' Viikon Kolmas Ennakko: Derek Hough palaa, julkkikset menevät ilman paitaa ja paljon muuta! ... https://t.co/eUly4s6MG7</w:t>
      </w:r>
    </w:p>
    <w:p>
      <w:r>
        <w:rPr>
          <w:b/>
          <w:u w:val="single"/>
        </w:rPr>
        <w:t xml:space="preserve">250079</w:t>
      </w:r>
    </w:p>
    <w:p>
      <w:r>
        <w:t xml:space="preserve">Jos haluat myydä hyvin - sinun on opittava käyttämään näitä pieniä aikavälejä.</w:t>
        <w:br/>
        <w:t xml:space="preserve">https://t.co/uHbSVZn9fy https://t.co/uHbSVZn9fy</w:t>
      </w:r>
    </w:p>
    <w:p>
      <w:r>
        <w:rPr>
          <w:b/>
          <w:u w:val="single"/>
        </w:rPr>
        <w:t xml:space="preserve">250080</w:t>
      </w:r>
    </w:p>
    <w:p>
      <w:r>
        <w:t xml:space="preserve">@owlbare @EldritchHusband @Session_Diva Unohdin antaa Justinille minun Apt # noppaa varten... se toimitettiin torstaina seurannan mukaan, mutta en koskaan saanut sitä... 😔 En voi uskoa, että tein tämän...</w:t>
      </w:r>
    </w:p>
    <w:p>
      <w:r>
        <w:rPr>
          <w:b/>
          <w:u w:val="single"/>
        </w:rPr>
        <w:t xml:space="preserve">250081</w:t>
      </w:r>
    </w:p>
    <w:p>
      <w:r>
        <w:t xml:space="preserve">@BenjaminOscar77 @PikaHikariKT Hetkinen - mitä nyt tapahtuu? Puhutko V/A Krystal Portesta (SP?)?</w:t>
      </w:r>
    </w:p>
    <w:p>
      <w:r>
        <w:rPr>
          <w:b/>
          <w:u w:val="single"/>
        </w:rPr>
        <w:t xml:space="preserve">250082</w:t>
      </w:r>
    </w:p>
    <w:p>
      <w:r>
        <w:t xml:space="preserve">03-31 NEW YORK CITY, NY - 14. TOUKOKUU: Ano Okera ja Walter Greene.... #anoporoia https://t.co/UbriRkdlTp #anoporoia</w:t>
      </w:r>
    </w:p>
    <w:p>
      <w:r>
        <w:rPr>
          <w:b/>
          <w:u w:val="single"/>
        </w:rPr>
        <w:t xml:space="preserve">250083</w:t>
      </w:r>
    </w:p>
    <w:p>
      <w:r>
        <w:t xml:space="preserve">@shar_abbott @AtheistVeganCro @lovingamerican2 @FoxNews @krauthammer Clinton Clinton Clinton Clinton. Miten olisi tämä T on kauhea ihminen, joka ei välitä juurikaan 99%:sta.</w:t>
      </w:r>
    </w:p>
    <w:p>
      <w:r>
        <w:rPr>
          <w:b/>
          <w:u w:val="single"/>
        </w:rPr>
        <w:t xml:space="preserve">250084</w:t>
      </w:r>
    </w:p>
    <w:p>
      <w:r>
        <w:t xml:space="preserve">}</w:t>
        <w:t xml:space="preserve">NNPC varoittaa nigerialaisia väärennetyistä öljytuotteista</w:t>
        <w:br/>
        <w:br/>
        <w:t xml:space="preserve">https://t.co/KaA0zgJhuv</w:t>
        <w:br/>
        <w:br/>
        <w:t xml:space="preserve">@shipsandports</w:t>
        <w:br/>
        <w:t xml:space="preserve">#2017MaritimeCup</w:t>
      </w:r>
    </w:p>
    <w:p>
      <w:r>
        <w:rPr>
          <w:b/>
          <w:u w:val="single"/>
        </w:rPr>
        <w:t xml:space="preserve">250085</w:t>
      </w:r>
    </w:p>
    <w:p>
      <w:r>
        <w:t xml:space="preserve">Samsung, emme vieläkään ole varmoja, etteivät puhelimenne räjähdä; kuinka paljon voimme luottaa elämäämme teidän hallintaanne https://t.co/RygwLpQ8Kc</w:t>
      </w:r>
    </w:p>
    <w:p>
      <w:r>
        <w:rPr>
          <w:b/>
          <w:u w:val="single"/>
        </w:rPr>
        <w:t xml:space="preserve">250086</w:t>
      </w:r>
    </w:p>
    <w:p>
      <w:r>
        <w:t xml:space="preserve">#broadcast Tämä kaikki mitä tarvitset musiikin jakamiseen ja kuuntelemiseen https://t.co/VxGasKGitf https://t.co/xdsNYhfmlz</w:t>
      </w:r>
    </w:p>
    <w:p>
      <w:r>
        <w:rPr>
          <w:b/>
          <w:u w:val="single"/>
        </w:rPr>
        <w:t xml:space="preserve">250087</w:t>
      </w:r>
    </w:p>
    <w:p>
      <w:r>
        <w:t xml:space="preserve">Fab lisäys @OfficialBedale tänä aamuna... Hyvin tehty kaikille mukana olleille ja kiitos! #bedale #yhteisö https://t.co/H5GnP5t85y</w:t>
      </w:r>
    </w:p>
    <w:p>
      <w:r>
        <w:rPr>
          <w:b/>
          <w:u w:val="single"/>
        </w:rPr>
        <w:t xml:space="preserve">250088</w:t>
      </w:r>
    </w:p>
    <w:p>
      <w:r>
        <w:t xml:space="preserve">Jos makaat persereikien kanssa, nouset Donald Trumpsin paskan peitossa 💩 https://t.co/niYvwaqqt7</w:t>
      </w:r>
    </w:p>
    <w:p>
      <w:r>
        <w:rPr>
          <w:b/>
          <w:u w:val="single"/>
        </w:rPr>
        <w:t xml:space="preserve">250089</w:t>
      </w:r>
    </w:p>
    <w:p>
      <w:r>
        <w:t xml:space="preserve">Olen niin ylpeä kaikista entisistä joukkuetovereistani, jotka pääsivät kansallisiin kisoihin!!!! @AniaAlsum @OliviaK2326 Kayla ja Mac!</w:t>
      </w:r>
    </w:p>
    <w:p>
      <w:r>
        <w:rPr>
          <w:b/>
          <w:u w:val="single"/>
        </w:rPr>
        <w:t xml:space="preserve">250090</w:t>
      </w:r>
    </w:p>
    <w:p>
      <w:r>
        <w:t xml:space="preserve">Jasonbassett: 3 vinkkiä valokuvien parantamiseen ja paljon muuta!!!</w:t>
        <w:br/>
        <w:t xml:space="preserve">https://t.co/xhrN7XqfIg</w:t>
        <w:br/>
        <w:t xml:space="preserve">Kuva: ViewBug Jäsen: jasonbass... https://t.co/exNiuFo6Ka</w:t>
      </w:r>
    </w:p>
    <w:p>
      <w:r>
        <w:rPr>
          <w:b/>
          <w:u w:val="single"/>
        </w:rPr>
        <w:t xml:space="preserve">250091</w:t>
      </w:r>
    </w:p>
    <w:p>
      <w:r>
        <w:t xml:space="preserve">@bevleighevans @GeraintLewis "Transformation" shld olla suhteessa Care Delivery Models ei "tekemällä organisaation tiedot johti"? #NCMpophealth</w:t>
      </w:r>
    </w:p>
    <w:p>
      <w:r>
        <w:rPr>
          <w:b/>
          <w:u w:val="single"/>
        </w:rPr>
        <w:t xml:space="preserve">250092</w:t>
      </w:r>
    </w:p>
    <w:p>
      <w:r>
        <w:t xml:space="preserve">IdahoHoneyPot: Suojat ylös!!! #Telnet saapuva Telnet-hyökkäys osoitteesta 5.237.96.234 https://t.co/gaSoLdCyVh</w:t>
      </w:r>
    </w:p>
    <w:p>
      <w:r>
        <w:rPr>
          <w:b/>
          <w:u w:val="single"/>
        </w:rPr>
        <w:t xml:space="preserve">250093</w:t>
      </w:r>
    </w:p>
    <w:p>
      <w:r>
        <w:t xml:space="preserve">Hyviä uutisia: Miten vankilat auttavat pelastamaan mehiläisiä sukupuuttoon https://t.co/X6zkqWNj7c via @HuffPostPol</w:t>
      </w:r>
    </w:p>
    <w:p>
      <w:r>
        <w:rPr>
          <w:b/>
          <w:u w:val="single"/>
        </w:rPr>
        <w:t xml:space="preserve">250094</w:t>
      </w:r>
    </w:p>
    <w:p>
      <w:r>
        <w:t xml:space="preserve">@LilyYog83 @AnneMarieLawrSm @TracyJ037 @marcha_pieters @zisekaiase @thevoiceuk Kiitos linkistä sweetie. Aion kokeilla sitä😉 Tabletti latautuu tällä hetkellä😂</w:t>
      </w:r>
    </w:p>
    <w:p>
      <w:r>
        <w:rPr>
          <w:b/>
          <w:u w:val="single"/>
        </w:rPr>
        <w:t xml:space="preserve">250095</w:t>
      </w:r>
    </w:p>
    <w:p>
      <w:r>
        <w:t xml:space="preserve">Alan tajuta, että olen syntynyt tähän paskaan😈 video tipahtaa tällä viikolla 🤷🏻♂️🎥 @bandhunta_izzy https://t.co/JaV5lkxPWP</w:t>
      </w:r>
    </w:p>
    <w:p>
      <w:r>
        <w:rPr>
          <w:b/>
          <w:u w:val="single"/>
        </w:rPr>
        <w:t xml:space="preserve">250096</w:t>
      </w:r>
    </w:p>
    <w:p>
      <w:r>
        <w:t xml:space="preserve">@PnPCBC ja @dtobok keskustelevat "sting Ray" IMSI-sieppareista ja niiden kyvystä seurata ja vakoilla puhelimia Parliament Hillin ympärillä.</w:t>
      </w:r>
    </w:p>
    <w:p>
      <w:r>
        <w:rPr>
          <w:b/>
          <w:u w:val="single"/>
        </w:rPr>
        <w:t xml:space="preserve">250097</w:t>
      </w:r>
    </w:p>
    <w:p>
      <w:r>
        <w:t xml:space="preserve">@KeithOlbermann @TerryMcCracken OMG, hän on vitun idiootti ja se pahenee joka päivä en voi odottaa, kunnes tämä pelle heitetään ulos perseelleen! #UnfitToLead #BadHuman</w:t>
      </w:r>
    </w:p>
    <w:p>
      <w:r>
        <w:rPr>
          <w:b/>
          <w:u w:val="single"/>
        </w:rPr>
        <w:t xml:space="preserve">250098</w:t>
      </w:r>
    </w:p>
    <w:p>
      <w:r>
        <w:t xml:space="preserve">Unohda seuraajat, uskon kasvuun. 8 uutta seuraajaa viimeisen päivän aikana! Tilastot https://t.co/3wzoTyzG5S kautta</w:t>
      </w:r>
    </w:p>
    <w:p>
      <w:r>
        <w:rPr>
          <w:b/>
          <w:u w:val="single"/>
        </w:rPr>
        <w:t xml:space="preserve">250099</w:t>
      </w:r>
    </w:p>
    <w:p>
      <w:r>
        <w:t xml:space="preserve">ISO ILMOITUS! ISO ILMOITUS! SUURI ILMOITUS! Perjantaina klo 12 EST!!! 📣📣📣📣 https://t.co/xOnjnbHYk2 https://t.co/xOnjnbHYk2</w:t>
      </w:r>
    </w:p>
    <w:p>
      <w:r>
        <w:rPr>
          <w:b/>
          <w:u w:val="single"/>
        </w:rPr>
        <w:t xml:space="preserve">250100</w:t>
      </w:r>
    </w:p>
    <w:p>
      <w:r>
        <w:t xml:space="preserve">Jälkikoulu- ja kesäleiri-ilmoittautumiset ovat avoinna, mutta ne täyttyvät NOPEASTI! Oletko jo varannut paikkasi?</w:t>
      </w:r>
    </w:p>
    <w:p>
      <w:r>
        <w:rPr>
          <w:b/>
          <w:u w:val="single"/>
        </w:rPr>
        <w:t xml:space="preserve">250101</w:t>
      </w:r>
    </w:p>
    <w:p>
      <w:r>
        <w:t xml:space="preserve">@ryan_savanna vain ensimmäinen ja toinen kausi ovat siellä!!! ja he pitävät niitä yllä vain kaksi viikkoa :///</w:t>
      </w:r>
    </w:p>
    <w:p>
      <w:r>
        <w:rPr>
          <w:b/>
          <w:u w:val="single"/>
        </w:rPr>
        <w:t xml:space="preserve">250102</w:t>
      </w:r>
    </w:p>
    <w:p>
      <w:r>
        <w:t xml:space="preserve">Puhun elämää avioliittoihin ja suhteisiin, jotka ovat vakavia!!!! Kun se tehdään oikein, se on hämmästyttävää!!!! #boyfriendMATERIAL</w:t>
      </w:r>
    </w:p>
    <w:p>
      <w:r>
        <w:rPr>
          <w:b/>
          <w:u w:val="single"/>
        </w:rPr>
        <w:t xml:space="preserve">250103</w:t>
      </w:r>
    </w:p>
    <w:p>
      <w:r>
        <w:t xml:space="preserve">NowPlaying : Bonobo - Gypsy</w:t>
        <w:br/>
        <w:t xml:space="preserve">https://t.co/6xYfG2ISbo</w:t>
        <w:br/>
        <w:br/>
        <w:t xml:space="preserve">#Android App https://t.co/CNVd3H3ikH</w:t>
        <w:br/>
        <w:br/>
        <w:t xml:space="preserve">#PeripouWebRadio #PeripouWebRadio</w:t>
      </w:r>
    </w:p>
    <w:p>
      <w:r>
        <w:rPr>
          <w:b/>
          <w:u w:val="single"/>
        </w:rPr>
        <w:t xml:space="preserve">250104</w:t>
      </w:r>
    </w:p>
    <w:p>
      <w:r>
        <w:t xml:space="preserve">Jared Kushner on Irakissa??</w:t>
        <w:br/>
        <w:br/>
        <w:t xml:space="preserve"> Muistatteko viimeisimmän organisaatiopojan, jonka GOP lähetti "korjaamaan" Irakia? https://t.co/c7Ri1Tv6NQ...</w:t>
      </w:r>
    </w:p>
    <w:p>
      <w:r>
        <w:rPr>
          <w:b/>
          <w:u w:val="single"/>
        </w:rPr>
        <w:t xml:space="preserve">250105</w:t>
      </w:r>
    </w:p>
    <w:p>
      <w:r>
        <w:t xml:space="preserve">AMI Solution :: NFV:n kypsyessä, onko infrastruktuuri valmis automatisointiin? - RCR Wireless... https://t.co/XqdDB5MeQy</w:t>
      </w:r>
    </w:p>
    <w:p>
      <w:r>
        <w:rPr>
          <w:b/>
          <w:u w:val="single"/>
        </w:rPr>
        <w:t xml:space="preserve">250106</w:t>
      </w:r>
    </w:p>
    <w:p>
      <w:r>
        <w:t xml:space="preserve">Vintage HEYCO Tools Saksa 13mm x 12mm No. 350 työkalupakkiavain KROMI-VANADIUM https://t.co/TXp5hDRBs5 https://t.co/qx4DTC9z28</w:t>
      </w:r>
    </w:p>
    <w:p>
      <w:r>
        <w:rPr>
          <w:b/>
          <w:u w:val="single"/>
        </w:rPr>
        <w:t xml:space="preserve">250107</w:t>
      </w:r>
    </w:p>
    <w:p>
      <w:r>
        <w:t xml:space="preserve">Saatat yrittää puolustaa auktoriteettiasemaasi vaatimalla valtaasi takaisin,... Lisää Neitsyt https://t.co/hkEUSYrHFh</w:t>
      </w:r>
    </w:p>
    <w:p>
      <w:r>
        <w:rPr>
          <w:b/>
          <w:u w:val="single"/>
        </w:rPr>
        <w:t xml:space="preserve">250108</w:t>
      </w:r>
    </w:p>
    <w:p>
      <w:r>
        <w:t xml:space="preserve">Hei @asliyoyo...... 🙋😀 kaipaan sinua auringonpaisteeni.... Awww.... Am #Back #Home #sweet #Home... Miss youuu... Such mein bohot jayada...!!! 😘😘😘😘😘</w:t>
      </w:r>
    </w:p>
    <w:p>
      <w:r>
        <w:rPr>
          <w:b/>
          <w:u w:val="single"/>
        </w:rPr>
        <w:t xml:space="preserve">250109</w:t>
      </w:r>
    </w:p>
    <w:p>
      <w:r>
        <w:t xml:space="preserve">Osta 1 saat 1 ilmaiseksi &amp;gt;&amp;gt;&amp;gt;</w:t>
        <w:br/>
        <w:br/>
        <w:t xml:space="preserve">Onneksi en ole tehnyt paljon ostoksia, ellei lasketa menossa Sonic</w:t>
      </w:r>
    </w:p>
    <w:p>
      <w:r>
        <w:rPr>
          <w:b/>
          <w:u w:val="single"/>
        </w:rPr>
        <w:t xml:space="preserve">250110</w:t>
      </w:r>
    </w:p>
    <w:p>
      <w:r>
        <w:t xml:space="preserve">Jos haluat pitää seuraajasi sitoutuneina ja samalla säästää aikaa päivän aikana, RoundTeam on loistava ratkaisu. https://t.co/VUhMxgII2f</w:t>
      </w:r>
    </w:p>
    <w:p>
      <w:r>
        <w:rPr>
          <w:b/>
          <w:u w:val="single"/>
        </w:rPr>
        <w:t xml:space="preserve">250111</w:t>
      </w:r>
    </w:p>
    <w:p>
      <w:r>
        <w:t xml:space="preserve">Pidä itsesi kiireisenä ja kassavirta käynnissä osa-aikatöillä. Osa-aikatyöt lähetetään loppupäivän...</w:t>
        <w:br/>
        <w:t xml:space="preserve"> #PartTimeJob #JSW #CashFlow</w:t>
      </w:r>
    </w:p>
    <w:p>
      <w:r>
        <w:rPr>
          <w:b/>
          <w:u w:val="single"/>
        </w:rPr>
        <w:t xml:space="preserve">250112</w:t>
      </w:r>
    </w:p>
    <w:p>
      <w:r>
        <w:t xml:space="preserve">@SluttyFloatzel //Olen GMT+10, joten yleensä joudun siihen ongelmaan, että kaikki brittiläisessä aikavyöhykkeessä olevat nukkuvat, kun minä herään. Ja-</w:t>
      </w:r>
    </w:p>
    <w:p>
      <w:r>
        <w:rPr>
          <w:b/>
          <w:u w:val="single"/>
        </w:rPr>
        <w:t xml:space="preserve">250113</w:t>
      </w:r>
    </w:p>
    <w:p>
      <w:r>
        <w:t xml:space="preserve">@jaketapper Kerro sinä minulle. Ei niin kuin he eivät olisi tutkineet verkkojamme kuin Wal-Martin asiakkaat keskiyöllä mustana perjantaina.</w:t>
      </w:r>
    </w:p>
    <w:p>
      <w:r>
        <w:rPr>
          <w:b/>
          <w:u w:val="single"/>
        </w:rPr>
        <w:t xml:space="preserve">250114</w:t>
      </w:r>
    </w:p>
    <w:p>
      <w:r>
        <w:t xml:space="preserve">700+ kelluva hurmaa valita tehdä henkilökohtaisia lahjoja tai kerätä niitä. Kaikki tyypit! https://t.co/l0ZZ1ZLrFq ... https://t.co/e1fI9xIzp6</w:t>
      </w:r>
    </w:p>
    <w:p>
      <w:r>
        <w:rPr>
          <w:b/>
          <w:u w:val="single"/>
        </w:rPr>
        <w:t xml:space="preserve">250115</w:t>
      </w:r>
    </w:p>
    <w:p>
      <w:r>
        <w:t xml:space="preserve">@SocialistVoice TY 4 seurata Ideoita Hackney vammaisten miesten oikeuksia käytetään väärin neuvoston @mayorofhackney yrittää auttaa, mutta estetty</w:t>
      </w:r>
    </w:p>
    <w:p>
      <w:r>
        <w:rPr>
          <w:b/>
          <w:u w:val="single"/>
        </w:rPr>
        <w:t xml:space="preserve">250116</w:t>
      </w:r>
    </w:p>
    <w:p>
      <w:r>
        <w:t xml:space="preserve">@ohjenxo eikö ole toista mahdollisuutta? Luulin, että he jakavat sen kahdelle päivälle lipunmyynnin vuoksi...</w:t>
      </w:r>
    </w:p>
    <w:p>
      <w:r>
        <w:rPr>
          <w:b/>
          <w:u w:val="single"/>
        </w:rPr>
        <w:t xml:space="preserve">250117</w:t>
      </w:r>
    </w:p>
    <w:p>
      <w:r>
        <w:t xml:space="preserve">Haastava päivä #TMC2017-tapahtumassa, jossa monet kolarit estivät mahdollisuutemme tulokseen.</w:t>
        <w:t xml:space="preserve">Raportti👇🏼</w:t>
        <w:br/>
        <w:br/>
        <w:t xml:space="preserve"/>
        <w:t xml:space="preserve">https://t.co/sKslJ8jjI6</w:t>
      </w:r>
    </w:p>
    <w:p>
      <w:r>
        <w:rPr>
          <w:b/>
          <w:u w:val="single"/>
        </w:rPr>
        <w:t xml:space="preserve">250118</w:t>
      </w:r>
    </w:p>
    <w:p>
      <w:r>
        <w:t xml:space="preserve">#kiitos @JKVISHWAKARMA10 @manoj8674153 kiitos viimeaikaisesta seuraamisesta. Arvostan suuresti :) 🔹Tahdotko tämän 🆓? https://t.co/tN0oqkuEyv</w:t>
      </w:r>
    </w:p>
    <w:p>
      <w:r>
        <w:rPr>
          <w:b/>
          <w:u w:val="single"/>
        </w:rPr>
        <w:t xml:space="preserve">250119</w:t>
      </w:r>
    </w:p>
    <w:p>
      <w:r>
        <w:t xml:space="preserve">@VerneLaVurl @sarahkendzior Siltä se näyttää, eikö niin. Ei taida olla vaatimuksena olla koulutettu sosiaalisesti vastuuntuntoinen yksilö, jotta voi ryhtyä REPUgnantiksi.</w:t>
      </w:r>
    </w:p>
    <w:p>
      <w:r>
        <w:rPr>
          <w:b/>
          <w:u w:val="single"/>
        </w:rPr>
        <w:t xml:space="preserve">250120</w:t>
      </w:r>
    </w:p>
    <w:p>
      <w:r>
        <w:t xml:space="preserve">.</w:t>
        <w:br/>
        <w:t xml:space="preserve">.</w:t>
        <w:br/>
        <w:t xml:space="preserve">$$ MYYTÄVÄNÄ $$</w:t>
        <w:br/>
        <w:t xml:space="preserve">.</w:t>
        <w:br/>
        <w:t xml:space="preserve">Myyn 98 Electra Glide Classic</w:t>
        <w:br/>
        <w:t xml:space="preserve">.</w:t>
        <w:br/>
        <w:t xml:space="preserve"> Vain 7k miles on New 113 Stroker... https://t.co/59zBwlTVmH...</w:t>
      </w:r>
    </w:p>
    <w:p>
      <w:r>
        <w:rPr>
          <w:b/>
          <w:u w:val="single"/>
        </w:rPr>
        <w:t xml:space="preserve">250121</w:t>
      </w:r>
    </w:p>
    <w:p>
      <w:r>
        <w:t xml:space="preserve">...hän lisää, että tämän ei pitäisi antaa Putinille tekosyytä "jakaa ja hallita" tai "esitellä länsimaiden korkea-arvoisia poliitikkoja" näyttääkseen suurta toimijaa maailmannäyttämöllä.</w:t>
      </w:r>
    </w:p>
    <w:p>
      <w:r>
        <w:rPr>
          <w:b/>
          <w:u w:val="single"/>
        </w:rPr>
        <w:t xml:space="preserve">250122</w:t>
      </w:r>
    </w:p>
    <w:p>
      <w:r>
        <w:t xml:space="preserve">@nozilicious18</w:t>
        <w:br/>
        <w:br/>
        <w:t xml:space="preserve">Kiitos seuraamisesta</w:t>
        <w:br/>
        <w:br/>
        <w:t xml:space="preserve">Odotamme sinulta paljon tykkäyksiä ja Retweetiä, kun koulutamme yhdessä kansakuntaa. https://t.co/vB2zSXEAAG</w:t>
      </w:r>
    </w:p>
    <w:p>
      <w:r>
        <w:rPr>
          <w:b/>
          <w:u w:val="single"/>
        </w:rPr>
        <w:t xml:space="preserve">250123</w:t>
      </w:r>
    </w:p>
    <w:p>
      <w:r>
        <w:t xml:space="preserve">Ivanka teki juuri YUGE-ilmoituksen - nyt tiedämme hänen virallisen työnsä Valkoisessa talossa</w:t>
        <w:br/>
        <w:t xml:space="preserve">https://t.co/82bol8Sk9r</w:t>
      </w:r>
    </w:p>
    <w:p>
      <w:r>
        <w:rPr>
          <w:b/>
          <w:u w:val="single"/>
        </w:rPr>
        <w:t xml:space="preserve">250124</w:t>
      </w:r>
    </w:p>
    <w:p>
      <w:r>
        <w:t xml:space="preserve">Ukraina toivoo, että IMF:n johtokunta hyväksyisi myönteisen päätöksen, se... https://t.co/nHsa3N2KNq</w:t>
      </w:r>
    </w:p>
    <w:p>
      <w:r>
        <w:rPr>
          <w:b/>
          <w:u w:val="single"/>
        </w:rPr>
        <w:t xml:space="preserve">250125</w:t>
      </w:r>
    </w:p>
    <w:p>
      <w:r>
        <w:t xml:space="preserve">Kaipaat tänään ystäväpiirisi kanssa vietettyä laatuaikaa... Lisää syöpään https://t.co/hx65EXk2OA</w:t>
      </w:r>
    </w:p>
    <w:p>
      <w:r>
        <w:rPr>
          <w:b/>
          <w:u w:val="single"/>
        </w:rPr>
        <w:t xml:space="preserve">250126</w:t>
      </w:r>
    </w:p>
    <w:p>
      <w:r>
        <w:t xml:space="preserve">#DYK että #WorldThrombosisDay on #Facebookissa? Käy klikkaamassa #tykkää! Liity keskusteluun. Jaa tarinasi! https://t.co/bw8LIPkgFA https://t.co/JJtApCtxza</w:t>
      </w:r>
    </w:p>
    <w:p>
      <w:r>
        <w:rPr>
          <w:b/>
          <w:u w:val="single"/>
        </w:rPr>
        <w:t xml:space="preserve">250127</w:t>
      </w:r>
    </w:p>
    <w:p>
      <w:r>
        <w:t xml:space="preserve">@oneilllo @RWCUL @UL @tcddublin Vähentää taatusti asiakaspalvelun tasoa, kun käytät korttejasi, mutta on sen arvoista 😅.</w:t>
      </w:r>
    </w:p>
    <w:p>
      <w:r>
        <w:rPr>
          <w:b/>
          <w:u w:val="single"/>
        </w:rPr>
        <w:t xml:space="preserve">250128</w:t>
      </w:r>
    </w:p>
    <w:p>
      <w:r>
        <w:t xml:space="preserve">Hämmästyttävää työtä @My_bball family! Onnittelut @JuliePage10 ja @CoachCulley W:n lyömisestä https://t.co/rR1kuOKevO</w:t>
      </w:r>
    </w:p>
    <w:p>
      <w:r>
        <w:rPr>
          <w:b/>
          <w:u w:val="single"/>
        </w:rPr>
        <w:t xml:space="preserve">250129</w:t>
      </w:r>
    </w:p>
    <w:p>
      <w:r>
        <w:t xml:space="preserve">@PoliceNG:n toimintasääntöjä on muutettava todella . Miksi he lähestyvät jokaista tapausta kiväärillä . Miksi? https://t.co/lP5tG9fwvN</w:t>
      </w:r>
    </w:p>
    <w:p>
      <w:r>
        <w:rPr>
          <w:b/>
          <w:u w:val="single"/>
        </w:rPr>
        <w:t xml:space="preserve">250130</w:t>
      </w:r>
    </w:p>
    <w:p>
      <w:r>
        <w:t xml:space="preserve">@nyafromfire @AfricanNimrod @SuperNjoro @MarkTerritore @Cuba_Brown Yes I. We worship de Ancestors Greatones nah girly white boy.</w:t>
      </w:r>
    </w:p>
    <w:p>
      <w:r>
        <w:rPr>
          <w:b/>
          <w:u w:val="single"/>
        </w:rPr>
        <w:t xml:space="preserve">250131</w:t>
      </w:r>
    </w:p>
    <w:p>
      <w:r>
        <w:t xml:space="preserve">@JKFFCourage #WomenForCourage -lounaalla. Lähisuhdeväkivalta on totta. #Enough #LearnMore #DoGoodCLT https://t.co/sYgyy1xe8E https://t.co/sYgyy1xe8E</w:t>
      </w:r>
    </w:p>
    <w:p>
      <w:r>
        <w:rPr>
          <w:b/>
          <w:u w:val="single"/>
        </w:rPr>
        <w:t xml:space="preserve">250132</w:t>
      </w:r>
    </w:p>
    <w:p>
      <w:r>
        <w:t xml:space="preserve">OLEN ITSE ASIASSA DVA. DVA ON ITSE ASIASSA CHIBI MOON. Käynnistetään stream nyt~ https://t.co/21rc4eyfwU https://t.co/aun1zGfdJR</w:t>
      </w:r>
    </w:p>
    <w:p>
      <w:r>
        <w:rPr>
          <w:b/>
          <w:u w:val="single"/>
        </w:rPr>
        <w:t xml:space="preserve">250133</w:t>
      </w:r>
    </w:p>
    <w:p>
      <w:r>
        <w:t xml:space="preserve">@Bwa_Ryan Ryan Olen pahoillani, että merijalkaväki lähetti minut Arizonaan asti. Puhun heti jonkun kanssa, joka lähettää minut takaisin Teksasiin 🙄😶.</w:t>
      </w:r>
    </w:p>
    <w:p>
      <w:r>
        <w:rPr>
          <w:b/>
          <w:u w:val="single"/>
        </w:rPr>
        <w:t xml:space="preserve">250134</w:t>
      </w:r>
    </w:p>
    <w:p>
      <w:r>
        <w:t xml:space="preserve">WrestleMania: 8 asiaa, jotka opimme Orlandon NXT TakeOverista https://t.co/RFVnrR2Jqk https://t.co/0j1sJHDMRr https://t.co/0j1sJHDMRr</w:t>
      </w:r>
    </w:p>
    <w:p>
      <w:r>
        <w:rPr>
          <w:b/>
          <w:u w:val="single"/>
        </w:rPr>
        <w:t xml:space="preserve">250135</w:t>
      </w:r>
    </w:p>
    <w:p>
      <w:r>
        <w:t xml:space="preserve">Miksi Jeesus päätti nimenomaan mennä erämaahan? Miksei hän mennyt metsään 40 päiväksi ja yöksi? https://t.co/Vifl9Q31H6.</w:t>
      </w:r>
    </w:p>
    <w:p>
      <w:r>
        <w:rPr>
          <w:b/>
          <w:u w:val="single"/>
        </w:rPr>
        <w:t xml:space="preserve">250136</w:t>
      </w:r>
    </w:p>
    <w:p>
      <w:r>
        <w:t xml:space="preserve">Oikeus vapautti lesbon, jota syytettiin naapurinsa ahdistelusta https://t.co/L6Fvx0PKYS https://t.co/Vh3R6noAAd https://t.co/Vh3R6noAAd</w:t>
      </w:r>
    </w:p>
    <w:p>
      <w:r>
        <w:rPr>
          <w:b/>
          <w:u w:val="single"/>
        </w:rPr>
        <w:t xml:space="preserve">250137</w:t>
      </w:r>
    </w:p>
    <w:p>
      <w:r>
        <w:t xml:space="preserve">Sinut tunnetaan joustavuudestasi, ja olet taipuvainen käyttämään sitä ... Lisää Kauris https://t.co/yp4r49Giev</w:t>
      </w:r>
    </w:p>
    <w:p>
      <w:r>
        <w:rPr>
          <w:b/>
          <w:u w:val="single"/>
        </w:rPr>
        <w:t xml:space="preserve">250138</w:t>
      </w:r>
    </w:p>
    <w:p>
      <w:r>
        <w:t xml:space="preserve">@tomslominski Muistuttaa minua ajasta, jolloin kemian opettajamme antoi kaikille hyviä arvosanoja, mutta myönsi, että hän ei oikeastaan lukenut projektejamme.</w:t>
      </w:r>
    </w:p>
    <w:p>
      <w:r>
        <w:rPr>
          <w:b/>
          <w:u w:val="single"/>
        </w:rPr>
        <w:t xml:space="preserve">250139</w:t>
      </w:r>
    </w:p>
    <w:p>
      <w:r>
        <w:t xml:space="preserve">@BrandyLJensen Otin häneen yhteyttä transfobisesta lausunnosta suuressa postauksessa ja sanoin, ettei hän ole parempi kuin Trumpin seuraaja. TERFit parveilivat kimppuuni.</w:t>
      </w:r>
    </w:p>
    <w:p>
      <w:r>
        <w:rPr>
          <w:b/>
          <w:u w:val="single"/>
        </w:rPr>
        <w:t xml:space="preserve">250140</w:t>
      </w:r>
    </w:p>
    <w:p>
      <w:r>
        <w:t xml:space="preserve">Pinnattu Gail at Large Instagramiin: Mercado de Matosinhosin kalamyyjät. #Porto https://t.co/BXtPNEDHqo https://t.co/JtKgZ0e5OM</w:t>
      </w:r>
    </w:p>
    <w:p>
      <w:r>
        <w:rPr>
          <w:b/>
          <w:u w:val="single"/>
        </w:rPr>
        <w:t xml:space="preserve">250141</w:t>
      </w:r>
    </w:p>
    <w:p>
      <w:r>
        <w:t xml:space="preserve">@stones_tv Melu oli valtava jopa innoittanut niitä istua pääkatsomossa laulamaan, koskaan kuullut, että kirjastosta</w:t>
      </w:r>
    </w:p>
    <w:p>
      <w:r>
        <w:rPr>
          <w:b/>
          <w:u w:val="single"/>
        </w:rPr>
        <w:t xml:space="preserve">250142</w:t>
      </w:r>
    </w:p>
    <w:p>
      <w:r>
        <w:t xml:space="preserve">Osallistuin arvontaan, jossa minulla oli mahdollisuus voittaa "Extreme You: Step Up. Stand Out. Ki..." Sarah Robb O'Haga.... https://t.co/sz9ifMSMlY #giveaway</w:t>
      </w:r>
    </w:p>
    <w:p>
      <w:r>
        <w:rPr>
          <w:b/>
          <w:u w:val="single"/>
        </w:rPr>
        <w:t xml:space="preserve">250143</w:t>
      </w:r>
    </w:p>
    <w:p>
      <w:r>
        <w:t xml:space="preserve">Yosemite Valley from Tunnel View</w:t>
        <w:br/>
        <w:t xml:space="preserve">https://t.co/D0uTkKFQ1a</w:t>
        <w:br/>
        <w:t xml:space="preserve">#michelejamesphotography #landscape #photography #explorewithmikeandmichele https://t.co/ddvrdb2kvC</w:t>
      </w:r>
    </w:p>
    <w:p>
      <w:r>
        <w:rPr>
          <w:b/>
          <w:u w:val="single"/>
        </w:rPr>
        <w:t xml:space="preserve">250144</w:t>
      </w:r>
    </w:p>
    <w:p>
      <w:r>
        <w:t xml:space="preserve">Pitäisikö minun pyytää potentiaalisia sijoittajia allekirjoittamaan NDA ennen ideani esittelyä? https://t.co/1bMRivCZgI #Investor #NDA</w:t>
      </w:r>
    </w:p>
    <w:p>
      <w:r>
        <w:rPr>
          <w:b/>
          <w:u w:val="single"/>
        </w:rPr>
        <w:t xml:space="preserve">250145</w:t>
      </w:r>
    </w:p>
    <w:p>
      <w:r>
        <w:t xml:space="preserve">#busymum looking 4 your #mumtribe ? want balance? come and join our Facebook group of fellow #balanceseekers https://t.co/eF59uriUNS</w:t>
      </w:r>
    </w:p>
    <w:p>
      <w:r>
        <w:rPr>
          <w:b/>
          <w:u w:val="single"/>
        </w:rPr>
        <w:t xml:space="preserve">250146</w:t>
      </w:r>
    </w:p>
    <w:p>
      <w:r>
        <w:t xml:space="preserve">@drittokaren @brenda_stlouis @shari630 @CGamarsh @cbrill2012 @lshaw158 @DrDebD @orionstarbuck @ONTLLs @AZBernieCat Kyllä se tekee.</w:t>
      </w:r>
    </w:p>
    <w:p>
      <w:r>
        <w:rPr>
          <w:b/>
          <w:u w:val="single"/>
        </w:rPr>
        <w:t xml:space="preserve">250147</w:t>
      </w:r>
    </w:p>
    <w:p>
      <w:r>
        <w:t xml:space="preserve">@GranitJacka @Matt_MYano Tämä yleisö on kauheaa, ja tämä on kirjaimellisesti ensimmäinen kerta, kun katson EVOLVEa ja ensimmäinen vaikutelmani siitä.</w:t>
      </w:r>
    </w:p>
    <w:p>
      <w:r>
        <w:rPr>
          <w:b/>
          <w:u w:val="single"/>
        </w:rPr>
        <w:t xml:space="preserve">250148</w:t>
      </w:r>
    </w:p>
    <w:p>
      <w:r>
        <w:t xml:space="preserve">Rohkeus &amp;amp; gall of ppl kuten @benfergusonshow ehdottaa Gorsuchin kieltäminen on poliittista peliä sen jälkeen, kun @POTUS44: n pick kieltäminen #CNN</w:t>
      </w:r>
    </w:p>
    <w:p>
      <w:r>
        <w:rPr>
          <w:b/>
          <w:u w:val="single"/>
        </w:rPr>
        <w:t xml:space="preserve">250149</w:t>
      </w:r>
    </w:p>
    <w:p>
      <w:r>
        <w:t xml:space="preserve">@saletan Hyvä, että siivoat. Molemmat nuo jutut vaikuttivat minusta epäilyttäviltä, mutta ihastuin hetkeksi Merkelin "laskuun".</w:t>
      </w:r>
    </w:p>
    <w:p>
      <w:r>
        <w:rPr>
          <w:b/>
          <w:u w:val="single"/>
        </w:rPr>
        <w:t xml:space="preserve">250150</w:t>
      </w:r>
    </w:p>
    <w:p>
      <w:r>
        <w:t xml:space="preserve">Siskoni kuulostaa joskus niin paljon äidiltäni. Varsinkin kun dia komen isäni muotivalinta.</w:t>
      </w:r>
    </w:p>
    <w:p>
      <w:r>
        <w:rPr>
          <w:b/>
          <w:u w:val="single"/>
        </w:rPr>
        <w:t xml:space="preserve">250151</w:t>
      </w:r>
    </w:p>
    <w:p>
      <w:r>
        <w:t xml:space="preserve">Tee aina tuloja tuottavaa toimintaa!</w:t>
        <w:t xml:space="preserve">Katso täältä: https://t.co/N0Ww69fkjx</w:t>
        <w:br/>
        <w:t xml:space="preserve">#internetmarketing #onlinemarketing #affiliatemarketing https://t.co/rmt07hLyuM</w:t>
      </w:r>
    </w:p>
    <w:p>
      <w:r>
        <w:rPr>
          <w:b/>
          <w:u w:val="single"/>
        </w:rPr>
        <w:t xml:space="preserve">250152</w:t>
      </w:r>
    </w:p>
    <w:p>
      <w:r>
        <w:t xml:space="preserve">Spearing ja slashing on ollut naurettavaa tällä kaudella. Crosby viimeisimmällä hakkeroinnilla. #FoulPlay #NotCool https://t.co/OSIcvRrAT2 https://t.co/OSIcvRrAT2</w:t>
      </w:r>
    </w:p>
    <w:p>
      <w:r>
        <w:rPr>
          <w:b/>
          <w:u w:val="single"/>
        </w:rPr>
        <w:t xml:space="preserve">250153</w:t>
      </w:r>
    </w:p>
    <w:p>
      <w:r>
        <w:t xml:space="preserve">@HoustonAutoShow @JaguarUSA ASKING/</w:t>
        <w:br/>
        <w:t xml:space="preserve">Will @Jaguar Have Its #IPace #ElectricFueledVehicle:</w:t>
        <w:t xml:space="preserve">#EV &amp;amp; @JaguarRacing @FIA @FIAFormulaE</w:t>
        <w:br/>
        <w:t xml:space="preserve">#ElectricRaceCar At #HoustonAutoShow?</w:t>
      </w:r>
    </w:p>
    <w:p>
      <w:r>
        <w:rPr>
          <w:b/>
          <w:u w:val="single"/>
        </w:rPr>
        <w:t xml:space="preserve">250154</w:t>
      </w:r>
    </w:p>
    <w:p>
      <w:r>
        <w:t xml:space="preserve">Yksin emme ole ketään. Kun muut ihmiset katsovat meitä ja näkevät jonkun... silloin me kaikki alamme olla olemassa.</w:t>
      </w:r>
    </w:p>
    <w:p>
      <w:r>
        <w:rPr>
          <w:b/>
          <w:u w:val="single"/>
        </w:rPr>
        <w:t xml:space="preserve">250155</w:t>
      </w:r>
    </w:p>
    <w:p>
      <w:r>
        <w:t xml:space="preserve">Suosittelen Ulefone Power 2:ta, jossa on 6050mAh:n mammuttiakku. @ulefonemobile #UlefonePower2 #BigBatteryFlagship https://t.co/Z299MTt9Ip</w:t>
      </w:r>
    </w:p>
    <w:p>
      <w:r>
        <w:rPr>
          <w:b/>
          <w:u w:val="single"/>
        </w:rPr>
        <w:t xml:space="preserve">250156</w:t>
      </w:r>
    </w:p>
    <w:p>
      <w:r>
        <w:t xml:space="preserve">WATCH: Tom Herman on saanut lekan päivittämään Texasin pukuhuonetta https://t.co/bJDcgEGV1l https://t.co/gWiWTfhzVZ https://t.co/gWiWTfhzVZ</w:t>
      </w:r>
    </w:p>
    <w:p>
      <w:r>
        <w:rPr>
          <w:b/>
          <w:u w:val="single"/>
        </w:rPr>
        <w:t xml:space="preserve">250157</w:t>
      </w:r>
    </w:p>
    <w:p>
      <w:r>
        <w:t xml:space="preserve">Tämä saa minut ikuisesti kylmät väreet, on ikuisesti kaunis, ja katson sen joka kerta, kun se on aikajanallani... https://t.co/UtaYzEtJN3</w:t>
      </w:r>
    </w:p>
    <w:p>
      <w:r>
        <w:rPr>
          <w:b/>
          <w:u w:val="single"/>
        </w:rPr>
        <w:t xml:space="preserve">250158</w:t>
      </w:r>
    </w:p>
    <w:p>
      <w:r>
        <w:t xml:space="preserve">Kuudennen vaalipiirin kilpailu: Uudessa mainoksessa Handel haukkuu ehdokkaiden "kikkoja" https://t.co/Iw96kjRhBT https://t.co/sZT6k1rCl8</w:t>
      </w:r>
    </w:p>
    <w:p>
      <w:r>
        <w:rPr>
          <w:b/>
          <w:u w:val="single"/>
        </w:rPr>
        <w:t xml:space="preserve">250159</w:t>
      </w:r>
    </w:p>
    <w:p>
      <w:r>
        <w:t xml:space="preserve">Kuoli tämän kuvan takia! 😭 Tätä iltaa on vaikea unohtaa. Ei edes. Kiitos, @coldplay! 🤘🏼... https://t.co/vYxPo7tqcB... https://t.co/vYxPo7tqcB</w:t>
      </w:r>
    </w:p>
    <w:p>
      <w:r>
        <w:rPr>
          <w:b/>
          <w:u w:val="single"/>
        </w:rPr>
        <w:t xml:space="preserve">250160</w:t>
      </w:r>
    </w:p>
    <w:p>
      <w:r>
        <w:t xml:space="preserve">Ainoa kerta, kun olen käyttänyt verkkareita julkisesti, oli päivä sen jälkeen, kun Hillary Rodham Clinton hävisi vaalit.</w:t>
      </w:r>
    </w:p>
    <w:p>
      <w:r>
        <w:rPr>
          <w:b/>
          <w:u w:val="single"/>
        </w:rPr>
        <w:t xml:space="preserve">250161</w:t>
      </w:r>
    </w:p>
    <w:p>
      <w:r>
        <w:t xml:space="preserve">Uutta taidetta myytävänä! - "Cosmic Orb" - https://t.co/B20aPmKU66 @fineartamerica https://t.co/frGH12m1WU https://t.co/frGH12m1WU</w:t>
      </w:r>
    </w:p>
    <w:p>
      <w:r>
        <w:rPr>
          <w:b/>
          <w:u w:val="single"/>
        </w:rPr>
        <w:t xml:space="preserve">250162</w:t>
      </w:r>
    </w:p>
    <w:p>
      <w:r>
        <w:t xml:space="preserve">Mielenterveyden uhri? Olin siinä (ilmeisen väärässä) käsityksessä, että hän oli jääriippuvainen, kyttäävä AVO:n rikkoja. https://t.co/oJyY1PvgKL.</w:t>
      </w:r>
    </w:p>
    <w:p>
      <w:r>
        <w:rPr>
          <w:b/>
          <w:u w:val="single"/>
        </w:rPr>
        <w:t xml:space="preserve">250163</w:t>
      </w:r>
    </w:p>
    <w:p>
      <w:r>
        <w:t xml:space="preserve">Hei rakas Olen menettänyt salasanani &amp;;iPhone-numeroni, mutta minulla onID Z.hasnain786@yahoo.com auttakaa minua käyttämään sähköpostini uudelleen kiitos.</w:t>
      </w:r>
    </w:p>
    <w:p>
      <w:r>
        <w:rPr>
          <w:b/>
          <w:u w:val="single"/>
        </w:rPr>
        <w:t xml:space="preserve">250164</w:t>
      </w:r>
    </w:p>
    <w:p>
      <w:r>
        <w:t xml:space="preserve">@VGcom</w:t>
        <w:br/>
        <w:t xml:space="preserve">Kiitos kaikesta, Vince!</w:t>
        <w:br/>
        <w:t xml:space="preserve"> @WalkerIkard</w:t>
      </w:r>
    </w:p>
    <w:p>
      <w:r>
        <w:rPr>
          <w:b/>
          <w:u w:val="single"/>
        </w:rPr>
        <w:t xml:space="preserve">250165</w:t>
      </w:r>
    </w:p>
    <w:p>
      <w:r>
        <w:t xml:space="preserve">Tunnista painoteollisuuden trendi: järjestelmien, tarvikkeiden ja ohjelmistojen integraatio - Dover ostaa Calderan. https://t.co/dUWjS8TFXz.</w:t>
      </w:r>
    </w:p>
    <w:p>
      <w:r>
        <w:rPr>
          <w:b/>
          <w:u w:val="single"/>
        </w:rPr>
        <w:t xml:space="preserve">250166</w:t>
      </w:r>
    </w:p>
    <w:p>
      <w:r>
        <w:t xml:space="preserve">#24HSERIES | #964 #GRTGrasserRacingTeam johtaa Hankook 12H RED BULL RING &amp;gt; https://t.co/aeC2CdcB6m https://t.co/19rTtWbcvg ensimmäisen osan jälkeen. https://t.co/19rTtWbcvg</w:t>
      </w:r>
    </w:p>
    <w:p>
      <w:r>
        <w:rPr>
          <w:b/>
          <w:u w:val="single"/>
        </w:rPr>
        <w:t xml:space="preserve">250167</w:t>
      </w:r>
    </w:p>
    <w:p>
      <w:r>
        <w:t xml:space="preserve">‼️SENIORIT: Luokkakuva otetaan ensi keskiviikkona. Pukeutukaa kuvaan vanhempien t-paitaanne!!! ‼️</w:t>
      </w:r>
    </w:p>
    <w:p>
      <w:r>
        <w:rPr>
          <w:b/>
          <w:u w:val="single"/>
        </w:rPr>
        <w:t xml:space="preserve">250168</w:t>
      </w:r>
    </w:p>
    <w:p>
      <w:r>
        <w:t xml:space="preserve">Nyt #Playing, Zar Ft. Tory Lanez - Guilty Of It @Zar_Artist, on #masterclassradio 85.5</w:t>
        <w:br/>
        <w:t xml:space="preserve">https://t.co/lEn3pOY7Nt https://t.co/lEn3pOY7Nt</w:t>
      </w:r>
    </w:p>
    <w:p>
      <w:r>
        <w:rPr>
          <w:b/>
          <w:u w:val="single"/>
        </w:rPr>
        <w:t xml:space="preserve">250169</w:t>
      </w:r>
    </w:p>
    <w:p>
      <w:r>
        <w:t xml:space="preserve">@TheBubbleBubble Haluaisin nähdä P/E-analyysin keskimääräisistä ja mediaanipalkoista vs. lukukausimaksujen ja lainanoton kustannukset viimeisten 30 vuoden aikana. On oltava traaginen</w:t>
      </w:r>
    </w:p>
    <w:p>
      <w:r>
        <w:rPr>
          <w:b/>
          <w:u w:val="single"/>
        </w:rPr>
        <w:t xml:space="preserve">250170</w:t>
      </w:r>
    </w:p>
    <w:p>
      <w:r>
        <w:t xml:space="preserve">Valitsimme nimen CrossFit 103 osoittaaksemme kunnioitusta kotiyhteisöllemme. Yksi asia, joka kaikilla Staten Islandin asukkailla on... https://t.co/bBBoKC1wu5...</w:t>
      </w:r>
    </w:p>
    <w:p>
      <w:r>
        <w:rPr>
          <w:b/>
          <w:u w:val="single"/>
        </w:rPr>
        <w:t xml:space="preserve">250171</w:t>
      </w:r>
    </w:p>
    <w:p>
      <w:r>
        <w:t xml:space="preserve">Kaivostyöpaikat vähenivät Yhdysvalloissa 14 prosenttia vuosina 2010-2016, kun taas aurinkoenergian työpaikat lisääntyivät lähes 300 prosenttia. -Dept of Energy https://t.co/o84Il4EdsX</w:t>
      </w:r>
    </w:p>
    <w:p>
      <w:r>
        <w:rPr>
          <w:b/>
          <w:u w:val="single"/>
        </w:rPr>
        <w:t xml:space="preserve">250172</w:t>
      </w:r>
    </w:p>
    <w:p>
      <w:r>
        <w:t xml:space="preserve">Theo Walcottin valaseikkailut, joukkueen nimet ja Sunderlandin maalivahti linkitetty https://t.co/YrtyC9uTe2 (Lähde: Arseblog)</w:t>
      </w:r>
    </w:p>
    <w:p>
      <w:r>
        <w:rPr>
          <w:b/>
          <w:u w:val="single"/>
        </w:rPr>
        <w:t xml:space="preserve">250173</w:t>
      </w:r>
    </w:p>
    <w:p>
      <w:r>
        <w:t xml:space="preserve">Asunnon ostaminen voi olla suurin taloudellinen sitoumuksesi. Mikä laina sopii parhaiten tilanteeseesi? https://t.co/uPRKg04oRq</w:t>
      </w:r>
    </w:p>
    <w:p>
      <w:r>
        <w:rPr>
          <w:b/>
          <w:u w:val="single"/>
        </w:rPr>
        <w:t xml:space="preserve">250174</w:t>
      </w:r>
    </w:p>
    <w:p>
      <w:r>
        <w:t xml:space="preserve">Olen varma, että sinulla ei ole pulaa kosijoista, jotka auttavat sinua siinä, kun otetaan huomioon, miten upeat ja seksikkäät nuo jalat ovat... ja niihin liittyvä vartalo https://t.co/cYo7kGK5Sn</w:t>
      </w:r>
    </w:p>
    <w:p>
      <w:r>
        <w:rPr>
          <w:b/>
          <w:u w:val="single"/>
        </w:rPr>
        <w:t xml:space="preserve">250175</w:t>
      </w:r>
    </w:p>
    <w:p>
      <w:r>
        <w:t xml:space="preserve">Sinut tunnetaan joustavuudestasi, ja olet taipuvainen käyttämään sitä ... Lisää Kauris https://t.co/ZYfI9m9xY6</w:t>
      </w:r>
    </w:p>
    <w:p>
      <w:r>
        <w:rPr>
          <w:b/>
          <w:u w:val="single"/>
        </w:rPr>
        <w:t xml:space="preserve">250176</w:t>
      </w:r>
    </w:p>
    <w:p>
      <w:r>
        <w:t xml:space="preserve">OpenTable sijaitsee San Franciscossa, mutta sen teknologiajohtaja on Los Angelesissa. https://t.co/w5tOOfmFnK</w:t>
      </w:r>
    </w:p>
    <w:p>
      <w:r>
        <w:rPr>
          <w:b/>
          <w:u w:val="single"/>
        </w:rPr>
        <w:t xml:space="preserve">250177</w:t>
      </w:r>
    </w:p>
    <w:p>
      <w:r>
        <w:t xml:space="preserve">"Todellinen luonne paljastuu valinnoissa, joita ihminen tekee paineen alla...". #dailyqotd #qotd https://t.co/MWo4zgdAJf</w:t>
      </w:r>
    </w:p>
    <w:p>
      <w:r>
        <w:rPr>
          <w:b/>
          <w:u w:val="single"/>
        </w:rPr>
        <w:t xml:space="preserve">250178</w:t>
      </w:r>
    </w:p>
    <w:p>
      <w:r>
        <w:t xml:space="preserve">Kitsch by Nik, taidekorumerkki Ahmedabadista.</w:t>
        <w:br/>
        <w:t xml:space="preserve">https://t.co/FQwRXHl8jY</w:t>
        <w:br/>
        <w:t xml:space="preserve">#Näyttely #Muoti #Asusteet #Korut #CityShorSurat https://t.co/id4W7WCOj7</w:t>
      </w:r>
    </w:p>
    <w:p>
      <w:r>
        <w:rPr>
          <w:b/>
          <w:u w:val="single"/>
        </w:rPr>
        <w:t xml:space="preserve">250179</w:t>
      </w:r>
    </w:p>
    <w:p>
      <w:r>
        <w:t xml:space="preserve">Kompensoin hiilijalanjälkeäni matkustaessani @ScienceMarchDC:hen lahjoittamalla #CoolEffectille. #MarchForScience #DC https://t.co/V9YwBaNPOQ https://t.co/V9YwBaNPOQ</w:t>
      </w:r>
    </w:p>
    <w:p>
      <w:r>
        <w:rPr>
          <w:b/>
          <w:u w:val="single"/>
        </w:rPr>
        <w:t xml:space="preserve">250180</w:t>
      </w:r>
    </w:p>
    <w:p>
      <w:r>
        <w:t xml:space="preserve">@SFFAudio Ja mainoksia! Aion lähettää hakemukseni Franklin-instituuttiin! Jopa 3400 taalaa vuodessa!</w:t>
      </w:r>
    </w:p>
    <w:p>
      <w:r>
        <w:rPr>
          <w:b/>
          <w:u w:val="single"/>
        </w:rPr>
        <w:t xml:space="preserve">250181</w:t>
      </w:r>
    </w:p>
    <w:p>
      <w:r>
        <w:t xml:space="preserve">@charm77 @AlanoMiller @UndergroundWGN Muista, että hän sai sen siitä rahakirstusta, jonka hän löysi ryöstettyään ne kaksi valkoista miestä kaudella 1.</w:t>
      </w:r>
    </w:p>
    <w:p>
      <w:r>
        <w:rPr>
          <w:b/>
          <w:u w:val="single"/>
        </w:rPr>
        <w:t xml:space="preserve">250182</w:t>
      </w:r>
    </w:p>
    <w:p>
      <w:r>
        <w:t xml:space="preserve">Onnettomuus, oikea kaista estetty #Middlesexissä Garden State Pkwy SB:llä osoitteessa X131 #traffic https://t.co/cLJ9IKsg5n</w:t>
      </w:r>
    </w:p>
    <w:p>
      <w:r>
        <w:rPr>
          <w:b/>
          <w:u w:val="single"/>
        </w:rPr>
        <w:t xml:space="preserve">250183</w:t>
      </w:r>
    </w:p>
    <w:p>
      <w:r>
        <w:t xml:space="preserve">College Football Saturday vai Pro Football Sunday? Auta ratkaisemaan tämä kysymys lopullisesti! https://t.co/b3US31vMC6 #TEAMSUNDAYENTRY #TEAMSUNDAYENTRY</w:t>
      </w:r>
    </w:p>
    <w:p>
      <w:r>
        <w:rPr>
          <w:b/>
          <w:u w:val="single"/>
        </w:rPr>
        <w:t xml:space="preserve">250184</w:t>
      </w:r>
    </w:p>
    <w:p>
      <w:r>
        <w:t xml:space="preserve">Matkailun väheneminen merkitsee suuria tappioita lähes kaikille #Miamissa. https://t.co/85bSBLIpoC by #MiamiNewTimes</w:t>
      </w:r>
    </w:p>
    <w:p>
      <w:r>
        <w:rPr>
          <w:b/>
          <w:u w:val="single"/>
        </w:rPr>
        <w:t xml:space="preserve">250185</w:t>
      </w:r>
    </w:p>
    <w:p>
      <w:r>
        <w:t xml:space="preserve">aika mahtava tapa aloittaa päivä - surukyyhky istui kaiteellani - kävelin kahden metrin päähän ja sitten... https://t.co/iuaUWAAr6S</w:t>
      </w:r>
    </w:p>
    <w:p>
      <w:r>
        <w:rPr>
          <w:b/>
          <w:u w:val="single"/>
        </w:rPr>
        <w:t xml:space="preserve">250186</w:t>
      </w:r>
    </w:p>
    <w:p>
      <w:r>
        <w:t xml:space="preserve">Ja kilpailun voittaja...</w:t>
        <w:br/>
        <w:br/>
        <w:t xml:space="preserve"> Ian Finnerty!</w:t>
        <w:br/>
        <w:br/>
        <w:t xml:space="preserve"> Onnittelut - lähetä viestiä sivulle lunastaaksesi palkintosi.</w:t>
      </w:r>
    </w:p>
    <w:p>
      <w:r>
        <w:rPr>
          <w:b/>
          <w:u w:val="single"/>
        </w:rPr>
        <w:t xml:space="preserve">250187</w:t>
      </w:r>
    </w:p>
    <w:p>
      <w:r>
        <w:t xml:space="preserve">Tämän viikon peleihin on jo tänään tullut muutama aikamuutos - joten autamme teitä maanantain #teamUCM Mule Minute -minuutilla: https://t.co/6BZtigRsNt.</w:t>
      </w:r>
    </w:p>
    <w:p>
      <w:r>
        <w:rPr>
          <w:b/>
          <w:u w:val="single"/>
        </w:rPr>
        <w:t xml:space="preserve">250188</w:t>
      </w:r>
    </w:p>
    <w:p>
      <w:r>
        <w:t xml:space="preserve">Ihmiset syyttävät @KendallJenneriä @pepsi-mainoksesta. Se on hänen työtään. jos teille kaikille tarjottaisiin miljoonia dollareita, tekisitte sen varmasti tekin. #Pepsibacklash</w:t>
      </w:r>
    </w:p>
    <w:p>
      <w:r>
        <w:rPr>
          <w:b/>
          <w:u w:val="single"/>
        </w:rPr>
        <w:t xml:space="preserve">250189</w:t>
      </w:r>
    </w:p>
    <w:p>
      <w:r>
        <w:t xml:space="preserve">Kiitos @PledgeOne tästä erinomaisesta tuotekehitysjohtaja Darine Pokawatanan haastattelusta! https://t.co/hvepCnALF2</w:t>
      </w:r>
    </w:p>
    <w:p>
      <w:r>
        <w:rPr>
          <w:b/>
          <w:u w:val="single"/>
        </w:rPr>
        <w:t xml:space="preserve">250190</w:t>
      </w:r>
    </w:p>
    <w:p>
      <w:r>
        <w:t xml:space="preserve">5 B2B-markkinointiviestinnän strategiaa, jotka sinun tulisi ottaa käyttöön vuonna 2017 https://t.co/uGBxn7304k https://t.co/IfPCRYLXTY</w:t>
      </w:r>
    </w:p>
    <w:p>
      <w:r>
        <w:rPr>
          <w:b/>
          <w:u w:val="single"/>
        </w:rPr>
        <w:t xml:space="preserve">250191</w:t>
      </w:r>
    </w:p>
    <w:p>
      <w:r>
        <w:t xml:space="preserve">#NCAAF Wire: https://t.co/fYfERK31z3 https://t.co/KbU6kwto1M... https://t.co/KbU6kwto1M</w:t>
      </w:r>
    </w:p>
    <w:p>
      <w:r>
        <w:rPr>
          <w:b/>
          <w:u w:val="single"/>
        </w:rPr>
        <w:t xml:space="preserve">250192</w:t>
      </w:r>
    </w:p>
    <w:p>
      <w:r>
        <w:t xml:space="preserve">Keski-lapsuuden tulokset toistuvasta synnytyksen aikaisesta #kortikosteroidihoidosta: A Randomized Controlled #clinicaltrial - https://t.co/2chCT3aux7 - https://t.co/2chCT3aux7</w:t>
      </w:r>
    </w:p>
    <w:p>
      <w:r>
        <w:rPr>
          <w:b/>
          <w:u w:val="single"/>
        </w:rPr>
        <w:t xml:space="preserve">250193</w:t>
      </w:r>
    </w:p>
    <w:p>
      <w:r>
        <w:t xml:space="preserve">Meillä on isompia asioita, kuten #cabinetreshuffle. Palaamme #TitoMboweniMusicVideoon ensi viikolla! https://t.co/pLmVaF1RrE https://t.co/pLmVaF1RrE</w:t>
      </w:r>
    </w:p>
    <w:p>
      <w:r>
        <w:rPr>
          <w:b/>
          <w:u w:val="single"/>
        </w:rPr>
        <w:t xml:space="preserve">250194</w:t>
      </w:r>
    </w:p>
    <w:p>
      <w:r>
        <w:t xml:space="preserve">@Maxgschneider Olet yksi suosikeistani &amp;amp; sinun seuraamisesi tekisi minut onnellisimmaksi ihmiseksi maailmassa. Hyvää päivää/yötä! ❤️</w:t>
      </w:r>
    </w:p>
    <w:p>
      <w:r>
        <w:rPr>
          <w:b/>
          <w:u w:val="single"/>
        </w:rPr>
        <w:t xml:space="preserve">250195</w:t>
      </w:r>
    </w:p>
    <w:p>
      <w:r>
        <w:t xml:space="preserve">Lukusitaatti: https://t.co/eg180DHIBT #personalgrowth #selfdevelopment https://t.co/XWf6QptAyU https://t.co/eg180DHIBT #personalgrowth #selfdevelopment https://t.co/XWf6QptAyU</w:t>
      </w:r>
    </w:p>
    <w:p>
      <w:r>
        <w:rPr>
          <w:b/>
          <w:u w:val="single"/>
        </w:rPr>
        <w:t xml:space="preserve">250196</w:t>
      </w:r>
    </w:p>
    <w:p>
      <w:r>
        <w:t xml:space="preserve">varoitus kaikille, jotka viettävät yön kanssani: tietyn kellonajan jälkeen tulen hyvin surulliseksi ja siitä tulee hyvin paskamaista.</w:t>
      </w:r>
    </w:p>
    <w:p>
      <w:r>
        <w:rPr>
          <w:b/>
          <w:u w:val="single"/>
        </w:rPr>
        <w:t xml:space="preserve">250197</w:t>
      </w:r>
    </w:p>
    <w:p>
      <w:r>
        <w:t xml:space="preserve">Unkari... aika on tulossa! #GotMeStartedTour TODAY!!!! Oletko valmis? 🇭🇺❤🔥 https://t.co/NXntKNSve6 by #tinitapasiion via @c0nvey https://t.co/B9cxlTYjAc</w:t>
      </w:r>
    </w:p>
    <w:p>
      <w:r>
        <w:rPr>
          <w:b/>
          <w:u w:val="single"/>
        </w:rPr>
        <w:t xml:space="preserve">250198</w:t>
      </w:r>
    </w:p>
    <w:p>
      <w:r>
        <w:t xml:space="preserve">Sisältömarkkinoinnin strategiat New Hampshire yrityksille #contentmarketing, #marketingstrategy https://t.co/hThCKIN8bY</w:t>
      </w:r>
    </w:p>
    <w:p>
      <w:r>
        <w:rPr>
          <w:b/>
          <w:u w:val="single"/>
        </w:rPr>
        <w:t xml:space="preserve">250199</w:t>
      </w:r>
    </w:p>
    <w:p>
      <w:r>
        <w:t xml:space="preserve">Tykkäsin @YouTube-videosta https://t.co/eprezF84pB Äiti antoi poikansa ottaa ohjat käsiinsä ja Simon oli vaikuttunut!</w:t>
      </w:r>
    </w:p>
    <w:p>
      <w:r>
        <w:rPr>
          <w:b/>
          <w:u w:val="single"/>
        </w:rPr>
        <w:t xml:space="preserve">250200</w:t>
      </w:r>
    </w:p>
    <w:p>
      <w:r>
        <w:t xml:space="preserve">ALLEKIRJOITUS: Kerro osavaltion johtajille: https://t.co/IDr6dcUeja #HereToStay via @CREDOMobile</w:t>
      </w:r>
    </w:p>
    <w:p>
      <w:r>
        <w:rPr>
          <w:b/>
          <w:u w:val="single"/>
        </w:rPr>
        <w:t xml:space="preserve">250201</w:t>
      </w:r>
    </w:p>
    <w:p>
      <w:r>
        <w:t xml:space="preserve">Jos voin kuulla tapahtuman kahden kilometrin päästä, onko PA-järjestelmäsi hieman liian kovalla? #ABQ #BalloonFiestaPark</w:t>
      </w:r>
    </w:p>
    <w:p>
      <w:r>
        <w:rPr>
          <w:b/>
          <w:u w:val="single"/>
        </w:rPr>
        <w:t xml:space="preserve">250202</w:t>
      </w:r>
    </w:p>
    <w:p>
      <w:r>
        <w:t xml:space="preserve">@Salinebands Mahtava marssiryhmämme sytyttää väkijoukkoja pelissä, joten oli hienoa, että bändi antoi sävyn vuotuiselle jalkapallojuhlalle! Kiitos!</w:t>
      </w:r>
    </w:p>
    <w:p>
      <w:r>
        <w:rPr>
          <w:b/>
          <w:u w:val="single"/>
        </w:rPr>
        <w:t xml:space="preserve">250203</w:t>
      </w:r>
    </w:p>
    <w:p>
      <w:r>
        <w:t xml:space="preserve">Uudistettu Mac Pro korjaa nykyisen mallin puutteet VR:ssä ja huippuluokan elokuvissa ... https://t.co/AirFivMkX2 #VR</w:t>
      </w:r>
    </w:p>
    <w:p>
      <w:r>
        <w:rPr>
          <w:b/>
          <w:u w:val="single"/>
        </w:rPr>
        <w:t xml:space="preserve">250204</w:t>
      </w:r>
    </w:p>
    <w:p>
      <w:r>
        <w:t xml:space="preserve">Ystävän pyytäminen. Minulla on tietysti paljon. Omani vievät kolme riviä. Minulla ei vieläkään ole vain kahdeksan huolimatta yli 60 tunnin peliajasta.</w:t>
      </w:r>
    </w:p>
    <w:p>
      <w:r>
        <w:rPr>
          <w:b/>
          <w:u w:val="single"/>
        </w:rPr>
        <w:t xml:space="preserve">250205</w:t>
      </w:r>
    </w:p>
    <w:p>
      <w:r>
        <w:t xml:space="preserve">.@LukeDeCock #HB2-kompromissi voi pelastaa koripallon, mutta millä hinnalla?</w:t>
        <w:br/>
        <w:br/>
        <w:t xml:space="preserve">https://t.co/4UnFqw7WR3</w:t>
        <w:br/>
        <w:br/>
        <w:t xml:space="preserve">#ncga #ncpol #HB142 #HumanRights #LGBTQ @ncaa https://t.co/CQaH0QGcLb</w:t>
      </w:r>
    </w:p>
    <w:p>
      <w:r>
        <w:rPr>
          <w:b/>
          <w:u w:val="single"/>
        </w:rPr>
        <w:t xml:space="preserve">250206</w:t>
      </w:r>
    </w:p>
    <w:p>
      <w:r>
        <w:t xml:space="preserve">@jBrokenshire siinä se on mustavalkoisena George Osborne sai 600 000 punnan vuosityöpaikan yhdeltä Uberin tukijalta Blackrockilta, nyt tiedät.</w:t>
      </w:r>
    </w:p>
    <w:p>
      <w:r>
        <w:rPr>
          <w:b/>
          <w:u w:val="single"/>
        </w:rPr>
        <w:t xml:space="preserve">250207</w:t>
      </w:r>
    </w:p>
    <w:p>
      <w:r>
        <w:t xml:space="preserve">Ilo puhua #womensinspire #win2017 ... Microsoft tukee yrittäjiä... auttaa yrityksiä kasvamaan ❤ ja muuttumaan https://t.co/jftYKQL8Eq</w:t>
      </w:r>
    </w:p>
    <w:p>
      <w:r>
        <w:rPr>
          <w:b/>
          <w:u w:val="single"/>
        </w:rPr>
        <w:t xml:space="preserve">250208</w:t>
      </w:r>
    </w:p>
    <w:p>
      <w:r>
        <w:t xml:space="preserve">@Brexiteer1 @BothwellSteve @qks_specter @GuyVerhofstadt Todella totta ! Ei valheita siellä kuten EU tekee koko ajan !</w:t>
      </w:r>
    </w:p>
    <w:p>
      <w:r>
        <w:rPr>
          <w:b/>
          <w:u w:val="single"/>
        </w:rPr>
        <w:t xml:space="preserve">250209</w:t>
      </w:r>
    </w:p>
    <w:p>
      <w:r>
        <w:t xml:space="preserve">Kuvia: Kenialaismies leikkaa peniksensä irti ja heittää sen koiralle, sanoo, ettei siitä ollut hänelle mitään hyötyä https://t.co/602SW57Pqb https://t.co/kwh7X1hiSz</w:t>
      </w:r>
    </w:p>
    <w:p>
      <w:r>
        <w:rPr>
          <w:b/>
          <w:u w:val="single"/>
        </w:rPr>
        <w:t xml:space="preserve">250210</w:t>
      </w:r>
    </w:p>
    <w:p>
      <w:r>
        <w:t xml:space="preserve">Jopa hirviöt sairastuvat Opetuskirjat | iPad App |535303119| ***** $1.99 -&amp;gt; ILMAISEKSI #Books 4+... https://t.co/SIgZXp66tN #ipadEducationBooks</w:t>
      </w:r>
    </w:p>
    <w:p>
      <w:r>
        <w:rPr>
          <w:b/>
          <w:u w:val="single"/>
        </w:rPr>
        <w:t xml:space="preserve">250211</w:t>
      </w:r>
    </w:p>
    <w:p>
      <w:r>
        <w:t xml:space="preserve">Se ei välitä minusta, kunnes sanon taikasanan #treat #rajathecat #catsofinstagram https://t.co/AIzru1PX4w</w:t>
      </w:r>
    </w:p>
    <w:p>
      <w:r>
        <w:rPr>
          <w:b/>
          <w:u w:val="single"/>
        </w:rPr>
        <w:t xml:space="preserve">250212</w:t>
      </w:r>
    </w:p>
    <w:p>
      <w:r>
        <w:t xml:space="preserve">onnellista 19. syntymäpäivää minun bff/sista🌸💓 @shanna_fetzer you da paras shan &amp;amp; olet kuuma niin pitää doin u love ya v paljon! https://t.co/qpeQepOnUP</w:t>
      </w:r>
    </w:p>
    <w:p>
      <w:r>
        <w:rPr>
          <w:b/>
          <w:u w:val="single"/>
        </w:rPr>
        <w:t xml:space="preserve">250213</w:t>
      </w:r>
    </w:p>
    <w:p>
      <w:r>
        <w:t xml:space="preserve">Tiesitkö: Kukaan ei ole koskaan voittanut par-kolmos-turnausta ja Masters-turnausta samana vuonna. #Masters</w:t>
      </w:r>
    </w:p>
    <w:p>
      <w:r>
        <w:rPr>
          <w:b/>
          <w:u w:val="single"/>
        </w:rPr>
        <w:t xml:space="preserve">250214</w:t>
      </w:r>
    </w:p>
    <w:p>
      <w:r>
        <w:t xml:space="preserve">@urmybitxh w tlagen kaikki heistä ovat rumia af.. smh, aham shay ena tiedät, että olet upea babygirl! he ovat sokeita jättää huomiotta niin kauniita ominaisuuksia💓</w:t>
      </w:r>
    </w:p>
    <w:p>
      <w:r>
        <w:rPr>
          <w:b/>
          <w:u w:val="single"/>
        </w:rPr>
        <w:t xml:space="preserve">250215</w:t>
      </w:r>
    </w:p>
    <w:p>
      <w:r>
        <w:t xml:space="preserve">🎟 Bolton vierailee GP:ssä lauantaina, ja liput ovat nyt myynnissä. Tässä ovat tiedot - https://t.co/wa9QOSvcOM https://t.co/V0C0kekp3g</w:t>
      </w:r>
    </w:p>
    <w:p>
      <w:r>
        <w:rPr>
          <w:b/>
          <w:u w:val="single"/>
        </w:rPr>
        <w:t xml:space="preserve">250216</w:t>
      </w:r>
    </w:p>
    <w:p>
      <w:r>
        <w:t xml:space="preserve">Uusi Classic Musta Automaattinen ontto Design mekaaninen rannekello Miehet Teräs Asia https://t.co/iAt8cgUD65 https://t.co/35XRZjwpGH</w:t>
      </w:r>
    </w:p>
    <w:p>
      <w:r>
        <w:rPr>
          <w:b/>
          <w:u w:val="single"/>
        </w:rPr>
        <w:t xml:space="preserve">250217</w:t>
      </w:r>
    </w:p>
    <w:p>
      <w:r>
        <w:t xml:space="preserve">Uusimmat The Norfolk Computing Daily! https://t.co/70MjbPE8Wp Kiitos @CHRISTUSSpohn @UNLhuskertech @istonsoft #themasters #tips</w:t>
      </w:r>
    </w:p>
    <w:p>
      <w:r>
        <w:rPr>
          <w:b/>
          <w:u w:val="single"/>
        </w:rPr>
        <w:t xml:space="preserve">250218</w:t>
      </w:r>
    </w:p>
    <w:p>
      <w:r>
        <w:t xml:space="preserve">Seuraava Myötätuntokurssimme on käynnissä 9. toukokuuta 2017 @gilltedd Lisätietoja osoitteessa https://t.co/bNqNEw1vy2 https://t.co/uGT4j74Jpe.</w:t>
      </w:r>
    </w:p>
    <w:p>
      <w:r>
        <w:rPr>
          <w:b/>
          <w:u w:val="single"/>
        </w:rPr>
        <w:t xml:space="preserve">250219</w:t>
      </w:r>
    </w:p>
    <w:p>
      <w:r>
        <w:t xml:space="preserve">@thescranline https://t.co/2a8Uo8J1Wj kutsuu kaltaisiasi ruokabloggaajia lataamaan ruokareseptisi ja ansaitsemaan 15 dollaria vastineeksi. Vieraile nyt luonamme.</w:t>
      </w:r>
    </w:p>
    <w:p>
      <w:r>
        <w:rPr>
          <w:b/>
          <w:u w:val="single"/>
        </w:rPr>
        <w:t xml:space="preserve">250220</w:t>
      </w:r>
    </w:p>
    <w:p>
      <w:r>
        <w:t xml:space="preserve">Olen kääntynyt väärään suuntaan #TGC17:ssä ja löytänyt itseni #Phrembleman #teologiakonferenssista #2017, joka ilmeisesti pidetään alakerrassa.</w:t>
      </w:r>
    </w:p>
    <w:p>
      <w:r>
        <w:rPr>
          <w:b/>
          <w:u w:val="single"/>
        </w:rPr>
        <w:t xml:space="preserve">250221</w:t>
      </w:r>
    </w:p>
    <w:p>
      <w:r>
        <w:t xml:space="preserve">Mikä ihana yllätys avata lehteni tänä aamuna ja löytää ihanat @FaithNaff ja @mmmdraco, jotka olivat esillä #transvisibility-päivänä! ❤❤❤❤ https://t.co/60lRG9VdYL</w:t>
      </w:r>
    </w:p>
    <w:p>
      <w:r>
        <w:rPr>
          <w:b/>
          <w:u w:val="single"/>
        </w:rPr>
        <w:t xml:space="preserve">250222</w:t>
      </w:r>
    </w:p>
    <w:p>
      <w:r>
        <w:t xml:space="preserve">Usko Jumalan sanaan. Usko hänen lupauksiinsa. Hän on se, joka Hän sanoo olevansa. Hän HALUAA ilmestyä. Missä on luottamuksesi? Odota suuria asioita!</w:t>
      </w:r>
    </w:p>
    <w:p>
      <w:r>
        <w:rPr>
          <w:b/>
          <w:u w:val="single"/>
        </w:rPr>
        <w:t xml:space="preserve">250223</w:t>
      </w:r>
    </w:p>
    <w:p>
      <w:r>
        <w:t xml:space="preserve">Liity Kicks 96:n seuraajaksi tänä torstaina klo 11:30-1:30 Piggly Wigglyssä Collinsvillessä.   Olemme... https://t.co/7MRVtZ5DaH</w:t>
      </w:r>
    </w:p>
    <w:p>
      <w:r>
        <w:rPr>
          <w:b/>
          <w:u w:val="single"/>
        </w:rPr>
        <w:t xml:space="preserve">250224</w:t>
      </w:r>
    </w:p>
    <w:p>
      <w:r>
        <w:t xml:space="preserve">Markkinointipäivä: #socialmedia #socialselling #sales https://t.co/H0Wr41HcV0 https://t.co/ESRjI5vBco</w:t>
      </w:r>
    </w:p>
    <w:p>
      <w:r>
        <w:rPr>
          <w:b/>
          <w:u w:val="single"/>
        </w:rPr>
        <w:t xml:space="preserve">250225</w:t>
      </w:r>
    </w:p>
    <w:p>
      <w:r>
        <w:t xml:space="preserve">@NWS:n toimet ihmishenkien pelastamiseksi eivät koske vain säätapahtumia &amp;amp; hätätilanteita. Yksityiskohdat (klikkaa): https://t.co/aJb1rWv4zy @NWSLubbock @NWSLubbock.</w:t>
      </w:r>
    </w:p>
    <w:p>
      <w:r>
        <w:rPr>
          <w:b/>
          <w:u w:val="single"/>
        </w:rPr>
        <w:t xml:space="preserve">250226</w:t>
      </w:r>
    </w:p>
    <w:p>
      <w:r>
        <w:t xml:space="preserve">#Vahvistettiin 200 miljoonan euron pitkäaikainen laina Intian valtionpankille Intian laajamittaisten aurinkoenergiahankkeiden tukemiseksi - Euroopan investointipankki -ANI</w:t>
      </w:r>
    </w:p>
    <w:p>
      <w:r>
        <w:rPr>
          <w:b/>
          <w:u w:val="single"/>
        </w:rPr>
        <w:t xml:space="preserve">250227</w:t>
      </w:r>
    </w:p>
    <w:p>
      <w:r>
        <w:t xml:space="preserve">Haluatko eksklusiivisen syntymäpäiväspecialin? - Liity Laser Skin &amp;amp; Wellness Beauty Clubiin...https://t.co/erGsCBiI3N</w:t>
      </w:r>
    </w:p>
    <w:p>
      <w:r>
        <w:rPr>
          <w:b/>
          <w:u w:val="single"/>
        </w:rPr>
        <w:t xml:space="preserve">250228</w:t>
      </w:r>
    </w:p>
    <w:p>
      <w:r>
        <w:t xml:space="preserve">#PremierLeague Wenger: Elneny antaa meille sujuvuutta: https://t.co/wFM2waHoax... https://t.co/wFM2waHoax</w:t>
      </w:r>
    </w:p>
    <w:p>
      <w:r>
        <w:rPr>
          <w:b/>
          <w:u w:val="single"/>
        </w:rPr>
        <w:t xml:space="preserve">250229</w:t>
      </w:r>
    </w:p>
    <w:p>
      <w:r>
        <w:t xml:space="preserve">T Mount -adapteri Olympus Pen F Mount -filmikameroille https://t.co/u5OWATNV4G https://t.co/drxd73CdeC</w:t>
      </w:r>
    </w:p>
    <w:p>
      <w:r>
        <w:rPr>
          <w:b/>
          <w:u w:val="single"/>
        </w:rPr>
        <w:t xml:space="preserve">250230</w:t>
      </w:r>
    </w:p>
    <w:p>
      <w:r>
        <w:t xml:space="preserve">BREAKING: CIA:n johtaja John Brennan ja Susan Rice ottivat Sean Hannityn ja muut seurantaan ⋆ https://t.co/y2mCOpYbWE</w:t>
      </w:r>
    </w:p>
    <w:p>
      <w:r>
        <w:rPr>
          <w:b/>
          <w:u w:val="single"/>
        </w:rPr>
        <w:t xml:space="preserve">250231</w:t>
      </w:r>
    </w:p>
    <w:p>
      <w:r>
        <w:t xml:space="preserve">Illan päättäminen @First_Drafts. Yay! @oskarblues ulos purkista!!!</w:t>
        <w:br/>
        <w:t xml:space="preserve"> #craftbeer https://t.co/3ED4umr50p</w:t>
      </w:r>
    </w:p>
    <w:p>
      <w:r>
        <w:rPr>
          <w:b/>
          <w:u w:val="single"/>
        </w:rPr>
        <w:t xml:space="preserve">250232</w:t>
      </w:r>
    </w:p>
    <w:p>
      <w:r>
        <w:t xml:space="preserve">https://t.co/nm8WmI9XNy "SEDUCTION", kirjoittanut Carmen Rowe. Alkuperäinen abstrakti maalaus. Jackson Pollockin inspiroima. Kehystetty (antiikkivalkoinen).</w:t>
      </w:r>
    </w:p>
    <w:p>
      <w:r>
        <w:rPr>
          <w:b/>
          <w:u w:val="single"/>
        </w:rPr>
        <w:t xml:space="preserve">250233</w:t>
      </w:r>
    </w:p>
    <w:p>
      <w:r>
        <w:t xml:space="preserve">Toin suihkuun 2 hoitovoidetta shampoon ja hoitoaineen sijasta, joten näin päiväni on mennyt.</w:t>
      </w:r>
    </w:p>
    <w:p>
      <w:r>
        <w:rPr>
          <w:b/>
          <w:u w:val="single"/>
        </w:rPr>
        <w:t xml:space="preserve">250234</w:t>
      </w:r>
    </w:p>
    <w:p>
      <w:r>
        <w:t xml:space="preserve">@mariusdvilliers Voisitko myös ilmoittaa sähköpostin, jota käytät sovellukseen kirjautumiseen? Tai lähetä meille sähköpostia osoitteeseen support@keepsolid.com.</w:t>
      </w:r>
    </w:p>
    <w:p>
      <w:r>
        <w:rPr>
          <w:b/>
          <w:u w:val="single"/>
        </w:rPr>
        <w:t xml:space="preserve">250235</w:t>
      </w:r>
    </w:p>
    <w:p>
      <w:r>
        <w:t xml:space="preserve">Seuraa linkkiä ja voit #VOITTAA James Martin Compact Food Processorin! @hedgecomber #kilpailu #kilpailu #arvonta https://t.co/NrfKFEB4ZX</w:t>
      </w:r>
    </w:p>
    <w:p>
      <w:r>
        <w:rPr>
          <w:b/>
          <w:u w:val="single"/>
        </w:rPr>
        <w:t xml:space="preserve">250236</w:t>
      </w:r>
    </w:p>
    <w:p>
      <w:r>
        <w:t xml:space="preserve">Parempi kuin brunssi - Feat Cupcake ja Stella Liberty HD versio https://t.co/t9i6D5NI3i #FOOTFETISH #Clips4Sale</w:t>
      </w:r>
    </w:p>
    <w:p>
      <w:r>
        <w:rPr>
          <w:b/>
          <w:u w:val="single"/>
        </w:rPr>
        <w:t xml:space="preserve">250237</w:t>
      </w:r>
    </w:p>
    <w:p>
      <w:r>
        <w:t xml:space="preserve">haluaisin todella mennä takaisin Disneylandiin nyt kiitos &amp;amp; kiitos. kuka on mukana? 🙋🏻🎢✨... https://t.co/3tJJoZjuRz... https://t.co/3tJJoZjuRz</w:t>
      </w:r>
    </w:p>
    <w:p>
      <w:r>
        <w:rPr>
          <w:b/>
          <w:u w:val="single"/>
        </w:rPr>
        <w:t xml:space="preserve">250238</w:t>
      </w:r>
    </w:p>
    <w:p>
      <w:r>
        <w:t xml:space="preserve">Yksi käytännön arviointi, yksi essee &amp;amp; yksi esitys jäljellä yliopistoa varten ja sitten ensimmäinen vuosi on ohi🙌 tämä vuosi on lentänyt. 🙈</w:t>
      </w:r>
    </w:p>
    <w:p>
      <w:r>
        <w:rPr>
          <w:b/>
          <w:u w:val="single"/>
        </w:rPr>
        <w:t xml:space="preserve">250239</w:t>
      </w:r>
    </w:p>
    <w:p>
      <w:r>
        <w:t xml:space="preserve">@RizerForHouse @gazettedotcom myös liittovaltion tason kolleganne ovat liian pelokkaita pitämään kaupungintaloja. Ehkä te voisitte vaihtaa pari sanaa.</w:t>
      </w:r>
    </w:p>
    <w:p>
      <w:r>
        <w:rPr>
          <w:b/>
          <w:u w:val="single"/>
        </w:rPr>
        <w:t xml:space="preserve">250240</w:t>
      </w:r>
    </w:p>
    <w:p>
      <w:r>
        <w:t xml:space="preserve">Ladies Oilcloth Crossbody laukku laukku Harmaa Pariisi Eiffel-torni tulostaa puuvilla käsilaukku https://t.co/DkkeuT9PQS https://t.co/4v7PMGOIv3</w:t>
      </w:r>
    </w:p>
    <w:p>
      <w:r>
        <w:rPr>
          <w:b/>
          <w:u w:val="single"/>
        </w:rPr>
        <w:t xml:space="preserve">250241</w:t>
      </w:r>
    </w:p>
    <w:p>
      <w:r>
        <w:t xml:space="preserve">Pro-Len aktivistit Binning ja polttaminen Coyne postitukset https://t.co/Uhlg5dxciF https://t.co/8pbU0glXFG</w:t>
      </w:r>
    </w:p>
    <w:p>
      <w:r>
        <w:rPr>
          <w:b/>
          <w:u w:val="single"/>
        </w:rPr>
        <w:t xml:space="preserve">250242</w:t>
      </w:r>
    </w:p>
    <w:p>
      <w:r>
        <w:t xml:space="preserve">Get me on that beach first holiday of 2017 in 8 weeks #Barcelona #Sitges #Corfu already booked ❤️ #travel... https://t.co/g4hfLfkxIv https://t.co/gQFrIYP0U4</w:t>
      </w:r>
    </w:p>
    <w:p>
      <w:r>
        <w:rPr>
          <w:b/>
          <w:u w:val="single"/>
        </w:rPr>
        <w:t xml:space="preserve">250243</w:t>
      </w:r>
    </w:p>
    <w:p>
      <w:r>
        <w:t xml:space="preserve">@scottfrank @netflix wow Scott!🙏🏿Kiitokset teille, herra. Minulla oli mahtavaa aikaa ja odotan innolla, että pääsen rokkaamaan kanssasi taas.</w:t>
      </w:r>
    </w:p>
    <w:p>
      <w:r>
        <w:rPr>
          <w:b/>
          <w:u w:val="single"/>
        </w:rPr>
        <w:t xml:space="preserve">250244</w:t>
      </w:r>
    </w:p>
    <w:p>
      <w:r>
        <w:t xml:space="preserve">Washington palaa: Mitä tehdä? PR auttaa! https://t.co/aSakSZwU4O #brändi #verkostoituminen</w:t>
      </w:r>
    </w:p>
    <w:p>
      <w:r>
        <w:rPr>
          <w:b/>
          <w:u w:val="single"/>
        </w:rPr>
        <w:t xml:space="preserve">250245</w:t>
      </w:r>
    </w:p>
    <w:p>
      <w:r>
        <w:t xml:space="preserve">@joshgardner Yhteenvetona. Ref oli paska, Stade oli paska, Ospreys oli paska. Kaiken kaikkiaan aika kului hyvin.</w:t>
      </w:r>
    </w:p>
    <w:p>
      <w:r>
        <w:rPr>
          <w:b/>
          <w:u w:val="single"/>
        </w:rPr>
        <w:t xml:space="preserve">250246</w:t>
      </w:r>
    </w:p>
    <w:p>
      <w:r>
        <w:t xml:space="preserve">Iso-Britannia raportoi 70 #Drone near-misses Heathrow'lla vuonna 2016 - https://t.co/sgxB3LsnJH #Drones #News https://t.co/eETJhcimYS</w:t>
      </w:r>
    </w:p>
    <w:p>
      <w:r>
        <w:rPr>
          <w:b/>
          <w:u w:val="single"/>
        </w:rPr>
        <w:t xml:space="preserve">250247</w:t>
      </w:r>
    </w:p>
    <w:p>
      <w:r>
        <w:t xml:space="preserve">@TheRutaLee Olin siellä! Se oli mahtavaa! Sä oot TODELLA twiittaillut myrskyn hyviä juttuja tänä iltana! 😀 Tyttö, oletko se sinä? LOL ! https://t.co/m76z2UeAS0</w:t>
      </w:r>
    </w:p>
    <w:p>
      <w:r>
        <w:rPr>
          <w:b/>
          <w:u w:val="single"/>
        </w:rPr>
        <w:t xml:space="preserve">250248</w:t>
      </w:r>
    </w:p>
    <w:p>
      <w:r>
        <w:t xml:space="preserve">Kun professori antaa paperit takaisin ja kaikki saivat A:n ja B:n ja sinä ja luokkasi ainoa musta kaveri saitte C:n https://t.co/RUZQCSIC22</w:t>
      </w:r>
    </w:p>
    <w:p>
      <w:r>
        <w:rPr>
          <w:b/>
          <w:u w:val="single"/>
        </w:rPr>
        <w:t xml:space="preserve">250249</w:t>
      </w:r>
    </w:p>
    <w:p>
      <w:r>
        <w:t xml:space="preserve">Se on kuin 7am ja katsoin juuri viimeisimmän RT Vlogin...ja nyt haluan BBQ:ta. Texan BBQ. Jota en ole koskaan syönyt. Mutta haluan sitä. Aamiaiseksi.</w:t>
      </w:r>
    </w:p>
    <w:p>
      <w:r>
        <w:rPr>
          <w:b/>
          <w:u w:val="single"/>
        </w:rPr>
        <w:t xml:space="preserve">250250</w:t>
      </w:r>
    </w:p>
    <w:p>
      <w:r>
        <w:t xml:space="preserve">Te kaikki juotte laittomasti klubilla jonkun väärennetyn henkilöllisyystodistuksen kanssa, mutta sanotte minulle, että "ruoho ei ole laillista", NIGGA SINÄ OLET MYÖS RIKOLLISUUDESSA.</w:t>
      </w:r>
    </w:p>
    <w:p>
      <w:r>
        <w:rPr>
          <w:b/>
          <w:u w:val="single"/>
        </w:rPr>
        <w:t xml:space="preserve">250251</w:t>
      </w:r>
    </w:p>
    <w:p>
      <w:r>
        <w:t xml:space="preserve">Hienoa aikaa avajaispäivänä! @Athletics #RootedInOakland #LetsGoOakland #AtTheColiseum 💚💛⚾️ https://t.co/R8tXATZSMw https://t.co/R8tXATZSMw</w:t>
      </w:r>
    </w:p>
    <w:p>
      <w:r>
        <w:rPr>
          <w:b/>
          <w:u w:val="single"/>
        </w:rPr>
        <w:t xml:space="preserve">250252</w:t>
      </w:r>
    </w:p>
    <w:p>
      <w:r>
        <w:t xml:space="preserve">Clare antaa 20 pisteen selkäsaunan Waterfordille Munsterin alaikäisten hurlingin avausottelussa https://t.co/TjrYoIPvfx https://t.co/AATe6CwVsG</w:t>
      </w:r>
    </w:p>
    <w:p>
      <w:r>
        <w:rPr>
          <w:b/>
          <w:u w:val="single"/>
        </w:rPr>
        <w:t xml:space="preserve">250253</w:t>
      </w:r>
    </w:p>
    <w:p>
      <w:r>
        <w:t xml:space="preserve">@birdrightsnba Puhuin pudotuspeleistä, joissa vapaaheittoyritykset ovat edes niin vaikuttavia.</w:t>
      </w:r>
    </w:p>
    <w:p>
      <w:r>
        <w:rPr>
          <w:b/>
          <w:u w:val="single"/>
        </w:rPr>
        <w:t xml:space="preserve">250254</w:t>
      </w:r>
    </w:p>
    <w:p>
      <w:r>
        <w:t xml:space="preserve">Kun Celtics saa SMACKED, mutta heräät siihen, että Peru on sijalla 17 FIFA:n uudessa maailmanrankingissa ⚽️🇵✊🏽.</w:t>
      </w:r>
    </w:p>
    <w:p>
      <w:r>
        <w:rPr>
          <w:b/>
          <w:u w:val="single"/>
        </w:rPr>
        <w:t xml:space="preserve">250255</w:t>
      </w:r>
    </w:p>
    <w:p>
      <w:r>
        <w:t xml:space="preserve">Rakastan ihmisiä, joiden kanssa voin käydä kolmea eri keskustelua kolmessa eri sovelluksessa samaan aikaan💞</w:t>
      </w:r>
    </w:p>
    <w:p>
      <w:r>
        <w:rPr>
          <w:b/>
          <w:u w:val="single"/>
        </w:rPr>
        <w:t xml:space="preserve">250256</w:t>
      </w:r>
    </w:p>
    <w:p>
      <w:r>
        <w:t xml:space="preserve">@anilgupta5113 @ersksh @tewariji @digvijaya_28 @Oneindia BJP itse sivuuttaa Telanganan rauhoitellakseen TDP:tä. Tämä riittää pitämään pois</w:t>
      </w:r>
    </w:p>
    <w:p>
      <w:r>
        <w:rPr>
          <w:b/>
          <w:u w:val="single"/>
        </w:rPr>
        <w:t xml:space="preserve">250257</w:t>
      </w:r>
    </w:p>
    <w:p>
      <w:r>
        <w:t xml:space="preserve">✧ kylmä ja hän unohti puseronsa. Yhtäkkiä hänen puhelimensa soi, se oli Ken. Mies pyyhkäisi sormensa näytön yli vastatakseen ✧.</w:t>
      </w:r>
    </w:p>
    <w:p>
      <w:r>
        <w:rPr>
          <w:b/>
          <w:u w:val="single"/>
        </w:rPr>
        <w:t xml:space="preserve">250258</w:t>
      </w:r>
    </w:p>
    <w:p>
      <w:r>
        <w:t xml:space="preserve">Joskus paras lääke levottomaan mieleen on hiljainen yö.... Lisää Pisces https://t.co/A1OfVpOFRE</w:t>
      </w:r>
    </w:p>
    <w:p>
      <w:r>
        <w:rPr>
          <w:b/>
          <w:u w:val="single"/>
        </w:rPr>
        <w:t xml:space="preserve">250259</w:t>
      </w:r>
    </w:p>
    <w:p>
      <w:r>
        <w:t xml:space="preserve">Talidomidi oli katastrofi. Ja sitä on taas saatavilla Kanadassa. - Macleans.ca https://t.co/ASXuC0KdFH</w:t>
      </w:r>
    </w:p>
    <w:p>
      <w:r>
        <w:rPr>
          <w:b/>
          <w:u w:val="single"/>
        </w:rPr>
        <w:t xml:space="preserve">250260</w:t>
      </w:r>
    </w:p>
    <w:p>
      <w:r>
        <w:t xml:space="preserve">CEU:n rehtori Michael Ignatieffin Cleveringa Lecture @UniLeiden, 2013</w:t>
        <w:br/>
        <w:t xml:space="preserve">https://t.co/1DirgazDJT #istandwithCEU https://t.co/uRbkqwrp1j</w:t>
      </w:r>
    </w:p>
    <w:p>
      <w:r>
        <w:rPr>
          <w:b/>
          <w:u w:val="single"/>
        </w:rPr>
        <w:t xml:space="preserve">250261</w:t>
      </w:r>
    </w:p>
    <w:p>
      <w:r>
        <w:t xml:space="preserve">@Shelley_Smorth Kyllä! Toivottavasti pidit juoksusta? Älä unohda #winacourse2017 -päänauha-selfie-kilpailuamme. Muista hashtag!</w:t>
      </w:r>
    </w:p>
    <w:p>
      <w:r>
        <w:rPr>
          <w:b/>
          <w:u w:val="single"/>
        </w:rPr>
        <w:t xml:space="preserve">250262</w:t>
      </w:r>
    </w:p>
    <w:p>
      <w:r>
        <w:t xml:space="preserve">Tykkäsin @sl1pg8r:n @YouTube-videosta https://t.co/7uiAhkm03c ARK: Survival Evolved - SUPER METAL FOUNDRY! E6 ( Skies Of Nazca</w:t>
      </w:r>
    </w:p>
    <w:p>
      <w:r>
        <w:rPr>
          <w:b/>
          <w:u w:val="single"/>
        </w:rPr>
        <w:t xml:space="preserve">250263</w:t>
      </w:r>
    </w:p>
    <w:p>
      <w:r>
        <w:t xml:space="preserve">Heräsin kolme minuuttia ennen herätyskelloa, laskin unissani väärin, kuinka paljon aikaa minulla oli jäljellä nukkumiseen, ja suutuin sitten herätyskellolle, kun se soi.</w:t>
      </w:r>
    </w:p>
    <w:p>
      <w:r>
        <w:rPr>
          <w:b/>
          <w:u w:val="single"/>
        </w:rPr>
        <w:t xml:space="preserve">250264</w:t>
      </w:r>
    </w:p>
    <w:p>
      <w:r>
        <w:t xml:space="preserve">Tykkäsin @YouTube-videosta @brentrivera https://t.co/afUdZa85sj Friends Vs Best Friends! | Brent Rivera</w:t>
      </w:r>
    </w:p>
    <w:p>
      <w:r>
        <w:rPr>
          <w:b/>
          <w:u w:val="single"/>
        </w:rPr>
        <w:t xml:space="preserve">250265</w:t>
      </w:r>
    </w:p>
    <w:p>
      <w:r>
        <w:t xml:space="preserve">Tykkäsin @YouTube-videosta @lanupteam https://t.co/DlSTK8koQZ Too Spooky | Resident Evil VII | Episode 9</w:t>
      </w:r>
    </w:p>
    <w:p>
      <w:r>
        <w:rPr>
          <w:b/>
          <w:u w:val="single"/>
        </w:rPr>
        <w:t xml:space="preserve">250266</w:t>
      </w:r>
    </w:p>
    <w:p>
      <w:r>
        <w:t xml:space="preserve">@SergioScarcello @American1765 @Scarlett210 @ConstanceQueen8 @TheMeemStreams @US_Army_Vet2 @avanconia @DebFreedomVoice @DrLee4America @KNP2BP @junogsp5 @2Alpha @Republican4USA @BretBaier Rice on valehteleva paskakasa, kuten hänen pomonsa, jolta hän sai määräyksensä.</w:t>
      </w:r>
    </w:p>
    <w:p>
      <w:r>
        <w:rPr>
          <w:b/>
          <w:u w:val="single"/>
        </w:rPr>
        <w:t xml:space="preserve">250267</w:t>
      </w:r>
    </w:p>
    <w:p>
      <w:r>
        <w:t xml:space="preserve">Entinen Isabelan lainsäätäjä syytteessä väitetyistä 20 miljoonan porkkialan epäkohdista https://t.co/fEUqXelLar InquirerMobile https://t.co/2Jo4oi9uXu</w:t>
      </w:r>
    </w:p>
    <w:p>
      <w:r>
        <w:rPr>
          <w:b/>
          <w:u w:val="single"/>
        </w:rPr>
        <w:t xml:space="preserve">250268</w:t>
      </w:r>
    </w:p>
    <w:p>
      <w:r>
        <w:t xml:space="preserve">Ja niin se alkaa! @cccinfoorgin vapaaehtoiset auttavat #BringArtBack @nycschoolsissa valmistelemalla... https://t.co/7gggIEUOUx...</w:t>
      </w:r>
    </w:p>
    <w:p>
      <w:r>
        <w:rPr>
          <w:b/>
          <w:u w:val="single"/>
        </w:rPr>
        <w:t xml:space="preserve">250269</w:t>
      </w:r>
    </w:p>
    <w:p>
      <w:r>
        <w:t xml:space="preserve">@jtolds Lyön vetoa, että he voivat tunnistaa yksityishenkilöiden liikenteen välittäjinä käyttämät instanssit melko helposti. TÄMÄ ON HYVÄ, OLEN TYYTYVÄINEN TAPAHTUMIIN.</w:t>
      </w:r>
    </w:p>
    <w:p>
      <w:r>
        <w:rPr>
          <w:b/>
          <w:u w:val="single"/>
        </w:rPr>
        <w:t xml:space="preserve">250270</w:t>
      </w:r>
    </w:p>
    <w:p>
      <w:r>
        <w:t xml:space="preserve">Now playing on #kissradyo : Tom Cochrane - Life Is A Highway [1992] https://t.co/gKDuldc2h0 24 Saat Hit Muzik</w:t>
      </w:r>
    </w:p>
    <w:p>
      <w:r>
        <w:rPr>
          <w:b/>
          <w:u w:val="single"/>
        </w:rPr>
        <w:t xml:space="preserve">250271</w:t>
      </w:r>
    </w:p>
    <w:p>
      <w:r>
        <w:t xml:space="preserve">@angmarsrealm @RollingStone Vaikuttaa hieman "kohteliaalta" Star Trek Discoverylle, emmekä ole vielä nähneet sitä. Def. nostaa rimaa pienen ruudun tuotannolle.</w:t>
      </w:r>
    </w:p>
    <w:p>
      <w:r>
        <w:rPr>
          <w:b/>
          <w:u w:val="single"/>
        </w:rPr>
        <w:t xml:space="preserve">250272</w:t>
      </w:r>
    </w:p>
    <w:p>
      <w:r>
        <w:t xml:space="preserve">Google muokkaa Pixel C:n käyttöliittymää vastaamaan älypuhelimiaan https://t.co/GJAl9V3CLR #tech https://t.co/BVFNL8Ke09</w:t>
      </w:r>
    </w:p>
    <w:p>
      <w:r>
        <w:rPr>
          <w:b/>
          <w:u w:val="single"/>
        </w:rPr>
        <w:t xml:space="preserve">250273</w:t>
      </w:r>
    </w:p>
    <w:p>
      <w:r>
        <w:t xml:space="preserve">Kaikki mitä haluan tehdä on olla mukava; hiusteni kanssa hössöttäminen on jättänyt minut luonnolliseksi 8 kuukaudeksi 😒 herra En malta odottaa, että pääsen taas pukeutumaan !!!</w:t>
      </w:r>
    </w:p>
    <w:p>
      <w:r>
        <w:rPr>
          <w:b/>
          <w:u w:val="single"/>
        </w:rPr>
        <w:t xml:space="preserve">250274</w:t>
      </w:r>
    </w:p>
    <w:p>
      <w:r>
        <w:t xml:space="preserve">Phenom Challenge LIVE</w:t>
        <w:br/>
        <w:t xml:space="preserve">21.-23. huhtikuuta Spartanburgissa, SC:ssä</w:t>
        <w:br/>
        <w:br/>
        <w:t xml:space="preserve">Luettelo tällä hetkellä ilmoittautuneista joukkueista</w:t>
        <w:br/>
        <w:t xml:space="preserve">myydään loppuun</w:t>
        <w:br/>
        <w:br/>
        <w:t xml:space="preserve">REGISTER👇</w:t>
        <w:br/>
        <w:t xml:space="preserve"/>
        <w:t xml:space="preserve">7</w:t>
      </w:r>
    </w:p>
    <w:p>
      <w:r>
        <w:rPr>
          <w:b/>
          <w:u w:val="single"/>
        </w:rPr>
        <w:t xml:space="preserve">250275</w:t>
      </w:r>
    </w:p>
    <w:p>
      <w:r>
        <w:t xml:space="preserve">https://t.co/NmjQ6OuHSU TÄMÄ VIDEO ON TULOSSA KAIKILLE 🔥👏🏻@kendricklamar by #angeeloi_ via @c0nvey</w:t>
      </w:r>
    </w:p>
    <w:p>
      <w:r>
        <w:rPr>
          <w:b/>
          <w:u w:val="single"/>
        </w:rPr>
        <w:t xml:space="preserve">250276</w:t>
      </w:r>
    </w:p>
    <w:p>
      <w:r>
        <w:t xml:space="preserve">Hyvää äitienpäivää viestit 2017 - Äitienpäivä kortti viestejä kuvia &amp;amp; kuvat https://t.co/qacPmiwlaD</w:t>
      </w:r>
    </w:p>
    <w:p>
      <w:r>
        <w:rPr>
          <w:b/>
          <w:u w:val="single"/>
        </w:rPr>
        <w:t xml:space="preserve">250277</w:t>
      </w:r>
    </w:p>
    <w:p>
      <w:r>
        <w:t xml:space="preserve">Minulla on niin huono itsetunto, että se estää minua olemasta yhteydessä kehenkään ja ylläpitämästä vakaata suhdetta.</w:t>
      </w:r>
    </w:p>
    <w:p>
      <w:r>
        <w:rPr>
          <w:b/>
          <w:u w:val="single"/>
        </w:rPr>
        <w:t xml:space="preserve">250278</w:t>
      </w:r>
    </w:p>
    <w:p>
      <w:r>
        <w:t xml:space="preserve">@AshfordUnitedFC ..... @AshfordUnitedFC:n ennätysyleisön (457) edessä - paras yleisömäärä Homelandsissa sitten kauden 2008-9.</w:t>
        <w:br/>
        <w:t xml:space="preserve"> Eteenpäin ja ylöspäin ! 🚀</w:t>
      </w:r>
    </w:p>
    <w:p>
      <w:r>
        <w:rPr>
          <w:b/>
          <w:u w:val="single"/>
        </w:rPr>
        <w:t xml:space="preserve">250279</w:t>
      </w:r>
    </w:p>
    <w:p>
      <w:r>
        <w:t xml:space="preserve">@InTheYear1611 Tänään on se päivä. Vastaa kuten ja täytyy ymmärtää tämä tosiasia. Meillä on valta. Me voitimme!!!</w:t>
      </w:r>
    </w:p>
    <w:p>
      <w:r>
        <w:rPr>
          <w:b/>
          <w:u w:val="single"/>
        </w:rPr>
        <w:t xml:space="preserve">250280</w:t>
      </w:r>
    </w:p>
    <w:p>
      <w:r>
        <w:t xml:space="preserve">Huuto vanhalle miehelle, joka suoritti leikkaukseni, ja kaverille, joka antoi minulle lääkityksen, joka sai minut tuntemaan itseni kelluvaksi #NationalDoctorsDay</w:t>
      </w:r>
    </w:p>
    <w:p>
      <w:r>
        <w:rPr>
          <w:b/>
          <w:u w:val="single"/>
        </w:rPr>
        <w:t xml:space="preserve">250281</w:t>
      </w:r>
    </w:p>
    <w:p>
      <w:r>
        <w:t xml:space="preserve">-up sana allekirjoitti minut ja sai minut lähtemään.</w:t>
        <w:br/>
        <w:t xml:space="preserve"> Mutta arvaa mitä?</w:t>
        <w:br/>
        <w:t xml:space="preserve"> Minua ei edes haittaa mennä sinne, tuskin. Koska sain kaksi parasta ystävää -</w:t>
      </w:r>
    </w:p>
    <w:p>
      <w:r>
        <w:rPr>
          <w:b/>
          <w:u w:val="single"/>
        </w:rPr>
        <w:t xml:space="preserve">250282</w:t>
      </w:r>
    </w:p>
    <w:p>
      <w:r>
        <w:t xml:space="preserve">#Outlanderissa, ole valmis osallistumaan kaikkeen, mitä tulee.</w:t>
        <w:br/>
        <w:t xml:space="preserve">@MitsubishiBD</w:t>
        <w:br/>
        <w:t xml:space="preserve">Lisätietoja osoitteessa: https://t.co/14edk93oHZ</w:t>
        <w:br/>
        <w:t xml:space="preserve">Hotline: 09666704704 https://t.co/gW5xkXCMUh</w:t>
      </w:r>
    </w:p>
    <w:p>
      <w:r>
        <w:rPr>
          <w:b/>
          <w:u w:val="single"/>
        </w:rPr>
        <w:t xml:space="preserve">250283</w:t>
      </w:r>
    </w:p>
    <w:p>
      <w:r>
        <w:t xml:space="preserve">MT @FoxBusiness: @BillCassidy 'Schumer kowtowing far left shouldn't dictate how Senate votes' https://t.co/Jgzy7cea2t #ConfirmGorsuch #PJNET</w:t>
      </w:r>
    </w:p>
    <w:p>
      <w:r>
        <w:rPr>
          <w:b/>
          <w:u w:val="single"/>
        </w:rPr>
        <w:t xml:space="preserve">250284</w:t>
      </w:r>
    </w:p>
    <w:p>
      <w:r>
        <w:t xml:space="preserve">Kumpi se on, Paine vai Fennessey? Superiorin äänestäjät valitsevat tänään kaupungin seuraavan pormestarin; https://t.co/v8nepNJUKi https://t.co/cJgTmLjO9L https://t.co/cJgTmLjO9L</w:t>
      </w:r>
    </w:p>
    <w:p>
      <w:r>
        <w:rPr>
          <w:b/>
          <w:u w:val="single"/>
        </w:rPr>
        <w:t xml:space="preserve">250285</w:t>
      </w:r>
    </w:p>
    <w:p>
      <w:r>
        <w:t xml:space="preserve">@WH_SeanSpicier @nytimes Oletko kertonut pomollesi, että maa ei ole yrityksen asia? En usko, että hän tietää.</w:t>
      </w:r>
    </w:p>
    <w:p>
      <w:r>
        <w:rPr>
          <w:b/>
          <w:u w:val="single"/>
        </w:rPr>
        <w:t xml:space="preserve">250286</w:t>
      </w:r>
    </w:p>
    <w:p>
      <w:r>
        <w:t xml:space="preserve">yksi henkilö seurasi minua ja yksi henkilö jätti minut seuraamatta // automaattisesti tarkistanut https://t.co/heGORefWEe</w:t>
      </w:r>
    </w:p>
    <w:p>
      <w:r>
        <w:rPr>
          <w:b/>
          <w:u w:val="single"/>
        </w:rPr>
        <w:t xml:space="preserve">250287</w:t>
      </w:r>
    </w:p>
    <w:p>
      <w:r>
        <w:t xml:space="preserve">kertokaa minulle hyviä puheenaiheita 9-vuotiaalle tytölle, koska viimeksi päädyin puhumaan säästä ja tulipaloista.</w:t>
      </w:r>
    </w:p>
    <w:p>
      <w:r>
        <w:rPr>
          <w:b/>
          <w:u w:val="single"/>
        </w:rPr>
        <w:t xml:space="preserve">250288</w:t>
      </w:r>
    </w:p>
    <w:p>
      <w:r>
        <w:t xml:space="preserve">Saatat yrittää puolustaa auktoriteettiasemaasi vaatimalla valtaasi takaisin,... Lisää Neitsyt https://t.co/AqJCMhxdOB</w:t>
      </w:r>
    </w:p>
    <w:p>
      <w:r>
        <w:rPr>
          <w:b/>
          <w:u w:val="single"/>
        </w:rPr>
        <w:t xml:space="preserve">250289</w:t>
      </w:r>
    </w:p>
    <w:p>
      <w:r>
        <w:t xml:space="preserve">Yritän olla julkaisematta pitkiä, tylsiä videoita, mutta tämä 10 kuukauden ikäinen on peloton! #hesgotlotsofmoxy #fatherofson https://t.co/BkqxdZFQ3F https://t.co/BkqxdZFQ3F</w:t>
      </w:r>
    </w:p>
    <w:p>
      <w:r>
        <w:rPr>
          <w:b/>
          <w:u w:val="single"/>
        </w:rPr>
        <w:t xml:space="preserve">250290</w:t>
      </w:r>
    </w:p>
    <w:p>
      <w:r>
        <w:t xml:space="preserve">#ROUTE919</w:t>
        <w:br/>
        <w:t xml:space="preserve">@TheOfficial_FAM</w:t>
        <w:br/>
        <w:t xml:space="preserve">@mithetailor @MoJoJo4ever @SAFO_28 @geopadmore @sir_katch @mz_sedi @Delali_Q @joejogh</w:t>
        <w:br/>
        <w:t xml:space="preserve">We on guys #ROUTE919</w:t>
      </w:r>
    </w:p>
    <w:p>
      <w:r>
        <w:rPr>
          <w:b/>
          <w:u w:val="single"/>
        </w:rPr>
        <w:t xml:space="preserve">250291</w:t>
      </w:r>
    </w:p>
    <w:p>
      <w:r>
        <w:t xml:space="preserve">@H_TheGamer @martins_games @SNUKgaming @MyGamerXP @HisNHerLP @gamertag_AJC88 @JDmulletman @GamesShed @PentaHybrid @DaniconShow Let's go!!!!</w:t>
      </w:r>
    </w:p>
    <w:p>
      <w:r>
        <w:rPr>
          <w:b/>
          <w:u w:val="single"/>
        </w:rPr>
        <w:t xml:space="preserve">250292</w:t>
      </w:r>
    </w:p>
    <w:p>
      <w:r>
        <w:t xml:space="preserve">*Ei maksukyvyttömyys tässä tapauksessa tarkoita kongressin asettamien kirjanpitosääntöjen rikkomista, ei taloudellista kykyä maksaa etuuksia.#RedHerring https://t.co/326lkINuSC</w:t>
      </w:r>
    </w:p>
    <w:p>
      <w:r>
        <w:rPr>
          <w:b/>
          <w:u w:val="single"/>
        </w:rPr>
        <w:t xml:space="preserve">250293</w:t>
      </w:r>
    </w:p>
    <w:p>
      <w:r>
        <w:t xml:space="preserve">Luo maukkain pizzetta, jonka voit uneksia, ja ravitsemusterapeuttimme tekevät siitä Mindfulin. https://t.co/IdUt8MnDmr #Win #MakeItMindful https://t.co/IJpaKd1m7v</w:t>
      </w:r>
    </w:p>
    <w:p>
      <w:r>
        <w:rPr>
          <w:b/>
          <w:u w:val="single"/>
        </w:rPr>
        <w:t xml:space="preserve">250294</w:t>
      </w:r>
    </w:p>
    <w:p>
      <w:r>
        <w:t xml:space="preserve">Autoitte Obamaa saamaan sen voimaan ja estitte presidentti Trumpsin pyrkimykset, kiitos. https://t.co/dek4rGhD1P.</w:t>
      </w:r>
    </w:p>
    <w:p>
      <w:r>
        <w:rPr>
          <w:b/>
          <w:u w:val="single"/>
        </w:rPr>
        <w:t xml:space="preserve">250295</w:t>
      </w:r>
    </w:p>
    <w:p>
      <w:r>
        <w:t xml:space="preserve">Mies varasti tabletin Huntington Station Targetista: Poliisi https://t.co/Fs5FtThfuP https://t.co/Ux5OrArlEC</w:t>
      </w:r>
    </w:p>
    <w:p>
      <w:r>
        <w:rPr>
          <w:b/>
          <w:u w:val="single"/>
        </w:rPr>
        <w:t xml:space="preserve">250296</w:t>
      </w:r>
    </w:p>
    <w:p>
      <w:r>
        <w:t xml:space="preserve">https://t.co/OywyPuhz93 Born Naisten keltakultaiset nahkaiset nilkkurit... https://t.co/tUJQ0SiIZU #korkokengät #kengät #Fleeknsleek #whatiwantmost https://t.co/W2xZx0GCvi</w:t>
      </w:r>
    </w:p>
    <w:p>
      <w:r>
        <w:rPr>
          <w:b/>
          <w:u w:val="single"/>
        </w:rPr>
        <w:t xml:space="preserve">250297</w:t>
      </w:r>
    </w:p>
    <w:p>
      <w:r>
        <w:t xml:space="preserve">🙌 JASSS On aika hienon esityksen aika 🔱Anastasia🔱:Travel</w:t>
        <w:br/>
        <w:t xml:space="preserve">https://t.co/4cpxhcCleP https://t.co/0NLlFj3IWF</w:t>
      </w:r>
    </w:p>
    <w:p>
      <w:r>
        <w:rPr>
          <w:b/>
          <w:u w:val="single"/>
        </w:rPr>
        <w:t xml:space="preserve">250298</w:t>
      </w:r>
    </w:p>
    <w:p>
      <w:r>
        <w:t xml:space="preserve">@davemeltzerWON Aikooko WWE antaa Drew McIntyre takaisin hänen vanhan teemansa "Broken Dreams", vai haluavatko he aloittaa hänen kanssaan alusta?</w:t>
      </w:r>
    </w:p>
    <w:p>
      <w:r>
        <w:rPr>
          <w:b/>
          <w:u w:val="single"/>
        </w:rPr>
        <w:t xml:space="preserve">250299</w:t>
      </w:r>
    </w:p>
    <w:p>
      <w:r>
        <w:t xml:space="preserve">On selvää, että vaaleilla valittujen virkamiesten on nyt enemmän kuin koskaan kuultava teitä. #missouristudents #ucmolead @BryanMcDonaldPD</w:t>
      </w:r>
    </w:p>
    <w:p>
      <w:r>
        <w:rPr>
          <w:b/>
          <w:u w:val="single"/>
        </w:rPr>
        <w:t xml:space="preserve">250300</w:t>
      </w:r>
    </w:p>
    <w:p>
      <w:r>
        <w:t xml:space="preserve">Saatat tänään nuolla emotionaalisia haavojasi toistellessasi... Lisää Leo https://t.co/9JUZEZNGpe</w:t>
      </w:r>
    </w:p>
    <w:p>
      <w:r>
        <w:rPr>
          <w:b/>
          <w:u w:val="single"/>
        </w:rPr>
        <w:t xml:space="preserve">250301</w:t>
      </w:r>
    </w:p>
    <w:p>
      <w:r>
        <w:t xml:space="preserve">//Vannon... Jos joku muu Pedon poika kuin Ben ilmestyy paikalle ja on vähänkin liian lähellä minun poikaani... meillä voi olla ongelmia;</w:t>
      </w:r>
    </w:p>
    <w:p>
      <w:r>
        <w:rPr>
          <w:b/>
          <w:u w:val="single"/>
        </w:rPr>
        <w:t xml:space="preserve">250302</w:t>
      </w:r>
    </w:p>
    <w:p>
      <w:r>
        <w:t xml:space="preserve">@xozzu @Lidalll lll annan sinulle 55 mutta sen sijaan, että seuraat minua, pidät uudesta twiitistäni, kiitos menee @.charlesjave twd vauva</w:t>
      </w:r>
    </w:p>
    <w:p>
      <w:r>
        <w:rPr>
          <w:b/>
          <w:u w:val="single"/>
        </w:rPr>
        <w:t xml:space="preserve">250303</w:t>
      </w:r>
    </w:p>
    <w:p>
      <w:r>
        <w:t xml:space="preserve">@JamesFox917 "Quiet, James!!!! Butleria ei voi vaihtaa! Hän on ainoa asia, joka pitää tämän joukkueen katselukelpoisena!!!!! GAWD MIKSI SINÄ PIDÄT TÄSTÄ!" -Every Meatball.</w:t>
      </w:r>
    </w:p>
    <w:p>
      <w:r>
        <w:rPr>
          <w:b/>
          <w:u w:val="single"/>
        </w:rPr>
        <w:t xml:space="preserve">250304</w:t>
      </w:r>
    </w:p>
    <w:p>
      <w:r>
        <w:t xml:space="preserve">@twholman Ha, päivänä, jolloin käynnistän https://t.co/EFtMQ4kSjg törmään https://t.co/ypkiZnlXxk - rad kokoelma ja rakastan avointa lähdekoodia!</w:t>
      </w:r>
    </w:p>
    <w:p>
      <w:r>
        <w:rPr>
          <w:b/>
          <w:u w:val="single"/>
        </w:rPr>
        <w:t xml:space="preserve">250305</w:t>
      </w:r>
    </w:p>
    <w:p>
      <w:r>
        <w:t xml:space="preserve">#NBA Wire: Hornets LIVE To GO: Hornets pysyy kuumana ja kaataa Westbrookin ja Thunderin https://t.co/UYK8f3npiZ https://t.co/KbU6kwto1M</w:t>
      </w:r>
    </w:p>
    <w:p>
      <w:r>
        <w:rPr>
          <w:b/>
          <w:u w:val="single"/>
        </w:rPr>
        <w:t xml:space="preserve">250306</w:t>
      </w:r>
    </w:p>
    <w:p>
      <w:r>
        <w:t xml:space="preserve">Mingis on Tech: https://t.co/Z6BGHsH0jc https://t.co/uMD0MIpQWR https://t.co/uMD0MIpQWR.</w:t>
      </w:r>
    </w:p>
    <w:p>
      <w:r>
        <w:rPr>
          <w:b/>
          <w:u w:val="single"/>
        </w:rPr>
        <w:t xml:space="preserve">250307</w:t>
      </w:r>
    </w:p>
    <w:p>
      <w:r>
        <w:t xml:space="preserve">Mihin hahmoon (tällä kaudella) rakastuit eniten ... - Tasapeli on #maidragon-kananan ja Satanian välillä... https://t.co/00aoF88m8B</w:t>
      </w:r>
    </w:p>
    <w:p>
      <w:r>
        <w:rPr>
          <w:b/>
          <w:u w:val="single"/>
        </w:rPr>
        <w:t xml:space="preserve">250308</w:t>
      </w:r>
    </w:p>
    <w:p>
      <w:r>
        <w:t xml:space="preserve">MLB THE SHOW 17 HALL OF FAME EDITION PLAY STATION 4 - TOIMITUSVALMIS https://t.co/Doc3TMUWIt https://t.co/4YvWfSySMq</w:t>
      </w:r>
    </w:p>
    <w:p>
      <w:r>
        <w:rPr>
          <w:b/>
          <w:u w:val="single"/>
        </w:rPr>
        <w:t xml:space="preserve">250309</w:t>
      </w:r>
    </w:p>
    <w:p>
      <w:r>
        <w:t xml:space="preserve">@topeleven oletteko koskaan ajatelleet lisätä booster-muunninta, jossa ylimääräiset boosterit voidaan muuntaa toisiksi. Se olisi todella siistiä.</w:t>
      </w:r>
    </w:p>
    <w:p>
      <w:r>
        <w:rPr>
          <w:b/>
          <w:u w:val="single"/>
        </w:rPr>
        <w:t xml:space="preserve">250310</w:t>
      </w:r>
    </w:p>
    <w:p>
      <w:r>
        <w:t xml:space="preserve">"Santa Baby" on vain skitsofreenisen kullankaivajan toiveet kuvitteelliselle sokeri-isälle, joka tulee kerran vuodessa. https://t.co/A9nY5f4Ylw</w:t>
      </w:r>
    </w:p>
    <w:p>
      <w:r>
        <w:rPr>
          <w:b/>
          <w:u w:val="single"/>
        </w:rPr>
        <w:t xml:space="preserve">250311</w:t>
      </w:r>
    </w:p>
    <w:p>
      <w:r>
        <w:t xml:space="preserve">12b. Monet käyttävät teknologiaa saamatta toivottua tulosta, koska he eivät tee sitä oikealla tavalla @officialolola #tech4startup</w:t>
      </w:r>
    </w:p>
    <w:p>
      <w:r>
        <w:rPr>
          <w:b/>
          <w:u w:val="single"/>
        </w:rPr>
        <w:t xml:space="preserve">250312</w:t>
      </w:r>
    </w:p>
    <w:p>
      <w:r>
        <w:t xml:space="preserve">Hups, tuo kameralla varustettu värähtelijä on superhelppo hakkeroida</w:t>
        <w:br/>
        <w:br/>
        <w:t xml:space="preserve">Haluatko, että koko maailma pääsee näkemään hyvin läheltä ja ... https://t.co/xdfGRzfULc</w:t>
      </w:r>
    </w:p>
    <w:p>
      <w:r>
        <w:rPr>
          <w:b/>
          <w:u w:val="single"/>
        </w:rPr>
        <w:t xml:space="preserve">250313</w:t>
      </w:r>
    </w:p>
    <w:p>
      <w:r>
        <w:t xml:space="preserve">Aww, missasin Mikurinin SHOWROOMin, koska olin nomikaissa T_T Ensimmäinen kerta vähään aikaan, kun en ollut hänen SHOWROOMissaan.</w:t>
      </w:r>
    </w:p>
    <w:p>
      <w:r>
        <w:rPr>
          <w:b/>
          <w:u w:val="single"/>
        </w:rPr>
        <w:t xml:space="preserve">250314</w:t>
      </w:r>
    </w:p>
    <w:p>
      <w:r>
        <w:t xml:space="preserve">Se on tappaja! 'Calebin - Parole' ft. @alhajitekno säkenöi merkittävä hetki @cm_calebin https://t.co/BmsRi2edL9 cc @03media1</w:t>
      </w:r>
    </w:p>
    <w:p>
      <w:r>
        <w:rPr>
          <w:b/>
          <w:u w:val="single"/>
        </w:rPr>
        <w:t xml:space="preserve">250315</w:t>
      </w:r>
    </w:p>
    <w:p>
      <w:r>
        <w:t xml:space="preserve">@FootyAccums reilu peli!!!!! B365 ei ole vielä maksanut? Joku on lähdössä maasta matkalaukku täynnä ££££:a!</w:t>
      </w:r>
    </w:p>
    <w:p>
      <w:r>
        <w:rPr>
          <w:b/>
          <w:u w:val="single"/>
        </w:rPr>
        <w:t xml:space="preserve">250316</w:t>
      </w:r>
    </w:p>
    <w:p>
      <w:r>
        <w:t xml:space="preserve">Mediatiedote: Perthin liikemies Steven Robert Noske tuomittiin sisäpiirikaupoista https://t.co/pnPvaumjW6 #insidertrading</w:t>
      </w:r>
    </w:p>
    <w:p>
      <w:r>
        <w:rPr>
          <w:b/>
          <w:u w:val="single"/>
        </w:rPr>
        <w:t xml:space="preserve">250317</w:t>
      </w:r>
    </w:p>
    <w:p>
      <w:r>
        <w:t xml:space="preserve">Tekevätkö kaksi julkaisematonta kirjaa sinusta epäonnistuneen kirjailijan? Ei, olet luovuttaja https://t.co/ONiygXIqz7 Älä vain koskaan anna periksi.</w:t>
      </w:r>
    </w:p>
    <w:p>
      <w:r>
        <w:rPr>
          <w:b/>
          <w:u w:val="single"/>
        </w:rPr>
        <w:t xml:space="preserve">250318</w:t>
      </w:r>
    </w:p>
    <w:p>
      <w:r>
        <w:t xml:space="preserve">Voiko ihminen olla niin typerä, että sitoutuu elämänmatkansa sokealle miehelle. Saada näkö, opiskella Raamattua. Tunne TOTUUS.</w:t>
      </w:r>
    </w:p>
    <w:p>
      <w:r>
        <w:rPr>
          <w:b/>
          <w:u w:val="single"/>
        </w:rPr>
        <w:t xml:space="preserve">250319</w:t>
      </w:r>
    </w:p>
    <w:p>
      <w:r>
        <w:t xml:space="preserve">Kongressi raivasi juuri tien internet-palveluntarjoajille myydä selaushistoriaasi - The Verge https://t.co/zayfzm9J5Q</w:t>
      </w:r>
    </w:p>
    <w:p>
      <w:r>
        <w:rPr>
          <w:b/>
          <w:u w:val="single"/>
        </w:rPr>
        <w:t xml:space="preserve">250320</w:t>
      </w:r>
    </w:p>
    <w:p>
      <w:r>
        <w:t xml:space="preserve">Kävelemään ympäriinsä Hea Wit Chlamydia Nshit mutta huolissaan siitä, mitä joku muu sai menossa BYE HOE ✌🏼🤧</w:t>
      </w:r>
    </w:p>
    <w:p>
      <w:r>
        <w:rPr>
          <w:b/>
          <w:u w:val="single"/>
        </w:rPr>
        <w:t xml:space="preserve">250321</w:t>
      </w:r>
    </w:p>
    <w:p>
      <w:r>
        <w:t xml:space="preserve">Viimeisimmät ilmailu-uutiset ja matkavinkit päivittäin! https://t.co/B0smGU9KSw Kiitos @TLLandrumPHD @yourLBB @beercroissants #travel #ttot</w:t>
      </w:r>
    </w:p>
    <w:p>
      <w:r>
        <w:rPr>
          <w:b/>
          <w:u w:val="single"/>
        </w:rPr>
        <w:t xml:space="preserve">250322</w:t>
      </w:r>
    </w:p>
    <w:p>
      <w:r>
        <w:t xml:space="preserve">SellPin: Social Media Selling. https://t.co/YKNvCq7bPO kierrätetty sari silkki syksyllä boho kukka kaulakoru lausunto bi https://t.co/0hHcLIAF4b</w:t>
      </w:r>
    </w:p>
    <w:p>
      <w:r>
        <w:rPr>
          <w:b/>
          <w:u w:val="single"/>
        </w:rPr>
        <w:t xml:space="preserve">250323</w:t>
      </w:r>
    </w:p>
    <w:p>
      <w:r>
        <w:t xml:space="preserve">Anna matkapuhelinnumerosi nyt aloittaa pelaaminen Flappy Bird Game &amp;amp; Hanki mahdollisuus voittaa 50 dollaria. https://t.co/u5jXnQX9bv https://t.co/GiIcezsWIF</w:t>
      </w:r>
    </w:p>
    <w:p>
      <w:r>
        <w:rPr>
          <w:b/>
          <w:u w:val="single"/>
        </w:rPr>
        <w:t xml:space="preserve">250324</w:t>
      </w:r>
    </w:p>
    <w:p>
      <w:r>
        <w:t xml:space="preserve">Harry, olet niin inspiroiva ihminen &amp;amp; sinulla on puhdas ystävällinen sielu kauniissa hahmossasi. Ily H! @Harry_Styles Kindly follow me? εїз 🐣 91,257</w:t>
      </w:r>
    </w:p>
    <w:p>
      <w:r>
        <w:rPr>
          <w:b/>
          <w:u w:val="single"/>
        </w:rPr>
        <w:t xml:space="preserve">250325</w:t>
      </w:r>
    </w:p>
    <w:p>
      <w:r>
        <w:t xml:space="preserve">@Greg_J0nes Minulla ei ole aavistustakaan! tämä on ensimmäinen kerta, kun olen koskaan kuunnellut radiota täällä luulen ahahaha</w:t>
      </w:r>
    </w:p>
    <w:p>
      <w:r>
        <w:rPr>
          <w:b/>
          <w:u w:val="single"/>
        </w:rPr>
        <w:t xml:space="preserve">250326</w:t>
      </w:r>
    </w:p>
    <w:p>
      <w:r>
        <w:t xml:space="preserve">[Beckenham] Lickitung (F) (IV: 13%) klo 05:16:51 asti osoitteessa 199 Kings Hall Rd https://t.co/OEhT8IsjLx https://t.co/HEEJm7ZZWr https://t.co/HEEJm7ZZWr</w:t>
      </w:r>
    </w:p>
    <w:p>
      <w:r>
        <w:rPr>
          <w:b/>
          <w:u w:val="single"/>
        </w:rPr>
        <w:t xml:space="preserve">250327</w:t>
      </w:r>
    </w:p>
    <w:p>
      <w:r>
        <w:t xml:space="preserve">Uskotko, että pienten, paikallisten yritysten tukeminen voi auttaa parantamaan yhteisöäsi nopeammin kuin rahankäyttö suurissa ketjuliikkeissä?</w:t>
      </w:r>
    </w:p>
    <w:p>
      <w:r>
        <w:rPr>
          <w:b/>
          <w:u w:val="single"/>
        </w:rPr>
        <w:t xml:space="preserve">250328</w:t>
      </w:r>
    </w:p>
    <w:p>
      <w:r>
        <w:t xml:space="preserve">Accies 19 Jamieson 2 Watson 3 Quitongo 4 McGregor 5 Want (c) 6 Hughes 7 Cunningham 8 Ferguson 9 Tierney 10 S Boyd 12 Templeton</w:t>
      </w:r>
    </w:p>
    <w:p>
      <w:r>
        <w:rPr>
          <w:b/>
          <w:u w:val="single"/>
        </w:rPr>
        <w:t xml:space="preserve">250329</w:t>
      </w:r>
    </w:p>
    <w:p>
      <w:r>
        <w:t xml:space="preserve">Miten kannettavat sykemittarit toimivat ja mikä sopii sinulle parhaiten #tech https://t.co/tIpHGuQUw7 https://t.co/65awCRDb5i</w:t>
      </w:r>
    </w:p>
    <w:p>
      <w:r>
        <w:rPr>
          <w:b/>
          <w:u w:val="single"/>
        </w:rPr>
        <w:t xml:space="preserve">250330</w:t>
      </w:r>
    </w:p>
    <w:p>
      <w:r>
        <w:t xml:space="preserve">@CGIHongKong @cgidubai @cgiguangzhou @IndiaInShanghai auttakaa meitä ystävällisesti HK-viisumimme kanssa.Lähetin kaikki tiedot, mutta maahanmuuttovirastosta ei ole saatu vastausta.</w:t>
      </w:r>
    </w:p>
    <w:p>
      <w:r>
        <w:rPr>
          <w:b/>
          <w:u w:val="single"/>
        </w:rPr>
        <w:t xml:space="preserve">250331</w:t>
      </w:r>
    </w:p>
    <w:p>
      <w:r>
        <w:t xml:space="preserve">Tutkimuksissa käytetyn valtion marihuanan laatu saattaa vääristää tuloksia</w:t>
        <w:br/>
        <w:br/>
        <w:t xml:space="preserve">https://t.co/Ktbv8sIJ8p https://t.co/lUgCYkLx7g https://t.co/lUgCYkLx7g</w:t>
      </w:r>
    </w:p>
    <w:p>
      <w:r>
        <w:rPr>
          <w:b/>
          <w:u w:val="single"/>
        </w:rPr>
        <w:t xml:space="preserve">250332</w:t>
      </w:r>
    </w:p>
    <w:p>
      <w:r>
        <w:t xml:space="preserve">@rcallimachi Olisiko liikaa pyydetty, että hyvä kenraali pukisi A-luokan univormunsa päälle?  Näyttää siltä, että hänellä on pyjamat päällä.</w:t>
      </w:r>
    </w:p>
    <w:p>
      <w:r>
        <w:rPr>
          <w:b/>
          <w:u w:val="single"/>
        </w:rPr>
        <w:t xml:space="preserve">250333</w:t>
      </w:r>
    </w:p>
    <w:p>
      <w:r>
        <w:t xml:space="preserve">Tyydytä ruokatavoitteet herkuttelemalla Jodhpurin kuuluisilla punaisen lihan valmisteilla! Herkuttele kuin... https://t.co/yWbSYID0Ec</w:t>
      </w:r>
    </w:p>
    <w:p>
      <w:r>
        <w:rPr>
          <w:b/>
          <w:u w:val="single"/>
        </w:rPr>
        <w:t xml:space="preserve">250334</w:t>
      </w:r>
    </w:p>
    <w:p>
      <w:r>
        <w:t xml:space="preserve">Pepsi käyttää sosiaalisia liikkeitä kapitalistisen/kuluttajien agendan edistämiseen. Mitä hölynpölyä tämä on?</w:t>
      </w:r>
    </w:p>
    <w:p>
      <w:r>
        <w:rPr>
          <w:b/>
          <w:u w:val="single"/>
        </w:rPr>
        <w:t xml:space="preserve">250335</w:t>
      </w:r>
    </w:p>
    <w:p>
      <w:r>
        <w:t xml:space="preserve">@dylansmith Kiitos yhteydenotosta. Voitko ottaa yhteyttä osoitteeseen support@hellosign.com? Tarvitsemme lisätietoja siitä, mitä näet.</w:t>
      </w:r>
    </w:p>
    <w:p>
      <w:r>
        <w:rPr>
          <w:b/>
          <w:u w:val="single"/>
        </w:rPr>
        <w:t xml:space="preserve">250336</w:t>
      </w:r>
    </w:p>
    <w:p>
      <w:r>
        <w:t xml:space="preserve">Puhumme yöelämästä TU Freshissä! Sam vierailee yhdessä Boron suosituimmista illanviettopaikoista... Mixtape! Juttu täällä&amp;gt;&amp;gt;&amp;gt;&amp;gt;https://t.co/PkgZAJFhk2 https://t.co/MTiduahzMM https://t.co/MTiduahzMM</w:t>
      </w:r>
    </w:p>
    <w:p>
      <w:r>
        <w:rPr>
          <w:b/>
          <w:u w:val="single"/>
        </w:rPr>
        <w:t xml:space="preserve">250337</w:t>
      </w:r>
    </w:p>
    <w:p>
      <w:r>
        <w:t xml:space="preserve">C/O New Blog Post Troy Ave ilmoittaa 'Dope Boy Troy Vol. 2: NuPac' Street Album https://t.co/60huVBZAal</w:t>
      </w:r>
    </w:p>
    <w:p>
      <w:r>
        <w:rPr>
          <w:b/>
          <w:u w:val="single"/>
        </w:rPr>
        <w:t xml:space="preserve">250338</w:t>
      </w:r>
    </w:p>
    <w:p>
      <w:r>
        <w:t xml:space="preserve">200-300AD Alkuperäinen Authenitc Antiikin Rooman valtakunnan sormus Korut Artefakti i59562 https://t.co/CbJBiEurgv https://t.co/Gmmk7ZHS8P</w:t>
      </w:r>
    </w:p>
    <w:p>
      <w:r>
        <w:rPr>
          <w:b/>
          <w:u w:val="single"/>
        </w:rPr>
        <w:t xml:space="preserve">250339</w:t>
      </w:r>
    </w:p>
    <w:p>
      <w:r>
        <w:t xml:space="preserve">@dennismSTL @EJLandwehr Ivanka &amp;amp;Melania voisi hallita Trump;s Escort Services Kiinassa!Nyt hän voi lisätä Whore Master 2 hänen ansioluettelonsa!</w:t>
      </w:r>
    </w:p>
    <w:p>
      <w:r>
        <w:rPr>
          <w:b/>
          <w:u w:val="single"/>
        </w:rPr>
        <w:t xml:space="preserve">250340</w:t>
      </w:r>
    </w:p>
    <w:p>
      <w:r>
        <w:t xml:space="preserve">Onko @airtelindia NCR:n verkossa katkos viimeisen 1 tunnin jälkeen? @Airtel_Presence https://t.co/WfziIdL1A9</w:t>
      </w:r>
    </w:p>
    <w:p>
      <w:r>
        <w:rPr>
          <w:b/>
          <w:u w:val="single"/>
        </w:rPr>
        <w:t xml:space="preserve">250341</w:t>
      </w:r>
    </w:p>
    <w:p>
      <w:r>
        <w:t xml:space="preserve">Hanki #fitness perusteet! Osallistu ja voita #harjoitustuotteet. #sweepstakes https://t.co/eG7D4K3uQj via @SYWSweeps</w:t>
      </w:r>
    </w:p>
    <w:p>
      <w:r>
        <w:rPr>
          <w:b/>
          <w:u w:val="single"/>
        </w:rPr>
        <w:t xml:space="preserve">250342</w:t>
      </w:r>
    </w:p>
    <w:p>
      <w:r>
        <w:t xml:space="preserve">#Amsterdam #artists submit your work for The Global #Art League International Exhibition ($1000 in prizes) https://t.co/2pgRaIZ0mi</w:t>
      </w:r>
    </w:p>
    <w:p>
      <w:r>
        <w:rPr>
          <w:b/>
          <w:u w:val="single"/>
        </w:rPr>
        <w:t xml:space="preserve">250343</w:t>
      </w:r>
    </w:p>
    <w:p>
      <w:r>
        <w:t xml:space="preserve">Siksi moderni #PAS ja #AdvancedAnalytics-ratkaisu ovat ratkaisevan tärkeitä, jotta kaikenkanavaisen kokemuksen tarjoaminen on mahdollista: https://t.co/Wj3db7Q9kO https://t.co/AU9kb2tQmk.</w:t>
      </w:r>
    </w:p>
    <w:p>
      <w:r>
        <w:rPr>
          <w:b/>
          <w:u w:val="single"/>
        </w:rPr>
        <w:t xml:space="preserve">250344</w:t>
      </w:r>
    </w:p>
    <w:p>
      <w:r>
        <w:t xml:space="preserve">Iltapäivä rannalla ja perheen yhteistä aikaa Normandiassa ennen kuin lähdemme junalla Pariisiin ja aloitamme työpajan. https://t.co/swsQbC3yO8</w:t>
      </w:r>
    </w:p>
    <w:p>
      <w:r>
        <w:rPr>
          <w:b/>
          <w:u w:val="single"/>
        </w:rPr>
        <w:t xml:space="preserve">250345</w:t>
      </w:r>
    </w:p>
    <w:p>
      <w:r>
        <w:t xml:space="preserve">Hyvän show'n järjestäminen vaatii nykyään niin vähän vaivaa, että ihmiset... Lisää Leo https://t.co/W2P51tb2DN</w:t>
      </w:r>
    </w:p>
    <w:p>
      <w:r>
        <w:rPr>
          <w:b/>
          <w:u w:val="single"/>
        </w:rPr>
        <w:t xml:space="preserve">250346</w:t>
      </w:r>
    </w:p>
    <w:p>
      <w:r>
        <w:t xml:space="preserve">Hyvän show'n järjestäminen vaatii nykyään niin vähän vaivaa, että ihmiset... Lisää Leo https://t.co/FRiIrR0kga</w:t>
      </w:r>
    </w:p>
    <w:p>
      <w:r>
        <w:rPr>
          <w:b/>
          <w:u w:val="single"/>
        </w:rPr>
        <w:t xml:space="preserve">250347</w:t>
      </w:r>
    </w:p>
    <w:p>
      <w:r>
        <w:t xml:space="preserve">Easin' on the road at The Wiz at Spotlighters Theatre! @ Spotlighters Theatre https://t.co/AEACUZ38tl</w:t>
      </w:r>
    </w:p>
    <w:p>
      <w:r>
        <w:rPr>
          <w:b/>
          <w:u w:val="single"/>
        </w:rPr>
        <w:t xml:space="preserve">250348</w:t>
      </w:r>
    </w:p>
    <w:p>
      <w:r>
        <w:t xml:space="preserve">LG xStyle LTE TracFone -älypuhelin, jossa on 1350 Mins/Text/Data QVC:ssä https://t.co/uxntePatfK via @YouTube</w:t>
      </w:r>
    </w:p>
    <w:p>
      <w:r>
        <w:rPr>
          <w:b/>
          <w:u w:val="single"/>
        </w:rPr>
        <w:t xml:space="preserve">250349</w:t>
      </w:r>
    </w:p>
    <w:p>
      <w:r>
        <w:t xml:space="preserve">Yritykset ja organisaatiot eivät toimi tyhjiössä. Niiden suhde yhteiskuntaan ja ympäristöön, jossa ne toimivat...https://t.co/PLh00P6G6M</w:t>
      </w:r>
    </w:p>
    <w:p>
      <w:r>
        <w:rPr>
          <w:b/>
          <w:u w:val="single"/>
        </w:rPr>
        <w:t xml:space="preserve">250350</w:t>
      </w:r>
    </w:p>
    <w:p>
      <w:r>
        <w:t xml:space="preserve">On paljon tarkempaa sanoa, että Saudi-Arabian kiinteistökupla on puhjennut, ja nykyiset hinnat heijastavat markkinoiden itsekorjautumista: Kysyntä ja tarjonta</w:t>
      </w:r>
    </w:p>
    <w:p>
      <w:r>
        <w:rPr>
          <w:b/>
          <w:u w:val="single"/>
        </w:rPr>
        <w:t xml:space="preserve">250351</w:t>
      </w:r>
    </w:p>
    <w:p>
      <w:r>
        <w:t xml:space="preserve">Uusin https://t.co/dp13sxSzfm päivittäin (beta)! https://t.co/mOWEiFLdbo Kiitos @earonsheats @CherieAmour999 @tnhj22 #education #edchat</w:t>
      </w:r>
    </w:p>
    <w:p>
      <w:r>
        <w:rPr>
          <w:b/>
          <w:u w:val="single"/>
        </w:rPr>
        <w:t xml:space="preserve">250352</w:t>
      </w:r>
    </w:p>
    <w:p>
      <w:r>
        <w:t xml:space="preserve">W102A Eiffel-torni Rose DIY matkapuhelin Iphone4 4/5/6S Crystal Case-Deco Den Kit https://t.co/KAkDMd25a4 https://t.co/0AhvpVX4Ds</w:t>
      </w:r>
    </w:p>
    <w:p>
      <w:r>
        <w:rPr>
          <w:b/>
          <w:u w:val="single"/>
        </w:rPr>
        <w:t xml:space="preserve">250353</w:t>
      </w:r>
    </w:p>
    <w:p>
      <w:r>
        <w:t xml:space="preserve">Haluamme kiittää kaikkia, jotka tulivat paikalle ja osoittivat mieltään. Haluamme ensin kiittää yleisöä - te kaikki tulitte ja... https://t.co/epK4KpS3s9...</w:t>
      </w:r>
    </w:p>
    <w:p>
      <w:r>
        <w:rPr>
          <w:b/>
          <w:u w:val="single"/>
        </w:rPr>
        <w:t xml:space="preserve">250354</w:t>
      </w:r>
    </w:p>
    <w:p>
      <w:r>
        <w:t xml:space="preserve">Lämpötila: 13.0°C.</w:t>
        <w:br/>
        <w:t xml:space="preserve"> Tuuli: 5.4 mph.</w:t>
        <w:br/>
        <w:t xml:space="preserve"> Kosteus: 56 %.</w:t>
        <w:br/>
        <w:t xml:space="preserve"> Sadetta tänään 0.3mm.</w:t>
        <w:br/>
        <w:t xml:space="preserve"> Ennuste: Hieno sää.</w:t>
        <w:br/>
        <w:t xml:space="preserve"> Lisätietoja: https://t.co/M6XFgurbWo</w:t>
      </w:r>
    </w:p>
    <w:p>
      <w:r>
        <w:rPr>
          <w:b/>
          <w:u w:val="single"/>
        </w:rPr>
        <w:t xml:space="preserve">250355</w:t>
      </w:r>
    </w:p>
    <w:p>
      <w:r>
        <w:t xml:space="preserve">Kesän lopulla valkoinen possu lihoi niin paljon, että se painoi enemmän kuin Georgia Ray Bremserin 3-vuotias vauva.</w:t>
      </w:r>
    </w:p>
    <w:p>
      <w:r>
        <w:rPr>
          <w:b/>
          <w:u w:val="single"/>
        </w:rPr>
        <w:t xml:space="preserve">250356</w:t>
      </w:r>
    </w:p>
    <w:p>
      <w:r>
        <w:t xml:space="preserve">Nappaa nyt Korusarjat Sukkhi, Zaveri, Atasi ja lisää Klikkaa https://t.co/rg7nOeIYko ostaaksesi #flipkart #amazon #snapdeal https://t.co/eAYLMMI2pk</w:t>
      </w:r>
    </w:p>
    <w:p>
      <w:r>
        <w:rPr>
          <w:b/>
          <w:u w:val="single"/>
        </w:rPr>
        <w:t xml:space="preserve">250357</w:t>
      </w:r>
    </w:p>
    <w:p>
      <w:r>
        <w:t xml:space="preserve">regrann from @choudharychinky - Shivaay tulee ja hän tunnistaa hänen kosketuksensa ..</w:t>
        <w:t xml:space="preserve">#Ishqbaaaz</w:t>
        <w:br/>
        <w:t xml:space="preserve">S :... https://t.co/HjII9MMLSP https://t.co/HjII9MMLSP</w:t>
      </w:r>
    </w:p>
    <w:p>
      <w:r>
        <w:rPr>
          <w:b/>
          <w:u w:val="single"/>
        </w:rPr>
        <w:t xml:space="preserve">250358</w:t>
      </w:r>
    </w:p>
    <w:p>
      <w:r>
        <w:t xml:space="preserve">@aaronibutler Ehkä sinun pitäisi välittää tämä CNN:lle. Ilmeisesti heidän raportointinsa perusteella täysin tietämättömiä vuosien väärinkäytöksistä&amp;amp;kemiallisista aseista.</w:t>
      </w:r>
    </w:p>
    <w:p>
      <w:r>
        <w:rPr>
          <w:b/>
          <w:u w:val="single"/>
        </w:rPr>
        <w:t xml:space="preserve">250359</w:t>
      </w:r>
    </w:p>
    <w:p>
      <w:r>
        <w:t xml:space="preserve">MT @Doug_39: Palkka &amp;amp; edut 4 vaaleilla valittujen julkisten virkamiesten pitäisi olla rakenteeltaan kuten armeijamme! #TermLimits #ArticleV https://t.co/VZSWm0X7pM https://t.co/VZSWm0X7pM</w:t>
      </w:r>
    </w:p>
    <w:p>
      <w:r>
        <w:rPr>
          <w:b/>
          <w:u w:val="single"/>
        </w:rPr>
        <w:t xml:space="preserve">250360</w:t>
      </w:r>
    </w:p>
    <w:p>
      <w:r>
        <w:t xml:space="preserve">älkää käsittäkö minua väärin, tunsin bernin, mutta koska sitä ei tapahtunut, olin melkein päivittäin rukoilemassa hrc:n puolesta, enkä koskaan lakkaa olemasta vihainen.</w:t>
      </w:r>
    </w:p>
    <w:p>
      <w:r>
        <w:rPr>
          <w:b/>
          <w:u w:val="single"/>
        </w:rPr>
        <w:t xml:space="preserve">250361</w:t>
      </w:r>
    </w:p>
    <w:p>
      <w:r>
        <w:t xml:space="preserve">Napolilainen katukauppias näyttää Higuain-merkkistä vessapaperia, jota hän myy ennen sunnuntain ottelua Juventusta vastaan https://t.co/NHJNBHpDzm</w:t>
      </w:r>
    </w:p>
    <w:p>
      <w:r>
        <w:rPr>
          <w:b/>
          <w:u w:val="single"/>
        </w:rPr>
        <w:t xml:space="preserve">250362</w:t>
      </w:r>
    </w:p>
    <w:p>
      <w:r>
        <w:t xml:space="preserve">@TLangley99 Vaikka joskus oikeat sanat voivat johtaa tarvittaviin toimiin. Tarvitaan vain yksi ainoa ajatus :)</w:t>
      </w:r>
    </w:p>
    <w:p>
      <w:r>
        <w:rPr>
          <w:b/>
          <w:u w:val="single"/>
        </w:rPr>
        <w:t xml:space="preserve">250363</w:t>
      </w:r>
    </w:p>
    <w:p>
      <w:r>
        <w:t xml:space="preserve">Rakastatko #xxx? Tai jotain #kuumaa? Tämä #video on paljon parempi: https://t.co/HxDpJduemO https://t.co/SHJHYi8P6G https://t.co/SHJHYi8P6G</w:t>
      </w:r>
    </w:p>
    <w:p>
      <w:r>
        <w:rPr>
          <w:b/>
          <w:u w:val="single"/>
        </w:rPr>
        <w:t xml:space="preserve">250364</w:t>
      </w:r>
    </w:p>
    <w:p>
      <w:r>
        <w:t xml:space="preserve">Anne Hathawayn haastattelu entisen Gawker-vihaajan kanssa, joka käyttäytyi kuin hän ei muistaisi lähettäneensä kuvia hänen jalkoväliensä matelijasta</w:t>
        <w:br/>
        <w:br/>
        <w:t xml:space="preserve">https://t.co/o8dWgfGZ0k https://t.co/o8dWgfGZ0k</w:t>
      </w:r>
    </w:p>
    <w:p>
      <w:r>
        <w:rPr>
          <w:b/>
          <w:u w:val="single"/>
        </w:rPr>
        <w:t xml:space="preserve">250365</w:t>
      </w:r>
    </w:p>
    <w:p>
      <w:r>
        <w:t xml:space="preserve">&amp;lt;b&amp;gt;Android Nougat&amp;lt;/b&amp;gt; on nyt saatavilla maailmanlaajuisiin Xiaomi Mi 5 -yksiköihin: Xiaomi on alkanut työntää Android 7.0 Nougatia... https://t.co/BYkQC38ZIU</w:t>
      </w:r>
    </w:p>
    <w:p>
      <w:r>
        <w:rPr>
          <w:b/>
          <w:u w:val="single"/>
        </w:rPr>
        <w:t xml:space="preserve">250366</w:t>
      </w:r>
    </w:p>
    <w:p>
      <w:r>
        <w:t xml:space="preserve">Uutispäivitys blogissani: TRAGEDIA: Viisi lasta kuoli Abujan sähköpalossa https://t.co/xjMVRhArVX</w:t>
      </w:r>
    </w:p>
    <w:p>
      <w:r>
        <w:rPr>
          <w:b/>
          <w:u w:val="single"/>
        </w:rPr>
        <w:t xml:space="preserve">250367</w:t>
      </w:r>
    </w:p>
    <w:p>
      <w:r>
        <w:t xml:space="preserve">Kasvaminen ja sitoutuminen oikeisiin tweepseihin - sain 18 uutta seuraajaa viimeisen päivän aikana, kiitos https://t.co/pnKmyqicaG.</w:t>
      </w:r>
    </w:p>
    <w:p>
      <w:r>
        <w:rPr>
          <w:b/>
          <w:u w:val="single"/>
        </w:rPr>
        <w:t xml:space="preserve">250368</w:t>
      </w:r>
    </w:p>
    <w:p>
      <w:r>
        <w:t xml:space="preserve">Shoutout meidän ihmeelliselle Nadalle, joka pyörittää @Ladybug_Cartoon 🐞❤️</w:t>
        <w:br/>
        <w:t xml:space="preserve">Arvostan kaikkea mitä teet ja olet todella yksinkertaisesti paras! 💚🐾</w:t>
      </w:r>
    </w:p>
    <w:p>
      <w:r>
        <w:rPr>
          <w:b/>
          <w:u w:val="single"/>
        </w:rPr>
        <w:t xml:space="preserve">250369</w:t>
      </w:r>
    </w:p>
    <w:p>
      <w:r>
        <w:t xml:space="preserve">@PoolsideFM @Gilscottprendrz ehdottomasti. se ei ole erittäin hämärä, vain täynnä mukavia 80-luvun kappaleita, jotka tuntuvat tutkan ulkopuolelta</w:t>
      </w:r>
    </w:p>
    <w:p>
      <w:r>
        <w:rPr>
          <w:b/>
          <w:u w:val="single"/>
        </w:rPr>
        <w:t xml:space="preserve">250370</w:t>
      </w:r>
    </w:p>
    <w:p>
      <w:r>
        <w:t xml:space="preserve">Ilmeisesti se ei ole tunnettu tosiasia, että kolmannella raskauskolmanneksella olet ärtyisämpi. Ja ilmeisesti olen narttu🙃.</w:t>
      </w:r>
    </w:p>
    <w:p>
      <w:r>
        <w:rPr>
          <w:b/>
          <w:u w:val="single"/>
        </w:rPr>
        <w:t xml:space="preserve">250371</w:t>
      </w:r>
    </w:p>
    <w:p>
      <w:r>
        <w:t xml:space="preserve">Erinomaista luettavaa, joka vetää yhtäläisyyksiä peliteollisuuden, Netflixin jne. välille, mutta osoittaa, miten investoinnit työntekijöihin s...https://t.co/orWo4xncrl</w:t>
      </w:r>
    </w:p>
    <w:p>
      <w:r>
        <w:rPr>
          <w:b/>
          <w:u w:val="single"/>
        </w:rPr>
        <w:t xml:space="preserve">250372</w:t>
      </w:r>
    </w:p>
    <w:p>
      <w:r>
        <w:t xml:space="preserve">Kuinka luoda paikallinen #WordPress-sivusto käyttämällä XAMPP:tä @wpbeginnerin kautta https://t.co/FqFzp2b9uu https://t.co/LO1IXsNBoQ</w:t>
      </w:r>
    </w:p>
    <w:p>
      <w:r>
        <w:rPr>
          <w:b/>
          <w:u w:val="single"/>
        </w:rPr>
        <w:t xml:space="preserve">250373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https://t.co/UOn4EF9iG9 #TreCru https://t.co/RVhL7wV7YB</w:t>
      </w:r>
    </w:p>
    <w:p>
      <w:r>
        <w:rPr>
          <w:b/>
          <w:u w:val="single"/>
        </w:rPr>
        <w:t xml:space="preserve">250374</w:t>
      </w:r>
    </w:p>
    <w:p>
      <w:r>
        <w:t xml:space="preserve">Saatat olla hämmentynyt tänään, kun huomaat, että suunnitelmasi ovat... Lisää Oinas https://t.co/kvpD0wEUOr</w:t>
      </w:r>
    </w:p>
    <w:p>
      <w:r>
        <w:rPr>
          <w:b/>
          <w:u w:val="single"/>
        </w:rPr>
        <w:t xml:space="preserve">250375</w:t>
      </w:r>
    </w:p>
    <w:p>
      <w:r>
        <w:t xml:space="preserve">@MrsGiFletcher . Seuraisitko ja RT? Erinomainen sivusto rintojen hoidosta, jota hoitavat potilaat, tutkijat ja röntgenhoitajat. Kiitos! https://t.co/PTF80LmvzO</w:t>
      </w:r>
    </w:p>
    <w:p>
      <w:r>
        <w:rPr>
          <w:b/>
          <w:u w:val="single"/>
        </w:rPr>
        <w:t xml:space="preserve">250376</w:t>
      </w:r>
    </w:p>
    <w:p>
      <w:r>
        <w:t xml:space="preserve">"Miehen kanssa ei puhuta vessassa. Enhän minä ole ihan hakoteillä?" @JoshSmith_82 via #PodskeeWeeWee</w:t>
      </w:r>
    </w:p>
    <w:p>
      <w:r>
        <w:rPr>
          <w:b/>
          <w:u w:val="single"/>
        </w:rPr>
        <w:t xml:space="preserve">250377</w:t>
      </w:r>
    </w:p>
    <w:p>
      <w:r>
        <w:t xml:space="preserve">Melkein maalissa (viikon osalta)! Jatka vain!</w:t>
        <w:t xml:space="preserve">Nauti päivästäsi!!!😊</w:t>
        <w:br/>
        <w:t xml:space="preserve">#thankfulthursday... https://t.co/4WPEKXx1t0</w:t>
      </w:r>
    </w:p>
    <w:p>
      <w:r>
        <w:rPr>
          <w:b/>
          <w:u w:val="single"/>
        </w:rPr>
        <w:t xml:space="preserve">250378</w:t>
      </w:r>
    </w:p>
    <w:p>
      <w:r>
        <w:t xml:space="preserve">Neuroinflammatorisen vasteen ymmärtäminen #Concussionin jälkeen hoitostrategioiden kehittämiseksi https://t.co/yYIVDjgK7p #DDFUND https://t.co/mvLMuId7rw</w:t>
      </w:r>
    </w:p>
    <w:p>
      <w:r>
        <w:rPr>
          <w:b/>
          <w:u w:val="single"/>
        </w:rPr>
        <w:t xml:space="preserve">250379</w:t>
      </w:r>
    </w:p>
    <w:p>
      <w:r>
        <w:t xml:space="preserve">Käynnistimme kampanjamme ! Tsekkaa se ja jaa se ystävillesi ! :) @just_kickstart @kickstarter https://t.co/2eRGfBoQ7A https://t.co/2eRGfBoQ7A</w:t>
      </w:r>
    </w:p>
    <w:p>
      <w:r>
        <w:rPr>
          <w:b/>
          <w:u w:val="single"/>
        </w:rPr>
        <w:t xml:space="preserve">250380</w:t>
      </w:r>
    </w:p>
    <w:p>
      <w:r>
        <w:t xml:space="preserve">@Deerflesh @SageFrancis @Mike2600 1) Tarvitsin tämän kappaleen postilaatikkooni eilen 2) Näin Sagen ScribbleJamissa samoihin aikoihin 3) Tämä teki päiväni.</w:t>
      </w:r>
    </w:p>
    <w:p>
      <w:r>
        <w:rPr>
          <w:b/>
          <w:u w:val="single"/>
        </w:rPr>
        <w:t xml:space="preserve">250381</w:t>
      </w:r>
    </w:p>
    <w:p>
      <w:r>
        <w:t xml:space="preserve">GA FALCONS 2 Team Crush 3 [Bottom 3rd] [0 Out] [0 palloa] [0 lyöntiä] ... Ei ketään [P: #13 Zoey Mitchell] [B: #9 Ally] [P: #13 Zoey Mitchell] [B: #9 Ally ]</w:t>
      </w:r>
    </w:p>
    <w:p>
      <w:r>
        <w:rPr>
          <w:b/>
          <w:u w:val="single"/>
        </w:rPr>
        <w:t xml:space="preserve">250382</w:t>
      </w:r>
    </w:p>
    <w:p>
      <w:r>
        <w:t xml:space="preserve">March Madness &amp;amp; avajaispäivä tänä viikonloppuna!  Se on uusimman blogimme aihe: https://t.co/1yQhZxIw31.</w:t>
      </w:r>
    </w:p>
    <w:p>
      <w:r>
        <w:rPr>
          <w:b/>
          <w:u w:val="single"/>
        </w:rPr>
        <w:t xml:space="preserve">250383</w:t>
      </w:r>
    </w:p>
    <w:p>
      <w:r>
        <w:t xml:space="preserve">Osallistu ja voita 250 dollarin Amazon GC Rafflecopterin kevään 2017 #arvontaan 🚁✨ https://t.co/tkal983tyD https://t.co/PZd3bCldCt</w:t>
      </w:r>
    </w:p>
    <w:p>
      <w:r>
        <w:rPr>
          <w:b/>
          <w:u w:val="single"/>
        </w:rPr>
        <w:t xml:space="preserve">250384</w:t>
      </w:r>
    </w:p>
    <w:p>
      <w:r>
        <w:t xml:space="preserve">Päivitys: Kadonnut poika, Stanthorpe</w:t>
        <w:br/>
        <w:br/>
        <w:t xml:space="preserve">Pozieresista Stanthorpen lähellä kadonnut 13-vuotias poika on löydetty turvallisesti... https://t.co/NveDob4lu4</w:t>
      </w:r>
    </w:p>
    <w:p>
      <w:r>
        <w:rPr>
          <w:b/>
          <w:u w:val="single"/>
        </w:rPr>
        <w:t xml:space="preserve">250385</w:t>
      </w:r>
    </w:p>
    <w:p>
      <w:r>
        <w:t xml:space="preserve">Tule #Leedsiin #NHS:n valtavaan demoon tänään la klo 11.30 taidegalleriaan.  3 bändiä n lisää. https://t.co/Rw6JGKRRDq</w:t>
      </w:r>
    </w:p>
    <w:p>
      <w:r>
        <w:rPr>
          <w:b/>
          <w:u w:val="single"/>
        </w:rPr>
        <w:t xml:space="preserve">250386</w:t>
      </w:r>
    </w:p>
    <w:p>
      <w:r>
        <w:t xml:space="preserve">"Koe parannus. Mikään ei vedä sinua lähemmäksi Herraa Jeesusta Kristusta kuin halu muuttua." #ElderCosta #LDSconf</w:t>
      </w:r>
    </w:p>
    <w:p>
      <w:r>
        <w:rPr>
          <w:b/>
          <w:u w:val="single"/>
        </w:rPr>
        <w:t xml:space="preserve">250387</w:t>
      </w:r>
    </w:p>
    <w:p>
      <w:r>
        <w:t xml:space="preserve">Älä mene sinne, minne polku saattaa johtaa, vaan mene sinne, missä ei ole polkua, ja jätä jälki. -Ralph Waldo Emerson</w:t>
      </w:r>
    </w:p>
    <w:p>
      <w:r>
        <w:rPr>
          <w:b/>
          <w:u w:val="single"/>
        </w:rPr>
        <w:t xml:space="preserve">250388</w:t>
      </w:r>
    </w:p>
    <w:p>
      <w:r>
        <w:t xml:space="preserve">Yhdysvaltain 3D-liikekuvausjärjestelmien markkinat tulevat edelleen hallitsemaan maailmanlaajuisia tuloja... https://t.co/cRw4OXAopE</w:t>
      </w:r>
    </w:p>
    <w:p>
      <w:r>
        <w:rPr>
          <w:b/>
          <w:u w:val="single"/>
        </w:rPr>
        <w:t xml:space="preserve">250389</w:t>
      </w:r>
    </w:p>
    <w:p>
      <w:r>
        <w:t xml:space="preserve">Peruskouluttaja potkii minut jatkuvasti pois kuntosalilta väittäen, että hän opettaa tuntia, mutta olen ollut täällä aamuviidestä lähtien, enkä näe ketään.</w:t>
      </w:r>
    </w:p>
    <w:p>
      <w:r>
        <w:rPr>
          <w:b/>
          <w:u w:val="single"/>
        </w:rPr>
        <w:t xml:space="preserve">250390</w:t>
      </w:r>
    </w:p>
    <w:p>
      <w:r>
        <w:t xml:space="preserve">#NoMoreQueues at #TollGates by using Sollet's IDFC #FasTags</w:t>
        <w:br/>
        <w:br/>
        <w:t xml:space="preserve">Nykypäivän nopeatempoisessa maailmassa Sollet voi auttaa ihmisiä... https://t.co/rieh19jNNi</w:t>
      </w:r>
    </w:p>
    <w:p>
      <w:r>
        <w:rPr>
          <w:b/>
          <w:u w:val="single"/>
        </w:rPr>
        <w:t xml:space="preserve">250391</w:t>
      </w:r>
    </w:p>
    <w:p>
      <w:r>
        <w:t xml:space="preserve">En olisi koskaan uskonut, että 1000 kilometrin päässä olisin hieno todellinen rakkauteni.Aina &amp;amp; https://t.co/eTMBc2f6QR sai minut tuntemaan jotain, mitä en ole koskaan ennen tehnyt💕 https://t.co/6Tq0noMp0m</w:t>
      </w:r>
    </w:p>
    <w:p>
      <w:r>
        <w:rPr>
          <w:b/>
          <w:u w:val="single"/>
        </w:rPr>
        <w:t xml:space="preserve">250392</w:t>
      </w:r>
    </w:p>
    <w:p>
      <w:r>
        <w:t xml:space="preserve">Tutustu: "I" https://t.co/f39w5cbec5 https://t.co/YHLGXaZzcn https://t.co/YHLGXaZzcn</w:t>
      </w:r>
    </w:p>
    <w:p>
      <w:r>
        <w:rPr>
          <w:b/>
          <w:u w:val="single"/>
        </w:rPr>
        <w:t xml:space="preserve">250393</w:t>
      </w:r>
    </w:p>
    <w:p>
      <w:r>
        <w:t xml:space="preserve">Jotkut asiat, joita kuulen heidän suustaan tulevan, ovat järkyttäviä. Onko liikaa pyydetty, että he olisivat hiljaa ja kuuntelisivat opettajaa?</w:t>
      </w:r>
    </w:p>
    <w:p>
      <w:r>
        <w:rPr>
          <w:b/>
          <w:u w:val="single"/>
        </w:rPr>
        <w:t xml:space="preserve">250394</w:t>
      </w:r>
    </w:p>
    <w:p>
      <w:r>
        <w:t xml:space="preserve">[Rukous] Jos juutalaiset, kristityt ja muslimit vain näkisivät, kuinka paljon yhteistä heillä on, he rukoilisivat mielellään yhdessä. https://t.co/A2Z34e3hcS.</w:t>
      </w:r>
    </w:p>
    <w:p>
      <w:r>
        <w:rPr>
          <w:b/>
          <w:u w:val="single"/>
        </w:rPr>
        <w:t xml:space="preserve">250395</w:t>
      </w:r>
    </w:p>
    <w:p>
      <w:r>
        <w:t xml:space="preserve">Kysymykset heijastavat sitä, että monet ovat vaikeuksissa EKR:n vaikutusten ymmärtämisessä. Komitea tarkastelee kahta aiemmin esitettyä tutkimusta, mutta tiedot ovat uusia. Ei paljon hyvää</w:t>
      </w:r>
    </w:p>
    <w:p>
      <w:r>
        <w:rPr>
          <w:b/>
          <w:u w:val="single"/>
        </w:rPr>
        <w:t xml:space="preserve">250396</w:t>
      </w:r>
    </w:p>
    <w:p>
      <w:r>
        <w:t xml:space="preserve">@CeliaJo00739000 @JeffLee2020 @DebRabbai Mitä venäläisiä sopimuksia? Ovatko ne jotain sellaista kuin 20 % uraanimme välittäminen venäläisille kuten HRC?</w:t>
      </w:r>
    </w:p>
    <w:p>
      <w:r>
        <w:rPr>
          <w:b/>
          <w:u w:val="single"/>
        </w:rPr>
        <w:t xml:space="preserve">250397</w:t>
      </w:r>
    </w:p>
    <w:p>
      <w:r>
        <w:t xml:space="preserve">🙃RT @passport_cutty: Just because you're my friend doesn't mean I have to tell you someone I fucked if I don't want anyone knowing</w:t>
      </w:r>
    </w:p>
    <w:p>
      <w:r>
        <w:rPr>
          <w:b/>
          <w:u w:val="single"/>
        </w:rPr>
        <w:t xml:space="preserve">250398</w:t>
      </w:r>
    </w:p>
    <w:p>
      <w:r>
        <w:t xml:space="preserve">@TheLeeGreenwood @opry @LarryGatlin @Gatlinbrothers @MrSilverScott Hyvää syntymäpäivää @Steve_Gatlin . Me jaamme tuon erityisen päivän..toivottavasti sinulla oli hyvä päivä!</w:t>
      </w:r>
    </w:p>
    <w:p>
      <w:r>
        <w:rPr>
          <w:b/>
          <w:u w:val="single"/>
        </w:rPr>
        <w:t xml:space="preserve">250399</w:t>
      </w:r>
    </w:p>
    <w:p>
      <w:r>
        <w:t xml:space="preserve">Suljettu Osta EURUSD 1.07663 -130.0 pistettä, yhteensä tänään -115.6 pistettä AI signaali https://t.co/cTV2lhMZT6</w:t>
      </w:r>
    </w:p>
    <w:p>
      <w:r>
        <w:rPr>
          <w:b/>
          <w:u w:val="single"/>
        </w:rPr>
        <w:t xml:space="preserve">250400</w:t>
      </w:r>
    </w:p>
    <w:p>
      <w:r>
        <w:t xml:space="preserve">@realitycheckind @IndiaNotSecular @pranasutra @learning_pt @mnshzz Milloin saamme vapautemme ja oikeutemme?</w:t>
      </w:r>
    </w:p>
    <w:p>
      <w:r>
        <w:rPr>
          <w:b/>
          <w:u w:val="single"/>
        </w:rPr>
        <w:t xml:space="preserve">250401</w:t>
      </w:r>
    </w:p>
    <w:p>
      <w:r>
        <w:t xml:space="preserve">hälytys: Korkea lämpötila 26 havaittiin Sun Roomissa 8. huhtikuuta 2017 klo 08:25PM harkitse korjaavia toimenpiteitä.</w:t>
      </w:r>
    </w:p>
    <w:p>
      <w:r>
        <w:rPr>
          <w:b/>
          <w:u w:val="single"/>
        </w:rPr>
        <w:t xml:space="preserve">250402</w:t>
      </w:r>
    </w:p>
    <w:p>
      <w:r>
        <w:t xml:space="preserve">Hei, @Buildandevolve1. Työ voi olla syvältä. Siksi teimme sovelluksen, joka auttaa sinua löytämään täydellisen urasovituksen. Tutustu siihen: https://t.co/rdcvT1fJVr</w:t>
      </w:r>
    </w:p>
    <w:p>
      <w:r>
        <w:rPr>
          <w:b/>
          <w:u w:val="single"/>
        </w:rPr>
        <w:t xml:space="preserve">250403</w:t>
      </w:r>
    </w:p>
    <w:p>
      <w:r>
        <w:t xml:space="preserve">Twiittien määrä korreloi täydellisesti niiden tutkimushankkeiden lukumäärän kanssa, jotka minun pitäisi merkitä. Myös kuolinvuoteeltani*!</w:t>
        <w:br/>
        <w:br/>
        <w:t xml:space="preserve"> *hieman huonosti</w:t>
      </w:r>
    </w:p>
    <w:p>
      <w:r>
        <w:rPr>
          <w:b/>
          <w:u w:val="single"/>
        </w:rPr>
        <w:t xml:space="preserve">250404</w:t>
      </w:r>
    </w:p>
    <w:p>
      <w:r>
        <w:t xml:space="preserve">Nykyään on vaikea istua paikoillaan ja tehdä mitään, mikä tekee siitä äärimmäisen... Lisätietoja Gemini https://t.co/XOIF9RzDFl</w:t>
      </w:r>
    </w:p>
    <w:p>
      <w:r>
        <w:rPr>
          <w:b/>
          <w:u w:val="single"/>
        </w:rPr>
        <w:t xml:space="preserve">250405</w:t>
      </w:r>
    </w:p>
    <w:p>
      <w:r>
        <w:t xml:space="preserve">.@urstrulyMahesh Fanit ärsyyntyivät #MB23 strategiasta</w:t>
        <w:br/>
        <w:br/>
        <w:t xml:space="preserve">https://t.co/A0TdQyGAoz</w:t>
        <w:br/>
        <w:br/>
        <w:t xml:space="preserve">#Mahesh23 https://t.co/oVGZkfyENf</w:t>
      </w:r>
    </w:p>
    <w:p>
      <w:r>
        <w:rPr>
          <w:b/>
          <w:u w:val="single"/>
        </w:rPr>
        <w:t xml:space="preserve">250406</w:t>
      </w:r>
    </w:p>
    <w:p>
      <w:r>
        <w:t xml:space="preserve">@thecoffeecop @MiamiPD @ConnectedCOPS @SMILEConference Voisit myös tarkastella psykografisia tietoja ja pystyä kohdentamaan viestin erilaisille väestöryhmille.Hieno tapa saavuttaa suurempi ulottuvuus.</w:t>
      </w:r>
    </w:p>
    <w:p>
      <w:r>
        <w:rPr>
          <w:b/>
          <w:u w:val="single"/>
        </w:rPr>
        <w:t xml:space="preserve">250407</w:t>
      </w:r>
    </w:p>
    <w:p>
      <w:r>
        <w:t xml:space="preserve">.@LinaKhatibUK: EU:n jäsenvaltiot näyttävät olevan liian kiireisiä sisäisten asioidensa kanssa kiinnittäessään huomiota eteläisiin naapureihinsa. https://t.co/QLIrNN2jve</w:t>
      </w:r>
    </w:p>
    <w:p>
      <w:r>
        <w:rPr>
          <w:b/>
          <w:u w:val="single"/>
        </w:rPr>
        <w:t xml:space="preserve">250408</w:t>
      </w:r>
    </w:p>
    <w:p>
      <w:r>
        <w:t xml:space="preserve">ojenna kädet kattoon alt ojenna vasen käsi ylemmäs / oikea käsi ylemmäs; pidä kädet ylhäällä ja taivuta vyötäröltä vasemmalle / oikealle; 30 x kpl eaa.</w:t>
      </w:r>
    </w:p>
    <w:p>
      <w:r>
        <w:rPr>
          <w:b/>
          <w:u w:val="single"/>
        </w:rPr>
        <w:t xml:space="preserve">250409</w:t>
      </w:r>
    </w:p>
    <w:p>
      <w:r>
        <w:t xml:space="preserve">@KeithOlbermann Minua todella kutittaa nähdä/kuunnella herra Trumpin puhuvan... hänen näkemyksensä kaikesta on hulvaton! WH on uusi tosi-tv... TrumpTV nro 2, tehkää se niin!</w:t>
      </w:r>
    </w:p>
    <w:p>
      <w:r>
        <w:rPr>
          <w:b/>
          <w:u w:val="single"/>
        </w:rPr>
        <w:t xml:space="preserve">250410</w:t>
      </w:r>
    </w:p>
    <w:p>
      <w:r>
        <w:t xml:space="preserve">Senior Citizens Programme educating older #SouthKorea residents #dogs are #friendsnotfood via dear #HelpNamiKim 🙏 https://t.co/547q79ehcr</w:t>
      </w:r>
    </w:p>
    <w:p>
      <w:r>
        <w:rPr>
          <w:b/>
          <w:u w:val="single"/>
        </w:rPr>
        <w:t xml:space="preserve">250411</w:t>
      </w:r>
    </w:p>
    <w:p>
      <w:r>
        <w:t xml:space="preserve">Ainutlaatuinen kahvimuki "Kahvia, koska crack on huono sinulle" ruskea keraaminen muki CyberGlassware on Etsy https://t.co/YkK7aHWjfL</w:t>
      </w:r>
    </w:p>
    <w:p>
      <w:r>
        <w:rPr>
          <w:b/>
          <w:u w:val="single"/>
        </w:rPr>
        <w:t xml:space="preserve">250412</w:t>
      </w:r>
    </w:p>
    <w:p>
      <w:r>
        <w:t xml:space="preserve">Vantage/Pfenningin signalointihankkeen työt jatkuvat 1. toukokuuta</w:t>
        <w:br/>
        <w:br/>
        <w:t xml:space="preserve">Työt jatkuvat maanantaina 1. toukokuuta ja... https://t.co/blX7H14dAW</w:t>
      </w:r>
    </w:p>
    <w:p>
      <w:r>
        <w:rPr>
          <w:b/>
          <w:u w:val="single"/>
        </w:rPr>
        <w:t xml:space="preserve">250413</w:t>
      </w:r>
    </w:p>
    <w:p>
      <w:r>
        <w:t xml:space="preserve">Ratkaise se 10 liikkeessä. 30 minuutin kuluttua twiittaan ratkaisun ;). RT, kun se löytyy! https://t.co/oYJNxlSB2p</w:t>
      </w:r>
    </w:p>
    <w:p>
      <w:r>
        <w:rPr>
          <w:b/>
          <w:u w:val="single"/>
        </w:rPr>
        <w:t xml:space="preserve">250414</w:t>
      </w:r>
    </w:p>
    <w:p>
      <w:r>
        <w:t xml:space="preserve">@Friday13thGame täytyykö meidän saada peli ur verkkosivuilla vai voimmeko odottaa, kunnes se saa ulos pelin pysähtyy</w:t>
      </w:r>
    </w:p>
    <w:p>
      <w:r>
        <w:rPr>
          <w:b/>
          <w:u w:val="single"/>
        </w:rPr>
        <w:t xml:space="preserve">250415</w:t>
      </w:r>
    </w:p>
    <w:p>
      <w:r>
        <w:t xml:space="preserve">Kiitos @AliciaSyrett, kun kirjoitit tämän yhteisen työmme innoittamana! https://t.co/vAU7Al4H9N #mentHERnyc #monarqmoguls via @Inc</w:t>
      </w:r>
    </w:p>
    <w:p>
      <w:r>
        <w:rPr>
          <w:b/>
          <w:u w:val="single"/>
        </w:rPr>
        <w:t xml:space="preserve">250416</w:t>
      </w:r>
    </w:p>
    <w:p>
      <w:r>
        <w:t xml:space="preserve">Erittäin huono, coutinhon ei olisi pitänyt lähteä tuosta ottelusta niin aikaisin,ja Sturridgen olisi pitänyt tulla firminon tilalle https://t.co/z5sYnjAetW</w:t>
      </w:r>
    </w:p>
    <w:p>
      <w:r>
        <w:rPr>
          <w:b/>
          <w:u w:val="single"/>
        </w:rPr>
        <w:t xml:space="preserve">250417</w:t>
      </w:r>
    </w:p>
    <w:p>
      <w:r>
        <w:t xml:space="preserve">RETWEET PLEASE</w:t>
        <w:br/>
        <w:br/>
        <w:t xml:space="preserve">#Zayn #TaylorSwift "I Don't Wanna Live Forever" #Mashup @radiodisney</w:t>
        <w:br/>
        <w:t xml:space="preserve">#VideoLove Zayn</w:t>
      </w:r>
    </w:p>
    <w:p>
      <w:r>
        <w:rPr>
          <w:b/>
          <w:u w:val="single"/>
        </w:rPr>
        <w:t xml:space="preserve">250418</w:t>
      </w:r>
    </w:p>
    <w:p>
      <w:r>
        <w:t xml:space="preserve">Kiitos maininnasta! Ashishb26635894: iSaffronPrime loosebool sanat397 SaundiD ravi_saraogi DheerajGbc Yashkin5... https://t.co/QS3MMPCECa</w:t>
      </w:r>
    </w:p>
    <w:p>
      <w:r>
        <w:rPr>
          <w:b/>
          <w:u w:val="single"/>
        </w:rPr>
        <w:t xml:space="preserve">250419</w:t>
      </w:r>
    </w:p>
    <w:p>
      <w:r>
        <w:t xml:space="preserve">@suesswassersee Tämä on tärkeä asia, ja arvostan visuaalisia todisteita väitteesi tueksi.</w:t>
      </w:r>
    </w:p>
    <w:p>
      <w:r>
        <w:rPr>
          <w:b/>
          <w:u w:val="single"/>
        </w:rPr>
        <w:t xml:space="preserve">250420</w:t>
      </w:r>
    </w:p>
    <w:p>
      <w:r>
        <w:t xml:space="preserve">BRAVO! NewYork-Presbyterian to Phase Out Sugar-Sweeted Beverages With Healthy Beverage Initiative@nyp_hospital https://t.co/Q5QpvORGCr</w:t>
      </w:r>
    </w:p>
    <w:p>
      <w:r>
        <w:rPr>
          <w:b/>
          <w:u w:val="single"/>
        </w:rPr>
        <w:t xml:space="preserve">250421</w:t>
      </w:r>
    </w:p>
    <w:p>
      <w:r>
        <w:t xml:space="preserve">"Kun teet päätöksen, maailmankaikkeus juonittelee sen toteuttamiseksi."</w:t>
        <w:br/>
        <w:t xml:space="preserve">Ralph Waldo Emerson</w:t>
        <w:br/>
        <w:br/>
        <w:t xml:space="preserve">KISSMARC ABRILongTogether</w:t>
      </w:r>
    </w:p>
    <w:p>
      <w:r>
        <w:rPr>
          <w:b/>
          <w:u w:val="single"/>
        </w:rPr>
        <w:t xml:space="preserve">250422</w:t>
      </w:r>
    </w:p>
    <w:p>
      <w:r>
        <w:t xml:space="preserve">@depressionarmy @sow_ay Opi tekniikastani blogisivullani, monet aiheet, videot ja sivut....</w:t>
        <w:t xml:space="preserve">Onnellisuus ei maksa mitään blogisivu.</w:t>
        <w:br/>
        <w:t xml:space="preserve">https://t.co/cmO1QVK00Q https://t.co/cmO1QVK00Q</w:t>
      </w:r>
    </w:p>
    <w:p>
      <w:r>
        <w:rPr>
          <w:b/>
          <w:u w:val="single"/>
        </w:rPr>
        <w:t xml:space="preserve">250423</w:t>
      </w:r>
    </w:p>
    <w:p>
      <w:r>
        <w:t xml:space="preserve">Olen mukana kilpailussa #NintendoSwitchistä! Osallistuminen on ilmaista, käy katsomassa täältä : https://t.co/F6H5Vl5OJO.</w:t>
      </w:r>
    </w:p>
    <w:p>
      <w:r>
        <w:rPr>
          <w:b/>
          <w:u w:val="single"/>
        </w:rPr>
        <w:t xml:space="preserve">250424</w:t>
      </w:r>
    </w:p>
    <w:p>
      <w:r>
        <w:t xml:space="preserve">Kiitos, että seuraat meitä, @DDCostaRPI! Hyvää viikkoa! #telecoms https://t.co/vLSZqjkw4i https://t.co/9nlvSBsCqW</w:t>
      </w:r>
    </w:p>
    <w:p>
      <w:r>
        <w:rPr>
          <w:b/>
          <w:u w:val="single"/>
        </w:rPr>
        <w:t xml:space="preserve">250425</w:t>
      </w:r>
    </w:p>
    <w:p>
      <w:r>
        <w:t xml:space="preserve">Jos heillä on paska tai epälooginen tapa ajatella, he ajattelevat aina niin. Ei ole väliä kuinka kovasti yrität saada asiasi perille.</w:t>
      </w:r>
    </w:p>
    <w:p>
      <w:r>
        <w:rPr>
          <w:b/>
          <w:u w:val="single"/>
        </w:rPr>
        <w:t xml:space="preserve">250426</w:t>
      </w:r>
    </w:p>
    <w:p>
      <w:r>
        <w:t xml:space="preserve">Tietenkin haluat, että sinut tunnustetaan panoksestasi... Lisää Pisces https://t.co/pgp1vq8qZh</w:t>
      </w:r>
    </w:p>
    <w:p>
      <w:r>
        <w:rPr>
          <w:b/>
          <w:u w:val="single"/>
        </w:rPr>
        <w:t xml:space="preserve">250427</w:t>
      </w:r>
    </w:p>
    <w:p>
      <w:r>
        <w:t xml:space="preserve">Irakilainen tiedottaja, Gul Lebateki Lusin Paul Quemas Mohammed, sanoi äänestävänsä 50. kesäkuuta Karzaita vastaan hänen tulevaisuutensa aikana.</w:t>
      </w:r>
    </w:p>
    <w:p>
      <w:r>
        <w:rPr>
          <w:b/>
          <w:u w:val="single"/>
        </w:rPr>
        <w:t xml:space="preserve">250428</w:t>
      </w:r>
    </w:p>
    <w:p>
      <w:r>
        <w:t xml:space="preserve">@HelloXelly thankiesss. joten minun täytyy varata uudelleen, koska wala koy nadawat na email heiltä kay nag error sa payment option :O</w:t>
      </w:r>
    </w:p>
    <w:p>
      <w:r>
        <w:rPr>
          <w:b/>
          <w:u w:val="single"/>
        </w:rPr>
        <w:t xml:space="preserve">250429</w:t>
      </w:r>
    </w:p>
    <w:p>
      <w:r>
        <w:t xml:space="preserve">Siellähän Välähdykset asuvat. Ottakaa ne vastaan. Tarvitsetko inspiraatiota? Nappaa #ContentCandies YUMMY https://t.co/0Xc2bI1BRA https://t.co/4lYVdNjiXK https://t.co/4lYVdNjiXK</w:t>
      </w:r>
    </w:p>
    <w:p>
      <w:r>
        <w:rPr>
          <w:b/>
          <w:u w:val="single"/>
        </w:rPr>
        <w:t xml:space="preserve">250430</w:t>
      </w:r>
    </w:p>
    <w:p>
      <w:r>
        <w:t xml:space="preserve">@mcuban mitä saan jumissa ymmärtää on, että useimmat tuotteet ovat jo olemassa. Kuten kenkä. Miten se tehdään?</w:t>
      </w:r>
    </w:p>
    <w:p>
      <w:r>
        <w:rPr>
          <w:b/>
          <w:u w:val="single"/>
        </w:rPr>
        <w:t xml:space="preserve">250431</w:t>
      </w:r>
    </w:p>
    <w:p>
      <w:r>
        <w:t xml:space="preserve">Ehkä sinun olisi pitänyt odottaa vielä 49 vuotta tätä lausuntoa, muistimme on pitkä https://t.co/AwfSDTmD6r</w:t>
      </w:r>
    </w:p>
    <w:p>
      <w:r>
        <w:rPr>
          <w:b/>
          <w:u w:val="single"/>
        </w:rPr>
        <w:t xml:space="preserve">250432</w:t>
      </w:r>
    </w:p>
    <w:p>
      <w:r>
        <w:t xml:space="preserve">Tutustu uusimpaan blogikirjoitukseemme vuoden 2017 Q1-markkinoista!</w:t>
        <w:br/>
        <w:br/>
        <w:t xml:space="preserve">https://t.co/ljcxvlFJUA https://t.co/KfhTrDYjd8</w:t>
      </w:r>
    </w:p>
    <w:p>
      <w:r>
        <w:rPr>
          <w:b/>
          <w:u w:val="single"/>
        </w:rPr>
        <w:t xml:space="preserve">250433</w:t>
      </w:r>
    </w:p>
    <w:p>
      <w:r>
        <w:t xml:space="preserve">Hallituksen vastaiset mielenosoittajat sytyttivät tulipalon Paraguayn lainsäädäntötaloon (KUVAT) https://t.co/Jfb7RKYKGJ https://t.co/G6r9AQ87Ry</w:t>
      </w:r>
    </w:p>
    <w:p>
      <w:r>
        <w:rPr>
          <w:b/>
          <w:u w:val="single"/>
        </w:rPr>
        <w:t xml:space="preserve">250434</w:t>
      </w:r>
    </w:p>
    <w:p>
      <w:r>
        <w:t xml:space="preserve">@MarkHaselgrove Alustan hieno käyttö! Miten oppilaasi pääsivät eteenpäin? Käytättekö Kahootia ensimmäistä kertaa? Haluaisimme kuulla lisää kokemuksistanne.</w:t>
      </w:r>
    </w:p>
    <w:p>
      <w:r>
        <w:rPr>
          <w:b/>
          <w:u w:val="single"/>
        </w:rPr>
        <w:t xml:space="preserve">250435</w:t>
      </w:r>
    </w:p>
    <w:p>
      <w:r>
        <w:t xml:space="preserve">Lauantaina 8. huhtikuuta klo 17.00 järjestetään konsertti St Mary's Collegiate Churchissa, Emmet Place, Youghal, .... https://t.co/zDddCAUXlv.</w:t>
      </w:r>
    </w:p>
    <w:p>
      <w:r>
        <w:rPr>
          <w:b/>
          <w:u w:val="single"/>
        </w:rPr>
        <w:t xml:space="preserve">250436</w:t>
      </w:r>
    </w:p>
    <w:p>
      <w:r>
        <w:t xml:space="preserve">OMG! Sinun on nähtävä tämä.</w:t>
        <w:t xml:space="preserve">#BIGOLIVE &amp;gt; 🚬 LATE NIGHT, I AM https://t.co/NWXxsNKGwv.</w:t>
        <w:br/>
        <w:t xml:space="preserve">https://t.co/9k0mZjGAQ6 https://t.co/Mh6abgBO89</w:t>
      </w:r>
    </w:p>
    <w:p>
      <w:r>
        <w:rPr>
          <w:b/>
          <w:u w:val="single"/>
        </w:rPr>
        <w:t xml:space="preserve">250437</w:t>
      </w:r>
    </w:p>
    <w:p>
      <w:r>
        <w:t xml:space="preserve">Hyvää huomenta Dubai</w:t>
        <w:br/>
        <w:t xml:space="preserve">Kaikkien aikojen parhaat sovellukset kiinan oppimiseen</w:t>
        <w:br/>
        <w:t xml:space="preserve">https://t.co/4Ww55S9pg5 https://t.co/mZ8KeIOkXB</w:t>
      </w:r>
    </w:p>
    <w:p>
      <w:r>
        <w:rPr>
          <w:b/>
          <w:u w:val="single"/>
        </w:rPr>
        <w:t xml:space="preserve">250438</w:t>
      </w:r>
    </w:p>
    <w:p>
      <w:r>
        <w:t xml:space="preserve">Tutkimustulokset voivat auttaa opinto-ohjaajia &amp;amp; vanhemmat auttavat lukiolaisia valmistautumaan paremmin yliopistoon https://t.co/bDXEvzYjmE #brocku</w:t>
      </w:r>
    </w:p>
    <w:p>
      <w:r>
        <w:rPr>
          <w:b/>
          <w:u w:val="single"/>
        </w:rPr>
        <w:t xml:space="preserve">250439</w:t>
      </w:r>
    </w:p>
    <w:p>
      <w:r>
        <w:t xml:space="preserve">@jecrb5 @Loisdutch1 @Dbleekjour2 @MonaLissa000 @SenDonnelly Työntekijät ovat oikeutettuja hyvinvointiin. Mieluummin ruokin köyhiä vanhuksia ja veteraaneja kuin autan korporaatiota rikastumaan :) that's just me tho.</w:t>
      </w:r>
    </w:p>
    <w:p>
      <w:r>
        <w:rPr>
          <w:b/>
          <w:u w:val="single"/>
        </w:rPr>
        <w:t xml:space="preserve">250440</w:t>
      </w:r>
    </w:p>
    <w:p>
      <w:r>
        <w:t xml:space="preserve">Arnhem Weather - &amp;lt;p&amp;gt;Toinen vakavien myrskyjen rivi vyöryi Carolinasin läpi varhain torstaina, päivä sen jälkeen, kun... https://t.co/0fwKIALd1j...</w:t>
      </w:r>
    </w:p>
    <w:p>
      <w:r>
        <w:rPr>
          <w:b/>
          <w:u w:val="single"/>
        </w:rPr>
        <w:t xml:space="preserve">250441</w:t>
      </w:r>
    </w:p>
    <w:p>
      <w:r>
        <w:t xml:space="preserve">@welovehonda 1. Urheilullinen valkoinen : Musisi 2. Tyylikäs musta : Desainer Interior 3.</w:t>
        <w:t xml:space="preserve">Leikkisä valkoinen sininen : Desainer Fashion</w:t>
        <w:br/>
        <w:t xml:space="preserve">#AllNewScoopyQuiz</w:t>
      </w:r>
    </w:p>
    <w:p>
      <w:r>
        <w:rPr>
          <w:b/>
          <w:u w:val="single"/>
        </w:rPr>
        <w:t xml:space="preserve">250442</w:t>
      </w:r>
    </w:p>
    <w:p>
      <w:r>
        <w:t xml:space="preserve">Park Bo Gumin ja Kim Yoo Jungin inspiroima rakkaustarina. 💓🤗 #ParkBoGum #LITMPagsuko #BooYoo | Hänen exänsä ja valheet #wattpad https://t.co/jmo4JaJmaZ https://t.co/jmo4JaJmaZ</w:t>
      </w:r>
    </w:p>
    <w:p>
      <w:r>
        <w:rPr>
          <w:b/>
          <w:u w:val="single"/>
        </w:rPr>
        <w:t xml:space="preserve">250443</w:t>
      </w:r>
    </w:p>
    <w:p>
      <w:r>
        <w:t xml:space="preserve">@ShashiTharoor @RaisinaSeries Maassa, jossa köyhän kansalaisen perusoikeudet ovat vain paperilla (vitsi);</w:t>
        <w:br/>
        <w:t xml:space="preserve">u, eliittiluokka, voi puhua vain potilaan perusoikeuksista</w:t>
      </w:r>
    </w:p>
    <w:p>
      <w:r>
        <w:rPr>
          <w:b/>
          <w:u w:val="single"/>
        </w:rPr>
        <w:t xml:space="preserve">250444</w:t>
      </w:r>
    </w:p>
    <w:p>
      <w:r>
        <w:t xml:space="preserve">@TaleSpun Oikeasti! Älkää käsittäkö minua väärin, muut pomoteemat ovat myös hienoja, mutta en vieläkään pääse yli tästä! 👌🔥</w:t>
      </w:r>
    </w:p>
    <w:p>
      <w:r>
        <w:rPr>
          <w:b/>
          <w:u w:val="single"/>
        </w:rPr>
        <w:t xml:space="preserve">250445</w:t>
      </w:r>
    </w:p>
    <w:p>
      <w:r>
        <w:t xml:space="preserve">ANTHONY RIZZO 2014 Rare Panini Jersey/Patch On Card Auto Autograph 02/99 https://t.co/pDsIZiwkbH https://t.co/SmBeLMI80W</w:t>
      </w:r>
    </w:p>
    <w:p>
      <w:r>
        <w:rPr>
          <w:b/>
          <w:u w:val="single"/>
        </w:rPr>
        <w:t xml:space="preserve">250446</w:t>
      </w:r>
    </w:p>
    <w:p>
      <w:r>
        <w:t xml:space="preserve">Cutest Sweetest Loveliest pair forever ❤❤❤❤ @Varun_dvn @aliaa08 VARUN DHAWAN'S BIRTHDAY MONTH https://t.co/EK0ZO7lcE3</w:t>
      </w:r>
    </w:p>
    <w:p>
      <w:r>
        <w:rPr>
          <w:b/>
          <w:u w:val="single"/>
        </w:rPr>
        <w:t xml:space="preserve">250447</w:t>
      </w:r>
    </w:p>
    <w:p>
      <w:r>
        <w:t xml:space="preserve">@jacobts Kiitos, se on ollut mieletön räjähdys tähän mennessä... yhtenäinen Dash-yhteisö tekee valtavan eron...</w:t>
      </w:r>
    </w:p>
    <w:p>
      <w:r>
        <w:rPr>
          <w:b/>
          <w:u w:val="single"/>
        </w:rPr>
        <w:t xml:space="preserve">250448</w:t>
      </w:r>
    </w:p>
    <w:p>
      <w:r>
        <w:t xml:space="preserve">Pikkuneiti ei ole enää niin pieni 😫 Vielä muutama päivä ja olen kotona</w:t>
        <w:br/>
        <w:br/>
        <w:t xml:space="preserve">#prinsessa... https://t</w:t>
      </w:r>
    </w:p>
    <w:p>
      <w:r>
        <w:rPr>
          <w:b/>
          <w:u w:val="single"/>
        </w:rPr>
        <w:t xml:space="preserve">250449</w:t>
      </w:r>
    </w:p>
    <w:p>
      <w:r>
        <w:t xml:space="preserve">Minulla on tarpeeksi tietoa esittääkseni mielipiteeni.</w:t>
        <w:br/>
        <w:t xml:space="preserve"> Trump ei ollut täysin väärässä. Syyriaa piti... https://t.co/lPExn6wpAV ...</w:t>
      </w:r>
    </w:p>
    <w:p>
      <w:r>
        <w:rPr>
          <w:b/>
          <w:u w:val="single"/>
        </w:rPr>
        <w:t xml:space="preserve">250450</w:t>
      </w:r>
    </w:p>
    <w:p>
      <w:r>
        <w:t xml:space="preserve">TODELLINEN neekeri menee olemaan suorapuheinen heti alkuunsa ja kertomaan, mitä se on ja antaa sinun päättää, haluatko olla osa sitä . ontuva neekeri menee valehtelemaan 📌🗣‼️ .</w:t>
      </w:r>
    </w:p>
    <w:p>
      <w:r>
        <w:rPr>
          <w:b/>
          <w:u w:val="single"/>
        </w:rPr>
        <w:t xml:space="preserve">250451</w:t>
      </w:r>
    </w:p>
    <w:p>
      <w:r>
        <w:t xml:space="preserve">Kaappaus: Synkkä, häiritsevä, salapoliisimysteeri. (Sgt Major Crane .@wendycartmell #Mystery https://t.co/oATooCBkl9 A pageturni #novellit 3 https://t.co/iXbFpNebWc</w:t>
      </w:r>
    </w:p>
    <w:p>
      <w:r>
        <w:rPr>
          <w:b/>
          <w:u w:val="single"/>
        </w:rPr>
        <w:t xml:space="preserve">250452</w:t>
      </w:r>
    </w:p>
    <w:p>
      <w:r>
        <w:t xml:space="preserve">Abra Gespawned! Bis: 19:10:49 (13m 57s). https://t.co/heSN40CddC Lat: 78.7869757889 , Long:9.19424656689 , IV: 93.3%</w:t>
      </w:r>
    </w:p>
    <w:p>
      <w:r>
        <w:rPr>
          <w:b/>
          <w:u w:val="single"/>
        </w:rPr>
        <w:t xml:space="preserve">250453</w:t>
      </w:r>
    </w:p>
    <w:p>
      <w:r>
        <w:t xml:space="preserve">@BDL_Fleet @sshields10 voittaa äidin pelattuaan 15 min ja jälleen penkiltä ja syöttää tasoitusmaalin. https://t.co/ngBeRhcRQY</w:t>
      </w:r>
    </w:p>
    <w:p>
      <w:r>
        <w:rPr>
          <w:b/>
          <w:u w:val="single"/>
        </w:rPr>
        <w:t xml:space="preserve">250454</w:t>
      </w:r>
    </w:p>
    <w:p>
      <w:r>
        <w:t xml:space="preserve">Vau...Liittovaltion viranomaiset eivät saa "kilpailla voitosta ihmisten kanssa", koska niillä on taipumus riistää väestöä aina, kun ne ovat mukana kaupallisessa toiminnassa.</w:t>
      </w:r>
    </w:p>
    <w:p>
      <w:r>
        <w:rPr>
          <w:b/>
          <w:u w:val="single"/>
        </w:rPr>
        <w:t xml:space="preserve">250455</w:t>
      </w:r>
    </w:p>
    <w:p>
      <w:r>
        <w:t xml:space="preserve">Jet lag sai minut heräämään klo 6:55 tänään!!! Haluaisin uskoa, että tämä kestää, mutta olen 100% varma, että palaan takaisin nukkumaan 2:een aamulla tänä yönä.</w:t>
      </w:r>
    </w:p>
    <w:p>
      <w:r>
        <w:rPr>
          <w:b/>
          <w:u w:val="single"/>
        </w:rPr>
        <w:t xml:space="preserve">250456</w:t>
      </w:r>
    </w:p>
    <w:p>
      <w:r>
        <w:t xml:space="preserve">Kuvitelkaa, jos kaikki nämä valkoiset, jotka liittyvät #AntiZumaMarsseihin, olisivat tehneet samoin 48 vuoden apartheid-hallinnon aikana...</w:t>
      </w:r>
    </w:p>
    <w:p>
      <w:r>
        <w:rPr>
          <w:b/>
          <w:u w:val="single"/>
        </w:rPr>
        <w:t xml:space="preserve">250457</w:t>
      </w:r>
    </w:p>
    <w:p>
      <w:r>
        <w:t xml:space="preserve">Hän tavoittelee 100 samanaikaista katsojaa ! Let's #BSo7 Salute @jax_macky &amp;amp; näyttää hänelle, että hän on #NeverTooOldToGame https://t.co/PNfPhf2n4K</w:t>
      </w:r>
    </w:p>
    <w:p>
      <w:r>
        <w:rPr>
          <w:b/>
          <w:u w:val="single"/>
        </w:rPr>
        <w:t xml:space="preserve">250458</w:t>
      </w:r>
    </w:p>
    <w:p>
      <w:r>
        <w:t xml:space="preserve">Ja mitä tämä sitten on? Miksi minun on selvitettävä tämä sivu täynnä paskaa saadakseni hyödyllistä tietoa? Tunnen itseni eksyneeksi ja hukkuneeksi. https://t.co/htPaMFTNXA.</w:t>
      </w:r>
    </w:p>
    <w:p>
      <w:r>
        <w:rPr>
          <w:b/>
          <w:u w:val="single"/>
        </w:rPr>
        <w:t xml:space="preserve">250459</w:t>
      </w:r>
    </w:p>
    <w:p>
      <w:r>
        <w:t xml:space="preserve">Tunnet minut, syön 8count nuggetin kupin veden kanssa (ilman kastiketta) yksin ja ilmoitan samalla kaikista Grailedin käyttäjistä, joiden kengänkoko on alle 9.5.</w:t>
      </w:r>
    </w:p>
    <w:p>
      <w:r>
        <w:rPr>
          <w:b/>
          <w:u w:val="single"/>
        </w:rPr>
        <w:t xml:space="preserve">250460</w:t>
      </w:r>
    </w:p>
    <w:p>
      <w:r>
        <w:t xml:space="preserve">@xhakass_ @SBienkowski @johncrossmirror En voisi olla kanssasi samaa mieltä. Ainoastaan näin Ozilin antavan pallon pois toisen maalin kohdalla, en olisi tiennyt hänen olevan kentällä...</w:t>
      </w:r>
    </w:p>
    <w:p>
      <w:r>
        <w:rPr>
          <w:b/>
          <w:u w:val="single"/>
        </w:rPr>
        <w:t xml:space="preserve">250461</w:t>
      </w:r>
    </w:p>
    <w:p>
      <w:r>
        <w:t xml:space="preserve">@HeroineB0B @MacDavid "Se tarkoittaa, että sinut sytytetään MP-perjantaisin" Siinä, korjattu se sinulle 😉</w:t>
      </w:r>
    </w:p>
    <w:p>
      <w:r>
        <w:rPr>
          <w:b/>
          <w:u w:val="single"/>
        </w:rPr>
        <w:t xml:space="preserve">250462</w:t>
      </w:r>
    </w:p>
    <w:p>
      <w:r>
        <w:t xml:space="preserve">Vien elämäni rakkauden ensimmäistä kertaa #eddievsprimeseafoodiin! Anna lapsillesi... https://t.co/2sMnJXXB8e</w:t>
      </w:r>
    </w:p>
    <w:p>
      <w:r>
        <w:rPr>
          <w:b/>
          <w:u w:val="single"/>
        </w:rPr>
        <w:t xml:space="preserve">250463</w:t>
      </w:r>
    </w:p>
    <w:p>
      <w:r>
        <w:t xml:space="preserve">@MMDA @MMDA @MrLorag Miksi et muistuttaisi pomoasi siitä, että MMDA:n on myös käsiteltävä jätehuoltoa, rakenteellista eheyttä, maastamuuttoa, työpaikkoja ja saastumista.</w:t>
      </w:r>
    </w:p>
    <w:p>
      <w:r>
        <w:rPr>
          <w:b/>
          <w:u w:val="single"/>
        </w:rPr>
        <w:t xml:space="preserve">250464</w:t>
      </w:r>
    </w:p>
    <w:p>
      <w:r>
        <w:t xml:space="preserve">Joten kysymys @lazygamereviews ja/tai @PushinUpRoses steam vai gog? Vaimo alkaa suuttumaan ostotottumuksestani molempiin palveluihin haha haha</w:t>
      </w:r>
    </w:p>
    <w:p>
      <w:r>
        <w:rPr>
          <w:b/>
          <w:u w:val="single"/>
        </w:rPr>
        <w:t xml:space="preserve">250465</w:t>
      </w:r>
    </w:p>
    <w:p>
      <w:r>
        <w:t xml:space="preserve">Inspiraatio on ihanaa silloin, kun sitä tapahtuu, mutta kirjailijan on kehitettävä lähestymistapa loppuaikaa varten. Odotus on yksinkertaisesti liian pitkä.  LB</w:t>
      </w:r>
    </w:p>
    <w:p>
      <w:r>
        <w:rPr>
          <w:b/>
          <w:u w:val="single"/>
        </w:rPr>
        <w:t xml:space="preserve">250466</w:t>
      </w:r>
    </w:p>
    <w:p>
      <w:r>
        <w:t xml:space="preserve">Omfg En ole koskaan elämässäni pelännyt niin paljon, avasin juuri roskiksen kannen ja siellä oli valtava rotta istumassa sisällä! 😨😲</w:t>
      </w:r>
    </w:p>
    <w:p>
      <w:r>
        <w:rPr>
          <w:b/>
          <w:u w:val="single"/>
        </w:rPr>
        <w:t xml:space="preserve">250467</w:t>
      </w:r>
    </w:p>
    <w:p>
      <w:r>
        <w:t xml:space="preserve">.@ASIRT_AB tutkii asiaa sen jälkeen, kun poliisi ampui miestä kaupungin koillisosassa torstai-iltana https://t.co/0QKcRLBYVa #yeg #yegcrime</w:t>
      </w:r>
    </w:p>
    <w:p>
      <w:r>
        <w:rPr>
          <w:b/>
          <w:u w:val="single"/>
        </w:rPr>
        <w:t xml:space="preserve">250468</w:t>
      </w:r>
    </w:p>
    <w:p>
      <w:r>
        <w:t xml:space="preserve">Valmistaudumme Pride's Got Talent Heat 5 -tapahtumaan upeassa KU BARissa, jonka isäntänä toimii mahtava Michael Twaits... https://t.co/7stjVu6SUJ ...</w:t>
      </w:r>
    </w:p>
    <w:p>
      <w:r>
        <w:rPr>
          <w:b/>
          <w:u w:val="single"/>
        </w:rPr>
        <w:t xml:space="preserve">250469</w:t>
      </w:r>
    </w:p>
    <w:p>
      <w:r>
        <w:t xml:space="preserve">@RazdanNidhi mam katsokaa ur työtä tapa kanava toimii u ehkä täytyy löytää toinen työ ja älä huoli EY on parempi päähän ppl</w:t>
      </w:r>
    </w:p>
    <w:p>
      <w:r>
        <w:rPr>
          <w:b/>
          <w:u w:val="single"/>
        </w:rPr>
        <w:t xml:space="preserve">250470</w:t>
      </w:r>
    </w:p>
    <w:p>
      <w:r>
        <w:t xml:space="preserve">käytän musiikkia</w:t>
        <w:br/>
        <w:t xml:space="preserve">vapauttaakseni mieleni</w:t>
        <w:br/>
        <w:br/>
        <w:t xml:space="preserve">saadakseni tuon tunteen</w:t>
        <w:br/>
        <w:t xml:space="preserve">intohimoa, jonka se antaa</w:t>
        <w:br/>
        <w:br/>
        <w:t xml:space="preserve">se on jotain</w:t>
        <w:br/>
        <w:t xml:space="preserve">en usko</w:t>
        <w:t xml:space="preserve">että</w:t>
        <w:br/>
        <w:t xml:space="preserve"> koskaan lopetan tekemästä</w:t>
      </w:r>
    </w:p>
    <w:p>
      <w:r>
        <w:rPr>
          <w:b/>
          <w:u w:val="single"/>
        </w:rPr>
        <w:t xml:space="preserve">250471</w:t>
      </w:r>
    </w:p>
    <w:p>
      <w:r>
        <w:t xml:space="preserve">@sanluis WatchPOGO julkaisi videon https://t.co/QShTRP0UvH Varmista, että voit tilata ja kommentoida YouTube-kanavaamme.</w:t>
      </w:r>
    </w:p>
    <w:p>
      <w:r>
        <w:rPr>
          <w:b/>
          <w:u w:val="single"/>
        </w:rPr>
        <w:t xml:space="preserve">250472</w:t>
      </w:r>
    </w:p>
    <w:p>
      <w:r>
        <w:t xml:space="preserve">Ote luvusta 9 on luettavissa osoitteessa https://t.co/niIlCpOlBn #amwriting #indiebooksblast https://t.co/VLKfMJaSId</w:t>
      </w:r>
    </w:p>
    <w:p>
      <w:r>
        <w:rPr>
          <w:b/>
          <w:u w:val="single"/>
        </w:rPr>
        <w:t xml:space="preserve">250473</w:t>
      </w:r>
    </w:p>
    <w:p>
      <w:r>
        <w:t xml:space="preserve">Opi, miten luoda johtolankoja Instagramissa ja saat #FREE-koulutusvideon ja Cheat Sheet &amp;gt;https://t.co/2jtlaT9fC4 https://t.co/nZiS4D5DqD</w:t>
      </w:r>
    </w:p>
    <w:p>
      <w:r>
        <w:rPr>
          <w:b/>
          <w:u w:val="single"/>
        </w:rPr>
        <w:t xml:space="preserve">250474</w:t>
      </w:r>
    </w:p>
    <w:p>
      <w:r>
        <w:t xml:space="preserve">Aivovaurio: Trump vai lapset? "@LindaNRDC: Ympäristöaktivistit haastavat Trumpin Kalifornian viljelykasveihin käytetystä hermostomyrkystä https://t.co/KMn3tnTq3f"</w:t>
      </w:r>
    </w:p>
    <w:p>
      <w:r>
        <w:rPr>
          <w:b/>
          <w:u w:val="single"/>
        </w:rPr>
        <w:t xml:space="preserve">250475</w:t>
      </w:r>
    </w:p>
    <w:p>
      <w:r>
        <w:t xml:space="preserve">#shitkianasays Kävelin sisään hakemaan crocseja ja kävelin sitten ulos ja ihmettelin, mihin elämäni on päätynyt.</w:t>
      </w:r>
    </w:p>
    <w:p>
      <w:r>
        <w:rPr>
          <w:b/>
          <w:u w:val="single"/>
        </w:rPr>
        <w:t xml:space="preserve">250476</w:t>
      </w:r>
    </w:p>
    <w:p>
      <w:r>
        <w:t xml:space="preserve">Onnittelut kaikille VISTA-ohjelman voittajille! #CelebrateYorkResearch #YUImpact https://t.co/sJPDIPO3Ht https://t.co/sJPDIPO3Ht</w:t>
      </w:r>
    </w:p>
    <w:p>
      <w:r>
        <w:rPr>
          <w:b/>
          <w:u w:val="single"/>
        </w:rPr>
        <w:t xml:space="preserve">250477</w:t>
      </w:r>
    </w:p>
    <w:p>
      <w:r>
        <w:t xml:space="preserve">Löytyi transponderi etana!</w:t>
        <w:br/>
        <w:t xml:space="preserve"> Scoop!</w:t>
        <w:t xml:space="preserve">Eksklusiivisia kuvia salaperäisestä herra 0:sta!!!</w:t>
        <w:br/>
        <w:t xml:space="preserve">https://t.co/6Qyp5lRMZx #TreCru https://t.co/jcXGKJtIkB #TreCru https://t.co/jcXGKJtIkB</w:t>
      </w:r>
    </w:p>
    <w:p>
      <w:r>
        <w:rPr>
          <w:b/>
          <w:u w:val="single"/>
        </w:rPr>
        <w:t xml:space="preserve">250478</w:t>
      </w:r>
    </w:p>
    <w:p>
      <w:r>
        <w:t xml:space="preserve">Varo kepposia - tänään on #AprilFoolsDay! Mikä on paras kepponen, jonka olet tehnyt? https://t.co/5UnNoICCHr</w:t>
      </w:r>
    </w:p>
    <w:p>
      <w:r>
        <w:rPr>
          <w:b/>
          <w:u w:val="single"/>
        </w:rPr>
        <w:t xml:space="preserve">250479</w:t>
      </w:r>
    </w:p>
    <w:p>
      <w:r>
        <w:t xml:space="preserve">Ilmoittauduin juuri Village Center Auto Careen #mPLUSPlaces Downloadin kanssa tänään! https://t.co/3eMxYwmD5K</w:t>
      </w:r>
    </w:p>
    <w:p>
      <w:r>
        <w:rPr>
          <w:b/>
          <w:u w:val="single"/>
        </w:rPr>
        <w:t xml:space="preserve">250480</w:t>
      </w:r>
    </w:p>
    <w:p>
      <w:r>
        <w:t xml:space="preserve">Ykkösryhmä Bessesissä puhumassa asukkaille, jotka tukevat työväenpuoluetta. #besses #maythe4thbewithyou🌹 https://t.co/VTlWDrQ0L6</w:t>
      </w:r>
    </w:p>
    <w:p>
      <w:r>
        <w:rPr>
          <w:b/>
          <w:u w:val="single"/>
        </w:rPr>
        <w:t xml:space="preserve">250481</w:t>
      </w:r>
    </w:p>
    <w:p>
      <w:r>
        <w:t xml:space="preserve">Hieno keskustelu @TheFarm_Peterin kanssa @sunnisidelive &amp;amp; musiikin muutosvoima Hillsborough'n suhteen. Lue kaikki ensi viikon oppaasta.</w:t>
      </w:r>
    </w:p>
    <w:p>
      <w:r>
        <w:rPr>
          <w:b/>
          <w:u w:val="single"/>
        </w:rPr>
        <w:t xml:space="preserve">250482</w:t>
      </w:r>
    </w:p>
    <w:p>
      <w:r>
        <w:t xml:space="preserve">Katso upeat #pääsiäinen #Eggs @ToyrifikToys https://t.co/4vSFEV4GzE "Osallistuin heidän #AmazonGiveaway -arvontaan https://t.co/cXogbSW61J #giveaway".</w:t>
      </w:r>
    </w:p>
    <w:p>
      <w:r>
        <w:rPr>
          <w:b/>
          <w:u w:val="single"/>
        </w:rPr>
        <w:t xml:space="preserve">250483</w:t>
      </w:r>
    </w:p>
    <w:p>
      <w:r>
        <w:t xml:space="preserve">#kirja-arvostelu kirjasta Never Again #romanssi Sveitsin Alpeilla</w:t>
        <w:br/>
        <w:t xml:space="preserve">Hauskat hahmot ja tarina, joka jää mieleen</w:t>
        <w:br/>
        <w:t xml:space="preserve">https://t.co/WF7J49B0ix https://t.co/njLh0VzKPR</w:t>
      </w:r>
    </w:p>
    <w:p>
      <w:r>
        <w:rPr>
          <w:b/>
          <w:u w:val="single"/>
        </w:rPr>
        <w:t xml:space="preserve">250484</w:t>
      </w:r>
    </w:p>
    <w:p>
      <w:r>
        <w:t xml:space="preserve">@michaelsmith Michael, kaveri, ystävä...PLEASE lopettaa tämän koko päivän RomoThon.</w:t>
        <w:br/>
        <w:br/>
        <w:t xml:space="preserve"> Mitä sitten? Keskinkertainen QB jäi eläkkeelle.</w:t>
      </w:r>
    </w:p>
    <w:p>
      <w:r>
        <w:rPr>
          <w:b/>
          <w:u w:val="single"/>
        </w:rPr>
        <w:t xml:space="preserve">250485</w:t>
      </w:r>
    </w:p>
    <w:p>
      <w:r>
        <w:t xml:space="preserve">Toistan sinua, jos sanoit etnisyyden ja sanoin, että se on maa! Typerä somali on Somalian ppl:n jäsen. Somalia on maakunta osoitteessa https://t.co/hjGraDSFyd</w:t>
      </w:r>
    </w:p>
    <w:p>
      <w:r>
        <w:rPr>
          <w:b/>
          <w:u w:val="single"/>
        </w:rPr>
        <w:t xml:space="preserve">250486</w:t>
      </w:r>
    </w:p>
    <w:p>
      <w:r>
        <w:t xml:space="preserve">Poole: Keskiviikko: Enimmäislämpötila: 13°C Minimilämpötila: 6°C @ Tue, 04 Apr 2017 03:26:23 +0100</w:t>
      </w:r>
    </w:p>
    <w:p>
      <w:r>
        <w:rPr>
          <w:b/>
          <w:u w:val="single"/>
        </w:rPr>
        <w:t xml:space="preserve">250487</w:t>
      </w:r>
    </w:p>
    <w:p>
      <w:r>
        <w:t xml:space="preserve">Keski-Texasin uutiset: Roger Stone: SanAntonio https://t.co/TI9hhYTLf1 https://t.co/TI9hhYTLf1</w:t>
      </w:r>
    </w:p>
    <w:p>
      <w:r>
        <w:rPr>
          <w:b/>
          <w:u w:val="single"/>
        </w:rPr>
        <w:t xml:space="preserve">250488</w:t>
      </w:r>
    </w:p>
    <w:p>
      <w:r>
        <w:t xml:space="preserve">Rehellisesti sanottuna se, että ympäröit itsesi positiivisilla ihmisillä, jotka rakastavat ja välittävät sinusta, on parasta, mitä voit tehdä itsellesi 🙏🏼.</w:t>
      </w:r>
    </w:p>
    <w:p>
      <w:r>
        <w:rPr>
          <w:b/>
          <w:u w:val="single"/>
        </w:rPr>
        <w:t xml:space="preserve">250489</w:t>
      </w:r>
    </w:p>
    <w:p>
      <w:r>
        <w:t xml:space="preserve">Apple Clips app 64-bittinen vain, toinen siirto viittaa 32-bittisen loppumiseen... https://t.co/RkYWrA014P via @billballentine https://t.co/sd9vlu5MLs</w:t>
      </w:r>
    </w:p>
    <w:p>
      <w:r>
        <w:rPr>
          <w:b/>
          <w:u w:val="single"/>
        </w:rPr>
        <w:t xml:space="preserve">250490</w:t>
      </w:r>
    </w:p>
    <w:p>
      <w:r>
        <w:t xml:space="preserve">Tule tapaamaan Bentleytä Foster Dogs, Inc:n laumakävelylle tänään! Liity heihin #FosterPackWalk TÄNÄÄN 3.-5... https://t.co/UJteccREXq...</w:t>
      </w:r>
    </w:p>
    <w:p>
      <w:r>
        <w:rPr>
          <w:b/>
          <w:u w:val="single"/>
        </w:rPr>
        <w:t xml:space="preserve">250491</w:t>
      </w:r>
    </w:p>
    <w:p>
      <w:r>
        <w:t xml:space="preserve">@cinbinbains @MoEgger1530 Tästä minä aloitin. Pahoittelijoilla on pointti, mutta realistista vaihtoehtoa ei ole.</w:t>
      </w:r>
    </w:p>
    <w:p>
      <w:r>
        <w:rPr>
          <w:b/>
          <w:u w:val="single"/>
        </w:rPr>
        <w:t xml:space="preserve">250492</w:t>
      </w:r>
    </w:p>
    <w:p>
      <w:r>
        <w:t xml:space="preserve">Audemars Piguet Royal Oak Offshore Alinghi Rose Gold Edition https://t.co/JeGrRmiys7 https://t.co/fMw3V4PueA https://t.co/fMw3V4PueA</w:t>
      </w:r>
    </w:p>
    <w:p>
      <w:r>
        <w:rPr>
          <w:b/>
          <w:u w:val="single"/>
        </w:rPr>
        <w:t xml:space="preserve">250493</w:t>
      </w:r>
    </w:p>
    <w:p>
      <w:r>
        <w:t xml:space="preserve">🙌 YASSS On aika hienon esityksen Sam the panda man 🐼:panda making</w:t>
        <w:br/>
        <w:t xml:space="preserve">https://t.co/lYQiykIzqO https://t.co/hGwUXtDKAN</w:t>
      </w:r>
    </w:p>
    <w:p>
      <w:r>
        <w:rPr>
          <w:b/>
          <w:u w:val="single"/>
        </w:rPr>
        <w:t xml:space="preserve">250494</w:t>
      </w:r>
    </w:p>
    <w:p>
      <w:r>
        <w:t xml:space="preserve">#WorldAutismAwarenessDay Autismi ei välttämättä ole vamma. Autistiset ihmiset voivat silti vaikuttaa.</w:t>
      </w:r>
    </w:p>
    <w:p>
      <w:r>
        <w:rPr>
          <w:b/>
          <w:u w:val="single"/>
        </w:rPr>
        <w:t xml:space="preserve">250495</w:t>
      </w:r>
    </w:p>
    <w:p>
      <w:r>
        <w:t xml:space="preserve">Sanotaanpa vain, että eiliset harjoitukset olivat... MUDAT! ☂️🐷 #softball #obstaclecourse https://t.co/MD3JkccJ3L</w:t>
      </w:r>
    </w:p>
    <w:p>
      <w:r>
        <w:rPr>
          <w:b/>
          <w:u w:val="single"/>
        </w:rPr>
        <w:t xml:space="preserve">250496</w:t>
      </w:r>
    </w:p>
    <w:p>
      <w:r>
        <w:t xml:space="preserve">Kiva jätkä John Legend puolusti Kim Kardashiania julmaa Twitter-kommenttia vastaan https://t.co/Y6XGKXO0ld https://t.co/B1qVKWXisH https://t.co/B1qVKWXisH</w:t>
      </w:r>
    </w:p>
    <w:p>
      <w:r>
        <w:rPr>
          <w:b/>
          <w:u w:val="single"/>
        </w:rPr>
        <w:t xml:space="preserve">250497</w:t>
      </w:r>
    </w:p>
    <w:p>
      <w:r>
        <w:t xml:space="preserve">@chitrapadhi @Crazykanika Jotkut ihmiset r aina nälkäinen 2 pysyä parrasvaloissa n että syy tehdä kaikenlaista toimintaa..mutta sitten he shd ajatella ainakin kerran on se oikea</w:t>
      </w:r>
    </w:p>
    <w:p>
      <w:r>
        <w:rPr>
          <w:b/>
          <w:u w:val="single"/>
        </w:rPr>
        <w:t xml:space="preserve">250498</w:t>
      </w:r>
    </w:p>
    <w:p>
      <w:r>
        <w:t xml:space="preserve">BREAKING: Aamir Khan kieltäytyy julkaisemasta Dangalia Pakistanissa ilman kansallislaulua https://t.co/b11nznkPrC https://t.co/rLfBfM1x5U https://t.co/rLfBfM1x5U</w:t>
      </w:r>
    </w:p>
    <w:p>
      <w:r>
        <w:rPr>
          <w:b/>
          <w:u w:val="single"/>
        </w:rPr>
        <w:t xml:space="preserve">250499</w:t>
      </w:r>
    </w:p>
    <w:p>
      <w:r>
        <w:t xml:space="preserve">Meillä on ilo ilmoittaa, että upeasti lahjakas @EmilyDBoulden Emily Dees Boulden on yksi... https://t.co/pQSqAFw68r ...</w:t>
      </w:r>
    </w:p>
    <w:p>
      <w:r>
        <w:rPr>
          <w:b/>
          <w:u w:val="single"/>
        </w:rPr>
        <w:t xml:space="preserve">250500</w:t>
      </w:r>
    </w:p>
    <w:p>
      <w:r>
        <w:t xml:space="preserve">.@PressSec Onko @presssec palkka todella sen arvoinen, että kannattaa heittää pois ihmisarvonsa... https://t.co/ceVCEfIitb by #TheDailyEdge via @c0nvey</w:t>
      </w:r>
    </w:p>
    <w:p>
      <w:r>
        <w:rPr>
          <w:b/>
          <w:u w:val="single"/>
        </w:rPr>
        <w:t xml:space="preserve">250501</w:t>
      </w:r>
    </w:p>
    <w:p>
      <w:r>
        <w:t xml:space="preserve">@laciaus @bubblywums @KaydHendricks samaa mieltä.  Stam-pohjainen erikoishyökkäysmittari on naurettava.  Erikoishyökkäysten pitäisi olla cooldown-, ei stam-pohjaisia.</w:t>
      </w:r>
    </w:p>
    <w:p>
      <w:r>
        <w:rPr>
          <w:b/>
          <w:u w:val="single"/>
        </w:rPr>
        <w:t xml:space="preserve">250502</w:t>
      </w:r>
    </w:p>
    <w:p>
      <w:r>
        <w:t xml:space="preserve">Venäjä: Pietarin metroiskun uhrin hautajaisiin - https://t.co/X83ODU8h2n</w:t>
      </w:r>
    </w:p>
    <w:p>
      <w:r>
        <w:rPr>
          <w:b/>
          <w:u w:val="single"/>
        </w:rPr>
        <w:t xml:space="preserve">250503</w:t>
      </w:r>
    </w:p>
    <w:p>
      <w:r>
        <w:t xml:space="preserve">ASIAT, JOITA TYTÖT VIHAAVAT 101 (ü voi kiittää minua myöhemmin tästä sarjasta): kun miehet rauhoittelevat meitä fyysisillä kohteliaisuuksilla eli "älä itke! olet kaunis!".</w:t>
      </w:r>
    </w:p>
    <w:p>
      <w:r>
        <w:rPr>
          <w:b/>
          <w:u w:val="single"/>
        </w:rPr>
        <w:t xml:space="preserve">250504</w:t>
      </w:r>
    </w:p>
    <w:p>
      <w:r>
        <w:t xml:space="preserve">"Fox Village on luultavasti maailman söpöin paikka "Zao Fox Village on Japanin maagisin eläinsuojelualue! https://t.co/7xhyVVagTy</w:t>
      </w:r>
    </w:p>
    <w:p>
      <w:r>
        <w:rPr>
          <w:b/>
          <w:u w:val="single"/>
        </w:rPr>
        <w:t xml:space="preserve">250505</w:t>
      </w:r>
    </w:p>
    <w:p>
      <w:r>
        <w:t xml:space="preserve">@ACJonesx Tässä palvelussa ei valitettavasti ole ateriapalveluja. Emme tarjoa aterioita Edinburghin pohjoispuolella. ^PF</w:t>
      </w:r>
    </w:p>
    <w:p>
      <w:r>
        <w:rPr>
          <w:b/>
          <w:u w:val="single"/>
        </w:rPr>
        <w:t xml:space="preserve">250506</w:t>
      </w:r>
    </w:p>
    <w:p>
      <w:r>
        <w:t xml:space="preserve">Trust maksaa 350 000 puntaa 19 "salaisessa" sopimuksessa 2 vuoden aikana (&amp;amp; 2 edunsaajaa työllistyy välittömästi uudelleen)</w:t>
        <w:br/>
        <w:t xml:space="preserve">#EdReform https://t.co/36ErluxlAa</w:t>
      </w:r>
    </w:p>
    <w:p>
      <w:r>
        <w:rPr>
          <w:b/>
          <w:u w:val="single"/>
        </w:rPr>
        <w:t xml:space="preserve">250507</w:t>
      </w:r>
    </w:p>
    <w:p>
      <w:r>
        <w:t xml:space="preserve">Biriyani on lähes jokaisen intialaisen suosikkiruoka! @AirAsia on aivan oikeassa.</w:t>
        <w:br/>
        <w:t xml:space="preserve"> #FlyWithAirAsia https://t.co/cs79WyxKgw https://t.co/cs79WyxKgw</w:t>
      </w:r>
    </w:p>
    <w:p>
      <w:r>
        <w:rPr>
          <w:b/>
          <w:u w:val="single"/>
        </w:rPr>
        <w:t xml:space="preserve">250508</w:t>
      </w:r>
    </w:p>
    <w:p>
      <w:r>
        <w:t xml:space="preserve">Kongressi hyväksyy lakiehdotuksen alkuperämaamerkintöjen poistamiseksi lihasta https://t.co/K3GRmDEISn https://t.co/nRMOIbiKvz https://t.co/nRMOIbiKvz</w:t>
      </w:r>
    </w:p>
    <w:p>
      <w:r>
        <w:rPr>
          <w:b/>
          <w:u w:val="single"/>
        </w:rPr>
        <w:t xml:space="preserve">250509</w:t>
      </w:r>
    </w:p>
    <w:p>
      <w:r>
        <w:t xml:space="preserve">Haluan tuhlata elämäni kanssasi, oi kyllä</w:t>
        <w:br/>
        <w:t xml:space="preserve">ja katseesi kertoo, että sinäkin tunnet samoin, oi kyllä ♫ https://t.co/u8oJzi1B8d</w:t>
      </w:r>
    </w:p>
    <w:p>
      <w:r>
        <w:rPr>
          <w:b/>
          <w:u w:val="single"/>
        </w:rPr>
        <w:t xml:space="preserve">250510</w:t>
      </w:r>
    </w:p>
    <w:p>
      <w:r>
        <w:t xml:space="preserve">Toinen otos @joyacigarsilta Tarkistetaan tupakan eri painatusten palamista.... https://t.co/ttSQ7W8QhP</w:t>
      </w:r>
    </w:p>
    <w:p>
      <w:r>
        <w:rPr>
          <w:b/>
          <w:u w:val="single"/>
        </w:rPr>
        <w:t xml:space="preserve">250511</w:t>
      </w:r>
    </w:p>
    <w:p>
      <w:r>
        <w:t xml:space="preserve">Pennut jätöksissään. Pelastettu #DogMeatFarmilta #Bucheon #SouthKorea #HelpNamiKim https://t.co/fPoSGQyC3f https://t.co/mUB9KbkmL4 https://t.co/mUB9KbkmL4</w:t>
      </w:r>
    </w:p>
    <w:p>
      <w:r>
        <w:rPr>
          <w:b/>
          <w:u w:val="single"/>
        </w:rPr>
        <w:t xml:space="preserve">250512</w:t>
      </w:r>
    </w:p>
    <w:p>
      <w:r>
        <w:t xml:space="preserve">@HansGruenin tili ei ole tilapäisesti käytettävissä, koska se rikkoo Twitterin mediakäytäntöä. Lue lisää.</w:t>
      </w:r>
    </w:p>
    <w:p>
      <w:r>
        <w:rPr>
          <w:b/>
          <w:u w:val="single"/>
        </w:rPr>
        <w:t xml:space="preserve">250513</w:t>
      </w:r>
    </w:p>
    <w:p>
      <w:r>
        <w:t xml:space="preserve">Thymesillä on ajat!</w:t>
        <w:br/>
        <w:br/>
        <w:t xml:space="preserve">Hänen huikea 100 metrin juoksunsa tänä viikonloppuna ansaitsee hänelle #Pac12TF Men's Track Athlete of the Week: https://t.co/G4FBlkwY8b https://t.co/d2TfqV5XE8</w:t>
      </w:r>
    </w:p>
    <w:p>
      <w:r>
        <w:rPr>
          <w:b/>
          <w:u w:val="single"/>
        </w:rPr>
        <w:t xml:space="preserve">250514</w:t>
      </w:r>
    </w:p>
    <w:p>
      <w:r>
        <w:t xml:space="preserve">Jared Kushner sanoo lukeneensa Lähi-idästä hiihtohissiä odottaessaan https://t.co/yKTpWCjA4A via @BorowitzReportin kautta https://t.co/yKTpWCjA4A</w:t>
      </w:r>
    </w:p>
    <w:p>
      <w:r>
        <w:rPr>
          <w:b/>
          <w:u w:val="single"/>
        </w:rPr>
        <w:t xml:space="preserve">250515</w:t>
      </w:r>
    </w:p>
    <w:p>
      <w:r>
        <w:t xml:space="preserve">@sandeeppitti UUSI TEHTÄVÄ AVAUTETTU: Pura OnePlus-slogan ja voita 1 Cr #OneCroreOnePlus https://t.co/fbMKG7Nw51</w:t>
      </w:r>
    </w:p>
    <w:p>
      <w:r>
        <w:rPr>
          <w:b/>
          <w:u w:val="single"/>
        </w:rPr>
        <w:t xml:space="preserve">250516</w:t>
      </w:r>
    </w:p>
    <w:p>
      <w:r>
        <w:t xml:space="preserve">Lopuksi totean, etten ole koskaan ollut vihainen jne., mutta olen silti iloinen, että käsittelette tätä asiaa. Kiitos @MarinaJoyce7 https://t.co/bHBt5pUWiG https://t.co/bHBt5pUWiG.</w:t>
      </w:r>
    </w:p>
    <w:p>
      <w:r>
        <w:rPr>
          <w:b/>
          <w:u w:val="single"/>
        </w:rPr>
        <w:t xml:space="preserve">250517</w:t>
      </w:r>
    </w:p>
    <w:p>
      <w:r>
        <w:t xml:space="preserve">Old Spice Sweat Defense Solid Extra Strong A/P Deodorant Fresh 2.6 oz. (Pack New https://t.co/V41peAhE8E https://t.co/vA5zF7OojF).</w:t>
      </w:r>
    </w:p>
    <w:p>
      <w:r>
        <w:rPr>
          <w:b/>
          <w:u w:val="single"/>
        </w:rPr>
        <w:t xml:space="preserve">250518</w:t>
      </w:r>
    </w:p>
    <w:p>
      <w:r>
        <w:t xml:space="preserve">Kiitos, ArtyMash! Nyt on kaikkien hyvien bottien aika tulla @ArtyPetals avuksi #bot2bot https://t.co/fR2oxc19sS https://t.co/fR2oxc19sS</w:t>
      </w:r>
    </w:p>
    <w:p>
      <w:r>
        <w:rPr>
          <w:b/>
          <w:u w:val="single"/>
        </w:rPr>
        <w:t xml:space="preserve">250519</w:t>
      </w:r>
    </w:p>
    <w:p>
      <w:r>
        <w:t xml:space="preserve">@nickspencer @Jennifer_deG @DanFriedman81 ERITTÄIN fiksua markkinointia olisi olla olettamatta, että lukijat tietävät ennakkotilausjärjestelmästä.</w:t>
      </w:r>
    </w:p>
    <w:p>
      <w:r>
        <w:rPr>
          <w:b/>
          <w:u w:val="single"/>
        </w:rPr>
        <w:t xml:space="preserve">250520</w:t>
      </w:r>
    </w:p>
    <w:p>
      <w:r>
        <w:t xml:space="preserve">Ensimmäisenä vuorossa on #MadridDerby! Sitten @FCBarcelona vierailee Estadio La Rosaledassa! Hanki beIN nyt molempiin otteluihin: https://t.co/VC9FJpayYr #LaLiga https://t.co/kl9L5fxdtF</w:t>
      </w:r>
    </w:p>
    <w:p>
      <w:r>
        <w:rPr>
          <w:b/>
          <w:u w:val="single"/>
        </w:rPr>
        <w:t xml:space="preserve">250521</w:t>
      </w:r>
    </w:p>
    <w:p>
      <w:r>
        <w:t xml:space="preserve">NASA:n GEOS-5 ei ole koskaan perääntynyt huhtikuun enimmäkseen #kuumasta #Arktiksesta..Näyttää siltä, että arktisen merijään vähäisyys jatkuu tässä kuussa... https://t.co/5eQAzdgLIn</w:t>
      </w:r>
    </w:p>
    <w:p>
      <w:r>
        <w:rPr>
          <w:b/>
          <w:u w:val="single"/>
        </w:rPr>
        <w:t xml:space="preserve">250522</w:t>
      </w:r>
    </w:p>
    <w:p>
      <w:r>
        <w:t xml:space="preserve">Kadonnut - kultainen kaulakoru joko lauantai-iltana 24. maaliskuuta Crosspoolissa. Oletko nähnyt sitä? Lisätietoja täältä &amp;gt; https://t.co/vSFexn8neK</w:t>
      </w:r>
    </w:p>
    <w:p>
      <w:r>
        <w:rPr>
          <w:b/>
          <w:u w:val="single"/>
        </w:rPr>
        <w:t xml:space="preserve">250523</w:t>
      </w:r>
    </w:p>
    <w:p>
      <w:r>
        <w:t xml:space="preserve">Liity minuun ja lupaa kierrosta kohti Raye McCoy Elementary Fun Run -juoksua.  Hayden on erittäin innoissaan juoksemisesta! https://t.co/ptceJVf6Sv</w:t>
      </w:r>
    </w:p>
    <w:p>
      <w:r>
        <w:rPr>
          <w:b/>
          <w:u w:val="single"/>
        </w:rPr>
        <w:t xml:space="preserve">250524</w:t>
      </w:r>
    </w:p>
    <w:p>
      <w:r>
        <w:t xml:space="preserve">hyvää perjantaita kaverit ~ ilta ulkona Vancouverin keskustassa @drriversnogin kanssa ennen kuin hän lähtee Torontoon... https://t.co/rxbO2om3SY...</w:t>
      </w:r>
    </w:p>
    <w:p>
      <w:r>
        <w:rPr>
          <w:b/>
          <w:u w:val="single"/>
        </w:rPr>
        <w:t xml:space="preserve">250525</w:t>
      </w:r>
    </w:p>
    <w:p>
      <w:r>
        <w:t xml:space="preserve">"maailmankaikkeus on niin epäsuotuisa, että lähes 100 prosenttia siitä on välittömästi kohtalokasta"... https://t.co/CcwIO43Koc...</w:t>
      </w:r>
    </w:p>
    <w:p>
      <w:r>
        <w:rPr>
          <w:b/>
          <w:u w:val="single"/>
        </w:rPr>
        <w:t xml:space="preserve">250526</w:t>
      </w:r>
    </w:p>
    <w:p>
      <w:r>
        <w:t xml:space="preserve">@EquesRegum " valvonta. Nyt kun pikkupoika on kuningas, se voi tulla tarpeeseen jonain tapahtumarikkaana päivänä.</w:t>
        <w:br/>
        <w:br/>
        <w:t xml:space="preserve"> "Mistä aloittaisimme hm. . ? Sano, "</w:t>
      </w:r>
    </w:p>
    <w:p>
      <w:r>
        <w:rPr>
          <w:b/>
          <w:u w:val="single"/>
        </w:rPr>
        <w:t xml:space="preserve">250527</w:t>
      </w:r>
    </w:p>
    <w:p>
      <w:r>
        <w:t xml:space="preserve">Sain vihdoin toimistotuolin, jossa voin istua kirjoittaessani. Enää ei tarvitse istua puisella taittotuolilla. https://t.co/87qx21D3GY.</w:t>
      </w:r>
    </w:p>
    <w:p>
      <w:r>
        <w:rPr>
          <w:b/>
          <w:u w:val="single"/>
        </w:rPr>
        <w:t xml:space="preserve">250528</w:t>
      </w:r>
    </w:p>
    <w:p>
      <w:r>
        <w:t xml:space="preserve">@5hNewsBrasil @radiodisney Lauren, 😍😍</w:t>
        <w:br/>
        <w:br/>
        <w:t xml:space="preserve">HARMOS ON BANG</w:t>
        <w:br/>
        <w:br/>
        <w:t xml:space="preserve">#YouKnowYouLoveThem #FifthHarmony @radiodisney</w:t>
      </w:r>
    </w:p>
    <w:p>
      <w:r>
        <w:rPr>
          <w:b/>
          <w:u w:val="single"/>
        </w:rPr>
        <w:t xml:space="preserve">250529</w:t>
      </w:r>
    </w:p>
    <w:p>
      <w:r>
        <w:t xml:space="preserve">Eikö perjantaina ole Bunceysin nyrkkeilytuntia? Eikö sitä ole suunnitelmassa? @bigdaddybunce @BarryJonesBox @boxnationtv @stevelillis #boxing #boxing</w:t>
      </w:r>
    </w:p>
    <w:p>
      <w:r>
        <w:rPr>
          <w:b/>
          <w:u w:val="single"/>
        </w:rPr>
        <w:t xml:space="preserve">250530</w:t>
      </w:r>
    </w:p>
    <w:p>
      <w:r>
        <w:t xml:space="preserve">Sillä aikaa kun teette sitä, me teemme tätä......Vain Phillyn ihmiset sanovat "Naaaa mean". @kennethjackson19... https://t.co/aU8lylDymc... https://t.co/aU8lylDymc</w:t>
      </w:r>
    </w:p>
    <w:p>
      <w:r>
        <w:rPr>
          <w:b/>
          <w:u w:val="single"/>
        </w:rPr>
        <w:t xml:space="preserve">250531</w:t>
      </w:r>
    </w:p>
    <w:p>
      <w:r>
        <w:t xml:space="preserve">Hallitukset voisivat ottaa käyttöön "made by humans" -tunnisteet - oikeudellinen raportti https://t.co/mNLPCCS8Wl via @theregister</w:t>
      </w:r>
    </w:p>
    <w:p>
      <w:r>
        <w:rPr>
          <w:b/>
          <w:u w:val="single"/>
        </w:rPr>
        <w:t xml:space="preserve">250532</w:t>
      </w:r>
    </w:p>
    <w:p>
      <w:r>
        <w:t xml:space="preserve">@Duck072Videos kyllä. se on kirjaimellisesti vaikeinta ikinä päästä vesiputouksen huipulle. Toivottavasti @clubpenguin tekee kuitenkin lisää parkour-kursseja :D</w:t>
      </w:r>
    </w:p>
    <w:p>
      <w:r>
        <w:rPr>
          <w:b/>
          <w:u w:val="single"/>
        </w:rPr>
        <w:t xml:space="preserve">250533</w:t>
      </w:r>
    </w:p>
    <w:p>
      <w:r>
        <w:t xml:space="preserve">Kun on niinkin lahjakas pelaaja kuin Henry@RB2, kuka olisi B? #Titans365 Titans ei ole huolissaan DeMarco Murrayn kulumisesta https://t.co/KnPUfn55OA https://t.co/KnPUfn55OA</w:t>
      </w:r>
    </w:p>
    <w:p>
      <w:r>
        <w:rPr>
          <w:b/>
          <w:u w:val="single"/>
        </w:rPr>
        <w:t xml:space="preserve">250534</w:t>
      </w:r>
    </w:p>
    <w:p>
      <w:r>
        <w:t xml:space="preserve">Se on täysin järkevää, enkä syytä heitä siitä, mutta juuri nyt siitä on minulle haittaa, eikä se yksinkertaisesti riitä.</w:t>
      </w:r>
    </w:p>
    <w:p>
      <w:r>
        <w:rPr>
          <w:b/>
          <w:u w:val="single"/>
        </w:rPr>
        <w:t xml:space="preserve">250535</w:t>
      </w:r>
    </w:p>
    <w:p>
      <w:r>
        <w:t xml:space="preserve">@ChiefAfe Lorraine Hansberry sanoi pääosin samaa vuoden 1959 A RAISIN IN THE SUN -elokuvassa, joka oli toinen yllätysmenestys ja kriittinen &amp;amp; kaupallinen menestys. https://t.co/W2jwD0LhNd</w:t>
      </w:r>
    </w:p>
    <w:p>
      <w:r>
        <w:rPr>
          <w:b/>
          <w:u w:val="single"/>
        </w:rPr>
        <w:t xml:space="preserve">250536</w:t>
      </w:r>
    </w:p>
    <w:p>
      <w:r>
        <w:t xml:space="preserve">Tykkäsin @f2freestylersin @YouTube-videosta https://t.co/d6LuXLLhni AMAZING WHIPPAGE FOOTBALL CHALLENGE</w:t>
      </w:r>
    </w:p>
    <w:p>
      <w:r>
        <w:rPr>
          <w:b/>
          <w:u w:val="single"/>
        </w:rPr>
        <w:t xml:space="preserve">250537</w:t>
      </w:r>
    </w:p>
    <w:p>
      <w:r>
        <w:t xml:space="preserve">1 hämmästyttävä seuraaja viimeisen päivän aikana ja huomenna tulee lisää. Kasvamme yhdessä https://t.co/jdWMEefbun kanssa.</w:t>
      </w:r>
    </w:p>
    <w:p>
      <w:r>
        <w:rPr>
          <w:b/>
          <w:u w:val="single"/>
        </w:rPr>
        <w:t xml:space="preserve">250538</w:t>
      </w:r>
    </w:p>
    <w:p>
      <w:r>
        <w:t xml:space="preserve">@onreact_com @Rhea Mielestäni se on hyvin totta. En ole koskaan ollut henkisesti niin uupunut kuin vaalien jälkeen.</w:t>
      </w:r>
    </w:p>
    <w:p>
      <w:r>
        <w:rPr>
          <w:b/>
          <w:u w:val="single"/>
        </w:rPr>
        <w:t xml:space="preserve">250539</w:t>
      </w:r>
    </w:p>
    <w:p>
      <w:r>
        <w:t xml:space="preserve">Olen niin innoissani tiedekunnan sertifioinnista @marangonischool Milan cc @SBSKenya @uonbi https://t.co/xzh2ye1sjk</w:t>
      </w:r>
    </w:p>
    <w:p>
      <w:r>
        <w:rPr>
          <w:b/>
          <w:u w:val="single"/>
        </w:rPr>
        <w:t xml:space="preserve">250540</w:t>
      </w:r>
    </w:p>
    <w:p>
      <w:r>
        <w:t xml:space="preserve">Mikä aamu!!! Upeat näkymät Glide HQ:sta tänään! Toivottavasti kaikki nauttivat maanantaista!</w:t>
        <w:br/>
        <w:br/>
        <w:t xml:space="preserve"> #MotivationMonday https://t.co/sp9mwukRwD</w:t>
      </w:r>
    </w:p>
    <w:p>
      <w:r>
        <w:rPr>
          <w:b/>
          <w:u w:val="single"/>
        </w:rPr>
        <w:t xml:space="preserve">250541</w:t>
      </w:r>
    </w:p>
    <w:p>
      <w:r>
        <w:t xml:space="preserve">2 Syn Chicken and Black Bean Tortillas 🇲🇽 Pitävät sinut mukavasti paahteisena 🔥 viikon jokaisena iltana 😍</w:t>
        <w:br/>
        <w:t xml:space="preserve">TÄYDELLINEN RESEPTI - https://t.co/UlsKHVfVSg https://t.co/BkbCZuOGVX</w:t>
      </w:r>
    </w:p>
    <w:p>
      <w:r>
        <w:rPr>
          <w:b/>
          <w:u w:val="single"/>
        </w:rPr>
        <w:t xml:space="preserve">250542</w:t>
      </w:r>
    </w:p>
    <w:p>
      <w:r>
        <w:t xml:space="preserve">Kun pyydämme teitä kaikkia rauhoittumaan, saamme vastaukseksi "boo this for myself, not y'all 💁🏽" https://t.co/02K9irte0M https://t.co/02K9irte0M</w:t>
      </w:r>
    </w:p>
    <w:p>
      <w:r>
        <w:rPr>
          <w:b/>
          <w:u w:val="single"/>
        </w:rPr>
        <w:t xml:space="preserve">250543</w:t>
      </w:r>
    </w:p>
    <w:p>
      <w:r>
        <w:t xml:space="preserve">Viimeinen päivä tehdä tästä totta- Älä anna lähtölaskennan hämätä, jokainen lahjoitus vaikuttaa edelleen valtavasti!</w:t>
        <w:br/>
        <w:t xml:space="preserve">https://t.co/VYtIUuLCnv https://t.co/OYgrHokifh</w:t>
      </w:r>
    </w:p>
    <w:p>
      <w:r>
        <w:rPr>
          <w:b/>
          <w:u w:val="single"/>
        </w:rPr>
        <w:t xml:space="preserve">250544</w:t>
      </w:r>
    </w:p>
    <w:p>
      <w:r>
        <w:t xml:space="preserve">#DTBYCluelessSinag</w:t>
        <w:br/>
        <w:t xml:space="preserve">#ALDUB90thWeeksary -Jj</w:t>
        <w:br/>
        <w:t xml:space="preserve">@AlDubNegCadiz</w:t>
        <w:br/>
        <w:t xml:space="preserve">@AlDubNegBacolod</w:t>
        <w:br/>
        <w:t xml:space="preserve">@AldubNHinigaran</w:t>
        <w:br/>
        <w:t xml:space="preserve">Rejoice Shampoo for Maine</w:t>
        <w:br/>
        <w:t xml:space="preserve">™Olemme kärkipaikalla 🙋👊 https://t.co/M4NCglPkeC</w:t>
      </w:r>
    </w:p>
    <w:p>
      <w:r>
        <w:rPr>
          <w:b/>
          <w:u w:val="single"/>
        </w:rPr>
        <w:t xml:space="preserve">250545</w:t>
      </w:r>
    </w:p>
    <w:p>
      <w:r>
        <w:t xml:space="preserve">Lähestymme.  Go figure juttuja hyviä uutisia säiliöt ja yritykset w BK uutiset lentää https://t.co/wqt1plBKSl</w:t>
      </w:r>
    </w:p>
    <w:p>
      <w:r>
        <w:rPr>
          <w:b/>
          <w:u w:val="single"/>
        </w:rPr>
        <w:t xml:space="preserve">250546</w:t>
      </w:r>
    </w:p>
    <w:p>
      <w:r>
        <w:t xml:space="preserve">@TorontoTories @l_stone @glen_mcgregor Sinussa ei oikeastaan ole mitään järkeä. Syyllisyys huonolla käytöksellä ei assosioinnilla. Sharia-pinssejä?</w:t>
      </w:r>
    </w:p>
    <w:p>
      <w:r>
        <w:rPr>
          <w:b/>
          <w:u w:val="single"/>
        </w:rPr>
        <w:t xml:space="preserve">250547</w:t>
      </w:r>
    </w:p>
    <w:p>
      <w:r>
        <w:t xml:space="preserve">Islanders-pelin katsominen pikselöityneestä SD-syötteestä MSGGO:n kautta saa sen näyttämään vanhalta Sega Saturnin FMV-peliltä.</w:t>
      </w:r>
    </w:p>
    <w:p>
      <w:r>
        <w:rPr>
          <w:b/>
          <w:u w:val="single"/>
        </w:rPr>
        <w:t xml:space="preserve">250548</w:t>
      </w:r>
    </w:p>
    <w:p>
      <w:r>
        <w:t xml:space="preserve">4.29.17 @LAWeeklyStreet @laweeklyfood @foodforwardla #Burgers&amp;amp;Beer #LABurgers #BurgerMashup #LA... https://t.co/wwQPqD9eTM</w:t>
      </w:r>
    </w:p>
    <w:p>
      <w:r>
        <w:rPr>
          <w:b/>
          <w:u w:val="single"/>
        </w:rPr>
        <w:t xml:space="preserve">250549</w:t>
      </w:r>
    </w:p>
    <w:p>
      <w:r>
        <w:t xml:space="preserve">@afooltocry @CNN @TalkNerdyToMe72 @wolfblitzer Hän vihaa amerikkalaista johtajuutta. Hyökkäsi Obamaa vastaan 8 vuotta ja nyt on Trumpin vuoro.   Hän antaa aina etua diktaattoreille</w:t>
      </w:r>
    </w:p>
    <w:p>
      <w:r>
        <w:rPr>
          <w:b/>
          <w:u w:val="single"/>
        </w:rPr>
        <w:t xml:space="preserve">250550</w:t>
      </w:r>
    </w:p>
    <w:p>
      <w:r>
        <w:t xml:space="preserve">@iam_Josze ( Josze - Celebrate)on oikeat äänet jokaiseen hetkeen , Enjoy via https://t.co/1sRmbo623F ... ... ... ....</w:t>
      </w:r>
    </w:p>
    <w:p>
      <w:r>
        <w:rPr>
          <w:b/>
          <w:u w:val="single"/>
        </w:rPr>
        <w:t xml:space="preserve">250551</w:t>
      </w:r>
    </w:p>
    <w:p>
      <w:r>
        <w:t xml:space="preserve">.#AURIC asettaa vertailuarvon, sillä siinä yhdistetään keskeiset suunnitteluperiaatteet korkealuokkaisen infrastruktuurin luomiseksi. Lisätietoja https://t.co/geC7okBeK4 https://t.co/0ertp04Ri2</w:t>
      </w:r>
    </w:p>
    <w:p>
      <w:r>
        <w:rPr>
          <w:b/>
          <w:u w:val="single"/>
        </w:rPr>
        <w:t xml:space="preserve">250552</w:t>
      </w:r>
    </w:p>
    <w:p>
      <w:r>
        <w:t xml:space="preserve">Winder-Barrow Blanks American Heritage päästä NHSI semifinaaliin https://t.co/wH0mlsPzBC https://t.co/QCaVpUDZo3 https://t.co/QCaVpUDZo3</w:t>
      </w:r>
    </w:p>
    <w:p>
      <w:r>
        <w:rPr>
          <w:b/>
          <w:u w:val="single"/>
        </w:rPr>
        <w:t xml:space="preserve">250553</w:t>
      </w:r>
    </w:p>
    <w:p>
      <w:r>
        <w:t xml:space="preserve">@smileynaesheim omg olet enkeli ansaitset niin paljon enemmän seuraajia miten olen on,y löytänyt sinut nyt</w:t>
      </w:r>
    </w:p>
    <w:p>
      <w:r>
        <w:rPr>
          <w:b/>
          <w:u w:val="single"/>
        </w:rPr>
        <w:t xml:space="preserve">250554</w:t>
      </w:r>
    </w:p>
    <w:p>
      <w:r>
        <w:t xml:space="preserve">@jennymarston_xo Älkää sanoko, että tämä on syy, miksi ihmiset kieltäytyvät antamasta lastensa nähdä elokuvaa ja peruvat Disney-lomansa 😂.</w:t>
      </w:r>
    </w:p>
    <w:p>
      <w:r>
        <w:rPr>
          <w:b/>
          <w:u w:val="single"/>
        </w:rPr>
        <w:t xml:space="preserve">250555</w:t>
      </w:r>
    </w:p>
    <w:p>
      <w:r>
        <w:t xml:space="preserve">Ensimmäisenä naispuoliset tuomarit johtavat kaikkia tärkeimpiä korkeimpia tuomioistuimia Intiassa https://t.co/EczUnuKBI2 https://t.co/FeHhKSF2KX</w:t>
      </w:r>
    </w:p>
    <w:p>
      <w:r>
        <w:rPr>
          <w:b/>
          <w:u w:val="single"/>
        </w:rPr>
        <w:t xml:space="preserve">250556</w:t>
      </w:r>
    </w:p>
    <w:p>
      <w:r>
        <w:t xml:space="preserve">Ennen kuin #Bannon erotettiin NSC:stä, hänet erotettiin Biosphere 2:sta. Ennakkoluulottomasti. https://t.co/pNw1O2J5Or</w:t>
      </w:r>
    </w:p>
    <w:p>
      <w:r>
        <w:rPr>
          <w:b/>
          <w:u w:val="single"/>
        </w:rPr>
        <w:t xml:space="preserve">250557</w:t>
      </w:r>
    </w:p>
    <w:p>
      <w:r>
        <w:t xml:space="preserve">SELKÄKIPU - Osa 1- Selkärangan liikkuvuus</w:t>
        <w:br/>
        <w:t xml:space="preserve">_</w:t>
        <w:br/>
        <w:t xml:space="preserve">Useimmat ihmiset tekevät todella väärin, kun on kyse... https://t</w:t>
      </w:r>
    </w:p>
    <w:p>
      <w:r>
        <w:rPr>
          <w:b/>
          <w:u w:val="single"/>
        </w:rPr>
        <w:t xml:space="preserve">250558</w:t>
      </w:r>
    </w:p>
    <w:p>
      <w:r>
        <w:t xml:space="preserve">Poliisi lähettää henkilökuntaa kaikkiin joulujumalanpalveluksiin - Jakarta Post https://t.co/S1rzgDCWWz #gianyar #balitoday</w:t>
      </w:r>
    </w:p>
    <w:p>
      <w:r>
        <w:rPr>
          <w:b/>
          <w:u w:val="single"/>
        </w:rPr>
        <w:t xml:space="preserve">250559</w:t>
      </w:r>
    </w:p>
    <w:p>
      <w:r>
        <w:t xml:space="preserve">@doctormagic ja tietää, missä heikkoutesi ovat (saada paljon palautetta!) - eli paljon SAQ-kysymyksiä, jos et ole hyvä niissä, laajempi tietämys MCQ 2/2:ssa.</w:t>
      </w:r>
    </w:p>
    <w:p>
      <w:r>
        <w:rPr>
          <w:b/>
          <w:u w:val="single"/>
        </w:rPr>
        <w:t xml:space="preserve">250560</w:t>
      </w:r>
    </w:p>
    <w:p>
      <w:r>
        <w:t xml:space="preserve">Tykkäsin @YouTube-videosta https://t.co/GT1gi18UCm Pitäisikö kaksosten kuvan nousta? &amp;amp; Paras uni tähän mennessä | CURLS... https://t.co/1iUNyaYeAe</w:t>
      </w:r>
    </w:p>
    <w:p>
      <w:r>
        <w:rPr>
          <w:b/>
          <w:u w:val="single"/>
        </w:rPr>
        <w:t xml:space="preserve">250561</w:t>
      </w:r>
    </w:p>
    <w:p>
      <w:r>
        <w:t xml:space="preserve">Mikä Forex pari ja aikakehys on paras kaupan" on usein kysytty kysymys ja haluan antaa sinulle vastauksen https://t.co/RsqoAGRusi https://t.co/C3r73qNQqs</w:t>
      </w:r>
    </w:p>
    <w:p>
      <w:r>
        <w:rPr>
          <w:b/>
          <w:u w:val="single"/>
        </w:rPr>
        <w:t xml:space="preserve">250562</w:t>
      </w:r>
    </w:p>
    <w:p>
      <w:r>
        <w:t xml:space="preserve">Toinen Mega Yacht Marketing Top -juttu: ... https://t.co/TxjUMHPw4t, katso lisää https://t.co/tJOuQocPrD</w:t>
      </w:r>
    </w:p>
    <w:p>
      <w:r>
        <w:rPr>
          <w:b/>
          <w:u w:val="single"/>
        </w:rPr>
        <w:t xml:space="preserve">250563</w:t>
      </w:r>
    </w:p>
    <w:p>
      <w:r>
        <w:t xml:space="preserve">Pieni pala internetin historiaa piirrettiin!😋</w:t>
        <w:br/>
        <w:t xml:space="preserve">Context w. https://t.co/cmGDjrao8i</w:t>
        <w:br/>
        <w:t xml:space="preserve">"r/paikan ihailtavin tulos [...] on se, mitä ei ilmestynyt."</w:t>
      </w:r>
    </w:p>
    <w:p>
      <w:r>
        <w:rPr>
          <w:b/>
          <w:u w:val="single"/>
        </w:rPr>
        <w:t xml:space="preserve">250564</w:t>
      </w:r>
    </w:p>
    <w:p>
      <w:r>
        <w:t xml:space="preserve">Kommentoi StockTwits: Just steady $HQY monthly... targeting 60 handle this time around https://t.co/KBOv8TGKc2 https://t.co/pPU5QicBgm</w:t>
      </w:r>
    </w:p>
    <w:p>
      <w:r>
        <w:rPr>
          <w:b/>
          <w:u w:val="single"/>
        </w:rPr>
        <w:t xml:space="preserve">250565</w:t>
      </w:r>
    </w:p>
    <w:p>
      <w:r>
        <w:t xml:space="preserve">Löytyi transponderi etana!</w:t>
        <w:br/>
        <w:t xml:space="preserve"> Kyynelehtivät jäähyväiset:</w:t>
        <w:t xml:space="preserve">Going Merryn viimeinen matka.</w:t>
        <w:br/>
        <w:t xml:space="preserve">https://t.co/iSCsB4bNoU #TreCru https://t.co/8pVXICHNXK #TreCru https://t.co/8pVXICHNXK</w:t>
      </w:r>
    </w:p>
    <w:p>
      <w:r>
        <w:rPr>
          <w:b/>
          <w:u w:val="single"/>
        </w:rPr>
        <w:t xml:space="preserve">250566</w:t>
      </w:r>
    </w:p>
    <w:p>
      <w:r>
        <w:t xml:space="preserve">@gabriella_akat Unohdin tämän. Tekikö edellinen hallinto MITÄÄN meidän puolestamme??? Yhtään mitään?!?</w:t>
      </w:r>
    </w:p>
    <w:p>
      <w:r>
        <w:rPr>
          <w:b/>
          <w:u w:val="single"/>
        </w:rPr>
        <w:t xml:space="preserve">250567</w:t>
      </w:r>
    </w:p>
    <w:p>
      <w:r>
        <w:t xml:space="preserve">@ThinkingMemoji Tulin juuri kotiin. Don't wanna Vlog. wanna eat and sleep. Sitä paitsi, eihän te kaikki niitä katsele lol.</w:t>
      </w:r>
    </w:p>
    <w:p>
      <w:r>
        <w:rPr>
          <w:b/>
          <w:u w:val="single"/>
        </w:rPr>
        <w:t xml:space="preserve">250568</w:t>
      </w:r>
    </w:p>
    <w:p>
      <w:r>
        <w:t xml:space="preserve">@JuiceAbsher jep, en vain aio sekaantua, kuvakaappausten jakaminen edestakaisin johtaa vain sotkuun</w:t>
      </w:r>
    </w:p>
    <w:p>
      <w:r>
        <w:rPr>
          <w:b/>
          <w:u w:val="single"/>
        </w:rPr>
        <w:t xml:space="preserve">250569</w:t>
      </w:r>
    </w:p>
    <w:p>
      <w:r>
        <w:t xml:space="preserve">Greetings Shinobies</w:t>
        <w:br/>
        <w:t xml:space="preserve">Me kaikki tiesimme, että Tsunade on huono uhkapelissä... mutta miksi häntä on niin vaikea voittaa nopassa... https://t</w:t>
      </w:r>
    </w:p>
    <w:p>
      <w:r>
        <w:rPr>
          <w:b/>
          <w:u w:val="single"/>
        </w:rPr>
        <w:t xml:space="preserve">250570</w:t>
      </w:r>
    </w:p>
    <w:p>
      <w:r>
        <w:t xml:space="preserve">@Etoro111 Pointtini on, että älä sano, että yksi hallinto toimii paremmin kuin toinen. Samat vanhat hölmöt pdp:ssä ovat apc:ssä.</w:t>
      </w:r>
    </w:p>
    <w:p>
      <w:r>
        <w:rPr>
          <w:b/>
          <w:u w:val="single"/>
        </w:rPr>
        <w:t xml:space="preserve">250571</w:t>
      </w:r>
    </w:p>
    <w:p>
      <w:r>
        <w:t xml:space="preserve">Tunnen itseni todella onnekkaaksi, kun tunnen niin monia ystävällisiä ja lempeitä ihmisiä, minulla on ollut niin hauskaa, se on ollut uskomatonta. Kiitos teille kaikille 😊💙</w:t>
      </w:r>
    </w:p>
    <w:p>
      <w:r>
        <w:rPr>
          <w:b/>
          <w:u w:val="single"/>
        </w:rPr>
        <w:t xml:space="preserve">250572</w:t>
      </w:r>
    </w:p>
    <w:p>
      <w:r>
        <w:t xml:space="preserve">Tue tavaroita #MadeInAmerica, Made Locally, &amp;amp; Made by Real People... Jokainen käyttämäsi dollari on ääni!</w:t>
      </w:r>
    </w:p>
    <w:p>
      <w:r>
        <w:rPr>
          <w:b/>
          <w:u w:val="single"/>
        </w:rPr>
        <w:t xml:space="preserve">250573</w:t>
      </w:r>
    </w:p>
    <w:p>
      <w:r>
        <w:t xml:space="preserve">@vanessa_cohen "Käsi pystyyn, jos et ole koskaan ajanut Normandiaa alas tai saanut komentajaa hengiltä!" https://t.co/uWP9fOKM3H https://t.co/uWP9fOKM3H</w:t>
      </w:r>
    </w:p>
    <w:p>
      <w:r>
        <w:rPr>
          <w:b/>
          <w:u w:val="single"/>
        </w:rPr>
        <w:t xml:space="preserve">250574</w:t>
      </w:r>
    </w:p>
    <w:p>
      <w:r>
        <w:t xml:space="preserve">@cyberpupk Käännetyllä perustalla on edelleen käyttöä, ja on hauska nähdä, kuinka kehittäjät ravistelevat asioita ja muokkaavat sitä eri tavoin.</w:t>
      </w:r>
    </w:p>
    <w:p>
      <w:r>
        <w:rPr>
          <w:b/>
          <w:u w:val="single"/>
        </w:rPr>
        <w:t xml:space="preserve">250575</w:t>
      </w:r>
    </w:p>
    <w:p>
      <w:r>
        <w:t xml:space="preserve">@CheeButter @DangnabitMarkus Harhautat huomiota kiinnittämällä enemmän huomiota määrällisen selvennyksen puutteeseen kuin varsinaiseen viestiin. Se on ärsyttävää.</w:t>
      </w:r>
    </w:p>
    <w:p>
      <w:r>
        <w:rPr>
          <w:b/>
          <w:u w:val="single"/>
        </w:rPr>
        <w:t xml:space="preserve">250576</w:t>
      </w:r>
    </w:p>
    <w:p>
      <w:r>
        <w:t xml:space="preserve">@mckaycoppins @KatyTurNBC Tietääkö tämä idiootti, mitä "eturistiriita" tarkoittaa ja MIKSI se on valtava ongelma!!!?????   Juku, ei taida olla.</w:t>
      </w:r>
    </w:p>
    <w:p>
      <w:r>
        <w:rPr>
          <w:b/>
          <w:u w:val="single"/>
        </w:rPr>
        <w:t xml:space="preserve">250577</w:t>
      </w:r>
    </w:p>
    <w:p>
      <w:r>
        <w:t xml:space="preserve">" Durga kaikki valmiina hurmaamaan elokuvakävijät " tämän päivän @Calcutta_Times . Julkaistaan 28. huhtikuuta. . RT https://t.co/fmSAsvzet0</w:t>
      </w:r>
    </w:p>
    <w:p>
      <w:r>
        <w:rPr>
          <w:b/>
          <w:u w:val="single"/>
        </w:rPr>
        <w:t xml:space="preserve">250578</w:t>
      </w:r>
    </w:p>
    <w:p>
      <w:r>
        <w:t xml:space="preserve">C++-kehittäjät, tässä on kaikki, mistä tulet pitämään Visual Studio 2017:ssä: https://t.co/3hjEdjo8vX https://t.co/3hjEdjo8vX</w:t>
      </w:r>
    </w:p>
    <w:p>
      <w:r>
        <w:rPr>
          <w:b/>
          <w:u w:val="single"/>
        </w:rPr>
        <w:t xml:space="preserve">250579</w:t>
      </w:r>
    </w:p>
    <w:p>
      <w:r>
        <w:t xml:space="preserve">Osallistu Voit voittaa ylellisen afrikkalaisen safarin Botswanassa @AcanelaTravelin kanssa! Osallistu täältä: (lisää linkki) https://t.co/kDGuKroOhT</w:t>
      </w:r>
    </w:p>
    <w:p>
      <w:r>
        <w:rPr>
          <w:b/>
          <w:u w:val="single"/>
        </w:rPr>
        <w:t xml:space="preserve">250580</w:t>
      </w:r>
    </w:p>
    <w:p>
      <w:r>
        <w:t xml:space="preserve">12002 aloitti 03/04/2017 Saavutti määränpäänsä HBJ ja oli 14 minuuttia myöhässä https://t.co/qse66j8U3J</w:t>
      </w:r>
    </w:p>
    <w:p>
      <w:r>
        <w:rPr>
          <w:b/>
          <w:u w:val="single"/>
        </w:rPr>
        <w:t xml:space="preserve">250581</w:t>
      </w:r>
    </w:p>
    <w:p>
      <w:r>
        <w:t xml:space="preserve">#WeLoveLA #NHLDucks Flames eteenpäin Bennett toivoo kiinni, että playoff-kuume https://t.co/uw85Fpxcyk #SportsRoadhouse</w:t>
      </w:r>
    </w:p>
    <w:p>
      <w:r>
        <w:rPr>
          <w:b/>
          <w:u w:val="single"/>
        </w:rPr>
        <w:t xml:space="preserve">250582</w:t>
      </w:r>
    </w:p>
    <w:p>
      <w:r>
        <w:t xml:space="preserve">Olet ylittänyt itsesi @DarrellaaS #Office365 #Collaboration https://t.co/KZ9eY7t9cz https://t.co/Cex8tgk7Ci</w:t>
      </w:r>
    </w:p>
    <w:p>
      <w:r>
        <w:rPr>
          <w:b/>
          <w:u w:val="single"/>
        </w:rPr>
        <w:t xml:space="preserve">250583</w:t>
      </w:r>
    </w:p>
    <w:p>
      <w:r>
        <w:t xml:space="preserve">Halvempi ostaa 2 jääkiekkomailaa USA:sta ja lähettää ne sinne kuin ostaa @PuckStopUK:sta tai mistä tahansa brittiläisestä kaupasta 😔#depressing</w:t>
      </w:r>
    </w:p>
    <w:p>
      <w:r>
        <w:rPr>
          <w:b/>
          <w:u w:val="single"/>
        </w:rPr>
        <w:t xml:space="preserve">250584</w:t>
      </w:r>
    </w:p>
    <w:p>
      <w:r>
        <w:t xml:space="preserve">Jos ehdokkaasi ei saa yhtään ääntä toiselta puolueelta, hän ei ansaitse edustaa koko maata.</w:t>
      </w:r>
    </w:p>
    <w:p>
      <w:r>
        <w:rPr>
          <w:b/>
          <w:u w:val="single"/>
        </w:rPr>
        <w:t xml:space="preserve">250585</w:t>
      </w:r>
    </w:p>
    <w:p>
      <w:r>
        <w:t xml:space="preserve">Tarkistan aina ihmisten tilanteen &amp;amp; tiedän milloin jotain on tekeillä, vaikka en saisikaan samaa kohtelua &amp;amp; he eivät ansaitse sitä... mikä minussa on vikana?</w:t>
      </w:r>
    </w:p>
    <w:p>
      <w:r>
        <w:rPr>
          <w:b/>
          <w:u w:val="single"/>
        </w:rPr>
        <w:t xml:space="preserve">250586</w:t>
      </w:r>
    </w:p>
    <w:p>
      <w:r>
        <w:t xml:space="preserve">Kuinka käyttää virallista sisältöbuzzia saadaksesi enemmän sosiaalisia jakoja Sosiaalinen media on tärkeä foorumi https://t.co/WqmTnTQRyv #socialmediamarketing</w:t>
      </w:r>
    </w:p>
    <w:p>
      <w:r>
        <w:rPr>
          <w:b/>
          <w:u w:val="single"/>
        </w:rPr>
        <w:t xml:space="preserve">250587</w:t>
      </w:r>
    </w:p>
    <w:p>
      <w:r>
        <w:t xml:space="preserve">Roskaa on jotain, jota olet säilyttänyt vuosia ja jonka heität pois muutama päivä ennen kuin tarvitset sitä.</w:t>
        <w:br/>
        <w:br/>
        <w:t xml:space="preserve"> YASNER LIONHEARTVSummerBod</w:t>
      </w:r>
    </w:p>
    <w:p>
      <w:r>
        <w:rPr>
          <w:b/>
          <w:u w:val="single"/>
        </w:rPr>
        <w:t xml:space="preserve">250588</w:t>
      </w:r>
    </w:p>
    <w:p>
      <w:r>
        <w:t xml:space="preserve">10kpl Antiikki hopea metallihelmet Loose Spacers käsityöt korut löydöt 7.5x12mm https://t.co/7rDUcAcyiQ https://t.co/8QRCHq7FYZ https://t.co/8QRCHq7FYZ</w:t>
      </w:r>
    </w:p>
    <w:p>
      <w:r>
        <w:rPr>
          <w:b/>
          <w:u w:val="single"/>
        </w:rPr>
        <w:t xml:space="preserve">250589</w:t>
      </w:r>
    </w:p>
    <w:p>
      <w:r>
        <w:t xml:space="preserve">Haluat kaivautua kannoillesi tänään ja vastustaa muutosta, erityisesti... Lisää for Libra https://t.co/SdZCjU9Xt9</w:t>
      </w:r>
    </w:p>
    <w:p>
      <w:r>
        <w:rPr>
          <w:b/>
          <w:u w:val="single"/>
        </w:rPr>
        <w:t xml:space="preserve">250590</w:t>
      </w:r>
    </w:p>
    <w:p>
      <w:r>
        <w:t xml:space="preserve">Olen ylpeä aviomies ja olen ostanut naistentuotteita jo vuosia 😎Se on vain luonnollinen osa elämää. #notembarrassed https://t.co/5NIxid7FXC</w:t>
      </w:r>
    </w:p>
    <w:p>
      <w:r>
        <w:rPr>
          <w:b/>
          <w:u w:val="single"/>
        </w:rPr>
        <w:t xml:space="preserve">250591</w:t>
      </w:r>
    </w:p>
    <w:p>
      <w:r>
        <w:t xml:space="preserve">@mindykaling parhaillaan toipumassa leikkauksesta ja tylsää af. Olen lukenut molemmat kirjasi ja päässyt kiinni TMP:stä. Ehdotuksia?</w:t>
      </w:r>
    </w:p>
    <w:p>
      <w:r>
        <w:rPr>
          <w:b/>
          <w:u w:val="single"/>
        </w:rPr>
        <w:t xml:space="preserve">250592</w:t>
      </w:r>
    </w:p>
    <w:p>
      <w:r>
        <w:t xml:space="preserve">Hei Castle Hill Farm kiitos seuraamisesta! Älä epäröi ottaa yhteyttä, jos sinulla on kysyttävää tai haluat puhua poikasista!</w:t>
      </w:r>
    </w:p>
    <w:p>
      <w:r>
        <w:rPr>
          <w:b/>
          <w:u w:val="single"/>
        </w:rPr>
        <w:t xml:space="preserve">250593</w:t>
      </w:r>
    </w:p>
    <w:p>
      <w:r>
        <w:t xml:space="preserve">@aestheticmelix ansaita rahaa yksinkertaisesti testaamalla ja pelaamalla pelejä silloin tällöin .voit tehdä noin $10-$200 päivässä https://t.co/EArYRuI7U5</w:t>
      </w:r>
    </w:p>
    <w:p>
      <w:r>
        <w:rPr>
          <w:b/>
          <w:u w:val="single"/>
        </w:rPr>
        <w:t xml:space="preserve">250594</w:t>
      </w:r>
    </w:p>
    <w:p>
      <w:r>
        <w:t xml:space="preserve">C013-721***Near Mint++***Nikon D4 laatikossa Japanista https://t.co/UGTmLM2LH2 https://t.co/ONt4Vo1ffy</w:t>
      </w:r>
    </w:p>
    <w:p>
      <w:r>
        <w:rPr>
          <w:b/>
          <w:u w:val="single"/>
        </w:rPr>
        <w:t xml:space="preserve">250595</w:t>
      </w:r>
    </w:p>
    <w:p>
      <w:r>
        <w:t xml:space="preserve">Viime päivinä minun on ollut todella vaikea pukea ajatuksiani ja tunteitani sanoiksi.</w:t>
        <w:br/>
        <w:br/>
        <w:t xml:space="preserve"> MAYMAY MegMagazineSoonSoon</w:t>
      </w:r>
    </w:p>
    <w:p>
      <w:r>
        <w:rPr>
          <w:b/>
          <w:u w:val="single"/>
        </w:rPr>
        <w:t xml:space="preserve">250596</w:t>
      </w:r>
    </w:p>
    <w:p>
      <w:r>
        <w:t xml:space="preserve">Katso lähetykseni PlayStation 4:ltä! #PS4live (WATCH_DOGS™) livenä osoitteessa https://t.co/i83ORkqdZx.</w:t>
      </w:r>
    </w:p>
    <w:p>
      <w:r>
        <w:rPr>
          <w:b/>
          <w:u w:val="single"/>
        </w:rPr>
        <w:t xml:space="preserve">250597</w:t>
      </w:r>
    </w:p>
    <w:p>
      <w:r>
        <w:t xml:space="preserve">@paigedefour Voin itse todistaa tämän. Niitä kannattaa soittaa kaiuttimella täpötäydessä huoneessa...</w:t>
      </w:r>
    </w:p>
    <w:p>
      <w:r>
        <w:rPr>
          <w:b/>
          <w:u w:val="single"/>
        </w:rPr>
        <w:t xml:space="preserve">250598</w:t>
      </w:r>
    </w:p>
    <w:p>
      <w:r>
        <w:t xml:space="preserve">Utahilainen mies tuomittiin ehdolliseen vankeuteen naapurin hevosten kastraatiosta vuonna 2013 käydyssä 'Old West range war'-tapahtumassa https://t.co/CWVFVsPdv5 #Utah</w:t>
      </w:r>
    </w:p>
    <w:p>
      <w:r>
        <w:rPr>
          <w:b/>
          <w:u w:val="single"/>
        </w:rPr>
        <w:t xml:space="preserve">250599</w:t>
      </w:r>
    </w:p>
    <w:p>
      <w:r>
        <w:t xml:space="preserve">Brändikysymykset : Faceless of the Gam</w:t>
        <w:t xml:space="preserve">e: </w:t>
        <w:br/>
        <w:t xml:space="preserve">via @ESPN https://t.co/x6Qglp105X via @ESPN https://t.co/x6Qglp105X</w:t>
      </w:r>
    </w:p>
    <w:p>
      <w:r>
        <w:rPr>
          <w:b/>
          <w:u w:val="single"/>
        </w:rPr>
        <w:t xml:space="preserve">250600</w:t>
      </w:r>
    </w:p>
    <w:p>
      <w:r>
        <w:t xml:space="preserve">@GaryBarlow, esiintyisitkö 18-vuotissyntymäpäiväjuhlissani 26. toukokuuta 2018? #getGarytoTims18th 🙏🙏🙏🙏🙏🙏🙏🙏 https://t.co/vHHM1AHwd2 https://t.co/vHHM1AHwd2</w:t>
      </w:r>
    </w:p>
    <w:p>
      <w:r>
        <w:rPr>
          <w:b/>
          <w:u w:val="single"/>
        </w:rPr>
        <w:t xml:space="preserve">250601</w:t>
      </w:r>
    </w:p>
    <w:p>
      <w:r>
        <w:t xml:space="preserve">Olisin niin paljon siistimpi jos en olisi sellainen kerjäläinen ja te kaikki haluaisitte oikeasti puhua minulle, mutta joku kiinnittäisi minuun huomiota.</w:t>
      </w:r>
    </w:p>
    <w:p>
      <w:r>
        <w:rPr>
          <w:b/>
          <w:u w:val="single"/>
        </w:rPr>
        <w:t xml:space="preserve">250602</w:t>
      </w:r>
    </w:p>
    <w:p>
      <w:r>
        <w:t xml:space="preserve">Poseeraisitko koskaan intiimisti tuntemattoman kanssa? Nämä ihmiset tekivät niin! #9 saa sinut nauramaan! https://t.co/LeZy6U1aW7</w:t>
      </w:r>
    </w:p>
    <w:p>
      <w:r>
        <w:rPr>
          <w:b/>
          <w:u w:val="single"/>
        </w:rPr>
        <w:t xml:space="preserve">250603</w:t>
      </w:r>
    </w:p>
    <w:p>
      <w:r>
        <w:t xml:space="preserve">Missä hän tarkalleen ottaen piileskeli???? Näyttää siltä, että siellä oli vain toinen nurkka??? Eikö Sharpay näkisi häntä siellä? https://t.co/Bo7rzWNsZu</w:t>
      </w:r>
    </w:p>
    <w:p>
      <w:r>
        <w:rPr>
          <w:b/>
          <w:u w:val="single"/>
        </w:rPr>
        <w:t xml:space="preserve">250604</w:t>
      </w:r>
    </w:p>
    <w:p>
      <w:r>
        <w:t xml:space="preserve">Onko vielä arvauksia? Pystytkö päättelemään yhteyden? Ratkaise mysteeri! #BeTheNew https://t.co/FwWJunwFwR https://t.co/PNH8hHgAcW</w:t>
      </w:r>
    </w:p>
    <w:p>
      <w:r>
        <w:rPr>
          <w:b/>
          <w:u w:val="single"/>
        </w:rPr>
        <w:t xml:space="preserve">250605</w:t>
      </w:r>
    </w:p>
    <w:p>
      <w:r>
        <w:t xml:space="preserve">Pidän todella tästä kuvasta, joka otettiin viime sunnuntaina Dutchlockiansin tapaamisessa! By Izzy Vogel #greglestrade #lestrade #sherlock @_RupertGraves https://t.co/rc95zJoINS</w:t>
      </w:r>
    </w:p>
    <w:p>
      <w:r>
        <w:rPr>
          <w:b/>
          <w:u w:val="single"/>
        </w:rPr>
        <w:t xml:space="preserve">250606</w:t>
      </w:r>
    </w:p>
    <w:p>
      <w:r>
        <w:t xml:space="preserve">"Tämän teinin keksinnöt mullistavat avaruusmatkailun ja auttavat torjumaan ilmaston lämpenemistä" https://t.co/FaaqPT7AHz https://t.co/FaaqPT7AHz</w:t>
      </w:r>
    </w:p>
    <w:p>
      <w:r>
        <w:rPr>
          <w:b/>
          <w:u w:val="single"/>
        </w:rPr>
        <w:t xml:space="preserve">250607</w:t>
      </w:r>
    </w:p>
    <w:p>
      <w:r>
        <w:t xml:space="preserve">#shortmove #IBEX_35 voittaa 100 % 102 kaupasta. .Winning kaupan keskiarvo on parempi kuin menettää kaupan yksi mennä https://t.co/R545G2X2ST https://t.co/MWdcLiX133 https://t.co/MWdcLiX133</w:t>
      </w:r>
    </w:p>
    <w:p>
      <w:r>
        <w:rPr>
          <w:b/>
          <w:u w:val="single"/>
        </w:rPr>
        <w:t xml:space="preserve">250608</w:t>
      </w:r>
    </w:p>
    <w:p>
      <w:r>
        <w:t xml:space="preserve">Tsekkaa, mitä sadepäivän aktiviteetteja olemme tehneet tällä viikolla...https://t.co/snLdE665Rs #pbloggers #mummyblogger https://t.co/ro2FOWNA3H</w:t>
      </w:r>
    </w:p>
    <w:p>
      <w:r>
        <w:rPr>
          <w:b/>
          <w:u w:val="single"/>
        </w:rPr>
        <w:t xml:space="preserve">250609</w:t>
      </w:r>
    </w:p>
    <w:p>
      <w:r>
        <w:t xml:space="preserve">Äitini kertoi juuri, että hän järjestää syntymäpäiväjuhlat koiralleni Rileylle. Hän kutsuu Jaredin koiran juhlimaan. Kakku ja hatut tarjotaan 😂.</w:t>
      </w:r>
    </w:p>
    <w:p>
      <w:r>
        <w:rPr>
          <w:b/>
          <w:u w:val="single"/>
        </w:rPr>
        <w:t xml:space="preserve">250610</w:t>
      </w:r>
    </w:p>
    <w:p>
      <w:r>
        <w:t xml:space="preserve">@Jerimiahisaiah ...Jatkoa... Kuten, et vain yksinkertaisesti pyydä yhtä henkilöä muuttamaan peliä LOL. Ellet ole yksi kehittäjistä, yksi mielipide ei merkitse mitään.</w:t>
      </w:r>
    </w:p>
    <w:p>
      <w:r>
        <w:rPr>
          <w:b/>
          <w:u w:val="single"/>
        </w:rPr>
        <w:t xml:space="preserve">250611</w:t>
      </w:r>
    </w:p>
    <w:p>
      <w:r>
        <w:t xml:space="preserve">No, tässä se on! KAUSI 4 IHMISET!!! Tryout info ensi vuonna!! Tule mukaan vallankumoukseen... https://t.co/VeBB8s7l3j</w:t>
      </w:r>
    </w:p>
    <w:p>
      <w:r>
        <w:rPr>
          <w:b/>
          <w:u w:val="single"/>
        </w:rPr>
        <w:t xml:space="preserve">250612</w:t>
      </w:r>
    </w:p>
    <w:p>
      <w:r>
        <w:t xml:space="preserve">@simonfromharlow Poimin ne pois sitä mukaa kuin menen, mutta VITTU olen juuri syönyt yhden vahingossa ja vakavasti tämä on ensimmäisen maailman ongelma illallani.</w:t>
      </w:r>
    </w:p>
    <w:p>
      <w:r>
        <w:rPr>
          <w:b/>
          <w:u w:val="single"/>
        </w:rPr>
        <w:t xml:space="preserve">250613</w:t>
      </w:r>
    </w:p>
    <w:p>
      <w:r>
        <w:t xml:space="preserve">Johannes kuvailee "pimeyttä" Jumalan kohtaamispaikaksi - "suoraksi yhteydenpidoksi hänen kanssaan" - jossa "näemme" Jumalan... https://t.co/8OR4xfMB8Q.</w:t>
      </w:r>
    </w:p>
    <w:p>
      <w:r>
        <w:rPr>
          <w:b/>
          <w:u w:val="single"/>
        </w:rPr>
        <w:t xml:space="preserve">250614</w:t>
      </w:r>
    </w:p>
    <w:p>
      <w:r>
        <w:t xml:space="preserve">Hei @crdesanctis_ kiitos seurannasta Tuplaa liikennettäsi Twitterissä ilmaisella 14 päivän kokeilujaksolla: https://t.co/UM7QBGlQ4M</w:t>
      </w:r>
    </w:p>
    <w:p>
      <w:r>
        <w:rPr>
          <w:b/>
          <w:u w:val="single"/>
        </w:rPr>
        <w:t xml:space="preserve">250615</w:t>
      </w:r>
    </w:p>
    <w:p>
      <w:r>
        <w:t xml:space="preserve">@HeyHeyItsConrad ystäväni @SaTaNSharKK mielestä minun pitäisi pukeutua sinuksi Halloweenina. Ajattelin tehdä sen. Mitä mieltä olet? https://t.co/OTgRpvUd8k</w:t>
      </w:r>
    </w:p>
    <w:p>
      <w:r>
        <w:rPr>
          <w:b/>
          <w:u w:val="single"/>
        </w:rPr>
        <w:t xml:space="preserve">250616</w:t>
      </w:r>
    </w:p>
    <w:p>
      <w:r>
        <w:t xml:space="preserve">Niille trolleille, jotka kommentoivat minun tekevän osa-aikaista ja tilapäistä työtä: Olen aidosti tyytyväinen työelämääni. Sinä et varmaan ole.</w:t>
      </w:r>
    </w:p>
    <w:p>
      <w:r>
        <w:rPr>
          <w:b/>
          <w:u w:val="single"/>
        </w:rPr>
        <w:t xml:space="preserve">250617</w:t>
      </w:r>
    </w:p>
    <w:p>
      <w:r>
        <w:t xml:space="preserve">@th3j35t3r Ajattele, että olemme 180 000 sotilasta kentällä, jotka tukevat selustasi. Ja tuovat sinulle eväitä ☕️🍩🍉🌮👍🏼.</w:t>
      </w:r>
    </w:p>
    <w:p>
      <w:r>
        <w:rPr>
          <w:b/>
          <w:u w:val="single"/>
        </w:rPr>
        <w:t xml:space="preserve">250618</w:t>
      </w:r>
    </w:p>
    <w:p>
      <w:r>
        <w:t xml:space="preserve">Stourbridgen murhat: https://t.co/RIxvmFteSW https://t.co/bIAQDwhkmE https://t.co/bIAQDwhkmE</w:t>
      </w:r>
    </w:p>
    <w:p>
      <w:r>
        <w:rPr>
          <w:b/>
          <w:u w:val="single"/>
        </w:rPr>
        <w:t xml:space="preserve">250619</w:t>
      </w:r>
    </w:p>
    <w:p>
      <w:r>
        <w:t xml:space="preserve">HUOMENNA klo 3, Steve toivottaa tervetulleeksi 11-vuotiaan ihmelapsen, joka on jo collegessa &amp;amp; on laulanut klassisen musiikin solistina Carnegie Hallissa! #SteveHarvey https://t.co/MLToCRgsiO</w:t>
      </w:r>
    </w:p>
    <w:p>
      <w:r>
        <w:rPr>
          <w:b/>
          <w:u w:val="single"/>
        </w:rPr>
        <w:t xml:space="preserve">250620</w:t>
      </w:r>
    </w:p>
    <w:p>
      <w:r>
        <w:t xml:space="preserve">@Dannysummers2 @Zellonite @ShogunSlayer6 @RealCharlieZP4P Ja iPhone-laturit, se on kuin heillä on jalat n vain ylös mennä yön aikana</w:t>
      </w:r>
    </w:p>
    <w:p>
      <w:r>
        <w:rPr>
          <w:b/>
          <w:u w:val="single"/>
        </w:rPr>
        <w:t xml:space="preserve">250621</w:t>
      </w:r>
    </w:p>
    <w:p>
      <w:r>
        <w:t xml:space="preserve">@diptirbansal Pahoittelut häiriöstä.</w:t>
        <w:t xml:space="preserve">Klikkaa alla olevaa linkkiä ja lähetä meille DM yhteystietosi, jotta voimme ottaa sinuun</w:t>
        <w:br/>
        <w:t xml:space="preserve">https://t.co/BFBiPsyZPd https://t.co/BFBiPsyZPd</w:t>
      </w:r>
    </w:p>
    <w:p>
      <w:r>
        <w:rPr>
          <w:b/>
          <w:u w:val="single"/>
        </w:rPr>
        <w:t xml:space="preserve">250622</w:t>
      </w:r>
    </w:p>
    <w:p>
      <w:r>
        <w:t xml:space="preserve">Katso vankilatuomio House of Reps ehdottaa henkilöille, jotka ovat syyllistyneet talousrikoksiin - https://t.co/E1mkndRXBQ https://t.co/x32EeAm1vt</w:t>
      </w:r>
    </w:p>
    <w:p>
      <w:r>
        <w:rPr>
          <w:b/>
          <w:u w:val="single"/>
        </w:rPr>
        <w:t xml:space="preserve">250623</w:t>
      </w:r>
    </w:p>
    <w:p>
      <w:r>
        <w:t xml:space="preserve">@Michael5SOS</w:t>
        <w:br/>
        <w:t xml:space="preserve">isukki Michael 💫💫</w:t>
        <w:br/>
        <w:t xml:space="preserve">huomaa minut 🐧</w:t>
        <w:br/>
        <w:t xml:space="preserve">rakastan sinua niin paljon beibi 💕💕</w:t>
        <w:br/>
        <w:t xml:space="preserve">olet minulle kaikki kaikessa 😊😭</w:t>
        <w:br/>
        <w:t xml:space="preserve">elämäni on parempaa sinun kanssasi 🌈🌈</w:t>
        <w:br/>
        <w:t xml:space="preserve">x1</w:t>
      </w:r>
    </w:p>
    <w:p>
      <w:r>
        <w:rPr>
          <w:b/>
          <w:u w:val="single"/>
        </w:rPr>
        <w:t xml:space="preserve">250624</w:t>
      </w:r>
    </w:p>
    <w:p>
      <w:r>
        <w:t xml:space="preserve">Nälkä #donuts &amp;amp; #ClassicRock? @thenightgoose nightly on @karlradio https://t.co/44mwtrZbxJ https://t.co/x579FukIGV https://t.co/x579FukIGV</w:t>
      </w:r>
    </w:p>
    <w:p>
      <w:r>
        <w:rPr>
          <w:b/>
          <w:u w:val="single"/>
        </w:rPr>
        <w:t xml:space="preserve">250625</w:t>
      </w:r>
    </w:p>
    <w:p>
      <w:r>
        <w:t xml:space="preserve">Laurenilla oli hauskaa työskennellä tuoteasiantuntija Bob Haveyn kanssa! Lauren, olemme niin innoissamme puolestasi. Onnittelut autosta! https://t.co/VK6IYlS7vn</w:t>
      </w:r>
    </w:p>
    <w:p>
      <w:r>
        <w:rPr>
          <w:b/>
          <w:u w:val="single"/>
        </w:rPr>
        <w:t xml:space="preserve">250626</w:t>
      </w:r>
    </w:p>
    <w:p>
      <w:r>
        <w:t xml:space="preserve">Kuolema on psykologisesti yhtä tärkeä kuin syntymä. Sen karsastaminen on jotain epätervettä ja epänormaalia, joka ryöstää kuoleman...</w:t>
      </w:r>
    </w:p>
    <w:p>
      <w:r>
        <w:rPr>
          <w:b/>
          <w:u w:val="single"/>
        </w:rPr>
        <w:t xml:space="preserve">250627</w:t>
      </w:r>
    </w:p>
    <w:p>
      <w:r>
        <w:t xml:space="preserve">@ACMChess Loimme sinulle ryhmäsivun sosiaaliseen verkostoomme. Olet tervetullut ottamaan omistajuuden haltuun, jos haluat. https://t.co/rtOM3dBjQZ.</w:t>
      </w:r>
    </w:p>
    <w:p>
      <w:r>
        <w:rPr>
          <w:b/>
          <w:u w:val="single"/>
        </w:rPr>
        <w:t xml:space="preserve">250628</w:t>
      </w:r>
    </w:p>
    <w:p>
      <w:r>
        <w:t xml:space="preserve">vatsassani kasvaa sieni, koska juon toiveita toivomuskaivosta katsokaa, kuinka turpoan nauttimasta tarttuvia toiveita ja unelmia.</w:t>
      </w:r>
    </w:p>
    <w:p>
      <w:r>
        <w:rPr>
          <w:b/>
          <w:u w:val="single"/>
        </w:rPr>
        <w:t xml:space="preserve">250629</w:t>
      </w:r>
    </w:p>
    <w:p>
      <w:r>
        <w:t xml:space="preserve">@KybaWatson Ellei kyseessä ole voittoa tavoittelematon toiminta, en voi sallia sitä.  "Ilmaiset biitit" ärsyttävät minua, kun ihmiset eivät räppää ilmaiseksi niiden kanssa lol.</w:t>
      </w:r>
    </w:p>
    <w:p>
      <w:r>
        <w:rPr>
          <w:b/>
          <w:u w:val="single"/>
        </w:rPr>
        <w:t xml:space="preserve">250630</w:t>
      </w:r>
    </w:p>
    <w:p>
      <w:r>
        <w:t xml:space="preserve">Kaipaat olla huomion keskipisteenä, mutta voit ottaa ... Lisää Leo https://t.co/WwX3zDkfnu</w:t>
      </w:r>
    </w:p>
    <w:p>
      <w:r>
        <w:rPr>
          <w:b/>
          <w:u w:val="single"/>
        </w:rPr>
        <w:t xml:space="preserve">250631</w:t>
      </w:r>
    </w:p>
    <w:p>
      <w:r>
        <w:t xml:space="preserve">Myyty taas! eStereogrammit #silmä #puzzles! #Best-seller ranking putosi juuri: #Puzzles: 2413. Uskomatonta! https://t.co/1OWxBYa0Iy!</w:t>
      </w:r>
    </w:p>
    <w:p>
      <w:r>
        <w:rPr>
          <w:b/>
          <w:u w:val="single"/>
        </w:rPr>
        <w:t xml:space="preserve">250632</w:t>
      </w:r>
    </w:p>
    <w:p>
      <w:r>
        <w:t xml:space="preserve">@RX931 @ricaggg koska olen missannut d annc ystrdy, ill tervehdin sinua nw minun seksikäs ääni-conghgraahhthuulationss riiicahh geeeh #RxGreets @chicogarcia</w:t>
      </w:r>
    </w:p>
    <w:p>
      <w:r>
        <w:rPr>
          <w:b/>
          <w:u w:val="single"/>
        </w:rPr>
        <w:t xml:space="preserve">250633</w:t>
      </w:r>
    </w:p>
    <w:p>
      <w:r>
        <w:t xml:space="preserve">Amazon ECHO Toistaa kaiken musiikin, TV:n, lukee äänikirjoja ja paljon muuta käyttämällä ääntäsi ja ALEXAa. GO TO:https://t.co/slGibtkacm #AmazonPromotions https://t.co/WFqaixfoV6</w:t>
      </w:r>
    </w:p>
    <w:p>
      <w:r>
        <w:rPr>
          <w:b/>
          <w:u w:val="single"/>
        </w:rPr>
        <w:t xml:space="preserve">250634</w:t>
      </w:r>
    </w:p>
    <w:p>
      <w:r>
        <w:t xml:space="preserve">@Bossip En ole fani, mutta hän näyttää kauniilta &amp;amp; jokainen ansaitsee olla onnellinen &amp;amp; olla rakastettu; jopa ne, joita emme pidä</w:t>
      </w:r>
    </w:p>
    <w:p>
      <w:r>
        <w:rPr>
          <w:b/>
          <w:u w:val="single"/>
        </w:rPr>
        <w:t xml:space="preserve">250635</w:t>
      </w:r>
    </w:p>
    <w:p>
      <w:r>
        <w:br/>
        <w:t xml:space="preserve">Puolustaudu phishing-huijauksia vastaan Gmailin teknisen tuen avulla</w:t>
        <w:br/>
        <w:t xml:space="preserve">#gmailphonenumber #gmailtechsupport</w:t>
      </w:r>
    </w:p>
    <w:p>
      <w:r>
        <w:rPr>
          <w:b/>
          <w:u w:val="single"/>
        </w:rPr>
        <w:t xml:space="preserve">250636</w:t>
      </w:r>
    </w:p>
    <w:p>
      <w:r>
        <w:t xml:space="preserve">Kiitos jackjessdesignille siitä, että saimme olla esillä heidän blogissaan! Hääkysymyksiin vastataan - Miksi paperia... https://t.co/R9jJXhpd3W https://t.co/R9jJXhpd3W</w:t>
      </w:r>
    </w:p>
    <w:p>
      <w:r>
        <w:rPr>
          <w:b/>
          <w:u w:val="single"/>
        </w:rPr>
        <w:t xml:space="preserve">250637</w:t>
      </w:r>
    </w:p>
    <w:p>
      <w:r>
        <w:t xml:space="preserve">Hugh Jackmanin viesti Virat Kohlille ja hänen pojilleen: "Pelaa rohkeasti kuin Logan". Katso video https://t.co/Wbsp9hg0MA https://t.co/mgjqECqHRs</w:t>
      </w:r>
    </w:p>
    <w:p>
      <w:r>
        <w:rPr>
          <w:b/>
          <w:u w:val="single"/>
        </w:rPr>
        <w:t xml:space="preserve">250638</w:t>
      </w:r>
    </w:p>
    <w:p>
      <w:r>
        <w:t xml:space="preserve">@pseudo_kate Hei, pahoittelemme kokemasi turhautumista, olemme tietoisia ongelmasta, joka liittyy veloitukseen,... https://t.co/FSC66MXsRb</w:t>
      </w:r>
    </w:p>
    <w:p>
      <w:r>
        <w:rPr>
          <w:b/>
          <w:u w:val="single"/>
        </w:rPr>
        <w:t xml:space="preserve">250639</w:t>
      </w:r>
    </w:p>
    <w:p>
      <w:r>
        <w:t xml:space="preserve">Minä ja Earl ja kuoleva tyttö!!!!</w:t>
        <w:br/>
        <w:br/>
        <w:t xml:space="preserve"> Kukaan ei kuole, eikä kenelläkään ole syöpää. #JoshLiaForDirekJP https://t.co/plUkGzwS0Y #JoshLiaForDirekJP https://t.co/plUkGzwS0Y</w:t>
      </w:r>
    </w:p>
    <w:p>
      <w:r>
        <w:rPr>
          <w:b/>
          <w:u w:val="single"/>
        </w:rPr>
        <w:t xml:space="preserve">250640</w:t>
      </w:r>
    </w:p>
    <w:p>
      <w:r>
        <w:t xml:space="preserve">Yksi asia, jota inhoan, on se, kun "räppäri" tai kuka ikinä onkaan mielestäsi räppäri, on se, kun he menevät yli 30 sekunnin ajan alussa sanomatta sanaakaan.</w:t>
      </w:r>
    </w:p>
    <w:p>
      <w:r>
        <w:rPr>
          <w:b/>
          <w:u w:val="single"/>
        </w:rPr>
        <w:t xml:space="preserve">250641</w:t>
      </w:r>
    </w:p>
    <w:p>
      <w:r>
        <w:t xml:space="preserve">Lähetä kappaleesi meidän ' TRASH IT or BLAST IT ' https://t.co/F1yqNcUhR5 ! Blastit@time2grind.com sähköposti https://t.co/goa1M6TmbT RT</w:t>
      </w:r>
    </w:p>
    <w:p>
      <w:r>
        <w:rPr>
          <w:b/>
          <w:u w:val="single"/>
        </w:rPr>
        <w:t xml:space="preserve">250642</w:t>
      </w:r>
    </w:p>
    <w:p>
      <w:r>
        <w:t xml:space="preserve">/se, että kaulakorussa, joka Doveilla on aina kuvissaan, lukee 'little', saa minut tuntemaan jonkinlaista mieltä.</w:t>
      </w:r>
    </w:p>
    <w:p>
      <w:r>
        <w:rPr>
          <w:b/>
          <w:u w:val="single"/>
        </w:rPr>
        <w:t xml:space="preserve">250643</w:t>
      </w:r>
    </w:p>
    <w:p>
      <w:r>
        <w:t xml:space="preserve">1st Electric Zoo line up</w:t>
        <w:br/>
        <w:br/>
        <w:t xml:space="preserve">Sitten Game Of Thronesin traileri 4 uusi kausi</w:t>
        <w:br/>
        <w:br/>
        <w:t xml:space="preserve">Sitten Destiny 2:n traileri putoaa</w:t>
        <w:br/>
        <w:br/>
        <w:t xml:space="preserve">Tänään on ollut hypeä vuoristorataa</w:t>
      </w:r>
    </w:p>
    <w:p>
      <w:r>
        <w:rPr>
          <w:b/>
          <w:u w:val="single"/>
        </w:rPr>
        <w:t xml:space="preserve">250644</w:t>
      </w:r>
    </w:p>
    <w:p>
      <w:r>
        <w:t xml:space="preserve">[Ryde] Charizard (F) (IV: 53%) klo 12:57:32 asti osoitteessa 116 Blaxland Rd https://t.co/5GJTuJuRkz https://t.co/5ur9Zp3fbb https://t.co/5ur9Zp3fbb</w:t>
      </w:r>
    </w:p>
    <w:p>
      <w:r>
        <w:rPr>
          <w:b/>
          <w:u w:val="single"/>
        </w:rPr>
        <w:t xml:space="preserve">250645</w:t>
      </w:r>
    </w:p>
    <w:p>
      <w:r>
        <w:t xml:space="preserve">#latestnews Yhteenveto Infosysin riidasta: Narayana Murthy#39;s tuore salvo elvyttää kiistan korvauksista https://t.co/117zClYnjq https://t.co/8lAj1d5t5Q https://t.co/8lAj1d5t5Q</w:t>
      </w:r>
    </w:p>
    <w:p>
      <w:r>
        <w:rPr>
          <w:b/>
          <w:u w:val="single"/>
        </w:rPr>
        <w:t xml:space="preserve">250646</w:t>
      </w:r>
    </w:p>
    <w:p>
      <w:r>
        <w:t xml:space="preserve">Joskus haluan vain palata menneisyyteen ja vetää takaisin, mitä olen tunnustanut sinulle. Koska tiedän, että on sääli, kun et edes välitä.</w:t>
      </w:r>
    </w:p>
    <w:p>
      <w:r>
        <w:rPr>
          <w:b/>
          <w:u w:val="single"/>
        </w:rPr>
        <w:t xml:space="preserve">250647</w:t>
      </w:r>
    </w:p>
    <w:p>
      <w:r>
        <w:t xml:space="preserve">Nyt tiistaihin asti säästät vapaan kananlihan tarjoilut!</w:t>
        <w:br/>
        <w:br/>
        <w:t xml:space="preserve">https://t.co/ekPzwCZBqB https://t.co/JD1kHYMjme</w:t>
      </w:r>
    </w:p>
    <w:p>
      <w:r>
        <w:rPr>
          <w:b/>
          <w:u w:val="single"/>
        </w:rPr>
        <w:t xml:space="preserve">250648</w:t>
      </w:r>
    </w:p>
    <w:p>
      <w:r>
        <w:t xml:space="preserve">Nopean toiminnan tarkastelu potilaiden, hoitajien ja yleisön kanssa. Paljon opittavaa.  @doncasterccg https://t.co/51OiLVlgdt</w:t>
      </w:r>
    </w:p>
    <w:p>
      <w:r>
        <w:rPr>
          <w:b/>
          <w:u w:val="single"/>
        </w:rPr>
        <w:t xml:space="preserve">250649</w:t>
      </w:r>
    </w:p>
    <w:p>
      <w:r>
        <w:t xml:space="preserve">Pysy yhteydessä Twitterissä ja jaa kiinnostavaa sisältöä yhteisöllesi! Kokeile https://t.co/eJt5YPoCQt</w:t>
      </w:r>
    </w:p>
    <w:p>
      <w:r>
        <w:rPr>
          <w:b/>
          <w:u w:val="single"/>
        </w:rPr>
        <w:t xml:space="preserve">250650</w:t>
      </w:r>
    </w:p>
    <w:p>
      <w:r>
        <w:t xml:space="preserve">BEAUTY by Nutra-Lift® PREMIUM Natural &amp;amp; Organic SKINCARE edulliseen hintaan @ https://t.co/2e4PdQ4ryZ https://t.co/GdqIQ03iR7</w:t>
      </w:r>
    </w:p>
    <w:p>
      <w:r>
        <w:rPr>
          <w:b/>
          <w:u w:val="single"/>
        </w:rPr>
        <w:t xml:space="preserve">250651</w:t>
      </w:r>
    </w:p>
    <w:p>
      <w:r>
        <w:t xml:space="preserve">Ur keskittyminen puhuu muille useilla rintamilla, mutta pääasiassa se viestii siitä, uskotko ur tehtäväsi vai et! Mitä sinun fokuksesi kertoo? #focus</w:t>
      </w:r>
    </w:p>
    <w:p>
      <w:r>
        <w:rPr>
          <w:b/>
          <w:u w:val="single"/>
        </w:rPr>
        <w:t xml:space="preserve">250652</w:t>
      </w:r>
    </w:p>
    <w:p>
      <w:r>
        <w:t xml:space="preserve">Nälkä on alkukantainen vaisto, ja jos sanot, että on enemmän vähemmän onnekkaita ihmisiä kuin minä, luuletko, että se tekee minusta täyden...?</w:t>
      </w:r>
    </w:p>
    <w:p>
      <w:r>
        <w:rPr>
          <w:b/>
          <w:u w:val="single"/>
        </w:rPr>
        <w:t xml:space="preserve">250653</w:t>
      </w:r>
    </w:p>
    <w:p>
      <w:r>
        <w:t xml:space="preserve">Hurja 91% Teddiursa [Lick/Cross Chop] on ilmestynyt! Despawns at 09:53:50pm! Aikaa jäljellä: 24m 46s. https://t.co/sJGez8jbGz</w:t>
      </w:r>
    </w:p>
    <w:p>
      <w:r>
        <w:rPr>
          <w:b/>
          <w:u w:val="single"/>
        </w:rPr>
        <w:t xml:space="preserve">250654</w:t>
      </w:r>
    </w:p>
    <w:p>
      <w:r>
        <w:t xml:space="preserve">@luzrovrulays dw Mielestäni olet hieno!!! Näin sinut cosplayna Teruna ja se oli UPEAA ;o; Olen 100% varma, että tekisit todorokille oikeutta? plus cosplay on hauskaa!!!</w:t>
      </w:r>
    </w:p>
    <w:p>
      <w:r>
        <w:rPr>
          <w:b/>
          <w:u w:val="single"/>
        </w:rPr>
        <w:t xml:space="preserve">250655</w:t>
      </w:r>
    </w:p>
    <w:p>
      <w:r>
        <w:t xml:space="preserve">@dixonowl05 @lulazarte66 @Jennaswan1 @wwwbigbaldhead @NormansCat @leezermae @leedusme1227 @TWD_Ghost @arae_TWD Tai Norman &amp;amp; hänen supersöpö kisunsa 😍 https://t.co/ejBxoVz1TR</w:t>
      </w:r>
    </w:p>
    <w:p>
      <w:r>
        <w:rPr>
          <w:b/>
          <w:u w:val="single"/>
        </w:rPr>
        <w:t xml:space="preserve">250656</w:t>
      </w:r>
    </w:p>
    <w:p>
      <w:r>
        <w:t xml:space="preserve">Catherine Zeta-Jones "rakastaa" teini-ikäisten lasten Dylanin ja Carysin kasvattamista: "Se on minulle niin jännittävää" https://t.co/C30XRbLEJ6</w:t>
      </w:r>
    </w:p>
    <w:p>
      <w:r>
        <w:rPr>
          <w:b/>
          <w:u w:val="single"/>
        </w:rPr>
        <w:t xml:space="preserve">250657</w:t>
      </w:r>
    </w:p>
    <w:p>
      <w:r>
        <w:t xml:space="preserve">@AceySlade1 @JknifeStiletto Luulen, että lentää, joitakin asioita en halua tietää... tiedätkö???? https://t.co/SBaDXz2uwg</w:t>
      </w:r>
    </w:p>
    <w:p>
      <w:r>
        <w:rPr>
          <w:b/>
          <w:u w:val="single"/>
        </w:rPr>
        <w:t xml:space="preserve">250658</w:t>
      </w:r>
    </w:p>
    <w:p>
      <w:r>
        <w:t xml:space="preserve">Mitä kuuluu kaikille!  Tässä on huhtikuun 2017 uusi mix.  Tule myös tänä sunnuntaina 2. huhtikuuta Oaklandin Brixiin. https://t.co/sROiEwAiTn.</w:t>
      </w:r>
    </w:p>
    <w:p>
      <w:r>
        <w:rPr>
          <w:b/>
          <w:u w:val="single"/>
        </w:rPr>
        <w:t xml:space="preserve">250659</w:t>
      </w:r>
    </w:p>
    <w:p>
      <w:r>
        <w:t xml:space="preserve">#GOOD Aika tehdä se!!! #trumprocks @realDonaldTrump via https://t.co/0uDZnjVpxb !!!</w:t>
        <w:t xml:space="preserve">@OhSoHumorouscom @FireFlyGoods @NuZuDu @gop</w:t>
        <w:br/>
        <w:br/>
        <w:t xml:space="preserve">@@!!! https://t.co/eaXMCKMr2J</w:t>
      </w:r>
    </w:p>
    <w:p>
      <w:r>
        <w:rPr>
          <w:b/>
          <w:u w:val="single"/>
        </w:rPr>
        <w:t xml:space="preserve">250660</w:t>
      </w:r>
    </w:p>
    <w:p>
      <w:r>
        <w:t xml:space="preserve">Voidaan sanoa, että edellisen hallinnon palkkaamat BI:n työntekijät olivat kaikki sairauslomalla tai eronneet. https://t.co/N6qS1qJ2kd.</w:t>
      </w:r>
    </w:p>
    <w:p>
      <w:r>
        <w:rPr>
          <w:b/>
          <w:u w:val="single"/>
        </w:rPr>
        <w:t xml:space="preserve">250661</w:t>
      </w:r>
    </w:p>
    <w:p>
      <w:r>
        <w:t xml:space="preserve">Jälleen yksi syy olla luottamatta sireeneihin varoitusjärjestelmänä.  Puhumattakaan siitä, kuinka monta kertaa ne soivat myöhässä.  Hanki #NoaaWeatherRadio https://t.co/ZotsFyLKyz https://t.co/ZotsFyLKyz</w:t>
      </w:r>
    </w:p>
    <w:p>
      <w:r>
        <w:rPr>
          <w:b/>
          <w:u w:val="single"/>
        </w:rPr>
        <w:t xml:space="preserve">250662</w:t>
      </w:r>
    </w:p>
    <w:p>
      <w:r>
        <w:t xml:space="preserve">Sethin viikon suosikkivitsit: Trumpin golfaaminen, kansallinen espanjalaisen paellan päivä - https://t.co/Q4o9UpirUA - https://t.co/Q4o9UpirUA</w:t>
      </w:r>
    </w:p>
    <w:p>
      <w:r>
        <w:rPr>
          <w:b/>
          <w:u w:val="single"/>
        </w:rPr>
        <w:t xml:space="preserve">250663</w:t>
      </w:r>
    </w:p>
    <w:p>
      <w:r>
        <w:t xml:space="preserve">Tämän päivän sää Stroudissa: https://t.co/69hL7s5nIK https://t.co/9yPrR5SZdo https://t.co/9yPrR5SZdo Studroudissa: Pilvinen alku johtaa aurinkoiseen jaksoon, jota seuraa viileä ilta.</w:t>
      </w:r>
    </w:p>
    <w:p>
      <w:r>
        <w:rPr>
          <w:b/>
          <w:u w:val="single"/>
        </w:rPr>
        <w:t xml:space="preserve">250664</w:t>
      </w:r>
    </w:p>
    <w:p>
      <w:r>
        <w:t xml:space="preserve">Teen mitä teen, varaan ajan jo tänään 🚘🏍💧💦🚗💯💯💯💯💯</w:t>
        <w:br/>
        <w:t xml:space="preserve">#CEOSTUNT #DYNASTYAUTODETAIL dynastyautodetail... https://t.co/n4yTf48tQA</w:t>
      </w:r>
    </w:p>
    <w:p>
      <w:r>
        <w:rPr>
          <w:b/>
          <w:u w:val="single"/>
        </w:rPr>
        <w:t xml:space="preserve">250665</w:t>
      </w:r>
    </w:p>
    <w:p>
      <w:r>
        <w:t xml:space="preserve">@hartsman Antamasi resurssit eivät ole ratkaisseet mitään ongelmaa, he lähettävät minut takaisin lippujärjestelmään, joka ei ole koskaan toiminut.</w:t>
      </w:r>
    </w:p>
    <w:p>
      <w:r>
        <w:rPr>
          <w:b/>
          <w:u w:val="single"/>
        </w:rPr>
        <w:t xml:space="preserve">250666</w:t>
      </w:r>
    </w:p>
    <w:p>
      <w:r>
        <w:t xml:space="preserve">#NP Baba Fona Han Wa by Commander Ebenezer Obey #JujuVibesContinua With FatherAbraham #1049SMAFM https://t.co/HtQhxOHRh2 09091111049</w:t>
      </w:r>
    </w:p>
    <w:p>
      <w:r>
        <w:rPr>
          <w:b/>
          <w:u w:val="single"/>
        </w:rPr>
        <w:t xml:space="preserve">250667</w:t>
      </w:r>
    </w:p>
    <w:p>
      <w:r>
        <w:t xml:space="preserve">1873-CC Trade Silver Dollar T$1. ICG AU50 - Harvinainen Carson Cityn kolikko - $3,250 arvo https://t.co/7iSE7Ax9pZ https://t.co/fJPXvWR3Gq</w:t>
      </w:r>
    </w:p>
    <w:p>
      <w:r>
        <w:rPr>
          <w:b/>
          <w:u w:val="single"/>
        </w:rPr>
        <w:t xml:space="preserve">250668</w:t>
      </w:r>
    </w:p>
    <w:p>
      <w:r>
        <w:t xml:space="preserve">Jotkut tuottajat luulevat, että trap-biitti on vain trap-biitti, vaikka oikeasti se on tasoa tälle trap-biittipaskalle...</w:t>
      </w:r>
    </w:p>
    <w:p>
      <w:r>
        <w:rPr>
          <w:b/>
          <w:u w:val="single"/>
        </w:rPr>
        <w:t xml:space="preserve">250669</w:t>
      </w:r>
    </w:p>
    <w:p>
      <w:r>
        <w:t xml:space="preserve">Oletko koskaan kokenut vertaisarviointiprosessia, jota rakastit? Jos olet, kerro minulle siitä. Mitkä olivat sen keskeiset osatekijät? Mikä teki siitä hienon?</w:t>
      </w:r>
    </w:p>
    <w:p>
      <w:r>
        <w:rPr>
          <w:b/>
          <w:u w:val="single"/>
        </w:rPr>
        <w:t xml:space="preserve">250670</w:t>
      </w:r>
    </w:p>
    <w:p>
      <w:r>
        <w:t xml:space="preserve">Investoimme Sydneyn tulevaisuuteen suurilla infrastruktuurihankkeilla, joilla luodaan elinvoimaisia yhteisöjä. #nspoli https://t.co/t1j5vfvoXE</w:t>
      </w:r>
    </w:p>
    <w:p>
      <w:r>
        <w:rPr>
          <w:b/>
          <w:u w:val="single"/>
        </w:rPr>
        <w:t xml:space="preserve">250671</w:t>
      </w:r>
    </w:p>
    <w:p>
      <w:r>
        <w:t xml:space="preserve">Synkän fantasian kuningas. Kutsu tänään. App Store: https://t.co/nKRMhLdwji Google Play: https://t.co/3jJGaMc5ZL #DarkSummoner</w:t>
      </w:r>
    </w:p>
    <w:p>
      <w:r>
        <w:rPr>
          <w:b/>
          <w:u w:val="single"/>
        </w:rPr>
        <w:t xml:space="preserve">250672</w:t>
      </w:r>
    </w:p>
    <w:p>
      <w:r>
        <w:t xml:space="preserve">@Layne_Harris956 @LeviKing55 @128_COLBY "Jos ur Azlesta tai muualta poliisit ovat tulossa, jos ei, jatka juhlimista!"</w:t>
      </w:r>
    </w:p>
    <w:p>
      <w:r>
        <w:rPr>
          <w:b/>
          <w:u w:val="single"/>
        </w:rPr>
        <w:t xml:space="preserve">250673</w:t>
      </w:r>
    </w:p>
    <w:p>
      <w:r>
        <w:t xml:space="preserve">#nowplaying: Powers &amp;amp; Pixie Lott (soittoa: 4) https://t.co/9k0XiJqv7o https://t.co/9k0XiJqv7o</w:t>
      </w:r>
    </w:p>
    <w:p>
      <w:r>
        <w:rPr>
          <w:b/>
          <w:u w:val="single"/>
        </w:rPr>
        <w:t xml:space="preserve">250674</w:t>
      </w:r>
    </w:p>
    <w:p>
      <w:r>
        <w:t xml:space="preserve">3M Views For #HamsaNaavalona...4 viikkoa mennä #Baahubali2 #WKKB #TheConclusion https://t.co/9Qh0GU9H1G</w:t>
      </w:r>
    </w:p>
    <w:p>
      <w:r>
        <w:rPr>
          <w:b/>
          <w:u w:val="single"/>
        </w:rPr>
        <w:t xml:space="preserve">250675</w:t>
      </w:r>
    </w:p>
    <w:p>
      <w:r>
        <w:t xml:space="preserve">@ProjetoooHelp @Michael94095061 @onedirection @radiodisney @NiallOfficial @LiamPayne @Louis_Tomlinson @Harry_Styles A</w:t>
        <w:br/>
        <w:t xml:space="preserve">HARRY KING</w:t>
        <w:br/>
        <w:t xml:space="preserve">#OneDirection #YouKnowYouLoveThem @radiodisney</w:t>
      </w:r>
    </w:p>
    <w:p>
      <w:r>
        <w:rPr>
          <w:b/>
          <w:u w:val="single"/>
        </w:rPr>
        <w:t xml:space="preserve">250676</w:t>
      </w:r>
    </w:p>
    <w:p>
      <w:r>
        <w:t xml:space="preserve">Uppermill High Streetin jäätelökioskimme on avoinna huomenna klo 11.30 ensimmäistä kertaa tänä vuonna... https://t.co/rT6HLhJrEn</w:t>
      </w:r>
    </w:p>
    <w:p>
      <w:r>
        <w:rPr>
          <w:b/>
          <w:u w:val="single"/>
        </w:rPr>
        <w:t xml:space="preserve">250677</w:t>
      </w:r>
    </w:p>
    <w:p>
      <w:r>
        <w:t xml:space="preserve">Olen käyttänyt Crowdfirea kasvattaakseni verkostoani Twitterissä, ja olen rakastunut siihen. Onko kukaan muu kokeillut sitä vielä? https://t.co/eVMyua9mp7</w:t>
      </w:r>
    </w:p>
    <w:p>
      <w:r>
        <w:rPr>
          <w:b/>
          <w:u w:val="single"/>
        </w:rPr>
        <w:t xml:space="preserve">250678</w:t>
      </w:r>
    </w:p>
    <w:p>
      <w:r>
        <w:t xml:space="preserve">😳 EU-kumppanin ja Nato-liittolaisen uhkaaminen sodalla tyytymättömyyden vuoksi #Brexit-neuvotteluihin... Brittiläistä huumoria? https://t.co/5h9mtDZG8x</w:t>
      </w:r>
    </w:p>
    <w:p>
      <w:r>
        <w:rPr>
          <w:b/>
          <w:u w:val="single"/>
        </w:rPr>
        <w:t xml:space="preserve">250679</w:t>
      </w:r>
    </w:p>
    <w:p>
      <w:r>
        <w:t xml:space="preserve">Innostunut sponsoroimaan opettajien johtajien stipendejä Reading Recovery Council of North America (RRCNA) -järjestölle. Lisätietoja osoitteessa https://t.co/MFuDyETYQb.</w:t>
      </w:r>
    </w:p>
    <w:p>
      <w:r>
        <w:rPr>
          <w:b/>
          <w:u w:val="single"/>
        </w:rPr>
        <w:t xml:space="preserve">250680</w:t>
      </w:r>
    </w:p>
    <w:p>
      <w:r>
        <w:t xml:space="preserve">@KylieJLover Etsin Kylie Jenner -faneja haastateltaviksi. Pitäisitkö itseäsi superfanina? cconway@bunim-murray.com.</w:t>
      </w:r>
    </w:p>
    <w:p>
      <w:r>
        <w:rPr>
          <w:b/>
          <w:u w:val="single"/>
        </w:rPr>
        <w:t xml:space="preserve">250681</w:t>
      </w:r>
    </w:p>
    <w:p>
      <w:r>
        <w:t xml:space="preserve">🐼🐸jos hän on pitkä?👎👉ei häneen voi luottaa🙅</w:t>
        <w:br/>
        <w:t xml:space="preserve">Pitkä👉tytöt pettävät poikien kanssa vuonna 2018😂😕</w:t>
        <w:br/>
        <w:br/>
        <w:t xml:space="preserve">#Ei_väitellä_minulle👉</w:t>
      </w:r>
    </w:p>
    <w:p>
      <w:r>
        <w:rPr>
          <w:b/>
          <w:u w:val="single"/>
        </w:rPr>
        <w:t xml:space="preserve">250682</w:t>
      </w:r>
    </w:p>
    <w:p>
      <w:r>
        <w:t xml:space="preserve">Sieluni löytää levon yksin Jumalasta: Pelastukseni tulee hänestä.  Psalmit 62:1 https://t.co/ihEdmhLPjj #jesus</w:t>
      </w:r>
    </w:p>
    <w:p>
      <w:r>
        <w:rPr>
          <w:b/>
          <w:u w:val="single"/>
        </w:rPr>
        <w:t xml:space="preserve">250683</w:t>
      </w:r>
    </w:p>
    <w:p>
      <w:r>
        <w:t xml:space="preserve">@craighooper he väittävät, että lapsimurhien yleiset kiellot johtavat siihen, että lapset kärsivät suuresti, erityisesti kehitysmaissa.</w:t>
      </w:r>
    </w:p>
    <w:p>
      <w:r>
        <w:rPr>
          <w:b/>
          <w:u w:val="single"/>
        </w:rPr>
        <w:t xml:space="preserve">250684</w:t>
      </w:r>
    </w:p>
    <w:p>
      <w:r>
        <w:t xml:space="preserve">Sukupuolisuhde Haryanassa on ensimmäistä kertaa 950: Manohar Lal Khattar https://t.co/wwCnrOPhsd via @ndtv @ndtv kautta</w:t>
      </w:r>
    </w:p>
    <w:p>
      <w:r>
        <w:rPr>
          <w:b/>
          <w:u w:val="single"/>
        </w:rPr>
        <w:t xml:space="preserve">250685</w:t>
      </w:r>
    </w:p>
    <w:p>
      <w:r>
        <w:t xml:space="preserve">@realDonaldTrump Se on tarina. Jos se rauhoittaa egoasi ja pelkoasi tutkimuksista, jotka tulevat kaatamaan sinut ja hallintosi, niin olkoon niin.</w:t>
      </w:r>
    </w:p>
    <w:p>
      <w:r>
        <w:rPr>
          <w:b/>
          <w:u w:val="single"/>
        </w:rPr>
        <w:t xml:space="preserve">250686</w:t>
      </w:r>
    </w:p>
    <w:p>
      <w:r>
        <w:t xml:space="preserve">Ravioli Pizza 🍕 Kaksi lempiasiani yhdessä.</w:t>
        <w:br/>
        <w:br/>
        <w:t xml:space="preserve"> Merkitse ❤ ystäväsi.</w:t>
        <w:br/>
        <w:br/>
        <w:t xml:space="preserve"> Picture by 🌟... https://t.co/DHTFW38HUM...</w:t>
      </w:r>
    </w:p>
    <w:p>
      <w:r>
        <w:rPr>
          <w:b/>
          <w:u w:val="single"/>
        </w:rPr>
        <w:t xml:space="preserve">250687</w:t>
      </w:r>
    </w:p>
    <w:p>
      <w:r>
        <w:t xml:space="preserve">Tiesin, että minun olisi pitänyt veikata alle, mutta en silti odottanut näin huolimatonta ja oudosti toimitsijapainotteista peliä. #NationalChampionship</w:t>
      </w:r>
    </w:p>
    <w:p>
      <w:r>
        <w:rPr>
          <w:b/>
          <w:u w:val="single"/>
        </w:rPr>
        <w:t xml:space="preserve">250688</w:t>
      </w:r>
    </w:p>
    <w:p>
      <w:r>
        <w:t xml:space="preserve">@sphiwe58 Älä missaa tätä mahdollisuutta ansaita 50% provisio JVZOO: sta. Virallinen käynnistys 5. huhtikuuta 2017 - 9 AM EST. Lisätietoja osoitteessa: https://t.co/KDozj0DJuo</w:t>
      </w:r>
    </w:p>
    <w:p>
      <w:r>
        <w:rPr>
          <w:b/>
          <w:u w:val="single"/>
        </w:rPr>
        <w:t xml:space="preserve">250689</w:t>
      </w:r>
    </w:p>
    <w:p>
      <w:r>
        <w:t xml:space="preserve">En tiedä kumpaa inhoan enemmän.  Texas Rangersia vai niitä, jotka pitävät Astrosista nyt kun se on merkityksellinen!!!!  #bandwagon</w:t>
      </w:r>
    </w:p>
    <w:p>
      <w:r>
        <w:rPr>
          <w:b/>
          <w:u w:val="single"/>
        </w:rPr>
        <w:t xml:space="preserve">250690</w:t>
      </w:r>
    </w:p>
    <w:p>
      <w:r>
        <w:t xml:space="preserve">Aivan kuin lentäisit tänään määräajan ohi ja myöhästyisit.... Lisää Kaloille https://t.co/AfBGIdCnYS</w:t>
      </w:r>
    </w:p>
    <w:p>
      <w:r>
        <w:rPr>
          <w:b/>
          <w:u w:val="single"/>
        </w:rPr>
        <w:t xml:space="preserve">250691</w:t>
      </w:r>
    </w:p>
    <w:p>
      <w:r>
        <w:t xml:space="preserve">Kyllä, rouva, olette aivan oikeassa, häpeävätkö ihmiset itseään, kun he tunnustavat, että kyllä, olen ylpeä siitä, että olen syntynyt hinduksi. https://t.co/xjucS2UBh2</w:t>
      </w:r>
    </w:p>
    <w:p>
      <w:r>
        <w:rPr>
          <w:b/>
          <w:u w:val="single"/>
        </w:rPr>
        <w:t xml:space="preserve">250692</w:t>
      </w:r>
    </w:p>
    <w:p>
      <w:r>
        <w:t xml:space="preserve">20 kilpailija-analyysityökalua, vinkkiä ja opasta, joilla voit parantaa peliäsi https://t.co/h7ullvOgaZ #smallbiz https://t.co/Iu9XXrWUhX</w:t>
      </w:r>
    </w:p>
    <w:p>
      <w:r>
        <w:rPr>
          <w:b/>
          <w:u w:val="single"/>
        </w:rPr>
        <w:t xml:space="preserve">250693</w:t>
      </w:r>
    </w:p>
    <w:p>
      <w:r>
        <w:t xml:space="preserve">Uusi äänestys: Mikä ottelu jää viimeiseksi WWE Wrestlemania 33:ssa? https://t.co/sEEldnW23u https://t.co/hciycagocE</w:t>
      </w:r>
    </w:p>
    <w:p>
      <w:r>
        <w:rPr>
          <w:b/>
          <w:u w:val="single"/>
        </w:rPr>
        <w:t xml:space="preserve">250694</w:t>
      </w:r>
    </w:p>
    <w:p>
      <w:r>
        <w:t xml:space="preserve">SEL-tiimi työssä! Miten sosiaalisten tunteiden oppiminen eroaa Char Ed &amp;amp; PBIS:stä? Konsensusmatot varmistavat, että jokainen ääni tulee kuulluksi! @TrishWeeg https://t.co/1KsVjQI7qv</w:t>
      </w:r>
    </w:p>
    <w:p>
      <w:r>
        <w:rPr>
          <w:b/>
          <w:u w:val="single"/>
        </w:rPr>
        <w:t xml:space="preserve">250695</w:t>
      </w:r>
    </w:p>
    <w:p>
      <w:r>
        <w:t xml:space="preserve">@POPSUGAR harmi, ettet viitsinyt tehdä nopeaa Google-hakua, muuten olisit ehkä saanut selville, että Pitt tuotti elokuvan.</w:t>
      </w:r>
    </w:p>
    <w:p>
      <w:r>
        <w:rPr>
          <w:b/>
          <w:u w:val="single"/>
        </w:rPr>
        <w:t xml:space="preserve">250696</w:t>
      </w:r>
    </w:p>
    <w:p>
      <w:r>
        <w:t xml:space="preserve">@drob @hspter Tallenna se ei-excel-tiedostona ja paljon skriptejä rivejä varten. https://t.co/Gdp1ESBPGb</w:t>
      </w:r>
    </w:p>
    <w:p>
      <w:r>
        <w:rPr>
          <w:b/>
          <w:u w:val="single"/>
        </w:rPr>
        <w:t xml:space="preserve">250697</w:t>
      </w:r>
    </w:p>
    <w:p>
      <w:r>
        <w:t xml:space="preserve">@GamersNexus @AMDRyzen AMD:n taulukossa, mitä tarkoittaa 32 1920x1080x32:ssa? Onko se virkistystaajuus?</w:t>
      </w:r>
    </w:p>
    <w:p>
      <w:r>
        <w:rPr>
          <w:b/>
          <w:u w:val="single"/>
        </w:rPr>
        <w:t xml:space="preserve">250698</w:t>
      </w:r>
    </w:p>
    <w:p>
      <w:r>
        <w:t xml:space="preserve">@puckeruptab Minä joko &amp;amp; totta 2 drinkkiä ei tarkoita, että olet päihtynyt. Mutta kukaan ei tiedä kuinka paljon alkoholia oikeasti tarvitaan- joten miksi riskeerata?</w:t>
      </w:r>
    </w:p>
    <w:p>
      <w:r>
        <w:rPr>
          <w:b/>
          <w:u w:val="single"/>
        </w:rPr>
        <w:t xml:space="preserve">250699</w:t>
      </w:r>
    </w:p>
    <w:p>
      <w:r>
        <w:t xml:space="preserve">#HappyMonday @Growbudz @drjimallen_ @ScottClendaniel</w:t>
        <w:br/>
        <w:t xml:space="preserve">Sunnuntai oli BLAST!</w:t>
        <w:br/>
        <w:t xml:space="preserve"> On HELPPO olla VIHREÄ!</w:t>
        <w:br/>
        <w:t xml:space="preserve">AUDIO: https://t.co/LOsx03kHYt</w:t>
        <w:br/>
        <w:t xml:space="preserve">#GPeconews #GPeconews</w:t>
      </w:r>
    </w:p>
    <w:p>
      <w:r>
        <w:rPr>
          <w:b/>
          <w:u w:val="single"/>
        </w:rPr>
        <w:t xml:space="preserve">250700</w:t>
      </w:r>
    </w:p>
    <w:p>
      <w:r>
        <w:t xml:space="preserve">Vaikka karitsojen hinnat ovat nousseet, asiakkaat lopettavat karitsat pienempiin painoihin saadakseen karitsat ulos portista. Keskipaino 17,9 kg Keskimääräinen karitsan hinta 91,97 $ https://t.co/BqVQvcypD0 https://t.co/BqVQvcypD0</w:t>
      </w:r>
    </w:p>
    <w:p>
      <w:r>
        <w:rPr>
          <w:b/>
          <w:u w:val="single"/>
        </w:rPr>
        <w:t xml:space="preserve">250701</w:t>
      </w:r>
    </w:p>
    <w:p>
      <w:r>
        <w:t xml:space="preserve">#bigtits #horny --&amp;gt; https://t.co/yokTjNvmHV &amp;lt;-- Naisagentti, jota ammattilainen https://t.co/qicZlvpxLX nai...</w:t>
      </w:r>
    </w:p>
    <w:p>
      <w:r>
        <w:rPr>
          <w:b/>
          <w:u w:val="single"/>
        </w:rPr>
        <w:t xml:space="preserve">250702</w:t>
      </w:r>
    </w:p>
    <w:p>
      <w:r>
        <w:t xml:space="preserve">Räätälöity pöytäfutis, jossa on pelaajien sijasta särkymättömiä puhelimia? Se on niin hienoa. #MotoZ #punsfordays #LenovoIN https://t.co/xmaYiHciK1 https://t.co/sXFTd0g0OY https://t.co/sXFTd0g0OY</w:t>
      </w:r>
    </w:p>
    <w:p>
      <w:r>
        <w:rPr>
          <w:b/>
          <w:u w:val="single"/>
        </w:rPr>
        <w:t xml:space="preserve">250703</w:t>
      </w:r>
    </w:p>
    <w:p>
      <w:r>
        <w:t xml:space="preserve">@fin__amour @contactJHW @ContactSH @shxmandalie Miten voin herätä, minkä juuri tein, jos en nukkunut. 😏😏</w:t>
      </w:r>
    </w:p>
    <w:p>
      <w:r>
        <w:rPr>
          <w:b/>
          <w:u w:val="single"/>
        </w:rPr>
        <w:t xml:space="preserve">250704</w:t>
      </w:r>
    </w:p>
    <w:p>
      <w:r>
        <w:t xml:space="preserve">Kyllä, olemme #1 Kiitos @Allure_magazine onnitteluista! Jännä olla osa #lifechangingskincare #beauty #business 🤗💖✨🙌🏻 https://t.co/J7Tdwn8NQO https://t.co/J7Tdwn8NQO</w:t>
      </w:r>
    </w:p>
    <w:p>
      <w:r>
        <w:rPr>
          <w:b/>
          <w:u w:val="single"/>
        </w:rPr>
        <w:t xml:space="preserve">250705</w:t>
      </w:r>
    </w:p>
    <w:p>
      <w:r>
        <w:t xml:space="preserve">Tunteitasi ei ole helppo ymmärtää nykyään, ja saatat... Lisää Libra https://t.co/tdUXvGBAZn</w:t>
      </w:r>
    </w:p>
    <w:p>
      <w:r>
        <w:rPr>
          <w:b/>
          <w:u w:val="single"/>
        </w:rPr>
        <w:t xml:space="preserve">250706</w:t>
      </w:r>
    </w:p>
    <w:p>
      <w:r>
        <w:t xml:space="preserve">juutalaisen työväenpuolueen veteraanille Walter Wolfgangille tästä jutusta</w:t>
        <w:br/>
        <w:t xml:space="preserve">RT=you... https://t.co/0sH0R8Atgt by #michael53021960 via @c0nvey</w:t>
      </w:r>
    </w:p>
    <w:p>
      <w:r>
        <w:rPr>
          <w:b/>
          <w:u w:val="single"/>
        </w:rPr>
        <w:t xml:space="preserve">250707</w:t>
      </w:r>
    </w:p>
    <w:p>
      <w:r>
        <w:t xml:space="preserve">Shane Watson on nimetty loukkaantumisista kärsivän RCB:n kapteeniksi ennen #IPL-avausta Sunrisers Hyderabadia vastaan.</w:t>
      </w:r>
    </w:p>
    <w:p>
      <w:r>
        <w:rPr>
          <w:b/>
          <w:u w:val="single"/>
        </w:rPr>
        <w:t xml:space="preserve">250708</w:t>
      </w:r>
    </w:p>
    <w:p>
      <w:r>
        <w:t xml:space="preserve">https://t.co/zRN8qEbDVr CIS-tarkkailutehtävä: https://t.co/ATI7ylMpyQ... https://t.co/ATI7ylMpyQ</w:t>
      </w:r>
    </w:p>
    <w:p>
      <w:r>
        <w:rPr>
          <w:b/>
          <w:u w:val="single"/>
        </w:rPr>
        <w:t xml:space="preserve">250709</w:t>
      </w:r>
    </w:p>
    <w:p>
      <w:r>
        <w:t xml:space="preserve">Kesti melkein kaksi vuotta ennen kuin löysin lukiosta kaksi tyttöä, joita voisin kutsua parhaiksi ystävikseni. pienempi piiri, parempi elämä.</w:t>
      </w:r>
    </w:p>
    <w:p>
      <w:r>
        <w:rPr>
          <w:b/>
          <w:u w:val="single"/>
        </w:rPr>
        <w:t xml:space="preserve">250710</w:t>
      </w:r>
    </w:p>
    <w:p>
      <w:r>
        <w:t xml:space="preserve">#icarltonchallenge | The Williams Fam koreografia | Icarlton - Antigo2hard https://t.co/alatQyIQ60 https://t.co/sFnyZkVFI1 https://t.co/sFnyZkVFI1</w:t>
      </w:r>
    </w:p>
    <w:p>
      <w:r>
        <w:rPr>
          <w:b/>
          <w:u w:val="single"/>
        </w:rPr>
        <w:t xml:space="preserve">250711</w:t>
      </w:r>
    </w:p>
    <w:p>
      <w:r>
        <w:t xml:space="preserve">@ZeeNews @TarekFatah Fatwa ei ole oikea nimi Fatah Sahebin johtamalle ohjelmalle. Hän ei ole ainoa muslimioppinut Intiassa, joka levittää fatwaansa.</w:t>
      </w:r>
    </w:p>
    <w:p>
      <w:r>
        <w:rPr>
          <w:b/>
          <w:u w:val="single"/>
        </w:rPr>
        <w:t xml:space="preserve">250712</w:t>
      </w:r>
    </w:p>
    <w:p>
      <w:r>
        <w:t xml:space="preserve">@Abhishek5476 Kiitos seurannasta. Tässä on ilmainen videosarjasi "The Secretin" John Assarafilta 😀 https://t.co/n7kGkulPaC.</w:t>
      </w:r>
    </w:p>
    <w:p>
      <w:r>
        <w:rPr>
          <w:b/>
          <w:u w:val="single"/>
        </w:rPr>
        <w:t xml:space="preserve">250713</w:t>
      </w:r>
    </w:p>
    <w:p>
      <w:r>
        <w:t xml:space="preserve">Se on puolivälissä StMels MusicalSociety All Shook Up!!! Jos olet menossa mukaan tällä viikolla syömään kanssamme ennen esitystä!</w:t>
      </w:r>
    </w:p>
    <w:p>
      <w:r>
        <w:rPr>
          <w:b/>
          <w:u w:val="single"/>
        </w:rPr>
        <w:t xml:space="preserve">250714</w:t>
      </w:r>
    </w:p>
    <w:p>
      <w:r>
        <w:t xml:space="preserve">Mies nukahti #iPhone latautuneena sängyssä. Se melkein tappoi hänet sähköiskulla. https://t.co/iLoUcIOTak #Apple</w:t>
      </w:r>
    </w:p>
    <w:p>
      <w:r>
        <w:rPr>
          <w:b/>
          <w:u w:val="single"/>
        </w:rPr>
        <w:t xml:space="preserve">250715</w:t>
      </w:r>
    </w:p>
    <w:p>
      <w:r>
        <w:t xml:space="preserve">Nyt soi Sir Brix A Lot { MP3WAXX } by Gucci Mane { MP3WAXX }</w:t>
        <w:br/>
        <w:t xml:space="preserve"> Kuuntele täältä: https://t.co/aDfWJYpW92</w:t>
      </w:r>
    </w:p>
    <w:p>
      <w:r>
        <w:rPr>
          <w:b/>
          <w:u w:val="single"/>
        </w:rPr>
        <w:t xml:space="preserve">250716</w:t>
      </w:r>
    </w:p>
    <w:p>
      <w:r>
        <w:t xml:space="preserve">@marcorubio Little U tietää meillä on yksi liian fasistinen sionistinen republikaaninen puolue johtaa sosiopaatti Blowhard trump joka nimi U pieni makro eroaa turd !!!</w:t>
      </w:r>
    </w:p>
    <w:p>
      <w:r>
        <w:rPr>
          <w:b/>
          <w:u w:val="single"/>
        </w:rPr>
        <w:t xml:space="preserve">250717</w:t>
      </w:r>
    </w:p>
    <w:p>
      <w:r>
        <w:t xml:space="preserve">@EmpathicSprings Hän naurahti hieman tytön vastaukselle ja nosti hieman päätään. "Ei mikään yllätys. Mutta olet ehdottomasti kiinnostunut minusta. Yleensä se...</w:t>
      </w:r>
    </w:p>
    <w:p>
      <w:r>
        <w:rPr>
          <w:b/>
          <w:u w:val="single"/>
        </w:rPr>
        <w:t xml:space="preserve">250718</w:t>
      </w:r>
    </w:p>
    <w:p>
      <w:r>
        <w:t xml:space="preserve">@Art_mares 🆘 AT&amp;amp;T:llä on käyttökatkoksia huhtikuun 02. päivästä 02:00 alkaen 👉 https://t.co/BGfoJ6PPMB RT, jos se on alhaalla sinulle! #ATTDown</w:t>
      </w:r>
    </w:p>
    <w:p>
      <w:r>
        <w:rPr>
          <w:b/>
          <w:u w:val="single"/>
        </w:rPr>
        <w:t xml:space="preserve">250719</w:t>
      </w:r>
    </w:p>
    <w:p>
      <w:r>
        <w:t xml:space="preserve">MESSE 2017: Mackie Big Knob Monitor Controllers (video) https://t.co/IhwpRqqBKT #musictechnology #musicproduction https://t.co/uPHxoPldWQ</w:t>
      </w:r>
    </w:p>
    <w:p>
      <w:r>
        <w:rPr>
          <w:b/>
          <w:u w:val="single"/>
        </w:rPr>
        <w:t xml:space="preserve">250720</w:t>
      </w:r>
    </w:p>
    <w:p>
      <w:r>
        <w:t xml:space="preserve">Onnittelut #LIRW:n jäsenelle @Jeannie_Moon julkaisusta DARING THE PILOT! 🎉🎊🎊 https://t.co/XRaUKjueun</w:t>
      </w:r>
    </w:p>
    <w:p>
      <w:r>
        <w:rPr>
          <w:b/>
          <w:u w:val="single"/>
        </w:rPr>
        <w:t xml:space="preserve">250721</w:t>
      </w:r>
    </w:p>
    <w:p>
      <w:r>
        <w:t xml:space="preserve">Siitä huolimatta, jos näitte nuo kuvat kemiallisista iskuista ettekä ajatelleet, että "vastuullisen on maksettava"... aika hiton sydämetöntä!</w:t>
      </w:r>
    </w:p>
    <w:p>
      <w:r>
        <w:rPr>
          <w:b/>
          <w:u w:val="single"/>
        </w:rPr>
        <w:t xml:space="preserve">250722</w:t>
      </w:r>
    </w:p>
    <w:p>
      <w:r>
        <w:t xml:space="preserve">Seksikäs #Aliyahkiss, 23yo #camgirl Keskivartalo, 34B tissit, Ruskeat silmät ja mustat hiukset Yhdysvalloista. https://t.co/lpLQ1tffjS https://t.co/5kmCJz9F5O</w:t>
      </w:r>
    </w:p>
    <w:p>
      <w:r>
        <w:rPr>
          <w:b/>
          <w:u w:val="single"/>
        </w:rPr>
        <w:t xml:space="preserve">250723</w:t>
      </w:r>
    </w:p>
    <w:p>
      <w:r>
        <w:t xml:space="preserve">VIRALLINEN VIDEO PROMO!! Hanki videosi näkyviin blogisivustoille! KLIKKAA TÄSTÄ INFOA --&amp;gt; https://t.co/MKVr6ezmKx #DISPROMO #WeeklySpecials https://t.co/6whc5pgro3</w:t>
      </w:r>
    </w:p>
    <w:p>
      <w:r>
        <w:rPr>
          <w:b/>
          <w:u w:val="single"/>
        </w:rPr>
        <w:t xml:space="preserve">250724</w:t>
      </w:r>
    </w:p>
    <w:p>
      <w:r>
        <w:t xml:space="preserve">Tuore kurssi, johon osallistuin. Opetan aina mielelläni kavereita. DM minulle lisätietoja kursseista.  #properla #opetus #spraydays https://t.co/YpM9nbGojF</w:t>
      </w:r>
    </w:p>
    <w:p>
      <w:r>
        <w:rPr>
          <w:b/>
          <w:u w:val="single"/>
        </w:rPr>
        <w:t xml:space="preserve">250725</w:t>
      </w:r>
    </w:p>
    <w:p>
      <w:r>
        <w:t xml:space="preserve">Ja nauttikaa myös loppuviikonlopusta ja nauttikaa myös loppuillasta ja olkaa turvallisesti liikenteessä 😄😅😆😉😙😗😘😇☺😊😀😁😂😃💃💃🙌🙋🙆🙏👏👌👍💚🌼🌻🍹🍸🍻☀</w:t>
      </w:r>
    </w:p>
    <w:p>
      <w:r>
        <w:rPr>
          <w:b/>
          <w:u w:val="single"/>
        </w:rPr>
        <w:t xml:space="preserve">250726</w:t>
      </w:r>
    </w:p>
    <w:p>
      <w:r>
        <w:t xml:space="preserve">@estolte Useimmat ihmiset, joiden kanssa olen puhunut, eivät tee niin, ja sitten he vetoavat siihen, että "se ei ole laitonta". Eikä likaisten kenkien käyttäminen toisten ihmisten taloissa ole myöskään...</w:t>
      </w:r>
    </w:p>
    <w:p>
      <w:r>
        <w:rPr>
          <w:b/>
          <w:u w:val="single"/>
        </w:rPr>
        <w:t xml:space="preserve">250727</w:t>
      </w:r>
    </w:p>
    <w:p>
      <w:r>
        <w:t xml:space="preserve">Ei ole myöskään rakettitiedettä, että MI:ssä ja WI:ssä on korruptoituneita GOP-kuvernöörejä, jotka myrkyttävät ja vangitsevat mustia ihmisiä ja puhdistavat heidät äänestyslistoilta https://t.co/6MyXuhfFHX.</w:t>
      </w:r>
    </w:p>
    <w:p>
      <w:r>
        <w:rPr>
          <w:b/>
          <w:u w:val="single"/>
        </w:rPr>
        <w:t xml:space="preserve">250728</w:t>
      </w:r>
    </w:p>
    <w:p>
      <w:r>
        <w:t xml:space="preserve">Witty Smitty News - Puhuu tulevasta Ground Zerosta, Dunsh &amp;amp; Drops NEW https://t.co/WM2zRQst2L #NowPlaying #ListenLive</w:t>
      </w:r>
    </w:p>
    <w:p>
      <w:r>
        <w:rPr>
          <w:b/>
          <w:u w:val="single"/>
        </w:rPr>
        <w:t xml:space="preserve">250729</w:t>
      </w:r>
    </w:p>
    <w:p>
      <w:r>
        <w:t xml:space="preserve">Ihmisillä on ollut koiria seuralaisina ja työntekijöinä yli 14 000 vuoden ajan.  #fact https://t.co/40zXPf5ONG https://t.co/j9Wx7z110d</w:t>
      </w:r>
    </w:p>
    <w:p>
      <w:r>
        <w:rPr>
          <w:b/>
          <w:u w:val="single"/>
        </w:rPr>
        <w:t xml:space="preserve">250730</w:t>
      </w:r>
    </w:p>
    <w:p>
      <w:r>
        <w:t xml:space="preserve">@paki_dave @naughtygem26 @BumBoyMitchell @barrysshitpeas @EddieFleas @PabloDeElmo @Marco_P_Shite @GUE55WH0_ @Mminniemoo @12voltz @Grandads_Ghost @mandgil @mandgil @innittrace @freddiefrinton @NicMcCunty @Phil9616 @oddbins @realDonaldTrump @POLITICOEurope @DubaiPoliceHQ @ING @lilyallen @CalvinHarris @CNNPolitics @CNNPolitics @KerryKatona7 @JosieCOnline @nytimes @Tesco @PrisonBreak @Pontifex @NoahCRothman @ira @USATODAY @HelenHunt @johntravoltahot @khloekardashian @KTHopkins @katyperry @gaGunNarang @TreyYingst @poniewozik @JDMorgan @SkyFootball @Tip @Pornhub @Itchi_Fanny @Freddtaylor @BernardKlang @longwall26 @Orrible_Ives Pitkä tarina, Babes. Auto-onnettomuus, ranteet kipsissä, sairaalaan.</w:t>
        <w:br/>
        <w:br/>
        <w:t xml:space="preserve"> Mutta nyt melkein parantunut &amp;amp; takaisin täysipäiväisesti täällä 🤗x.</w:t>
      </w:r>
    </w:p>
    <w:p>
      <w:r>
        <w:rPr>
          <w:b/>
          <w:u w:val="single"/>
        </w:rPr>
        <w:t xml:space="preserve">250731</w:t>
      </w:r>
    </w:p>
    <w:p>
      <w:r>
        <w:t xml:space="preserve">En usko, että Scarlett tulee koskaan luopumaan 'pyrkivästä' 'kirjailijan' etuliitteenä #MarriedAtFirstSight #9married #MAFS #smallears</w:t>
      </w:r>
    </w:p>
    <w:p>
      <w:r>
        <w:rPr>
          <w:b/>
          <w:u w:val="single"/>
        </w:rPr>
        <w:t xml:space="preserve">250732</w:t>
      </w:r>
    </w:p>
    <w:p>
      <w:r>
        <w:t xml:space="preserve">Miten katsella MLB-pelejä Twitterissä: Cubs vs. Milwaukee Brewers - https://t.co/UN6lyxUip2 https://t.co/aN4ld7Zu1p https://t.co/aN4ld7Zu1p</w:t>
      </w:r>
    </w:p>
    <w:p>
      <w:r>
        <w:rPr>
          <w:b/>
          <w:u w:val="single"/>
        </w:rPr>
        <w:t xml:space="preserve">250733</w:t>
      </w:r>
    </w:p>
    <w:p>
      <w:r>
        <w:t xml:space="preserve">@leadtoday 7 syytä, miksi sinun pitäisi puhua Communitrainersista https://t.co/85Pf9q5c2G Vapaus suunnitella kokouksia #Like in #movies https://t.co/hlLQEwbcTa</w:t>
      </w:r>
    </w:p>
    <w:p>
      <w:r>
        <w:rPr>
          <w:b/>
          <w:u w:val="single"/>
        </w:rPr>
        <w:t xml:space="preserve">250734</w:t>
      </w:r>
    </w:p>
    <w:p>
      <w:r>
        <w:t xml:space="preserve">#velka #raha: Samsungin tutkimus paljastaa uusia yksityiskohtia Note7:n akkuvioista https://t.co/KrPLStdZZG.</w:t>
      </w:r>
    </w:p>
    <w:p>
      <w:r>
        <w:rPr>
          <w:b/>
          <w:u w:val="single"/>
        </w:rPr>
        <w:t xml:space="preserve">250735</w:t>
      </w:r>
    </w:p>
    <w:p>
      <w:r>
        <w:t xml:space="preserve">Hei ihmiset #Pariisissa, #Londonissa, #NYC:ssä ja muualla! Katso Eloise (2017) täältä: https://t.co/2Vqc0S08uZ https://t.co/xRmmVXcCd4</w:t>
      </w:r>
    </w:p>
    <w:p>
      <w:r>
        <w:rPr>
          <w:b/>
          <w:u w:val="single"/>
        </w:rPr>
        <w:t xml:space="preserve">250736</w:t>
      </w:r>
    </w:p>
    <w:p>
      <w:r>
        <w:t xml:space="preserve">@oliverdarcy @CocaCola @pepsi Kannatan avointa keskustelua ja ennakkoluulottomuutta. Kannatan valinnanvapautta, tasa-arvoa ja LGBTQ:ta, mutta kaikki, jotka pitävät Pepsiä parempana, ovat väärässä.</w:t>
      </w:r>
    </w:p>
    <w:p>
      <w:r>
        <w:rPr>
          <w:b/>
          <w:u w:val="single"/>
        </w:rPr>
        <w:t xml:space="preserve">250737</w:t>
      </w:r>
    </w:p>
    <w:p>
      <w:r>
        <w:t xml:space="preserve">.@StacyMalkan @foe_us Tietoja on saatavilla paljon. Niin paljon, että konferenssi w/h on oltava paljon pidempi, jotta se kattaa sen :)</w:t>
      </w:r>
    </w:p>
    <w:p>
      <w:r>
        <w:rPr>
          <w:b/>
          <w:u w:val="single"/>
        </w:rPr>
        <w:t xml:space="preserve">250738</w:t>
      </w:r>
    </w:p>
    <w:p>
      <w:r>
        <w:t xml:space="preserve">@nlpedwards ei oikeastaan ole väliä, Donald Trump.is huijari&amp;amp; sarjan valehtelija, mutta hän ei koskaan myönnä sitä @cjlatimer16</w:t>
      </w:r>
    </w:p>
    <w:p>
      <w:r>
        <w:rPr>
          <w:b/>
          <w:u w:val="single"/>
        </w:rPr>
        <w:t xml:space="preserve">250739</w:t>
      </w:r>
    </w:p>
    <w:p>
      <w:r>
        <w:t xml:space="preserve">HEI SINÄ! Siltä varalta, että se on unohtunut - tänään on hyvä päivä, koska tänään olet sinä &amp;amp; se riittää. RT levittääksesi 💙! #YouWillBeFound</w:t>
      </w:r>
    </w:p>
    <w:p>
      <w:r>
        <w:rPr>
          <w:b/>
          <w:u w:val="single"/>
        </w:rPr>
        <w:t xml:space="preserve">250740</w:t>
      </w:r>
    </w:p>
    <w:p>
      <w:r>
        <w:t xml:space="preserve">Toivon vain, että hänellä olisi unettomia öitä, kun hänen rintakehänsä keskellä on syvä reikä ja kipu sykkii jokaisen haitallisen sydämenlyönnin mukana.</w:t>
      </w:r>
    </w:p>
    <w:p>
      <w:r>
        <w:rPr>
          <w:b/>
          <w:u w:val="single"/>
        </w:rPr>
        <w:t xml:space="preserve">250741</w:t>
      </w:r>
    </w:p>
    <w:p>
      <w:r>
        <w:t xml:space="preserve">Hei @JoeRadley2 Toivottavasti voit hyvin, uusi musiikki vid Crabitat - Ian (Pewdiepie Eminem Mash) kommentoi ja jaa jos mahdollista, cheers :)</w:t>
      </w:r>
    </w:p>
    <w:p>
      <w:r>
        <w:rPr>
          <w:b/>
          <w:u w:val="single"/>
        </w:rPr>
        <w:t xml:space="preserve">250742</w:t>
      </w:r>
    </w:p>
    <w:p>
      <w:r>
        <w:t xml:space="preserve">Luo helposti #datapohjaisia #sovelluksia Arcadia Enterprise 4.0:n avulla</w:t>
        <w:br/>
        <w:t xml:space="preserve">https://t.co/CBWNWnNGGX #bigdata #madewithArcadia https://t.co/mpArtaeqSk https://t.co/mpArtaeqSk</w:t>
      </w:r>
    </w:p>
    <w:p>
      <w:r>
        <w:rPr>
          <w:b/>
          <w:u w:val="single"/>
        </w:rPr>
        <w:t xml:space="preserve">250743</w:t>
      </w:r>
    </w:p>
    <w:p>
      <w:r>
        <w:t xml:space="preserve">Lisäsin videon @YouTube-soittolistaan https://t.co/GHTvgBT8vW Ig:@KingstonJaleel pros and cons bout T-shot -videoon.</w:t>
      </w:r>
    </w:p>
    <w:p>
      <w:r>
        <w:rPr>
          <w:b/>
          <w:u w:val="single"/>
        </w:rPr>
        <w:t xml:space="preserve">250744</w:t>
      </w:r>
    </w:p>
    <w:p>
      <w:r>
        <w:t xml:space="preserve">Naiset ansaitsevat 78 senttiä dollarilta. Se on vähemmän rahaa löytää täydellinen palmu, värikäs katu tai brasilialainen, jonka kanssa nukkua. #EqualPayDay https://t.co/QMTBIs70DJ</w:t>
      </w:r>
    </w:p>
    <w:p>
      <w:r>
        <w:rPr>
          <w:b/>
          <w:u w:val="single"/>
        </w:rPr>
        <w:t xml:space="preserve">250745</w:t>
      </w:r>
    </w:p>
    <w:p>
      <w:r>
        <w:t xml:space="preserve">Zuman ei niinkään salainen #ydinsopimus, jossa käytetään venäläistä teknologiaa ja Guptan uraania, todistaa, että hän on korruptoitunut #ZumaMustGo https://t.co/s5qqTP54Nr</w:t>
      </w:r>
    </w:p>
    <w:p>
      <w:r>
        <w:rPr>
          <w:b/>
          <w:u w:val="single"/>
        </w:rPr>
        <w:t xml:space="preserve">250746</w:t>
      </w:r>
    </w:p>
    <w:p>
      <w:r>
        <w:t xml:space="preserve">Vain kuusi tuntia ennen kuin saan laittaa perseeni läppärin eteen ja pelata uunnnggghhh kyllä rakastan viikonloppuja</w:t>
      </w:r>
    </w:p>
    <w:p>
      <w:r>
        <w:rPr>
          <w:b/>
          <w:u w:val="single"/>
        </w:rPr>
        <w:t xml:space="preserve">250747</w:t>
      </w:r>
    </w:p>
    <w:p>
      <w:r>
        <w:t xml:space="preserve">@WaitingforMeg Ei mies. On tuottavampiakin tapoja kiinnittää huomiota asioihin kuin turha häiriköinti :/</w:t>
      </w:r>
    </w:p>
    <w:p>
      <w:r>
        <w:rPr>
          <w:b/>
          <w:u w:val="single"/>
        </w:rPr>
        <w:t xml:space="preserve">250748</w:t>
      </w:r>
    </w:p>
    <w:p>
      <w:r>
        <w:t xml:space="preserve">Ik vind een @YouTube-video van @faze_censor leuk: https://t.co/r2g8184U8u HOW TO GET THE NEW NINTENDO SWITCH FOR FREE!</w:t>
      </w:r>
    </w:p>
    <w:p>
      <w:r>
        <w:rPr>
          <w:b/>
          <w:u w:val="single"/>
        </w:rPr>
        <w:t xml:space="preserve">250749</w:t>
      </w:r>
    </w:p>
    <w:p>
      <w:r>
        <w:t xml:space="preserve">Alhamdulillah. 4 valokuvaani yksittäisistä kategorioista ja 1 tarina on ollut ehdolla Siena International Photography Awards 2017 -kilpailussa. https://t.co/fhkhBeF2Fm</w:t>
      </w:r>
    </w:p>
    <w:p>
      <w:r>
        <w:rPr>
          <w:b/>
          <w:u w:val="single"/>
        </w:rPr>
        <w:t xml:space="preserve">250750</w:t>
      </w:r>
    </w:p>
    <w:p>
      <w:r>
        <w:t xml:space="preserve">Jet Torch Tuulenpitävä sikari savuke uudelleen täytettävä butaanikaasusytytin AM-136 Lahja https://t.co/OPaVBdt91c https://t.co/f9ApuUHIM4</w:t>
      </w:r>
    </w:p>
    <w:p>
      <w:r>
        <w:rPr>
          <w:b/>
          <w:u w:val="single"/>
        </w:rPr>
        <w:t xml:space="preserve">250751</w:t>
      </w:r>
    </w:p>
    <w:p>
      <w:r>
        <w:t xml:space="preserve">Haluatko luoda digitaalisen tuotteen, mutta et tiedä mistä aloittaa? Lanseerataan pian... https://t.co/aJceLwB5yC https://t.co/cFzQ4ad9ag https://t.co/cFzQ4ad9ag</w:t>
      </w:r>
    </w:p>
    <w:p>
      <w:r>
        <w:rPr>
          <w:b/>
          <w:u w:val="single"/>
        </w:rPr>
        <w:t xml:space="preserve">250752</w:t>
      </w:r>
    </w:p>
    <w:p>
      <w:r>
        <w:t xml:space="preserve">Marxilaista terminologiaa käyttäen hallituksen jäsen Jerry Brown kutsuu Kaliforniaa "Kiinan kanssa liittoutuneeksi valtioksi". https://t.co/CAJ7UR8IDQ</w:t>
      </w:r>
    </w:p>
    <w:p>
      <w:r>
        <w:rPr>
          <w:b/>
          <w:u w:val="single"/>
        </w:rPr>
        <w:t xml:space="preserve">250753</w:t>
      </w:r>
    </w:p>
    <w:p>
      <w:r>
        <w:t xml:space="preserve">@bbc5live @nick_clegg aloita Britannian tukeminen, senkin kaksinaamainen ääliö!!! Ihmiset ovat kyllästyneet negatiivisuuteesi. Uskomaton taitopohja Britanniassa !!!!</w:t>
      </w:r>
    </w:p>
    <w:p>
      <w:r>
        <w:rPr>
          <w:b/>
          <w:u w:val="single"/>
        </w:rPr>
        <w:t xml:space="preserve">250754</w:t>
      </w:r>
    </w:p>
    <w:p>
      <w:r>
        <w:t xml:space="preserve">Sain juuri sakot ylinopeudesta, kun ajoin 52:lla 35:ssä, koska olin antamassa Carsonille hänen pulloaan, ja nopeusalue vaihtui OIKEASTI tuossa kohtaa</w:t>
      </w:r>
    </w:p>
    <w:p>
      <w:r>
        <w:rPr>
          <w:b/>
          <w:u w:val="single"/>
        </w:rPr>
        <w:t xml:space="preserve">250755</w:t>
      </w:r>
    </w:p>
    <w:p>
      <w:r>
        <w:t xml:space="preserve">Hei @stephentrask oletko jossain Phillyn näytöksissä?Olen niin innoissani, että saan viedä kälyni, joka on ainoa elämässäni, joka ei ole nähnyt sitä😍.</w:t>
      </w:r>
    </w:p>
    <w:p>
      <w:r>
        <w:rPr>
          <w:b/>
          <w:u w:val="single"/>
        </w:rPr>
        <w:t xml:space="preserve">250756</w:t>
      </w:r>
    </w:p>
    <w:p>
      <w:r>
        <w:t xml:space="preserve">@POTUS amerikka voi löytää todellisen ystävän Saksassa, kun taas Kiina voi puhua nykyisestä tilaluokasta &amp;amp; hurry up2 tulla nimiin ehkä/care/umm</w:t>
      </w:r>
    </w:p>
    <w:p>
      <w:r>
        <w:rPr>
          <w:b/>
          <w:u w:val="single"/>
        </w:rPr>
        <w:t xml:space="preserve">250757</w:t>
      </w:r>
    </w:p>
    <w:p>
      <w:r>
        <w:t xml:space="preserve">Yhdysvalloissa tehdään viikoittain 11 murhaa ja itsemurhaa, joista 9/10 liittyy aseeseen.</w:t>
        <w:t xml:space="preserve">Lue raporttimme: https://t.co/huLDIquqa5</w:t>
        <w:br/>
        <w:t xml:space="preserve">https://t.co/d6hq4mQi9e</w:t>
      </w:r>
    </w:p>
    <w:p>
      <w:r>
        <w:rPr>
          <w:b/>
          <w:u w:val="single"/>
        </w:rPr>
        <w:t xml:space="preserve">250758</w:t>
      </w:r>
    </w:p>
    <w:p>
      <w:r>
        <w:t xml:space="preserve">@foundersbrewing Kahden pullon raja; Kuinka monta kertaa olet kuullut: "Enkö juuri nähnyt sinua hattu päässä", kun yrität sanoa ei toisella kielellä?</w:t>
      </w:r>
    </w:p>
    <w:p>
      <w:r>
        <w:rPr>
          <w:b/>
          <w:u w:val="single"/>
        </w:rPr>
        <w:t xml:space="preserve">250759</w:t>
      </w:r>
    </w:p>
    <w:p>
      <w:r>
        <w:t xml:space="preserve">Saatat tänään nuolla emotionaalisia haavojasi toistellessasi... Lisää Leo https://t.co/etjzhZspH5</w:t>
      </w:r>
    </w:p>
    <w:p>
      <w:r>
        <w:rPr>
          <w:b/>
          <w:u w:val="single"/>
        </w:rPr>
        <w:t xml:space="preserve">250760</w:t>
      </w:r>
    </w:p>
    <w:p>
      <w:r>
        <w:t xml:space="preserve">Amerikkalaiset omistajat odottavat, että puheenjohtaja Huw Jenkinsillä on pitkäaikainen tulevaisuus Swansea Cityssä, kun taas -... https://t.co/8iAONTou0a</w:t>
      </w:r>
    </w:p>
    <w:p>
      <w:r>
        <w:rPr>
          <w:b/>
          <w:u w:val="single"/>
        </w:rPr>
        <w:t xml:space="preserve">250761</w:t>
      </w:r>
    </w:p>
    <w:p>
      <w:r>
        <w:t xml:space="preserve">Niin merkityksellinen viesti. Kiitos @ThereseBeharrie jakamisesta &amp;amp; juhlimme #DiverseRomance https://t.co/ZCIka5b2D7 https://t.co/ZCIka5b2D7</w:t>
      </w:r>
    </w:p>
    <w:p>
      <w:r>
        <w:rPr>
          <w:b/>
          <w:u w:val="single"/>
        </w:rPr>
        <w:t xml:space="preserve">250762</w:t>
      </w:r>
    </w:p>
    <w:p>
      <w:r>
        <w:t xml:space="preserve">Tunnen itseni onnekkaaksi ja inspiroituneeksi kuunnellessani tämän joukkueen tarinaa viime keskiviikkona. https://t.co/cxTqxAVjJ0.</w:t>
      </w:r>
    </w:p>
    <w:p>
      <w:r>
        <w:rPr>
          <w:b/>
          <w:u w:val="single"/>
        </w:rPr>
        <w:t xml:space="preserve">250763</w:t>
      </w:r>
    </w:p>
    <w:p>
      <w:r>
        <w:t xml:space="preserve">Kuinka monta seuraajaa saat viikoittain? 2 mahtavaa uutta seuraajaa minulle! Grow with https://t.co/xu831Aoqaq</w:t>
      </w:r>
    </w:p>
    <w:p>
      <w:r>
        <w:rPr>
          <w:b/>
          <w:u w:val="single"/>
        </w:rPr>
        <w:t xml:space="preserve">250764</w:t>
      </w:r>
    </w:p>
    <w:p>
      <w:r>
        <w:t xml:space="preserve">Kaksi upeaa persoonallisuutta ovat yhdessä</w:t>
        <w:br/>
        <w:t xml:space="preserve">@ImranKhanPTI ja @ChMSarwar 😊</w:t>
        <w:br/>
        <w:t xml:space="preserve">Allah siunatkoon heitä menestyksellä</w:t>
        <w:br/>
        <w:t xml:space="preserve">#تلہ_گنگ_ویلکم_عمران_خان https://t.co/B2xMGj7pAo</w:t>
      </w:r>
    </w:p>
    <w:p>
      <w:r>
        <w:rPr>
          <w:b/>
          <w:u w:val="single"/>
        </w:rPr>
        <w:t xml:space="preserve">250765</w:t>
      </w:r>
    </w:p>
    <w:p>
      <w:r>
        <w:t xml:space="preserve">Hän ei myynyt suplexes 😂😂😂😂😂Tämä kaveri on varattu aivan liian vahva, hän on vanha mies, pulla legacy varaus 😂😂😂😂</w:t>
      </w:r>
    </w:p>
    <w:p>
      <w:r>
        <w:rPr>
          <w:b/>
          <w:u w:val="single"/>
        </w:rPr>
        <w:t xml:space="preserve">250766</w:t>
      </w:r>
    </w:p>
    <w:p>
      <w:r>
        <w:t xml:space="preserve">@RanveerOfficial @NexaExperience Beta tu befiqre hi kr aur uske baad befiqre 2 hi kr....perfektionismi ka lecture na de...samjh gaye ab ja ke so ja...good night</w:t>
      </w:r>
    </w:p>
    <w:p>
      <w:r>
        <w:rPr>
          <w:b/>
          <w:u w:val="single"/>
        </w:rPr>
        <w:t xml:space="preserve">250767</w:t>
      </w:r>
    </w:p>
    <w:p>
      <w:r>
        <w:t xml:space="preserve">Sinun ei todellakaan tarvitse sanoa mitään, mutta koska olet menossa Skipiä vastaan, varmista, että hierot sitä hänen naamalleen https://t.co/SwjvK3IW4L</w:t>
      </w:r>
    </w:p>
    <w:p>
      <w:r>
        <w:rPr>
          <w:b/>
          <w:u w:val="single"/>
        </w:rPr>
        <w:t xml:space="preserve">250768</w:t>
      </w:r>
    </w:p>
    <w:p>
      <w:r>
        <w:t xml:space="preserve">Olen todiste siitä, että homojen muuntohoito toimii, en ole imenyt munaa ainakaan 48 tuntiin. #Cowger2017</w:t>
      </w:r>
    </w:p>
    <w:p>
      <w:r>
        <w:rPr>
          <w:b/>
          <w:u w:val="single"/>
        </w:rPr>
        <w:t xml:space="preserve">250769</w:t>
      </w:r>
    </w:p>
    <w:p>
      <w:r>
        <w:t xml:space="preserve">@Bndsgh @kimolaanalytics olemme ensimmäiset aina globaalissa trendissä ja teidän Cevdet ja Tevfik en tiedä keitä he ovat https://t.co/eGSgmYTMMw</w:t>
      </w:r>
    </w:p>
    <w:p>
      <w:r>
        <w:rPr>
          <w:b/>
          <w:u w:val="single"/>
        </w:rPr>
        <w:t xml:space="preserve">250770</w:t>
      </w:r>
    </w:p>
    <w:p>
      <w:r>
        <w:t xml:space="preserve">Rakastan sitä, kun kaksi ihmistä puhuu toisilleen likaisia asioita seksin aikana. Varsinkin, kun katsekontakti on mahdollinen. Hyvää tissi tiistaita.</w:t>
      </w:r>
    </w:p>
    <w:p>
      <w:r>
        <w:rPr>
          <w:b/>
          <w:u w:val="single"/>
        </w:rPr>
        <w:t xml:space="preserve">250771</w:t>
      </w:r>
    </w:p>
    <w:p>
      <w:r>
        <w:t xml:space="preserve">Suunnitelmani huomista avajaispäivää varten. Lento laskeutuu kello 9 aamulla ja lähtee kello 20.00. Kaikki päivässä. #LGM https://t.co/RmMfyVEHAn</w:t>
      </w:r>
    </w:p>
    <w:p>
      <w:r>
        <w:rPr>
          <w:b/>
          <w:u w:val="single"/>
        </w:rPr>
        <w:t xml:space="preserve">250772</w:t>
      </w:r>
    </w:p>
    <w:p>
      <w:r>
        <w:t xml:space="preserve">Älä ole riippuvainen kenestäkään muusta unelmiesi toteuttamisessa. Sinussa on kaikki tarvittava, jotta voit toteuttaa unelmasi itse. #SierraRaine</w:t>
      </w:r>
    </w:p>
    <w:p>
      <w:r>
        <w:rPr>
          <w:b/>
          <w:u w:val="single"/>
        </w:rPr>
        <w:t xml:space="preserve">250773</w:t>
      </w:r>
    </w:p>
    <w:p>
      <w:r>
        <w:t xml:space="preserve">Hanki #MusicMarketing Promo Package</w:t>
        <w:br/>
        <w:br/>
        <w:t xml:space="preserve">Elite Twitter Accounts Network</w:t>
        <w:br/>
        <w:br/>
        <w:t xml:space="preserve">For #Artists who are serious about #Music</w:t>
        <w:br/>
        <w:br/>
        <w:t xml:space="preserve">https://t.co/0uWp3bEXvW</w:t>
      </w:r>
    </w:p>
    <w:p>
      <w:r>
        <w:rPr>
          <w:b/>
          <w:u w:val="single"/>
        </w:rPr>
        <w:t xml:space="preserve">250774</w:t>
      </w:r>
    </w:p>
    <w:p>
      <w:r>
        <w:t xml:space="preserve">@CLNalivaiko @jfreewright Niitäkin on olemassa. Varmasti. Yksi asia, jonka nämä vaalit paljastivat, on se, keitä monet yksilöt todella ovat. Ja sitä ei voi "pullottaa" takaisin.</w:t>
      </w:r>
    </w:p>
    <w:p>
      <w:r>
        <w:rPr>
          <w:b/>
          <w:u w:val="single"/>
        </w:rPr>
        <w:t xml:space="preserve">250775</w:t>
      </w:r>
    </w:p>
    <w:p>
      <w:r>
        <w:t xml:space="preserve">Valmistautuminen kauteen! Bruce sanoo veden lämpenevän. Ja tämä toinen pikku kaveri nauttii auringonpaisteesta.</w:t>
      </w:r>
    </w:p>
    <w:p>
      <w:r>
        <w:rPr>
          <w:b/>
          <w:u w:val="single"/>
        </w:rPr>
        <w:t xml:space="preserve">250776</w:t>
      </w:r>
    </w:p>
    <w:p>
      <w:r>
        <w:t xml:space="preserve">Yall mummo saa teidät kaikki kiinni siitä, että leikitte verhoissa 😭😭😭😭 kirjaimellisesti hauskin juttu ... kukaan muu ei katso 💀💀💀</w:t>
      </w:r>
    </w:p>
    <w:p>
      <w:r>
        <w:rPr>
          <w:b/>
          <w:u w:val="single"/>
        </w:rPr>
        <w:t xml:space="preserve">250777</w:t>
      </w:r>
    </w:p>
    <w:p>
      <w:r>
        <w:t xml:space="preserve">@gudfela5 @michaeljbailey Ensimmäinen kausi aikoihin, jonka haluan vain lopettaa. Iso työ uuden kokoonpanon tehtäväksi. Ainakin monella kuolleella puulla ei ole enää sopimusta.</w:t>
      </w:r>
    </w:p>
    <w:p>
      <w:r>
        <w:rPr>
          <w:b/>
          <w:u w:val="single"/>
        </w:rPr>
        <w:t xml:space="preserve">250778</w:t>
      </w:r>
    </w:p>
    <w:p>
      <w:r>
        <w:t xml:space="preserve">Minulla on hyvä ote köysistä, jotka sidoimme pitämään meidät yhdessä, mutta nuo sakset, joita pidit kädessäsi, näyttävät todella teräviltä.</w:t>
      </w:r>
    </w:p>
    <w:p>
      <w:r>
        <w:rPr>
          <w:b/>
          <w:u w:val="single"/>
        </w:rPr>
        <w:t xml:space="preserve">250779</w:t>
      </w:r>
    </w:p>
    <w:p>
      <w:r>
        <w:t xml:space="preserve">Hän häpäisee Honey Boo Boota?! Mama June sanoo, että fanit "järkyttyvät" "oikeasta" sokerikarhusta https://t.co/49ikNOyd7k #julkkis #gossip #gossip</w:t>
      </w:r>
    </w:p>
    <w:p>
      <w:r>
        <w:rPr>
          <w:b/>
          <w:u w:val="single"/>
        </w:rPr>
        <w:t xml:space="preserve">250780</w:t>
      </w:r>
    </w:p>
    <w:p>
      <w:r>
        <w:t xml:space="preserve">T O Starz "Lamsterdam Money Boyz"</w:t>
        <w:br/>
        <w:t xml:space="preserve">esiintyy livenä!!!!  4/7/17 gasolina Lounge 2525 Boston... https://t.co/2imgHGCQ0W</w:t>
      </w:r>
    </w:p>
    <w:p>
      <w:r>
        <w:rPr>
          <w:b/>
          <w:u w:val="single"/>
        </w:rPr>
        <w:t xml:space="preserve">250781</w:t>
      </w:r>
    </w:p>
    <w:p>
      <w:r>
        <w:t xml:space="preserve">@JeffMerkley pysyy vahvana senaatin lattialla! 💪💪 Kannatan tämän korkeimman oikeuden ehdokkaan kammotuksen viivyttämistä!</w:t>
      </w:r>
    </w:p>
    <w:p>
      <w:r>
        <w:rPr>
          <w:b/>
          <w:u w:val="single"/>
        </w:rPr>
        <w:t xml:space="preserve">250782</w:t>
      </w:r>
    </w:p>
    <w:p>
      <w:r>
        <w:t xml:space="preserve">Greenen piirikunta - U.S. 35:llä itään päin, I-675:n itäpuolella on tällä hetkellä onnettomuus. Tie on suljettu, etsi vaihtoehtoinen reitti.</w:t>
      </w:r>
    </w:p>
    <w:p>
      <w:r>
        <w:rPr>
          <w:b/>
          <w:u w:val="single"/>
        </w:rPr>
        <w:t xml:space="preserve">250783</w:t>
      </w:r>
    </w:p>
    <w:p>
      <w:r>
        <w:t xml:space="preserve">Lisää tyyliä #sporty #weekend lookiin! https://t.co/TrqLrcAlKm</w:t>
        <w:br/>
        <w:t xml:space="preserve">#weekendvibes https://t.co/vz0A0hrs3C</w:t>
      </w:r>
    </w:p>
    <w:p>
      <w:r>
        <w:rPr>
          <w:b/>
          <w:u w:val="single"/>
        </w:rPr>
        <w:t xml:space="preserve">250784</w:t>
      </w:r>
    </w:p>
    <w:p>
      <w:r>
        <w:t xml:space="preserve">@bethmowins halusi 2 muistuttaa sinua @FSU_Football ei saanut voittaa @ClemsonFB saimme ryöstettiin phantom leikkuu 🚩 https://t.co/pXQLXcDWhh</w:t>
      </w:r>
    </w:p>
    <w:p>
      <w:r>
        <w:rPr>
          <w:b/>
          <w:u w:val="single"/>
        </w:rPr>
        <w:t xml:space="preserve">250785</w:t>
      </w:r>
    </w:p>
    <w:p>
      <w:r>
        <w:t xml:space="preserve">01:30 pm</w:t>
        <w:br/>
        <w:t xml:space="preserve">Rikkoutunut konttirekka, jossa on rengas ja napa prob' @ Idi'roko inwd anthony aiheuttaa hidasta liikennettä Townplanning</w:t>
      </w:r>
    </w:p>
    <w:p>
      <w:r>
        <w:rPr>
          <w:b/>
          <w:u w:val="single"/>
        </w:rPr>
        <w:t xml:space="preserve">250786</w:t>
      </w:r>
    </w:p>
    <w:p>
      <w:r>
        <w:t xml:space="preserve">@KellyannePolls</w:t>
        <w:br/>
        <w:t xml:space="preserve">PLEASE TELLETÄÄN NUNESille, että olemme hänen takanaan!</w:t>
        <w:br/>
        <w:t xml:space="preserve">kuuli juuri Warrenin (D-Va) mustamaalaavan Sessionsia, kenraali Flynniä, koska he luopuivat tehtävästään tai vetäytyivät</w:t>
      </w:r>
    </w:p>
    <w:p>
      <w:r>
        <w:rPr>
          <w:b/>
          <w:u w:val="single"/>
        </w:rPr>
        <w:t xml:space="preserve">250787</w:t>
      </w:r>
    </w:p>
    <w:p>
      <w:r>
        <w:t xml:space="preserve">Äänestin juuri LustyBustyLarkia - Klikkaa äänestääksesi suosikkimalliasi @LustyLark @SpicyFind https://t.co/Mjj3YVrLXm</w:t>
      </w:r>
    </w:p>
    <w:p>
      <w:r>
        <w:rPr>
          <w:b/>
          <w:u w:val="single"/>
        </w:rPr>
        <w:t xml:space="preserve">250788</w:t>
      </w:r>
    </w:p>
    <w:p>
      <w:r>
        <w:t xml:space="preserve">@boylan350 @WWESuperCard Ayyy thats dedication right there, vaikeus sanoi olevan korkeampi verrattuna viime RTG tarvitset kaiken ajan voit saada 😂😂</w:t>
      </w:r>
    </w:p>
    <w:p>
      <w:r>
        <w:rPr>
          <w:b/>
          <w:u w:val="single"/>
        </w:rPr>
        <w:t xml:space="preserve">250789</w:t>
      </w:r>
    </w:p>
    <w:p>
      <w:r>
        <w:t xml:space="preserve">Alku on alkanut: Ruotsi välittää Musevenin ja Besigyen neuvotteluja https://t.co/JSWCKpOeom https://t.co/vhKwg21ykB https://t.co/vhKwg21ykB</w:t>
      </w:r>
    </w:p>
    <w:p>
      <w:r>
        <w:rPr>
          <w:b/>
          <w:u w:val="single"/>
        </w:rPr>
        <w:t xml:space="preserve">250790</w:t>
      </w:r>
    </w:p>
    <w:p>
      <w:r>
        <w:t xml:space="preserve">Savukvartsi &amp;amp; 925 hopea Overlay Handamde korvarenkaat 34mm CS-2171 https://t.co/9Lq4i7C54e https://t.co/a7HPA0KHyn</w:t>
      </w:r>
    </w:p>
    <w:p>
      <w:r>
        <w:rPr>
          <w:b/>
          <w:u w:val="single"/>
        </w:rPr>
        <w:t xml:space="preserve">250791</w:t>
      </w:r>
    </w:p>
    <w:p>
      <w:r>
        <w:t xml:space="preserve">Tom Trbojevic on todella hyvä pelaamaan rugby leaguea...</w:t>
        <w:br/>
        <w:br/>
        <w:t xml:space="preserve"> Sea Eagles näyttää paremmalta joukkueelta 20 minuutin ajan.</w:t>
        <w:br/>
        <w:br/>
        <w:t xml:space="preserve"> #NRLRoostersManly https://t.co/d1pW6L1lrA https://t.co/d1pW6L1lrA</w:t>
      </w:r>
    </w:p>
    <w:p>
      <w:r>
        <w:rPr>
          <w:b/>
          <w:u w:val="single"/>
        </w:rPr>
        <w:t xml:space="preserve">250792</w:t>
      </w:r>
    </w:p>
    <w:p>
      <w:r>
        <w:t xml:space="preserve">Samantha Bee: Bee: Ivanka Trump ei ole "salainen progressiivinen kaverisi" https://t.co/tWBGCCDEB4 https://t.co/oo3nuVKQ8z https://t.co/oo3nuVKQ8z</w:t>
      </w:r>
    </w:p>
    <w:p>
      <w:r>
        <w:rPr>
          <w:b/>
          <w:u w:val="single"/>
        </w:rPr>
        <w:t xml:space="preserve">250793</w:t>
      </w:r>
    </w:p>
    <w:p>
      <w:r>
        <w:t xml:space="preserve">@raaisaab JA myös mennä Rakastan menossa on hyvä päivä töissä rakkaudella ja hymyillä Rakastan niin paljon on mukava nähdä sinua niin kauan o kyllä</w:t>
      </w:r>
    </w:p>
    <w:p>
      <w:r>
        <w:rPr>
          <w:b/>
          <w:u w:val="single"/>
        </w:rPr>
        <w:t xml:space="preserve">250794</w:t>
      </w:r>
    </w:p>
    <w:p>
      <w:r>
        <w:t xml:space="preserve">Takaisin jäätyneeseen Pohjoiseen!!! Ei yllätys, että sataa lunta. Kiitos @NBBQA #IAmBBQ2017 saimme upeita BBQ:n ystäviä!!! https://t.co/F3Rn0EvL4d</w:t>
      </w:r>
    </w:p>
    <w:p>
      <w:r>
        <w:rPr>
          <w:b/>
          <w:u w:val="single"/>
        </w:rPr>
        <w:t xml:space="preserve">250795</w:t>
      </w:r>
    </w:p>
    <w:p>
      <w:r>
        <w:t xml:space="preserve">.@ScienceMarchDC @ScienceMarchDC:hen on 2,5 viikkoa, ja järjestäjät toistavat edelleen parhaimmillaan heikkoja latteuksia tai pahimmillaan vahingollista keskustelua. #marginsci</w:t>
      </w:r>
    </w:p>
    <w:p>
      <w:r>
        <w:rPr>
          <w:b/>
          <w:u w:val="single"/>
        </w:rPr>
        <w:t xml:space="preserve">250796</w:t>
      </w:r>
    </w:p>
    <w:p>
      <w:r>
        <w:t xml:space="preserve">Myönnettäköön, etten nähnyt junia, mutta olemmeko me todella niin PC, että naisen kutsuminen "kuumaksi" on "loukkaavaa"?!?!! #wtf https://t.co/cN5SLoKWT9</w:t>
      </w:r>
    </w:p>
    <w:p>
      <w:r>
        <w:rPr>
          <w:b/>
          <w:u w:val="single"/>
        </w:rPr>
        <w:t xml:space="preserve">250797</w:t>
      </w:r>
    </w:p>
    <w:p>
      <w:r>
        <w:t xml:space="preserve">#NuggetsNation #ItsANewDay #GoNuggets Michael Malone ei ole tyytyväinen Nuggetsin hävittyä Hornetsille https://t.co/5Zjf9YLI9S #GoNuggets</w:t>
      </w:r>
    </w:p>
    <w:p>
      <w:r>
        <w:rPr>
          <w:b/>
          <w:u w:val="single"/>
        </w:rPr>
        <w:t xml:space="preserve">250798</w:t>
      </w:r>
    </w:p>
    <w:p>
      <w:r>
        <w:t xml:space="preserve">Napauta linkkiä ansaita palkintoja sekä sinulle että minulle @Farmville2! #farmrewards https://t.co/JDmNYMDFQm https://t.co/q7zssjp2kZ</w:t>
      </w:r>
    </w:p>
    <w:p>
      <w:r>
        <w:rPr>
          <w:b/>
          <w:u w:val="single"/>
        </w:rPr>
        <w:t xml:space="preserve">250799</w:t>
      </w:r>
    </w:p>
    <w:p>
      <w:r>
        <w:t xml:space="preserve">Working Hard With Desire And Hope Stock Music | Royalty-Free musiikki | 10297609 https://t.co/HfrJP3laTq 10297609 https://t.co/HfrJP3laTq</w:t>
      </w:r>
    </w:p>
    <w:p>
      <w:r>
        <w:rPr>
          <w:b/>
          <w:u w:val="single"/>
        </w:rPr>
        <w:t xml:space="preserve">250800</w:t>
      </w:r>
    </w:p>
    <w:p>
      <w:r>
        <w:t xml:space="preserve">Twitter Training 15 #leads per päivä.</w:t>
        <w:t xml:space="preserve">Hanki #ilmaiskoulutus.</w:t>
        <w:br/>
        <w:t xml:space="preserve">https://t.co/3AthiHw2e8 https://t.co/g7mntxuFtp</w:t>
      </w:r>
    </w:p>
    <w:p>
      <w:r>
        <w:rPr>
          <w:b/>
          <w:u w:val="single"/>
        </w:rPr>
        <w:t xml:space="preserve">250801</w:t>
      </w:r>
    </w:p>
    <w:p>
      <w:r>
        <w:t xml:space="preserve">#IrvineAttorney Bruce Bridgman, miksi hän haluaa auttaa hyviä ihmisiä, jotka ovat tehneet virheitä &amp;amp; päätyvät huonoihin tilanteisiin https://t.co/W4oYVsEkDh https://t.co/VPcP5mPybq</w:t>
      </w:r>
    </w:p>
    <w:p>
      <w:r>
        <w:rPr>
          <w:b/>
          <w:u w:val="single"/>
        </w:rPr>
        <w:t xml:space="preserve">250802</w:t>
      </w:r>
    </w:p>
    <w:p>
      <w:r>
        <w:t xml:space="preserve">@sparkes_idea @TheWeedSeeker Yah tuo twiitti oli aika outo . Lol me ollaan noustu yli 800% eilisen -50% tappionkin jälkeen . Yritän selvittää, mitä hän tarkoitti</w:t>
      </w:r>
    </w:p>
    <w:p>
      <w:r>
        <w:rPr>
          <w:b/>
          <w:u w:val="single"/>
        </w:rPr>
        <w:t xml:space="preserve">250803</w:t>
      </w:r>
    </w:p>
    <w:p>
      <w:r>
        <w:t xml:space="preserve">.@CarverCounty, MN Cmsr. @RandyMaluchnik &amp;amp; Metropolitan Area Agency on Aging ED @DawnSimonson keskustelevat Older Americans Act w/ @SenFranken https://t.co/M36e1hE5mY</w:t>
      </w:r>
    </w:p>
    <w:p>
      <w:r>
        <w:rPr>
          <w:b/>
          <w:u w:val="single"/>
        </w:rPr>
        <w:t xml:space="preserve">250804</w:t>
      </w:r>
    </w:p>
    <w:p>
      <w:r>
        <w:t xml:space="preserve">Luojan kiitos #Tibetiläisistä! #CTA:n olisi pitänyt tehdä tämä. https://t.co/K5SGyI4d9t #TibetiläinenBuddhalaisuus #Shangrila #DalaiLama #Kauan eläköönDalaiLama https://t.co/PwCHskclfY</w:t>
      </w:r>
    </w:p>
    <w:p>
      <w:r>
        <w:rPr>
          <w:b/>
          <w:u w:val="single"/>
        </w:rPr>
        <w:t xml:space="preserve">250805</w:t>
      </w:r>
    </w:p>
    <w:p>
      <w:r>
        <w:t xml:space="preserve">@goldengray69 @maichardism Vain uteliaisuudesta. Oletteko te MULATSit koskaan kysyneet itseltänne, haluaako Maine oikeasti teidän jäävän?</w:t>
      </w:r>
    </w:p>
    <w:p>
      <w:r>
        <w:rPr>
          <w:b/>
          <w:u w:val="single"/>
        </w:rPr>
        <w:t xml:space="preserve">250806</w:t>
      </w:r>
    </w:p>
    <w:p>
      <w:r>
        <w:t xml:space="preserve">#nowplaying Kiirastuli - M O G S A W [2 kuuntelijaa] Web: https://t.co/ZzbYn6SH6h, Media: https://t.co/6gRQJ49Ebh #np</w:t>
      </w:r>
    </w:p>
    <w:p>
      <w:r>
        <w:rPr>
          <w:b/>
          <w:u w:val="single"/>
        </w:rPr>
        <w:t xml:space="preserve">250807</w:t>
      </w:r>
    </w:p>
    <w:p>
      <w:r>
        <w:t xml:space="preserve">@BabitaS76495553 Silmäni loistivat, kun puhuin sinulle ensimmäistä kertaa, sydämeni hyppäsi hieman, kun näin sinut ensimmäistä kertaa, mutta sen jälkeen huuleni menettivät hymyn,</w:t>
      </w:r>
    </w:p>
    <w:p>
      <w:r>
        <w:rPr>
          <w:b/>
          <w:u w:val="single"/>
        </w:rPr>
        <w:t xml:space="preserve">250808</w:t>
      </w:r>
    </w:p>
    <w:p>
      <w:r>
        <w:t xml:space="preserve">Hän joutui odottamaan 10 päivää ennen kuin se oli virallista, mutta tänään Kooper ei malta odottaa, että hän voi esitellä teille uuden serkkunsa Luca Braaten Kranenborgin. https://t.co/lPjQUT8ph3.</w:t>
      </w:r>
    </w:p>
    <w:p>
      <w:r>
        <w:rPr>
          <w:b/>
          <w:u w:val="single"/>
        </w:rPr>
        <w:t xml:space="preserve">250809</w:t>
      </w:r>
    </w:p>
    <w:p>
      <w:r>
        <w:t xml:space="preserve">Newsweek 18.10.1971 Nixon ohjaimissa (Miten pääsen pois?) ID:12782 https://t.co/5Fgk5QZpwK https://t.co/Nv85A97BtC</w:t>
      </w:r>
    </w:p>
    <w:p>
      <w:r>
        <w:rPr>
          <w:b/>
          <w:u w:val="single"/>
        </w:rPr>
        <w:t xml:space="preserve">250810</w:t>
      </w:r>
    </w:p>
    <w:p>
      <w:r>
        <w:t xml:space="preserve">Olen täysin D.VA Gremlin, ja lounaani koostuu tavallisesta Mountain Dew'sta ja Flamin' Hot Cheetos CON LIMONista.</w:t>
      </w:r>
    </w:p>
    <w:p>
      <w:r>
        <w:rPr>
          <w:b/>
          <w:u w:val="single"/>
        </w:rPr>
        <w:t xml:space="preserve">250811</w:t>
      </w:r>
    </w:p>
    <w:p>
      <w:r>
        <w:t xml:space="preserve">Kuuntele inspiroivan Peter Sellarsin puhetta "THE GOSPEL ACCORDING TO THE OTHER MARY" #Vimeossa https://t.co/LvnG0BLNro.</w:t>
      </w:r>
    </w:p>
    <w:p>
      <w:r>
        <w:rPr>
          <w:b/>
          <w:u w:val="single"/>
        </w:rPr>
        <w:t xml:space="preserve">250812</w:t>
      </w:r>
    </w:p>
    <w:p>
      <w:r>
        <w:t xml:space="preserve">@AquaWave4 @azcentral En tiedä, onko tämä tapaus täällä, mutta useimmat postiäänestysalueet antavat sinun jättää äänestyslippusi vaalipäivänä, joten sama aikajana.</w:t>
      </w:r>
    </w:p>
    <w:p>
      <w:r>
        <w:rPr>
          <w:b/>
          <w:u w:val="single"/>
        </w:rPr>
        <w:t xml:space="preserve">250813</w:t>
      </w:r>
    </w:p>
    <w:p>
      <w:r>
        <w:t xml:space="preserve">Haluan jakaa blogini linkin. Se tarjoaa erilaisia faktoja.</w:t>
        <w:t xml:space="preserve">Joten anna arvostelu ja kommentti blogiini.</w:t>
        <w:br/>
        <w:br/>
        <w:t xml:space="preserve">https://t.co/YRuIKWmSH9 https://t.co/YRuIKWmSH9</w:t>
      </w:r>
    </w:p>
    <w:p>
      <w:r>
        <w:rPr>
          <w:b/>
          <w:u w:val="single"/>
        </w:rPr>
        <w:t xml:space="preserve">250814</w:t>
      </w:r>
    </w:p>
    <w:p>
      <w:r>
        <w:t xml:space="preserve">#5YearswithEXO</w:t>
        <w:br/>
        <w:t xml:space="preserve">W-hatever happens to</w:t>
        <w:br/>
        <w:t xml:space="preserve">E-XO</w:t>
        <w:br/>
        <w:br/>
        <w:t xml:space="preserve">A-lways</w:t>
        <w:br/>
        <w:t xml:space="preserve">R-muistakaa, että</w:t>
        <w:br/>
        <w:t xml:space="preserve">E-XOL ovat</w:t>
        <w:br/>
        <w:br/>
        <w:t xml:space="preserve">O-nly 1 who</w:t>
        <w:br/>
        <w:t xml:space="preserve">N-ever</w:t>
        <w:br/>
        <w:t xml:space="preserve">E-ver left them behind</w:t>
        <w:br/>
        <w:br/>
        <w:t xml:space="preserve">Proud 2B an EXOL https://t.co/4lDYTY4fNH</w:t>
      </w:r>
    </w:p>
    <w:p>
      <w:r>
        <w:rPr>
          <w:b/>
          <w:u w:val="single"/>
        </w:rPr>
        <w:t xml:space="preserve">250815</w:t>
      </w:r>
    </w:p>
    <w:p>
      <w:r>
        <w:t xml:space="preserve">@society6 näkee arkkitehtuurin taiteena. @designmilk on artikkeli ja kuvat. https://t.co/dW0ZbP5N4j https://t.co/30eTCCsItx https://t.co/30eTCCsItx</w:t>
      </w:r>
    </w:p>
    <w:p>
      <w:r>
        <w:rPr>
          <w:b/>
          <w:u w:val="single"/>
        </w:rPr>
        <w:t xml:space="preserve">250816</w:t>
      </w:r>
    </w:p>
    <w:p>
      <w:r>
        <w:t xml:space="preserve">#keelecherries @KeeleUniversity vielä lisää Memorial Gardenista. Puutarha näyttää juuri nyt todella hienolta. https://t.co/sjSFrQE7pR</w:t>
      </w:r>
    </w:p>
    <w:p>
      <w:r>
        <w:rPr>
          <w:b/>
          <w:u w:val="single"/>
        </w:rPr>
        <w:t xml:space="preserve">250817</w:t>
      </w:r>
    </w:p>
    <w:p>
      <w:r>
        <w:t xml:space="preserve">En ole saanut DM:ää, sovellusta, sivustoa tai henkilöä puhelimitse auttamaan @Delta https://t.co/oVv4FakTVL.</w:t>
      </w:r>
    </w:p>
    <w:p>
      <w:r>
        <w:rPr>
          <w:b/>
          <w:u w:val="single"/>
        </w:rPr>
        <w:t xml:space="preserve">250818</w:t>
      </w:r>
    </w:p>
    <w:p>
      <w:r>
        <w:t xml:space="preserve">@Finnesotan12 Paras resepti kipuun tuosta loukkaantuneesta kädestä olisi kansallinen mestaruus #UMD:lle tänä iltana!  Go Duluth Dogs!</w:t>
      </w:r>
    </w:p>
    <w:p>
      <w:r>
        <w:rPr>
          <w:b/>
          <w:u w:val="single"/>
        </w:rPr>
        <w:t xml:space="preserve">250819</w:t>
      </w:r>
    </w:p>
    <w:p>
      <w:r>
        <w:t xml:space="preserve">@diyclassics Mutta onko se peräisin aperiosta vai jostain epäaidosta estrucalaisesta olento-Afroditesta? (En oikein pidä kummastakaan vaihtoehdosta.)</w:t>
      </w:r>
    </w:p>
    <w:p>
      <w:r>
        <w:rPr>
          <w:b/>
          <w:u w:val="single"/>
        </w:rPr>
        <w:t xml:space="preserve">250820</w:t>
      </w:r>
    </w:p>
    <w:p>
      <w:r>
        <w:t xml:space="preserve">5 ihmistä seurasi minua ja 12 ihmistä jätti minut seuraamatta // automaattisesti tarkistettu https://t.co/8qXiQxVxsG.</w:t>
      </w:r>
    </w:p>
    <w:p>
      <w:r>
        <w:rPr>
          <w:b/>
          <w:u w:val="single"/>
        </w:rPr>
        <w:t xml:space="preserve">250821</w:t>
      </w:r>
    </w:p>
    <w:p>
      <w:r>
        <w:t xml:space="preserve">@mamoe_1 @AfricanCurators kun hän saa keksin ensimmäisillä treffeillä...sekavat ilmeet ottavat kurssinsa</w:t>
      </w:r>
    </w:p>
    <w:p>
      <w:r>
        <w:rPr>
          <w:b/>
          <w:u w:val="single"/>
        </w:rPr>
        <w:t xml:space="preserve">250822</w:t>
      </w:r>
    </w:p>
    <w:p>
      <w:r>
        <w:t xml:space="preserve">Jätä meille arvostelu Googlessa paikasta Jeremy Ranch seuraamalla tätä linkkiä! Arvostamme kaikkia palautteita ... https://t.co/4j0dm2eads https://t.co/4pd1tlUELN https://t.co/4pd1tlUELN</w:t>
      </w:r>
    </w:p>
    <w:p>
      <w:r>
        <w:rPr>
          <w:b/>
          <w:u w:val="single"/>
        </w:rPr>
        <w:t xml:space="preserve">250823</w:t>
      </w:r>
    </w:p>
    <w:p>
      <w:r>
        <w:t xml:space="preserve">@LabourList Tony. (Ja kaikki "kannattajasi") STFU. Te olette se porukka, joka tulee olemaan labourin loppu. Toivottavasti ymmärrätte sen?</w:t>
      </w:r>
    </w:p>
    <w:p>
      <w:r>
        <w:rPr>
          <w:b/>
          <w:u w:val="single"/>
        </w:rPr>
        <w:t xml:space="preserve">250824</w:t>
      </w:r>
    </w:p>
    <w:p>
      <w:r>
        <w:t xml:space="preserve">"Ylistäkööt he Herran nimeä, sillä hänen nimensä yksin on erinomainen, hänen kunniansa on maan ja taivaan yläpuolella." ~Psalmit 148:13 #Bible</w:t>
      </w:r>
    </w:p>
    <w:p>
      <w:r>
        <w:rPr>
          <w:b/>
          <w:u w:val="single"/>
        </w:rPr>
        <w:t xml:space="preserve">250825</w:t>
      </w:r>
    </w:p>
    <w:p>
      <w:r>
        <w:t xml:space="preserve">SomeFlow | Marvelous Ft Tre Wigs | Dir. MoreMoneyT.V. &amp;amp; Splashy Visuals https://t.co/xXvqlz4yuK https://t.co/xXvqlz4yuK</w:t>
      </w:r>
    </w:p>
    <w:p>
      <w:r>
        <w:rPr>
          <w:b/>
          <w:u w:val="single"/>
        </w:rPr>
        <w:t xml:space="preserve">250826</w:t>
      </w:r>
    </w:p>
    <w:p>
      <w:r>
        <w:t xml:space="preserve">One Shining Moment oli tänä vuonna melko huono, mutta se johtuu varmaan siitä, että otteluissa ei ollut kovinkaan paljon yllätyksiä ja summer beaters -voittoja.</w:t>
      </w:r>
    </w:p>
    <w:p>
      <w:r>
        <w:rPr>
          <w:b/>
          <w:u w:val="single"/>
        </w:rPr>
        <w:t xml:space="preserve">250827</w:t>
      </w:r>
    </w:p>
    <w:p>
      <w:r>
        <w:t xml:space="preserve">@RhysWynneJones @TeamCarbide @UKRobotWars Ensi sunnuntaina. Golf siirtää Robot Warsia viikolla eteenpäin.</w:t>
      </w:r>
    </w:p>
    <w:p>
      <w:r>
        <w:rPr>
          <w:b/>
          <w:u w:val="single"/>
        </w:rPr>
        <w:t xml:space="preserve">250828</w:t>
      </w:r>
    </w:p>
    <w:p>
      <w:r>
        <w:t xml:space="preserve">@ElizabethLaw1 @sugarjunction No Liz, minusta on paljon helpompaa levittää hilloa ja sitten laittaa päälle kermaa, joten taidan olla hieman cornwallilainen...😄.</w:t>
      </w:r>
    </w:p>
    <w:p>
      <w:r>
        <w:rPr>
          <w:b/>
          <w:u w:val="single"/>
        </w:rPr>
        <w:t xml:space="preserve">250829</w:t>
      </w:r>
    </w:p>
    <w:p>
      <w:r>
        <w:t xml:space="preserve">Vatsanpohjassa on upottava tunne, joka syntyy ... Lisää Taurus https://t.co/Sl4nOcdXlO</w:t>
      </w:r>
    </w:p>
    <w:p>
      <w:r>
        <w:rPr>
          <w:b/>
          <w:u w:val="single"/>
        </w:rPr>
        <w:t xml:space="preserve">250830</w:t>
      </w:r>
    </w:p>
    <w:p>
      <w:r>
        <w:t xml:space="preserve">4/10, Sally muuttaa äkillisesti suunnitelmiaan Thomasin kanssa; Spectra-klaanin vakoilusuunnitelma tuottaa tulosta. #BoldandBeautiful</w:t>
      </w:r>
    </w:p>
    <w:p>
      <w:r>
        <w:rPr>
          <w:b/>
          <w:u w:val="single"/>
        </w:rPr>
        <w:t xml:space="preserve">250831</w:t>
      </w:r>
    </w:p>
    <w:p>
      <w:r>
        <w:t xml:space="preserve">Milloin viimeksi kiittelit Jumalaa yksinkertaisista asioista ja kaikesta siitä, mihin pystyt? #ALDUBxDTBYMovingOn</w:t>
      </w:r>
    </w:p>
    <w:p>
      <w:r>
        <w:rPr>
          <w:b/>
          <w:u w:val="single"/>
        </w:rPr>
        <w:t xml:space="preserve">250832</w:t>
      </w:r>
    </w:p>
    <w:p>
      <w:r>
        <w:t xml:space="preserve">Löytyi transponderi etana!</w:t>
        <w:br/>
        <w:t xml:space="preserve"> Kunnian vuoksi!</w:t>
        <w:t xml:space="preserve">Jättiläiset iskevät yhteen muinaisessa viidakossa!</w:t>
        <w:br/>
        <w:t xml:space="preserve">https://t.co/d6eUxYPIGY #TreCru https://t.co/B8wayERNEK</w:t>
      </w:r>
    </w:p>
    <w:p>
      <w:r>
        <w:rPr>
          <w:b/>
          <w:u w:val="single"/>
        </w:rPr>
        <w:t xml:space="preserve">250833</w:t>
      </w:r>
    </w:p>
    <w:p>
      <w:r>
        <w:t xml:space="preserve">@bwecht Parodiapoliitikko on Serbian presidentinvaalien gallupeissa toisena. Luulen, että se johtuu hänen upeasta popsynth-jamastaan https://t.co/37cvCLDbRC.</w:t>
      </w:r>
    </w:p>
    <w:p>
      <w:r>
        <w:rPr>
          <w:b/>
          <w:u w:val="single"/>
        </w:rPr>
        <w:t xml:space="preserve">250834</w:t>
      </w:r>
    </w:p>
    <w:p>
      <w:r>
        <w:t xml:space="preserve">Jos pidät romanttisesta romantiikasta makeasta aistilliseen + vanhaan Eurooppaan sijoittuvasta taikuudesta, tutustu https://t.co/q8S72F3ydW #romaani</w:t>
      </w:r>
    </w:p>
    <w:p>
      <w:r>
        <w:rPr>
          <w:b/>
          <w:u w:val="single"/>
        </w:rPr>
        <w:t xml:space="preserve">250835</w:t>
      </w:r>
    </w:p>
    <w:p>
      <w:r>
        <w:t xml:space="preserve">Varhainen alku BBC:n haastatteluille elämän loppuvaiheen hoidon piilokustannuksista @PalliativeMedJ - @gunn_grande #r4today pian https://t.co/KJbBn00h9K</w:t>
      </w:r>
    </w:p>
    <w:p>
      <w:r>
        <w:rPr>
          <w:b/>
          <w:u w:val="single"/>
        </w:rPr>
        <w:t xml:space="preserve">250836</w:t>
      </w:r>
    </w:p>
    <w:p>
      <w:r>
        <w:t xml:space="preserve">Luulen, että olen oppinut riimittelemään. @_theway_I_seeit ja @JonathanThoma92 haluavat kääntää? https://t.co/kbWk2swngA https://t.co/kbWk2swngA</w:t>
      </w:r>
    </w:p>
    <w:p>
      <w:r>
        <w:rPr>
          <w:b/>
          <w:u w:val="single"/>
        </w:rPr>
        <w:t xml:space="preserve">250837</w:t>
      </w:r>
    </w:p>
    <w:p>
      <w:r>
        <w:t xml:space="preserve">https://t.co/VErq4ftrdX - allbooty:</w:t>
        <w:br/>
        <w:br/>
        <w:t xml:space="preserve"> Nasty Sexxx Blog | Hook Up With Freaks For Sex Tonight #wshh #worldstarhoney #worldstar #sexy https://t.co/l6Yxx8aFHf https://t.co/l6Yxx8aFHf</w:t>
      </w:r>
    </w:p>
    <w:p>
      <w:r>
        <w:rPr>
          <w:b/>
          <w:u w:val="single"/>
        </w:rPr>
        <w:t xml:space="preserve">250838</w:t>
      </w:r>
    </w:p>
    <w:p>
      <w:r>
        <w:t xml:space="preserve">@PublicTenants #PublicHousing</w:t>
        <w:br/>
        <w:t xml:space="preserve">Miksi rajoittaa sosiaalinen osallisuus niihin, jotka voivat saada palkkatyötä?</w:t>
        <w:br/>
        <w:t xml:space="preserve">https://t.co/ypYZzJ0v2M</w:t>
      </w:r>
    </w:p>
    <w:p>
      <w:r>
        <w:rPr>
          <w:b/>
          <w:u w:val="single"/>
        </w:rPr>
        <w:t xml:space="preserve">250839</w:t>
      </w:r>
    </w:p>
    <w:p>
      <w:r>
        <w:t xml:space="preserve">#Millenniaalit ohjaavat nykyistä ja tulevaa työvoimaamme. https://t.co/k0wfSflFUu https://t.co/JvjkL8iDEO</w:t>
      </w:r>
    </w:p>
    <w:p>
      <w:r>
        <w:rPr>
          <w:b/>
          <w:u w:val="single"/>
        </w:rPr>
        <w:t xml:space="preserve">250840</w:t>
      </w:r>
    </w:p>
    <w:p>
      <w:r>
        <w:t xml:space="preserve">Arvonta päättyy huomenna! Vielä ei ole myöhäistä osallistua! Seuraa ja uudelleentwiittaat vain pined twiittiä osallistuaksesi!</w:t>
      </w:r>
    </w:p>
    <w:p>
      <w:r>
        <w:rPr>
          <w:b/>
          <w:u w:val="single"/>
        </w:rPr>
        <w:t xml:space="preserve">250841</w:t>
      </w:r>
    </w:p>
    <w:p>
      <w:r>
        <w:t xml:space="preserve">@LeaveEUOfficial @mikejulietbravo Täytyy sitten päästä eroon tuosta EU:n lipusta ja kohdata kova raja Espanjan kanssa.</w:t>
      </w:r>
    </w:p>
    <w:p>
      <w:r>
        <w:rPr>
          <w:b/>
          <w:u w:val="single"/>
        </w:rPr>
        <w:t xml:space="preserve">250842</w:t>
      </w:r>
    </w:p>
    <w:p>
      <w:r>
        <w:t xml:space="preserve">@C_C_Gill Johdan kuoroa St Joan of Arcin kirkossa, N5, parissa kvartetissa ja laulan myös 16/17c-musiikkia erikoistuneessa, erittäin nörttimäisessä ryhmässä.</w:t>
      </w:r>
    </w:p>
    <w:p>
      <w:r>
        <w:rPr>
          <w:b/>
          <w:u w:val="single"/>
        </w:rPr>
        <w:t xml:space="preserve">250843</w:t>
      </w:r>
    </w:p>
    <w:p>
      <w:r>
        <w:t xml:space="preserve">[H-NYC] RT aebalca: Mitkä sosiaaliset alustat ovat tärkeimpiä?</w:t>
        <w:t xml:space="preserve">[Infographic]</w:t>
        <w:br/>
        <w:t xml:space="preserve">#SocialMedia #Markkinointi #SMM #Ec... https://t.co/EuJQ5QPUgG</w:t>
      </w:r>
    </w:p>
    <w:p>
      <w:r>
        <w:rPr>
          <w:b/>
          <w:u w:val="single"/>
        </w:rPr>
        <w:t xml:space="preserve">250844</w:t>
      </w:r>
    </w:p>
    <w:p>
      <w:r>
        <w:t xml:space="preserve">Olin englannin tunnilla ja kuulin takanani kahden ihmisen puhuvan</w:t>
        <w:br/>
        <w:t xml:space="preserve">"you're so gay!" "you're so gay!"</w:t>
        <w:br/>
        <w:t xml:space="preserve"> "Niin olet sinäkin!"</w:t>
        <w:br/>
        <w:t xml:space="preserve">"Tiedän sen! Kiitos!"</w:t>
        <w:br/>
        <w:t xml:space="preserve">kuinka ikonista</w:t>
      </w:r>
    </w:p>
    <w:p>
      <w:r>
        <w:rPr>
          <w:b/>
          <w:u w:val="single"/>
        </w:rPr>
        <w:t xml:space="preserve">250845</w:t>
      </w:r>
    </w:p>
    <w:p>
      <w:r>
        <w:t xml:space="preserve">Minun piti matkustaa tänään PAP:hen, joten käytän jonkun muun tänään ottamia kuvia.  Ystävät, on aivan... https://t.co/TToWCjsWhR...</w:t>
      </w:r>
    </w:p>
    <w:p>
      <w:r>
        <w:rPr>
          <w:b/>
          <w:u w:val="single"/>
        </w:rPr>
        <w:t xml:space="preserve">250846</w:t>
      </w:r>
    </w:p>
    <w:p>
      <w:r>
        <w:t xml:space="preserve">@richardbranson @VirginMoney mainoksessasi sanotaan, että saat vakuutuksen ratsastaa norsulla, älä rohkaise tätä kauheaa toimintaa! https://t.co/lrLln4dJES</w:t>
      </w:r>
    </w:p>
    <w:p>
      <w:r>
        <w:rPr>
          <w:b/>
          <w:u w:val="single"/>
        </w:rPr>
        <w:t xml:space="preserve">250847</w:t>
      </w:r>
    </w:p>
    <w:p>
      <w:r>
        <w:t xml:space="preserve">Veteraanit, jos ette ole käyttäneet VA-lainaanne, lukekaa tämä!!! https://t.co/HGtRp5VAg7 https://t.co/Anu6zvV2hs</w:t>
      </w:r>
    </w:p>
    <w:p>
      <w:r>
        <w:rPr>
          <w:b/>
          <w:u w:val="single"/>
        </w:rPr>
        <w:t xml:space="preserve">250848</w:t>
      </w:r>
    </w:p>
    <w:p>
      <w:r>
        <w:t xml:space="preserve">Erityiskiitos Nabcolle siitä, että se on timanttisponsori 7. vuotuisessa Jeans &amp;amp; Bling -tapahtumassamme!!! https://t.co/c7v9VIaZLS</w:t>
      </w:r>
    </w:p>
    <w:p>
      <w:r>
        <w:rPr>
          <w:b/>
          <w:u w:val="single"/>
        </w:rPr>
        <w:t xml:space="preserve">250849</w:t>
      </w:r>
    </w:p>
    <w:p>
      <w:r>
        <w:t xml:space="preserve">Olen niin kiitollinen tästä yhteisöstä. Oppilaat, vanhemmat ja opettajat jakoivat intohimoisia ja voimakkaita todistuksia, jotka vastustivat... https://t.co/hreFnpLsMF...</w:t>
      </w:r>
    </w:p>
    <w:p>
      <w:r>
        <w:rPr>
          <w:b/>
          <w:u w:val="single"/>
        </w:rPr>
        <w:t xml:space="preserve">250850</w:t>
      </w:r>
    </w:p>
    <w:p>
      <w:r>
        <w:t xml:space="preserve">@JohnCena @WWE @WrestleMania hän on siellä ja haluaa tavata teidät huomenna herra cena!!! https://t.co/Cg4FwQBcx9</w:t>
      </w:r>
    </w:p>
    <w:p>
      <w:r>
        <w:rPr>
          <w:b/>
          <w:u w:val="single"/>
        </w:rPr>
        <w:t xml:space="preserve">250851</w:t>
      </w:r>
    </w:p>
    <w:p>
      <w:r>
        <w:t xml:space="preserve">Lue, miten #Twitter voi olla tehokas väline #markkinointistrategiassasi. Hanki ILMAINEN Business Guide tänään! https://t.co/5PhTp22foM</w:t>
      </w:r>
    </w:p>
    <w:p>
      <w:r>
        <w:rPr>
          <w:b/>
          <w:u w:val="single"/>
        </w:rPr>
        <w:t xml:space="preserve">250852</w:t>
      </w:r>
    </w:p>
    <w:p>
      <w:r>
        <w:t xml:space="preserve">Hölmö veronmaksaja kolmesti häpeä ... Historiallinen corp welfare kaksi askelta, niin keksitty, niin ennustettavissa. @sunlorrie https://t.co/QsqPf0g3TN</w:t>
      </w:r>
    </w:p>
    <w:p>
      <w:r>
        <w:rPr>
          <w:b/>
          <w:u w:val="single"/>
        </w:rPr>
        <w:t xml:space="preserve">250853</w:t>
      </w:r>
    </w:p>
    <w:p>
      <w:r>
        <w:t xml:space="preserve">@TimesCall: @ColoradoStateU isännöi #CSUBBQU @StanleyHotel Memorial Day -viikonloppuna!  Ilmoittaudu työpajoihin &amp;amp; kilpailu! https://t.co/o1dvpb3jc3 https://t.co/RT34Z8AQm1</w:t>
      </w:r>
    </w:p>
    <w:p>
      <w:r>
        <w:rPr>
          <w:b/>
          <w:u w:val="single"/>
        </w:rPr>
        <w:t xml:space="preserve">250854</w:t>
      </w:r>
    </w:p>
    <w:p>
      <w:r>
        <w:t xml:space="preserve">kun kuulin tutun naisäänen.~ Voi Jeesus, Maria ja Joosef! ~Hyppäsin sängystä sekaisin ja vedin farkut jalkaani ja -</w:t>
      </w:r>
    </w:p>
    <w:p>
      <w:r>
        <w:rPr>
          <w:b/>
          <w:u w:val="single"/>
        </w:rPr>
        <w:t xml:space="preserve">250855</w:t>
      </w:r>
    </w:p>
    <w:p>
      <w:r>
        <w:t xml:space="preserve">Olen aikeissa katsoa #TheGetDownin 2. puoliskon - pääsen kiinni w/pt.1:stä, kirjoitin siitä kaiken @SupaDaily:lle: https://t.co/Yi0txoYY2K.</w:t>
      </w:r>
    </w:p>
    <w:p>
      <w:r>
        <w:rPr>
          <w:b/>
          <w:u w:val="single"/>
        </w:rPr>
        <w:t xml:space="preserve">250856</w:t>
      </w:r>
    </w:p>
    <w:p>
      <w:r>
        <w:t xml:space="preserve">Rancho Hills, CA: Larvitar ♀ 75.6% (9/10/15 - Rock Smash/Ancient Power - s:normal) til 09:05:54(28m 2s). https://t.co/6nZShs7PDj. https://t.co/6nZShs7PDj</w:t>
      </w:r>
    </w:p>
    <w:p>
      <w:r>
        <w:rPr>
          <w:b/>
          <w:u w:val="single"/>
        </w:rPr>
        <w:t xml:space="preserve">250857</w:t>
      </w:r>
    </w:p>
    <w:p>
      <w:r>
        <w:t xml:space="preserve">Venezuelan presidentti moitti huippusyyttäjäänsä https://t.co/lbSsIa8Rl4 https://t.co/qrbCzK4x9T https://t.co/qrbCzK4x9T</w:t>
      </w:r>
    </w:p>
    <w:p>
      <w:r>
        <w:rPr>
          <w:b/>
          <w:u w:val="single"/>
        </w:rPr>
        <w:t xml:space="preserve">250858</w:t>
      </w:r>
    </w:p>
    <w:p>
      <w:r>
        <w:t xml:space="preserve">.@FoxNews tapasi Hollywood Weaponsin isännän, @terryschappertin, keskustellakseen siitä, mikä tekee tästä toiminnantäyteisestä show'sta erityisen jännittävän. Lisää: https://t.co/kEMVMn6MDz https://t.co/Sqf4bOqYZM</w:t>
      </w:r>
    </w:p>
    <w:p>
      <w:r>
        <w:rPr>
          <w:b/>
          <w:u w:val="single"/>
        </w:rPr>
        <w:t xml:space="preserve">250859</w:t>
      </w:r>
    </w:p>
    <w:p>
      <w:r>
        <w:t xml:space="preserve">"Mutta... Olen silti vähän hämilläni siitä, että yritit kehua minua, joten... kiitos kai?"</w:t>
      </w:r>
    </w:p>
    <w:p>
      <w:r>
        <w:rPr>
          <w:b/>
          <w:u w:val="single"/>
        </w:rPr>
        <w:t xml:space="preserve">250860</w:t>
      </w:r>
    </w:p>
    <w:p>
      <w:r>
        <w:t xml:space="preserve">Armeijatalon kulissien takana on yhtä hauska kuin itse sketsi, ellei jopa hauskempi 😂 https://t.co/OdsoTZp3Nu.</w:t>
      </w:r>
    </w:p>
    <w:p>
      <w:r>
        <w:rPr>
          <w:b/>
          <w:u w:val="single"/>
        </w:rPr>
        <w:t xml:space="preserve">250861</w:t>
      </w:r>
    </w:p>
    <w:p>
      <w:r>
        <w:t xml:space="preserve">@ottensam Joo... Minä katsoin. Mene nyt takaisin ja katso, kun Swalwell antaa sinulle kaikkien virastojen kerätyn viisauden. -VJ</w:t>
      </w:r>
    </w:p>
    <w:p>
      <w:r>
        <w:rPr>
          <w:b/>
          <w:u w:val="single"/>
        </w:rPr>
        <w:t xml:space="preserve">250862</w:t>
      </w:r>
    </w:p>
    <w:p>
      <w:r>
        <w:t xml:space="preserve">#wednesdaymotivation #wednesdaywisdom</w:t>
        <w:br/>
        <w:t xml:space="preserve">"Halukkuus tulla paikalle muuttaa meitä. Se tekee meistä joka kerta vähän parempia." Brene Brown</w:t>
      </w:r>
    </w:p>
    <w:p>
      <w:r>
        <w:rPr>
          <w:b/>
          <w:u w:val="single"/>
        </w:rPr>
        <w:t xml:space="preserve">250863</w:t>
      </w:r>
    </w:p>
    <w:p>
      <w:r>
        <w:t xml:space="preserve">♫Hyperbolicsyllabicsesquedalymistic par @isaachayes, de #SoundHound with LiveLyrics ® https://t.co/DOVKxuHgiW</w:t>
      </w:r>
    </w:p>
    <w:p>
      <w:r>
        <w:rPr>
          <w:b/>
          <w:u w:val="single"/>
        </w:rPr>
        <w:t xml:space="preserve">250864</w:t>
      </w:r>
    </w:p>
    <w:p>
      <w:r>
        <w:t xml:space="preserve">Tavoitteet auttavat sinua keskittymään</w:t>
        <w:br/>
        <w:t xml:space="preserve">sekä henkilökohtaisen että ammatillisen</w:t>
        <w:br/>
        <w:t xml:space="preserve">elämäsi tärkeisiin ja</w:t>
        <w:br/>
        <w:t xml:space="preserve">merkityksellisiin</w:t>
        <w:t xml:space="preserve">alueisiin</w:t>
        <w:t xml:space="preserve">sijaan, että #TheGreatQuote</w:t>
      </w:r>
    </w:p>
    <w:p>
      <w:r>
        <w:rPr>
          <w:b/>
          <w:u w:val="single"/>
        </w:rPr>
        <w:t xml:space="preserve">250865</w:t>
      </w:r>
    </w:p>
    <w:p>
      <w:r>
        <w:t xml:space="preserve">Family Portrait Series::Bayview Sf,Ca sponsoroi MOAD #2016 kuvat @bryonmalik #familyfirst... https://t.co/l4MRnBtcK2</w:t>
      </w:r>
    </w:p>
    <w:p>
      <w:r>
        <w:rPr>
          <w:b/>
          <w:u w:val="single"/>
        </w:rPr>
        <w:t xml:space="preserve">250866</w:t>
      </w:r>
    </w:p>
    <w:p>
      <w:r>
        <w:t xml:space="preserve">onnittelut @jkosullivan1! #BetweenTwoSkies on Okra pick for the Southern Independent Booksellers Association! https://t.co/Dz74sKUtEn https://t.co/00FMdQG1iK https://t.co/00FMdQG1iK</w:t>
      </w:r>
    </w:p>
    <w:p>
      <w:r>
        <w:rPr>
          <w:b/>
          <w:u w:val="single"/>
        </w:rPr>
        <w:t xml:space="preserve">250867</w:t>
      </w:r>
    </w:p>
    <w:p>
      <w:r>
        <w:t xml:space="preserve">Nexusta vastaan taistelevat asukkaat hakevat lisärahoitusta Greeniltä https://t.co/vPxT85uq61 https://t.co/mpvQKS5N9F https://t.co/mpvQKS5N9F</w:t>
      </w:r>
    </w:p>
    <w:p>
      <w:r>
        <w:rPr>
          <w:b/>
          <w:u w:val="single"/>
        </w:rPr>
        <w:t xml:space="preserve">250868</w:t>
      </w:r>
    </w:p>
    <w:p>
      <w:r>
        <w:t xml:space="preserve">Eilen #RCB pudotti Yuvin...pudotti ottelun. #MI pudotti Smithin ja Dhonin...pudotti ottelun. #RPSvMI #IPL</w:t>
      </w:r>
    </w:p>
    <w:p>
      <w:r>
        <w:rPr>
          <w:b/>
          <w:u w:val="single"/>
        </w:rPr>
        <w:t xml:space="preserve">250869</w:t>
      </w:r>
    </w:p>
    <w:p>
      <w:r>
        <w:t xml:space="preserve">@glennstar67 @lovin_pbr345 @BonhamChrysler2 @Kiwi_Karyn @CarsInThePark14 @David70BuickGSX Näyttää hyvältä! Valkoiset kirjaimet lisäävät ilmettä, eikä voi mennä pieleen slot mags:n kanssa 😀👍.</w:t>
      </w:r>
    </w:p>
    <w:p>
      <w:r>
        <w:rPr>
          <w:b/>
          <w:u w:val="single"/>
        </w:rPr>
        <w:t xml:space="preserve">250870</w:t>
      </w:r>
    </w:p>
    <w:p>
      <w:r>
        <w:t xml:space="preserve">Google kertoo vähentäneensä väärennettyjä Google Maps -listoja 70 prosenttia vuodesta 2015 https://t.co/ugHQzv6Uk4 #searchengineland</w:t>
      </w:r>
    </w:p>
    <w:p>
      <w:r>
        <w:rPr>
          <w:b/>
          <w:u w:val="single"/>
        </w:rPr>
        <w:t xml:space="preserve">250871</w:t>
      </w:r>
    </w:p>
    <w:p>
      <w:r>
        <w:t xml:space="preserve">N128BV saapui Appleton Intl (KATW) -lentoasemalle klo 22:57 UTC osoitteesta Appleton Intl (KATW) https://t.co/JCBUGqRnfO #flightaware</w:t>
      </w:r>
    </w:p>
    <w:p>
      <w:r>
        <w:rPr>
          <w:b/>
          <w:u w:val="single"/>
        </w:rPr>
        <w:t xml:space="preserve">250872</w:t>
      </w:r>
    </w:p>
    <w:p>
      <w:r>
        <w:t xml:space="preserve">Kuinka maksimoida sosiaaliturvaetuudet veroilmoituksessasi https://t.co/4LVc889gsk https://t.co/hMbrF70KdD</w:t>
      </w:r>
    </w:p>
    <w:p>
      <w:r>
        <w:rPr>
          <w:b/>
          <w:u w:val="single"/>
        </w:rPr>
        <w:t xml:space="preserve">250873</w:t>
      </w:r>
    </w:p>
    <w:p>
      <w:r>
        <w:t xml:space="preserve">1901-S Morgan Silver Dollar, PL Look, Tough Gem BU++ Parempi päiväys, ** Free S/H! https://t.co/zRrpFyN3zY https://t.co/olvgFicHMM</w:t>
      </w:r>
    </w:p>
    <w:p>
      <w:r>
        <w:rPr>
          <w:b/>
          <w:u w:val="single"/>
        </w:rPr>
        <w:t xml:space="preserve">250874</w:t>
      </w:r>
    </w:p>
    <w:p>
      <w:r>
        <w:t xml:space="preserve">Tarvitsetko hengähdystauon? Ota hetki aikaa &amp;; rentoudu kahvin &amp;; yhden herkullisen torttumme kanssa 😊 #bretzelbakery https://t.co/EsoByATJBY</w:t>
      </w:r>
    </w:p>
    <w:p>
      <w:r>
        <w:rPr>
          <w:b/>
          <w:u w:val="single"/>
        </w:rPr>
        <w:t xml:space="preserve">250875</w:t>
      </w:r>
    </w:p>
    <w:p>
      <w:r>
        <w:t xml:space="preserve">https://t.co/4SvV127wV7 👍👍 @JonHozierByrne @MickFlannery Hieno artikkeli mahtavasta videosta &amp;amp; kappaleesta! Brilliant! Best wishes!👏👏👏🎶🎵🍻 ☺💚🍀</w:t>
      </w:r>
    </w:p>
    <w:p>
      <w:r>
        <w:rPr>
          <w:b/>
          <w:u w:val="single"/>
        </w:rPr>
        <w:t xml:space="preserve">250876</w:t>
      </w:r>
    </w:p>
    <w:p>
      <w:r>
        <w:t xml:space="preserve">@StMarysU @StMarysGSB Mike #HowardEnergyPartnersHoward "don't let where you came from dictate where you are going" #ideasworthfollowing</w:t>
      </w:r>
    </w:p>
    <w:p>
      <w:r>
        <w:rPr>
          <w:b/>
          <w:u w:val="single"/>
        </w:rPr>
        <w:t xml:space="preserve">250877</w:t>
      </w:r>
    </w:p>
    <w:p>
      <w:r>
        <w:t xml:space="preserve">Elämä kuoleman jälkeen ylhäältä 1979 - Eva Michon | Independent... #Independent https://t.co/7LV4q1AcA1 #Independent</w:t>
      </w:r>
    </w:p>
    <w:p>
      <w:r>
        <w:rPr>
          <w:b/>
          <w:u w:val="single"/>
        </w:rPr>
        <w:t xml:space="preserve">250878</w:t>
      </w:r>
    </w:p>
    <w:p>
      <w:r>
        <w:t xml:space="preserve">Ja olen hereillä, koska työskentelen toisessa vuorossa ja katsoin dokumenttia, joka pelotti minua, enkä saa unta, koska olen jatkuvasti paniikissa. Mutta kuitenkin</w:t>
      </w:r>
    </w:p>
    <w:p>
      <w:r>
        <w:rPr>
          <w:b/>
          <w:u w:val="single"/>
        </w:rPr>
        <w:t xml:space="preserve">250879</w:t>
      </w:r>
    </w:p>
    <w:p>
      <w:r>
        <w:t xml:space="preserve">@KipNSlowHearts @DrakeWhite @KipMooreMusic ☺👍👍👍👍😎Great combo! Samaa mieltä😁😁😁😎Kiitos kun jaoit tämän🤔Se saattaa toteutua😉</w:t>
      </w:r>
    </w:p>
    <w:p>
      <w:r>
        <w:rPr>
          <w:b/>
          <w:u w:val="single"/>
        </w:rPr>
        <w:t xml:space="preserve">250880</w:t>
      </w:r>
    </w:p>
    <w:p>
      <w:r>
        <w:t xml:space="preserve">Haha, upotin linkin ainakin podcast-postaukseen.  Tämä maalaisjuntti osaa tehdä niitä hienoja HTML-koodausjuttuja.  #podcasting https://t.co/PkRBwvbbsM</w:t>
      </w:r>
    </w:p>
    <w:p>
      <w:r>
        <w:rPr>
          <w:b/>
          <w:u w:val="single"/>
        </w:rPr>
        <w:t xml:space="preserve">250881</w:t>
      </w:r>
    </w:p>
    <w:p>
      <w:r>
        <w:t xml:space="preserve">OVSD_TIDE:</w:t>
        <w:t xml:space="preserve">LopezLandLearns avasi juuri "21st Century Teaching and Learning" -merkin.</w:t>
        <w:br/>
        <w:t xml:space="preserve">https://t.co/iYw8jDrwSU</w:t>
        <w:br/>
        <w:t xml:space="preserve">#OVSDshare #OVSDoxnard #Chrom..</w:t>
      </w:r>
    </w:p>
    <w:p>
      <w:r>
        <w:rPr>
          <w:b/>
          <w:u w:val="single"/>
        </w:rPr>
        <w:t xml:space="preserve">250882</w:t>
      </w:r>
    </w:p>
    <w:p>
      <w:r>
        <w:t xml:space="preserve">4 Baltimore Orioles vs. Tampa Bay Rays 07/02@15-12 TIX: $101.04 End Date: https://t.co/kBQWihHs9k</w:t>
      </w:r>
    </w:p>
    <w:p>
      <w:r>
        <w:rPr>
          <w:b/>
          <w:u w:val="single"/>
        </w:rPr>
        <w:t xml:space="preserve">250883</w:t>
      </w:r>
    </w:p>
    <w:p>
      <w:r>
        <w:t xml:space="preserve">Tänä viikonloppuna TOCA:n paddockiin saapuu akatemian jäsen @dangewrites, joka raportoi @BritishF4 ja @GinettaCars GT4 Supercup -kilpailuista.</w:t>
      </w:r>
    </w:p>
    <w:p>
      <w:r>
        <w:rPr>
          <w:b/>
          <w:u w:val="single"/>
        </w:rPr>
        <w:t xml:space="preserve">250884</w:t>
      </w:r>
    </w:p>
    <w:p>
      <w:r>
        <w:t xml:space="preserve">Ankat ovat palanneet WSS:ään. Piha suljetaan opiskelijoilta 🙁 https://t.co/X8ERV8cPVQ https://t.co/X8ERV8cPVQ</w:t>
      </w:r>
    </w:p>
    <w:p>
      <w:r>
        <w:rPr>
          <w:b/>
          <w:u w:val="single"/>
        </w:rPr>
        <w:t xml:space="preserve">250885</w:t>
      </w:r>
    </w:p>
    <w:p>
      <w:r>
        <w:t xml:space="preserve">Urheilu:Red Sox at Nationals -näyttely peruttu sateen vuoksi&amp;gt;WA... https://t.co/iHB7H5yv3U #sports https://t.co/iXgXeSbSkT</w:t>
      </w:r>
    </w:p>
    <w:p>
      <w:r>
        <w:rPr>
          <w:b/>
          <w:u w:val="single"/>
        </w:rPr>
        <w:t xml:space="preserve">250886</w:t>
      </w:r>
    </w:p>
    <w:p>
      <w:r>
        <w:t xml:space="preserve">Ole hyvä ja lähetä viesti: "Kiitos kaikille huolenpidostanne ja avusta, olen iloinen voidessani ilmoittaa, että hän pääsi kotiin aiemmin tänään. Se... https://t.co/0kxzooPSDW</w:t>
      </w:r>
    </w:p>
    <w:p>
      <w:r>
        <w:rPr>
          <w:b/>
          <w:u w:val="single"/>
        </w:rPr>
        <w:t xml:space="preserve">250887</w:t>
      </w:r>
    </w:p>
    <w:p>
      <w:r>
        <w:t xml:space="preserve">Tykkäsin @YouTube-videosta https://t.co/y0EdnL0Hzi Dragon Ball Super Episode 85 Preview - CELL AND BUU HYBRID?</w:t>
      </w:r>
    </w:p>
    <w:p>
      <w:r>
        <w:rPr>
          <w:b/>
          <w:u w:val="single"/>
        </w:rPr>
        <w:t xml:space="preserve">250888</w:t>
      </w:r>
    </w:p>
    <w:p>
      <w:r>
        <w:t xml:space="preserve">Tavallinen kreikkalainen jogurtti on loppu, joten söin sen sijaan kuorrutetun pop-tartin :) Aion käyttää sokerihumalan hyväkseni ja kokeilla... https://t.co/75R4AiUhvq</w:t>
      </w:r>
    </w:p>
    <w:p>
      <w:r>
        <w:rPr>
          <w:b/>
          <w:u w:val="single"/>
        </w:rPr>
        <w:t xml:space="preserve">250889</w:t>
      </w:r>
    </w:p>
    <w:p>
      <w:r>
        <w:t xml:space="preserve">@VeronicaAvluvXX Miten ihmeessä,joku haluaisi voittaa sinut? En todellakaan ymmärrä ihmisiä.Mene hyvin kultaseni ja tule pian takaisin.</w:t>
      </w:r>
    </w:p>
    <w:p>
      <w:r>
        <w:rPr>
          <w:b/>
          <w:u w:val="single"/>
        </w:rPr>
        <w:t xml:space="preserve">250890</w:t>
      </w:r>
    </w:p>
    <w:p>
      <w:r>
        <w:t xml:space="preserve">ATTI: ML10Brown Bussi 102 kulkee Mtn. Hts., Crown &amp;amp; Grafton Rd. on Westoverin terminaalissa: 3/30/2017 5:03:29 PM</w:t>
      </w:r>
    </w:p>
    <w:p>
      <w:r>
        <w:rPr>
          <w:b/>
          <w:u w:val="single"/>
        </w:rPr>
        <w:t xml:space="preserve">250891</w:t>
      </w:r>
    </w:p>
    <w:p>
      <w:r>
        <w:t xml:space="preserve">Hyvät tiedustelupalvelut, toimittajat, kongressin jäsenet ja senaattorit: https://t.co/jA8f1IpwZ4.</w:t>
      </w:r>
    </w:p>
    <w:p>
      <w:r>
        <w:rPr>
          <w:b/>
          <w:u w:val="single"/>
        </w:rPr>
        <w:t xml:space="preserve">250892</w:t>
      </w:r>
    </w:p>
    <w:p>
      <w:r>
        <w:t xml:space="preserve">Thacher Island @ 01:30: T: 40.5F; H: 75.5%; P: 29.35 inHg; Ws: 12.6 mph; Wd: WNW; Wg: 21.0 mph; R: 0.000 in</w:t>
      </w:r>
    </w:p>
    <w:p>
      <w:r>
        <w:rPr>
          <w:b/>
          <w:u w:val="single"/>
        </w:rPr>
        <w:t xml:space="preserve">250893</w:t>
      </w:r>
    </w:p>
    <w:p>
      <w:r>
        <w:t xml:space="preserve">Väärinkäytökset ratkaisematta 3 päivän ajan: 37.115.186.195 host: https://t.co/VFNs6qaEIV / T:TwiyKyivstar https://t.co/tiu2k6PJey #infosec #cybersecurity</w:t>
      </w:r>
    </w:p>
    <w:p>
      <w:r>
        <w:rPr>
          <w:b/>
          <w:u w:val="single"/>
        </w:rPr>
        <w:t xml:space="preserve">250894</w:t>
      </w:r>
    </w:p>
    <w:p>
      <w:r>
        <w:t xml:space="preserve">Valvoin koko yön kuunnellen #Franksinatraa, #BobDylania ja #LeonardCohenia . Ei voi olla parempaa kuin tämä.</w:t>
      </w:r>
    </w:p>
    <w:p>
      <w:r>
        <w:rPr>
          <w:b/>
          <w:u w:val="single"/>
        </w:rPr>
        <w:t xml:space="preserve">250895</w:t>
      </w:r>
    </w:p>
    <w:p>
      <w:r>
        <w:t xml:space="preserve">Annan sille yhden päivän ennen kuin joku villi jätkä lataa villiä pno:ta paskaansa ja haittaohjelma kuolee https://t.co/PJY7DfZrqe</w:t>
      </w:r>
    </w:p>
    <w:p>
      <w:r>
        <w:rPr>
          <w:b/>
          <w:u w:val="single"/>
        </w:rPr>
        <w:t xml:space="preserve">250896</w:t>
      </w:r>
    </w:p>
    <w:p>
      <w:r>
        <w:t xml:space="preserve">Edistää ja edistää Yhdistyneiden Kansakuntien vuosituhannen kehitystavoitteiden saavuttamista. https://t.co/zOusHiytQv.</w:t>
      </w:r>
    </w:p>
    <w:p>
      <w:r>
        <w:rPr>
          <w:b/>
          <w:u w:val="single"/>
        </w:rPr>
        <w:t xml:space="preserve">250897</w:t>
      </w:r>
    </w:p>
    <w:p>
      <w:r>
        <w:t xml:space="preserve">500 000 dollarin rahoituksella The Perspective haluaa yhdistää jakautuneen mediamaailman https://t.co/DTgZlSlc7E #Journalism https://t.co/cwff37Ppj2</w:t>
      </w:r>
    </w:p>
    <w:p>
      <w:r>
        <w:rPr>
          <w:b/>
          <w:u w:val="single"/>
        </w:rPr>
        <w:t xml:space="preserve">250898</w:t>
      </w:r>
    </w:p>
    <w:p>
      <w:r>
        <w:t xml:space="preserve">Ikärakenteen moninaisuus on uusi HR-haaste. Henkilöstöjohtajien tukeminen innovatiivisilla koulutusresursseilla uusiin tarpeisiin vastaamiseksi #staytuned</w:t>
      </w:r>
    </w:p>
    <w:p>
      <w:r>
        <w:rPr>
          <w:b/>
          <w:u w:val="single"/>
        </w:rPr>
        <w:t xml:space="preserve">250899</w:t>
      </w:r>
    </w:p>
    <w:p>
      <w:r>
        <w:t xml:space="preserve">Katso tätä:</w:t>
        <w:t xml:space="preserve">https://t.co/SDZUeKu4i8 -</w:t>
        <w:br/>
        <w:br/>
        <w:t xml:space="preserve">in yliopistoa pitä</w:t>
      </w:r>
    </w:p>
    <w:p>
      <w:r>
        <w:rPr>
          <w:b/>
          <w:u w:val="single"/>
        </w:rPr>
        <w:t xml:space="preserve">250900</w:t>
      </w:r>
    </w:p>
    <w:p>
      <w:r>
        <w:t xml:space="preserve">Uusi video!! Tämä oli meidän kaikkien ensimmäinen Ouija-laudan pelaaminen, joten toivottavasti nautitte siitä! https://t.co/6BIe7adnzR ...</w:t>
      </w:r>
    </w:p>
    <w:p>
      <w:r>
        <w:rPr>
          <w:b/>
          <w:u w:val="single"/>
        </w:rPr>
        <w:t xml:space="preserve">250901</w:t>
      </w:r>
    </w:p>
    <w:p>
      <w:r>
        <w:t xml:space="preserve">Retweeted K+S Soccer Film Fest (@KSFilmFest):</w:t>
        <w:br/>
        <w:br/>
        <w:t xml:space="preserve"> Jalkapallofilmien ystävät, ystävämme @11mm ovat käynnistäneet tämän vuoden... https://t.co/PbvflWSoTB... https://t.co/PbvflWSoTB</w:t>
      </w:r>
    </w:p>
    <w:p>
      <w:r>
        <w:rPr>
          <w:b/>
          <w:u w:val="single"/>
        </w:rPr>
        <w:t xml:space="preserve">250902</w:t>
      </w:r>
    </w:p>
    <w:p>
      <w:r>
        <w:t xml:space="preserve">Iäkkäämmät naiset Romancing nuoremmat miehet:</w:t>
        <w:t xml:space="preserve">Parit, jotka todistivat, että ikä on vain numero</w:t>
        <w:br/>
        <w:br/>
        <w:t xml:space="preserve">#Philla... https://t.co/12PPcMPVHO https://t.co/rChgULunec</w:t>
      </w:r>
    </w:p>
    <w:p>
      <w:r>
        <w:rPr>
          <w:b/>
          <w:u w:val="single"/>
        </w:rPr>
        <w:t xml:space="preserve">250903</w:t>
      </w:r>
    </w:p>
    <w:p>
      <w:r>
        <w:t xml:space="preserve">Jo oli aikakin @NHLBruins sai joitakin Power Plays. Olisi parempi nähdä heidän purevan takaisin Capsia vastaan, tekemällä maali.</w:t>
      </w:r>
    </w:p>
    <w:p>
      <w:r>
        <w:rPr>
          <w:b/>
          <w:u w:val="single"/>
        </w:rPr>
        <w:t xml:space="preserve">250904</w:t>
      </w:r>
    </w:p>
    <w:p>
      <w:r>
        <w:t xml:space="preserve">Kolme syytä, miksi jokaisen yrityksen pitäisi aloittaa #Bloggaaminen https://t.co/r5GJBMMcPs https://t.co/GYOHciNsnY</w:t>
      </w:r>
    </w:p>
    <w:p>
      <w:r>
        <w:rPr>
          <w:b/>
          <w:u w:val="single"/>
        </w:rPr>
        <w:t xml:space="preserve">250905</w:t>
      </w:r>
    </w:p>
    <w:p>
      <w:r>
        <w:t xml:space="preserve">En malta odottaa, että pääsen katsomaan tätä ohjelmaa.....n Odotan innolla @SunnyLeone esitystä https://t.co/Py3kY93Vmg</w:t>
      </w:r>
    </w:p>
    <w:p>
      <w:r>
        <w:rPr>
          <w:b/>
          <w:u w:val="single"/>
        </w:rPr>
        <w:t xml:space="preserve">250906</w:t>
      </w:r>
    </w:p>
    <w:p>
      <w:r>
        <w:t xml:space="preserve">Kun valvot kahteen asti yöllä ja sinulla on huomenna klo 10:20 tunti ja muistat, että sinulla saattaa olla myös tentti 🙃 https://t.co/Um2fbVZvQA.</w:t>
      </w:r>
    </w:p>
    <w:p>
      <w:r>
        <w:rPr>
          <w:b/>
          <w:u w:val="single"/>
        </w:rPr>
        <w:t xml:space="preserve">250907</w:t>
      </w:r>
    </w:p>
    <w:p>
      <w:r>
        <w:t xml:space="preserve">Saatat olla tänään melko sitkeä ja takertua rakkaaseen dr... Lisää Skorpionille https://t.co/vTgox1ygWH</w:t>
      </w:r>
    </w:p>
    <w:p>
      <w:r>
        <w:rPr>
          <w:b/>
          <w:u w:val="single"/>
        </w:rPr>
        <w:t xml:space="preserve">250908</w:t>
      </w:r>
    </w:p>
    <w:p>
      <w:r>
        <w:t xml:space="preserve">Viime yö oli raaka! Kiitos @ZacharyKibbee @thenewelectrics @theshakers ja kaikille, jotka tulivat rokkaamaan @TheSatelliteLA . Enemmän hauskaa ensi viikolla!</w:t>
      </w:r>
    </w:p>
    <w:p>
      <w:r>
        <w:rPr>
          <w:b/>
          <w:u w:val="single"/>
        </w:rPr>
        <w:t xml:space="preserve">250909</w:t>
      </w:r>
    </w:p>
    <w:p>
      <w:r>
        <w:t xml:space="preserve">@tastymask En malta odottaa! Toivottavasti te kaikki löysitte paikan, jossa voitte katsoa painimaniaa LA:ssa! Olisin kutsunut, jos minulla olisi wwe-verkko. Tiedäthän, trump-ongelmia.</w:t>
      </w:r>
    </w:p>
    <w:p>
      <w:r>
        <w:rPr>
          <w:b/>
          <w:u w:val="single"/>
        </w:rPr>
        <w:t xml:space="preserve">250910</w:t>
      </w:r>
    </w:p>
    <w:p>
      <w:r>
        <w:t xml:space="preserve">tukea, jos mahdollista. Suurinta osaa siitä, mitä tämä järjestö käsittelee, ei voida koskaan julkaista, mutta se on ratkaisevan tärkeää jokaiselle yksilölle, joka saa sitä https://t.co/hjble2NTTi.</w:t>
      </w:r>
    </w:p>
    <w:p>
      <w:r>
        <w:rPr>
          <w:b/>
          <w:u w:val="single"/>
        </w:rPr>
        <w:t xml:space="preserve">250911</w:t>
      </w:r>
    </w:p>
    <w:p>
      <w:r>
        <w:t xml:space="preserve">B2 | @leighfarina12 RBI sac fly tuo @Rubilina1 kolmannelta!</w:t>
        <w:br/>
        <w:br/>
        <w:t xml:space="preserve"> Purdue 4, #Illini 2 https://t.co/kIJJfvNuzR https://t.co/kIJJfvNuzR</w:t>
      </w:r>
    </w:p>
    <w:p>
      <w:r>
        <w:rPr>
          <w:b/>
          <w:u w:val="single"/>
        </w:rPr>
        <w:t xml:space="preserve">250912</w:t>
      </w:r>
    </w:p>
    <w:p>
      <w:r>
        <w:t xml:space="preserve">Ei sen perusteella, mitä viikko sitten julkaistiin, he testaavat itseään, mutta eivät palkkaa agentteja https://t.co/TpOqkmHkGj</w:t>
      </w:r>
    </w:p>
    <w:p>
      <w:r>
        <w:rPr>
          <w:b/>
          <w:u w:val="single"/>
        </w:rPr>
        <w:t xml:space="preserve">250913</w:t>
      </w:r>
    </w:p>
    <w:p>
      <w:r>
        <w:t xml:space="preserve">04-01 MYKONOS, KREIKKA - MAI 16: Ilmakuva Mykonoksen kaupungista ja... #mikrivigla https://t.co/cGhzEWpe8X #mikrivigla #mikrivigla</w:t>
      </w:r>
    </w:p>
    <w:p>
      <w:r>
        <w:rPr>
          <w:b/>
          <w:u w:val="single"/>
        </w:rPr>
        <w:t xml:space="preserve">250914</w:t>
      </w:r>
    </w:p>
    <w:p>
      <w:r>
        <w:t xml:space="preserve">Dale ei päässyt karsintoihin 😢 Toisaalta Kyle Busch ei päässyt karsintoihin 👍🏻 #NASCAR #SilverLining</w:t>
      </w:r>
    </w:p>
    <w:p>
      <w:r>
        <w:rPr>
          <w:b/>
          <w:u w:val="single"/>
        </w:rPr>
        <w:t xml:space="preserve">250915</w:t>
      </w:r>
    </w:p>
    <w:p>
      <w:r>
        <w:t xml:space="preserve">Takaisin Koillismaalla ja näyttää siltä, että kevät on vihdoin saapunut tännekin! https://t.co/gXMMLLMPK7</w:t>
      </w:r>
    </w:p>
    <w:p>
      <w:r>
        <w:rPr>
          <w:b/>
          <w:u w:val="single"/>
        </w:rPr>
        <w:t xml:space="preserve">250916</w:t>
      </w:r>
    </w:p>
    <w:p>
      <w:r>
        <w:t xml:space="preserve">@BabyTrump_ @jojoh888 epäolennainen. En tuomitse GOP:tä KKK:n, kristillisten ääriainesten tai oikeistomiliisien perusteella. &amp;amp; en tuomitse vasemmistoa sen marginaalien perusteella.</w:t>
      </w:r>
    </w:p>
    <w:p>
      <w:r>
        <w:rPr>
          <w:b/>
          <w:u w:val="single"/>
        </w:rPr>
        <w:t xml:space="preserve">250917</w:t>
      </w:r>
    </w:p>
    <w:p>
      <w:r>
        <w:t xml:space="preserve">HUFFINGTON POST: RT mlcalderone: https://t.co/8cXltEV9uv... https://t.co/8cXltEV9uv ...</w:t>
      </w:r>
    </w:p>
    <w:p>
      <w:r>
        <w:rPr>
          <w:b/>
          <w:u w:val="single"/>
        </w:rPr>
        <w:t xml:space="preserve">250918</w:t>
      </w:r>
    </w:p>
    <w:p>
      <w:r>
        <w:t xml:space="preserve">Olen aina niin innoissani uusista paikoista ja haluaisin nähdä tuttuja kasvoja. Pojat ja... https://t.co/wF8ypflW90</w:t>
      </w:r>
    </w:p>
    <w:p>
      <w:r>
        <w:rPr>
          <w:b/>
          <w:u w:val="single"/>
        </w:rPr>
        <w:t xml:space="preserve">250919</w:t>
      </w:r>
    </w:p>
    <w:p>
      <w:r>
        <w:t xml:space="preserve">Wall Street Journal: Mike Flynn kertoo FBI:lle ja kongressille todistavansa vastineeksi koskemattomuudesta https://t.co/Qv5UZIPZxQ https://t.co/DOMr63Djhn https://t.co/DOMr63Djhn</w:t>
      </w:r>
    </w:p>
    <w:p>
      <w:r>
        <w:rPr>
          <w:b/>
          <w:u w:val="single"/>
        </w:rPr>
        <w:t xml:space="preserve">250920</w:t>
      </w:r>
    </w:p>
    <w:p>
      <w:r>
        <w:t xml:space="preserve">CJ2 #privatejetissä on tyypillisesti 4-paikkainen klubiosasto heti sisäänkäyntioven perässä + kaksi eteenpäin suunnattua istuinta perähytissä. https://t.co/dFDfJf2KUI</w:t>
      </w:r>
    </w:p>
    <w:p>
      <w:r>
        <w:rPr>
          <w:b/>
          <w:u w:val="single"/>
        </w:rPr>
        <w:t xml:space="preserve">250921</w:t>
      </w:r>
    </w:p>
    <w:p>
      <w:r>
        <w:t xml:space="preserve">Eläkää vapaina ihmisinä, mutta älkää käyttäkö vapauttanne pahuuden peittelyyn; eläkää Jumalan palvelijoina. 1. Piet. 2:16</w:t>
      </w:r>
    </w:p>
    <w:p>
      <w:r>
        <w:rPr>
          <w:b/>
          <w:u w:val="single"/>
        </w:rPr>
        <w:t xml:space="preserve">250922</w:t>
      </w:r>
    </w:p>
    <w:p>
      <w:r>
        <w:t xml:space="preserve">SEPTIMIUS SEVERUS 193AD Aito antiikin hopeinen roomalainen kolikko MARS WAR i60446 https://t.co/wEsOBQ1zlb https://t.co/OtNsyAXIUO</w:t>
      </w:r>
    </w:p>
    <w:p>
      <w:r>
        <w:rPr>
          <w:b/>
          <w:u w:val="single"/>
        </w:rPr>
        <w:t xml:space="preserve">250923</w:t>
      </w:r>
    </w:p>
    <w:p>
      <w:r>
        <w:t xml:space="preserve">Eilinen ruoka Kansasin potkukyljykset. Jimbeam n coke wings.  Menivätkö ne hyvin? Ha you bet they did #realwoodburningsmoker #blackwoodsmoker #blackwoodsmoker https://t.co/O2rckRTRfa https://t.co/O2rckRTRfa</w:t>
      </w:r>
    </w:p>
    <w:p>
      <w:r>
        <w:rPr>
          <w:b/>
          <w:u w:val="single"/>
        </w:rPr>
        <w:t xml:space="preserve">250924</w:t>
      </w:r>
    </w:p>
    <w:p>
      <w:r>
        <w:t xml:space="preserve">@ellisjade_ Tee se! Nautin todella edellisestä! Saanko pyytää lisää klippejä myös koirista? Custard on varastanut sydämeni 💖.</w:t>
      </w:r>
    </w:p>
    <w:p>
      <w:r>
        <w:rPr>
          <w:b/>
          <w:u w:val="single"/>
        </w:rPr>
        <w:t xml:space="preserve">250925</w:t>
      </w:r>
    </w:p>
    <w:p>
      <w:r>
        <w:t xml:space="preserve">Hänen on saatava kiinteistökauppansa päätökseen #TheResistance #Kushner #kremlincohorts #china https://t.co/yqbFkkPSsv</w:t>
      </w:r>
    </w:p>
    <w:p>
      <w:r>
        <w:rPr>
          <w:b/>
          <w:u w:val="single"/>
        </w:rPr>
        <w:t xml:space="preserve">250926</w:t>
      </w:r>
    </w:p>
    <w:p>
      <w:r>
        <w:t xml:space="preserve">#teachNVchat on palannut tällä viikolla puhumaan arvioinneista torstaina 7:30 PM PST // 10:30 PM EST #nvedchat ##teachNVACS #caedchat #utedchat https://t.co/YvN2Yiu2IQ</w:t>
      </w:r>
    </w:p>
    <w:p>
      <w:r>
        <w:rPr>
          <w:b/>
          <w:u w:val="single"/>
        </w:rPr>
        <w:t xml:space="preserve">250927</w:t>
      </w:r>
    </w:p>
    <w:p>
      <w:r>
        <w:t xml:space="preserve">Kristittyjen vaino, globalismin vallankaappaus ja totuuden kutsuminen "salaliittoteoriaksi" Merkkejä on kaikkialla. https://t.co/AL3laoeUpv ^</w:t>
      </w:r>
    </w:p>
    <w:p>
      <w:r>
        <w:rPr>
          <w:b/>
          <w:u w:val="single"/>
        </w:rPr>
        <w:t xml:space="preserve">250928</w:t>
      </w:r>
    </w:p>
    <w:p>
      <w:r>
        <w:t xml:space="preserve">TIEDEMIEHET TUNTEVAT MAAILMAN DATAN KAUTTA, MUTTA AUSTRALIAN ALKUPERÄISASUKKAAT TUNTEVAT MAAILMAN MUINAISEN MUSIIKKIPERINTEEN, LAULULINJOJEN, KAUTTA https://t.co/6jqIyIsVyF</w:t>
      </w:r>
    </w:p>
    <w:p>
      <w:r>
        <w:rPr>
          <w:b/>
          <w:u w:val="single"/>
        </w:rPr>
        <w:t xml:space="preserve">250929</w:t>
      </w:r>
    </w:p>
    <w:p>
      <w:r>
        <w:t xml:space="preserve">@wilw No PB vihaa PK:ta, koska hän on juutalainen. Olen varma, että PB heittää pepe-sammakoita kaikille, jotka ottavat PK:n esille.</w:t>
      </w:r>
    </w:p>
    <w:p>
      <w:r>
        <w:rPr>
          <w:b/>
          <w:u w:val="single"/>
        </w:rPr>
        <w:t xml:space="preserve">250930</w:t>
      </w:r>
    </w:p>
    <w:p>
      <w:r>
        <w:t xml:space="preserve">Suloinen ja kaunis söpöläinen saa anaalireikänsä sodomized https://t.co/yu9FxeJRLs https://t.co/kIRm5nCoI5 https://t.co/kIRm5nCoI5</w:t>
      </w:r>
    </w:p>
    <w:p>
      <w:r>
        <w:rPr>
          <w:b/>
          <w:u w:val="single"/>
        </w:rPr>
        <w:t xml:space="preserve">250931</w:t>
      </w:r>
    </w:p>
    <w:p>
      <w:r>
        <w:t xml:space="preserve">Tämän päivän DB menee @Eminem Stanille! Tämä ja Cleaning Out My Closet ovat suosikkejani!</w:t>
        <w:t xml:space="preserve">Tsekkaa liekki!</w:t>
        <w:br/>
        <w:t xml:space="preserve">https://t.co/5aeTNsvuGP https://t.co/5aeTNsvuGP</w:t>
      </w:r>
    </w:p>
    <w:p>
      <w:r>
        <w:rPr>
          <w:b/>
          <w:u w:val="single"/>
        </w:rPr>
        <w:t xml:space="preserve">250932</w:t>
      </w:r>
    </w:p>
    <w:p>
      <w:r>
        <w:t xml:space="preserve">@joeyayoub Olen täysin eri mieltä heidän kanssaan, mutta he ovat moraalisesti johdonmukaisia. Heidän kantansa on paljon kunnioitettavampi kuin Assadin apologien.</w:t>
      </w:r>
    </w:p>
    <w:p>
      <w:r>
        <w:rPr>
          <w:b/>
          <w:u w:val="single"/>
        </w:rPr>
        <w:t xml:space="preserve">250933</w:t>
      </w:r>
    </w:p>
    <w:p>
      <w:r>
        <w:t xml:space="preserve">ERITTÄIN SUURI KOKO UPOUUSI USA:N SOTILASAVUN KOMENTAJA-VIETNAM VÄRILLINEN TAKKI https://t.co/6Ha4HN50I9 https://t.co/yhHHQQjvSn</w:t>
      </w:r>
    </w:p>
    <w:p>
      <w:r>
        <w:rPr>
          <w:b/>
          <w:u w:val="single"/>
        </w:rPr>
        <w:t xml:space="preserve">250934</w:t>
      </w:r>
    </w:p>
    <w:p>
      <w:r>
        <w:t xml:space="preserve">Toivon vain helvetisti, että kaikkia kohdeltaisiin tasa-arvoisesti, koska olemme kaikki ihmisiä ja meillä on tunteita https://t.co/Mns6LOPORy</w:t>
      </w:r>
    </w:p>
    <w:p>
      <w:r>
        <w:rPr>
          <w:b/>
          <w:u w:val="single"/>
        </w:rPr>
        <w:t xml:space="preserve">250935</w:t>
      </w:r>
    </w:p>
    <w:p>
      <w:r>
        <w:t xml:space="preserve">Kiropraktiikka voi auttaa sinua sopeutumaan elämän jatkuviin muutoksiin, jotta voit elää parhaalla mahdollisella tavalla! #WellnessWednesday https://t.co/3tTRwwIArB https://t.co/3tTRwwIArB</w:t>
      </w:r>
    </w:p>
    <w:p>
      <w:r>
        <w:rPr>
          <w:b/>
          <w:u w:val="single"/>
        </w:rPr>
        <w:t xml:space="preserve">250936</w:t>
      </w:r>
    </w:p>
    <w:p>
      <w:r>
        <w:t xml:space="preserve">@RealJskies Yo tämä biitti tarvitsee artistin. Voitko rokata tätä tai merkitä jonkun artistin? https://t.co/S06UNVRZLl</w:t>
      </w:r>
    </w:p>
    <w:p>
      <w:r>
        <w:rPr>
          <w:b/>
          <w:u w:val="single"/>
        </w:rPr>
        <w:t xml:space="preserve">250937</w:t>
      </w:r>
    </w:p>
    <w:p>
      <w:r>
        <w:t xml:space="preserve">TowerGarden: RT TrilliumWoodsES: Opiskelijoiden johtoryhmä ja uusi tornipuutarha.  #speakup ... https://t.co/dnDU2azyBr https://t.co/dnDU2azyBr</w:t>
      </w:r>
    </w:p>
    <w:p>
      <w:r>
        <w:rPr>
          <w:b/>
          <w:u w:val="single"/>
        </w:rPr>
        <w:t xml:space="preserve">250938</w:t>
      </w:r>
    </w:p>
    <w:p>
      <w:r>
        <w:t xml:space="preserve">Olin jo valmis nauramaan Jamiroquain paluulle, mutta täytyy sanoa, että kuulemani kolme kappaletta ovat todella, todella hyviä.</w:t>
      </w:r>
    </w:p>
    <w:p>
      <w:r>
        <w:rPr>
          <w:b/>
          <w:u w:val="single"/>
        </w:rPr>
        <w:t xml:space="preserve">250939</w:t>
      </w:r>
    </w:p>
    <w:p>
      <w:r>
        <w:t xml:space="preserve">HÄLYTYSHALLINNON ERIKOISHENKILÖ</w:t>
        <w:br/>
        <w:t xml:space="preserve">https://t.co/LF5Nda8uF7</w:t>
        <w:br/>
        <w:t xml:space="preserve">#HALLINTO</w:t>
        <w:br/>
        <w:t xml:space="preserve">#ERIKOISHENKILÖ</w:t>
        <w:br/>
        <w:t xml:space="preserve">#HÄLYTYSHENKILÖ</w:t>
        <w:br/>
        <w:t xml:space="preserve">#GreysAnatomy https://t.co/WqrzdZHzrw</w:t>
      </w:r>
    </w:p>
    <w:p>
      <w:r>
        <w:rPr>
          <w:b/>
          <w:u w:val="single"/>
        </w:rPr>
        <w:t xml:space="preserve">250940</w:t>
      </w:r>
    </w:p>
    <w:p>
      <w:r>
        <w:t xml:space="preserve">En voi uskoa, että melkein unohdin laittaa pysäköintilupani peiliin, se olisi ollut katastrofi, jos en olisi tuntenut ihmisiä.</w:t>
      </w:r>
    </w:p>
    <w:p>
      <w:r>
        <w:rPr>
          <w:b/>
          <w:u w:val="single"/>
        </w:rPr>
        <w:t xml:space="preserve">250941</w:t>
      </w:r>
    </w:p>
    <w:p>
      <w:r>
        <w:t xml:space="preserve">Kuoppa: Ohhh! Toinen alan veteraani!</w:t>
        <w:br/>
        <w:t xml:space="preserve"> Palutena: Hänen tunnetuin muotonsa on pizzan muotoinen, josta puuttuu yksi siivu.</w:t>
      </w:r>
    </w:p>
    <w:p>
      <w:r>
        <w:rPr>
          <w:b/>
          <w:u w:val="single"/>
        </w:rPr>
        <w:t xml:space="preserve">250942</w:t>
      </w:r>
    </w:p>
    <w:p>
      <w:r>
        <w:t xml:space="preserve">KATSO: Kaikki puhuvat Ivankan asusta Rose Gardenissa viime yönä [KUVAT] - https://t.co/cdYLMS2oZx</w:t>
      </w:r>
    </w:p>
    <w:p>
      <w:r>
        <w:rPr>
          <w:b/>
          <w:u w:val="single"/>
        </w:rPr>
        <w:t xml:space="preserve">250943</w:t>
      </w:r>
    </w:p>
    <w:p>
      <w:r>
        <w:t xml:space="preserve">'Painu helvettiin!' Kuuluisa suunnittelija Melanian WH-muotokuvan takana vastustaa vihaajia kovalla kädellä https://t.co/h7jqEjRBsg</w:t>
      </w:r>
    </w:p>
    <w:p>
      <w:r>
        <w:rPr>
          <w:b/>
          <w:u w:val="single"/>
        </w:rPr>
        <w:t xml:space="preserve">250944</w:t>
      </w:r>
    </w:p>
    <w:p>
      <w:r>
        <w:t xml:space="preserve">Tykkäsin @YouTube-videosta https://t.co/BasNEDKqa9 Mask Off Challenge Compilation | Future - Mask Off Challenge |</w:t>
      </w:r>
    </w:p>
    <w:p>
      <w:r>
        <w:rPr>
          <w:b/>
          <w:u w:val="single"/>
        </w:rPr>
        <w:t xml:space="preserve">250945</w:t>
      </w:r>
    </w:p>
    <w:p>
      <w:r>
        <w:t xml:space="preserve">Voit nähdä tänään jonkun negatiivisuuden taakse ja suoraan... Lisää Jousimiehelle https://t.co/BuE7dJMnMD</w:t>
      </w:r>
    </w:p>
    <w:p>
      <w:r>
        <w:rPr>
          <w:b/>
          <w:u w:val="single"/>
        </w:rPr>
        <w:t xml:space="preserve">250946</w:t>
      </w:r>
    </w:p>
    <w:p>
      <w:r>
        <w:t xml:space="preserve">Aleksei Navalnyi haluaa Vladimir Putinin työpaikan. Tässä on, mitä hän tekisi sillä https://t.co/fcqG9EFqlM via @business</w:t>
      </w:r>
    </w:p>
    <w:p>
      <w:r>
        <w:rPr>
          <w:b/>
          <w:u w:val="single"/>
        </w:rPr>
        <w:t xml:space="preserve">250947</w:t>
      </w:r>
    </w:p>
    <w:p>
      <w:r>
        <w:t xml:space="preserve">Ihastuttava suuri helmiäistä äiti Shell Vintage korut Gold Clip korvakorut https://t.co/UjQGFUznmD https://t.co/lCwCwxFHj4</w:t>
      </w:r>
    </w:p>
    <w:p>
      <w:r>
        <w:rPr>
          <w:b/>
          <w:u w:val="single"/>
        </w:rPr>
        <w:t xml:space="preserve">250948</w:t>
      </w:r>
    </w:p>
    <w:p>
      <w:r>
        <w:t xml:space="preserve">@WMRDC Surullista mutta totta, Wayne. Surullista mutta totta. Kiitos vielä kerran työstäsi. Lapsia pidetään uhrattavina, elleivät he ole poliittista pääomaa...</w:t>
      </w:r>
    </w:p>
    <w:p>
      <w:r>
        <w:rPr>
          <w:b/>
          <w:u w:val="single"/>
        </w:rPr>
        <w:t xml:space="preserve">250949</w:t>
      </w:r>
    </w:p>
    <w:p>
      <w:r>
        <w:t xml:space="preserve">Tuntuu kuin tämä olisi ollut minun viikkoni. Ihmiset käyttäytyvät näin, ja minusta tuntuu puolestaan tältä. Jee, isä. #Salty #TGIF https://t.co/DpQv0Kokda</w:t>
      </w:r>
    </w:p>
    <w:p>
      <w:r>
        <w:rPr>
          <w:b/>
          <w:u w:val="single"/>
        </w:rPr>
        <w:t xml:space="preserve">250950</w:t>
      </w:r>
    </w:p>
    <w:p>
      <w:r>
        <w:t xml:space="preserve">@ItsmeNest @LiveSmart @suncelldeals Hei Nestor. Pasaload Smart prepaidista Sun prepaidiin ei ole mahdollista. Toivottavasti tämä valaisee sinua.</w:t>
      </w:r>
    </w:p>
    <w:p>
      <w:r>
        <w:rPr>
          <w:b/>
          <w:u w:val="single"/>
        </w:rPr>
        <w:t xml:space="preserve">250951</w:t>
      </w:r>
    </w:p>
    <w:p>
      <w:r>
        <w:t xml:space="preserve">@BlackNewYorican Hän on jatkuvasti alasti. Luulen, että hän tykkää paljastaa itsensä.  Ilmeisesti hänellä on monia mielenterveysongelmia hoidettavana. Olen huolissani isästä.</w:t>
      </w:r>
    </w:p>
    <w:p>
      <w:r>
        <w:rPr>
          <w:b/>
          <w:u w:val="single"/>
        </w:rPr>
        <w:t xml:space="preserve">250952</w:t>
      </w:r>
    </w:p>
    <w:p>
      <w:r>
        <w:t xml:space="preserve">Miksi kukaan ei pidä itä-LA:n tyttöjen kanssa tuota bring it on:sta, joka on ehkä suosikkini bring it on:sta?</w:t>
      </w:r>
    </w:p>
    <w:p>
      <w:r>
        <w:rPr>
          <w:b/>
          <w:u w:val="single"/>
        </w:rPr>
        <w:t xml:space="preserve">250953</w:t>
      </w:r>
    </w:p>
    <w:p>
      <w:r>
        <w:t xml:space="preserve">&amp;gt;Miestä syytetään tyttöystävänsä 4-vuotiaan pojan raiskaamisesta ja tappamisesta, ja hänen äitiään syytetään hänen auttamisestaan pakenemaan https://t.co/ND8IS7Z0cG</w:t>
      </w:r>
    </w:p>
    <w:p>
      <w:r>
        <w:rPr>
          <w:b/>
          <w:u w:val="single"/>
        </w:rPr>
        <w:t xml:space="preserve">250954</w:t>
      </w:r>
    </w:p>
    <w:p>
      <w:r>
        <w:t xml:space="preserve">Tarheel for life.👣👣Me, jotka olemme kasvaneet Vuorten laaksossa. #southernbelle #unc #NCGirl Carolina johtaa hullun urheilun huh tänä vuonna.</w:t>
      </w:r>
    </w:p>
    <w:p>
      <w:r>
        <w:rPr>
          <w:b/>
          <w:u w:val="single"/>
        </w:rPr>
        <w:t xml:space="preserve">250955</w:t>
      </w:r>
    </w:p>
    <w:p>
      <w:r>
        <w:t xml:space="preserve">@shoutme4 Tervetuloa! Olen The Gadget Spot -podcastin toinen juontaja. Laita meille myös "tykkäys" osoitteessa https://t.co/X55P48agoz.</w:t>
      </w:r>
    </w:p>
    <w:p>
      <w:r>
        <w:rPr>
          <w:b/>
          <w:u w:val="single"/>
        </w:rPr>
        <w:t xml:space="preserve">250956</w:t>
      </w:r>
    </w:p>
    <w:p>
      <w:r>
        <w:t xml:space="preserve">#USGS08030500 - Sabine Rv nr Ruliff, TX</w:t>
        <w:br/>
        <w:t xml:space="preserve">Korkeus: 24.66ft ▼ (24ft)</w:t>
        <w:br/>
        <w:t xml:space="preserve">Virtaus: 22800cfs</w:t>
        <w:br/>
        <w:t xml:space="preserve">https://t.co/kxy3gSmdu5</w:t>
      </w:r>
    </w:p>
    <w:p>
      <w:r>
        <w:rPr>
          <w:b/>
          <w:u w:val="single"/>
        </w:rPr>
        <w:t xml:space="preserve">250957</w:t>
      </w:r>
    </w:p>
    <w:p>
      <w:r>
        <w:t xml:space="preserve">NO COMPROMISE Stand with Dan Forest https://t.co/FivH0OXFr7 @SenatorBerger @MyNCSenate @NCHouseGOP @LtGovDanForest @LtGovDanForest</w:t>
      </w:r>
    </w:p>
    <w:p>
      <w:r>
        <w:rPr>
          <w:b/>
          <w:u w:val="single"/>
        </w:rPr>
        <w:t xml:space="preserve">250958</w:t>
      </w:r>
    </w:p>
    <w:p>
      <w:r>
        <w:t xml:space="preserve">Vertailu animeen/mangaan ja muihin elokuviin on väistämätöntä. Sankarin matka takaisin tuotteesta ihmiseksi on katsomisen arvoinen.</w:t>
      </w:r>
    </w:p>
    <w:p>
      <w:r>
        <w:rPr>
          <w:b/>
          <w:u w:val="single"/>
        </w:rPr>
        <w:t xml:space="preserve">250959</w:t>
      </w:r>
    </w:p>
    <w:p>
      <w:r>
        <w:t xml:space="preserve">@jayemkae Lumi jäi täällä alhaalla saamatta, mutta eilen unohdin käyttää takkia, koska edellisenä päivänä oli 72 astetta pakkasta. Ei tänään! Minulla on huivi ja hattu!</w:t>
      </w:r>
    </w:p>
    <w:p>
      <w:r>
        <w:rPr>
          <w:b/>
          <w:u w:val="single"/>
        </w:rPr>
        <w:t xml:space="preserve">250960</w:t>
      </w:r>
    </w:p>
    <w:p>
      <w:r>
        <w:t xml:space="preserve">#Bangkok Huht 08 14:30 Lämpötila 34C vähän pilviä Tuuli W 11 km/h Kosteus 60% Thaimaa .. https://t.co/KMJCYc7gaw</w:t>
      </w:r>
    </w:p>
    <w:p>
      <w:r>
        <w:rPr>
          <w:b/>
          <w:u w:val="single"/>
        </w:rPr>
        <w:t xml:space="preserve">250961</w:t>
      </w:r>
    </w:p>
    <w:p>
      <w:r>
        <w:t xml:space="preserve">Ja sitten heräsin ja kuvani ovat levinneet!!!! #Blessings #lissareneephotography #blackgirlmagic https://t.co/beO5lQAzGC</w:t>
      </w:r>
    </w:p>
    <w:p>
      <w:r>
        <w:rPr>
          <w:b/>
          <w:u w:val="single"/>
        </w:rPr>
        <w:t xml:space="preserve">250962</w:t>
      </w:r>
    </w:p>
    <w:p>
      <w:r>
        <w:t xml:space="preserve">Kuulin juuri Chattanoogan elokuvafestivaaleilla tämän iskukykyisen lausunnon: "THE BABADOOK on roskaelokuva roskaihmisille."</w:t>
        <w:br/>
        <w:br/>
        <w:t xml:space="preserve"> Painu vittuun, plebs.</w:t>
      </w:r>
    </w:p>
    <w:p>
      <w:r>
        <w:rPr>
          <w:b/>
          <w:u w:val="single"/>
        </w:rPr>
        <w:t xml:space="preserve">250963</w:t>
      </w:r>
    </w:p>
    <w:p>
      <w:r>
        <w:t xml:space="preserve">@Gustozone16 - Attention Attention!!!!</w:t>
        <w:br/>
        <w:t xml:space="preserve"> Lauantaina 6. toukokuuta esiinnyn Vanity... https://t.co/xJboBQjkTA...</w:t>
      </w:r>
    </w:p>
    <w:p>
      <w:r>
        <w:rPr>
          <w:b/>
          <w:u w:val="single"/>
        </w:rPr>
        <w:t xml:space="preserve">250964</w:t>
      </w:r>
    </w:p>
    <w:p>
      <w:r>
        <w:t xml:space="preserve">@corvettec714 Mutta jos vain jatkat sitä, saat yhden lopulta:3 Et voi luovuttaa, jos et saa yhtä nopeasti. Sulje DS jos tarvitset 2 taukoa</w:t>
      </w:r>
    </w:p>
    <w:p>
      <w:r>
        <w:rPr>
          <w:b/>
          <w:u w:val="single"/>
        </w:rPr>
        <w:t xml:space="preserve">250965</w:t>
      </w:r>
    </w:p>
    <w:p>
      <w:r>
        <w:t xml:space="preserve">Löytyi transponderi etana!</w:t>
        <w:br/>
        <w:t xml:space="preserve">sisäpiirin räikeimpään miehistöön!</w:t>
        <w:br/>
        <w:t xml:space="preserve">https://t.co/DFSPiuJ3sf #TreCru https://t.co/fdl89rdTaB https://t.co/DFSPiuJ3sf #TreCru https://t.co/fdl89rdTaB</w:t>
      </w:r>
    </w:p>
    <w:p>
      <w:r>
        <w:rPr>
          <w:b/>
          <w:u w:val="single"/>
        </w:rPr>
        <w:t xml:space="preserve">250966</w:t>
      </w:r>
    </w:p>
    <w:p>
      <w:r>
        <w:t xml:space="preserve">Isoäitini sanoi, että se paranee. Mutta myönnä ensin, että olet hieman katkera. Sitten ja vasta sitten voit paremmin. #stuck #truetho</w:t>
      </w:r>
    </w:p>
    <w:p>
      <w:r>
        <w:rPr>
          <w:b/>
          <w:u w:val="single"/>
        </w:rPr>
        <w:t xml:space="preserve">250967</w:t>
      </w:r>
    </w:p>
    <w:p>
      <w:r>
        <w:t xml:space="preserve">133 min Polkupyöräily, 16-20 mph, erittäin nopea (pyöräily, pyöräily, pyöräily) Wahoo Fitnessin kanssa, poltin 1464 kaloria #myfitnesspal</w:t>
      </w:r>
    </w:p>
    <w:p>
      <w:r>
        <w:rPr>
          <w:b/>
          <w:u w:val="single"/>
        </w:rPr>
        <w:t xml:space="preserve">250968</w:t>
      </w:r>
    </w:p>
    <w:p>
      <w:r>
        <w:t xml:space="preserve">@_Love_Dva_ [Amelie punastui kevyesti, ja hän saattoi työntää Hanan viereensä.</w:t>
        <w:br/>
        <w:t xml:space="preserve"> Nyt hänkin oli nolona].</w:t>
      </w:r>
    </w:p>
    <w:p>
      <w:r>
        <w:rPr>
          <w:b/>
          <w:u w:val="single"/>
        </w:rPr>
        <w:t xml:space="preserve">250969</w:t>
      </w:r>
    </w:p>
    <w:p>
      <w:r>
        <w:t xml:space="preserve">@txvoodoo Olen pahoillani! Mutta meidän täytyisi siirtää 140 tonnia siirtääksemme ne eristyksen yli. Ne piiloutuvat sen alle vielä muutaman vuosisadan ajan!</w:t>
      </w:r>
    </w:p>
    <w:p>
      <w:r>
        <w:rPr>
          <w:b/>
          <w:u w:val="single"/>
        </w:rPr>
        <w:t xml:space="preserve">250970</w:t>
      </w:r>
    </w:p>
    <w:p>
      <w:r>
        <w:t xml:space="preserve">Teillä on ollut tämä yksi tapa yrittää manifestoida toiveenne tai yksi tapa tarkastella, miten asiat ilmenevät elämässänne,</w:t>
      </w:r>
    </w:p>
    <w:p>
      <w:r>
        <w:rPr>
          <w:b/>
          <w:u w:val="single"/>
        </w:rPr>
        <w:t xml:space="preserve">250971</w:t>
      </w:r>
    </w:p>
    <w:p>
      <w:r>
        <w:t xml:space="preserve">Irtokivi :- Tuotetunnus-4046 Erikoisluonnollinen ..For more info visit... https://t.co/YXDk0SSoxV https://t.co/MUHeuG9nuI</w:t>
      </w:r>
    </w:p>
    <w:p>
      <w:r>
        <w:rPr>
          <w:b/>
          <w:u w:val="single"/>
        </w:rPr>
        <w:t xml:space="preserve">250972</w:t>
      </w:r>
    </w:p>
    <w:p>
      <w:r>
        <w:t xml:space="preserve">Tuijotat #Pinterest-sivuasi miettien, mitä pinata? =&amp;gt;https://t.co/hQNu4hZZEt via @MelanieDuncan7 https://t.co/ZslPsWywil https://t.co/ZslPsWywil</w:t>
      </w:r>
    </w:p>
    <w:p>
      <w:r>
        <w:rPr>
          <w:b/>
          <w:u w:val="single"/>
        </w:rPr>
        <w:t xml:space="preserve">250973</w:t>
      </w:r>
    </w:p>
    <w:p>
      <w:r>
        <w:t xml:space="preserve">UUSI 3-4 hengen vihreä kaksikerroksinen vedenpitävä perheen teltta Retkeily Instant Teltta https://t.co/XxhtlMJRse https://t.co/bSXJMtBFtm</w:t>
      </w:r>
    </w:p>
    <w:p>
      <w:r>
        <w:rPr>
          <w:b/>
          <w:u w:val="single"/>
        </w:rPr>
        <w:t xml:space="preserve">250974</w:t>
      </w:r>
    </w:p>
    <w:p>
      <w:r>
        <w:t xml:space="preserve">@brianstelter Näyttää siltä, että Hillin harhaanjohtavat otsikot nojaavat sekä vasemmalle että oikealle. He ovat häpeämättömiä pyrkiessään click-baitiin.</w:t>
      </w:r>
    </w:p>
    <w:p>
      <w:r>
        <w:rPr>
          <w:b/>
          <w:u w:val="single"/>
        </w:rPr>
        <w:t xml:space="preserve">250975</w:t>
      </w:r>
    </w:p>
    <w:p>
      <w:r>
        <w:t xml:space="preserve">@kipny Kiitos! Tänään on vähän parempi. Eilen olin aivan poikki, mutta tänään olen saanut tehtyä muutaman asian kotona :). xxx</w:t>
      </w:r>
    </w:p>
    <w:p>
      <w:r>
        <w:rPr>
          <w:b/>
          <w:u w:val="single"/>
        </w:rPr>
        <w:t xml:space="preserve">250976</w:t>
      </w:r>
    </w:p>
    <w:p>
      <w:r>
        <w:t xml:space="preserve">The Last Bucelarii Book 3: Gateway to the Past: https://t.co/0JAmctw0XE</w:t>
        <w:br/>
        <w:t xml:space="preserve">#Mustread, #BookBoost https://t.co/fhrb3ka8hF</w:t>
      </w:r>
    </w:p>
    <w:p>
      <w:r>
        <w:rPr>
          <w:b/>
          <w:u w:val="single"/>
        </w:rPr>
        <w:t xml:space="preserve">250977</w:t>
      </w:r>
    </w:p>
    <w:p>
      <w:r>
        <w:t xml:space="preserve">Varmistan aina, että ruokin koirani parhaalla mahdollisella ruoalla! #HillsPetCrowd #sponsored https://t.co/sOIGSjb1SE</w:t>
      </w:r>
    </w:p>
    <w:p>
      <w:r>
        <w:rPr>
          <w:b/>
          <w:u w:val="single"/>
        </w:rPr>
        <w:t xml:space="preserve">250978</w:t>
      </w:r>
    </w:p>
    <w:p>
      <w:r>
        <w:t xml:space="preserve">📷 sebastiansource: Lana tapasi Sebastian Stanin "The Last Full Measure" -elokuvan kuvauksissa Georgiassa, Atlantassa... https://t.co/K1Rbv8UVKE...</w:t>
      </w:r>
    </w:p>
    <w:p>
      <w:r>
        <w:rPr>
          <w:b/>
          <w:u w:val="single"/>
        </w:rPr>
        <w:t xml:space="preserve">250979</w:t>
      </w:r>
    </w:p>
    <w:p>
      <w:r>
        <w:t xml:space="preserve">Löytyi transponderi etana!</w:t>
        <w:br/>
        <w:t xml:space="preserve">Kandidaattikuvia olkihattujen uudesta aluksestaan!</w:t>
        <w:br/>
        <w:t xml:space="preserve">https://t.co/DtDlrBSGMP #TreCru https://t.co/tPKbcX3cAG</w:t>
      </w:r>
    </w:p>
    <w:p>
      <w:r>
        <w:rPr>
          <w:b/>
          <w:u w:val="single"/>
        </w:rPr>
        <w:t xml:space="preserve">250980</w:t>
      </w:r>
    </w:p>
    <w:p>
      <w:r>
        <w:t xml:space="preserve">@cumtree @zama_dubane vaikuttaa minusta enemmänkin häiriötekijältä. Saada meidät keskittymään siihen eikä heihin.</w:t>
      </w:r>
    </w:p>
    <w:p>
      <w:r>
        <w:rPr>
          <w:b/>
          <w:u w:val="single"/>
        </w:rPr>
        <w:t xml:space="preserve">250981</w:t>
      </w:r>
    </w:p>
    <w:p>
      <w:r>
        <w:t xml:space="preserve">Joten kyllä, kun odotan tyttäreni näkemistä enkä halua olla yksin, tulen HAUNT:iin ja katson ihmisiä!!!</w:t>
      </w:r>
    </w:p>
    <w:p>
      <w:r>
        <w:rPr>
          <w:b/>
          <w:u w:val="single"/>
        </w:rPr>
        <w:t xml:space="preserve">250982</w:t>
      </w:r>
    </w:p>
    <w:p>
      <w:r>
        <w:t xml:space="preserve">HUOMAUTUS: Herääminen siihen, että vaimosi itkee vieressäsi sängyssä, on pahin asia maailmassa. Kunhan vain sanon.</w:t>
      </w:r>
    </w:p>
    <w:p>
      <w:r>
        <w:rPr>
          <w:b/>
          <w:u w:val="single"/>
        </w:rPr>
        <w:t xml:space="preserve">250983</w:t>
      </w:r>
    </w:p>
    <w:p>
      <w:r>
        <w:t xml:space="preserve">@TheDreNigga Hän ei tee sitä, ellei hän ole saalistaja. Se on yksi hetki, jota hän ei muista seuraavana päivänä, koska hänellä on tuskin lyhytkestoinen muisti. Vain minun mielipiteeni.</w:t>
      </w:r>
    </w:p>
    <w:p>
      <w:r>
        <w:rPr>
          <w:b/>
          <w:u w:val="single"/>
        </w:rPr>
        <w:t xml:space="preserve">250984</w:t>
      </w:r>
    </w:p>
    <w:p>
      <w:r>
        <w:t xml:space="preserve">Käy osoitteessa https://t.co/DI9jtiBSZ5 lähettääksesi lääkärillesi sähköpostia kiireettömiin terveysasioihin tai varataksesi ajan puhelimitse.</w:t>
      </w:r>
    </w:p>
    <w:p>
      <w:r>
        <w:rPr>
          <w:b/>
          <w:u w:val="single"/>
        </w:rPr>
        <w:t xml:space="preserve">250985</w:t>
      </w:r>
    </w:p>
    <w:p>
      <w:r>
        <w:t xml:space="preserve">Näitä jälkiä suorituksesta kohdeisännässä on usein paljon vaikeampi piilottaa.  #ThreatHunting #DFIR #AttackerNeeds</w:t>
      </w:r>
    </w:p>
    <w:p>
      <w:r>
        <w:rPr>
          <w:b/>
          <w:u w:val="single"/>
        </w:rPr>
        <w:t xml:space="preserve">250986</w:t>
      </w:r>
    </w:p>
    <w:p>
      <w:r>
        <w:t xml:space="preserve">Suloisella pienellä parhaalla ystävällä on hintansa. Hyvät koiran vanhemmat tuovat mukanaan suuret vastuut.... https://t.co/tyEnj4ipTg</w:t>
      </w:r>
    </w:p>
    <w:p>
      <w:r>
        <w:rPr>
          <w:b/>
          <w:u w:val="single"/>
        </w:rPr>
        <w:t xml:space="preserve">250987</w:t>
      </w:r>
    </w:p>
    <w:p>
      <w:r>
        <w:t xml:space="preserve">Selkeä visiosi menestyksestä motivoi sinua tavoittelemaan korkeammalle ... Lisää Kauris https://t.co/vKgBlJIQkb</w:t>
      </w:r>
    </w:p>
    <w:p>
      <w:r>
        <w:rPr>
          <w:b/>
          <w:u w:val="single"/>
        </w:rPr>
        <w:t xml:space="preserve">250988</w:t>
      </w:r>
    </w:p>
    <w:p>
      <w:r>
        <w:t xml:space="preserve">@stonerprime @finnaBlazePAD @HiRezAlyssa @PaladinsGame Sitten et ole oikeutettu "tason 30 saavuttaminen betan aikana" -palkintoon :')</w:t>
      </w:r>
    </w:p>
    <w:p>
      <w:r>
        <w:rPr>
          <w:b/>
          <w:u w:val="single"/>
        </w:rPr>
        <w:t xml:space="preserve">250989</w:t>
      </w:r>
    </w:p>
    <w:p>
      <w:r>
        <w:t xml:space="preserve">Olen ylpeä siitä, että olen @BackerKit:n 3,010. tukija pelille Bears vs Babies - A Card Game | Thx @gameofbabies! https://t.co/4lfPmKrPWR</w:t>
      </w:r>
    </w:p>
    <w:p>
      <w:r>
        <w:rPr>
          <w:b/>
          <w:u w:val="single"/>
        </w:rPr>
        <w:t xml:space="preserve">250990</w:t>
      </w:r>
    </w:p>
    <w:p>
      <w:r>
        <w:t xml:space="preserve">Uusimmat lakimiehet &amp;amp; Sovittelut päivittäin! https://t.co/nZ6XeumrkH Kiitos @EACEsq @CaptainCrusader @RealUSAHerald #lawsuit #dhs</w:t>
      </w:r>
    </w:p>
    <w:p>
      <w:r>
        <w:rPr>
          <w:b/>
          <w:u w:val="single"/>
        </w:rPr>
        <w:t xml:space="preserve">250991</w:t>
      </w:r>
    </w:p>
    <w:p>
      <w:r>
        <w:t xml:space="preserve">Artisans of Old - Pakanalliset renessanssikorut ja nahkatarvikkeet. https://t.co/4bOXfPBNMs #pagan #pbn #korut https://t.co/b4FmxpCj0Y</w:t>
      </w:r>
    </w:p>
    <w:p>
      <w:r>
        <w:rPr>
          <w:b/>
          <w:u w:val="single"/>
        </w:rPr>
        <w:t xml:space="preserve">250992</w:t>
      </w:r>
    </w:p>
    <w:p>
      <w:r>
        <w:t xml:space="preserve">@Fulliautomtx Muistakaa, että Henry Kissinger sai Nobelin rauhanpalkinnon. Täysin ansaitsematta, mitä he ajattelivat, emme koskaan saa tietää.</w:t>
      </w:r>
    </w:p>
    <w:p>
      <w:r>
        <w:rPr>
          <w:b/>
          <w:u w:val="single"/>
        </w:rPr>
        <w:t xml:space="preserve">250993</w:t>
      </w:r>
    </w:p>
    <w:p>
      <w:r>
        <w:t xml:space="preserve">FRIDAY NIGHT @1LOTTOSAVAGE LIVE AT #MIDNIGHTBLU 🎥💲🎥 LADIES FREE TIL 12 w/ RSVP 470.301.5262 📲 5050 JIMMY CARTER BLVD. 15</w:t>
      </w:r>
    </w:p>
    <w:p>
      <w:r>
        <w:rPr>
          <w:b/>
          <w:u w:val="single"/>
        </w:rPr>
        <w:t xml:space="preserve">250994</w:t>
      </w:r>
    </w:p>
    <w:p>
      <w:r>
        <w:t xml:space="preserve">Breaking: https://t.co/giMsOGaR6I by #RosieBarton via @c0nvey: Mike Flynn on tarjoutunut haastateltavaksi Trumpin tiimin... https://t.co/giMsOGaR6I by #RosieBarton via @c0nvey</w:t>
      </w:r>
    </w:p>
    <w:p>
      <w:r>
        <w:rPr>
          <w:b/>
          <w:u w:val="single"/>
        </w:rPr>
        <w:t xml:space="preserve">250995</w:t>
      </w:r>
    </w:p>
    <w:p>
      <w:r>
        <w:t xml:space="preserve">Exploring Medical Language : A Student-Directed Approach by Myrna LaFleur Brook... https://t.co/g5gtBx0So8 https://t.co/4NsZRJ9Eru</w:t>
      </w:r>
    </w:p>
    <w:p>
      <w:r>
        <w:rPr>
          <w:b/>
          <w:u w:val="single"/>
        </w:rPr>
        <w:t xml:space="preserve">250996</w:t>
      </w:r>
    </w:p>
    <w:p>
      <w:r>
        <w:t xml:space="preserve">@Youdan puhuu ehdollisesta työvoimasta &amp;amp; koko työvoiman mgt @RecEventsCo #RL100 #Rekrytointi https://t.co/AIX1oc2FjW</w:t>
      </w:r>
    </w:p>
    <w:p>
      <w:r>
        <w:rPr>
          <w:b/>
          <w:u w:val="single"/>
        </w:rPr>
        <w:t xml:space="preserve">250997</w:t>
      </w:r>
    </w:p>
    <w:p>
      <w:r>
        <w:t xml:space="preserve">#WashingtonNationals #GoNationals #Nats Sade uhkaa Nationals-Marlins-sarjan finaalia https://t.co/rom62wuJSf</w:t>
      </w:r>
    </w:p>
    <w:p>
      <w:r>
        <w:rPr>
          <w:b/>
          <w:u w:val="single"/>
        </w:rPr>
        <w:t xml:space="preserve">250998</w:t>
      </w:r>
    </w:p>
    <w:p>
      <w:r>
        <w:t xml:space="preserve">@mcmichaelre se oli improvisaatioesityksessä. Kai se johtuu siitä, että minulla on hyvin ilmeikkäät kasvot? Tai ehkä minun pitäisi ryhtyä ääninäyttelijäksi?</w:t>
      </w:r>
    </w:p>
    <w:p>
      <w:r>
        <w:rPr>
          <w:b/>
          <w:u w:val="single"/>
        </w:rPr>
        <w:t xml:space="preserve">250999</w:t>
      </w:r>
    </w:p>
    <w:p>
      <w:r>
        <w:t xml:space="preserve">#Rackspace vaatii Texasin tuomioistuinta hylkäämään entisen asiakkaan kanteen. Lue lisää: https://t.co/yGl9iJgrWo $RAX</w:t>
      </w:r>
    </w:p>
    <w:p>
      <w:r>
        <w:rPr>
          <w:b/>
          <w:u w:val="single"/>
        </w:rPr>
        <w:t xml:space="preserve">251000</w:t>
      </w:r>
    </w:p>
    <w:p>
      <w:r>
        <w:t xml:space="preserve">Tuuli 0.0 mph ---. Barometri 1004.2 hPa, laskee hitaasti. Lämpötila 11,2 °C. Sade tänään 0,3 mm. Kosteus 76 %.</w:t>
      </w:r>
    </w:p>
    <w:p>
      <w:r>
        <w:rPr>
          <w:b/>
          <w:u w:val="single"/>
        </w:rPr>
        <w:t xml:space="preserve">251001</w:t>
      </w:r>
    </w:p>
    <w:p>
      <w:r>
        <w:t xml:space="preserve">Poimi kaikki hyvät sarjakuvat tänään, että saan ahdistusta yrittää suunnitella, miten säästää jopa 80% pois! #comics</w:t>
      </w:r>
    </w:p>
    <w:p>
      <w:r>
        <w:rPr>
          <w:b/>
          <w:u w:val="single"/>
        </w:rPr>
        <w:t xml:space="preserve">251002</w:t>
      </w:r>
    </w:p>
    <w:p>
      <w:r>
        <w:t xml:space="preserve">@FightForHotep Viime viikolla Tillerson sanoi, että hallinnon muutos Syyriassa ei ole ensisijainen tavoite. Seuraavana päivänä Assad kaasuttaa omaa kansaansa suututtaen maailman???</w:t>
      </w:r>
    </w:p>
    <w:p>
      <w:r>
        <w:rPr>
          <w:b/>
          <w:u w:val="single"/>
        </w:rPr>
        <w:t xml:space="preserve">251003</w:t>
      </w:r>
    </w:p>
    <w:p>
      <w:r>
        <w:t xml:space="preserve">SAVE THE DATE! Perjantai 28. huhtikuuta Ilmoittaudu nyt!</w:t>
        <w:br/>
        <w:br/>
        <w:t xml:space="preserve"> Illya Cooper on RAW:n pääesiintyjä - Underground Jackin 1. syntymäpäivä!!! https://t.co/TtxWVGZS2Y</w:t>
      </w:r>
    </w:p>
    <w:p>
      <w:r>
        <w:rPr>
          <w:b/>
          <w:u w:val="single"/>
        </w:rPr>
        <w:t xml:space="preserve">251004</w:t>
      </w:r>
    </w:p>
    <w:p>
      <w:r>
        <w:t xml:space="preserve">KUN LENTOKONE LASKEUTUU RIKKINÄINEN TUULILASI ...</w:t>
        <w:br/>
        <w:t xml:space="preserve"> KAPTEENI RULLASI "ACE VENTURAN"... https://t.co/cXIEX87tIY...</w:t>
      </w:r>
    </w:p>
    <w:p>
      <w:r>
        <w:rPr>
          <w:b/>
          <w:u w:val="single"/>
        </w:rPr>
        <w:t xml:space="preserve">251005</w:t>
      </w:r>
    </w:p>
    <w:p>
      <w:r>
        <w:t xml:space="preserve">@Theebeeeeee Näetkö viivan, jossa taivas kohtaa meren?</w:t>
        <w:br/>
        <w:t xml:space="preserve"> Se kutsuu mua, eikä kukaan tiedä kuinka paksuksi se menee 🎶</w:t>
      </w:r>
    </w:p>
    <w:p>
      <w:r>
        <w:rPr>
          <w:b/>
          <w:u w:val="single"/>
        </w:rPr>
        <w:t xml:space="preserve">251006</w:t>
      </w:r>
    </w:p>
    <w:p>
      <w:r>
        <w:t xml:space="preserve">@luyolo_Maphundu @crauki1 @seedless_cream 5) voisimme. Kun se paljastuu, kaikki tajuavat, että silloinen hallitus kontrolloi meitä kaikkia.</w:t>
      </w:r>
    </w:p>
    <w:p>
      <w:r>
        <w:rPr>
          <w:b/>
          <w:u w:val="single"/>
        </w:rPr>
        <w:t xml:space="preserve">251007</w:t>
      </w:r>
    </w:p>
    <w:p>
      <w:r>
        <w:t xml:space="preserve">Olemme etsineet 2D-muotojen ympärysmittaa ratkaisemalla eläintarhan ongelmia! https://t.co/nnSVdBbmBJ</w:t>
      </w:r>
    </w:p>
    <w:p>
      <w:r>
        <w:rPr>
          <w:b/>
          <w:u w:val="single"/>
        </w:rPr>
        <w:t xml:space="preserve">251008</w:t>
      </w:r>
    </w:p>
    <w:p>
      <w:r>
        <w:t xml:space="preserve">Tiedätkö, kun haluat merkitä ystäväsi meemiin, mutta joku muu on jo merkinnyt hänet 💔💔💔💔</w:t>
      </w:r>
    </w:p>
    <w:p>
      <w:r>
        <w:rPr>
          <w:b/>
          <w:u w:val="single"/>
        </w:rPr>
        <w:t xml:space="preserve">251009</w:t>
      </w:r>
    </w:p>
    <w:p>
      <w:r>
        <w:t xml:space="preserve">Erektiohäiriöharjoitukset</w:t>
        <w:br/>
        <w:br/>
        <w:t xml:space="preserve">Tehokkaat harjoitukset, jotka auttavat ED:täsi</w:t>
        <w:br/>
        <w:br/>
        <w:t xml:space="preserve">#MensHealth #HealthyLiving</w:t>
        <w:br/>
        <w:t xml:space="preserve">https://t.co/MIzQUCXydc https://t.co/30vULexRdj</w:t>
      </w:r>
    </w:p>
    <w:p>
      <w:r>
        <w:rPr>
          <w:b/>
          <w:u w:val="single"/>
        </w:rPr>
        <w:t xml:space="preserve">251010</w:t>
      </w:r>
    </w:p>
    <w:p>
      <w:r>
        <w:t xml:space="preserve">Siksi rakastan @LouisFarrakhania - hän on esimerkki uskosta. Hän on esimerkki Jumalaan uskovasta.  @minishmael #NOISundays #NOISundays</w:t>
      </w:r>
    </w:p>
    <w:p>
      <w:r>
        <w:rPr>
          <w:b/>
          <w:u w:val="single"/>
        </w:rPr>
        <w:t xml:space="preserve">251011</w:t>
      </w:r>
    </w:p>
    <w:p>
      <w:r>
        <w:t xml:space="preserve">Uusimmat The Luc ∞ Jallois Daily! https://t.co/ZcReBC4SE4 Kiitos @davlgd @ZevEisenberg @sclopit #matkailu #afp</w:t>
      </w:r>
    </w:p>
    <w:p>
      <w:r>
        <w:rPr>
          <w:b/>
          <w:u w:val="single"/>
        </w:rPr>
        <w:t xml:space="preserve">251012</w:t>
      </w:r>
    </w:p>
    <w:p>
      <w:r>
        <w:t xml:space="preserve">Saatat olla tänään melko sitkeä ja takertua rakkaaseen dr... Lisää Skorpionille https://t.co/5eSaFj4FLM</w:t>
      </w:r>
    </w:p>
    <w:p>
      <w:r>
        <w:rPr>
          <w:b/>
          <w:u w:val="single"/>
        </w:rPr>
        <w:t xml:space="preserve">251013</w:t>
      </w:r>
    </w:p>
    <w:p>
      <w:r>
        <w:t xml:space="preserve">Hyvää syntymäpäivää parhaille pilailijakaksosille ikinä! @jk_rowling Niin iloinen saadessani jakaa syntymäpäivän suosikkipoikieni #Weasley, Fredin ja Georgen kanssa &amp;lt;3</w:t>
      </w:r>
    </w:p>
    <w:p>
      <w:r>
        <w:rPr>
          <w:b/>
          <w:u w:val="single"/>
        </w:rPr>
        <w:t xml:space="preserve">251014</w:t>
      </w:r>
    </w:p>
    <w:p>
      <w:r>
        <w:t xml:space="preserve">@DRB300 Kuten Intia, joka salli muslimien jäädä takaisin evn sen jälkeen, kun muslimit saivat Pakistanin, nykyään Intiassa on 250 miljoonaa muslimia enemmän kuin Pakistanissa, joka kohtaa nyt pan-islamilaista terrorismia.</w:t>
      </w:r>
    </w:p>
    <w:p>
      <w:r>
        <w:rPr>
          <w:b/>
          <w:u w:val="single"/>
        </w:rPr>
        <w:t xml:space="preserve">251015</w:t>
      </w:r>
    </w:p>
    <w:p>
      <w:r>
        <w:t xml:space="preserve">Nämä pikkutytöt antoivat aikuisille naisille muodonmuutoksia ja meidän kaikkien on kuunneltava lapsia enemmän</w:t>
        <w:br/>
        <w:br/>
        <w:t xml:space="preserve">Mitä enemmän huulipunaa, sitä... https://t.co/JLiHLqbEss</w:t>
      </w:r>
    </w:p>
    <w:p>
      <w:r>
        <w:rPr>
          <w:b/>
          <w:u w:val="single"/>
        </w:rPr>
        <w:t xml:space="preserve">251016</w:t>
      </w:r>
    </w:p>
    <w:p>
      <w:r>
        <w:t xml:space="preserve">Äiti havaitsee pelottavan Photobomberin napsauttaessaan pikkulapsen kuvaa. Do You See It? https://t.co/18a6n8FhgN https://t.co/DmA8xNz4Kc</w:t>
      </w:r>
    </w:p>
    <w:p>
      <w:r>
        <w:rPr>
          <w:b/>
          <w:u w:val="single"/>
        </w:rPr>
        <w:t xml:space="preserve">251017</w:t>
      </w:r>
    </w:p>
    <w:p>
      <w:r>
        <w:t xml:space="preserve">Erä 50kpl Light Purple Clear Square Faceted Acrylic Crystal Spacer Beads 10mm C https://t.co/9E1Am35xkn https://t.co/nURsQsYwcr</w:t>
      </w:r>
    </w:p>
    <w:p>
      <w:r>
        <w:rPr>
          <w:b/>
          <w:u w:val="single"/>
        </w:rPr>
        <w:t xml:space="preserve">251018</w:t>
      </w:r>
    </w:p>
    <w:p>
      <w:r>
        <w:t xml:space="preserve">Voiko mitään valtiota, Venäjä mukaan lukien, ottaa vakavasti, kun sen tiedottajalla on viikset? https://t.co/9qZwaKVDxn</w:t>
      </w:r>
    </w:p>
    <w:p>
      <w:r>
        <w:rPr>
          <w:b/>
          <w:u w:val="single"/>
        </w:rPr>
        <w:t xml:space="preserve">251019</w:t>
      </w:r>
    </w:p>
    <w:p>
      <w:r>
        <w:t xml:space="preserve">Annoin sinulle uuden nimen</w:t>
        <w:br/>
        <w:t xml:space="preserve">(Mikä se on, mikä se on?)</w:t>
        <w:br/>
        <w:t xml:space="preserve">Minun</w:t>
        <w:br/>
        <w:br/>
        <w:t xml:space="preserve">kunnioitettu ja tasavertainen kumppani terveessä suhteessamme</w:t>
      </w:r>
    </w:p>
    <w:p>
      <w:r>
        <w:rPr>
          <w:b/>
          <w:u w:val="single"/>
        </w:rPr>
        <w:t xml:space="preserve">251020</w:t>
      </w:r>
    </w:p>
    <w:p>
      <w:r>
        <w:t xml:space="preserve">@KellyMcCreary tuhoat minut emotionaalisesti!</w:t>
        <w:br/>
        <w:t xml:space="preserve">ja sinä @EllenPompeo olet loistava ohjaaja todella... Rakastan tätä jaksoa.</w:t>
      </w:r>
    </w:p>
    <w:p>
      <w:r>
        <w:rPr>
          <w:b/>
          <w:u w:val="single"/>
        </w:rPr>
        <w:t xml:space="preserve">251021</w:t>
      </w:r>
    </w:p>
    <w:p>
      <w:r>
        <w:t xml:space="preserve">@Duvalay_ @GalaxyChocolate Deeeeeeelicicous! Galaxy suklaa on niin ihanaa! *Hops it to the retweet button!* 😊 #12DaysofEaster #kilpailu #FreebieFriday https://t.co/HeUTSYT3AB https://t.co/HeUTSYT3AB</w:t>
      </w:r>
    </w:p>
    <w:p>
      <w:r>
        <w:rPr>
          <w:b/>
          <w:u w:val="single"/>
        </w:rPr>
        <w:t xml:space="preserve">251022</w:t>
      </w:r>
    </w:p>
    <w:p>
      <w:r>
        <w:t xml:space="preserve">@kasafc Ei rahaa Smithiltä... aika hyvin rahaa Grinnelliltä. 60k vuodessa se tekee ison eron.</w:t>
      </w:r>
    </w:p>
    <w:p>
      <w:r>
        <w:rPr>
          <w:b/>
          <w:u w:val="single"/>
        </w:rPr>
        <w:t xml:space="preserve">251023</w:t>
      </w:r>
    </w:p>
    <w:p>
      <w:r>
        <w:t xml:space="preserve">#DolantwinsTuesday @GraysonDolan @EthanDolan GO WATCH THE DOLAN TWINS NEW VIDEO OF THEM PRANKING EACHOTHER #DolanTwinsNewVideo</w:t>
      </w:r>
    </w:p>
    <w:p>
      <w:r>
        <w:rPr>
          <w:b/>
          <w:u w:val="single"/>
        </w:rPr>
        <w:t xml:space="preserve">251024</w:t>
      </w:r>
    </w:p>
    <w:p>
      <w:r>
        <w:t xml:space="preserve">Spriderman ja Hulk menevät kalastamaan haita ! Cartoon For Kids And Children: https://t.co/Vlroyp2304 qua @YouTube</w:t>
      </w:r>
    </w:p>
    <w:p>
      <w:r>
        <w:rPr>
          <w:b/>
          <w:u w:val="single"/>
        </w:rPr>
        <w:t xml:space="preserve">251025</w:t>
      </w:r>
    </w:p>
    <w:p>
      <w:r>
        <w:t xml:space="preserve">Uusin El Diario de @consultorio_e! https://t.co/xUMmzG1L9Q Kiitos @SolidRecs @trevorlynn @jeremygrandstar #marketing #socialmedia</w:t>
      </w:r>
    </w:p>
    <w:p>
      <w:r>
        <w:rPr>
          <w:b/>
          <w:u w:val="single"/>
        </w:rPr>
        <w:t xml:space="preserve">251026</w:t>
      </w:r>
    </w:p>
    <w:p>
      <w:r>
        <w:t xml:space="preserve">Löytyi transponderi etana!</w:t>
        <w:br/>
        <w:t xml:space="preserve">Eksklusiivisia otoksia Skypian "Kami" Enerusta!</w:t>
        <w:br/>
        <w:t xml:space="preserve">https://t.co/bDp5NAAe9n #TreCru https://t.co/kaB372ElBt #TreCru https://t.co/kaB372ElBt</w:t>
      </w:r>
    </w:p>
    <w:p>
      <w:r>
        <w:rPr>
          <w:b/>
          <w:u w:val="single"/>
        </w:rPr>
        <w:t xml:space="preserve">251027</w:t>
      </w:r>
    </w:p>
    <w:p>
      <w:r>
        <w:t xml:space="preserve">Hyvät naiset ja herrat, julkaisemme vuoden 2017 suuren kansallisen vinkkimme yli viikko etukäteen, Shantou Flyer, muista nimi ensi viikolla! #horse. https://t.co/5dbgfKepxT</w:t>
      </w:r>
    </w:p>
    <w:p>
      <w:r>
        <w:rPr>
          <w:b/>
          <w:u w:val="single"/>
        </w:rPr>
        <w:t xml:space="preserve">251028</w:t>
      </w:r>
    </w:p>
    <w:p>
      <w:r>
        <w:t xml:space="preserve">The Cadwallader Group, CBRB: Illinoisin kaupunki, joka muuttuu maagiseksi Harry Potterin ihmemaaksi https://t.co/PzMY5bLjif | CBRB.com</w:t>
      </w:r>
    </w:p>
    <w:p>
      <w:r>
        <w:rPr>
          <w:b/>
          <w:u w:val="single"/>
        </w:rPr>
        <w:t xml:space="preserve">251029</w:t>
      </w:r>
    </w:p>
    <w:p>
      <w:r>
        <w:t xml:space="preserve">Hattie Mae's #Yelpissä: Hattie Mae Hie Mae: Tämä oli ennen Tap House, mutta he ovat brändänneet sen uudelleen, ja pojat, he osuivat naulan kantaan. Love... https://t.co/u8uzz9YPC2</w:t>
      </w:r>
    </w:p>
    <w:p>
      <w:r>
        <w:rPr>
          <w:b/>
          <w:u w:val="single"/>
        </w:rPr>
        <w:t xml:space="preserve">251030</w:t>
      </w:r>
    </w:p>
    <w:p>
      <w:r>
        <w:t xml:space="preserve">Onnittelut maaliskuun online-arvostelun piirustuksen voittajalle, Carol Garrickille! Hän saa 30 minuutin palvelun... https://t.co/4vnZb5Q3zL...</w:t>
      </w:r>
    </w:p>
    <w:p>
      <w:r>
        <w:rPr>
          <w:b/>
          <w:u w:val="single"/>
        </w:rPr>
        <w:t xml:space="preserve">251031</w:t>
      </w:r>
    </w:p>
    <w:p>
      <w:r>
        <w:t xml:space="preserve">@chris_sutton73 Tierney Consodine, olin sydämet lopussa ja jopa minä näin, kuinka erinomainen hän pelasi</w:t>
      </w:r>
    </w:p>
    <w:p>
      <w:r>
        <w:rPr>
          <w:b/>
          <w:u w:val="single"/>
        </w:rPr>
        <w:t xml:space="preserve">251032</w:t>
      </w:r>
    </w:p>
    <w:p>
      <w:r>
        <w:t xml:space="preserve">nukkumisaikatauluni on erittäin sekaisin, ja olen yrittänyt olla pyörtymättä jokaisella tunnilla tänään, paitsi ensimmäisellä tunnilla. olin poissa tolaltani. #nosleep</w:t>
      </w:r>
    </w:p>
    <w:p>
      <w:r>
        <w:rPr>
          <w:b/>
          <w:u w:val="single"/>
        </w:rPr>
        <w:t xml:space="preserve">251033</w:t>
      </w:r>
    </w:p>
    <w:p>
      <w:r>
        <w:t xml:space="preserve">Tuntui vähän pahalta sanoa tämä, kun otetaan huomioon, että kyseessä on Taehyunin soolo, mutta minä en tee sääntöjä https://t.co/I815UODppu</w:t>
      </w:r>
    </w:p>
    <w:p>
      <w:r>
        <w:rPr>
          <w:b/>
          <w:u w:val="single"/>
        </w:rPr>
        <w:t xml:space="preserve">251034</w:t>
      </w:r>
    </w:p>
    <w:p>
      <w:r>
        <w:t xml:space="preserve">@technoxenoholic JA MINÄ OLEN! Se on yksi TF:n mukavista puolista, ettei ole yhtä tiettyä sarjaa tai elokuvaa, johon on pysyttävä, ei edes sarjakuvia 2.</w:t>
      </w:r>
    </w:p>
    <w:p>
      <w:r>
        <w:rPr>
          <w:b/>
          <w:u w:val="single"/>
        </w:rPr>
        <w:t xml:space="preserve">251035</w:t>
      </w:r>
    </w:p>
    <w:p>
      <w:r>
        <w:t xml:space="preserve">@trishhilado Tässä on korjauslipun numero: 20642909. Seuraa ystävällisesti palvelua 24-48 tuntia. Kiitos.</w:t>
      </w:r>
    </w:p>
    <w:p>
      <w:r>
        <w:rPr>
          <w:b/>
          <w:u w:val="single"/>
        </w:rPr>
        <w:t xml:space="preserve">251036</w:t>
      </w:r>
    </w:p>
    <w:p>
      <w:r>
        <w:t xml:space="preserve">@SunderSingh64 Hei, tämä voi johtua operaattorin palvelimen ylikuormituksesta. Pyydämme kärsivällisyyttä.</w:t>
      </w:r>
    </w:p>
    <w:p>
      <w:r>
        <w:rPr>
          <w:b/>
          <w:u w:val="single"/>
        </w:rPr>
        <w:t xml:space="preserve">251037</w:t>
      </w:r>
    </w:p>
    <w:p>
      <w:r>
        <w:t xml:space="preserve">Amtrak ottaa käyttöön 28 suurnopeusjunaa Acela Express -palvelussaan vuonna 2021</w:t>
        <w:br/>
        <w:br/>
        <w:t xml:space="preserve">https://t.co/g080cWcPYF</w:t>
      </w:r>
    </w:p>
    <w:p>
      <w:r>
        <w:rPr>
          <w:b/>
          <w:u w:val="single"/>
        </w:rPr>
        <w:t xml:space="preserve">251038</w:t>
      </w:r>
    </w:p>
    <w:p>
      <w:r>
        <w:t xml:space="preserve">@QueenPeggles @RichardTaylor_ En voi sille mitään, että mieleni toimii hieman eri tavalla kuin muiden. Sanoit radioaktiivisia mäyriä olen varma.</w:t>
      </w:r>
    </w:p>
    <w:p>
      <w:r>
        <w:rPr>
          <w:b/>
          <w:u w:val="single"/>
        </w:rPr>
        <w:t xml:space="preserve">251039</w:t>
      </w:r>
    </w:p>
    <w:p>
      <w:r>
        <w:t xml:space="preserve">Tarjoilemme tosiaan ulkonäköä, mutta he ovat OLLAAN valkaisemassa. Kuten tule 😂😂😂😂😂 https://t.co/mPskh3jWqL https://t.co/mPskh3jWqL</w:t>
      </w:r>
    </w:p>
    <w:p>
      <w:r>
        <w:rPr>
          <w:b/>
          <w:u w:val="single"/>
        </w:rPr>
        <w:t xml:space="preserve">251040</w:t>
      </w:r>
    </w:p>
    <w:p>
      <w:r>
        <w:t xml:space="preserve">@paulbrislen Ironista! Tämä ilmestyi Twitter-syötteeseeni aivan Kim Dotcomin uusinta yritystä koskevan jutun linkin vieressä!</w:t>
      </w:r>
    </w:p>
    <w:p>
      <w:r>
        <w:rPr>
          <w:b/>
          <w:u w:val="single"/>
        </w:rPr>
        <w:t xml:space="preserve">251041</w:t>
      </w:r>
    </w:p>
    <w:p>
      <w:r>
        <w:t xml:space="preserve">@osasuo @CAF_Online Puhut liikaa totuutta &amp;amp; kuten Etelä-Afrikka teidät alennetaan roskalainan asemaan Chief</w:t>
      </w:r>
    </w:p>
    <w:p>
      <w:r>
        <w:rPr>
          <w:b/>
          <w:u w:val="single"/>
        </w:rPr>
        <w:t xml:space="preserve">251042</w:t>
      </w:r>
    </w:p>
    <w:p>
      <w:r>
        <w:t xml:space="preserve">EZVIZ Smart Home 1080p turvakamerajärjestelmä, 4 säänkestävää HD 1080p https://t.co/LxIMLw3VeA https://t.co/tAug2Jzrrp https://t.co/tAug2Jzrrp</w:t>
      </w:r>
    </w:p>
    <w:p>
      <w:r>
        <w:rPr>
          <w:b/>
          <w:u w:val="single"/>
        </w:rPr>
        <w:t xml:space="preserve">251043</w:t>
      </w:r>
    </w:p>
    <w:p>
      <w:r>
        <w:t xml:space="preserve">Etsikää minulle kuitenkin se yksi cheerleader "One Shining Moment" -videosta... ruskea tyttö. Raikkaat kulmakarvat. 👀</w:t>
      </w:r>
    </w:p>
    <w:p>
      <w:r>
        <w:rPr>
          <w:b/>
          <w:u w:val="single"/>
        </w:rPr>
        <w:t xml:space="preserve">251044</w:t>
      </w:r>
    </w:p>
    <w:p>
      <w:r>
        <w:t xml:space="preserve">@TimesLIVE @sandidakar Olkaamme rehellisiä Cyril sai varallisuutensa yritysten avustuksista eikä luonut omaa varallisuuttaan!</w:t>
      </w:r>
    </w:p>
    <w:p>
      <w:r>
        <w:rPr>
          <w:b/>
          <w:u w:val="single"/>
        </w:rPr>
        <w:t xml:space="preserve">251045</w:t>
      </w:r>
    </w:p>
    <w:p>
      <w:r>
        <w:t xml:space="preserve">Palvelupäivitys 11:50 - Häiriö #Elmswellissä on huomioitava, ja myös tekniset työt ovat käynnissä. Tarkista ennen matkaa: https://t.co/EznQzXXKlN</w:t>
      </w:r>
    </w:p>
    <w:p>
      <w:r>
        <w:rPr>
          <w:b/>
          <w:u w:val="single"/>
        </w:rPr>
        <w:t xml:space="preserve">251046</w:t>
      </w:r>
    </w:p>
    <w:p>
      <w:r>
        <w:t xml:space="preserve">Vuonna 2015 olen koukussa w tämä satunnainen tinder muija kun minun homies varasti hella ruokaa hänen jääkaappi ja siksi minun 2016 sucked</w:t>
      </w:r>
    </w:p>
    <w:p>
      <w:r>
        <w:rPr>
          <w:b/>
          <w:u w:val="single"/>
        </w:rPr>
        <w:t xml:space="preserve">251047</w:t>
      </w:r>
    </w:p>
    <w:p>
      <w:r>
        <w:t xml:space="preserve">33.35Cts.A+ 100% luonnollinen labradoriitti Fancy harvinainen Top Loose jalokivet https://t.co/wbZhk7K3bY https://t.co/eikAuaifpf</w:t>
      </w:r>
    </w:p>
    <w:p>
      <w:r>
        <w:rPr>
          <w:b/>
          <w:u w:val="single"/>
        </w:rPr>
        <w:t xml:space="preserve">251048</w:t>
      </w:r>
    </w:p>
    <w:p>
      <w:r>
        <w:t xml:space="preserve">Okei, vakuutin luokkatoverini siitä, että olen lesbo enkä bi ja 3 poikaa on pyytänyt numeroani.</w:t>
      </w:r>
    </w:p>
    <w:p>
      <w:r>
        <w:rPr>
          <w:b/>
          <w:u w:val="single"/>
        </w:rPr>
        <w:t xml:space="preserve">251049</w:t>
      </w:r>
    </w:p>
    <w:p>
      <w:r>
        <w:t xml:space="preserve">@Selenacelestee kiitos kaipaan sinua alottttttt n arvaa mitä se asiakas Victor sanoi minulle, että olen söpö :,-) 💗💗💗</w:t>
      </w:r>
    </w:p>
    <w:p>
      <w:r>
        <w:rPr>
          <w:b/>
          <w:u w:val="single"/>
        </w:rPr>
        <w:t xml:space="preserve">251050</w:t>
      </w:r>
    </w:p>
    <w:p>
      <w:r>
        <w:t xml:space="preserve">Ilmakehässä on nykyään luontaista epävakautta, mutta te... Lisätietoja Gemini https://t.co/sInPTLZtd6</w:t>
      </w:r>
    </w:p>
    <w:p>
      <w:r>
        <w:rPr>
          <w:b/>
          <w:u w:val="single"/>
        </w:rPr>
        <w:t xml:space="preserve">251051</w:t>
      </w:r>
    </w:p>
    <w:p>
      <w:r>
        <w:t xml:space="preserve">Maailman suurimmat saastuttajat kohtaavat merenpinnan nousun vuoksi. Tuleeko ilmasto esiin? ➡️ by @c_m_dangelo https://t.co/qeOZcl3444 via @HuffPostPol</w:t>
      </w:r>
    </w:p>
    <w:p>
      <w:r>
        <w:rPr>
          <w:b/>
          <w:u w:val="single"/>
        </w:rPr>
        <w:t xml:space="preserve">251052</w:t>
      </w:r>
    </w:p>
    <w:p>
      <w:r>
        <w:t xml:space="preserve">Esillä #etsy Myyjä: https://t.co/RkUjkbpPkv #jewellery https://t.co/h2wmxKX8ye #etsy: Sunflower Choker 'Posy' - Dainty choker, silver sunflower charm necklace on black... https://t.co/RkUjkbpPkv #jewellery https://t.co/h2wmxKX8ye</w:t>
      </w:r>
    </w:p>
    <w:p>
      <w:r>
        <w:rPr>
          <w:b/>
          <w:u w:val="single"/>
        </w:rPr>
        <w:t xml:space="preserve">251053</w:t>
      </w:r>
    </w:p>
    <w:p>
      <w:r>
        <w:t xml:space="preserve">Mitä Trump tarkoittaa #voitonvoitonvastaavalle sektorille? https://t.co/NvAKM6rmg6 by @MarketWatch https://t.co/se0C9SbxXe</w:t>
      </w:r>
    </w:p>
    <w:p>
      <w:r>
        <w:rPr>
          <w:b/>
          <w:u w:val="single"/>
        </w:rPr>
        <w:t xml:space="preserve">251054</w:t>
      </w:r>
    </w:p>
    <w:p>
      <w:r>
        <w:t xml:space="preserve">#MLB #Baseball MLB San Francisco #Giants Baseball Oranssi lyhythihainen graafinen t-paita, koko Med https://t.co/sCcgcnC1j0 #Sporting #Goods https://t.co/CCKh22K9My #Sporting #Goods https://t.co/CCKh22K9My</w:t>
      </w:r>
    </w:p>
    <w:p>
      <w:r>
        <w:rPr>
          <w:b/>
          <w:u w:val="single"/>
        </w:rPr>
        <w:t xml:space="preserve">251055</w:t>
      </w:r>
    </w:p>
    <w:p>
      <w:r>
        <w:t xml:space="preserve">Hello Sunshine ☀️ Se on totta! Elämä on kaunista rannalla | Now Snap out of it 👋 and get to work 🕺🏻... https://t.co/rjs0nNU10U...</w:t>
      </w:r>
    </w:p>
    <w:p>
      <w:r>
        <w:rPr>
          <w:b/>
          <w:u w:val="single"/>
        </w:rPr>
        <w:t xml:space="preserve">251056</w:t>
      </w:r>
    </w:p>
    <w:p>
      <w:r>
        <w:t xml:space="preserve">Päivittäinen baby aspiriini #sydämelle saattaa ehkäistä myös paksusuolen #syöpää. https://t.co/2TLawmHhEe.</w:t>
      </w:r>
    </w:p>
    <w:p>
      <w:r>
        <w:rPr>
          <w:b/>
          <w:u w:val="single"/>
        </w:rPr>
        <w:t xml:space="preserve">251057</w:t>
      </w:r>
    </w:p>
    <w:p>
      <w:r>
        <w:t xml:space="preserve">https://t.co/SDqivWuzW6 Trio queue Overwatch ranked wit frands :D Come hang out in stream chat! https://t.co/h9z1UBEYkJ</w:t>
      </w:r>
    </w:p>
    <w:p>
      <w:r>
        <w:rPr>
          <w:b/>
          <w:u w:val="single"/>
        </w:rPr>
        <w:t xml:space="preserve">251058</w:t>
      </w:r>
    </w:p>
    <w:p>
      <w:r>
        <w:t xml:space="preserve">Entä sitten " en pelkää kuolla"? Tai työntää minut reunalle?" Miten se korreloi rahan kanssa? https://t.co/2yAsOxqKTo https://t.co/2yAsOxqKTo</w:t>
      </w:r>
    </w:p>
    <w:p>
      <w:r>
        <w:rPr>
          <w:b/>
          <w:u w:val="single"/>
        </w:rPr>
        <w:t xml:space="preserve">251059</w:t>
      </w:r>
    </w:p>
    <w:p>
      <w:r>
        <w:t xml:space="preserve">Houndour ~ 51.1% ~ 6/6/11 Feint Attack | Flamethrower tot 20:43:43 (27m 59s) https://t.co/LaijNEyHaf</w:t>
      </w:r>
    </w:p>
    <w:p>
      <w:r>
        <w:rPr>
          <w:b/>
          <w:u w:val="single"/>
        </w:rPr>
        <w:t xml:space="preserve">251060</w:t>
      </w:r>
    </w:p>
    <w:p>
      <w:r>
        <w:t xml:space="preserve">Tärkein kutsumus kirkossa on se, jossa tällä hetkellä palvelet.  Nostakaa se, missä seisotte. #PresUchtdorf #ldsconf</w:t>
      </w:r>
    </w:p>
    <w:p>
      <w:r>
        <w:rPr>
          <w:b/>
          <w:u w:val="single"/>
        </w:rPr>
        <w:t xml:space="preserve">251061</w:t>
      </w:r>
    </w:p>
    <w:p>
      <w:r>
        <w:t xml:space="preserve">@AblondeMinx Minulta kestää kauan tajuta se. Halusin lisätä joukon kuvia ja saada tekstit niiden alle, mutta se ei toiminut. I ~</w:t>
      </w:r>
    </w:p>
    <w:p>
      <w:r>
        <w:rPr>
          <w:b/>
          <w:u w:val="single"/>
        </w:rPr>
        <w:t xml:space="preserve">251062</w:t>
      </w:r>
    </w:p>
    <w:p>
      <w:r>
        <w:t xml:space="preserve">Näytän tissit @MithAdhikary3 @JonasMarckx @Kyz_ @ftmonstro @JosephReda3 @deltahaze5 @LivinghiswordM https://t.co/9Y3Y0bCsaj https://t.co/9Y3Y0bCsaj</w:t>
      </w:r>
    </w:p>
    <w:p>
      <w:r>
        <w:rPr>
          <w:b/>
          <w:u w:val="single"/>
        </w:rPr>
        <w:t xml:space="preserve">251063</w:t>
      </w:r>
    </w:p>
    <w:p>
      <w:r>
        <w:t xml:space="preserve">@BlueSkyAutoTest 897924444444008:n humebblhnfp on ollut QaZqxRFjAUoppjFMwYRJ:ssä https://t.co/NMVb0rBMGC on päällä.</w:t>
      </w:r>
    </w:p>
    <w:p>
      <w:r>
        <w:rPr>
          <w:b/>
          <w:u w:val="single"/>
        </w:rPr>
        <w:t xml:space="preserve">251064</w:t>
      </w:r>
    </w:p>
    <w:p>
      <w:r>
        <w:t xml:space="preserve">en tiedä, mitä mieltä olen tarinoista, joissa joko yoongit tai c.... - Rakastan tällaisia tarinoita AINOASTAAN JOS SEN LOPPU ON HYVÄ ... https://t.co/L1xgzLlvhW https://t.co/L1xgzLlvhW</w:t>
      </w:r>
    </w:p>
    <w:p>
      <w:r>
        <w:rPr>
          <w:b/>
          <w:u w:val="single"/>
        </w:rPr>
        <w:t xml:space="preserve">251065</w:t>
      </w:r>
    </w:p>
    <w:p>
      <w:r>
        <w:t xml:space="preserve">@Poundstretcher1 ✨ #COMPETITION TIME! ✨ On #MysteryBoxMondayn aika! ✨🔮 Osallistuaksesi tähän mysteeriseen kilpailuun, yksinkertaisesti tykkää tästä postauksesta ja RT #voita</w:t>
      </w:r>
    </w:p>
    <w:p>
      <w:r>
        <w:rPr>
          <w:b/>
          <w:u w:val="single"/>
        </w:rPr>
        <w:t xml:space="preserve">251066</w:t>
      </w:r>
    </w:p>
    <w:p>
      <w:r>
        <w:t xml:space="preserve">@JonnyEthco Luulen, että asia on syvemmällä. Tietyt mediamerkit ovat menettäneet äänensä ja tietysti tulonsa.</w:t>
      </w:r>
    </w:p>
    <w:p>
      <w:r>
        <w:rPr>
          <w:b/>
          <w:u w:val="single"/>
        </w:rPr>
        <w:t xml:space="preserve">251067</w:t>
      </w:r>
    </w:p>
    <w:p>
      <w:r>
        <w:t xml:space="preserve">Go check out my brother tape , real nigga from Jerzey no fu shit https://t.co/p2LDXheanG @TMof201 💰👑 👑 https://t.co/OsJ8wnuGOP</w:t>
      </w:r>
    </w:p>
    <w:p>
      <w:r>
        <w:rPr>
          <w:b/>
          <w:u w:val="single"/>
        </w:rPr>
        <w:t xml:space="preserve">251068</w:t>
      </w:r>
    </w:p>
    <w:p>
      <w:r>
        <w:t xml:space="preserve">Mr. Baydar @yavuzbaydar4 Kaikkialla maailmassa, jos haluat olla diktaattori, hyökkää median kimppuun https://t.co/AYtaFdiwKf</w:t>
      </w:r>
    </w:p>
    <w:p>
      <w:r>
        <w:rPr>
          <w:b/>
          <w:u w:val="single"/>
        </w:rPr>
        <w:t xml:space="preserve">251069</w:t>
      </w:r>
    </w:p>
    <w:p>
      <w:r>
        <w:t xml:space="preserve">Nämä kaksi pientä tyttöä löysin juuri Harrold's-lehdestä Lontoossa ...upeat 2 siskoa https://t.co/eemOXGdCac</w:t>
      </w:r>
    </w:p>
    <w:p>
      <w:r>
        <w:rPr>
          <w:b/>
          <w:u w:val="single"/>
        </w:rPr>
        <w:t xml:space="preserve">251070</w:t>
      </w:r>
    </w:p>
    <w:p>
      <w:r>
        <w:t xml:space="preserve">@FawadHazan Olen pahoillani, mutta kun verrataan sinun kirjoitustasi tähän painettuun versioon, se jättää suuremman kysymysmerkin uskottavuudestasi toimittajana https://t.co/CLIqmpnrQD</w:t>
      </w:r>
    </w:p>
    <w:p>
      <w:r>
        <w:rPr>
          <w:b/>
          <w:u w:val="single"/>
        </w:rPr>
        <w:t xml:space="preserve">251071</w:t>
      </w:r>
    </w:p>
    <w:p>
      <w:r>
        <w:t xml:space="preserve">Tänä keväänä ja kesänä</w:t>
        <w:br/>
        <w:t xml:space="preserve">Pariisilaiset naiset pukeutuvat kauniisiin denim-vaatteisiin modernin ja naisellisen lookin luomiseksi.... https://t.co/irPFSRB7BH</w:t>
      </w:r>
    </w:p>
    <w:p>
      <w:r>
        <w:rPr>
          <w:b/>
          <w:u w:val="single"/>
        </w:rPr>
        <w:t xml:space="preserve">251072</w:t>
      </w:r>
    </w:p>
    <w:p>
      <w:r>
        <w:t xml:space="preserve">@alfiedotwtf ... yksi backend rooli työskentelee Rails app että haaveilen tehdä Clojure lopulta (mutta näemme...)</w:t>
      </w:r>
    </w:p>
    <w:p>
      <w:r>
        <w:rPr>
          <w:b/>
          <w:u w:val="single"/>
        </w:rPr>
        <w:t xml:space="preserve">251073</w:t>
      </w:r>
    </w:p>
    <w:p>
      <w:r>
        <w:t xml:space="preserve">Luulin todella, että hän halusi lähteä Floridaan kanssani. Paska... jopa MEIDÄT perheenä 😭 https://t.co/apDd84YFXj https://t.co/apDd84YFXj.</w:t>
      </w:r>
    </w:p>
    <w:p>
      <w:r>
        <w:rPr>
          <w:b/>
          <w:u w:val="single"/>
        </w:rPr>
        <w:t xml:space="preserve">251074</w:t>
      </w:r>
    </w:p>
    <w:p>
      <w:r>
        <w:t xml:space="preserve">@courtchatter @ 1point valamies "nauroi", kun Baez kutsui Haggania "OWinfreyksi".  Sen lisäksi, että se oli erittäin sopimatonta - tämä tarkoittaa, että 1 valamies ei ole kovin fiksu.</w:t>
      </w:r>
    </w:p>
    <w:p>
      <w:r>
        <w:rPr>
          <w:b/>
          <w:u w:val="single"/>
        </w:rPr>
        <w:t xml:space="preserve">251075</w:t>
      </w:r>
    </w:p>
    <w:p>
      <w:r>
        <w:t xml:space="preserve">Syö Nuku Tanssi Toista! #glsinspiration 🎶 Tanssi on intohimoni &amp;amp; olen niin kiitollinen, että saan jakaa sitä joka viikko... https://t.co/chmRJiTUhr...</w:t>
      </w:r>
    </w:p>
    <w:p>
      <w:r>
        <w:rPr>
          <w:b/>
          <w:u w:val="single"/>
        </w:rPr>
        <w:t xml:space="preserve">251076</w:t>
      </w:r>
    </w:p>
    <w:p>
      <w:r>
        <w:t xml:space="preserve">Huomenna meillä on kuukausittainen raamattututkimus huomenna klo 11:30! Sen jälkeen siivoamme kirkkoa osana yhdyskuntapalvelua!</w:t>
      </w:r>
    </w:p>
    <w:p>
      <w:r>
        <w:rPr>
          <w:b/>
          <w:u w:val="single"/>
        </w:rPr>
        <w:t xml:space="preserve">251077</w:t>
      </w:r>
    </w:p>
    <w:p>
      <w:r>
        <w:t xml:space="preserve">@Scott_AW_Brown Tai strategia yhtäkkiä lisää sivullisia vahinkoja sodassa puolustaa itseään Twitter-trolleilta.</w:t>
      </w:r>
    </w:p>
    <w:p>
      <w:r>
        <w:rPr>
          <w:b/>
          <w:u w:val="single"/>
        </w:rPr>
        <w:t xml:space="preserve">251078</w:t>
      </w:r>
    </w:p>
    <w:p>
      <w:r>
        <w:t xml:space="preserve">@Don_Seanado Jos Kc-urheilijat voivat puhua kaunopuheisesti kilpailun jälkeisissä haastatteluissa, miksi muut eivät voi?</w:t>
      </w:r>
    </w:p>
    <w:p>
      <w:r>
        <w:rPr>
          <w:b/>
          <w:u w:val="single"/>
        </w:rPr>
        <w:t xml:space="preserve">251079</w:t>
      </w:r>
    </w:p>
    <w:p>
      <w:r>
        <w:t xml:space="preserve">Bir @YouTube videosu beğendim: https://t.co/mM4WyPC68X Oscar Peterson w/ Joe Pass &amp;amp; John Heard - Love Ballade (Live on Stage at Wolf)</w:t>
      </w:r>
    </w:p>
    <w:p>
      <w:r>
        <w:rPr>
          <w:b/>
          <w:u w:val="single"/>
        </w:rPr>
        <w:t xml:space="preserve">251080</w:t>
      </w:r>
    </w:p>
    <w:p>
      <w:r>
        <w:t xml:space="preserve">Rehellisyystunti: tykkää tästä postauksesta, niin annan sinulle nimen ja sinun täytyy lainata twiittiä ja kertoa rehellisesti, mitä mieltä olet heistä 👀😛😛</w:t>
      </w:r>
    </w:p>
    <w:p>
      <w:r>
        <w:rPr>
          <w:b/>
          <w:u w:val="single"/>
        </w:rPr>
        <w:t xml:space="preserve">251081</w:t>
      </w:r>
    </w:p>
    <w:p>
      <w:r>
        <w:t xml:space="preserve">HYVÄÄ TORSTAITA!! Kello on 17.00 - Tässä on katsaus moottoritien matka-aikoihin!  @WGNNews on päällä! https://t.co/PvkMz5xxEu</w:t>
      </w:r>
    </w:p>
    <w:p>
      <w:r>
        <w:rPr>
          <w:b/>
          <w:u w:val="single"/>
        </w:rPr>
        <w:t xml:space="preserve">251082</w:t>
      </w:r>
    </w:p>
    <w:p>
      <w:r>
        <w:t xml:space="preserve">Katie Price saa pulssit nousemaan yläosattomassa seksikkäässä suihkussa https://t.co/Q0JOmjWVW5 https://t.co/x9HJxr7nxR https://t.co/x9HJxr7nxR</w:t>
      </w:r>
    </w:p>
    <w:p>
      <w:r>
        <w:rPr>
          <w:b/>
          <w:u w:val="single"/>
        </w:rPr>
        <w:t xml:space="preserve">251083</w:t>
      </w:r>
    </w:p>
    <w:p>
      <w:r>
        <w:t xml:space="preserve">Röyhkeä pieni merkkisarja, joka perustuu suosittuihin aluslautasiini... Voisin tottua tähän... https://t.co/1ppLsWzSTt...</w:t>
      </w:r>
    </w:p>
    <w:p>
      <w:r>
        <w:rPr>
          <w:b/>
          <w:u w:val="single"/>
        </w:rPr>
        <w:t xml:space="preserve">251084</w:t>
      </w:r>
    </w:p>
    <w:p>
      <w:r>
        <w:t xml:space="preserve">or no practice🤔 @Tomasko27 @claharvey33 @cailynn15 @macy_wellhausen @horrell_holly https://t.co/voUlGvWmZU</w:t>
      </w:r>
    </w:p>
    <w:p>
      <w:r>
        <w:rPr>
          <w:b/>
          <w:u w:val="single"/>
        </w:rPr>
        <w:t xml:space="preserve">251085</w:t>
      </w:r>
    </w:p>
    <w:p>
      <w:r>
        <w:t xml:space="preserve">Wheeler Farm Friends isännöi Exclusive Business Luncheon -tapahtumaa paikallisille yrittäjille. Tule ja opi... https://t.co/icg1nkMYM6</w:t>
      </w:r>
    </w:p>
    <w:p>
      <w:r>
        <w:rPr>
          <w:b/>
          <w:u w:val="single"/>
        </w:rPr>
        <w:t xml:space="preserve">251086</w:t>
      </w:r>
    </w:p>
    <w:p>
      <w:r>
        <w:t xml:space="preserve">Hyvää huomenta, ihmiset. On ilo saada rouva Brown palveluksessamme tänään @MrsBrownsBoys https://t.co/tCfQ9vw9cB</w:t>
      </w:r>
    </w:p>
    <w:p>
      <w:r>
        <w:rPr>
          <w:b/>
          <w:u w:val="single"/>
        </w:rPr>
        <w:t xml:space="preserve">251087</w:t>
      </w:r>
    </w:p>
    <w:p>
      <w:r>
        <w:t xml:space="preserve">@MaudBernab @korz19 Some People Have Problems est une merveille et Colour The Small One est bien aussi.</w:t>
      </w:r>
    </w:p>
    <w:p>
      <w:r>
        <w:rPr>
          <w:b/>
          <w:u w:val="single"/>
        </w:rPr>
        <w:t xml:space="preserve">251088</w:t>
      </w:r>
    </w:p>
    <w:p>
      <w:r>
        <w:t xml:space="preserve">#RandomRadioFact Radion kulta-aikana draamaohjelmia kutsuttiin saippuaoopperoiksi (sponsorit olivat saippuayhtiöitä). https://t.co/N1GLHekP4y</w:t>
      </w:r>
    </w:p>
    <w:p>
      <w:r>
        <w:rPr>
          <w:b/>
          <w:u w:val="single"/>
        </w:rPr>
        <w:t xml:space="preserve">251089</w:t>
      </w:r>
    </w:p>
    <w:p>
      <w:r>
        <w:t xml:space="preserve">https://t.co/SjovqWZqmU tapasimme John Hellierin @GriffClothingin kautta keskustellaksemme hänen uudesta kirjastaan Can you show me a dream https://t.co/FtJlRjFiq7 ...</w:t>
      </w:r>
    </w:p>
    <w:p>
      <w:r>
        <w:rPr>
          <w:b/>
          <w:u w:val="single"/>
        </w:rPr>
        <w:t xml:space="preserve">251090</w:t>
      </w:r>
    </w:p>
    <w:p>
      <w:r>
        <w:t xml:space="preserve">Gratuitous #Puppies picture of the day #koirat #dogsoftwitter #akcmanchesterterrier https://t.co/lnSJdRevJb</w:t>
      </w:r>
    </w:p>
    <w:p>
      <w:r>
        <w:rPr>
          <w:b/>
          <w:u w:val="single"/>
        </w:rPr>
        <w:t xml:space="preserve">251091</w:t>
      </w:r>
    </w:p>
    <w:p>
      <w:r>
        <w:t xml:space="preserve">Osallistuin juuri @NoughtPointFour Blue Yeti Giveawayyn, voit voittaa mikrofonin klikkaamalla tästä: https://t.co/9VOKchhxUb #NPFGiveaway</w:t>
      </w:r>
    </w:p>
    <w:p>
      <w:r>
        <w:rPr>
          <w:b/>
          <w:u w:val="single"/>
        </w:rPr>
        <w:t xml:space="preserve">251092</w:t>
      </w:r>
    </w:p>
    <w:p>
      <w:r>
        <w:t xml:space="preserve">#LeggingsGate: Tunneälyn merkitys #SocialMedian hallinnassa https://t.co/hlfTNHi9qP</w:t>
      </w:r>
    </w:p>
    <w:p>
      <w:r>
        <w:rPr>
          <w:b/>
          <w:u w:val="single"/>
        </w:rPr>
        <w:t xml:space="preserve">251093</w:t>
      </w:r>
    </w:p>
    <w:p>
      <w:r>
        <w:t xml:space="preserve">@Richard_Schiff Minusta on hienoa, että suuri osa ihmisistä (erityisesti Yhdysvaltojen ulkopuolella) tietää vain West Wingin ansiosta, mitä filibuster on.</w:t>
      </w:r>
    </w:p>
    <w:p>
      <w:r>
        <w:rPr>
          <w:b/>
          <w:u w:val="single"/>
        </w:rPr>
        <w:t xml:space="preserve">251094</w:t>
      </w:r>
    </w:p>
    <w:p>
      <w:r>
        <w:t xml:space="preserve">#RealEstate #sijoittaminen #REI SFR All-Stars: Xome Auction tarjoaa intuitiivisen haku- ja tarjousprosessin https://t.co/zDA8mTeMBb.</w:t>
      </w:r>
    </w:p>
    <w:p>
      <w:r>
        <w:rPr>
          <w:b/>
          <w:u w:val="single"/>
        </w:rPr>
        <w:t xml:space="preserve">251095</w:t>
      </w:r>
    </w:p>
    <w:p>
      <w:r>
        <w:t xml:space="preserve">...ja se on ohi... Sormet ristissä. Onnea kaikille kämppiksille ja onnea Efelle. Oletko itsevarma? Kyllä olen. Me hoidamme tämän. #BBNaija.</w:t>
      </w:r>
    </w:p>
    <w:p>
      <w:r>
        <w:rPr>
          <w:b/>
          <w:u w:val="single"/>
        </w:rPr>
        <w:t xml:space="preserve">251096</w:t>
      </w:r>
    </w:p>
    <w:p>
      <w:r>
        <w:t xml:space="preserve">Hyvin tehty Seb P2 Hyvä paikka aloittaa kuten Australiassa toivon samaa tulosta kuin Ausissa, mennään voittoon! #ForzaSeb https://t.co/JmFOv4XmMz</w:t>
      </w:r>
    </w:p>
    <w:p>
      <w:r>
        <w:rPr>
          <w:b/>
          <w:u w:val="single"/>
        </w:rPr>
        <w:t xml:space="preserve">251097</w:t>
      </w:r>
    </w:p>
    <w:p>
      <w:r>
        <w:t xml:space="preserve">@PogueMoran Miten Obama maksoi erittäin kalliin Ivy League -yliopistokoulutuksen? Ei ilmeisesti tarpeeksi älykäs stipendin saamiseksi? https://t.co/yHb0nRDC75</w:t>
      </w:r>
    </w:p>
    <w:p>
      <w:r>
        <w:rPr>
          <w:b/>
          <w:u w:val="single"/>
        </w:rPr>
        <w:t xml:space="preserve">251098</w:t>
      </w:r>
    </w:p>
    <w:p>
      <w:r>
        <w:t xml:space="preserve">#ThisDayInHistory vuonna 1974, Aaron tekee uuden kotiutusennätyksen.</w:t>
        <w:t xml:space="preserve">Read More https://t.co/ybi8xpFjiK https://t.co/ybi8xpFjiK</w:t>
        <w:br/>
        <w:t xml:space="preserve">via @History</w:t>
      </w:r>
    </w:p>
    <w:p>
      <w:r>
        <w:rPr>
          <w:b/>
          <w:u w:val="single"/>
        </w:rPr>
        <w:t xml:space="preserve">251099</w:t>
      </w:r>
    </w:p>
    <w:p>
      <w:r>
        <w:t xml:space="preserve">Suunnittelija Rodney Richardson kertoo @Timberwolvesin uuden logon luomisprosessista https://t.co/7kpgjU1NTk.</w:t>
      </w:r>
    </w:p>
    <w:p>
      <w:r>
        <w:rPr>
          <w:b/>
          <w:u w:val="single"/>
        </w:rPr>
        <w:t xml:space="preserve">251100</w:t>
      </w:r>
    </w:p>
    <w:p>
      <w:r>
        <w:t xml:space="preserve">Tänään ajelin rottia.</w:t>
        <w:br/>
        <w:t xml:space="preserve"> (Kouluttajani tekee sille käänteisen, koska minä en vielä saa) https://t.co/KlicG6ibQc https://t.co/KlicG6ibQc</w:t>
      </w:r>
    </w:p>
    <w:p>
      <w:r>
        <w:rPr>
          <w:b/>
          <w:u w:val="single"/>
        </w:rPr>
        <w:t xml:space="preserve">251101</w:t>
      </w:r>
    </w:p>
    <w:p>
      <w:r>
        <w:t xml:space="preserve">@hankdevjr @purcell_kyle @carlquintanilla @kidkapital Trumpin äänestäjät hallitsevat molemmissa paikoissa - tuntisivat olonsa kotoisaksi.</w:t>
      </w:r>
    </w:p>
    <w:p>
      <w:r>
        <w:rPr>
          <w:b/>
          <w:u w:val="single"/>
        </w:rPr>
        <w:t xml:space="preserve">251102</w:t>
      </w:r>
    </w:p>
    <w:p>
      <w:r>
        <w:t xml:space="preserve">7 syytä, miksi henkisyys on olennainen osa emotionaalisesti rikasta elämää | by Dr_Sherrie https://t.co/FnKUWm5eEf #youngmoney</w:t>
      </w:r>
    </w:p>
    <w:p>
      <w:r>
        <w:rPr>
          <w:b/>
          <w:u w:val="single"/>
        </w:rPr>
        <w:t xml:space="preserve">251103</w:t>
      </w:r>
    </w:p>
    <w:p>
      <w:r>
        <w:t xml:space="preserve">@AngryBlackLady sinun kunniaksesi, vieraani ja minä menemme Comet-pizzaan tänä viikonloppuna. Syödään maukasta piirakkaa tämän naisen kunniaksi.</w:t>
      </w:r>
    </w:p>
    <w:p>
      <w:r>
        <w:rPr>
          <w:b/>
          <w:u w:val="single"/>
        </w:rPr>
        <w:t xml:space="preserve">251104</w:t>
      </w:r>
    </w:p>
    <w:p>
      <w:r>
        <w:t xml:space="preserve">#joy 1 book grasp of 150 subj site:Elämä maapallolla voi olla kallista, mutta siihen sisältyy vuosittainen ILMAINEN matka AURINKON ympäri Fun vid https://t.co/cJrALOMDJI</w:t>
      </w:r>
    </w:p>
    <w:p>
      <w:r>
        <w:rPr>
          <w:b/>
          <w:u w:val="single"/>
        </w:rPr>
        <w:t xml:space="preserve">251105</w:t>
      </w:r>
    </w:p>
    <w:p>
      <w:r>
        <w:t xml:space="preserve">@ZCarleISC @TrustInColts Olen nähnyt joitakin Madden juttuja tapahtua tosielämässä lol joten ei enää tekosyitä se haha</w:t>
      </w:r>
    </w:p>
    <w:p>
      <w:r>
        <w:rPr>
          <w:b/>
          <w:u w:val="single"/>
        </w:rPr>
        <w:t xml:space="preserve">251106</w:t>
      </w:r>
    </w:p>
    <w:p>
      <w:r>
        <w:t xml:space="preserve">Yritän laihtua ja tuntea kehon luottavainen on niin vaikeaa, yrittää kovasti, mutta tuntuu, että olen saamassa mitään missä</w:t>
      </w:r>
    </w:p>
    <w:p>
      <w:r>
        <w:rPr>
          <w:b/>
          <w:u w:val="single"/>
        </w:rPr>
        <w:t xml:space="preserve">251107</w:t>
      </w:r>
    </w:p>
    <w:p>
      <w:r>
        <w:t xml:space="preserve">SB Dallas North Tollway - lähestyy Keller Springs Rd:tä - liikuntarajoitteinen ajoneuvo - oikea kaista tukossa - Traffic Tip Line -puhelu.</w:t>
      </w:r>
    </w:p>
    <w:p>
      <w:r>
        <w:rPr>
          <w:b/>
          <w:u w:val="single"/>
        </w:rPr>
        <w:t xml:space="preserve">251108</w:t>
      </w:r>
    </w:p>
    <w:p>
      <w:r>
        <w:t xml:space="preserve">On aika tuoda kuulon terveyteen liittyvä tietoisuus ja koulutus maailmanlaajuiseksi. Olen maailmankansalainen ja olen #HereTogether.</w:t>
      </w:r>
    </w:p>
    <w:p>
      <w:r>
        <w:rPr>
          <w:b/>
          <w:u w:val="single"/>
        </w:rPr>
        <w:t xml:space="preserve">251109</w:t>
      </w:r>
    </w:p>
    <w:p>
      <w:r>
        <w:t xml:space="preserve">Hyvää syntymäpäivää yo hämmästyttävän lahjakas @Chris_Meloni 🎂 toivottavasti nautit erityisestä hyvin ansaitusta päivästäsi.🤘🏾🙂👍🏾</w:t>
      </w:r>
    </w:p>
    <w:p>
      <w:r>
        <w:rPr>
          <w:b/>
          <w:u w:val="single"/>
        </w:rPr>
        <w:t xml:space="preserve">251110</w:t>
      </w:r>
    </w:p>
    <w:p>
      <w:r>
        <w:t xml:space="preserve">@BombosMedallion @CrazyJuan77 @mistermegative @Flunkie @SamuelTolbert @gabriel1ashley @MattyG_Gaf @ruprtpumpkn @RobotBrush @Nahkapukki @brandonh83 @glottis8 @antitrop @roboplato @GAF_Hoje0308 @jeffmeier87 @NOLAnerdcast @Alcoholikaust @Aussie_Legend @CartridgeGames @kriken_8 @HoldTheDoor1718 @E3NintendoBot @etdragonpunch @Vyprstryke @Krakn3dfx @9_volt88 @PooWithEyes @Sophie_F0rd @ShepCommandr @HeRoicVergiL @nightygale @OnMyWayuh @Com_Raven @daniel_thewhiz_ @Agent__Strange @LegacyZ3RO @Shinylightz_ @Twitter Luulin, että olin jo mykistänyt teidät siitä, etten spoilannut zeldaa, peli jossa ei ole tarinaa.</w:t>
      </w:r>
    </w:p>
    <w:p>
      <w:r>
        <w:rPr>
          <w:b/>
          <w:u w:val="single"/>
        </w:rPr>
        <w:t xml:space="preserve">251111</w:t>
      </w:r>
    </w:p>
    <w:p>
      <w:r>
        <w:t xml:space="preserve">Kyllä...kyllä voin...olen collegessa... Olen selvinnyt 10,30 dollarilla kahdesta 😂😂😂🤷🏾♀️ https://t.co/TCsEGAlZE7</w:t>
      </w:r>
    </w:p>
    <w:p>
      <w:r>
        <w:rPr>
          <w:b/>
          <w:u w:val="single"/>
        </w:rPr>
        <w:t xml:space="preserve">251112</w:t>
      </w:r>
    </w:p>
    <w:p>
      <w:r>
        <w:t xml:space="preserve">Voisit työskennellä tänään niin intohimoisesti, että... Lisää Pisces https://t.co/y0mpOz39WA</w:t>
      </w:r>
    </w:p>
    <w:p>
      <w:r>
        <w:rPr>
          <w:b/>
          <w:u w:val="single"/>
        </w:rPr>
        <w:t xml:space="preserve">251113</w:t>
      </w:r>
    </w:p>
    <w:p>
      <w:r>
        <w:t xml:space="preserve">Annamme ilmaisia #vauvanununeuvoja sähköpostisarjassa - ilmoittaudu mukaan täällä! https://t.co/LQCxn1Ut7f #vanhemmuus https://t.co/qxL7zBSJyH</w:t>
      </w:r>
    </w:p>
    <w:p>
      <w:r>
        <w:rPr>
          <w:b/>
          <w:u w:val="single"/>
        </w:rPr>
        <w:t xml:space="preserve">251114</w:t>
      </w:r>
    </w:p>
    <w:p>
      <w:r>
        <w:t xml:space="preserve">@ShowTime_McKay Tämä on niin totta 💯</w:t>
        <w:br/>
        <w:t xml:space="preserve">Vaikeinta on kuitenkin päästää heidät menemään. Se vain yksinkertaisesti sattuu. Suoraan sanottuna.</w:t>
      </w:r>
    </w:p>
    <w:p>
      <w:r>
        <w:rPr>
          <w:b/>
          <w:u w:val="single"/>
        </w:rPr>
        <w:t xml:space="preserve">251115</w:t>
      </w:r>
    </w:p>
    <w:p>
      <w:r>
        <w:t xml:space="preserve">@mtaibbi Hal Sparks vaati, että HRC suunnitteli rahoittaa downticket-kilpailuja, kun itse asiassa hänellä oli osavaltion Dem-puolueet lahjoittavat $ suoraan takaisin hänelle.</w:t>
      </w:r>
    </w:p>
    <w:p>
      <w:r>
        <w:rPr>
          <w:b/>
          <w:u w:val="single"/>
        </w:rPr>
        <w:t xml:space="preserve">251116</w:t>
      </w:r>
    </w:p>
    <w:p>
      <w:r>
        <w:t xml:space="preserve">Tästä tulee pitkä, kauhea oikeudenkäynti...#MarkeithLoydin sähköpostit poliisipäällikölle vahvistavat sokeuden toisesta silmästä https://t.co/RRq1iYHavh</w:t>
      </w:r>
    </w:p>
    <w:p>
      <w:r>
        <w:rPr>
          <w:b/>
          <w:u w:val="single"/>
        </w:rPr>
        <w:t xml:space="preserve">251117</w:t>
      </w:r>
    </w:p>
    <w:p>
      <w:r>
        <w:t xml:space="preserve">BPD:n hätäkeskus: 1800 E LAFAYETTE AV | pe, huhtikuu 7. 2017, 12:41 am | Medium | P170970076</w:t>
      </w:r>
    </w:p>
    <w:p>
      <w:r>
        <w:rPr>
          <w:b/>
          <w:u w:val="single"/>
        </w:rPr>
        <w:t xml:space="preserve">251118</w:t>
      </w:r>
    </w:p>
    <w:p>
      <w:r>
        <w:t xml:space="preserve">Hienon näköisiä autoja. Onnea @alanvdm ja tiimillesi #ChineseGP @MercedesAMGF1 @MercedesBenz @MercedesAMG https://t.co/aXfzCSLFgL https://t.co/aXfzCSLFgL</w:t>
      </w:r>
    </w:p>
    <w:p>
      <w:r>
        <w:rPr>
          <w:b/>
          <w:u w:val="single"/>
        </w:rPr>
        <w:t xml:space="preserve">251119</w:t>
      </w:r>
    </w:p>
    <w:p>
      <w:r>
        <w:t xml:space="preserve">On surullista nähdä @potus epäonnistuvan. Hän päästi käärmeet Valkoiseen taloon ja mikä pahempaa, hän kuuntelee käärmeitä. Ne tuhoavat hänet.</w:t>
      </w:r>
    </w:p>
    <w:p>
      <w:r>
        <w:rPr>
          <w:b/>
          <w:u w:val="single"/>
        </w:rPr>
        <w:t xml:space="preserve">251120</w:t>
      </w:r>
    </w:p>
    <w:p>
      <w:r>
        <w:t xml:space="preserve">Westbrook huusi juuri "motherfucka!" noiden back to back 3:n jälkeen... yksi monista syistä, miksi hän ansaitsee MVP:n</w:t>
        <w:br/>
        <w:t xml:space="preserve">#MVP</w:t>
      </w:r>
    </w:p>
    <w:p>
      <w:r>
        <w:rPr>
          <w:b/>
          <w:u w:val="single"/>
        </w:rPr>
        <w:t xml:space="preserve">251121</w:t>
      </w:r>
    </w:p>
    <w:p>
      <w:r>
        <w:t xml:space="preserve">@Sirens_COD @chrisalazar4L ei? koska hän ei ole räppäri, kuten hän oli aikoinaan, hän on R&amp;amp; B-artisti ei räppäri homie</w:t>
      </w:r>
    </w:p>
    <w:p>
      <w:r>
        <w:rPr>
          <w:b/>
          <w:u w:val="single"/>
        </w:rPr>
        <w:t xml:space="preserve">251122</w:t>
      </w:r>
    </w:p>
    <w:p>
      <w:r>
        <w:t xml:space="preserve">Murphy ja Williams jakavat kaksi avauserää, mutta Trump joutuu 2-0-tappioasemaan Vafaei:lle aikaisin. #snooker</w:t>
      </w:r>
    </w:p>
    <w:p>
      <w:r>
        <w:rPr>
          <w:b/>
          <w:u w:val="single"/>
        </w:rPr>
        <w:t xml:space="preserve">251123</w:t>
      </w:r>
    </w:p>
    <w:p>
      <w:r>
        <w:t xml:space="preserve">@jk_rowling Minulla on hieno suunnitelma #Varmanmaailmanromaania varten... Tarvitsen teidän lupanne.. katsokaa tarinaani ja antakaa vastauksenne... PLZ</w:t>
      </w:r>
    </w:p>
    <w:p>
      <w:r>
        <w:rPr>
          <w:b/>
          <w:u w:val="single"/>
        </w:rPr>
        <w:t xml:space="preserve">251124</w:t>
      </w:r>
    </w:p>
    <w:p>
      <w:r>
        <w:t xml:space="preserve">Voi niitä, jotka yrittävät estää edistymisenne tänään, sillä ... Lisää Skorpionille https://t.co/45PIZjbcGo</w:t>
      </w:r>
    </w:p>
    <w:p>
      <w:r>
        <w:rPr>
          <w:b/>
          <w:u w:val="single"/>
        </w:rPr>
        <w:t xml:space="preserve">251125</w:t>
      </w:r>
    </w:p>
    <w:p>
      <w:r>
        <w:t xml:space="preserve">Naapuri hankki koiranpennun, enkä ole ollut edes 100 metriä lähempänä, mutta rakastan sitä jo nyt. Näin sen hyppivän omistajansa ympärillä tänä aamuna🐶🐶🐶.</w:t>
      </w:r>
    </w:p>
    <w:p>
      <w:r>
        <w:rPr>
          <w:b/>
          <w:u w:val="single"/>
        </w:rPr>
        <w:t xml:space="preserve">251126</w:t>
      </w:r>
    </w:p>
    <w:p>
      <w:r>
        <w:t xml:space="preserve">Et ole kiinnostunut tavoittelemaan vanhentuneita tavoitteita, vaan sinun on... Lisää Vesimiehelle https://t.co/1uFHvVyfhV</w:t>
      </w:r>
    </w:p>
    <w:p>
      <w:r>
        <w:rPr>
          <w:b/>
          <w:u w:val="single"/>
        </w:rPr>
        <w:t xml:space="preserve">251127</w:t>
      </w:r>
    </w:p>
    <w:p>
      <w:r>
        <w:t xml:space="preserve">@blade3952 @Madam_Nyobi @mmpadellan 😳Minä kaipaan 🦅@POTUS44 niin paljon. Hän ja hänen perheensä olivat niin raikas tuulahdus. Osaavia, viisaita, asiantuntevia ja luotettavia 😊.</w:t>
      </w:r>
    </w:p>
    <w:p>
      <w:r>
        <w:rPr>
          <w:b/>
          <w:u w:val="single"/>
        </w:rPr>
        <w:t xml:space="preserve">251128</w:t>
      </w:r>
    </w:p>
    <w:p>
      <w:r>
        <w:t xml:space="preserve">NPR (@NPR) uudelleentwiittasi:</w:t>
        <w:br/>
        <w:br/>
        <w:t xml:space="preserve"> https://t.co/0miPEYzhyl...</w:t>
      </w:r>
    </w:p>
    <w:p>
      <w:r>
        <w:rPr>
          <w:b/>
          <w:u w:val="single"/>
        </w:rPr>
        <w:t xml:space="preserve">251129</w:t>
      </w:r>
    </w:p>
    <w:p>
      <w:r>
        <w:t xml:space="preserve">@naimaissaa Ihmiset puhuvat mieluummin liike-elämän liikkeistä kuin tekevät liike-elämän liikkeitä. Puhujat ovat jankuttavia!</w:t>
      </w:r>
    </w:p>
    <w:p>
      <w:r>
        <w:rPr>
          <w:b/>
          <w:u w:val="single"/>
        </w:rPr>
        <w:t xml:space="preserve">251130</w:t>
      </w:r>
    </w:p>
    <w:p>
      <w:r>
        <w:t xml:space="preserve">Poliisi pelastaa ex tiedotusministeri Frank Nweke Jnr:n kidnappauksesta (kuva) https://t.co/o1ONYiDJY6 https://t.co/o1ONYiDJY6</w:t>
      </w:r>
    </w:p>
    <w:p>
      <w:r>
        <w:rPr>
          <w:b/>
          <w:u w:val="single"/>
        </w:rPr>
        <w:t xml:space="preserve">251131</w:t>
      </w:r>
    </w:p>
    <w:p>
      <w:r>
        <w:t xml:space="preserve">#1: Telephoto-puhelinobjektiivi, GerTong 8x optinen teleskooppiobjektiivi, jossa on erittäin vahva klipsi iPhone... https://t.co/pxPasuM36B #Lens #Attachments #Attachments</w:t>
      </w:r>
    </w:p>
    <w:p>
      <w:r>
        <w:rPr>
          <w:b/>
          <w:u w:val="single"/>
        </w:rPr>
        <w:t xml:space="preserve">251132</w:t>
      </w:r>
    </w:p>
    <w:p>
      <w:r>
        <w:t xml:space="preserve">Tämä on minun suosikki lahjakorttisivustoni https://t.co/LHUqEuReYX! Heillä on mahtavia uusia arvontoja päivittäin!</w:t>
      </w:r>
    </w:p>
    <w:p>
      <w:r>
        <w:rPr>
          <w:b/>
          <w:u w:val="single"/>
        </w:rPr>
        <w:t xml:space="preserve">251133</w:t>
      </w:r>
    </w:p>
    <w:p>
      <w:r>
        <w:t xml:space="preserve">Viimeisin Kliinisen tutkimuksen päivä! https://t.co/y27QrON2W8 Kiitos @jobshiringdotme @MySCRS @EOLessentials #biotech</w:t>
      </w:r>
    </w:p>
    <w:p>
      <w:r>
        <w:rPr>
          <w:b/>
          <w:u w:val="single"/>
        </w:rPr>
        <w:t xml:space="preserve">251134</w:t>
      </w:r>
    </w:p>
    <w:p>
      <w:r>
        <w:t xml:space="preserve">Onko sinulla erityisiä #corvid-havaintoja, tarinoita, taideteoksia tai kuvia jaettavaksi? Näin nämä #magpies aivan vilkkaasti liikennöidyn Princes St #Edinburgh lähellä. #CrowTalkHour https://t.co/pyFg8Wo7g8</w:t>
      </w:r>
    </w:p>
    <w:p>
      <w:r>
        <w:rPr>
          <w:b/>
          <w:u w:val="single"/>
        </w:rPr>
        <w:t xml:space="preserve">251135</w:t>
      </w:r>
    </w:p>
    <w:p>
      <w:r>
        <w:t xml:space="preserve">@stckarovnd Olen tarttumalla kaksi toivottavasti niin voin soittaa yhden minun levysoitin ja saada yksi allekirjoitettu ja kehystetty kuten tein tøp varten</w:t>
      </w:r>
    </w:p>
    <w:p>
      <w:r>
        <w:rPr>
          <w:b/>
          <w:u w:val="single"/>
        </w:rPr>
        <w:t xml:space="preserve">251136</w:t>
      </w:r>
    </w:p>
    <w:p>
      <w:r>
        <w:t xml:space="preserve">25 Pack Ego Silicone Sucker Stand Base Base Holder säiliöille ja akku Vaporizer Kynät https://t.co/v8n5HVNGQ0</w:t>
      </w:r>
    </w:p>
    <w:p>
      <w:r>
        <w:rPr>
          <w:b/>
          <w:u w:val="single"/>
        </w:rPr>
        <w:t xml:space="preserve">251137</w:t>
      </w:r>
    </w:p>
    <w:p>
      <w:r>
        <w:t xml:space="preserve">Anonyymi sanoi: https://t.co/vBuEsuDuZR... https://t.co/vBuEsuDuZR</w:t>
      </w:r>
    </w:p>
    <w:p>
      <w:r>
        <w:rPr>
          <w:b/>
          <w:u w:val="single"/>
        </w:rPr>
        <w:t xml:space="preserve">251138</w:t>
      </w:r>
    </w:p>
    <w:p>
      <w:r>
        <w:t xml:space="preserve">@Wade_Turnbull sama henkilö, joka sanoi, että Hillary meni metsään, jotta hänen sormenjälkiään ei löydy vastarinnasta lol 😂😂😂😂 😂😂😂😂</w:t>
      </w:r>
    </w:p>
    <w:p>
      <w:r>
        <w:rPr>
          <w:b/>
          <w:u w:val="single"/>
        </w:rPr>
        <w:t xml:space="preserve">251139</w:t>
      </w:r>
    </w:p>
    <w:p>
      <w:r>
        <w:t xml:space="preserve">Asda: Haluaisitko 5 puntaa 40 punnan ostoksesta?</w:t>
        <w:t xml:space="preserve">Kuluta 40 puntaa &amp;amp; annamme sinulle kupongin, jolla saat 5 puntaa alennusta seuraavasta 40 punnan ostoksestasi</w:t>
        <w:br/>
        <w:br/>
        <w:t xml:space="preserve">Se on varmasti 5 puntaa alennusta 80 punnan ostoksesta?</w:t>
      </w:r>
    </w:p>
    <w:p>
      <w:r>
        <w:rPr>
          <w:b/>
          <w:u w:val="single"/>
        </w:rPr>
        <w:t xml:space="preserve">251140</w:t>
      </w:r>
    </w:p>
    <w:p>
      <w:r>
        <w:t xml:space="preserve">Olemme saaneet uuden kommentin soitosta, joka tulee numerosta 514 612 2196. Katso lisätietoja täältä: https://t.co/40MD3ZjkVW</w:t>
      </w:r>
    </w:p>
    <w:p>
      <w:r>
        <w:rPr>
          <w:b/>
          <w:u w:val="single"/>
        </w:rPr>
        <w:t xml:space="preserve">251141</w:t>
      </w:r>
    </w:p>
    <w:p>
      <w:r>
        <w:t xml:space="preserve">@KalelData syntymäpäivä on vasta toukokuun lopussa, joten aikaa on vielä. Lisäksi olen muuttanut siihen mennessä.  Joten saatan ostaa sen ennen sitä. XD</w:t>
      </w:r>
    </w:p>
    <w:p>
      <w:r>
        <w:rPr>
          <w:b/>
          <w:u w:val="single"/>
        </w:rPr>
        <w:t xml:space="preserve">251142</w:t>
      </w:r>
    </w:p>
    <w:p>
      <w:r>
        <w:t xml:space="preserve">Jesaja 43:14-25 --- Herran lupaus voitosta.</w:t>
        <w:br/>
        <w:t xml:space="preserve"> Minä teen polun erämaan läpi,... https://t.co/lR1gEsvwVw...</w:t>
      </w:r>
    </w:p>
    <w:p>
      <w:r>
        <w:rPr>
          <w:b/>
          <w:u w:val="single"/>
        </w:rPr>
        <w:t xml:space="preserve">251143</w:t>
      </w:r>
    </w:p>
    <w:p>
      <w:r>
        <w:t xml:space="preserve">@fissington Hän vain varoitti, ettei kannata lankea suodattimien ja tekonaamojen hölmöilyyn Twitterissä. Pitäisi tuntea ne, että olisi näkynyt niitä ilman meikkiä</w:t>
      </w:r>
    </w:p>
    <w:p>
      <w:r>
        <w:rPr>
          <w:b/>
          <w:u w:val="single"/>
        </w:rPr>
        <w:t xml:space="preserve">251144</w:t>
      </w:r>
    </w:p>
    <w:p>
      <w:r>
        <w:t xml:space="preserve">Kaunis lopetus upealle sunnuntaille! https://t.co/4NO9kVMt0u https://t.co/aZi5FXI7mS https://t.co/MjQ8mLUyZK ... ...... https://t.co/WfcZyjWnCn</w:t>
      </w:r>
    </w:p>
    <w:p>
      <w:r>
        <w:rPr>
          <w:b/>
          <w:u w:val="single"/>
        </w:rPr>
        <w:t xml:space="preserve">251145</w:t>
      </w:r>
    </w:p>
    <w:p>
      <w:r>
        <w:t xml:space="preserve">Tämä lahjoitusten suhteeton muutos saattaa vääristää joidenkin hyväntekeväisyysjärjestöjen todellista tehtävää. https://t.co/pjnlyF7w52.</w:t>
      </w:r>
    </w:p>
    <w:p>
      <w:r>
        <w:rPr>
          <w:b/>
          <w:u w:val="single"/>
        </w:rPr>
        <w:t xml:space="preserve">251146</w:t>
      </w:r>
    </w:p>
    <w:p>
      <w:r>
        <w:t xml:space="preserve">@AnitaMajumdar @sean_dixon Hyvää päätöstä myös sinulle! Kaikki, katsokaa tämä ohjelma tänään iltapäivällä. Hän on uskomaton! 🎉❤</w:t>
      </w:r>
    </w:p>
    <w:p>
      <w:r>
        <w:rPr>
          <w:b/>
          <w:u w:val="single"/>
        </w:rPr>
        <w:t xml:space="preserve">251147</w:t>
      </w:r>
    </w:p>
    <w:p>
      <w:r>
        <w:t xml:space="preserve">Nathaniel Woodin pitäisi saada UFC-kutsu seuraavaksi, se oli erittäin vaikuttava voitto Vaughan Leestä, voitti hänet tyylillä.. #CW82</w:t>
      </w:r>
    </w:p>
    <w:p>
      <w:r>
        <w:rPr>
          <w:b/>
          <w:u w:val="single"/>
        </w:rPr>
        <w:t xml:space="preserve">251148</w:t>
      </w:r>
    </w:p>
    <w:p>
      <w:r>
        <w:t xml:space="preserve">Voitto 6 ottelua 16-0, "ESEA on tasapainossa". Häviät 6 peliä 14-16, "ESEA-tasapaino on surkea, ei koskaan hyviä pelejä".  ?????? Joitakin ajattelutapoja....</w:t>
      </w:r>
    </w:p>
    <w:p>
      <w:r>
        <w:rPr>
          <w:b/>
          <w:u w:val="single"/>
        </w:rPr>
        <w:t xml:space="preserve">251149</w:t>
      </w:r>
    </w:p>
    <w:p>
      <w:r>
        <w:t xml:space="preserve">Hei, se on vain suurin osa joukkueesta</w:t>
        <w:br/>
        <w:t xml:space="preserve">Tai, kukaan ei ole täydellinen</w:t>
        <w:br/>
        <w:t xml:space="preserve">Tai, Deplorable's kuinka tyhmiä he ovat</w:t>
        <w:br/>
        <w:t xml:space="preserve">Tai, takaisin Neuvostoliitossa, eivät tiedä kuinka onnekkaita ovat https://t.co/3CC8INk6fn</w:t>
      </w:r>
    </w:p>
    <w:p>
      <w:r>
        <w:rPr>
          <w:b/>
          <w:u w:val="single"/>
        </w:rPr>
        <w:t xml:space="preserve">251150</w:t>
      </w:r>
    </w:p>
    <w:p>
      <w:r>
        <w:t xml:space="preserve">Kaverit, yritykseni KiwiShield on virallisesti käynnistetty! Tuotteita lisätään parhaillaan! Tarkistakaa se ASAP! https://t.co/VSz57i5dDZ</w:t>
      </w:r>
    </w:p>
    <w:p>
      <w:r>
        <w:rPr>
          <w:b/>
          <w:u w:val="single"/>
        </w:rPr>
        <w:t xml:space="preserve">251151</w:t>
      </w:r>
    </w:p>
    <w:p>
      <w:r>
        <w:t xml:space="preserve">@rebeccagberg ei ottajia. mikä tarkoittaa, että he eivät tarvitse häntä, eikö? minkä pitäisi pelästyttää kaikki muut?</w:t>
      </w:r>
    </w:p>
    <w:p>
      <w:r>
        <w:rPr>
          <w:b/>
          <w:u w:val="single"/>
        </w:rPr>
        <w:t xml:space="preserve">251152</w:t>
      </w:r>
    </w:p>
    <w:p>
      <w:r>
        <w:t xml:space="preserve">@LPGA Jos he tekevät,&amp;amp; sen heidän työnsä, miten he eivät saaneet kiinni @Lexin virheestä rd: n aikana sen sijaan, että he olisivat saaneet toisen 2 laukauksen toisen päivän jälkeen!??</w:t>
      </w:r>
    </w:p>
    <w:p>
      <w:r>
        <w:rPr>
          <w:b/>
          <w:u w:val="single"/>
        </w:rPr>
        <w:t xml:space="preserve">251153</w:t>
      </w:r>
    </w:p>
    <w:p>
      <w:r>
        <w:t xml:space="preserve">"Stealth" Core Trainer tähtää One-Up Nintendon Wii Fit Balance Board https://t.co/d9b1GTXw5z https://t.co/re2czfXRMv https://t.co/re2czfXRMv</w:t>
      </w:r>
    </w:p>
    <w:p>
      <w:r>
        <w:rPr>
          <w:b/>
          <w:u w:val="single"/>
        </w:rPr>
        <w:t xml:space="preserve">251154</w:t>
      </w:r>
    </w:p>
    <w:p>
      <w:r>
        <w:t xml:space="preserve">Vielä ei ole liian aikaista varata vuoden 2017 valmistujaisjuhlia Premier Events Multipurpose Centerissä. We...... https://t.co/gsxZVpdiZf</w:t>
      </w:r>
    </w:p>
    <w:p>
      <w:r>
        <w:rPr>
          <w:b/>
          <w:u w:val="single"/>
        </w:rPr>
        <w:t xml:space="preserve">251155</w:t>
      </w:r>
    </w:p>
    <w:p>
      <w:r>
        <w:t xml:space="preserve">AI Podcast: #bestcomputerrepair #bridgend #card... https://t.co/IGtezICQqO https://t.co/xCyH0r3zCP</w:t>
      </w:r>
    </w:p>
    <w:p>
      <w:r>
        <w:rPr>
          <w:b/>
          <w:u w:val="single"/>
        </w:rPr>
        <w:t xml:space="preserve">251156</w:t>
      </w:r>
    </w:p>
    <w:p>
      <w:r>
        <w:t xml:space="preserve">Jos maailmassa on yksi henkilö, jonka kanssa haluaisin viettää aikaa ja imeä todellista tietoa, se on @FINALLEVEL.</w:t>
      </w:r>
    </w:p>
    <w:p>
      <w:r>
        <w:rPr>
          <w:b/>
          <w:u w:val="single"/>
        </w:rPr>
        <w:t xml:space="preserve">251157</w:t>
      </w:r>
    </w:p>
    <w:p>
      <w:r>
        <w:t xml:space="preserve">#NowPlaying Andre Crouch - Let The Church Say Amen on Faith Xpressions Gospel Radio Kuuntele tästä: https://t.co/nBsHWjs53j</w:t>
      </w:r>
    </w:p>
    <w:p>
      <w:r>
        <w:rPr>
          <w:b/>
          <w:u w:val="single"/>
        </w:rPr>
        <w:t xml:space="preserve">251158</w:t>
      </w:r>
    </w:p>
    <w:p>
      <w:r>
        <w:t xml:space="preserve">Gaming Keyboard Review Roundup: https://t.co/VqXf7bErkS https://t.co/mMIwCHBKUL https://t.co/mMIwCHBKUL</w:t>
      </w:r>
    </w:p>
    <w:p>
      <w:r>
        <w:rPr>
          <w:b/>
          <w:u w:val="single"/>
        </w:rPr>
        <w:t xml:space="preserve">251159</w:t>
      </w:r>
    </w:p>
    <w:p>
      <w:r>
        <w:t xml:space="preserve">Amber Heard haastaa tuottajan oikeuteen seksikohtausten lisäämisestä elokuvaan ilman hänen suostumustaan https://t.co/fHPcayuCZ6</w:t>
      </w:r>
    </w:p>
    <w:p>
      <w:r>
        <w:rPr>
          <w:b/>
          <w:u w:val="single"/>
        </w:rPr>
        <w:t xml:space="preserve">251160</w:t>
      </w:r>
    </w:p>
    <w:p>
      <w:r>
        <w:t xml:space="preserve">Kysymys 5 Miten voimme standardeihin perustuvassa ympäristössä kuroa umpeen saavutusten eroja välittämällä merkityksellisyyttä? #sblchat</w:t>
      </w:r>
    </w:p>
    <w:p>
      <w:r>
        <w:rPr>
          <w:b/>
          <w:u w:val="single"/>
        </w:rPr>
        <w:t xml:space="preserve">251161</w:t>
      </w:r>
    </w:p>
    <w:p>
      <w:r>
        <w:t xml:space="preserve">Minun on parasta hankkia sellainen kulmatoimisto, josta on hieno näköala, @rugbyunited! Ja oman parkkipaikan! 😂👏 https://t.co/vRXoVW0XzV https://t.co/vRXoVW0XzV</w:t>
      </w:r>
    </w:p>
    <w:p>
      <w:r>
        <w:rPr>
          <w:b/>
          <w:u w:val="single"/>
        </w:rPr>
        <w:t xml:space="preserve">251162</w:t>
      </w:r>
    </w:p>
    <w:p>
      <w:r>
        <w:t xml:space="preserve">Hyvää syntymäpäivää🎉😊 @jmassarelli10 muistakaa, että 2-vuotispäivämme on tulossa pian https://t.co/0h7PK2NCPw</w:t>
      </w:r>
    </w:p>
    <w:p>
      <w:r>
        <w:rPr>
          <w:b/>
          <w:u w:val="single"/>
        </w:rPr>
        <w:t xml:space="preserve">251163</w:t>
      </w:r>
    </w:p>
    <w:p>
      <w:r>
        <w:t xml:space="preserve">Saavutin tavoitteeni 10 000 askeleesta joka päivä Workweek Hustle -haasteessa! #Fitbit https://t.co/me1zkYLVTe</w:t>
      </w:r>
    </w:p>
    <w:p>
      <w:r>
        <w:rPr>
          <w:b/>
          <w:u w:val="single"/>
        </w:rPr>
        <w:t xml:space="preserve">251164</w:t>
      </w:r>
    </w:p>
    <w:p>
      <w:r>
        <w:t xml:space="preserve">@radiotalentfm @radiodisney vamo cinco</w:t>
        <w:br/>
        <w:t xml:space="preserve">SIGN OF THE TIMES</w:t>
        <w:br/>
        <w:t xml:space="preserve">#OneDirection</w:t>
        <w:br/>
        <w:t xml:space="preserve">#YouKnowLoveThem</w:t>
        <w:br/>
        <w:t xml:space="preserve">@radiodisney</w:t>
      </w:r>
    </w:p>
    <w:p>
      <w:r>
        <w:rPr>
          <w:b/>
          <w:u w:val="single"/>
        </w:rPr>
        <w:t xml:space="preserve">251165</w:t>
      </w:r>
    </w:p>
    <w:p>
      <w:r>
        <w:t xml:space="preserve">@swactionnews Ovatko he jo julkistaneet Lego-yksinoikeudet? Olen katsellut ympärilleni enkä näe mitään.</w:t>
      </w:r>
    </w:p>
    <w:p>
      <w:r>
        <w:rPr>
          <w:b/>
          <w:u w:val="single"/>
        </w:rPr>
        <w:t xml:space="preserve">251166</w:t>
      </w:r>
    </w:p>
    <w:p>
      <w:r>
        <w:t xml:space="preserve">LB Rueben Foster, Bow on ollut loukkaantunut kaksi viimeisistä kolmesta vuodesta, tarvitaan joku hän voi groom, hän on kaikki jalkapallo, suuri vaistot pelaa vihainen. https://t.co/PPoylE7qow</w:t>
      </w:r>
    </w:p>
    <w:p>
      <w:r>
        <w:rPr>
          <w:b/>
          <w:u w:val="single"/>
        </w:rPr>
        <w:t xml:space="preserve">251167</w:t>
      </w:r>
    </w:p>
    <w:p>
      <w:r>
        <w:t xml:space="preserve">Sanomalehti Android on ulkona !!! https://t.co/r8hQA8eT2u opinions de @MyComplex @bichopilla #android #bloggingtips</w:t>
      </w:r>
    </w:p>
    <w:p>
      <w:r>
        <w:rPr>
          <w:b/>
          <w:u w:val="single"/>
        </w:rPr>
        <w:t xml:space="preserve">251168</w:t>
      </w:r>
    </w:p>
    <w:p>
      <w:r>
        <w:t xml:space="preserve">@GilhoolyHelena Minun oli lähdettävä. G8t-esittely Helena. Sinun d/ghterisi on ihana. Kerro hänelle, että nautin työskentelystä hänen kanssaan 2day @WomensInspireIE.</w:t>
      </w:r>
    </w:p>
    <w:p>
      <w:r>
        <w:rPr>
          <w:b/>
          <w:u w:val="single"/>
        </w:rPr>
        <w:t xml:space="preserve">251169</w:t>
      </w:r>
    </w:p>
    <w:p>
      <w:r>
        <w:t xml:space="preserve">Pienikokoinen amerikkalainen hahmonäyttelijätär, joka sai suuren suosion pitkäkestoisen Linda Lomanin lopullisesta roolistaan... https://t.co/0U5GFhMcgY</w:t>
      </w:r>
    </w:p>
    <w:p>
      <w:r>
        <w:rPr>
          <w:b/>
          <w:u w:val="single"/>
        </w:rPr>
        <w:t xml:space="preserve">251170</w:t>
      </w:r>
    </w:p>
    <w:p>
      <w:r>
        <w:t xml:space="preserve">kaikki sosiaalisen median alustani ovat kuin eri versioita minusta, ja olen pahoillani, että tämä on Twitter-versio minusta.</w:t>
      </w:r>
    </w:p>
    <w:p>
      <w:r>
        <w:rPr>
          <w:b/>
          <w:u w:val="single"/>
        </w:rPr>
        <w:t xml:space="preserve">251171</w:t>
      </w:r>
    </w:p>
    <w:p>
      <w:r>
        <w:t xml:space="preserve">Molemmat heistä ovat hyviä ystäviä, mutta 2. nalang mas parempi asenne nya ;&amp;gt; https://t.co/Pwv3KmptMy</w:t>
      </w:r>
    </w:p>
    <w:p>
      <w:r>
        <w:rPr>
          <w:b/>
          <w:u w:val="single"/>
        </w:rPr>
        <w:t xml:space="preserve">251172</w:t>
      </w:r>
    </w:p>
    <w:p>
      <w:r>
        <w:t xml:space="preserve">#JaketBola Vedenpitävä Go As Roma Maroon</w:t>
        <w:br/>
        <w:t xml:space="preserve">ML</w:t>
        <w:br/>
        <w:t xml:space="preserve">Harga 165rb</w:t>
        <w:br/>
        <w:t xml:space="preserve">Sms/Wa 081933329777</w:t>
        <w:br/>
        <w:t xml:space="preserve">Bbm 24F2EEA1 / 57CSTORE</w:t>
        <w:br/>
        <w:t xml:space="preserve">Line 57CSTORE https://t.co/Zf2Hxur9be</w:t>
      </w:r>
    </w:p>
    <w:p>
      <w:r>
        <w:rPr>
          <w:b/>
          <w:u w:val="single"/>
        </w:rPr>
        <w:t xml:space="preserve">251173</w:t>
      </w:r>
    </w:p>
    <w:p>
      <w:r>
        <w:t xml:space="preserve">Tieto siitä, että Ken Watanabe näyttelee jälleen tohtori Serizawan roolia, teki minut onnelliseksi. Koska pidin hänen työstään edellisessä elokuvassa. ei muuta syytä.</w:t>
      </w:r>
    </w:p>
    <w:p>
      <w:r>
        <w:rPr>
          <w:b/>
          <w:u w:val="single"/>
        </w:rPr>
        <w:t xml:space="preserve">251174</w:t>
      </w:r>
    </w:p>
    <w:p>
      <w:r>
        <w:t xml:space="preserve">@YoursTrulyEllla @ploi_7 Wtaaa on tämä! Daniella se vahvistettiin menetät kaikki gaza raitasi. Et pysty edes mun yksinkertaisiin tuplatreffeihin 😒.</w:t>
      </w:r>
    </w:p>
    <w:p>
      <w:r>
        <w:rPr>
          <w:b/>
          <w:u w:val="single"/>
        </w:rPr>
        <w:t xml:space="preserve">251175</w:t>
      </w:r>
    </w:p>
    <w:p>
      <w:r>
        <w:t xml:space="preserve">PHIVOLCSin johtaja Renato Solidum suorassa lähetyksessä CNN PHL:ssä:</w:t>
        <w:br/>
        <w:t xml:space="preserve"> Re:</w:t>
        <w:t xml:space="preserve">Tingloy Batangas</w:t>
        <w:br/>
        <w:t xml:space="preserve">- Voimakkuus 6 recorderd in Batangas City..</w:t>
      </w:r>
    </w:p>
    <w:p>
      <w:r>
        <w:rPr>
          <w:b/>
          <w:u w:val="single"/>
        </w:rPr>
        <w:t xml:space="preserve">251176</w:t>
      </w:r>
    </w:p>
    <w:p>
      <w:r>
        <w:t xml:space="preserve">@ratingsgal En ole varma, miten se vaikuttaa sosiaalisuuteen tai Super Bowliin. Tämä on torstain pelejä varten, ja ihmiset striimaavat Amazonia televisioonsa ryhmille.</w:t>
      </w:r>
    </w:p>
    <w:p>
      <w:r>
        <w:rPr>
          <w:b/>
          <w:u w:val="single"/>
        </w:rPr>
        <w:t xml:space="preserve">251177</w:t>
      </w:r>
    </w:p>
    <w:p>
      <w:r>
        <w:t xml:space="preserve">Kuka voittaa @mariecurieuk Yorkshire Brain Game -kilpailun?? @jonculshaw @Aspire_Event @Edwina_Currie https://t.co/ENCce78PEq https://t.co/ENCce78PEq</w:t>
      </w:r>
    </w:p>
    <w:p>
      <w:r>
        <w:rPr>
          <w:b/>
          <w:u w:val="single"/>
        </w:rPr>
        <w:t xml:space="preserve">251178</w:t>
      </w:r>
    </w:p>
    <w:p>
      <w:r>
        <w:t xml:space="preserve">Auta minua voittamaan jopa 400 dollarin #kotitavarapalkinto, kun osallistut! #Sweepstakes https://t.co/rzsdfL6ajC via @SYWSweeps</w:t>
      </w:r>
    </w:p>
    <w:p>
      <w:r>
        <w:rPr>
          <w:b/>
          <w:u w:val="single"/>
        </w:rPr>
        <w:t xml:space="preserve">251179</w:t>
      </w:r>
    </w:p>
    <w:p>
      <w:r>
        <w:t xml:space="preserve">Tiukan päiväohjelman laatiminen on vain yksi osa työtä.... Lisää Pisces https://t.co/wlsLcTCk8U</w:t>
      </w:r>
    </w:p>
    <w:p>
      <w:r>
        <w:rPr>
          <w:b/>
          <w:u w:val="single"/>
        </w:rPr>
        <w:t xml:space="preserve">251180</w:t>
      </w:r>
    </w:p>
    <w:p>
      <w:r>
        <w:t xml:space="preserve">@JoshSuperlink 60 taalaa ps3 peli tässä vaiheessa on aika jyrkkä tho RIP että minun ainoa prob sen kanssa, plus konsoli ei ole edes minun</w:t>
      </w:r>
    </w:p>
    <w:p>
      <w:r>
        <w:rPr>
          <w:b/>
          <w:u w:val="single"/>
        </w:rPr>
        <w:t xml:space="preserve">251181</w:t>
      </w:r>
    </w:p>
    <w:p>
      <w:r>
        <w:t xml:space="preserve">kalaa '''sushia''' tuoreen pyydetyn sijasta ja valittavat sitten ihmisistä, joiden moraali sallii heidän syödä sianlihaa. "ne" "me" eläimet OLEVAT me itse.</w:t>
      </w:r>
    </w:p>
    <w:p>
      <w:r>
        <w:rPr>
          <w:b/>
          <w:u w:val="single"/>
        </w:rPr>
        <w:t xml:space="preserve">251182</w:t>
      </w:r>
    </w:p>
    <w:p>
      <w:r>
        <w:t xml:space="preserve">Olen niin vitun surullinen juuri nyt, repiä kalan pillua Rick, olit niin ihana, et pyytänyt tätä. Olen pahoillani, kamu. Sinut kostetaan. https://t.co/LSKlLeNK9c</w:t>
      </w:r>
    </w:p>
    <w:p>
      <w:r>
        <w:rPr>
          <w:b/>
          <w:u w:val="single"/>
        </w:rPr>
        <w:t xml:space="preserve">251183</w:t>
      </w:r>
    </w:p>
    <w:p>
      <w:r>
        <w:t xml:space="preserve">Jerry Brown puolustaa paikallisia hankkeita tienkorjaussopimuksessa https://t.co/AphDd3fJh8 mikä idiootti ja varas. Ei luotijunaa, ei lemmikkihankkeita.</w:t>
      </w:r>
    </w:p>
    <w:p>
      <w:r>
        <w:rPr>
          <w:b/>
          <w:u w:val="single"/>
        </w:rPr>
        <w:t xml:space="preserve">251184</w:t>
      </w:r>
    </w:p>
    <w:p>
      <w:r>
        <w:t xml:space="preserve">Kansanedustajat eroavat erotettuaan ministerinä, kyse on heidän eläkkeistään, jotka he saattavat menettää. Näen, että ihmiset lukevat liikaa tähän.</w:t>
      </w:r>
    </w:p>
    <w:p>
      <w:r>
        <w:rPr>
          <w:b/>
          <w:u w:val="single"/>
        </w:rPr>
        <w:t xml:space="preserve">251185</w:t>
      </w:r>
    </w:p>
    <w:p>
      <w:r>
        <w:t xml:space="preserve">Miksi mielen vaeltelu voi olla niin kurjaa, onnellisuusasiantuntijoiden mukaan https://t.co/q0ZcPZmjoV @SmithsonianMag https://t.co/ZuKksyhYUe</w:t>
      </w:r>
    </w:p>
    <w:p>
      <w:r>
        <w:rPr>
          <w:b/>
          <w:u w:val="single"/>
        </w:rPr>
        <w:t xml:space="preserve">251186</w:t>
      </w:r>
    </w:p>
    <w:p>
      <w:r>
        <w:t xml:space="preserve">U voit katsoa sen matkapuhelimellasi</w:t>
        <w:br/>
        <w:t xml:space="preserve">Mira Madrid Derby en bigleagueTV ..</w:t>
        <w:t xml:space="preserve">LIVE</w:t>
        <w:br/>
        <w:br/>
        <w:t xml:space="preserve">#EplOnBigleagueTv</w:t>
        <w:br/>
        <w:t xml:space="preserve">https://t.co/RWRet3XHrs https://t.co/RWRet3XHrs</w:t>
      </w:r>
    </w:p>
    <w:p>
      <w:r>
        <w:rPr>
          <w:b/>
          <w:u w:val="single"/>
        </w:rPr>
        <w:t xml:space="preserve">251187</w:t>
      </w:r>
    </w:p>
    <w:p>
      <w:r>
        <w:t xml:space="preserve">@GawdessTKay No minä menen luoteiseen. Olen valmis vuoden päästä ja voin aloittaa elämäni paljon nopeammin 🙃😊😊</w:t>
      </w:r>
    </w:p>
    <w:p>
      <w:r>
        <w:rPr>
          <w:b/>
          <w:u w:val="single"/>
        </w:rPr>
        <w:t xml:space="preserve">251188</w:t>
      </w:r>
    </w:p>
    <w:p>
      <w:r>
        <w:t xml:space="preserve">Grönlannin rannikkojäätiköt ylittivät ennennäkemättömän käännekohdan, eikä kukaan meistä edes huomannut sitä https://t.co/NH4uQLmA1j</w:t>
      </w:r>
    </w:p>
    <w:p>
      <w:r>
        <w:rPr>
          <w:b/>
          <w:u w:val="single"/>
        </w:rPr>
        <w:t xml:space="preserve">251189</w:t>
      </w:r>
    </w:p>
    <w:p>
      <w:r>
        <w:t xml:space="preserve">@GhostRecon @511Tactical Minusta oli myös hienoa lisätä 5.11-vaihteet peliin. Toivoisin vain, että siinä olisi enemmän heidän vaatemallistoaan.</w:t>
      </w:r>
    </w:p>
    <w:p>
      <w:r>
        <w:rPr>
          <w:b/>
          <w:u w:val="single"/>
        </w:rPr>
        <w:t xml:space="preserve">251190</w:t>
      </w:r>
    </w:p>
    <w:p>
      <w:r>
        <w:t xml:space="preserve">Olen vain aina ollut se, joka on nähnyt enemmän vaivaa ja päätynyt paskat housuihin, olen vain tavallaan kyllästynyt siihen.</w:t>
      </w:r>
    </w:p>
    <w:p>
      <w:r>
        <w:rPr>
          <w:b/>
          <w:u w:val="single"/>
        </w:rPr>
        <w:t xml:space="preserve">251191</w:t>
      </w:r>
    </w:p>
    <w:p>
      <w:r>
        <w:t xml:space="preserve">Emme ole tehneet mitään ansaitaksemme tämän. Pitäkää lehti Lontoossa, kunnes se vihdoin menee konkurssiin. https://t.co/pM5cvTIIjL</w:t>
      </w:r>
    </w:p>
    <w:p>
      <w:r>
        <w:rPr>
          <w:b/>
          <w:u w:val="single"/>
        </w:rPr>
        <w:t xml:space="preserve">251192</w:t>
      </w:r>
    </w:p>
    <w:p>
      <w:r>
        <w:t xml:space="preserve">Tarvitsetko seikkailua tällä viikolla? Online-varaus on saatavilla #escapegames-peleihimme, varaa nyt! #manchester #leeds #glasgow #liverpool https://t.co/CQjXRJ3SbV https://t.co/CQjXRJ3SbV</w:t>
      </w:r>
    </w:p>
    <w:p>
      <w:r>
        <w:rPr>
          <w:b/>
          <w:u w:val="single"/>
        </w:rPr>
        <w:t xml:space="preserve">251193</w:t>
      </w:r>
    </w:p>
    <w:p>
      <w:r>
        <w:t xml:space="preserve">@BackToTheBurrow @VIA_Rail Tämä on paskapuhetta!!! Heidän pitäisi kunnioittaa alkuperäistä suunnitelmaansa! Niin epäreilua #VIArail #VIAFail #Canada150</w:t>
      </w:r>
    </w:p>
    <w:p>
      <w:r>
        <w:rPr>
          <w:b/>
          <w:u w:val="single"/>
        </w:rPr>
        <w:t xml:space="preserve">251194</w:t>
      </w:r>
    </w:p>
    <w:p>
      <w:r>
        <w:t xml:space="preserve">@ucmgreendot Tule mukaan toivon ja leiman päivään; parantaminen UCM:ssä 4/8/17 https://t.co/2OgXrnJ4Rr https://t.co/JK9D1LMOzS</w:t>
      </w:r>
    </w:p>
    <w:p>
      <w:r>
        <w:rPr>
          <w:b/>
          <w:u w:val="single"/>
        </w:rPr>
        <w:t xml:space="preserve">251195</w:t>
      </w:r>
    </w:p>
    <w:p>
      <w:r>
        <w:t xml:space="preserve">Kun Englanti erosi katolisesta kirkosta, ottomaaneista tuli heidän tärkein kauppakumppaninsa kuningatar Elisabet I:n aikana #tytlive</w:t>
      </w:r>
    </w:p>
    <w:p>
      <w:r>
        <w:rPr>
          <w:b/>
          <w:u w:val="single"/>
        </w:rPr>
        <w:t xml:space="preserve">251196</w:t>
      </w:r>
    </w:p>
    <w:p>
      <w:r>
        <w:t xml:space="preserve">Tämän viikon sivut minun Uglydori...Olen yhdistänyt 2 kauppoja littlerainbowmoon ja thegingercatco... https://t.co/b4SbHzh1qg...</w:t>
      </w:r>
    </w:p>
    <w:p>
      <w:r>
        <w:rPr>
          <w:b/>
          <w:u w:val="single"/>
        </w:rPr>
        <w:t xml:space="preserve">251197</w:t>
      </w:r>
    </w:p>
    <w:p>
      <w:r>
        <w:t xml:space="preserve">@ThomasSanders Minäkin olen halausten ystävä! Ellei ihminen pyydä olla koskematta, hän saa halauksen. Saat valtavan halauksen, kun tapaamme!</w:t>
      </w:r>
    </w:p>
    <w:p>
      <w:r>
        <w:rPr>
          <w:b/>
          <w:u w:val="single"/>
        </w:rPr>
        <w:t xml:space="preserve">251198</w:t>
      </w:r>
    </w:p>
    <w:p>
      <w:r>
        <w:t xml:space="preserve">Selvisin hengissä veroasioiden hoitamisesta ja sain vihdoin lounasta. Nyt pääsen vihdoin takaisin kirjoittamaan.</w:t>
      </w:r>
    </w:p>
    <w:p>
      <w:r>
        <w:rPr>
          <w:b/>
          <w:u w:val="single"/>
        </w:rPr>
        <w:t xml:space="preserve">251199</w:t>
      </w:r>
    </w:p>
    <w:p>
      <w:r>
        <w:t xml:space="preserve">Tykkäsin @nepenthezin @YouTube-videosta https://t.co/kKdIxhgluG FUT BIRTHDAY CARD IN FUT CHAMPS REWARDS! - #FIFA17 Road to Glory!</w:t>
      </w:r>
    </w:p>
    <w:p>
      <w:r>
        <w:rPr>
          <w:b/>
          <w:u w:val="single"/>
        </w:rPr>
        <w:t xml:space="preserve">251200</w:t>
      </w:r>
    </w:p>
    <w:p>
      <w:r>
        <w:t xml:space="preserve">@bellanaija @lindaikeji Susen laukut saatavilla. Tee tilaus nyt! WhatsApp 07033397559. Ilmainen toimitus Lagosissa. https://t.co/oXBMkeumT7</w:t>
      </w:r>
    </w:p>
    <w:p>
      <w:r>
        <w:rPr>
          <w:b/>
          <w:u w:val="single"/>
        </w:rPr>
        <w:t xml:space="preserve">251201</w:t>
      </w:r>
    </w:p>
    <w:p>
      <w:r>
        <w:t xml:space="preserve">En ole koskaan nähnyt noin pientä #vampyyriä !</w:t>
        <w:br/>
        <w:t xml:space="preserve">#100YearsLove</w:t>
        <w:br/>
        <w:t xml:space="preserve">iOS：https://t.co/PywbHUdlJq</w:t>
        <w:br/>
        <w:t xml:space="preserve">Android：https://t.co/32MvOSFlsh https://t.co/WNxH400xoh</w:t>
      </w:r>
    </w:p>
    <w:p>
      <w:r>
        <w:rPr>
          <w:b/>
          <w:u w:val="single"/>
        </w:rPr>
        <w:t xml:space="preserve">251202</w:t>
      </w:r>
    </w:p>
    <w:p>
      <w:r>
        <w:t xml:space="preserve">Jos Azize ei lue kirjettä, luen sen hänelle kuolinvuoteellaan! Minä vannon!!!#BirVatansever</w:t>
      </w:r>
    </w:p>
    <w:p>
      <w:r>
        <w:rPr>
          <w:b/>
          <w:u w:val="single"/>
        </w:rPr>
        <w:t xml:space="preserve">251203</w:t>
      </w:r>
    </w:p>
    <w:p>
      <w:r>
        <w:t xml:space="preserve">New #training #resources from #LRES HLTAMB008 Arvioi ja anna kliinistä standardihoitoa https://t.co/EFwBt70z1N</w:t>
      </w:r>
    </w:p>
    <w:p>
      <w:r>
        <w:rPr>
          <w:b/>
          <w:u w:val="single"/>
        </w:rPr>
        <w:t xml:space="preserve">251204</w:t>
      </w:r>
    </w:p>
    <w:p>
      <w:r>
        <w:t xml:space="preserve">Onko joukkueesi jo osallistunut #CapricornFmLineUp-haasteeseen?</w:t>
        <w:br/>
        <w:t xml:space="preserve"> Käy hakemassa heidät mukaan, mutta ensin, tiedätkö sinä #KnowYouLyrics?</w:t>
        <w:br/>
        <w:t xml:space="preserve"> #CapricornFMDrive https://t.co/0RKahf1Rsy https://t.co/0RKahf1Rsy</w:t>
      </w:r>
    </w:p>
    <w:p>
      <w:r>
        <w:rPr>
          <w:b/>
          <w:u w:val="single"/>
        </w:rPr>
        <w:t xml:space="preserve">251205</w:t>
      </w:r>
    </w:p>
    <w:p>
      <w:r>
        <w:t xml:space="preserve">[Infinite Faith] Womanisoija, runoilija, vanki ja anglikaaninen pappi John Donnen elämä oli vertauksen toistoa... https://t.co/bOtbKjW0IT https://t.co/jnAgK8lyrz...</w:t>
      </w:r>
    </w:p>
    <w:p>
      <w:r>
        <w:rPr>
          <w:b/>
          <w:u w:val="single"/>
        </w:rPr>
        <w:t xml:space="preserve">251206</w:t>
      </w:r>
    </w:p>
    <w:p>
      <w:r>
        <w:t xml:space="preserve">#EC17 käynnistyi viime viikolla uusilla #Skype4B-ominaisuuksilla, ilmoituksilla ja keynote-puheenvuorolla! Koe hetket uudelleen täällä: https://t.co/zsLebw270l</w:t>
      </w:r>
    </w:p>
    <w:p>
      <w:r>
        <w:rPr>
          <w:b/>
          <w:u w:val="single"/>
        </w:rPr>
        <w:t xml:space="preserve">251207</w:t>
      </w:r>
    </w:p>
    <w:p>
      <w:r>
        <w:t xml:space="preserve">Tänä sunnuntaina - alku Mortimerin Wiganissa loppu Jaksissa &amp;lt;3</w:t>
        <w:br/>
        <w:br/>
        <w:t xml:space="preserve">Mortimerin ovet avataan klo 20.00 ja juomat 3-4-1 &amp;lt;3... https://t.co/HGfnrP9AYZ</w:t>
      </w:r>
    </w:p>
    <w:p>
      <w:r>
        <w:rPr>
          <w:b/>
          <w:u w:val="single"/>
        </w:rPr>
        <w:t xml:space="preserve">251208</w:t>
      </w:r>
    </w:p>
    <w:p>
      <w:r>
        <w:t xml:space="preserve">Sydäntäsärkevä kuva näyttää isän syleilevän 9 kuukauden ikäisiä kaksosia, jotka kuolivat... https://t.co/36InoXWbTR by #ABC via @c0nvey https://t.co/0wdW8u0gR1</w:t>
      </w:r>
    </w:p>
    <w:p>
      <w:r>
        <w:rPr>
          <w:b/>
          <w:u w:val="single"/>
        </w:rPr>
        <w:t xml:space="preserve">251209</w:t>
      </w:r>
    </w:p>
    <w:p>
      <w:r>
        <w:t xml:space="preserve">Kuinka luoda 10x-sisältöä Oletko koskaan kirjoittanut artikkelin ja pelännyt sen julkaisemista?  Tai olet huolissasi https://t.co/PqK7vDFOIX</w:t>
      </w:r>
    </w:p>
    <w:p>
      <w:r>
        <w:rPr>
          <w:b/>
          <w:u w:val="single"/>
        </w:rPr>
        <w:t xml:space="preserve">251210</w:t>
      </w:r>
    </w:p>
    <w:p>
      <w:r>
        <w:t xml:space="preserve">Ensin @joker_brighton @OrangeBuffalo ,Hare and Hounds @LaChoza2 , @worldsend_btn @barbqshack ja lopuksi @HobBrighton ja @doughbo_info.</w:t>
      </w:r>
    </w:p>
    <w:p>
      <w:r>
        <w:rPr>
          <w:b/>
          <w:u w:val="single"/>
        </w:rPr>
        <w:t xml:space="preserve">251211</w:t>
      </w:r>
    </w:p>
    <w:p>
      <w:r>
        <w:t xml:space="preserve">Puhelinkeskuksen neuvonantaja - EI viikonloppuja!!!</w:t>
        <w:br/>
        <w:t xml:space="preserve">Puhelinpalvelukeskuksen asiakaspalveluneuvojat x 10</w:t>
        <w:br/>
        <w:br/>
        <w:t xml:space="preserve">Etsimme kon...https://t.co/cywqKcgKzJ</w:t>
      </w:r>
    </w:p>
    <w:p>
      <w:r>
        <w:rPr>
          <w:b/>
          <w:u w:val="single"/>
        </w:rPr>
        <w:t xml:space="preserve">251212</w:t>
      </w:r>
    </w:p>
    <w:p>
      <w:r>
        <w:t xml:space="preserve">Huomenna keskustelemme Paul Kalanithin muistelmateoksesta WHEN BREATH Google Hangoutissa! #kirjakerho FB-tapahtuman linkki: https://t.co/ObpVwPvZ7R</w:t>
      </w:r>
    </w:p>
    <w:p>
      <w:r>
        <w:rPr>
          <w:b/>
          <w:u w:val="single"/>
        </w:rPr>
        <w:t xml:space="preserve">251213</w:t>
      </w:r>
    </w:p>
    <w:p>
      <w:r>
        <w:t xml:space="preserve">Tämä on äärimmäinen ystävyystesti! #BoardKings https://t.co/5nBCi4E5IM https://t.co/8eW8iMwL1z https://t.co/5nBCi4E5IM https://t.co/8eW8iMwL1z https://t.co/5nBCi4E5IM</w:t>
      </w:r>
    </w:p>
    <w:p>
      <w:r>
        <w:rPr>
          <w:b/>
          <w:u w:val="single"/>
        </w:rPr>
        <w:t xml:space="preserve">251214</w:t>
      </w:r>
    </w:p>
    <w:p>
      <w:r>
        <w:t xml:space="preserve">@ajmy Pienempi yhdistää sky boxin internetiin. Jos sinulla ei ole subia, se on aika hyödytön, koska et saa boksia tai catchupia.</w:t>
      </w:r>
    </w:p>
    <w:p>
      <w:r>
        <w:rPr>
          <w:b/>
          <w:u w:val="single"/>
        </w:rPr>
        <w:t xml:space="preserve">251215</w:t>
      </w:r>
    </w:p>
    <w:p>
      <w:r>
        <w:t xml:space="preserve">Valmistaudu kesään OPTI-FIT Lean Proteinilla, joka on hyvänmakuinen ateriankorvike! #ONInsiderContest - https://t.co/Kord0eEmIt https://t.co/MRkTZ0s6QI</w:t>
      </w:r>
    </w:p>
    <w:p>
      <w:r>
        <w:rPr>
          <w:b/>
          <w:u w:val="single"/>
        </w:rPr>
        <w:t xml:space="preserve">251216</w:t>
      </w:r>
    </w:p>
    <w:p>
      <w:r>
        <w:t xml:space="preserve">monia monia onnellisia paluita päivän Malik bhai,omkara,gopal,sultan,singham,shivaay ja badshaho bollywood @ajaydevgn https://t.co/xa6Mz2yb7t</w:t>
      </w:r>
    </w:p>
    <w:p>
      <w:r>
        <w:rPr>
          <w:b/>
          <w:u w:val="single"/>
        </w:rPr>
        <w:t xml:space="preserve">251217</w:t>
      </w:r>
    </w:p>
    <w:p>
      <w:r>
        <w:t xml:space="preserve">Tämä kuva sairastuneesta Vinod Khannasta häiritsee pahasti - Uutiset https://t.co/rO0xEQnryP https://t.co/OpZttrP4OL https://t.co/OpZttrP4OL</w:t>
      </w:r>
    </w:p>
    <w:p>
      <w:r>
        <w:rPr>
          <w:b/>
          <w:u w:val="single"/>
        </w:rPr>
        <w:t xml:space="preserve">251218</w:t>
      </w:r>
    </w:p>
    <w:p>
      <w:r>
        <w:t xml:space="preserve">Nämä @PerdueChicken alkupalat tekevät loppupeleistä slam dunk! #PerdueCrew #Promotion - https://t.co/SaYIpndvku https://t.co/cLucbw2vQc https://t.co/cLucbw2vQc</w:t>
      </w:r>
    </w:p>
    <w:p>
      <w:r>
        <w:rPr>
          <w:b/>
          <w:u w:val="single"/>
        </w:rPr>
        <w:t xml:space="preserve">251219</w:t>
      </w:r>
    </w:p>
    <w:p>
      <w:r>
        <w:t xml:space="preserve">Tykkäsin @YouTube-videosta https://t.co/ob8OjaCy2C GTA V - FULL Loading Screen INTRO (Grand Theft Auto 5) (Grand Theft Auto 5)</w:t>
      </w:r>
    </w:p>
    <w:p>
      <w:r>
        <w:rPr>
          <w:b/>
          <w:u w:val="single"/>
        </w:rPr>
        <w:t xml:space="preserve">251220</w:t>
      </w:r>
    </w:p>
    <w:p>
      <w:r>
        <w:t xml:space="preserve">#TitoMboweniVideo Mahn i was here for my hubby😍😍😍😍 @DrSmileLexLeo buh hei nyt tulipalo tässä vidissä🔥🔥🔥🔥🔥🔥❤❤ #ShaSha https://t.co/oaHgYAjb7X</w:t>
      </w:r>
    </w:p>
    <w:p>
      <w:r>
        <w:rPr>
          <w:b/>
          <w:u w:val="single"/>
        </w:rPr>
        <w:t xml:space="preserve">251221</w:t>
      </w:r>
    </w:p>
    <w:p>
      <w:r>
        <w:t xml:space="preserve">@Philwrightphoto Se on hieno kamera, mutta harkitse myös E-M5 Mark ii, joka on loistava kamera, jos et tarvitse EM1mk2-ominaisuuksia.</w:t>
      </w:r>
    </w:p>
    <w:p>
      <w:r>
        <w:rPr>
          <w:b/>
          <w:u w:val="single"/>
        </w:rPr>
        <w:t xml:space="preserve">251222</w:t>
      </w:r>
    </w:p>
    <w:p>
      <w:r>
        <w:t xml:space="preserve">Very Highly Recommended by - https://t.co/Pawl1s47dn</w:t>
        <w:br/>
        <w:t xml:space="preserve">#vacation #travel #luxuryvillarentals... https://t.co/VHl0VfkJHN</w:t>
      </w:r>
    </w:p>
    <w:p>
      <w:r>
        <w:rPr>
          <w:b/>
          <w:u w:val="single"/>
        </w:rPr>
        <w:t xml:space="preserve">251223</w:t>
      </w:r>
    </w:p>
    <w:p>
      <w:r>
        <w:t xml:space="preserve">@AdnanOnMUFC Myös tuo kuva on erittäin harhaanjohtava. Tuossa on kuva jostain koiravaljakon kanssa, joka ei ole mikään juttu täällä 😂 myös ~sub-arctic on tyhmästi sanottu</w:t>
      </w:r>
    </w:p>
    <w:p>
      <w:r>
        <w:rPr>
          <w:b/>
          <w:u w:val="single"/>
        </w:rPr>
        <w:t xml:space="preserve">251224</w:t>
      </w:r>
    </w:p>
    <w:p>
      <w:r>
        <w:t xml:space="preserve">Viimeksi kun tarkistin, Jumala olisi mieluummin LGBT-yhteisö kuin Bryan. https://t.co/n9uFzPxGMS.</w:t>
      </w:r>
    </w:p>
    <w:p>
      <w:r>
        <w:rPr>
          <w:b/>
          <w:u w:val="single"/>
        </w:rPr>
        <w:t xml:space="preserve">251225</w:t>
      </w:r>
    </w:p>
    <w:p>
      <w:r>
        <w:t xml:space="preserve">Tehtäväluettelosi on tänään laaja, kun yrität optimistisesti... Lisää Skorpionille https://t.co/TS4i5MOGUU</w:t>
      </w:r>
    </w:p>
    <w:p>
      <w:r>
        <w:rPr>
          <w:b/>
          <w:u w:val="single"/>
        </w:rPr>
        <w:t xml:space="preserve">251226</w:t>
      </w:r>
    </w:p>
    <w:p>
      <w:r>
        <w:t xml:space="preserve">@wakelandffa Älä unohda! Upseeritestit tänään ja tiistaina neuvonpidon aikana. Kaikki upseerihakemukset on jätettävä huomenna 4.4.17 🤠.</w:t>
      </w:r>
    </w:p>
    <w:p>
      <w:r>
        <w:rPr>
          <w:b/>
          <w:u w:val="single"/>
        </w:rPr>
        <w:t xml:space="preserve">251227</w:t>
      </w:r>
    </w:p>
    <w:p>
      <w:r>
        <w:t xml:space="preserve">@KayEmily2 @Diealated @tvmoviedan @MitchellBader @RandomIgnorance @JaymeMcKenna @joelsabi @kauffeemann @LVGambler123 @TomMalvaso Kiitos! Kiitos! 😘😊#FF I got moves!!! 😉 https://t.co/rPLVhCkWMz https://t.co/rPLVhCkWMz</w:t>
      </w:r>
    </w:p>
    <w:p>
      <w:r>
        <w:rPr>
          <w:b/>
          <w:u w:val="single"/>
        </w:rPr>
        <w:t xml:space="preserve">251228</w:t>
      </w:r>
    </w:p>
    <w:p>
      <w:r>
        <w:t xml:space="preserve">1 Piet. 1:22 Koska te olette puhdistaneet sielunne totuuden tottelemisessa Hengen kautta vilpittömässä rakkaudessa veljiä kohtaan,</w:t>
      </w:r>
    </w:p>
    <w:p>
      <w:r>
        <w:rPr>
          <w:b/>
          <w:u w:val="single"/>
        </w:rPr>
        <w:t xml:space="preserve">251229</w:t>
      </w:r>
    </w:p>
    <w:p>
      <w:r>
        <w:t xml:space="preserve">"Teatteri Fideri Fidera esittää Oskarin hämmästyttävän seikkailun", Wigtownshire ma 3. huhtikuuta 2017 liput:https://t.co/4ScjK937VY @dgartsfest @dgartsfest</w:t>
      </w:r>
    </w:p>
    <w:p>
      <w:r>
        <w:rPr>
          <w:b/>
          <w:u w:val="single"/>
        </w:rPr>
        <w:t xml:space="preserve">251230</w:t>
      </w:r>
    </w:p>
    <w:p>
      <w:r>
        <w:t xml:space="preserve">Hanki päivittäin vinkkejä ja strategioita, joilla voit palauttaa tasapainon ja rauhan elämääsi, 2 minuuttia kerrallaan. https://t.co/yP3YNhmOIS</w:t>
        <w:br/>
        <w:t xml:space="preserve">#artofnothing #stressi https://t.co/iR0m4NEk0x</w:t>
      </w:r>
    </w:p>
    <w:p>
      <w:r>
        <w:rPr>
          <w:b/>
          <w:u w:val="single"/>
        </w:rPr>
        <w:t xml:space="preserve">251231</w:t>
      </w:r>
    </w:p>
    <w:p>
      <w:r>
        <w:t xml:space="preserve">Ivanka Trump ja Jared Kushner hyötyvät edelleen liikeimperiumista, arkistot osoittavat - New York Times https://t.co/D7Q2H031s2</w:t>
      </w:r>
    </w:p>
    <w:p>
      <w:r>
        <w:rPr>
          <w:b/>
          <w:u w:val="single"/>
        </w:rPr>
        <w:t xml:space="preserve">251232</w:t>
      </w:r>
    </w:p>
    <w:p>
      <w:r>
        <w:t xml:space="preserve">Walgreens odottaa edelleen saavansa Rite Aid -kaupan päätökseen kaupan tarkastelun jälkeen https://t.co/ewFB48Ui7W https://t.co/GcAss4Cs3j</w:t>
      </w:r>
    </w:p>
    <w:p>
      <w:r>
        <w:rPr>
          <w:b/>
          <w:u w:val="single"/>
        </w:rPr>
        <w:t xml:space="preserve">251233</w:t>
      </w:r>
    </w:p>
    <w:p>
      <w:r>
        <w:t xml:space="preserve">Tykkäsin @kingbombeardin @YouTube-videosta https://t.co/agL6hKEfFt Pokemon Black #1 - Suuri seikkailu...</w:t>
      </w:r>
    </w:p>
    <w:p>
      <w:r>
        <w:rPr>
          <w:b/>
          <w:u w:val="single"/>
        </w:rPr>
        <w:t xml:space="preserve">251234</w:t>
      </w:r>
    </w:p>
    <w:p>
      <w:r>
        <w:t xml:space="preserve">1. Aikakirja 16:11. Katsokaa Herraan ja hänen voimaansa, etsikää aina hänen kasvojansa. https://t.co/p3yi1IyIMu #jesus.</w:t>
      </w:r>
    </w:p>
    <w:p>
      <w:r>
        <w:rPr>
          <w:b/>
          <w:u w:val="single"/>
        </w:rPr>
        <w:t xml:space="preserve">251235</w:t>
      </w:r>
    </w:p>
    <w:p>
      <w:r>
        <w:t xml:space="preserve">Miten tehdä hääkimppu järjestely - https://t.co/OzTr3iWCMq</w:t>
        <w:br/>
        <w:br/>
        <w:t xml:space="preserve">https://t.co/SR87afI3kj https://t.co/Jw4QXfc7uw</w:t>
      </w:r>
    </w:p>
    <w:p>
      <w:r>
        <w:rPr>
          <w:b/>
          <w:u w:val="single"/>
        </w:rPr>
        <w:t xml:space="preserve">251236</w:t>
      </w:r>
    </w:p>
    <w:p>
      <w:r>
        <w:t xml:space="preserve">Vuokralaiset #Liverpool Jos asut # homeen tai #kosteuden kanssa, voimme korjata sen ILMAISEKSI! https://t.co/W3E7yc0HAX https://t.co/RPbvOhc1gH</w:t>
      </w:r>
    </w:p>
    <w:p>
      <w:r>
        <w:rPr>
          <w:b/>
          <w:u w:val="single"/>
        </w:rPr>
        <w:t xml:space="preserve">251237</w:t>
      </w:r>
    </w:p>
    <w:p>
      <w:r>
        <w:t xml:space="preserve">@MikeBigby Se oli itse asiassa puheenjohtaja Meaow, ja hän syntyi kissaksi, minkä hän on salannut koko elämänsä ajan. Se on yoooge-kissaliitto!</w:t>
      </w:r>
    </w:p>
    <w:p>
      <w:r>
        <w:rPr>
          <w:b/>
          <w:u w:val="single"/>
        </w:rPr>
        <w:t xml:space="preserve">251238</w:t>
      </w:r>
    </w:p>
    <w:p>
      <w:r>
        <w:t xml:space="preserve">@PeterDennis7 @RealAlexJones @HouseCracka Odota vain ja katso. Kukaan noista ihmisistä ei pyytänyt koskemattomuutta, se vain annettiin heidän todistamisensa edistämiseksi. Flynn kerjää, koska hän tietää.</w:t>
      </w:r>
    </w:p>
    <w:p>
      <w:r>
        <w:rPr>
          <w:b/>
          <w:u w:val="single"/>
        </w:rPr>
        <w:t xml:space="preserve">251239</w:t>
      </w:r>
    </w:p>
    <w:p>
      <w:r>
        <w:t xml:space="preserve">Humalainen H2B sanoi juuri, että Zorat ovat periaatteessa kuin tonnikalaa ja että merenneitoja ovat vain pieniä delfiinejä, joilla on kasvot 🙄.</w:t>
      </w:r>
    </w:p>
    <w:p>
      <w:r>
        <w:rPr>
          <w:b/>
          <w:u w:val="single"/>
        </w:rPr>
        <w:t xml:space="preserve">251240</w:t>
      </w:r>
    </w:p>
    <w:p>
      <w:r>
        <w:t xml:space="preserve">Layout access ilman uuden luokan luomista android studiossa https://t.co/Muiz5UhkX3 #stackoverflow #willsznet</w:t>
      </w:r>
    </w:p>
    <w:p>
      <w:r>
        <w:rPr>
          <w:b/>
          <w:u w:val="single"/>
        </w:rPr>
        <w:t xml:space="preserve">251241</w:t>
      </w:r>
    </w:p>
    <w:p>
      <w:r>
        <w:t xml:space="preserve">Vitut hänestä. Vittuun ihmiset, jotka äänestivät häntä. Vitut ihmisistä, jotka yhä tukevat häntä, ja erityisesti vitut kaikista, jotka ovat koskaan puolustaneet häntä.</w:t>
      </w:r>
    </w:p>
    <w:p>
      <w:r>
        <w:rPr>
          <w:b/>
          <w:u w:val="single"/>
        </w:rPr>
        <w:t xml:space="preserve">251242</w:t>
      </w:r>
    </w:p>
    <w:p>
      <w:r>
        <w:t xml:space="preserve">#Sähköpalvelut, #CCTV-asennukset #Telford #Shrewsbury - tutustu @PPElectricals https://t.co/CPaNmgPWFt</w:t>
      </w:r>
    </w:p>
    <w:p>
      <w:r>
        <w:rPr>
          <w:b/>
          <w:u w:val="single"/>
        </w:rPr>
        <w:t xml:space="preserve">251243</w:t>
      </w:r>
    </w:p>
    <w:p>
      <w:r>
        <w:t xml:space="preserve">Tomi Adeyemin debyyttiromaani siirtyy valkokankaalle - @EBONYMag - https://t.co/Lqj9ojZv6n</w:t>
      </w:r>
    </w:p>
    <w:p>
      <w:r>
        <w:rPr>
          <w:b/>
          <w:u w:val="single"/>
        </w:rPr>
        <w:t xml:space="preserve">251244</w:t>
      </w:r>
    </w:p>
    <w:p>
      <w:r>
        <w:t xml:space="preserve">Mikään ei motivoi minua niin paljon kuin taivaan kirkastuminen ja auringon näkeminen!... https://t.co/Zr2QxHGGhn...</w:t>
      </w:r>
    </w:p>
    <w:p>
      <w:r>
        <w:rPr>
          <w:b/>
          <w:u w:val="single"/>
        </w:rPr>
        <w:t xml:space="preserve">251245</w:t>
      </w:r>
    </w:p>
    <w:p>
      <w:r>
        <w:t xml:space="preserve">Scarlettin testamentti on nyt saatavilla Amazonissa!</w:t>
        <w:br/>
        <w:t xml:space="preserve">Free on Kindleunlimited</w:t>
        <w:br/>
        <w:t xml:space="preserve">Amazon US:... https://t.co/GcuM5JMuC5</w:t>
      </w:r>
    </w:p>
    <w:p>
      <w:r>
        <w:rPr>
          <w:b/>
          <w:u w:val="single"/>
        </w:rPr>
        <w:t xml:space="preserve">251246</w:t>
      </w:r>
    </w:p>
    <w:p>
      <w:r>
        <w:t xml:space="preserve">Kaikista poikien vaiheista vauvavaihe on ehdottomasti helpoin. Jopa silloin, kun minulla oli 15 kuukauden ikäinen ja vastasyntynyt, se oli niin helppoa.</w:t>
      </w:r>
    </w:p>
    <w:p>
      <w:r>
        <w:rPr>
          <w:b/>
          <w:u w:val="single"/>
        </w:rPr>
        <w:t xml:space="preserve">251247</w:t>
      </w:r>
    </w:p>
    <w:p>
      <w:r>
        <w:t xml:space="preserve">Easthampton, MA Sää @ 1:50 PM, Lämpötila 64.1°F, Hum 53pct, Baro 30.053 in., Tuuli 4.3 mph, alkaen SE https://t.co/RmoyPvM7UU</w:t>
      </w:r>
    </w:p>
    <w:p>
      <w:r>
        <w:rPr>
          <w:b/>
          <w:u w:val="single"/>
        </w:rPr>
        <w:t xml:space="preserve">251248</w:t>
      </w:r>
    </w:p>
    <w:p>
      <w:r>
        <w:t xml:space="preserve">On kaksi asiaa, joille ihmisen ei pitäisi koskaan olla vihainen: sille, mitä hän voi auttaa, ja sille, mitä hän ei voi auttaa. - Platon</w:t>
      </w:r>
    </w:p>
    <w:p>
      <w:r>
        <w:rPr>
          <w:b/>
          <w:u w:val="single"/>
        </w:rPr>
        <w:t xml:space="preserve">251249</w:t>
      </w:r>
    </w:p>
    <w:p>
      <w:r>
        <w:t xml:space="preserve">@blakecav23 @HeroLordEmperor @roundhead11 Koskaan ei ole huonoa aikaa. Kunhan käytät asianmukaista pankkikierroksen hallintaa. Seuraavaan viikkoon.....</w:t>
      </w:r>
    </w:p>
    <w:p>
      <w:r>
        <w:rPr>
          <w:b/>
          <w:u w:val="single"/>
        </w:rPr>
        <w:t xml:space="preserve">251250</w:t>
      </w:r>
    </w:p>
    <w:p>
      <w:r>
        <w:t xml:space="preserve">Kiitos @choosechorley @chorleycouncil upeasta illasta &amp;amp; eettinen buffet #charity #catering @themillpre 👍#choosechorley</w:t>
      </w:r>
    </w:p>
    <w:p>
      <w:r>
        <w:rPr>
          <w:b/>
          <w:u w:val="single"/>
        </w:rPr>
        <w:t xml:space="preserve">251251</w:t>
      </w:r>
    </w:p>
    <w:p>
      <w:r>
        <w:t xml:space="preserve">@JackEHarmon Ja sen jälkeen.  Minulla on nyt 1726 seuraajaa.  #amwriting #urbanfantasy #writerslife @bestsellerxp https://t.co/6CesmOsgvw</w:t>
      </w:r>
    </w:p>
    <w:p>
      <w:r>
        <w:rPr>
          <w:b/>
          <w:u w:val="single"/>
        </w:rPr>
        <w:t xml:space="preserve">251252</w:t>
      </w:r>
    </w:p>
    <w:p>
      <w:r>
        <w:t xml:space="preserve">SEHGAL PLYWOOD: Luokka: 9810105398, 9910374148 https://t.co/e7835ZX2V7 https://t.co/e7835ZX2V7.</w:t>
      </w:r>
    </w:p>
    <w:p>
      <w:r>
        <w:rPr>
          <w:b/>
          <w:u w:val="single"/>
        </w:rPr>
        <w:t xml:space="preserve">251253</w:t>
      </w:r>
    </w:p>
    <w:p>
      <w:r>
        <w:t xml:space="preserve">Kiitos! Katso sillä välin esitykseni Matador, jonka tein @Rodriguezille. 🔥💀🔥 @MatadorElRey https://t.co/uJA9WVFycP https://t.co/uJA9WVFycP</w:t>
      </w:r>
    </w:p>
    <w:p>
      <w:r>
        <w:rPr>
          <w:b/>
          <w:u w:val="single"/>
        </w:rPr>
        <w:t xml:space="preserve">251254</w:t>
      </w:r>
    </w:p>
    <w:p>
      <w:r>
        <w:t xml:space="preserve">@Verizon aikoo asentaa #spywarea #Androideihin saadakseen asiakastietoja: https://t.co/Y9UcMjPUKh #AppFlash @TheHackersNews @ZiftenInc @TheHackersNews @ZiftenInc</w:t>
      </w:r>
    </w:p>
    <w:p>
      <w:r>
        <w:rPr>
          <w:b/>
          <w:u w:val="single"/>
        </w:rPr>
        <w:t xml:space="preserve">251255</w:t>
      </w:r>
    </w:p>
    <w:p>
      <w:r>
        <w:t xml:space="preserve">GAINESVILLE: Mies pidätettiin hänen vedettyään veitsellä baarin portsaria vastaan. https://t.co/NeC92eZDKj https://t.co/6jezP4KXGB</w:t>
      </w:r>
    </w:p>
    <w:p>
      <w:r>
        <w:rPr>
          <w:b/>
          <w:u w:val="single"/>
        </w:rPr>
        <w:t xml:space="preserve">251256</w:t>
      </w:r>
    </w:p>
    <w:p>
      <w:r>
        <w:t xml:space="preserve">@BroadcastMoose meidän täytyy kokeilla jotain uutta, mennä 442 Sakho ja Carroll edessä Lanz ,Ant, Nobes, Kouyate, ravistella sitä hieman, ajatuksia?</w:t>
      </w:r>
    </w:p>
    <w:p>
      <w:r>
        <w:rPr>
          <w:b/>
          <w:u w:val="single"/>
        </w:rPr>
        <w:t xml:space="preserve">251257</w:t>
      </w:r>
    </w:p>
    <w:p>
      <w:r>
        <w:t xml:space="preserve">#SacredHeartUniversity-opiskelija kuoli tukehtuttuaan pannukakkusyöntikilpailun aikana https://t.co/kvKRYnNizd</w:t>
      </w:r>
    </w:p>
    <w:p>
      <w:r>
        <w:rPr>
          <w:b/>
          <w:u w:val="single"/>
        </w:rPr>
        <w:t xml:space="preserve">251258</w:t>
      </w:r>
    </w:p>
    <w:p>
      <w:r>
        <w:t xml:space="preserve">Makrotaloudellinen #taloustrendi, jonka pitäisi vaikuttaa #fintech #startup #innovaatioihin, sillä tieto on valtaa. https://t.co/SaAGXJm1eV</w:t>
      </w:r>
    </w:p>
    <w:p>
      <w:r>
        <w:rPr>
          <w:b/>
          <w:u w:val="single"/>
        </w:rPr>
        <w:t xml:space="preserve">251259</w:t>
      </w:r>
    </w:p>
    <w:p>
      <w:r>
        <w:t xml:space="preserve">Raamatussani sanotaan, että mikä koskee miehiä, koskee myös naisia, joten älkää sanoko minulle, että on miehen luonto pettää &amp;amp; he ovat heikkoja, älkää kertoko minulle tuota roskaa.</w:t>
      </w:r>
    </w:p>
    <w:p>
      <w:r>
        <w:rPr>
          <w:b/>
          <w:u w:val="single"/>
        </w:rPr>
        <w:t xml:space="preserve">251260</w:t>
      </w:r>
    </w:p>
    <w:p>
      <w:r>
        <w:t xml:space="preserve">Applen toimitusjohtaja Tim Cook puhuu monimuotoisuudesta ja osallisuudesta Auburnin yliopistossa https://t.co/abpthRCuBH https://t.co/nlXz8c2HHP https://t.co/nlXz8c2HHP</w:t>
      </w:r>
    </w:p>
    <w:p>
      <w:r>
        <w:rPr>
          <w:b/>
          <w:u w:val="single"/>
        </w:rPr>
        <w:t xml:space="preserve">251261</w:t>
      </w:r>
    </w:p>
    <w:p>
      <w:r>
        <w:t xml:space="preserve">Mini Kit Halloween Blink Pumpkin Kit by TechnicalFreakShop https://t.co/I09mx7KTfS via @Etsy https://t.co/gaGTwzecYT</w:t>
      </w:r>
    </w:p>
    <w:p>
      <w:r>
        <w:rPr>
          <w:b/>
          <w:u w:val="single"/>
        </w:rPr>
        <w:t xml:space="preserve">251262</w:t>
      </w:r>
    </w:p>
    <w:p>
      <w:r>
        <w:t xml:space="preserve">Viimeaikainen kommentti Brad Mintonilta (rakennus Aledossa) "Olen varma, että olet tietoinen, mutta -OBN Framer- on BOMB! Paras... https://t.co/VcnOdaoxGH</w:t>
      </w:r>
    </w:p>
    <w:p>
      <w:r>
        <w:rPr>
          <w:b/>
          <w:u w:val="single"/>
        </w:rPr>
        <w:t xml:space="preserve">251263</w:t>
      </w:r>
    </w:p>
    <w:p>
      <w:r>
        <w:t xml:space="preserve">#Nigeria #news - RE: Piispa Mike Okonkwo toimittaa viran The Sunin 13. kiitospäivän https://t.co/EqcyktRQ5J</w:t>
      </w:r>
    </w:p>
    <w:p>
      <w:r>
        <w:rPr>
          <w:b/>
          <w:u w:val="single"/>
        </w:rPr>
        <w:t xml:space="preserve">251264</w:t>
      </w:r>
    </w:p>
    <w:p>
      <w:r>
        <w:t xml:space="preserve">@MendedArrow Ja myös siitä, että hän on pitänyt kirjan kopiota repussaan jo useita kuukausia.</w:t>
      </w:r>
    </w:p>
    <w:p>
      <w:r>
        <w:rPr>
          <w:b/>
          <w:u w:val="single"/>
        </w:rPr>
        <w:t xml:space="preserve">251265</w:t>
      </w:r>
    </w:p>
    <w:p>
      <w:r>
        <w:t xml:space="preserve">Neuvostoliitot onnistuivat saavuttamaan täydellisen anastuksen kriminalisoinnin radikalisoinnin ja kahmivat KGB:n alaisuudessa täydellisen väkijoukon monopolisoinnin.</w:t>
      </w:r>
    </w:p>
    <w:p>
      <w:r>
        <w:rPr>
          <w:b/>
          <w:u w:val="single"/>
        </w:rPr>
        <w:t xml:space="preserve">251266</w:t>
      </w:r>
    </w:p>
    <w:p>
      <w:r>
        <w:t xml:space="preserve">@Oliviaponth Vihaan sinua todella😂😂😂 En ole kiva ja nyt et voi tulla veneelleni tänä kesänä. Voit uida meidän perässä</w:t>
      </w:r>
    </w:p>
    <w:p>
      <w:r>
        <w:rPr>
          <w:b/>
          <w:u w:val="single"/>
        </w:rPr>
        <w:t xml:space="preserve">251267</w:t>
      </w:r>
    </w:p>
    <w:p>
      <w:r>
        <w:t xml:space="preserve">Englantilaisten pitäisi juoda vähemmän olutta. Gibraltar on ollut merirosvojen miehittämä vuodesta 1704 lähtien ja heidän on pakko mennä ulos kuten Menorcalla🇪🇬🇮🇮🇪 https://t.co/0BNyYO1eAn</w:t>
      </w:r>
    </w:p>
    <w:p>
      <w:r>
        <w:rPr>
          <w:b/>
          <w:u w:val="single"/>
        </w:rPr>
        <w:t xml:space="preserve">251268</w:t>
      </w:r>
    </w:p>
    <w:p>
      <w:r>
        <w:t xml:space="preserve">Pelkää Brad Pittin puolesta, kun hänet kuvattiin tunnistamattomana avioeron jälkeen - https://t.co/s6HfUBO4Rz عبر @UNILAD</w:t>
      </w:r>
    </w:p>
    <w:p>
      <w:r>
        <w:rPr>
          <w:b/>
          <w:u w:val="single"/>
        </w:rPr>
        <w:t xml:space="preserve">251269</w:t>
      </w:r>
    </w:p>
    <w:p>
      <w:r>
        <w:t xml:space="preserve">Näettekö kuinka jotkut teistä saavat "huoria", te myytte heille suuren unelman ✨✨✨ hemmetin lähellä kuin te jo olette toistenne kanssa ... Voin vain olla rehellinen teille.</w:t>
      </w:r>
    </w:p>
    <w:p>
      <w:r>
        <w:rPr>
          <w:b/>
          <w:u w:val="single"/>
        </w:rPr>
        <w:t xml:space="preserve">251270</w:t>
      </w:r>
    </w:p>
    <w:p>
      <w:r>
        <w:t xml:space="preserve">Pietarin metron räjähdys: 11 kuoli ja 45 loukkaantui, kun räjähdys repi junan läpi... https://t.co/2DZqS9P4VU https://t.co/GjX6GeYfhs</w:t>
      </w:r>
    </w:p>
    <w:p>
      <w:r>
        <w:rPr>
          <w:b/>
          <w:u w:val="single"/>
        </w:rPr>
        <w:t xml:space="preserve">251271</w:t>
      </w:r>
    </w:p>
    <w:p>
      <w:r>
        <w:t xml:space="preserve">Sharethebusista tulee https://t.co/dZsBB5g2QB ja se kerää 5 miljoonaa dollaria tapahtumakuljetusten hallintaan https://t.co/lhYt2NjTPq https://t.co/e4rIEFvUFt</w:t>
      </w:r>
    </w:p>
    <w:p>
      <w:r>
        <w:rPr>
          <w:b/>
          <w:u w:val="single"/>
        </w:rPr>
        <w:t xml:space="preserve">251272</w:t>
      </w:r>
    </w:p>
    <w:p>
      <w:r>
        <w:t xml:space="preserve">CitizenEvent: RT lucy_splento: CitizenEvent splento SilverstoneUK UnicornEventLtd Käyntikortit valmiina! Nähdään siellä 😀</w:t>
      </w:r>
    </w:p>
    <w:p>
      <w:r>
        <w:rPr>
          <w:b/>
          <w:u w:val="single"/>
        </w:rPr>
        <w:t xml:space="preserve">251273</w:t>
      </w:r>
    </w:p>
    <w:p>
      <w:r>
        <w:t xml:space="preserve">Puhutaan kaikista tavoista, joilla #WIC auttaa äitejä ja pieniä lapsia #NWAPhilly17 https://t.co/cjvLy8ekMD https://t.co/zz93DyCyek</w:t>
      </w:r>
    </w:p>
    <w:p>
      <w:r>
        <w:rPr>
          <w:b/>
          <w:u w:val="single"/>
        </w:rPr>
        <w:t xml:space="preserve">251274</w:t>
      </w:r>
    </w:p>
    <w:p>
      <w:r>
        <w:t xml:space="preserve">Funktastinen katsaus yhteen mahdollisista tulevaisuuksistamme!</w:t>
        <w:br/>
        <w:t xml:space="preserve">21 Hustle by Melki</w:t>
        <w:br/>
        <w:t xml:space="preserve">https://t.co/C8EiL8it5B https://t.co/nqcUPqw9mb https://t.co/nqcUPqw9mb</w:t>
      </w:r>
    </w:p>
    <w:p>
      <w:r>
        <w:rPr>
          <w:b/>
          <w:u w:val="single"/>
        </w:rPr>
        <w:t xml:space="preserve">251275</w:t>
      </w:r>
    </w:p>
    <w:p>
      <w:r>
        <w:t xml:space="preserve">@quanhanbin Tiedätkö tuon näppäimistön kolisevan äänen, kun kirjoitat? Sen sisällä on gerbiili, joka syö kuollutta ihoasi ja kulkee pyörien päällä latautuakseen.</w:t>
      </w:r>
    </w:p>
    <w:p>
      <w:r>
        <w:rPr>
          <w:b/>
          <w:u w:val="single"/>
        </w:rPr>
        <w:t xml:space="preserve">251276</w:t>
      </w:r>
    </w:p>
    <w:p>
      <w:r>
        <w:t xml:space="preserve">Habits of Mind -tehtäväkierrot...</w:t>
        <w:br/>
        <w:t xml:space="preserve"> Itsensä ilmaiseminen- uuden kengän valmistaminen 👠 Tuhkimolle. https://t.co/YjtrHoIMq3</w:t>
      </w:r>
    </w:p>
    <w:p>
      <w:r>
        <w:rPr>
          <w:b/>
          <w:u w:val="single"/>
        </w:rPr>
        <w:t xml:space="preserve">251277</w:t>
      </w:r>
    </w:p>
    <w:p>
      <w:r>
        <w:t xml:space="preserve">@AllanSchumacher vihdoinkin, kunnollinen bi &amp;amp; pan rep vaatii ei-binäärisiä ihmisiä. jälleen, yksi rep on riittämätön ja puuttuu todenperäisyyttä</w:t>
      </w:r>
    </w:p>
    <w:p>
      <w:r>
        <w:rPr>
          <w:b/>
          <w:u w:val="single"/>
        </w:rPr>
        <w:t xml:space="preserve">251278</w:t>
      </w:r>
    </w:p>
    <w:p>
      <w:r>
        <w:t xml:space="preserve">Twitterini arvo on 2 973,60 dollaria!. Hanki Twitter-arvosi ILMAISEKSI osoitteessa https://t.co/MU36qpDqRE #free #tools #freefollowers</w:t>
      </w:r>
    </w:p>
    <w:p>
      <w:r>
        <w:rPr>
          <w:b/>
          <w:u w:val="single"/>
        </w:rPr>
        <w:t xml:space="preserve">251279</w:t>
      </w:r>
    </w:p>
    <w:p>
      <w:r>
        <w:t xml:space="preserve">Markkinointistrategia on suuri.</w:t>
        <w:t xml:space="preserve">uutiskirjeemme maaliskuun erikoistarjouksia varten.</w:t>
        <w:br/>
        <w:t xml:space="preserve">https://t.co/pC7DL4F46x https://t.co/jLMMd4B3DC</w:t>
      </w:r>
    </w:p>
    <w:p>
      <w:r>
        <w:rPr>
          <w:b/>
          <w:u w:val="single"/>
        </w:rPr>
        <w:t xml:space="preserve">251280</w:t>
      </w:r>
    </w:p>
    <w:p>
      <w:r>
        <w:t xml:space="preserve">Tänä iltana: Keskustelen ylikomisario Fehringerin kanssa kadonneesta #LNK-naisesta Shelly Miller &amp;amp; miten osasto käsittelee kadonneiden henkilöiden tapauksia. @1011_News https://t.co/iChZIjwssN</w:t>
      </w:r>
    </w:p>
    <w:p>
      <w:r>
        <w:rPr>
          <w:b/>
          <w:u w:val="single"/>
        </w:rPr>
        <w:t xml:space="preserve">251281</w:t>
      </w:r>
    </w:p>
    <w:p>
      <w:r>
        <w:t xml:space="preserve">Polo Ralph Lauren 0944 Mens Red Matte Jersey Mockneck 1/4 Zip Pullover L BHFO https://t.co/gMQe1w2qgy https://t.co/Bh7hjr7Eta https://t.co/Bh7hjr7Eta</w:t>
      </w:r>
    </w:p>
    <w:p>
      <w:r>
        <w:rPr>
          <w:b/>
          <w:u w:val="single"/>
        </w:rPr>
        <w:t xml:space="preserve">251282</w:t>
      </w:r>
    </w:p>
    <w:p>
      <w:r>
        <w:t xml:space="preserve">Peter Saunders selittää, miksi #assistedsuicide pitäisi pysyä laittomana Yhdistyneessä kuningaskunnassa https://t.co/KHTg8kuCYr @CareNotKilling @drpetersaunders @drpetersaunders</w:t>
      </w:r>
    </w:p>
    <w:p>
      <w:r>
        <w:rPr>
          <w:b/>
          <w:u w:val="single"/>
        </w:rPr>
        <w:t xml:space="preserve">251283</w:t>
      </w:r>
    </w:p>
    <w:p>
      <w:r>
        <w:t xml:space="preserve">Camila näyttää niin erilaiselta ja itsevarmemmalta tämän kampauksen kanssa omg Minusta tuntuu, että hän alkaa nostaa keskisormea ylös kuvissa</w:t>
      </w:r>
    </w:p>
    <w:p>
      <w:r>
        <w:rPr>
          <w:b/>
          <w:u w:val="single"/>
        </w:rPr>
        <w:t xml:space="preserve">251284</w:t>
      </w:r>
    </w:p>
    <w:p>
      <w:r>
        <w:t xml:space="preserve">Hei @Harry_Styles 'Sign Of The Times' Se on hämmästyttävä. Enkelisi ääni tekee siitä niin kauniin ja erityisen. Olen niin ylpeä sinusta Harry. x82,002</w:t>
      </w:r>
    </w:p>
    <w:p>
      <w:r>
        <w:rPr>
          <w:b/>
          <w:u w:val="single"/>
        </w:rPr>
        <w:t xml:space="preserve">251285</w:t>
      </w:r>
    </w:p>
    <w:p>
      <w:r>
        <w:t xml:space="preserve">Tervetuloa Chloé - esittelyssä Natacha Ramsay-Levi, uusi luova johtajamme #chloeGIRLS</w:t>
        <w:br/>
        <w:t xml:space="preserve">Filed under: Chloe, Holl... https://t.co/y3TCg8rSrI https://t.co/rQVzeqztFa https://t.co/rQVzeqztFa</w:t>
      </w:r>
    </w:p>
    <w:p>
      <w:r>
        <w:rPr>
          <w:b/>
          <w:u w:val="single"/>
        </w:rPr>
        <w:t xml:space="preserve">251286</w:t>
      </w:r>
    </w:p>
    <w:p>
      <w:r>
        <w:t xml:space="preserve">Älä kaiva #Limestone #patio tai #ajotie! https://t.co/Y34qskN93R Meillä on ratkaisu! https://t.co/xmfNFSWnkP</w:t>
      </w:r>
    </w:p>
    <w:p>
      <w:r>
        <w:rPr>
          <w:b/>
          <w:u w:val="single"/>
        </w:rPr>
        <w:t xml:space="preserve">251287</w:t>
      </w:r>
    </w:p>
    <w:p>
      <w:r>
        <w:t xml:space="preserve">DJ Sbun on julkaistava lausunto, jossa kerrotaan, mitä Mofaya-tölkkien sisällä todella on, miksi se tuoksuu enemmän Refreshhh Litch -maulle?</w:t>
      </w:r>
    </w:p>
    <w:p>
      <w:r>
        <w:rPr>
          <w:b/>
          <w:u w:val="single"/>
        </w:rPr>
        <w:t xml:space="preserve">251288</w:t>
      </w:r>
    </w:p>
    <w:p>
      <w:r>
        <w:t xml:space="preserve">Meillä on kaikki tarpeesi katettuna #Startup Loftissa #AWSSummitissa San Franciscossa! Rekisteröidy jo tänään! https://t.co/JiajrFydxH https://t.co/MUKSwUHVXt</w:t>
      </w:r>
    </w:p>
    <w:p>
      <w:r>
        <w:rPr>
          <w:b/>
          <w:u w:val="single"/>
        </w:rPr>
        <w:t xml:space="preserve">251289</w:t>
      </w:r>
    </w:p>
    <w:p>
      <w:r>
        <w:t xml:space="preserve">Löytyi transponderi etana!</w:t>
        <w:br/>
        <w:t xml:space="preserve">Katsaus kulissien taakse Galley-La Shipyardilla!</w:t>
        <w:br/>
        <w:t xml:space="preserve">https://t.co/cRs1rXt5Bd #TreCru https://t.co/21QL1oLfTy</w:t>
      </w:r>
    </w:p>
    <w:p>
      <w:r>
        <w:rPr>
          <w:b/>
          <w:u w:val="single"/>
        </w:rPr>
        <w:t xml:space="preserve">251290</w:t>
      </w:r>
    </w:p>
    <w:p>
      <w:r>
        <w:t xml:space="preserve">.@godigahole @WomenArchys @ArchyFantasies Ps tapasi useita @ArchPodNet faneja yleisesti #SfAA2017 välissä ja @thisanthrolife #Anthropology #podcasts taking over the world!</w:t>
      </w:r>
    </w:p>
    <w:p>
      <w:r>
        <w:rPr>
          <w:b/>
          <w:u w:val="single"/>
        </w:rPr>
        <w:t xml:space="preserve">251291</w:t>
      </w:r>
    </w:p>
    <w:p>
      <w:r>
        <w:t xml:space="preserve">Olet yksi kaunis tyttö.Rakastan kappaleitasi @KidRockin kanssa.Olen nähnyt hänet 9 kertaa. Olen 10 syyskuussa olen niin innoissani. 0x &amp;lt; 3 https://t.co/QkkEFk2TBK</w:t>
      </w:r>
    </w:p>
    <w:p>
      <w:r>
        <w:rPr>
          <w:b/>
          <w:u w:val="single"/>
        </w:rPr>
        <w:t xml:space="preserve">251292</w:t>
      </w:r>
    </w:p>
    <w:p>
      <w:r>
        <w:t xml:space="preserve">Sitaatteja: https://t.co/rHkdGf2MyV https://t.co/OTPOM3B1cJ https://t.co/OTPOM3B1cJ https://t.co/OTPOM3B1cJ</w:t>
      </w:r>
    </w:p>
    <w:p>
      <w:r>
        <w:rPr>
          <w:b/>
          <w:u w:val="single"/>
        </w:rPr>
        <w:t xml:space="preserve">251293</w:t>
      </w:r>
    </w:p>
    <w:p>
      <w:r>
        <w:t xml:space="preserve">Jos haluat ehdottaa aihetta tai kysymystä seuraavaa keskustelua varten, twiittaa @Yolande_MT. #MTtalk</w:t>
      </w:r>
    </w:p>
    <w:p>
      <w:r>
        <w:rPr>
          <w:b/>
          <w:u w:val="single"/>
        </w:rPr>
        <w:t xml:space="preserve">251294</w:t>
      </w:r>
    </w:p>
    <w:p>
      <w:r>
        <w:t xml:space="preserve">@GraceLansbury Ikävä kuulla. Voitko ottaa yhteyttä myymälään tästä asiasta, jotta he voivat antaa päivityksen.</w:t>
      </w:r>
    </w:p>
    <w:p>
      <w:r>
        <w:rPr>
          <w:b/>
          <w:u w:val="single"/>
        </w:rPr>
        <w:t xml:space="preserve">251295</w:t>
      </w:r>
    </w:p>
    <w:p>
      <w:r>
        <w:t xml:space="preserve">Vaikka olet luonnonlahjakkuus, kun on kyse kiireen pitämisestä, joskus.... Lisätietoja Gemini https://t.co/fQ72LP1e6D</w:t>
      </w:r>
    </w:p>
    <w:p>
      <w:r>
        <w:rPr>
          <w:b/>
          <w:u w:val="single"/>
        </w:rPr>
        <w:t xml:space="preserve">251296</w:t>
      </w:r>
    </w:p>
    <w:p>
      <w:r>
        <w:t xml:space="preserve">kirkas taivas -&amp;gt; hajapilviä</w:t>
        <w:br/>
        <w:t xml:space="preserve">lämpötila noussut 25°C -&amp;gt; 31°C</w:t>
        <w:br/>
        <w:t xml:space="preserve">kosteus laskenut 94% -&amp;gt; 66%</w:t>
        <w:br/>
        <w:t xml:space="preserve">tuuli 2kmh -&amp;gt; 5kmh</w:t>
      </w:r>
    </w:p>
    <w:p>
      <w:r>
        <w:rPr>
          <w:b/>
          <w:u w:val="single"/>
        </w:rPr>
        <w:t xml:space="preserve">251297</w:t>
      </w:r>
    </w:p>
    <w:p>
      <w:r>
        <w:t xml:space="preserve">Katsokaa purjeiden paviljonkia NYT!!! San Diego Convention Centerin remontti käynnissä - Kuvagalleria purjeista... https://t.co/GsjeZEWS4l...</w:t>
      </w:r>
    </w:p>
    <w:p>
      <w:r>
        <w:rPr>
          <w:b/>
          <w:u w:val="single"/>
        </w:rPr>
        <w:t xml:space="preserve">251298</w:t>
      </w:r>
    </w:p>
    <w:p>
      <w:r>
        <w:t xml:space="preserve">Waterford Traffic Corp MIT -tarkastuspiste RiceBridge Waterfordissa. 2 ajoneuvoa sai FCN-merkinnän verottomuudesta ,1 ajoneuvo takavarikoitiin vakuutuksen puuttumisen vuoksi. https://t.co/cyklH9eZQ5.</w:t>
      </w:r>
    </w:p>
    <w:p>
      <w:r>
        <w:rPr>
          <w:b/>
          <w:u w:val="single"/>
        </w:rPr>
        <w:t xml:space="preserve">251299</w:t>
      </w:r>
    </w:p>
    <w:p>
      <w:r>
        <w:t xml:space="preserve">#PTXVOL4 tarkka esitys koko perjantaipäivästäni @PTXofficial #PTXBohemianRhapsody https://t.co/t3aqAjxFkM https://t.co/t3aqAjxFkM</w:t>
      </w:r>
    </w:p>
    <w:p>
      <w:r>
        <w:rPr>
          <w:b/>
          <w:u w:val="single"/>
        </w:rPr>
        <w:t xml:space="preserve">251300</w:t>
      </w:r>
    </w:p>
    <w:p>
      <w:r>
        <w:t xml:space="preserve">Löytyi transponderi etana!</w:t>
        <w:br/>
        <w:t xml:space="preserve">kalamiehiä Arlong Parkin takana!</w:t>
        <w:br/>
        <w:t xml:space="preserve">https://t.co/XhyD68jnwm #TreCru https://t.co/qo1X9tA33e https://t.co/qo1X9tA33e</w:t>
      </w:r>
    </w:p>
    <w:p>
      <w:r>
        <w:rPr>
          <w:b/>
          <w:u w:val="single"/>
        </w:rPr>
        <w:t xml:space="preserve">251301</w:t>
      </w:r>
    </w:p>
    <w:p>
      <w:r>
        <w:t xml:space="preserve">On kuin astuisit ulos varjoista ja astuisit valoon... Lisää Virgo https://t.co/PaA0SCAZUz</w:t>
      </w:r>
    </w:p>
    <w:p>
      <w:r>
        <w:rPr>
          <w:b/>
          <w:u w:val="single"/>
        </w:rPr>
        <w:t xml:space="preserve">251302</w:t>
      </w:r>
    </w:p>
    <w:p>
      <w:r>
        <w:t xml:space="preserve">@OldParkPrimary @InHarmonyTS @andi_straw Pleased i wasn't there?!?!?! Voi! Iloitsevat orkesterista tietysti, koska he ovat AMAZING!</w:t>
      </w:r>
    </w:p>
    <w:p>
      <w:r>
        <w:rPr>
          <w:b/>
          <w:u w:val="single"/>
        </w:rPr>
        <w:t xml:space="preserve">251303</w:t>
      </w:r>
    </w:p>
    <w:p>
      <w:r>
        <w:t xml:space="preserve">Kiitos Trump 4 myönteinen asenne kansakunnan kokee talouden moniin vuosiin. Työpaikkoja, työpaikkoja, työpaikkoja &amp;amp; Dow on nousussa. #MAGA🇺🇸 https://t.co/k5ZQWfbeue https://t.co/k5ZQWfbeue</w:t>
      </w:r>
    </w:p>
    <w:p>
      <w:r>
        <w:rPr>
          <w:b/>
          <w:u w:val="single"/>
        </w:rPr>
        <w:t xml:space="preserve">251304</w:t>
      </w:r>
    </w:p>
    <w:p>
      <w:r>
        <w:t xml:space="preserve">@heroesicons_tv Kerro minulle iltasatu, en voi nukkua ilman sellaista. Ja jos minä en saa unta, et saa sinäkään!</w:t>
      </w:r>
    </w:p>
    <w:p>
      <w:r>
        <w:rPr>
          <w:b/>
          <w:u w:val="single"/>
        </w:rPr>
        <w:t xml:space="preserve">251305</w:t>
      </w:r>
    </w:p>
    <w:p>
      <w:r>
        <w:t xml:space="preserve">BREAKING: Neil Gorsuch vahvistettu korkeimpaan oikeuteen https://t.co/tYtAiWhjxr https://t.co/8TZasZbcpE https://t.co/8TZasZbcpE</w:t>
      </w:r>
    </w:p>
    <w:p>
      <w:r>
        <w:rPr>
          <w:b/>
          <w:u w:val="single"/>
        </w:rPr>
        <w:t xml:space="preserve">251306</w:t>
      </w:r>
    </w:p>
    <w:p>
      <w:r>
        <w:t xml:space="preserve">*neil tysonin ääni*</w:t>
        <w:br/>
        <w:t xml:space="preserve">Jos olet tieteellisesti sitoutunut, olisi vastuutonta väittää, että olemme yksin maailmankaikkeudessa...</w:t>
        <w:br/>
        <w:t xml:space="preserve">myös pizza</w:t>
      </w:r>
    </w:p>
    <w:p>
      <w:r>
        <w:rPr>
          <w:b/>
          <w:u w:val="single"/>
        </w:rPr>
        <w:t xml:space="preserve">251307</w:t>
      </w:r>
    </w:p>
    <w:p>
      <w:r>
        <w:t xml:space="preserve">@SushmaSwaraj @CGIFrankfurt @FraportAG Asun Frankfurtissa ja rakastan sen lentokenttää ja henkilökuntaa. on surullista, miksi niin kova tarkastus, 1. kerta EU:ssa.</w:t>
      </w:r>
    </w:p>
    <w:p>
      <w:r>
        <w:rPr>
          <w:b/>
          <w:u w:val="single"/>
        </w:rPr>
        <w:t xml:space="preserve">251308</w:t>
      </w:r>
    </w:p>
    <w:p>
      <w:r>
        <w:t xml:space="preserve">Äänestin anna_kushh:ta. Äänestä suosikkimalliasi osoitteessa https://t.co/SLxRaDKj4m @Anna_Kushh @YouKandycom.</w:t>
      </w:r>
    </w:p>
    <w:p>
      <w:r>
        <w:rPr>
          <w:b/>
          <w:u w:val="single"/>
        </w:rPr>
        <w:t xml:space="preserve">251309</w:t>
      </w:r>
    </w:p>
    <w:p>
      <w:r>
        <w:t xml:space="preserve">Kunpa voisin tavata @brendonurie kun hän tulee esiintymään kotikaupunkiini, mutta minulla ei ole rahaa ostaa pääsylippua 😔</w:t>
      </w:r>
    </w:p>
    <w:p>
      <w:r>
        <w:rPr>
          <w:b/>
          <w:u w:val="single"/>
        </w:rPr>
        <w:t xml:space="preserve">251310</w:t>
      </w:r>
    </w:p>
    <w:p>
      <w:r>
        <w:t xml:space="preserve">@pie_1031 @Plaudits06 Minulla myös, Sasshin esitysten takapakki alkaa olla hieman epärealistinen. Mokan ohella joudun hankkimaan Merun myöhemmin. 😭</w:t>
      </w:r>
    </w:p>
    <w:p>
      <w:r>
        <w:rPr>
          <w:b/>
          <w:u w:val="single"/>
        </w:rPr>
        <w:t xml:space="preserve">251311</w:t>
      </w:r>
    </w:p>
    <w:p>
      <w:r>
        <w:t xml:space="preserve">Monet ihmiset Nigeriassa eivät näytä tietävän, mitä rankaisemattomuus on. Senaatti on tehnyt Nigerian hyväksi enemmän kuin toimeenpaneva elin.</w:t>
        <w:br/>
        <w:br/>
        <w:t xml:space="preserve"> Aso Rock on hyödytön.</w:t>
      </w:r>
    </w:p>
    <w:p>
      <w:r>
        <w:rPr>
          <w:b/>
          <w:u w:val="single"/>
        </w:rPr>
        <w:t xml:space="preserve">251312</w:t>
      </w:r>
    </w:p>
    <w:p>
      <w:r>
        <w:t xml:space="preserve">Free People UUSI sininen Indigo naisten koko Medium M Denim Shift Dress $129 526 https://t.co/vOAe9bdFsV https://t.co/TXvJSo2gO6</w:t>
      </w:r>
    </w:p>
    <w:p>
      <w:r>
        <w:rPr>
          <w:b/>
          <w:u w:val="single"/>
        </w:rPr>
        <w:t xml:space="preserve">251313</w:t>
      </w:r>
    </w:p>
    <w:p>
      <w:r>
        <w:t xml:space="preserve">Miten voit mennä 5 sävyä vaaleammaksi vain meikkaamalla...älä käytä paskaa jos et löydä oikeaa sävyäsi...kyllästynyt näkemään pellejä😒😴</w:t>
      </w:r>
    </w:p>
    <w:p>
      <w:r>
        <w:rPr>
          <w:b/>
          <w:u w:val="single"/>
        </w:rPr>
        <w:t xml:space="preserve">251314</w:t>
      </w:r>
    </w:p>
    <w:p>
      <w:r>
        <w:t xml:space="preserve">Asemasi vs. olemuksesi - Se, missä istut, seisot tai asut, on asemasi, fyysinen sijaintisi. #Station #Essence #Spirit https://t.co/dffnX2m6fj https://t.co/dffnX2m6fj</w:t>
      </w:r>
    </w:p>
    <w:p>
      <w:r>
        <w:rPr>
          <w:b/>
          <w:u w:val="single"/>
        </w:rPr>
        <w:t xml:space="preserve">251315</w:t>
      </w:r>
    </w:p>
    <w:p>
      <w:r>
        <w:t xml:space="preserve">UUSI APPLE IPAD MINI TAPAUKSESSA KANSI KÄÄNTYVÄ JALUSTA PUSSI PU HARMAA 360 ASTETTA PYÖRIVÄ https://t.co/uMiNzuA84v https://t.co/TaUHJPdm4c</w:t>
      </w:r>
    </w:p>
    <w:p>
      <w:r>
        <w:rPr>
          <w:b/>
          <w:u w:val="single"/>
        </w:rPr>
        <w:t xml:space="preserve">251316</w:t>
      </w:r>
    </w:p>
    <w:p>
      <w:r>
        <w:t xml:space="preserve">Uusi virka: https://t.co/SJw7XxiJJR #vuosi6 #opetus #vuosi6 #opetus</w:t>
      </w:r>
    </w:p>
    <w:p>
      <w:r>
        <w:rPr>
          <w:b/>
          <w:u w:val="single"/>
        </w:rPr>
        <w:t xml:space="preserve">251317</w:t>
      </w:r>
    </w:p>
    <w:p>
      <w:r>
        <w:t xml:space="preserve">Oswegon piirikunta: huhtikuuta klo 11:00PM EDT asti, julkaissut NWS https://t.co/3ucd4UlTeZ #NYwx #NYwx</w:t>
      </w:r>
    </w:p>
    <w:p>
      <w:r>
        <w:rPr>
          <w:b/>
          <w:u w:val="single"/>
        </w:rPr>
        <w:t xml:space="preserve">251318</w:t>
      </w:r>
    </w:p>
    <w:p>
      <w:r>
        <w:t xml:space="preserve">Onko tuo hyvä dia päättää esitys, @katebevan?</w:t>
        <w:br/>
        <w:br/>
        <w:t xml:space="preserve"> (se on GIF!) https://t.co/zSo7Xy2RAV</w:t>
      </w:r>
    </w:p>
    <w:p>
      <w:r>
        <w:rPr>
          <w:b/>
          <w:u w:val="single"/>
        </w:rPr>
        <w:t xml:space="preserve">251319</w:t>
      </w:r>
    </w:p>
    <w:p>
      <w:r>
        <w:t xml:space="preserve">Tämän entisen toimittajan ja vangin mukaan suurin osa vankiloita koskevasta raportoinnista korvaa syvällisen journalismin virallisilla lausunnoilla, #JOUR280 https://t.co/2gQKwgXWgV</w:t>
      </w:r>
    </w:p>
    <w:p>
      <w:r>
        <w:rPr>
          <w:b/>
          <w:u w:val="single"/>
        </w:rPr>
        <w:t xml:space="preserve">251320</w:t>
      </w:r>
    </w:p>
    <w:p>
      <w:r>
        <w:t xml:space="preserve">@KeepCalmFannyOn Täytyy olla kokkiohjelman osatyö - sain sen autokirjojen myynnistä ja se on hämmästyttävässä kunnossa kansioissaan. Sama juttu sinullakin?</w:t>
      </w:r>
    </w:p>
    <w:p>
      <w:r>
        <w:rPr>
          <w:b/>
          <w:u w:val="single"/>
        </w:rPr>
        <w:t xml:space="preserve">251321</w:t>
      </w:r>
    </w:p>
    <w:p>
      <w:r>
        <w:t xml:space="preserve">💫Uudet kuvat #DianaGabaldonista #Outlander kauden 3 kuvauksissa https://t.co/OxLoBU6i3r https://t.co/AfgpRhqJwd https://t.co/AfgpRhqJwd</w:t>
      </w:r>
    </w:p>
    <w:p>
      <w:r>
        <w:rPr>
          <w:b/>
          <w:u w:val="single"/>
        </w:rPr>
        <w:t xml:space="preserve">251322</w:t>
      </w:r>
    </w:p>
    <w:p>
      <w:r>
        <w:t xml:space="preserve">#DolanTwinsNewVideo oli niin hyvä rakastan sitä ja se oli niin hauska 😂😂😂😍😍😍💜💛💙💜💛💙💜💛💙🌍🌍🌍 https://t.co/CJir2mZ1bs</w:t>
      </w:r>
    </w:p>
    <w:p>
      <w:r>
        <w:rPr>
          <w:b/>
          <w:u w:val="single"/>
        </w:rPr>
        <w:t xml:space="preserve">251323</w:t>
      </w:r>
    </w:p>
    <w:p>
      <w:r>
        <w:t xml:space="preserve">Miten yöni meni? No, melkein itkin katsellessani kohtausta, jossa Paul Rudd auttoi vammaista teiniä pissaamaan sillalta. Joten aika hyvä, sanoisin.</w:t>
      </w:r>
    </w:p>
    <w:p>
      <w:r>
        <w:rPr>
          <w:b/>
          <w:u w:val="single"/>
        </w:rPr>
        <w:t xml:space="preserve">251324</w:t>
      </w:r>
    </w:p>
    <w:p>
      <w:r>
        <w:t xml:space="preserve">En voisi välittää vähemmän siitä, miltä näytän koulussa, pidänkö samaa vaatetta joka päivä? Okei, ja miksi se häiritsee sinua?</w:t>
      </w:r>
    </w:p>
    <w:p>
      <w:r>
        <w:rPr>
          <w:b/>
          <w:u w:val="single"/>
        </w:rPr>
        <w:t xml:space="preserve">251325</w:t>
      </w:r>
    </w:p>
    <w:p>
      <w:r>
        <w:t xml:space="preserve">@kevinbryantlou @gyroscope_app Melko pian beta, mutta paljon muita asioita puuttuu myös - Liikkeet toimivat kunnolla, HealthKit jne., jotka tekevät vaihtamisesta ei ole suurta.</w:t>
      </w:r>
    </w:p>
    <w:p>
      <w:r>
        <w:rPr>
          <w:b/>
          <w:u w:val="single"/>
        </w:rPr>
        <w:t xml:space="preserve">251326</w:t>
      </w:r>
    </w:p>
    <w:p>
      <w:r>
        <w:t xml:space="preserve">tässä arvostus postaus toiselle puoliskolleni ja koko sydämelleni. rakastan sinua kuuhun &amp;amp; takaisin. https://t.co/2M7IovkI7n</w:t>
      </w:r>
    </w:p>
    <w:p>
      <w:r>
        <w:rPr>
          <w:b/>
          <w:u w:val="single"/>
        </w:rPr>
        <w:t xml:space="preserve">251327</w:t>
      </w:r>
    </w:p>
    <w:p>
      <w:r>
        <w:t xml:space="preserve">Seuraa tätä linkkiä, niin sinulla on mahdollisuus voittaa #KellyKettle-pakkaus, jonka arvo on £97! #kilpailu @hedgecomber https://t.co/BSuikcG18O</w:t>
      </w:r>
    </w:p>
    <w:p>
      <w:r>
        <w:rPr>
          <w:b/>
          <w:u w:val="single"/>
        </w:rPr>
        <w:t xml:space="preserve">251328</w:t>
      </w:r>
    </w:p>
    <w:p>
      <w:r>
        <w:t xml:space="preserve">@IvankaTrump Isäsi on parhaimmillaan hyödyllinen idiootti, jota johdetaan narun varassa, "kaasu"-hyökkäystä, jos se tapahtui lainkaan, ei tehnyt Syyria.</w:t>
      </w:r>
    </w:p>
    <w:p>
      <w:r>
        <w:rPr>
          <w:b/>
          <w:u w:val="single"/>
        </w:rPr>
        <w:t xml:space="preserve">251329</w:t>
      </w:r>
    </w:p>
    <w:p>
      <w:r>
        <w:t xml:space="preserve">EXTREME: Lumilautailija pyyhkii täysin ulos 1. hypyn jälkeen 6 kuukauteen maaliskuu 02: Shanon Beary... https://t.co/lrSWx5Ibco</w:t>
      </w:r>
    </w:p>
    <w:p>
      <w:r>
        <w:rPr>
          <w:b/>
          <w:u w:val="single"/>
        </w:rPr>
        <w:t xml:space="preserve">251330</w:t>
      </w:r>
    </w:p>
    <w:p>
      <w:r>
        <w:t xml:space="preserve">TRUMPIN OSUUS OLI VIIMEINEN PISARA. KIITOS, ETTÄ OLEMME JOKAINEN OLLUT @AuntyDonnaBoys . MENKÄÄ TAPAAMAAN KAIKKIA.</w:t>
      </w:r>
    </w:p>
    <w:p>
      <w:r>
        <w:rPr>
          <w:b/>
          <w:u w:val="single"/>
        </w:rPr>
        <w:t xml:space="preserve">251331</w:t>
      </w:r>
    </w:p>
    <w:p>
      <w:r>
        <w:t xml:space="preserve">@MatthewHochberg katseli Whitesiden pelin jälkeistä haastattelua viime yönä ja oli kunnioitusta hänen hartioidensa koosta / määrittelystä.</w:t>
      </w:r>
    </w:p>
    <w:p>
      <w:r>
        <w:rPr>
          <w:b/>
          <w:u w:val="single"/>
        </w:rPr>
        <w:t xml:space="preserve">251332</w:t>
      </w:r>
    </w:p>
    <w:p>
      <w:r>
        <w:t xml:space="preserve">@donofrio_mark @joewhitbread On järkevää, usain bolt ja Michael Phelps ovat varmasti amatöörejä, eikö olekin....</w:t>
      </w:r>
    </w:p>
    <w:p>
      <w:r>
        <w:rPr>
          <w:b/>
          <w:u w:val="single"/>
        </w:rPr>
        <w:t xml:space="preserve">251333</w:t>
      </w:r>
    </w:p>
    <w:p>
      <w:r>
        <w:t xml:space="preserve">Tämä fiksu pikku kaveri seurasi meitä ympäri markkinoita ja oli sitten tarpeeksi rohkea puhuakseen meille... https://t.co/9f96ZqiiQU...</w:t>
      </w:r>
    </w:p>
    <w:p>
      <w:r>
        <w:rPr>
          <w:b/>
          <w:u w:val="single"/>
        </w:rPr>
        <w:t xml:space="preserve">251334</w:t>
      </w:r>
    </w:p>
    <w:p>
      <w:r>
        <w:t xml:space="preserve">hei sinun pitäisi tietää, että rakastan sinua niin paljon @EthanDolan #TuesdaySelfie https://t.co/Jx77alLUsS</w:t>
      </w:r>
    </w:p>
    <w:p>
      <w:r>
        <w:rPr>
          <w:b/>
          <w:u w:val="single"/>
        </w:rPr>
        <w:t xml:space="preserve">251335</w:t>
      </w:r>
    </w:p>
    <w:p>
      <w:r>
        <w:t xml:space="preserve">Breaking News: JAMB keskeyttää 2017 UTME rekisteröinnin... Katso yksityiskohdat https://t.co/bB2BSpa56c https://t.co/f6RBkgwBRX https://t.co/f6RBkgwBRX</w:t>
      </w:r>
    </w:p>
    <w:p>
      <w:r>
        <w:rPr>
          <w:b/>
          <w:u w:val="single"/>
        </w:rPr>
        <w:t xml:space="preserve">251336</w:t>
      </w:r>
    </w:p>
    <w:p>
      <w:r>
        <w:t xml:space="preserve">Richard Pettyn 16-vuotias pojanpoika @ThadMoffitt tekee ARCA-debyyttinsä tänä viikonloppuna @FGSpeedway Nashville.</w:t>
        <w:br/>
        <w:t xml:space="preserve">https://t.co/DLWrEhUPCw</w:t>
      </w:r>
    </w:p>
    <w:p>
      <w:r>
        <w:rPr>
          <w:b/>
          <w:u w:val="single"/>
        </w:rPr>
        <w:t xml:space="preserve">251337</w:t>
      </w:r>
    </w:p>
    <w:p>
      <w:r>
        <w:t xml:space="preserve">@JessicaValenti Tosiasiassa en näe kaikkia muita ongelmia, koska heteronormatiivisuus on sokaissut minut.</w:t>
      </w:r>
    </w:p>
    <w:p>
      <w:r>
        <w:rPr>
          <w:b/>
          <w:u w:val="single"/>
        </w:rPr>
        <w:t xml:space="preserve">251338</w:t>
      </w:r>
    </w:p>
    <w:p>
      <w:r>
        <w:t xml:space="preserve">[31-03-17 24:52:49] Pakkasta 20% (To 5.79°C, Tr -8.00°C, P 760.82mmHg, H 36.39%, Alt 9.52m), Ti 8.375±0.5°C, Uion 3.928V, TimeUP 463169us</w:t>
      </w:r>
    </w:p>
    <w:p>
      <w:r>
        <w:rPr>
          <w:b/>
          <w:u w:val="single"/>
        </w:rPr>
        <w:t xml:space="preserve">251339</w:t>
      </w:r>
    </w:p>
    <w:p>
      <w:r>
        <w:t xml:space="preserve">Seison pakolaisten kanssa. @DHSGov &amp;amp; @realDonaldTrump - pls rescind your executive order on refugees. Meidän on suojeltava maailman haavoittuvimpia ihmisiä.</w:t>
      </w:r>
    </w:p>
    <w:p>
      <w:r>
        <w:rPr>
          <w:b/>
          <w:u w:val="single"/>
        </w:rPr>
        <w:t xml:space="preserve">251340</w:t>
      </w:r>
    </w:p>
    <w:p>
      <w:r>
        <w:t xml:space="preserve">hostname: HOST2, date: 2017/04/04 17:22 uptime: 17:22:10 up 46 days, 19:11, 0 users, load average: 0.00, 0.00, 0.00, 0.00, cpu temp: 62.1°.</w:t>
      </w:r>
    </w:p>
    <w:p>
      <w:r>
        <w:rPr>
          <w:b/>
          <w:u w:val="single"/>
        </w:rPr>
        <w:t xml:space="preserve">251341</w:t>
      </w:r>
    </w:p>
    <w:p>
      <w:r>
        <w:t xml:space="preserve">@granhipismo</w:t>
        <w:br/>
        <w:t xml:space="preserve">☎🏇📡💯</w:t>
        <w:br/>
        <w:br/>
        <w:t xml:space="preserve">7/5🤑DIRECTA🤑7/5</w:t>
        <w:br/>
        <w:br/>
        <w:t xml:space="preserve">*Mets(MLB)*</w:t>
        <w:br/>
        <w:br/>
        <w:t xml:space="preserve">💪🏻Ponleee&amp;amp;ponleee💪🏻</w:t>
        <w:br/>
        <w:br/>
        <w:t xml:space="preserve">03/04/2017☎🏇📡💯</w:t>
      </w:r>
    </w:p>
    <w:p>
      <w:r>
        <w:rPr>
          <w:b/>
          <w:u w:val="single"/>
        </w:rPr>
        <w:t xml:space="preserve">251342</w:t>
      </w:r>
    </w:p>
    <w:p>
      <w:r>
        <w:t xml:space="preserve">&amp;lt;3 "Tuo on MINUN lapseni!!!" &amp;lt;3 #CatDexxMovie #TheQuestBegins #Inkosi #Uku Wildlife and Nature Pictures https://t.co/9PWPILQeh5 https://t.co/9PWPILQeh5</w:t>
      </w:r>
    </w:p>
    <w:p>
      <w:r>
        <w:rPr>
          <w:b/>
          <w:u w:val="single"/>
        </w:rPr>
        <w:t xml:space="preserve">251343</w:t>
      </w:r>
    </w:p>
    <w:p>
      <w:r>
        <w:t xml:space="preserve">Suuri päivä tänään Yhdysvaltain senaatissa. Johtaako tämä myös yleisen filibusterin loppumiseen? https://t.co/OnuFtOYBQ1 https://t.co/OnuFtOYBQ1</w:t>
      </w:r>
    </w:p>
    <w:p>
      <w:r>
        <w:rPr>
          <w:b/>
          <w:u w:val="single"/>
        </w:rPr>
        <w:t xml:space="preserve">251344</w:t>
      </w:r>
    </w:p>
    <w:p>
      <w:r>
        <w:t xml:space="preserve">Vaikka olet luonnonlahjakkuus, kun on kyse kiireiden pitämisestä, joskus... Lisätietoja Gemini https://t.co/KK55IPhdRn</w:t>
      </w:r>
    </w:p>
    <w:p>
      <w:r>
        <w:rPr>
          <w:b/>
          <w:u w:val="single"/>
        </w:rPr>
        <w:t xml:space="preserve">251345</w:t>
      </w:r>
    </w:p>
    <w:p>
      <w:r>
        <w:t xml:space="preserve">LIC:n jälkeen...  RAGE @ MARKET.... rakkaat midtowners! (@ Market Pub in Tulsa, OK) https://t.co/AjxBSzqHHv https://t.co/sbtzNLff5c</w:t>
      </w:r>
    </w:p>
    <w:p>
      <w:r>
        <w:rPr>
          <w:b/>
          <w:u w:val="single"/>
        </w:rPr>
        <w:t xml:space="preserve">251346</w:t>
      </w:r>
    </w:p>
    <w:p>
      <w:r>
        <w:t xml:space="preserve">Sopisiko teille, että perustan soundcloudin tai jotain kokeellisille jutuille? Mulla on jotain surkeaa paskaa, jonka haluaisin laittaa.</w:t>
      </w:r>
    </w:p>
    <w:p>
      <w:r>
        <w:rPr>
          <w:b/>
          <w:u w:val="single"/>
        </w:rPr>
        <w:t xml:space="preserve">251347</w:t>
      </w:r>
    </w:p>
    <w:p>
      <w:r>
        <w:t xml:space="preserve">@TahraMalik halusi pelata #TableTopRacing World Touria @PlayriseDigitalilta @ItsMeAndyBainesin kanssa https://t.co/CKaoKFz4cQ https://t.co/CKaoKFz4cQ</w:t>
      </w:r>
    </w:p>
    <w:p>
      <w:r>
        <w:rPr>
          <w:b/>
          <w:u w:val="single"/>
        </w:rPr>
        <w:t xml:space="preserve">251348</w:t>
      </w:r>
    </w:p>
    <w:p>
      <w:r>
        <w:t xml:space="preserve">@PrimalSupply on paikallinen sankari! Katso Heather Thomasonin koko sian teurastusdemo @PhillyFarmFestissä lauantaina! https://t.co/CL3CUFqcOy</w:t>
      </w:r>
    </w:p>
    <w:p>
      <w:r>
        <w:rPr>
          <w:b/>
          <w:u w:val="single"/>
        </w:rPr>
        <w:t xml:space="preserve">251349</w:t>
      </w:r>
    </w:p>
    <w:p>
      <w:r>
        <w:t xml:space="preserve">City-fanit viestittävät minulle kuinka hyviä olemme . Tuntui Ozil teki hienoja juttuja heidän puoliskollaan, mutta valitettavasti hänen suorituksensa arvioidaan 2. maalin perusteella.</w:t>
      </w:r>
    </w:p>
    <w:p>
      <w:r>
        <w:rPr>
          <w:b/>
          <w:u w:val="single"/>
        </w:rPr>
        <w:t xml:space="preserve">251350</w:t>
      </w:r>
    </w:p>
    <w:p>
      <w:r>
        <w:t xml:space="preserve">Haluatko esitellä #hääkakku-taitosi kilpailussamme 13. lokakuuta? Kaikki yksityiskohdat löytyvät täältä: https://t.co/QS5WZXVd4Z https://t.co/3kTFm2ToCJ</w:t>
      </w:r>
    </w:p>
    <w:p>
      <w:r>
        <w:rPr>
          <w:b/>
          <w:u w:val="single"/>
        </w:rPr>
        <w:t xml:space="preserve">251351</w:t>
      </w:r>
    </w:p>
    <w:p>
      <w:r>
        <w:t xml:space="preserve">Veronmaksajien, jotka uskovat, etteivät he saa palautuksiaan valmiiksi ajoissa, tulisi harkita pidennyksen pyytämistä (se on helppoa). https://t.co/35F3w1nSZV....</w:t>
      </w:r>
    </w:p>
    <w:p>
      <w:r>
        <w:rPr>
          <w:b/>
          <w:u w:val="single"/>
        </w:rPr>
        <w:t xml:space="preserve">251352</w:t>
      </w:r>
    </w:p>
    <w:p>
      <w:r>
        <w:t xml:space="preserve">@elektroniikkakielto #Qatar Airways lainaa kannettavia tietokoneita matkustajille kiellon vuoksi https://t.co/WkC0awJ8ke via @TravelMole</w:t>
      </w:r>
    </w:p>
    <w:p>
      <w:r>
        <w:rPr>
          <w:b/>
          <w:u w:val="single"/>
        </w:rPr>
        <w:t xml:space="preserve">251353</w:t>
      </w:r>
    </w:p>
    <w:p>
      <w:r>
        <w:t xml:space="preserve">cleanup_recordings (0.1.1): https://t.co/hFizLTAdQz...</w:t>
      </w:r>
    </w:p>
    <w:p>
      <w:r>
        <w:rPr>
          <w:b/>
          <w:u w:val="single"/>
        </w:rPr>
        <w:t xml:space="preserve">251354</w:t>
      </w:r>
    </w:p>
    <w:p>
      <w:r>
        <w:t xml:space="preserve">Tietenkin haluat, että sinut tunnustetaan panoksestasi... Lisää Kaloille https://t.co/1FJyvmWXXt</w:t>
      </w:r>
    </w:p>
    <w:p>
      <w:r>
        <w:rPr>
          <w:b/>
          <w:u w:val="single"/>
        </w:rPr>
        <w:t xml:space="preserve">251355</w:t>
      </w:r>
    </w:p>
    <w:p>
      <w:r>
        <w:t xml:space="preserve">Olen saanut sähköpostia tästä... Olen liian maanalainen siihen... se ei toimi niin. Kiitos 4 ajatuksista kuitenkin. I vote @LouieAnderson https://t.co/ZicJsf1sF2 https://t.co/ZicJsf1sF2</w:t>
      </w:r>
    </w:p>
    <w:p>
      <w:r>
        <w:rPr>
          <w:b/>
          <w:u w:val="single"/>
        </w:rPr>
        <w:t xml:space="preserve">251356</w:t>
      </w:r>
    </w:p>
    <w:p>
      <w:r>
        <w:t xml:space="preserve">Maddox tilasi eräänä yönä Uberin Inglewoodiin kello 2.43, eikä hän voi enää pelata pelejä puhelimellani.</w:t>
      </w:r>
    </w:p>
    <w:p>
      <w:r>
        <w:rPr>
          <w:b/>
          <w:u w:val="single"/>
        </w:rPr>
        <w:t xml:space="preserve">251357</w:t>
      </w:r>
    </w:p>
    <w:p>
      <w:r>
        <w:t xml:space="preserve">Tämä on jo miljoonas asia, jolla @realDonaldTrump on tehnyt itsensä kelvottomaksi presidentiksi. Holy Fuck! https://t.co/Wj2aWq38Dx</w:t>
      </w:r>
    </w:p>
    <w:p>
      <w:r>
        <w:rPr>
          <w:b/>
          <w:u w:val="single"/>
        </w:rPr>
        <w:t xml:space="preserve">251358</w:t>
      </w:r>
    </w:p>
    <w:p>
      <w:r>
        <w:t xml:space="preserve">Katumus ei ole ystäväsi. Älä anna sen saada otetta sinusta. #lifetips #lifelessons https://t.co/Gyy2XwuGm8 https://t.co/LEQMwulF9c https://t.co/LEQMwulF9c</w:t>
      </w:r>
    </w:p>
    <w:p>
      <w:r>
        <w:rPr>
          <w:b/>
          <w:u w:val="single"/>
        </w:rPr>
        <w:t xml:space="preserve">251359</w:t>
      </w:r>
    </w:p>
    <w:p>
      <w:r>
        <w:t xml:space="preserve">Pietra on seurannut Twitteriäni siitä lähtien, kun lähdin, ja olen askeleen päässä siitä, että soitan poliisille.</w:t>
      </w:r>
    </w:p>
    <w:p>
      <w:r>
        <w:rPr>
          <w:b/>
          <w:u w:val="single"/>
        </w:rPr>
        <w:t xml:space="preserve">251360</w:t>
      </w:r>
    </w:p>
    <w:p>
      <w:r>
        <w:t xml:space="preserve">AirMap &amp;amp; Rakutenin kumppani, uusi UTM-alusta matkalla Japaniin #UAVExpertNews https://t.co/lOOnfUrIwr</w:t>
      </w:r>
    </w:p>
    <w:p>
      <w:r>
        <w:rPr>
          <w:b/>
          <w:u w:val="single"/>
        </w:rPr>
        <w:t xml:space="preserve">251361</w:t>
      </w:r>
    </w:p>
    <w:p>
      <w:r>
        <w:t xml:space="preserve">Epäonnistumme vain silloin, kun emme syö starbursteja samalla kun "katsomme taaksepäin" ja pidämme 5 minuutin tauon. https://t.co/Y4gj2yxtXh</w:t>
      </w:r>
    </w:p>
    <w:p>
      <w:r>
        <w:rPr>
          <w:b/>
          <w:u w:val="single"/>
        </w:rPr>
        <w:t xml:space="preserve">251362</w:t>
      </w:r>
    </w:p>
    <w:p>
      <w:r>
        <w:t xml:space="preserve">@marqisezech Monia ihmisiä kiehtoo munkkiromanssi-animen käsite, joten he katsovat sen, mutta saavat sitten elämänsä suurimman shokin.</w:t>
      </w:r>
    </w:p>
    <w:p>
      <w:r>
        <w:rPr>
          <w:b/>
          <w:u w:val="single"/>
        </w:rPr>
        <w:t xml:space="preserve">251363</w:t>
      </w:r>
    </w:p>
    <w:p>
      <w:r>
        <w:t xml:space="preserve">Kuinka viedä LinkedIn-yhteydet ja sijainnit - Talent Acquisition -alalla tieto on aina... https://t.co/x6ggTTshkl</w:t>
      </w:r>
    </w:p>
    <w:p>
      <w:r>
        <w:rPr>
          <w:b/>
          <w:u w:val="single"/>
        </w:rPr>
        <w:t xml:space="preserve">251364</w:t>
      </w:r>
    </w:p>
    <w:p>
      <w:r>
        <w:t xml:space="preserve">@AJL_Spurs @SpursOfficial Periaatteessa ensimmäiset 5 070 hakemusta pistejärjestyksessä poimitaan ja se on raja.</w:t>
      </w:r>
    </w:p>
    <w:p>
      <w:r>
        <w:rPr>
          <w:b/>
          <w:u w:val="single"/>
        </w:rPr>
        <w:t xml:space="preserve">251365</w:t>
      </w:r>
    </w:p>
    <w:p>
      <w:r>
        <w:t xml:space="preserve">Sopivat asusteet. Komea kaveri hiustuote. &amp;amp; rehellinen hymy! #littlegables https://t.co/JqOjj8DFnJ</w:t>
      </w:r>
    </w:p>
    <w:p>
      <w:r>
        <w:rPr>
          <w:b/>
          <w:u w:val="single"/>
        </w:rPr>
        <w:t xml:space="preserve">251366</w:t>
      </w:r>
    </w:p>
    <w:p>
      <w:r>
        <w:t xml:space="preserve">Tina Fey raivostuu valkoisille naisille, jotka äänestivät Trumpia: "Et voi katsoa muualle, koska se ei vaikuta sinuun" - https://t.co/h0Qd6r0f64</w:t>
      </w:r>
    </w:p>
    <w:p>
      <w:r>
        <w:rPr>
          <w:b/>
          <w:u w:val="single"/>
        </w:rPr>
        <w:t xml:space="preserve">251367</w:t>
      </w:r>
    </w:p>
    <w:p>
      <w:r>
        <w:t xml:space="preserve">@datesinglegirls Hei rakastan syödä pillua sen jälkeen, kun olen vittu se kyllä se on oikein syön oman cum rakastan emätin, joka tippuu cum kanssa tippuu</w:t>
      </w:r>
    </w:p>
    <w:p>
      <w:r>
        <w:rPr>
          <w:b/>
          <w:u w:val="single"/>
        </w:rPr>
        <w:t xml:space="preserve">251368</w:t>
      </w:r>
    </w:p>
    <w:p>
      <w:r>
        <w:t xml:space="preserve">Trumpin vävy Kushner lentää Irakiin Yhdysvaltain huippukenraalin kanssa https://t.co/qmUicRFd26 https://t.co/4MkfK3xGWy</w:t>
      </w:r>
    </w:p>
    <w:p>
      <w:r>
        <w:rPr>
          <w:b/>
          <w:u w:val="single"/>
        </w:rPr>
        <w:t xml:space="preserve">251369</w:t>
      </w:r>
    </w:p>
    <w:p>
      <w:r>
        <w:t xml:space="preserve">Maaliskuun hulluus: #MarchMadness https://t.co/aezy7EgjcO #marchmadness</w:t>
      </w:r>
    </w:p>
    <w:p>
      <w:r>
        <w:rPr>
          <w:b/>
          <w:u w:val="single"/>
        </w:rPr>
        <w:t xml:space="preserve">251370</w:t>
      </w:r>
    </w:p>
    <w:p>
      <w:r>
        <w:t xml:space="preserve">@AndyR1218 @PartitionBeat Bitch oletko järjiltäsi? Häntä boikotoitiin koko maassa ja ihmiset vihasivat häntä sen takia, mutta hän hyödynsi sen? Oletko hullu?</w:t>
      </w:r>
    </w:p>
    <w:p>
      <w:r>
        <w:rPr>
          <w:b/>
          <w:u w:val="single"/>
        </w:rPr>
        <w:t xml:space="preserve">251371</w:t>
      </w:r>
    </w:p>
    <w:p>
      <w:r>
        <w:t xml:space="preserve">Mastersista puuttuu jotain ilman Tigeria - Artikkeli - TSN: https://t.co/7ul6L5NcLj https://t.co/igpbgCtxml https://t.co/igpbgCtxml</w:t>
      </w:r>
    </w:p>
    <w:p>
      <w:r>
        <w:rPr>
          <w:b/>
          <w:u w:val="single"/>
        </w:rPr>
        <w:t xml:space="preserve">251372</w:t>
      </w:r>
    </w:p>
    <w:p>
      <w:r>
        <w:t xml:space="preserve">En koskaan kuuntele tällaista musiikkia. Kerrankin on hyvä rentoutua. https://t.co/B30CCcGAgE.</w:t>
      </w:r>
    </w:p>
    <w:p>
      <w:r>
        <w:rPr>
          <w:b/>
          <w:u w:val="single"/>
        </w:rPr>
        <w:t xml:space="preserve">251373</w:t>
      </w:r>
    </w:p>
    <w:p>
      <w:r>
        <w:br/>
        <w:br/>
        <w:t xml:space="preserve"> Paljon tyttäriä:</w:t>
        <w:t xml:space="preserve">*</w:t>
        <w:br/>
        <w:br/>
        <w:t xml:space="preserve"> Jumala: Tämä on luultavasti ok. Jatkan katsomista kaiken varalta...</w:t>
      </w:r>
    </w:p>
    <w:p>
      <w:r>
        <w:rPr>
          <w:b/>
          <w:u w:val="single"/>
        </w:rPr>
        <w:t xml:space="preserve">251374</w:t>
      </w:r>
    </w:p>
    <w:p>
      <w:r>
        <w:t xml:space="preserve">@Arsenal @MesutOzil1088 on yksi maailman lahjakkaimmista pelaajista ja uskon vahvasti häneen, joka sekunti jokaisessa pelissä〽️</w:t>
      </w:r>
    </w:p>
    <w:p>
      <w:r>
        <w:rPr>
          <w:b/>
          <w:u w:val="single"/>
        </w:rPr>
        <w:t xml:space="preserve">251375</w:t>
      </w:r>
    </w:p>
    <w:p>
      <w:r>
        <w:t xml:space="preserve">Virkatut #Boho #Coachella-festivaalikengät flip flop-pohjilla https://t.co/PRoeME7mRT via @Etsy #veteraani #pienyritys</w:t>
      </w:r>
    </w:p>
    <w:p>
      <w:r>
        <w:rPr>
          <w:b/>
          <w:u w:val="single"/>
        </w:rPr>
        <w:t xml:space="preserve">251376</w:t>
      </w:r>
    </w:p>
    <w:p>
      <w:r>
        <w:t xml:space="preserve">@sterlingbuild RT @sterlingbuild Retweettaa ja seuraa meitä, jotta voit voittaa 50 € #Amazon-setelin, päättyy 30.04.2017. https://t.co/2ert95mZzn 👍🍀.</w:t>
      </w:r>
    </w:p>
    <w:p>
      <w:r>
        <w:rPr>
          <w:b/>
          <w:u w:val="single"/>
        </w:rPr>
        <w:t xml:space="preserve">251377</w:t>
      </w:r>
    </w:p>
    <w:p>
      <w:r>
        <w:t xml:space="preserve">#NowPlaying on BlackBerry Soul Radio I Need You to Survive by Hezekiah Walker #Listen https://t.co/fjkWFz8Ve6</w:t>
      </w:r>
    </w:p>
    <w:p>
      <w:r>
        <w:rPr>
          <w:b/>
          <w:u w:val="single"/>
        </w:rPr>
        <w:t xml:space="preserve">251378</w:t>
      </w:r>
    </w:p>
    <w:p>
      <w:r>
        <w:t xml:space="preserve">Onko #Blockchain ratkaisu #Healthcare ? #Esanté https://t.co/m9G09Bd7IB @DataconomyMedia https://t.co/ahmetLguLj https://t.co/ahmetLguLj</w:t>
      </w:r>
    </w:p>
    <w:p>
      <w:r>
        <w:rPr>
          <w:b/>
          <w:u w:val="single"/>
        </w:rPr>
        <w:t xml:space="preserve">251379</w:t>
      </w:r>
    </w:p>
    <w:p>
      <w:r>
        <w:t xml:space="preserve">Kiitos parhaille vuorovaikutteisille ystävilleni!  Te rokkaatte! @ErinLichnovsky @RealMrsPJNET @AHeartofVirtue Olen kiitollinen kaikesta Twitterin rakkaudesta.</w:t>
      </w:r>
    </w:p>
    <w:p>
      <w:r>
        <w:rPr>
          <w:b/>
          <w:u w:val="single"/>
        </w:rPr>
        <w:t xml:space="preserve">251380</w:t>
      </w:r>
    </w:p>
    <w:p>
      <w:r>
        <w:t xml:space="preserve">KYLLÄ!!! Onnittelut @realDonaldTrump - voitit törkeän epäpätevyyden palkinnon!!!! #impeachTrump https://t.co/vJpTbYfUiw</w:t>
      </w:r>
    </w:p>
    <w:p>
      <w:r>
        <w:rPr>
          <w:b/>
          <w:u w:val="single"/>
        </w:rPr>
        <w:t xml:space="preserve">251381</w:t>
      </w:r>
    </w:p>
    <w:p>
      <w:r>
        <w:t xml:space="preserve">Indonesian poliisi pidättää viisi henkilöä ennen mielenosoitusta: TV One https://t.co/WvU3HMSeY5 https://t.co/n6li5seotD https://t.co/n6li5seotD</w:t>
      </w:r>
    </w:p>
    <w:p>
      <w:r>
        <w:rPr>
          <w:b/>
          <w:u w:val="single"/>
        </w:rPr>
        <w:t xml:space="preserve">251382</w:t>
      </w:r>
    </w:p>
    <w:p>
      <w:r>
        <w:t xml:space="preserve">Black Desertin uusi luokka Striker ja ilmalaiva paljastettu - https://t.co/QHJy0hiJTK https://t.co/sVUjANdGxv https://t.co/sVUjANdGxv</w:t>
      </w:r>
    </w:p>
    <w:p>
      <w:r>
        <w:rPr>
          <w:b/>
          <w:u w:val="single"/>
        </w:rPr>
        <w:t xml:space="preserve">251383</w:t>
      </w:r>
    </w:p>
    <w:p>
      <w:r>
        <w:t xml:space="preserve">Ariel Winter pukeutui läpinäkyvään (ja ihonmyötäiseen) minimekkoon Smurffien ensi-iltaan: https://t.co/llRVsGuZ9z https://t.co/fvI2iokpsF</w:t>
      </w:r>
    </w:p>
    <w:p>
      <w:r>
        <w:rPr>
          <w:b/>
          <w:u w:val="single"/>
        </w:rPr>
        <w:t xml:space="preserve">251384</w:t>
      </w:r>
    </w:p>
    <w:p>
      <w:r>
        <w:t xml:space="preserve">Lisäsin juuri tämän kaappiini Poshmarkissa: https://t.co/pztqscPGt0 via @poshmarkapp #shopmycloset.</w:t>
      </w:r>
    </w:p>
    <w:p>
      <w:r>
        <w:rPr>
          <w:b/>
          <w:u w:val="single"/>
        </w:rPr>
        <w:t xml:space="preserve">251385</w:t>
      </w:r>
    </w:p>
    <w:p>
      <w:r>
        <w:t xml:space="preserve">PAX East 2017 | Yllätystapaaminen Twitch-streamer SodaKiten kanssa | Gamers ... https://t.co/EXT3ZkWS2p via @YouTube</w:t>
      </w:r>
    </w:p>
    <w:p>
      <w:r>
        <w:rPr>
          <w:b/>
          <w:u w:val="single"/>
        </w:rPr>
        <w:t xml:space="preserve">251386</w:t>
      </w:r>
    </w:p>
    <w:p>
      <w:r>
        <w:t xml:space="preserve">@Powerfm987 @SebeNkambule Käsitys, että ANC ei ole mätä, on harhaluulo. Zuma on ANC. He ovat kaikki halvaantuneita ja yhtä syyllisiä.</w:t>
      </w:r>
    </w:p>
    <w:p>
      <w:r>
        <w:rPr>
          <w:b/>
          <w:u w:val="single"/>
        </w:rPr>
        <w:t xml:space="preserve">251387</w:t>
      </w:r>
    </w:p>
    <w:p>
      <w:r>
        <w:t xml:space="preserve">Älä missaa kaikkea hauskaa! Nappaa cowboy-saappaat jalkaasi ja tapaa meidät #iHeartCountry Festivalilla!... https://t.co/YJtIZvWbgf...</w:t>
      </w:r>
    </w:p>
    <w:p>
      <w:r>
        <w:rPr>
          <w:b/>
          <w:u w:val="single"/>
        </w:rPr>
        <w:t xml:space="preserve">251388</w:t>
      </w:r>
    </w:p>
    <w:p>
      <w:r>
        <w:t xml:space="preserve">@SkyFootball @GNev2 @Carra23 todella nauttinut siitä, hieno näkemys ihmisistä mukana &amp;amp; vaikeus tehdä päätöksiä sekunnin murto-osissa.</w:t>
      </w:r>
    </w:p>
    <w:p>
      <w:r>
        <w:rPr>
          <w:b/>
          <w:u w:val="single"/>
        </w:rPr>
        <w:t xml:space="preserve">251389</w:t>
      </w:r>
    </w:p>
    <w:p>
      <w:r>
        <w:t xml:space="preserve">@footballmcd No miten fergie testasi pelaajia</w:t>
        <w:br/>
        <w:t xml:space="preserve">Tom, ja mufc kilpaili tittelistä joka ikinen vuosi!</w:t>
      </w:r>
    </w:p>
    <w:p>
      <w:r>
        <w:rPr>
          <w:b/>
          <w:u w:val="single"/>
        </w:rPr>
        <w:t xml:space="preserve">251390</w:t>
      </w:r>
    </w:p>
    <w:p>
      <w:r>
        <w:t xml:space="preserve">Löytyi transponderi etana!</w:t>
        <w:br/>
        <w:t xml:space="preserve">Kuvia merirosvokeisarinna Boa Hancockista!</w:t>
        <w:br/>
        <w:t xml:space="preserve">https://t.co/AdI4TT9ZOT #TreCru https://t.co/DnAygwWsfA</w:t>
      </w:r>
    </w:p>
    <w:p>
      <w:r>
        <w:rPr>
          <w:b/>
          <w:u w:val="single"/>
        </w:rPr>
        <w:t xml:space="preserve">251391</w:t>
      </w:r>
    </w:p>
    <w:p>
      <w:r>
        <w:t xml:space="preserve">@ditzkoff @DustinGiebel On mukavaa, kun menestyksekkääseen viikkoon ei tarvitse tehdä muuta kuin pommittaa lentokentän kehää tehottomasti ja saada heikko työllisyysraportti.</w:t>
      </w:r>
    </w:p>
    <w:p>
      <w:r>
        <w:rPr>
          <w:b/>
          <w:u w:val="single"/>
        </w:rPr>
        <w:t xml:space="preserve">251392</w:t>
      </w:r>
    </w:p>
    <w:p>
      <w:r>
        <w:t xml:space="preserve">Äänestän #Zayn &amp;amp; #TaylorSwift "I Don't Wanna Live Forever" #Mashup @radiodisney https://t.co/rSTMabdJGw https://t.co/rSTMabdJGw</w:t>
      </w:r>
    </w:p>
    <w:p>
      <w:r>
        <w:rPr>
          <w:b/>
          <w:u w:val="single"/>
        </w:rPr>
        <w:t xml:space="preserve">251393</w:t>
      </w:r>
    </w:p>
    <w:p>
      <w:r>
        <w:t xml:space="preserve">Rakastan sinua rakastan sinua rakastan sinua rakastan sinua haluan suojella sinua kaikelta vihalta maailmassa suloiset ja vihaiset kissanpentuni rakastan sinua niin paljon https://t.co/SUl6YPlRda</w:t>
      </w:r>
    </w:p>
    <w:p>
      <w:r>
        <w:rPr>
          <w:b/>
          <w:u w:val="single"/>
        </w:rPr>
        <w:t xml:space="preserve">251394</w:t>
      </w:r>
    </w:p>
    <w:p>
      <w:r>
        <w:t xml:space="preserve">Scarlet Witch näyttää voimansa Avengersissa: Infinity War' New Set ... https://t.co/CHsCzpjxGm via @AceShowbiz https://t.co/BQLexb73OA https://t.co/BQLexb73OA</w:t>
      </w:r>
    </w:p>
    <w:p>
      <w:r>
        <w:rPr>
          <w:b/>
          <w:u w:val="single"/>
        </w:rPr>
        <w:t xml:space="preserve">251395</w:t>
      </w:r>
    </w:p>
    <w:p>
      <w:r>
        <w:t xml:space="preserve">@yonggodguk @himchanslove oletan, että se muuttuu joka tapauksessa, mutta minä kohautan olkapäitäni ja haluan vain kuulla enemmän uudempaa kamaa. https://t.co/YGrDu1aDV8.</w:t>
      </w:r>
    </w:p>
    <w:p>
      <w:r>
        <w:rPr>
          <w:b/>
          <w:u w:val="single"/>
        </w:rPr>
        <w:t xml:space="preserve">251396</w:t>
      </w:r>
    </w:p>
    <w:p>
      <w:r>
        <w:t xml:space="preserve">Valmentaja Jasiyah 'Jai' Bey TABATA 30 minuutin Fit Camp Challenge - Saturday Morning Madness täydessä... https://t.co/yOG6kDgwjo</w:t>
      </w:r>
    </w:p>
    <w:p>
      <w:r>
        <w:rPr>
          <w:b/>
          <w:u w:val="single"/>
        </w:rPr>
        <w:t xml:space="preserve">251397</w:t>
      </w:r>
    </w:p>
    <w:p>
      <w:r>
        <w:t xml:space="preserve">#VOITA valitsemasi erittäin tyylikäs @ContiatHome-kirjahylly! Pidä se sotku siistinä. Osallistu nyt: #Kilpailu https://t.co/5r5xL8e0sl</w:t>
      </w:r>
    </w:p>
    <w:p>
      <w:r>
        <w:rPr>
          <w:b/>
          <w:u w:val="single"/>
        </w:rPr>
        <w:t xml:space="preserve">251398</w:t>
      </w:r>
    </w:p>
    <w:p>
      <w:r>
        <w:t xml:space="preserve">Sleepover-juhlat ovat hauskaa #lapsille, mutta ne voivat olla uuvuttavia ja stressaavia #vanhemmille, joten tässä ovat meidän #toptippimme: https://t.co/0suzbVXg3c https://t.co/3E3MQzaZU7</w:t>
      </w:r>
    </w:p>
    <w:p>
      <w:r>
        <w:rPr>
          <w:b/>
          <w:u w:val="single"/>
        </w:rPr>
        <w:t xml:space="preserve">251399</w:t>
      </w:r>
    </w:p>
    <w:p>
      <w:r>
        <w:t xml:space="preserve">Katso tämä video, jonka Ian Stiver Aerial Unmanned Imaging Solutions -yrityksestä teki myymälää varten... https://t.co/M1QgEUu0H1 ...</w:t>
      </w:r>
    </w:p>
    <w:p>
      <w:r>
        <w:rPr>
          <w:b/>
          <w:u w:val="single"/>
        </w:rPr>
        <w:t xml:space="preserve">251400</w:t>
      </w:r>
    </w:p>
    <w:p>
      <w:r>
        <w:t xml:space="preserve">@saavik2017 @maddow Rachelin ja @chrislhayesin välillä saa sen vaikutelman, että #CarterPage ei ole kuistin kirkkain lamppu.</w:t>
      </w:r>
    </w:p>
    <w:p>
      <w:r>
        <w:rPr>
          <w:b/>
          <w:u w:val="single"/>
        </w:rPr>
        <w:t xml:space="preserve">251401</w:t>
      </w:r>
    </w:p>
    <w:p>
      <w:r>
        <w:t xml:space="preserve">@LifeOfSantiago @y0itzMia Siitä on tullut suosikkitoimintani viinin juomisen ohella arkipäivisin.</w:t>
      </w:r>
    </w:p>
    <w:p>
      <w:r>
        <w:rPr>
          <w:b/>
          <w:u w:val="single"/>
        </w:rPr>
        <w:t xml:space="preserve">251402</w:t>
      </w:r>
    </w:p>
    <w:p>
      <w:r>
        <w:t xml:space="preserve">En voi sietää sitä, että Jamie koko tämän aikana ei ole kukaan maininnut lintua, jonka kanssa hän on, ja jätä @dan_edgar1 rauhaan. Ex-lintusi petti sinua.</w:t>
      </w:r>
    </w:p>
    <w:p>
      <w:r>
        <w:rPr>
          <w:b/>
          <w:u w:val="single"/>
        </w:rPr>
        <w:t xml:space="preserve">251403</w:t>
      </w:r>
    </w:p>
    <w:p>
      <w:r>
        <w:t xml:space="preserve">Katso lähetykseni PlayStation 4:ltä! #PS4live (Call of Duty®: Infinite Warfare) livenä osoitteessa https://t.co/WUCAdiIwU4.</w:t>
      </w:r>
    </w:p>
    <w:p>
      <w:r>
        <w:rPr>
          <w:b/>
          <w:u w:val="single"/>
        </w:rPr>
        <w:t xml:space="preserve">251404</w:t>
      </w:r>
    </w:p>
    <w:p>
      <w:r>
        <w:t xml:space="preserve">Rodney Graham: @SearleAdrianin arvostelu: That's Not Me - päärooli omissa metodinäyttelemisdraamoissaan https://t.co/DfGlJUvoQ6 https://t.co/DfGlJUvoQ6</w:t>
      </w:r>
    </w:p>
    <w:p>
      <w:r>
        <w:rPr>
          <w:b/>
          <w:u w:val="single"/>
        </w:rPr>
        <w:t xml:space="preserve">251405</w:t>
      </w:r>
    </w:p>
    <w:p>
      <w:r>
        <w:t xml:space="preserve">Saatat ihmetellä, miksi teot, jotka aikoinaan toivat sinulle tunnustusta, ovat... Lisää Leo https://t.co/UlCsgbBgO3</w:t>
      </w:r>
    </w:p>
    <w:p>
      <w:r>
        <w:rPr>
          <w:b/>
          <w:u w:val="single"/>
        </w:rPr>
        <w:t xml:space="preserve">251406</w:t>
      </w:r>
    </w:p>
    <w:p>
      <w:r>
        <w:t xml:space="preserve">#Jalostusteollisuuden terveys EI ole yhtä suuri kuin valmistusteollisuuden #Työpaikkojen määrä https://t.co/cDd2p0SBz8 #Mfg https://t.co/XH8x6iHs2c</w:t>
      </w:r>
    </w:p>
    <w:p>
      <w:r>
        <w:rPr>
          <w:b/>
          <w:u w:val="single"/>
        </w:rPr>
        <w:t xml:space="preserve">251407</w:t>
      </w:r>
    </w:p>
    <w:p>
      <w:r>
        <w:t xml:space="preserve">UUDEN VIIKON VID ON UUUP🔥#DolanTwinsNewVideo LIKE, KOMMENTOI &amp;; SUBSCRIBE 👍✔️https://t.co/a9GneGkFb5 @GraysonDolan @EthanDolan FOLLOW? 💗x147</w:t>
      </w:r>
    </w:p>
    <w:p>
      <w:r>
        <w:rPr>
          <w:b/>
          <w:u w:val="single"/>
        </w:rPr>
        <w:t xml:space="preserve">251408</w:t>
      </w:r>
    </w:p>
    <w:p>
      <w:r>
        <w:br/>
        <w:br/>
        <w:t xml:space="preserve">Etikan edut ovat loputtomat. Sillä on... https://t.co/OWmDakA4O3</w:t>
      </w:r>
    </w:p>
    <w:p>
      <w:r>
        <w:rPr>
          <w:b/>
          <w:u w:val="single"/>
        </w:rPr>
        <w:t xml:space="preserve">251409</w:t>
      </w:r>
    </w:p>
    <w:p>
      <w:r>
        <w:t xml:space="preserve">@zedoom @GMShivers @ProjectLRNJ sinulla on todisteita tai tilastoja siitä, koska en löydä sitä, onko se valitettavaa, kyllä on, onko se järjestelmälle ominaista, paskapuhetta.</w:t>
      </w:r>
    </w:p>
    <w:p>
      <w:r>
        <w:rPr>
          <w:b/>
          <w:u w:val="single"/>
        </w:rPr>
        <w:t xml:space="preserve">251410</w:t>
      </w:r>
    </w:p>
    <w:p>
      <w:r>
        <w:t xml:space="preserve">Kun saan, annan takaisin. Celebrate w/me tulla viralliseksi #themarsgenerationin jäseneksi https://t.co/NwBabTwsUw https://t.co/NwBabTwsUw</w:t>
      </w:r>
    </w:p>
    <w:p>
      <w:r>
        <w:rPr>
          <w:b/>
          <w:u w:val="single"/>
        </w:rPr>
        <w:t xml:space="preserve">251411</w:t>
      </w:r>
    </w:p>
    <w:p>
      <w:r>
        <w:t xml:space="preserve">Blueprint Medicines Corp ennusteiden mukaan Q2 2017 tulos -$0.68 per osake $BPMC https://t.co/7IINzgJ63w</w:t>
      </w:r>
    </w:p>
    <w:p>
      <w:r>
        <w:rPr>
          <w:b/>
          <w:u w:val="single"/>
        </w:rPr>
        <w:t xml:space="preserve">251412</w:t>
      </w:r>
    </w:p>
    <w:p>
      <w:r>
        <w:t xml:space="preserve">Suosikkitilini juuri nyt on tämä ggconservation 😍</w:t>
        <w:br/>
        <w:br/>
        <w:t xml:space="preserve">Voisin katsella (ja kuunnella - the... https://t.co/uXQDaSou8P ... https://t.co/uXQDaSou8P</w:t>
      </w:r>
    </w:p>
    <w:p>
      <w:r>
        <w:rPr>
          <w:b/>
          <w:u w:val="single"/>
        </w:rPr>
        <w:t xml:space="preserve">251413</w:t>
      </w:r>
    </w:p>
    <w:p>
      <w:r>
        <w:t xml:space="preserve">'Man Utd:n on vastattava kunnianhimoani, jos he haluavat minun jäävän, en tullut tänne tuhlaamaan aikaa' - Zlatan Ibrahimovic raivoaa https://t.co/rq6Ru903qv</w:t>
      </w:r>
    </w:p>
    <w:p>
      <w:r>
        <w:rPr>
          <w:b/>
          <w:u w:val="single"/>
        </w:rPr>
        <w:t xml:space="preserve">251414</w:t>
      </w:r>
    </w:p>
    <w:p>
      <w:r>
        <w:t xml:space="preserve">@theqeld @jeremycorbyn miksi puhut lapsiliikenteestä? Kun taas tuosta aikakaudesta puhutaan, "jos fasismisuus joskus tulee Amerikkaan"...</w:t>
      </w:r>
    </w:p>
    <w:p>
      <w:r>
        <w:rPr>
          <w:b/>
          <w:u w:val="single"/>
        </w:rPr>
        <w:t xml:space="preserve">251415</w:t>
      </w:r>
    </w:p>
    <w:p>
      <w:r>
        <w:t xml:space="preserve">@LucyGresty @officialsdxxx Hyvää esitystä naiset. Hienoa nähdä Sarah takaisin siellä, missä hän on. Siitä on liian kauan!  xx</w:t>
      </w:r>
    </w:p>
    <w:p>
      <w:r>
        <w:rPr>
          <w:b/>
          <w:u w:val="single"/>
        </w:rPr>
        <w:t xml:space="preserve">251416</w:t>
      </w:r>
    </w:p>
    <w:p>
      <w:r>
        <w:t xml:space="preserve">Kun nämä 16-vuotiaat shawties screenshoting dem slack dms mieheltä tyttären kanssa ja ting https://t.co/xhuDrEVSUk</w:t>
      </w:r>
    </w:p>
    <w:p>
      <w:r>
        <w:rPr>
          <w:b/>
          <w:u w:val="single"/>
        </w:rPr>
        <w:t xml:space="preserve">251417</w:t>
      </w:r>
    </w:p>
    <w:p>
      <w:r>
        <w:t xml:space="preserve">@knowtheory @_alastair @mhkeller @mmasnick voisimme saada https://t.co/aHDBDoFunG 40 dollarilla https://t.co/n9Jm6ti1ZX</w:t>
      </w:r>
    </w:p>
    <w:p>
      <w:r>
        <w:rPr>
          <w:b/>
          <w:u w:val="single"/>
        </w:rPr>
        <w:t xml:space="preserve">251418</w:t>
      </w:r>
    </w:p>
    <w:p>
      <w:r>
        <w:t xml:space="preserve">Jaa rakkaus: @davieframpton @nezzfeed @CoinpayNews, kiitos siitä, että olette olleet uusia seuraajia tällä viikolla :) 🔸Tahdotko tämän🆓? https://t.co/Iii0o62rbf?</w:t>
      </w:r>
    </w:p>
    <w:p>
      <w:r>
        <w:rPr>
          <w:b/>
          <w:u w:val="single"/>
        </w:rPr>
        <w:t xml:space="preserve">251419</w:t>
      </w:r>
    </w:p>
    <w:p>
      <w:r>
        <w:t xml:space="preserve">Aloitin pelin throwback Hp ja oli 5-21 yhdessä vaiheessa ja päätyi 30-34 addy potkaisi pelin puolivälissä 😷</w:t>
      </w:r>
    </w:p>
    <w:p>
      <w:r>
        <w:rPr>
          <w:b/>
          <w:u w:val="single"/>
        </w:rPr>
        <w:t xml:space="preserve">251420</w:t>
      </w:r>
    </w:p>
    <w:p>
      <w:r>
        <w:t xml:space="preserve">Enemmän Millenials käyttäen Botox - NYT ar https://t.co/6ripyduU7e Liuskekivivyöllä AINOA PÄIVÄLEHTI, jossa on UUTISIA PÄIVITTÄIN ENNEN LOPPUA https://t.co/rbrkBx4Yno</w:t>
      </w:r>
    </w:p>
    <w:p>
      <w:r>
        <w:rPr>
          <w:b/>
          <w:u w:val="single"/>
        </w:rPr>
        <w:t xml:space="preserve">251421</w:t>
      </w:r>
    </w:p>
    <w:p>
      <w:r>
        <w:t xml:space="preserve">@consequeency @comradesputnik järjestyksessä saan auto, juna, kävely, uber (jonka olin olettanut olevan liftaamista kuvakkeesta), sitten pyöräily, kun selailen.</w:t>
      </w:r>
    </w:p>
    <w:p>
      <w:r>
        <w:rPr>
          <w:b/>
          <w:u w:val="single"/>
        </w:rPr>
        <w:t xml:space="preserve">251422</w:t>
      </w:r>
    </w:p>
    <w:p>
      <w:r>
        <w:t xml:space="preserve">@MattWalshBlog Kysymys herra Walshille. Googlasin juuri adoptiota. Vuonna 2014 670 000 lasta vietti aikaa sijaishuollossa /1</w:t>
      </w:r>
    </w:p>
    <w:p>
      <w:r>
        <w:rPr>
          <w:b/>
          <w:u w:val="single"/>
        </w:rPr>
        <w:t xml:space="preserve">251423</w:t>
      </w:r>
    </w:p>
    <w:p>
      <w:r>
        <w:t xml:space="preserve">@MickeyFisher73 En ole koskaan nähnyt alkuperäistä (mutta rakastan Stephen Kingiä) - luulen, että pidän sen sellaisena, jotta olen täysin yllättynyt uudessa elokuvassa.</w:t>
      </w:r>
    </w:p>
    <w:p>
      <w:r>
        <w:rPr>
          <w:b/>
          <w:u w:val="single"/>
        </w:rPr>
        <w:t xml:space="preserve">251424</w:t>
      </w:r>
    </w:p>
    <w:p>
      <w:r>
        <w:t xml:space="preserve">Viimeisen 10 min, oli arb opps kattavat 7 vaihto pari(s), tuottavat voittoja välillä $0.05 ja $69.23 #bitcoin #btc</w:t>
      </w:r>
    </w:p>
    <w:p>
      <w:r>
        <w:rPr>
          <w:b/>
          <w:u w:val="single"/>
        </w:rPr>
        <w:t xml:space="preserve">251425</w:t>
      </w:r>
    </w:p>
    <w:p>
      <w:r>
        <w:t xml:space="preserve">Tiedän, että se on vitsi, mutta tämän pitäisi tapahtua! "@GeorgeTakei: Tehdään tämä! #Takei2018 https://t.co/2HFdBP74wL"</w:t>
      </w:r>
    </w:p>
    <w:p>
      <w:r>
        <w:rPr>
          <w:b/>
          <w:u w:val="single"/>
        </w:rPr>
        <w:t xml:space="preserve">251426</w:t>
      </w:r>
    </w:p>
    <w:p>
      <w:r>
        <w:t xml:space="preserve">Ota rento kokoelmasi käyttöön tällä kasvitieteellisellä maastopainatuksella varustetulla paidalla.</w:t>
        <w:br/>
        <w:br/>
        <w:t xml:space="preserve"> #Botanical #JaspalMan #SS2017... https://t.co/4YVRmZSzH0</w:t>
      </w:r>
    </w:p>
    <w:p>
      <w:r>
        <w:rPr>
          <w:b/>
          <w:u w:val="single"/>
        </w:rPr>
        <w:t xml:space="preserve">251427</w:t>
      </w:r>
    </w:p>
    <w:p>
      <w:r>
        <w:t xml:space="preserve">Melkein loppuunmyyty! Kiirehdi ja kopioi osoitteessa https://t.co/l9gUByHnp0 by #KartunesMusic via @c0nvey https://t.co/5BimT0EzRE https://t.co/5BimT0EzRE</w:t>
      </w:r>
    </w:p>
    <w:p>
      <w:r>
        <w:rPr>
          <w:b/>
          <w:u w:val="single"/>
        </w:rPr>
        <w:t xml:space="preserve">251428</w:t>
      </w:r>
    </w:p>
    <w:p>
      <w:r>
        <w:t xml:space="preserve">Älä missaa tätä iltaa!</w:t>
        <w:br/>
        <w:br/>
        <w:t xml:space="preserve"> Uusi sarja Baby Bombers tulossa Bronxiin!</w:t>
        <w:br/>
        <w:br/>
        <w:t xml:space="preserve"> Tästä tulee jännittävin kausi vuosiin... https://t.co/s72RXacE0w...</w:t>
      </w:r>
    </w:p>
    <w:p>
      <w:r>
        <w:rPr>
          <w:b/>
          <w:u w:val="single"/>
        </w:rPr>
        <w:t xml:space="preserve">251429</w:t>
      </w:r>
    </w:p>
    <w:p>
      <w:r>
        <w:t xml:space="preserve">@ivery5000 @cosmicfirepeace @g_mccray @nuzzel Enemmänkin "älytön" tai "typerä" venäläinen agentti. Zero wits.</w:t>
      </w:r>
    </w:p>
    <w:p>
      <w:r>
        <w:rPr>
          <w:b/>
          <w:u w:val="single"/>
        </w:rPr>
        <w:t xml:space="preserve">251430</w:t>
      </w:r>
    </w:p>
    <w:p>
      <w:r>
        <w:t xml:space="preserve">Lisää vintage-puutarhaesineitä....bambu-kasvipöytä,50-luvun metalli- ja paju-sivupöytä, kärrynpyörän navat saatavilla la alkaen McM @ElyMarkets.... https://t.co/Yuu1XMXnpT</w:t>
      </w:r>
    </w:p>
    <w:p>
      <w:r>
        <w:rPr>
          <w:b/>
          <w:u w:val="single"/>
        </w:rPr>
        <w:t xml:space="preserve">251431</w:t>
      </w:r>
    </w:p>
    <w:p>
      <w:r>
        <w:t xml:space="preserve">@ProjetoooHelp @onedirection @radiodisney @NiallOfficial @LiamPayne @Louis_Tomlinson @Harry_Styles trinta e nove</w:t>
        <w:br/>
        <w:t xml:space="preserve">DIRECTS UNITED</w:t>
        <w:br/>
        <w:t xml:space="preserve">#OneDirection #YouKnowYouLoveThem @radiodisney</w:t>
      </w:r>
    </w:p>
    <w:p>
      <w:r>
        <w:rPr>
          <w:b/>
          <w:u w:val="single"/>
        </w:rPr>
        <w:t xml:space="preserve">251432</w:t>
      </w:r>
    </w:p>
    <w:p>
      <w:r>
        <w:t xml:space="preserve">Sinun ei tarvitse stressata liikaa ostaessasi musiikkilaitteita, voimme toimittaa ne... https://t.co/QcYSk4X0go...</w:t>
      </w:r>
    </w:p>
    <w:p>
      <w:r>
        <w:rPr>
          <w:b/>
          <w:u w:val="single"/>
        </w:rPr>
        <w:t xml:space="preserve">251433</w:t>
      </w:r>
    </w:p>
    <w:p>
      <w:r>
        <w:t xml:space="preserve">Miten joidenkin ihmisten on vaikea ymmärtää, että talossa on kolmikko, joka tähtää häneen, miksi hän antaisi heidän päästä pidemmälle? #bbcan5 https://t.co/oNHTI3Cyb7</w:t>
      </w:r>
    </w:p>
    <w:p>
      <w:r>
        <w:rPr>
          <w:b/>
          <w:u w:val="single"/>
        </w:rPr>
        <w:t xml:space="preserve">251434</w:t>
      </w:r>
    </w:p>
    <w:p>
      <w:r>
        <w:t xml:space="preserve">"Aina kun lyöt naista, lyöt iloa, menestystä ja rauhaa" - Mr Ibu sanoo. https://t.co/Bpc8YnU213 https://t.co/Y2D71b4YSE</w:t>
      </w:r>
    </w:p>
    <w:p>
      <w:r>
        <w:rPr>
          <w:b/>
          <w:u w:val="single"/>
        </w:rPr>
        <w:t xml:space="preserve">251435</w:t>
      </w:r>
    </w:p>
    <w:p>
      <w:r>
        <w:t xml:space="preserve">Arvostakaa aina sitä aikaa, jonka saatte, sillä koskaan ei voi tietää, kuinka kauan se vielä kestää.</w:t>
        <w:br/>
        <w:t xml:space="preserve"> #ALDUBKSGoesToUS</w:t>
      </w:r>
    </w:p>
    <w:p>
      <w:r>
        <w:rPr>
          <w:b/>
          <w:u w:val="single"/>
        </w:rPr>
        <w:t xml:space="preserve">251436</w:t>
      </w:r>
    </w:p>
    <w:p>
      <w:r>
        <w:t xml:space="preserve">Luita, mutta myös höyheniä ja hiuksia. Tämä on muuttumassa, nuo orgaaniset aineet hiekasta ovat katoamassa #saa2017 #s224</w:t>
      </w:r>
    </w:p>
    <w:p>
      <w:r>
        <w:rPr>
          <w:b/>
          <w:u w:val="single"/>
        </w:rPr>
        <w:t xml:space="preserve">251437</w:t>
      </w:r>
    </w:p>
    <w:p>
      <w:r>
        <w:t xml:space="preserve">Hän on hyvin rehellinen ihminen. sekä itselleen että... - Tarkoitan Joo, mutta sinun ei tarvitse alentaa miehen luottamusta... https://t.co/Za8P6lTtvL ...</w:t>
      </w:r>
    </w:p>
    <w:p>
      <w:r>
        <w:rPr>
          <w:b/>
          <w:u w:val="single"/>
        </w:rPr>
        <w:t xml:space="preserve">251438</w:t>
      </w:r>
    </w:p>
    <w:p>
      <w:r>
        <w:t xml:space="preserve">Jacki Dezelskin tämänpäiväinen kolumni johtajien tukemisesta ja tunnustamisesta koko yhteisössämme on osuva. Me... https://t.co/XWTO3nPOp7</w:t>
      </w:r>
    </w:p>
    <w:p>
      <w:r>
        <w:rPr>
          <w:b/>
          <w:u w:val="single"/>
        </w:rPr>
        <w:t xml:space="preserve">251439</w:t>
      </w:r>
    </w:p>
    <w:p>
      <w:r>
        <w:t xml:space="preserve">@Asapmeeks03 @socollegeuncc @UNC_Basketball Sama sinulle! Kiitos, että toit laitteiston takaisin kaikille Heel-faneille!💪🏼🐑</w:t>
      </w:r>
    </w:p>
    <w:p>
      <w:r>
        <w:rPr>
          <w:b/>
          <w:u w:val="single"/>
        </w:rPr>
        <w:t xml:space="preserve">251440</w:t>
      </w:r>
    </w:p>
    <w:p>
      <w:r>
        <w:t xml:space="preserve">yksi henkilö seurasi minua ja yksi henkilö jätti minut seuraamatta // automaattisesti tarkistettu https://t.co/nlzvVJLhU9</w:t>
      </w:r>
    </w:p>
    <w:p>
      <w:r>
        <w:rPr>
          <w:b/>
          <w:u w:val="single"/>
        </w:rPr>
        <w:t xml:space="preserve">251441</w:t>
      </w:r>
    </w:p>
    <w:p>
      <w:r>
        <w:t xml:space="preserve">@victoriaimarcus 💗sattumanvaraisesti, mutta lähetän rakkautta tiellesi Näin sinut ilmoituksissani ja halusin vain toivottaa sinulle hyvää päivää/yötä riippuen</w:t>
      </w:r>
    </w:p>
    <w:p>
      <w:r>
        <w:rPr>
          <w:b/>
          <w:u w:val="single"/>
        </w:rPr>
        <w:t xml:space="preserve">251442</w:t>
      </w:r>
    </w:p>
    <w:p>
      <w:r>
        <w:t xml:space="preserve">@_mMurdeR_ tarvitset rahaa?!. tämä on uusi ilmainen Ebook 5 tapaa tehdä rahaa verkossa : https://t.co/MRt2bCrv5f</w:t>
      </w:r>
    </w:p>
    <w:p>
      <w:r>
        <w:rPr>
          <w:b/>
          <w:u w:val="single"/>
        </w:rPr>
        <w:t xml:space="preserve">251443</w:t>
      </w:r>
    </w:p>
    <w:p>
      <w:r>
        <w:t xml:space="preserve">Gr8 @WeChaplains Visioning day Witt @IpswichHosp &amp;amp; @ColchesterNHSFT chaplancies &amp;amp; @brookes254 #inspirational #Collaboration #incarnational</w:t>
      </w:r>
    </w:p>
    <w:p>
      <w:r>
        <w:rPr>
          <w:b/>
          <w:u w:val="single"/>
        </w:rPr>
        <w:t xml:space="preserve">251444</w:t>
      </w:r>
    </w:p>
    <w:p>
      <w:r>
        <w:t xml:space="preserve">Emme voi antaa Trumpin päästä pälkähästä 90 miljoonan dollarin huijauksellaan lopettaakseen Putinin marionettikertomuksen.Siinä ei ollut mitään. Putin käski Assadia siirtämään omaisuutta.</w:t>
      </w:r>
    </w:p>
    <w:p>
      <w:r>
        <w:rPr>
          <w:b/>
          <w:u w:val="single"/>
        </w:rPr>
        <w:t xml:space="preserve">251445</w:t>
      </w:r>
    </w:p>
    <w:p>
      <w:r>
        <w:t xml:space="preserve">Kiitos viimeaikaisesta seurannasta @RohanChaubey4 @Tasweqelic40! Happy to connect :) have a great Sunday. &amp;gt;&amp;gt; Want this 🆓? https://t.co/VzBl2HovZQ?</w:t>
      </w:r>
    </w:p>
    <w:p>
      <w:r>
        <w:rPr>
          <w:b/>
          <w:u w:val="single"/>
        </w:rPr>
        <w:t xml:space="preserve">251446</w:t>
      </w:r>
    </w:p>
    <w:p>
      <w:r>
        <w:t xml:space="preserve">Boishakhi Tarjous | 15% alennus ARTISAN kanssa MTB Card https://t.co/QCRcOT4AJa https://t.co/SOEfpCl4iy</w:t>
      </w:r>
    </w:p>
    <w:p>
      <w:r>
        <w:rPr>
          <w:b/>
          <w:u w:val="single"/>
        </w:rPr>
        <w:t xml:space="preserve">251447</w:t>
      </w:r>
    </w:p>
    <w:p>
      <w:r>
        <w:t xml:space="preserve">Olen innoissani siitä, että näen meduusoja London Aquariamissa! 🐙 (kyllä, tämä on lähimpänä meduusaa, jonka voin löytää).</w:t>
      </w:r>
    </w:p>
    <w:p>
      <w:r>
        <w:rPr>
          <w:b/>
          <w:u w:val="single"/>
        </w:rPr>
        <w:t xml:space="preserve">251448</w:t>
      </w:r>
    </w:p>
    <w:p>
      <w:r>
        <w:t xml:space="preserve">@matthaig1 Ei 2 mainita DJT ei saa kysymys oli HRC vastaanottaa kysymyksiä, ei "vastauksia" Pieni piste, mutta korostaa puute huomiota 2 yksityiskohta 🙄</w:t>
      </w:r>
    </w:p>
    <w:p>
      <w:r>
        <w:rPr>
          <w:b/>
          <w:u w:val="single"/>
        </w:rPr>
        <w:t xml:space="preserve">251449</w:t>
      </w:r>
    </w:p>
    <w:p>
      <w:r>
        <w:t xml:space="preserve">ERLE STANLEY GARDNER~40 VUOSIKERTA KIRJA PERRY MASON~KAIKKI KOVAKANTISET W/DUST COVERS~#4 https://t.co/vzT9tQUejP https://t.co/63jzL3GYDn</w:t>
      </w:r>
    </w:p>
    <w:p>
      <w:r>
        <w:rPr>
          <w:b/>
          <w:u w:val="single"/>
        </w:rPr>
        <w:t xml:space="preserve">251450</w:t>
      </w:r>
    </w:p>
    <w:p>
      <w:r>
        <w:t xml:space="preserve">#SaifPreityTogether</w:t>
        <w:br/>
        <w:t xml:space="preserve">Tästä tulee todella mahtavaa Saifin sanaleikit Preityn energiaa vastaan.</w:t>
        <w:t xml:space="preserve">Huomenna 5. huhtikuuta</w:t>
        <w:br/>
        <w:t xml:space="preserve">@UCNews_India @realpreityzinta</w:t>
      </w:r>
    </w:p>
    <w:p>
      <w:r>
        <w:rPr>
          <w:b/>
          <w:u w:val="single"/>
        </w:rPr>
        <w:t xml:space="preserve">251451</w:t>
      </w:r>
    </w:p>
    <w:p>
      <w:r>
        <w:t xml:space="preserve">@ThatSpanishTing Onko hänellä koti? Ei, koska oikeutettu pikku Tana pilaa kaiken itselleen, mutta hän tienaa teillä typeryksillä tarpeeksi rahaa korjatakseen sen.</w:t>
      </w:r>
    </w:p>
    <w:p>
      <w:r>
        <w:rPr>
          <w:b/>
          <w:u w:val="single"/>
        </w:rPr>
        <w:t xml:space="preserve">251452</w:t>
      </w:r>
    </w:p>
    <w:p>
      <w:r>
        <w:t xml:space="preserve">Yrityksessä, jossa työskentelen, on enemmän mukavuuksia ja palveluja rakennuksessa kuin koko lähiössä, jossa asuin :'D</w:t>
      </w:r>
    </w:p>
    <w:p>
      <w:r>
        <w:rPr>
          <w:b/>
          <w:u w:val="single"/>
        </w:rPr>
        <w:t xml:space="preserve">251453</w:t>
      </w:r>
    </w:p>
    <w:p>
      <w:r>
        <w:t xml:space="preserve">#WholeFood-pohjainen ruokavalio poistaa monia haitallisia lisäaineita, kuten sokeria, natriumia ja säilöntäaineita, joita yleensä löytyy pakatuista elintarvikkeista. https://t.co/xHcaVsQLC5</w:t>
      </w:r>
    </w:p>
    <w:p>
      <w:r>
        <w:rPr>
          <w:b/>
          <w:u w:val="single"/>
        </w:rPr>
        <w:t xml:space="preserve">251454</w:t>
      </w:r>
    </w:p>
    <w:p>
      <w:r>
        <w:t xml:space="preserve">Rakastan humanististen tieteiden professoriani niin paljon, että hän kysyy aina lukemastani kirjasta ja kuuntelee aidosti kysymyksiä AW</w:t>
      </w:r>
    </w:p>
    <w:p>
      <w:r>
        <w:rPr>
          <w:b/>
          <w:u w:val="single"/>
        </w:rPr>
        <w:t xml:space="preserve">251455</w:t>
      </w:r>
    </w:p>
    <w:p>
      <w:r>
        <w:t xml:space="preserve">Ole ainutlaatuinen sinä. Erotu. Loista. Ole värikäs. Maailma tarvitsee prismaattista sieluasi!</w:t>
        <w:br/>
        <w:br/>
        <w:t xml:space="preserve"> KISSES GlitzAndGlam</w:t>
      </w:r>
    </w:p>
    <w:p>
      <w:r>
        <w:rPr>
          <w:b/>
          <w:u w:val="single"/>
        </w:rPr>
        <w:t xml:space="preserve">251456</w:t>
      </w:r>
    </w:p>
    <w:p>
      <w:r>
        <w:t xml:space="preserve">Hyvän #Johtajan tai #Valmentajan tavoite on tehdä itsensä tarpeettomaksi @johnbuc https://t.co/A6rxyYcRBS https://t.co/LTyIGSf4xm</w:t>
      </w:r>
    </w:p>
    <w:p>
      <w:r>
        <w:rPr>
          <w:b/>
          <w:u w:val="single"/>
        </w:rPr>
        <w:t xml:space="preserve">251457</w:t>
      </w:r>
    </w:p>
    <w:p>
      <w:r>
        <w:t xml:space="preserve">@TylerBeam20 @SpeaksBrock @MassieNerf Palvonta ei ole annettu tehtävä, se on valinta, jonka henkilö tekee yksilöllisesti.</w:t>
      </w:r>
    </w:p>
    <w:p>
      <w:r>
        <w:rPr>
          <w:b/>
          <w:u w:val="single"/>
        </w:rPr>
        <w:t xml:space="preserve">251458</w:t>
      </w:r>
    </w:p>
    <w:p>
      <w:r>
        <w:t xml:space="preserve">@Saruhhh46 @tialouree @christinaatee Laulan tätä sinulle joka päivä ja sinua ärsyttää... mutta nyt syntymäpäivänäsi haluat sitä?!! En tajua.</w:t>
      </w:r>
    </w:p>
    <w:p>
      <w:r>
        <w:rPr>
          <w:b/>
          <w:u w:val="single"/>
        </w:rPr>
        <w:t xml:space="preserve">251459</w:t>
      </w:r>
    </w:p>
    <w:p>
      <w:r>
        <w:t xml:space="preserve">Joo. Tässä vaiheessa #GOP:n on noustava puolueen yläpuolelle ja pidettävä Trumpin jalat tulessa. Jos tämä olisi HRC/BO, he eivät sivuuttaisi sitä https://t.co/dRHi1bpEAc.</w:t>
      </w:r>
    </w:p>
    <w:p>
      <w:r>
        <w:rPr>
          <w:b/>
          <w:u w:val="single"/>
        </w:rPr>
        <w:t xml:space="preserve">251460</w:t>
      </w:r>
    </w:p>
    <w:p>
      <w:r>
        <w:t xml:space="preserve">@Ali_Gharib @mktgfunnelz Mielestäni on hyvä tapaus tehdä Trumpilla on ehdottomasti huonoin käsitys siitä, miten "sotapresidentti" voi hyödyttää häntä kotimaassa.</w:t>
      </w:r>
    </w:p>
    <w:p>
      <w:r>
        <w:rPr>
          <w:b/>
          <w:u w:val="single"/>
        </w:rPr>
        <w:t xml:space="preserve">251461</w:t>
      </w:r>
    </w:p>
    <w:p>
      <w:r>
        <w:t xml:space="preserve">Voivatko Mercedes ja Red Bull vastata? Puheenaiheet ennen Kiinan Grand Prix'tä https://t.co/Qy3pL2H5U6 ...</w:t>
      </w:r>
    </w:p>
    <w:p>
      <w:r>
        <w:rPr>
          <w:b/>
          <w:u w:val="single"/>
        </w:rPr>
        <w:t xml:space="preserve">251462</w:t>
      </w:r>
    </w:p>
    <w:p>
      <w:r>
        <w:t xml:space="preserve">@GiaNicolaides @NatashaMarrian Joten vastuussa miljoonista avustuksista, mutta ei voi lähettää sähköpostia? Tai tarkistaa, että se meni läpi?</w:t>
      </w:r>
    </w:p>
    <w:p>
      <w:r>
        <w:rPr>
          <w:b/>
          <w:u w:val="single"/>
        </w:rPr>
        <w:t xml:space="preserve">251463</w:t>
      </w:r>
    </w:p>
    <w:p>
      <w:r>
        <w:t xml:space="preserve">@karlainafrica @GymCastic Luulisi, että kun hänet tuomitaan rikoksesta, se on pysyvä.</w:t>
      </w:r>
    </w:p>
    <w:p>
      <w:r>
        <w:rPr>
          <w:b/>
          <w:u w:val="single"/>
        </w:rPr>
        <w:t xml:space="preserve">251464</w:t>
      </w:r>
    </w:p>
    <w:p>
      <w:r>
        <w:t xml:space="preserve">@BDAllDayLong @Eddie_Rado eri mieltä, amatöörit käyttävät usein ikonista mestareiden logoa. Bill Snyderin puuvillakupolitakki päällä Fiesta bowlissa huonommin.</w:t>
      </w:r>
    </w:p>
    <w:p>
      <w:r>
        <w:rPr>
          <w:b/>
          <w:u w:val="single"/>
        </w:rPr>
        <w:t xml:space="preserve">251465</w:t>
      </w:r>
    </w:p>
    <w:p>
      <w:r>
        <w:t xml:space="preserve">pitää vahingossa tykkää minun oma Instagram jälkeen itse stalking + ei tajua til viikkoja myöhemmin, kun itse stalking uudelleen tekee every1 tehdä tätä</w:t>
      </w:r>
    </w:p>
    <w:p>
      <w:r>
        <w:rPr>
          <w:b/>
          <w:u w:val="single"/>
        </w:rPr>
        <w:t xml:space="preserve">251466</w:t>
      </w:r>
    </w:p>
    <w:p>
      <w:r>
        <w:t xml:space="preserve">Shop uk halvat prom mekot alle 100 verkkokauppa,https://t.co/Yfld8xcaib tarjoaa laajan kokoelman. https://t.co/RHb47bj1sK</w:t>
      </w:r>
    </w:p>
    <w:p>
      <w:r>
        <w:rPr>
          <w:b/>
          <w:u w:val="single"/>
        </w:rPr>
        <w:t xml:space="preserve">251467</w:t>
      </w:r>
    </w:p>
    <w:p>
      <w:r>
        <w:t xml:space="preserve">#DigitalTransformation Strategy: the Bridges to Build https://t.co/ztUWPOQV8I https://t.co/bOsLl2F3lT https://t.co/bOsLl2F3lT</w:t>
      </w:r>
    </w:p>
    <w:p>
      <w:r>
        <w:rPr>
          <w:b/>
          <w:u w:val="single"/>
        </w:rPr>
        <w:t xml:space="preserve">251468</w:t>
      </w:r>
    </w:p>
    <w:p>
      <w:r>
        <w:t xml:space="preserve">Valkoinen kuolema Käteni katkeavat kahden puun väliin pujotetun pianolangan avulla, kun silittelen kevätilmaa avoauton katosta https://t.co/1RFrYMU6OC</w:t>
      </w:r>
    </w:p>
    <w:p>
      <w:r>
        <w:rPr>
          <w:b/>
          <w:u w:val="single"/>
        </w:rPr>
        <w:t xml:space="preserve">251469</w:t>
      </w:r>
    </w:p>
    <w:p>
      <w:r>
        <w:t xml:space="preserve">Tuskin kuluu viikko, jolloin en näe twiittiä, jossa sekoitetaan sanat "liioitella" ja "vähätellä".</w:t>
        <w:br/>
        <w:br/>
        <w:t xml:space="preserve"> Vaikea vähättely tarkoittaa, että se on epäolennaista. https://t.co/6diSKEsGAy.</w:t>
      </w:r>
    </w:p>
    <w:p>
      <w:r>
        <w:rPr>
          <w:b/>
          <w:u w:val="single"/>
        </w:rPr>
        <w:t xml:space="preserve">251470</w:t>
      </w:r>
    </w:p>
    <w:p>
      <w:r>
        <w:t xml:space="preserve">@eisforenkai Mutta teet mitä sinun täytyy tehdä, tiedäthän? Rakastan uutta työpaikkaani, ja se on ~5 korttelin päässä siitä, missä äitini vahtii E:tä, ja ~16 korttelin päässä minun kodistani.</w:t>
      </w:r>
    </w:p>
    <w:p>
      <w:r>
        <w:rPr>
          <w:b/>
          <w:u w:val="single"/>
        </w:rPr>
        <w:t xml:space="preserve">251471</w:t>
      </w:r>
    </w:p>
    <w:p>
      <w:r>
        <w:t xml:space="preserve">BlackTradeCircle https://t.co/HAxRR9Gnjs RT #missingdcgirls #BenCarson #Challenge</w:t>
        <w:br/>
        <w:t xml:space="preserve">https://t.co/dTHDuyShDG https://t.co/dTHDuyShDG</w:t>
      </w:r>
    </w:p>
    <w:p>
      <w:r>
        <w:rPr>
          <w:b/>
          <w:u w:val="single"/>
        </w:rPr>
        <w:t xml:space="preserve">251472</w:t>
      </w:r>
    </w:p>
    <w:p>
      <w:r>
        <w:t xml:space="preserve">Epävarmuuteen vajoaminen on nykyään terveellinen matka, vaikka... Lisätietoja Gemini https://t.co/zF6lWH7FQU</w:t>
      </w:r>
    </w:p>
    <w:p>
      <w:r>
        <w:rPr>
          <w:b/>
          <w:u w:val="single"/>
        </w:rPr>
        <w:t xml:space="preserve">251473</w:t>
      </w:r>
    </w:p>
    <w:p>
      <w:r>
        <w:t xml:space="preserve">@dafentcom</w:t>
        <w:br/>
        <w:t xml:space="preserve">Ehdotan Mina Attaa parhaaksi egyptiläiseksi laulajaksi 🎤😍</w:t>
        <w:br/>
        <w:t xml:space="preserve">#DafBama2017_MinaAtta</w:t>
        <w:br/>
        <w:t xml:space="preserve">#DafBama2017</w:t>
        <w:br/>
        <w:t xml:space="preserve">#MinaAttaKingDom</w:t>
        <w:br/>
        <w:t xml:space="preserve">#MinaAtta https://t.co/zUugbj1z9v</w:t>
      </w:r>
    </w:p>
    <w:p>
      <w:r>
        <w:rPr>
          <w:b/>
          <w:u w:val="single"/>
        </w:rPr>
        <w:t xml:space="preserve">251474</w:t>
      </w:r>
    </w:p>
    <w:p>
      <w:r>
        <w:t xml:space="preserve">Ilang beses na nag-concert ang JaDine in and out of the country.Kung unprofessional sila &amp;amp; do not care for the fans, di sana sila sila in demand https://t.co/v5RPDPkU6r</w:t>
      </w:r>
    </w:p>
    <w:p>
      <w:r>
        <w:rPr>
          <w:b/>
          <w:u w:val="single"/>
        </w:rPr>
        <w:t xml:space="preserve">251475</w:t>
      </w:r>
    </w:p>
    <w:p>
      <w:r>
        <w:t xml:space="preserve">Mediaalisen entorinaalisen aivokuoren grid- ja nongrid-solut edustavat avaruudellista sijaintia ja ympäristön ominaisuuksia toisiaan täydentävillä koodausjärjestelmillä.</w:t>
      </w:r>
    </w:p>
    <w:p>
      <w:r>
        <w:rPr>
          <w:b/>
          <w:u w:val="single"/>
        </w:rPr>
        <w:t xml:space="preserve">251476</w:t>
      </w:r>
    </w:p>
    <w:p>
      <w:r>
        <w:t xml:space="preserve">Tykkäsin @YouTube-videosta https://t.co/A2zGEfZVfs Ask Steve: Ever been to a black church? || STEVE HARVEY</w:t>
      </w:r>
    </w:p>
    <w:p>
      <w:r>
        <w:rPr>
          <w:b/>
          <w:u w:val="single"/>
        </w:rPr>
        <w:t xml:space="preserve">251477</w:t>
      </w:r>
    </w:p>
    <w:p>
      <w:r>
        <w:t xml:space="preserve">Ilmoittauduin juuri New Chiang Mai Thai Cuisiin #mPLUSPlaces Downloadin avulla tänään! https://t.co/68nF6uUsff</w:t>
      </w:r>
    </w:p>
    <w:p>
      <w:r>
        <w:rPr>
          <w:b/>
          <w:u w:val="single"/>
        </w:rPr>
        <w:t xml:space="preserve">251478</w:t>
      </w:r>
    </w:p>
    <w:p>
      <w:r>
        <w:t xml:space="preserve">Tähän aikaan vuodesta näkee, miten todellinen college on. Mun fysiikan tunnilla on enää 4 ihmistä jäljellä 🤒.</w:t>
      </w:r>
    </w:p>
    <w:p>
      <w:r>
        <w:rPr>
          <w:b/>
          <w:u w:val="single"/>
        </w:rPr>
        <w:t xml:space="preserve">251479</w:t>
      </w:r>
    </w:p>
    <w:p>
      <w:r>
        <w:t xml:space="preserve">@Rockin_Galz @BeingSalmanKhan BINGO! Se on oikea vastaus. Ilmoita yhteystietosi &amp;amp; jatkamme siitä eteenpäin!</w:t>
      </w:r>
    </w:p>
    <w:p>
      <w:r>
        <w:rPr>
          <w:b/>
          <w:u w:val="single"/>
        </w:rPr>
        <w:t xml:space="preserve">251480</w:t>
      </w:r>
    </w:p>
    <w:p>
      <w:r>
        <w:t xml:space="preserve">@Burns23 Kyse on "pelaajien turvallisuudesta", joka on peräisin jalkapallosta. Tykkäsin enemmän siitä, kun sai omistaa oman tilan I nice repiä läpi kyynärpäällä</w:t>
      </w:r>
    </w:p>
    <w:p>
      <w:r>
        <w:rPr>
          <w:b/>
          <w:u w:val="single"/>
        </w:rPr>
        <w:t xml:space="preserve">251481</w:t>
      </w:r>
    </w:p>
    <w:p>
      <w:r>
        <w:t xml:space="preserve">'An Irish Heart' Atlanta Pops Orchestran &amp; Chloe Agnewin kanssa</w:t>
        <w:br/>
        <w:t xml:space="preserve">Perjantai 24. maaliskuuta 2017</w:t>
        <w:br/>
        <w:br/>
        <w:t xml:space="preserve">https://t.co/FpBipvaxKC https://t.co/C8aMNY5Ecr</w:t>
      </w:r>
    </w:p>
    <w:p>
      <w:r>
        <w:rPr>
          <w:b/>
          <w:u w:val="single"/>
        </w:rPr>
        <w:t xml:space="preserve">251482</w:t>
      </w:r>
    </w:p>
    <w:p>
      <w:r>
        <w:t xml:space="preserve">Älä tuhlaa sanojasi ihmisiin, jotka ansaitsevat hiljaisuutesi. Joskus voimakkain asia, jonka voit sanoa, on... https://t.co/cJjH48BdUf...</w:t>
      </w:r>
    </w:p>
    <w:p>
      <w:r>
        <w:rPr>
          <w:b/>
          <w:u w:val="single"/>
        </w:rPr>
        <w:t xml:space="preserve">251483</w:t>
      </w:r>
    </w:p>
    <w:p>
      <w:r>
        <w:t xml:space="preserve">@kidd_lois @Salon Kaltaisesi idiootit ryntäävät pizzerioihin ja uskovat hallituksen ylläpitämiin kellareihin sijoitettuihin lapsiseksirenkaisiin.  Ryömi takaisin koloosi, kretiini!</w:t>
      </w:r>
    </w:p>
    <w:p>
      <w:r>
        <w:rPr>
          <w:b/>
          <w:u w:val="single"/>
        </w:rPr>
        <w:t xml:space="preserve">251484</w:t>
      </w:r>
    </w:p>
    <w:p>
      <w:r>
        <w:t xml:space="preserve">Steps - One For Sorrow soi nyt NowUKRadiossa! Tune in here &amp;gt; https://t.co/oKfdLEAmtu #NOWUKRadio #onlineradio</w:t>
      </w:r>
    </w:p>
    <w:p>
      <w:r>
        <w:rPr>
          <w:b/>
          <w:u w:val="single"/>
        </w:rPr>
        <w:t xml:space="preserve">251485</w:t>
      </w:r>
    </w:p>
    <w:p>
      <w:r>
        <w:t xml:space="preserve">50PCS tukku luonnonkivi jalokivi pyöreä Spacer Loose helmiä 4MM , Opal https://t.co/sOTno14Rpr https://t.co/ndEQcsOHHO https://t.co/ndEQcsOHHO</w:t>
      </w:r>
    </w:p>
    <w:p>
      <w:r>
        <w:rPr>
          <w:b/>
          <w:u w:val="single"/>
        </w:rPr>
        <w:t xml:space="preserve">251486</w:t>
      </w:r>
    </w:p>
    <w:p>
      <w:r>
        <w:t xml:space="preserve">Saatat tänään nuolla emotionaalisia haavojasi toistellessasi... Lisää Leo https://t.co/ZAstTLvExV</w:t>
      </w:r>
    </w:p>
    <w:p>
      <w:r>
        <w:rPr>
          <w:b/>
          <w:u w:val="single"/>
        </w:rPr>
        <w:t xml:space="preserve">251487</w:t>
      </w:r>
    </w:p>
    <w:p>
      <w:r>
        <w:t xml:space="preserve">#MLB #TRADES Spencer For Hire-Gaijinin muistelmat - Spencer Pattonin pelaajapäiväkirja https://t.co/D1ZwkhweSB #HOTSTOVE #Wintermeetings</w:t>
      </w:r>
    </w:p>
    <w:p>
      <w:r>
        <w:rPr>
          <w:b/>
          <w:u w:val="single"/>
        </w:rPr>
        <w:t xml:space="preserve">251488</w:t>
      </w:r>
    </w:p>
    <w:p>
      <w:r>
        <w:t xml:space="preserve">Pidä kätesi erossa MY COOKIEsta 🍪 Pidä silmäsi auki 👀 nutritionsystems_nz:ssä... https://t.co/KOUBPIYRAo...</w:t>
      </w:r>
    </w:p>
    <w:p>
      <w:r>
        <w:rPr>
          <w:b/>
          <w:u w:val="single"/>
        </w:rPr>
        <w:t xml:space="preserve">251489</w:t>
      </w:r>
    </w:p>
    <w:p>
      <w:r>
        <w:t xml:space="preserve">@Aoandosaraki suuri Microsoft Lumian fani sen perustamisesta lähtien. Onko mitään mahdollisuutta käyttää useampia sovelluksia sen jälkeen, kun ur luojat päivittää</w:t>
      </w:r>
    </w:p>
    <w:p>
      <w:r>
        <w:rPr>
          <w:b/>
          <w:u w:val="single"/>
        </w:rPr>
        <w:t xml:space="preserve">251490</w:t>
      </w:r>
    </w:p>
    <w:p>
      <w:r>
        <w:t xml:space="preserve">@ScottEricAlt Ei, on kirkon auktoriteettia kohtaan osoitettua uskollisuutta soveltaa kirkon opetusta ja tunnistaa harhaoppiset siksi, mitä he ovat.</w:t>
      </w:r>
    </w:p>
    <w:p>
      <w:r>
        <w:rPr>
          <w:b/>
          <w:u w:val="single"/>
        </w:rPr>
        <w:t xml:space="preserve">251491</w:t>
      </w:r>
    </w:p>
    <w:p>
      <w:r>
        <w:t xml:space="preserve">Entinen FBI-agentti kertoo, miten Trump ja Venäjä lyöttäytyvät yhteen väärennettyjen uutisten aseistamiseksi | @atrupar</w:t>
        <w:br/>
        <w:t xml:space="preserve">https://t.co/FxFqFASd51</w:t>
      </w:r>
    </w:p>
    <w:p>
      <w:r>
        <w:rPr>
          <w:b/>
          <w:u w:val="single"/>
        </w:rPr>
        <w:t xml:space="preserve">251492</w:t>
      </w:r>
    </w:p>
    <w:p>
      <w:r>
        <w:t xml:space="preserve">Tykkäsin @YouTube-videosta https://t.co/Z33ltwVgfc HOW TO LEARN THE HARD WAY | Five Nights at Candy's 3 - Osa 4</w:t>
      </w:r>
    </w:p>
    <w:p>
      <w:r>
        <w:rPr>
          <w:b/>
          <w:u w:val="single"/>
        </w:rPr>
        <w:t xml:space="preserve">251493</w:t>
      </w:r>
    </w:p>
    <w:p>
      <w:r>
        <w:t xml:space="preserve">Kuten ennustettiin, kaikki mitä @realDonaldTrump tekee on tehotonta! https://t.co/KwxatBtSKy https://t.co/yynJUkubou</w:t>
      </w:r>
    </w:p>
    <w:p>
      <w:r>
        <w:rPr>
          <w:b/>
          <w:u w:val="single"/>
        </w:rPr>
        <w:t xml:space="preserve">251494</w:t>
      </w:r>
    </w:p>
    <w:p>
      <w:r>
        <w:t xml:space="preserve">#DonaldTrumpin hallinto merkitsee merkittävää muutosta #Assadin ja #Syyrian suhteen. Poistaminen ei ole enää ensisijainen tavoite. https://t.co/Y8lEswXAsv</w:t>
      </w:r>
    </w:p>
    <w:p>
      <w:r>
        <w:rPr>
          <w:b/>
          <w:u w:val="single"/>
        </w:rPr>
        <w:t xml:space="preserve">251495</w:t>
      </w:r>
    </w:p>
    <w:p>
      <w:r>
        <w:t xml:space="preserve">Tuoretta vinyyliä @djsimbadin ansiosta. Rakastan tuon swingiä. #backstreet #Simbad... https://t.co/TDp4CnHgv7...</w:t>
      </w:r>
    </w:p>
    <w:p>
      <w:r>
        <w:rPr>
          <w:b/>
          <w:u w:val="single"/>
        </w:rPr>
        <w:t xml:space="preserve">251496</w:t>
      </w:r>
    </w:p>
    <w:p>
      <w:r>
        <w:t xml:space="preserve">GUYS UUSI VIDEO ON PÄIVITETTY!!! https://t.co/8DX1RLtrzR LIKE&amp;amp;SUBSCRIBE #DolanTwinsNewVideo I LOVE IT!!! @GraysonDolan @EthanDolan Please follow?❤️284</w:t>
      </w:r>
    </w:p>
    <w:p>
      <w:r>
        <w:rPr>
          <w:b/>
          <w:u w:val="single"/>
        </w:rPr>
        <w:t xml:space="preserve">251497</w:t>
      </w:r>
    </w:p>
    <w:p>
      <w:r>
        <w:t xml:space="preserve">Nykyinen supervoimasi on kykysi erottaa, milloin kannattaa työntää... Lisää Leo https://t.co/LoQfbq1O3W</w:t>
      </w:r>
    </w:p>
    <w:p>
      <w:r>
        <w:rPr>
          <w:b/>
          <w:u w:val="single"/>
        </w:rPr>
        <w:t xml:space="preserve">251498</w:t>
      </w:r>
    </w:p>
    <w:p>
      <w:r>
        <w:t xml:space="preserve">@annanamshirin OOOOOOOOOOHHHHHHHHHHHHHHHHH. Okei, olen varuillani. Ajattelin minäkin yrittää kuljettaa järveltä villimustikkaa. Hmmmm......</w:t>
      </w:r>
    </w:p>
    <w:p>
      <w:r>
        <w:rPr>
          <w:b/>
          <w:u w:val="single"/>
        </w:rPr>
        <w:t xml:space="preserve">251499</w:t>
      </w:r>
    </w:p>
    <w:p>
      <w:r>
        <w:t xml:space="preserve">En postaa usein.... joten kuunnelkaa. Teidän on nähtävä "Vimy" Regina Little Theatressa tänä viikonloppuna. Se on paras!... https://t.co/Ws7jX9lfFR...</w:t>
      </w:r>
    </w:p>
    <w:p>
      <w:r>
        <w:rPr>
          <w:b/>
          <w:u w:val="single"/>
        </w:rPr>
        <w:t xml:space="preserve">251500</w:t>
      </w:r>
    </w:p>
    <w:p>
      <w:r>
        <w:t xml:space="preserve">@bjd_odisha protestoi keskuksen kerosiinikiintiön vähentämistä vastaan 10. huhtikuuta, sanoo min Sanjay Dasburma</w:t>
      </w:r>
    </w:p>
    <w:p>
      <w:r>
        <w:rPr>
          <w:b/>
          <w:u w:val="single"/>
        </w:rPr>
        <w:t xml:space="preserve">251501</w:t>
      </w:r>
    </w:p>
    <w:p>
      <w:r>
        <w:t xml:space="preserve">InstruMMents 01 tekee mittaamisen mittaamattoman helpoksi #arquitectura #vivienda #casas #home https://t.co/jD5ygiciR8</w:t>
      </w:r>
    </w:p>
    <w:p>
      <w:r>
        <w:rPr>
          <w:b/>
          <w:u w:val="single"/>
        </w:rPr>
        <w:t xml:space="preserve">251502</w:t>
      </w:r>
    </w:p>
    <w:p>
      <w:r>
        <w:t xml:space="preserve">@abigailspencer Hyvää huomenta ! I Love That Heart Cup Abigail. Kiitä (äiti) Janetia puolestani !</w:t>
      </w:r>
    </w:p>
    <w:p>
      <w:r>
        <w:rPr>
          <w:b/>
          <w:u w:val="single"/>
        </w:rPr>
        <w:t xml:space="preserve">251503</w:t>
      </w:r>
    </w:p>
    <w:p>
      <w:r>
        <w:t xml:space="preserve">@DANIELMOTO24 @LIZQUENHIPSTERS kyllä. Sanoo se, joka uskoo väärennettyihin tulosteiden kuvakaappauksiin. Bobo. Sabi mo eh.</w:t>
      </w:r>
    </w:p>
    <w:p>
      <w:r>
        <w:rPr>
          <w:b/>
          <w:u w:val="single"/>
        </w:rPr>
        <w:t xml:space="preserve">251504</w:t>
      </w:r>
    </w:p>
    <w:p>
      <w:r>
        <w:t xml:space="preserve">4 &amp;amp; 5 ovat näkymätöntä mustetta .mutta siinä lukee isorintaiset naiset &amp;amp; silmälasipäiset naiset 😘 https://t.co/mVk8qSF9BN</w:t>
      </w:r>
    </w:p>
    <w:p>
      <w:r>
        <w:rPr>
          <w:b/>
          <w:u w:val="single"/>
        </w:rPr>
        <w:t xml:space="preserve">251505</w:t>
      </w:r>
    </w:p>
    <w:p>
      <w:r>
        <w:t xml:space="preserve">Chippers in Cockfosters käyttää ravintolan verkkosivustopalveluamme JA esittelee uutta pakkausvalikoimaamme! https://t.co/Mo00Pzw22D</w:t>
      </w:r>
    </w:p>
    <w:p>
      <w:r>
        <w:rPr>
          <w:b/>
          <w:u w:val="single"/>
        </w:rPr>
        <w:t xml:space="preserve">251506</w:t>
      </w:r>
    </w:p>
    <w:p>
      <w:r>
        <w:t xml:space="preserve">Balor, Rollins, KO ja Samoa Joe ovat RAW:n päätapahtuma Manian jälkeen. Anna sen upota. Rakastan sitä.</w:t>
      </w:r>
    </w:p>
    <w:p>
      <w:r>
        <w:rPr>
          <w:b/>
          <w:u w:val="single"/>
        </w:rPr>
        <w:t xml:space="preserve">251507</w:t>
      </w:r>
    </w:p>
    <w:p>
      <w:r>
        <w:t xml:space="preserve">Tutustu Vihreä pelto pensaiden ja ruohojen kanssa https://t.co/gj34xFXf9r - @VangoArt https://t.co/pN9SYkQ1O8</w:t>
      </w:r>
    </w:p>
    <w:p>
      <w:r>
        <w:rPr>
          <w:b/>
          <w:u w:val="single"/>
        </w:rPr>
        <w:t xml:space="preserve">251508</w:t>
      </w:r>
    </w:p>
    <w:p>
      <w:r>
        <w:t xml:space="preserve">Vie #musiikkisi seuraavalle tasolle dynaamisella #laulunkirjoituksella. Let's Begin.! https://t.co/VXbIY6Os3c https://t.co/dv4CJGJsdV https://t.co/dv4CJGJsdV</w:t>
      </w:r>
    </w:p>
    <w:p>
      <w:r>
        <w:rPr>
          <w:b/>
          <w:u w:val="single"/>
        </w:rPr>
        <w:t xml:space="preserve">251509</w:t>
      </w:r>
    </w:p>
    <w:p>
      <w:r>
        <w:t xml:space="preserve">Vaikka intuitiosi toimii hyvin korkealla tasolla.... Lisää Taurus https://t.co/wIoXJMtk4B</w:t>
      </w:r>
    </w:p>
    <w:p>
      <w:r>
        <w:rPr>
          <w:b/>
          <w:u w:val="single"/>
        </w:rPr>
        <w:t xml:space="preserve">251510</w:t>
      </w:r>
    </w:p>
    <w:p>
      <w:r>
        <w:t xml:space="preserve">Rangers tekee maalin ylivoimalla. Holden päästää irti ja lyö Murrayn. Rangers jää 2-1:een, kun toista erää on jäljellä 26.2 minuuttia.</w:t>
      </w:r>
    </w:p>
    <w:p>
      <w:r>
        <w:rPr>
          <w:b/>
          <w:u w:val="single"/>
        </w:rPr>
        <w:t xml:space="preserve">251511</w:t>
      </w:r>
    </w:p>
    <w:p>
      <w:r>
        <w:t xml:space="preserve">Löytyi transponderi etana!</w:t>
        <w:br/>
        <w:t xml:space="preserve"> Extra! Extra!</w:t>
        <w:t xml:space="preserve">CP9 vangitsi Oharan paholaisen!</w:t>
        <w:br/>
        <w:t xml:space="preserve">https://t.co/gEFW8QZKFc #TreCru https://t.co/OxW7iVXQ1M #TreCru https://t.co/OxW7iVXQ1M</w:t>
      </w:r>
    </w:p>
    <w:p>
      <w:r>
        <w:rPr>
          <w:b/>
          <w:u w:val="single"/>
        </w:rPr>
        <w:t xml:space="preserve">251512</w:t>
      </w:r>
    </w:p>
    <w:p>
      <w:r>
        <w:t xml:space="preserve">Meillä on @DumplingKingUK tarjoilemassa tuoreita käsintehtyjä nyyttejä #Rugby4Heroes-festivaalilla https://t.co/Bq6n9hiAsf</w:t>
      </w:r>
    </w:p>
    <w:p>
      <w:r>
        <w:rPr>
          <w:b/>
          <w:u w:val="single"/>
        </w:rPr>
        <w:t xml:space="preserve">251513</w:t>
      </w:r>
    </w:p>
    <w:p>
      <w:r>
        <w:t xml:space="preserve">Nyt Shadows Radiossa : Autoclav1.1 - " The Pledge"</w:t>
        <w:br/>
        <w:br/>
        <w:t xml:space="preserve">https://t.co/TboXmMms5w</w:t>
        <w:br/>
        <w:br/>
        <w:t xml:space="preserve">#Autoclav1.1 #The Pledge</w:t>
      </w:r>
    </w:p>
    <w:p>
      <w:r>
        <w:rPr>
          <w:b/>
          <w:u w:val="single"/>
        </w:rPr>
        <w:t xml:space="preserve">251514</w:t>
      </w:r>
    </w:p>
    <w:p>
      <w:r>
        <w:t xml:space="preserve">@justinewalshe Järkevä lähestymistapa. Ei helppoja vastauksia. Ostin kerran kirjan + kasetin (eli 20 outoa vuotta sitten!), joka oli loistava meditaation ohjaamiseen. Ehkä &amp;gt;</w:t>
      </w:r>
    </w:p>
    <w:p>
      <w:r>
        <w:rPr>
          <w:b/>
          <w:u w:val="single"/>
        </w:rPr>
        <w:t xml:space="preserve">251515</w:t>
      </w:r>
    </w:p>
    <w:p>
      <w:r>
        <w:t xml:space="preserve">@elgoonishshive Nanase ja Ellen tekevät sitä jo, kuinka monta mysteeriä on ratkaistava!?? (Luultavasti typerä kysymys)</w:t>
      </w:r>
    </w:p>
    <w:p>
      <w:r>
        <w:rPr>
          <w:b/>
          <w:u w:val="single"/>
        </w:rPr>
        <w:t xml:space="preserve">251516</w:t>
      </w:r>
    </w:p>
    <w:p>
      <w:r>
        <w:t xml:space="preserve">@fakerrf nähdä sinut tunteellinen, olet peloissaan.</w:t>
        <w:br/>
        <w:br/>
        <w:t xml:space="preserve"> Musta myös tunteellinen , myös peloissaan. Tärkeää ymmärtää, miksi he järkyttyneitä, vihaisia, surullisia.</w:t>
      </w:r>
    </w:p>
    <w:p>
      <w:r>
        <w:rPr>
          <w:b/>
          <w:u w:val="single"/>
        </w:rPr>
        <w:t xml:space="preserve">251517</w:t>
      </w:r>
    </w:p>
    <w:p>
      <w:r>
        <w:t xml:space="preserve">Jep. Olen täysin vasemmalla puolella. Uskon vain siihen, että pitää hoitaa asiat nyt ja olla aina... https://t.co/BDUee4L8fg...</w:t>
      </w:r>
    </w:p>
    <w:p>
      <w:r>
        <w:rPr>
          <w:b/>
          <w:u w:val="single"/>
        </w:rPr>
        <w:t xml:space="preserve">251518</w:t>
      </w:r>
    </w:p>
    <w:p>
      <w:r>
        <w:t xml:space="preserve">@aynumazi Tässä on reseptimme ja kuvia, jotka löysin netistä osoitteesta https://t.co/Z0spICMSbV, jossa näet kaikki vaiheet ja erilaisen reseptin. Nauttikaa! https://t.co/C1T50Az5Oo</w:t>
      </w:r>
    </w:p>
    <w:p>
      <w:r>
        <w:rPr>
          <w:b/>
          <w:u w:val="single"/>
        </w:rPr>
        <w:t xml:space="preserve">251519</w:t>
      </w:r>
    </w:p>
    <w:p>
      <w:r>
        <w:t xml:space="preserve">JACK WILLS FABULOUSLY BRITISH - OXENFORD OLKAIMETON KORSETTI MINIMEKKO - KOK 6 https://t.co/YsGZvucjS4 https://t.co/WtLcsETy0b</w:t>
      </w:r>
    </w:p>
    <w:p>
      <w:r>
        <w:rPr>
          <w:b/>
          <w:u w:val="single"/>
        </w:rPr>
        <w:t xml:space="preserve">251520</w:t>
      </w:r>
    </w:p>
    <w:p>
      <w:r>
        <w:t xml:space="preserve">Musiikkiterapia #kipujen vähentämismenetelmänä selkäleikkauksen toipumisessa #PLP #NeuroRehabilitointi</w:t>
        <w:br/>
        <w:t xml:space="preserve">https://t.co/Gb1p4XImIg via @NatPainReport</w:t>
      </w:r>
    </w:p>
    <w:p>
      <w:r>
        <w:rPr>
          <w:b/>
          <w:u w:val="single"/>
        </w:rPr>
        <w:t xml:space="preserve">251521</w:t>
      </w:r>
    </w:p>
    <w:p>
      <w:r>
        <w:t xml:space="preserve">Atos osallistuu EU:n rahoittamaan IoT-arkkitehtuureja koskevaan ANASTACIA-hankkeeseen https://t.co/uAgIP8v7OG https://t.co/HVZsh6mahx</w:t>
      </w:r>
    </w:p>
    <w:p>
      <w:r>
        <w:rPr>
          <w:b/>
          <w:u w:val="single"/>
        </w:rPr>
        <w:t xml:space="preserve">251522</w:t>
      </w:r>
    </w:p>
    <w:p>
      <w:r>
        <w:t xml:space="preserve">Retweeted Mufti Ismail Menk (@muftimenk):</w:t>
        <w:br/>
        <w:br/>
        <w:t xml:space="preserve"> Kaikkivaltias. Suojele meitä Saatanan pahoilta kuiskauksilta, jotka yrittävät kääntää... https://t.co/pHcMdkdHSP ...</w:t>
      </w:r>
    </w:p>
    <w:p>
      <w:r>
        <w:rPr>
          <w:b/>
          <w:u w:val="single"/>
        </w:rPr>
        <w:t xml:space="preserve">251523</w:t>
      </w:r>
    </w:p>
    <w:p>
      <w:r>
        <w:t xml:space="preserve">2/2 Olipa kyse sitten kauneustuotteista, vaatteista, vempaimista, elintarvikkeista jne. ne ovat olemassa PR:n ansiosta. https://t.co/gvwFTQ4BFM.</w:t>
      </w:r>
    </w:p>
    <w:p>
      <w:r>
        <w:rPr>
          <w:b/>
          <w:u w:val="single"/>
        </w:rPr>
        <w:t xml:space="preserve">251524</w:t>
      </w:r>
    </w:p>
    <w:p>
      <w:r>
        <w:t xml:space="preserve">kiitos kaikille, jotka ovat viitanneet minulle &amp;amp; positiivista palautetta olen ollut minun liiketoimintaa. Arvostan sitä todella paljon 😍✨📷 #gladforkidrauhlimages</w:t>
      </w:r>
    </w:p>
    <w:p>
      <w:r>
        <w:rPr>
          <w:b/>
          <w:u w:val="single"/>
        </w:rPr>
        <w:t xml:space="preserve">251525</w:t>
      </w:r>
    </w:p>
    <w:p>
      <w:r>
        <w:t xml:space="preserve">Muutama joukkueistamme, jotka edustivat meitä niin hyvin tänään!!!</w:t>
        <w:br/>
        <w:br/>
        <w:t xml:space="preserve"> Portlaoise Panthers Pääsivät välieriin... https://t.co/6tHp0N5PJ9</w:t>
      </w:r>
    </w:p>
    <w:p>
      <w:r>
        <w:rPr>
          <w:b/>
          <w:u w:val="single"/>
        </w:rPr>
        <w:t xml:space="preserve">251526</w:t>
      </w:r>
    </w:p>
    <w:p>
      <w:r>
        <w:t xml:space="preserve">@DraconicPromise -- yhdessä vaaleista hiuksista.</w:t>
        <w:br/>
        <w:t xml:space="preserve"> "...onko siskollasi pitkät hiukset?" Uteliaisuus tappaa kissan.</w:t>
      </w:r>
    </w:p>
    <w:p>
      <w:r>
        <w:rPr>
          <w:b/>
          <w:u w:val="single"/>
        </w:rPr>
        <w:t xml:space="preserve">251527</w:t>
      </w:r>
    </w:p>
    <w:p>
      <w:r>
        <w:t xml:space="preserve">@JayJacksss En vertaa niitä lmao Sanon, että jos "sukupuoli" ei pitäisi tuoda esiin, koska se voi aloittaa jotain, politiikka voi tehdä saman.</w:t>
      </w:r>
    </w:p>
    <w:p>
      <w:r>
        <w:rPr>
          <w:b/>
          <w:u w:val="single"/>
        </w:rPr>
        <w:t xml:space="preserve">251528</w:t>
      </w:r>
    </w:p>
    <w:p>
      <w:r>
        <w:t xml:space="preserve">Googlen tutkimus korostaa sukupuolten epätasapainoa nykyaikaisissa peleissä @mic https://t.co/cJUKqLy4FT https://t.co/tL3DqkDupn</w:t>
      </w:r>
    </w:p>
    <w:p>
      <w:r>
        <w:rPr>
          <w:b/>
          <w:u w:val="single"/>
        </w:rPr>
        <w:t xml:space="preserve">251529</w:t>
      </w:r>
    </w:p>
    <w:p>
      <w:r>
        <w:t xml:space="preserve">Ilmoittauduin @beavercreekmtn:ssä @EpicMixin avulla. Katso kaikki pinssini ja tilastot osoitteessa https://t.co/BMInEP376W.</w:t>
      </w:r>
    </w:p>
    <w:p>
      <w:r>
        <w:rPr>
          <w:b/>
          <w:u w:val="single"/>
        </w:rPr>
        <w:t xml:space="preserve">251530</w:t>
      </w:r>
    </w:p>
    <w:p>
      <w:r>
        <w:t xml:space="preserve">Arkistoida asiat, jotka eivät ole tapahtuneet ja jos ne ovat tapahtuneet, ne ovat märämpiä kuin hardcoren kuuntelu vuonna 2017 https://t.co/KxAY93wsU2</w:t>
      </w:r>
    </w:p>
    <w:p>
      <w:r>
        <w:rPr>
          <w:b/>
          <w:u w:val="single"/>
        </w:rPr>
        <w:t xml:space="preserve">251531</w:t>
      </w:r>
    </w:p>
    <w:p>
      <w:r>
        <w:t xml:space="preserve">Yhdysvallat tekee ohjusiskun Syyrian sotilaslentokentälle vastauksena siviileihin kohdistuneeseen kemiallisten aseiden hyökkäykseen... https://t.co/Pw5HALgRwi</w:t>
      </w:r>
    </w:p>
    <w:p>
      <w:r>
        <w:rPr>
          <w:b/>
          <w:u w:val="single"/>
        </w:rPr>
        <w:t xml:space="preserve">251532</w:t>
      </w:r>
    </w:p>
    <w:p>
      <w:r>
        <w:t xml:space="preserve">@murrayjohnsonjr @suvyboy @MEPFuller Ei Ruotsissa on edelleen ongelmia, kuten sanoin, tarkista, että äitiysvakuutuksen säännöstely on parhaillaan käynnissä. He yrittivät yksityistää jonkin verran.</w:t>
      </w:r>
    </w:p>
    <w:p>
      <w:r>
        <w:rPr>
          <w:b/>
          <w:u w:val="single"/>
        </w:rPr>
        <w:t xml:space="preserve">251533</w:t>
      </w:r>
    </w:p>
    <w:p>
      <w:r>
        <w:t xml:space="preserve">@ArizonaDCS ottaa lapsia väärien syytösten perusteella ja altistaa heidät äärimmäiselle emotionaaliselle traumalle. Miten te ihmiset nukutte yöllä.</w:t>
      </w:r>
    </w:p>
    <w:p>
      <w:r>
        <w:rPr>
          <w:b/>
          <w:u w:val="single"/>
        </w:rPr>
        <w:t xml:space="preserve">251534</w:t>
      </w:r>
    </w:p>
    <w:p>
      <w:r>
        <w:t xml:space="preserve">Menestys on mielenrauhaa, joka on suora seuraus siitä, että tiedät tehneesi parhaasi tullaksesi parhaaksi, mitä pystyt olemaan. -John Wooden https://t.co/YL3uLHVFzV</w:t>
      </w:r>
    </w:p>
    <w:p>
      <w:r>
        <w:rPr>
          <w:b/>
          <w:u w:val="single"/>
        </w:rPr>
        <w:t xml:space="preserve">251535</w:t>
      </w:r>
    </w:p>
    <w:p>
      <w:r>
        <w:t xml:space="preserve">⒍ Martin Luther King</w:t>
        <w:br/>
        <w:t xml:space="preserve">⒎ #VillaSoldati</w:t>
        <w:br/>
        <w:t xml:space="preserve">⒏ Siria</w:t>
        <w:br/>
        <w:t xml:space="preserve">⒐ #MañanaSylvestre</w:t>
        <w:br/>
        <w:t xml:space="preserve">⒑ Ramiro Funes Mori</w:t>
        <w:br/>
        <w:br/>
        <w:t xml:space="preserve">2017/4/4 10:32 ART #trndnl https://t.co/Zdrt4tAWye</w:t>
      </w:r>
    </w:p>
    <w:p>
      <w:r>
        <w:rPr>
          <w:b/>
          <w:u w:val="single"/>
        </w:rPr>
        <w:t xml:space="preserve">251536</w:t>
      </w:r>
    </w:p>
    <w:p>
      <w:r>
        <w:t xml:space="preserve">#YoAurangzebSoNoble ihmiset pyysivät, että Aurangzeb Street Newdelhissä nimetään uudelleen tohtori APJ Kalamin mukaan. Mitään ei ole toistaiseksi tapahtunut.</w:t>
      </w:r>
    </w:p>
    <w:p>
      <w:r>
        <w:rPr>
          <w:b/>
          <w:u w:val="single"/>
        </w:rPr>
        <w:t xml:space="preserve">251537</w:t>
      </w:r>
    </w:p>
    <w:p>
      <w:r>
        <w:t xml:space="preserve">Älä unohda meidän New Balance Demo Fun on tulossa!</w:t>
        <w:br/>
        <w:t xml:space="preserve"> Huomenna, tiistaina 04/04 klo 18.00 voit liittyä seuraamme ja testata... https://t.co/dSs0KOYU29...</w:t>
      </w:r>
    </w:p>
    <w:p>
      <w:r>
        <w:rPr>
          <w:b/>
          <w:u w:val="single"/>
        </w:rPr>
        <w:t xml:space="preserve">251538</w:t>
      </w:r>
    </w:p>
    <w:p>
      <w:r>
        <w:t xml:space="preserve">Universitas Educatĭon | Daily Edition | https://t.co/zbDP6xtFu5 ▸ via @DrEscotet #education #highered</w:t>
      </w:r>
    </w:p>
    <w:p>
      <w:r>
        <w:rPr>
          <w:b/>
          <w:u w:val="single"/>
        </w:rPr>
        <w:t xml:space="preserve">251539</w:t>
      </w:r>
    </w:p>
    <w:p>
      <w:r>
        <w:t xml:space="preserve">Puhelut jiosta Vodafoneen viivästyvät Vodafonen 346-pakettimainoksen yhteydessä. Tämä olisi tutkittava. @JioCare @VodafoneIN</w:t>
      </w:r>
    </w:p>
    <w:p>
      <w:r>
        <w:rPr>
          <w:b/>
          <w:u w:val="single"/>
        </w:rPr>
        <w:t xml:space="preserve">251540</w:t>
      </w:r>
    </w:p>
    <w:p>
      <w:r>
        <w:t xml:space="preserve">Olen ylpeä saadessani olla 29,603rd backer @BackerKit for Bears vs Babies - A Card Game | Thx @gameofbabies! https://t.co/BcwwvNNXJG</w:t>
      </w:r>
    </w:p>
    <w:p>
      <w:r>
        <w:rPr>
          <w:b/>
          <w:u w:val="single"/>
        </w:rPr>
        <w:t xml:space="preserve">251541</w:t>
      </w:r>
    </w:p>
    <w:p>
      <w:r>
        <w:t xml:space="preserve">Tänä lauantaina! Tule ulos Tri-Cities! | #onekingsport #photography #communityevent #kingsport... https://t.co/RXD4ZoPtPY...</w:t>
      </w:r>
    </w:p>
    <w:p>
      <w:r>
        <w:rPr>
          <w:b/>
          <w:u w:val="single"/>
        </w:rPr>
        <w:t xml:space="preserve">251542</w:t>
      </w:r>
    </w:p>
    <w:p>
      <w:r>
        <w:t xml:space="preserve">#valaiskaa ympäristöänne valikoimamme #lampuilla osoitteessa https://t.co/3EltWrIBHH #MakeInIndia #handikart #FridayFeeling #decor https://t.co/5gb1f0YLLH</w:t>
      </w:r>
    </w:p>
    <w:p>
      <w:r>
        <w:rPr>
          <w:b/>
          <w:u w:val="single"/>
        </w:rPr>
        <w:t xml:space="preserve">251543</w:t>
      </w:r>
    </w:p>
    <w:p>
      <w:r>
        <w:t xml:space="preserve">CRAFTWAYS HALLOWEEN FELT HAUNTED HOUSE WALL HANGING PLASTIC CANVAS KIT 13 x 47" https://t.co/oDRVju4Htk https://t.co/h6IlTVQ5cJ</w:t>
      </w:r>
    </w:p>
    <w:p>
      <w:r>
        <w:rPr>
          <w:b/>
          <w:u w:val="single"/>
        </w:rPr>
        <w:t xml:space="preserve">251544</w:t>
      </w:r>
    </w:p>
    <w:p>
      <w:r>
        <w:t xml:space="preserve">Kirjaimellisesti valitin viikko sitten kolmesta meikkipussistani, ja hän yllättää minut meikkipussin järjestäjällä, jossa on laatikot ja hyllyt.</w:t>
      </w:r>
    </w:p>
    <w:p>
      <w:r>
        <w:rPr>
          <w:b/>
          <w:u w:val="single"/>
        </w:rPr>
        <w:t xml:space="preserve">251545</w:t>
      </w:r>
    </w:p>
    <w:p>
      <w:r>
        <w:t xml:space="preserve">HIENOJA UUTISIA!  PNEUMONIAAN VÄKIVALTAISTETTU JA AIVOVAMMAISTUNUT KOIRA SELVIYTYY! https://t.co/pS8MtCcWUR via @YouTube</w:t>
      </w:r>
    </w:p>
    <w:p>
      <w:r>
        <w:rPr>
          <w:b/>
          <w:u w:val="single"/>
        </w:rPr>
        <w:t xml:space="preserve">251546</w:t>
      </w:r>
    </w:p>
    <w:p>
      <w:r>
        <w:t xml:space="preserve">On aika #Kongressin nostaa perseensä ylös ja aloittaa #kannemenettely #Potus45:tä vastaan ennen kuin hän tekee lisää vahinkoa!!! #insane</w:t>
      </w:r>
    </w:p>
    <w:p>
      <w:r>
        <w:rPr>
          <w:b/>
          <w:u w:val="single"/>
        </w:rPr>
        <w:t xml:space="preserve">251547</w:t>
      </w:r>
    </w:p>
    <w:p>
      <w:r>
        <w:t xml:space="preserve">WIP~ viimeistelin kaikki taloustieteen työt edellisenä päivänä c: 💗💕💕🌸</w:t>
        <w:br/>
        <w:br/>
        <w:t xml:space="preserve">#inking #animedrawing #art... https://t.co/eEbEvcGVU2</w:t>
      </w:r>
    </w:p>
    <w:p>
      <w:r>
        <w:rPr>
          <w:b/>
          <w:u w:val="single"/>
        </w:rPr>
        <w:t xml:space="preserve">251548</w:t>
      </w:r>
    </w:p>
    <w:p>
      <w:r>
        <w:t xml:space="preserve">Osallistuin juuri so-mine's Cool Stuff Giveawayyn. Retwiittaathan #giveaway #GlassesontheGo #so-minecoolstuff https://t.co/bwYpmh2Xlt https://t.co/bwYpmh2Xlt</w:t>
      </w:r>
    </w:p>
    <w:p>
      <w:r>
        <w:rPr>
          <w:b/>
          <w:u w:val="single"/>
        </w:rPr>
        <w:t xml:space="preserve">251549</w:t>
      </w:r>
    </w:p>
    <w:p>
      <w:r>
        <w:t xml:space="preserve">Olen työskennellyt "rinnakkain amerikkalaisten rakentajien kanssa, ja nyt teillä on rakentaja presidenttinä", presidentti Trump sanoo... https://t.co/EHxKi7jcmx....</w:t>
      </w:r>
    </w:p>
    <w:p>
      <w:r>
        <w:rPr>
          <w:b/>
          <w:u w:val="single"/>
        </w:rPr>
        <w:t xml:space="preserve">251550</w:t>
      </w:r>
    </w:p>
    <w:p>
      <w:r>
        <w:t xml:space="preserve">K kaverit tarvitsevat ur rukouksia ja hyviä vibes jälleen olen saada testata huomenna kaiken olen oppinut viimeisten 2 vuoden aikana saada minun lisenssi!!!!</w:t>
      </w:r>
    </w:p>
    <w:p>
      <w:r>
        <w:rPr>
          <w:b/>
          <w:u w:val="single"/>
        </w:rPr>
        <w:t xml:space="preserve">251551</w:t>
      </w:r>
    </w:p>
    <w:p>
      <w:r>
        <w:t xml:space="preserve">Avajaisiltaan suunniteltu mysteeripallotapahtuma järjestetään nyt 21. huhtikuuta, jolloin on Mystery Bobblehead Night. @FrederickKeys</w:t>
      </w:r>
    </w:p>
    <w:p>
      <w:r>
        <w:rPr>
          <w:b/>
          <w:u w:val="single"/>
        </w:rPr>
        <w:t xml:space="preserve">251552</w:t>
      </w:r>
    </w:p>
    <w:p>
      <w:r>
        <w:t xml:space="preserve">"#Viihdeuutiset: #Trump Diss" #News: https://t.co/dch0Uxwk5e English: Wanda Sykes Gets Right To The Point With Donald #Trump Diss" #News: https://t.co/dch0Uxwk5e</w:t>
      </w:r>
    </w:p>
    <w:p>
      <w:r>
        <w:rPr>
          <w:b/>
          <w:u w:val="single"/>
        </w:rPr>
        <w:t xml:space="preserve">251553</w:t>
      </w:r>
    </w:p>
    <w:p>
      <w:r>
        <w:t xml:space="preserve">Ajatuksia, kun palaan siihen uudelleen/pakotan Naten kuuntelemaan minua puhumassa verotuksesta: 1) Onko komissaari todella yllättynyt mistä tahansa fanin esittämästä kysymyksestä?</w:t>
      </w:r>
    </w:p>
    <w:p>
      <w:r>
        <w:rPr>
          <w:b/>
          <w:u w:val="single"/>
        </w:rPr>
        <w:t xml:space="preserve">251554</w:t>
      </w:r>
    </w:p>
    <w:p>
      <w:r>
        <w:t xml:space="preserve">Retweeted Moses Maibelo (@moses_maibelo):</w:t>
        <w:br/>
        <w:br/>
        <w:t xml:space="preserve">#ThingsToReshuffle</w:t>
        <w:br/>
        <w:t xml:space="preserve">-Kalliit datapaketit</w:t>
        <w:br/>
        <w:t xml:space="preserve"> -Kalliit 2lt Oros.... https://t.co/85Xa60iWwC https://t.co/85Xa60iWwC</w:t>
      </w:r>
    </w:p>
    <w:p>
      <w:r>
        <w:rPr>
          <w:b/>
          <w:u w:val="single"/>
        </w:rPr>
        <w:t xml:space="preserve">251555</w:t>
      </w:r>
    </w:p>
    <w:p>
      <w:r>
        <w:t xml:space="preserve">yksi henkilö seurasi minua ja yksi henkilö jätti minut seuraamatta // automaattisesti tarkistettu https://t.co/6A73JffJx9</w:t>
      </w:r>
    </w:p>
    <w:p>
      <w:r>
        <w:rPr>
          <w:b/>
          <w:u w:val="single"/>
        </w:rPr>
        <w:t xml:space="preserve">251556</w:t>
      </w:r>
    </w:p>
    <w:p>
      <w:r>
        <w:t xml:space="preserve">@billybragg tuo edelleen päivän kysymykset musiikilliselle yleisölleen.  Toivottavasti hän tuo tämän kiertueen Yhdysvaltoihin! https://t.co/MIfzYN85oZ</w:t>
      </w:r>
    </w:p>
    <w:p>
      <w:r>
        <w:rPr>
          <w:b/>
          <w:u w:val="single"/>
        </w:rPr>
        <w:t xml:space="preserve">251557</w:t>
      </w:r>
    </w:p>
    <w:p>
      <w:r>
        <w:t xml:space="preserve">Luoja luen aina kaikkien linkit, mutta unohdan tykätä kiinnitetystä twiitistä, jos sellainen on olemassa, joten jos näen, etten ole tykännyt sinun twiitistäsi, teen sen lopulta.</w:t>
      </w:r>
    </w:p>
    <w:p>
      <w:r>
        <w:rPr>
          <w:b/>
          <w:u w:val="single"/>
        </w:rPr>
        <w:t xml:space="preserve">251558</w:t>
      </w:r>
    </w:p>
    <w:p>
      <w:r>
        <w:t xml:space="preserve">Hinnat @officialEIHL POFW webcast ovat ehdotonta kiristystä. Puhutaan siitä, että kusetatte arvokkainta omaisuuttanne - faneja...</w:t>
      </w:r>
    </w:p>
    <w:p>
      <w:r>
        <w:rPr>
          <w:b/>
          <w:u w:val="single"/>
        </w:rPr>
        <w:t xml:space="preserve">251559</w:t>
      </w:r>
    </w:p>
    <w:p>
      <w:r>
        <w:t xml:space="preserve">@TheOfficialSBI:n tärkein motto oli parantaa teknologiaa, jotta se voi toteuttaa pääministerimme unelman, että #DigitalIndia #OneSBI</w:t>
      </w:r>
    </w:p>
    <w:p>
      <w:r>
        <w:rPr>
          <w:b/>
          <w:u w:val="single"/>
        </w:rPr>
        <w:t xml:space="preserve">251560</w:t>
      </w:r>
    </w:p>
    <w:p>
      <w:r>
        <w:t xml:space="preserve">3Novices:The Trust Virus:</w:t>
        <w:br/>
        <w:t xml:space="preserve">Hate politics, fake news, alternative facts, inaccurate..</w:t>
      </w:r>
    </w:p>
    <w:p>
      <w:r>
        <w:rPr>
          <w:b/>
          <w:u w:val="single"/>
        </w:rPr>
        <w:t xml:space="preserve">251561</w:t>
      </w:r>
    </w:p>
    <w:p>
      <w:r>
        <w:t xml:space="preserve">Olen liian rahaton ostaakseni mitään vihaisia... Kuumat päät eivät ole seksikkäitä. Nimittely ei ole seksikästä... Miten kuningatar puuttuisi ongelmiin? Ei vihalla</w:t>
      </w:r>
    </w:p>
    <w:p>
      <w:r>
        <w:rPr>
          <w:b/>
          <w:u w:val="single"/>
        </w:rPr>
        <w:t xml:space="preserve">251562</w:t>
      </w:r>
    </w:p>
    <w:p>
      <w:r>
        <w:t xml:space="preserve">&amp;lt;Lesbian Chronicle: Late at the Office part 1 - she ran her hands over Mariam's breasts https://t.co/ubsgNq5YTu</w:t>
      </w:r>
    </w:p>
    <w:p>
      <w:r>
        <w:rPr>
          <w:b/>
          <w:u w:val="single"/>
        </w:rPr>
        <w:t xml:space="preserve">251563</w:t>
      </w:r>
    </w:p>
    <w:p>
      <w:r>
        <w:t xml:space="preserve">Olen ollut Twitterissä 5 vuotta ja 7 kuukautta (7. syyskuuta 2011 alkaen).</w:t>
        <w:br/>
        <w:t xml:space="preserve"> Entä sinä? https://t.co/G1MsJ2Z4wy</w:t>
      </w:r>
    </w:p>
    <w:p>
      <w:r>
        <w:rPr>
          <w:b/>
          <w:u w:val="single"/>
        </w:rPr>
        <w:t xml:space="preserve">251564</w:t>
      </w:r>
    </w:p>
    <w:p>
      <w:r>
        <w:t xml:space="preserve">en edes vitsaile jokaisen rprd-kauden alussa valitsen suosikkini ja se on se, joka lopulta voittaa se on lahja.</w:t>
      </w:r>
    </w:p>
    <w:p>
      <w:r>
        <w:rPr>
          <w:b/>
          <w:u w:val="single"/>
        </w:rPr>
        <w:t xml:space="preserve">251565</w:t>
      </w:r>
    </w:p>
    <w:p>
      <w:r>
        <w:t xml:space="preserve">@Nazario1017 ppl luulin kuollut vuosia sitten on kuin 4 lasta ja aloitti rakennusalan yritys ja kavaltaa rahaa polttaa met alle 146 meta</w:t>
      </w:r>
    </w:p>
    <w:p>
      <w:r>
        <w:rPr>
          <w:b/>
          <w:u w:val="single"/>
        </w:rPr>
        <w:t xml:space="preserve">251566</w:t>
      </w:r>
    </w:p>
    <w:p>
      <w:r>
        <w:t xml:space="preserve">Olen kirjaimellisesti ollut kotonani kymmenen minuuttia ja sanoin äidilleni, että olin ollut täällä noin tunnin ja hän sanoi, että se on naurettavaa 🙃😬.</w:t>
      </w:r>
    </w:p>
    <w:p>
      <w:r>
        <w:rPr>
          <w:b/>
          <w:u w:val="single"/>
        </w:rPr>
        <w:t xml:space="preserve">251567</w:t>
      </w:r>
    </w:p>
    <w:p>
      <w:r>
        <w:t xml:space="preserve">Global Nuclear Moisture Separator Reheaters Market- Toshiba, Peerless (CECO), Babcock... https://t.co/FqJ5MvjbzT https://t.co/mOv3eFAE49</w:t>
      </w:r>
    </w:p>
    <w:p>
      <w:r>
        <w:rPr>
          <w:b/>
          <w:u w:val="single"/>
        </w:rPr>
        <w:t xml:space="preserve">251568</w:t>
      </w:r>
    </w:p>
    <w:p>
      <w:r>
        <w:t xml:space="preserve">Aion myös syödä Krispy Kreme -donitseja tänä viikonloppuna, koska vain hedelmiä ja vihanneksia sisältävästä elämäntavastani on enää kuukausi.</w:t>
      </w:r>
    </w:p>
    <w:p>
      <w:r>
        <w:rPr>
          <w:b/>
          <w:u w:val="single"/>
        </w:rPr>
        <w:t xml:space="preserve">251569</w:t>
      </w:r>
    </w:p>
    <w:p>
      <w:r>
        <w:t xml:space="preserve">Anteeksi myöhäinen lataus! Yay sähköyhtiöt. Tässä lisää #conanexilesia teille! @conanexiles @youtubegaming https://t.co/MShX1Vw53K https://t.co/MShX1Vw53K</w:t>
      </w:r>
    </w:p>
    <w:p>
      <w:r>
        <w:rPr>
          <w:b/>
          <w:u w:val="single"/>
        </w:rPr>
        <w:t xml:space="preserve">251570</w:t>
      </w:r>
    </w:p>
    <w:p>
      <w:r>
        <w:t xml:space="preserve">@SaadYousaf89 erittäin epätodennäköistä, että Venäjä menee USAF: n jälkeen, koska Yhdysvallat voi helposti luovuttaa muutaman Manpadsin HTS / FSA: lle ja mennä RuAf / SyAAf: n jälkeen.</w:t>
      </w:r>
    </w:p>
    <w:p>
      <w:r>
        <w:rPr>
          <w:b/>
          <w:u w:val="single"/>
        </w:rPr>
        <w:t xml:space="preserve">251571</w:t>
      </w:r>
    </w:p>
    <w:p>
      <w:r>
        <w:t xml:space="preserve">Koko mainos oli sekasotku, alkaen liikkeen haltuunotosta soodan myymiseksi, epämääräisiin&amp;amp; geneerisiin merkkeihin, joita mielenosoittajat kantoivat #PepsiAdvert</w:t>
      </w:r>
    </w:p>
    <w:p>
      <w:r>
        <w:rPr>
          <w:b/>
          <w:u w:val="single"/>
        </w:rPr>
        <w:t xml:space="preserve">251572</w:t>
      </w:r>
    </w:p>
    <w:p>
      <w:r>
        <w:t xml:space="preserve">Luovuutesi pulppuaa tänään hyvin syvältä kaivosta ja tuo... Lisää Neitsyt https://t.co/3K3jwHYTkg</w:t>
      </w:r>
    </w:p>
    <w:p>
      <w:r>
        <w:rPr>
          <w:b/>
          <w:u w:val="single"/>
        </w:rPr>
        <w:t xml:space="preserve">251573</w:t>
      </w:r>
    </w:p>
    <w:p>
      <w:r>
        <w:t xml:space="preserve">Miksi aurinkoinen Kambodža houkuttelee niin hämäräperäisiä hahmoja? - South China Morning Post https://t.co/caMGzFCGsI</w:t>
      </w:r>
    </w:p>
    <w:p>
      <w:r>
        <w:rPr>
          <w:b/>
          <w:u w:val="single"/>
        </w:rPr>
        <w:t xml:space="preserve">251574</w:t>
      </w:r>
    </w:p>
    <w:p>
      <w:r>
        <w:t xml:space="preserve">@AndonRT Kuulemme sinut, jos sinulla on parempia vaihtoehtoja, haluaisimme kuulla sen, muuten olemme samassa veneessä :/</w:t>
      </w:r>
    </w:p>
    <w:p>
      <w:r>
        <w:rPr>
          <w:b/>
          <w:u w:val="single"/>
        </w:rPr>
        <w:t xml:space="preserve">251575</w:t>
      </w:r>
    </w:p>
    <w:p>
      <w:r>
        <w:t xml:space="preserve">@freewilluklive @nzherald Kaikkien rantojen, kaikkialla maailmassa, tulisi olla vaatteeton. #aimhigh</w:t>
      </w:r>
    </w:p>
    <w:p>
      <w:r>
        <w:rPr>
          <w:b/>
          <w:u w:val="single"/>
        </w:rPr>
        <w:t xml:space="preserve">251576</w:t>
      </w:r>
    </w:p>
    <w:p>
      <w:r>
        <w:t xml:space="preserve">Donald Trump aloittaa seksuaalisen väkivallan tietoisuuskuukauden puolustamalla Bill O'Reillyä https://t.co/wmUpfiwMEB via @HuffPostPol #sexualassault</w:t>
      </w:r>
    </w:p>
    <w:p>
      <w:r>
        <w:rPr>
          <w:b/>
          <w:u w:val="single"/>
        </w:rPr>
        <w:t xml:space="preserve">251577</w:t>
      </w:r>
    </w:p>
    <w:p>
      <w:r>
        <w:t xml:space="preserve">Pornhub ottaa käyttöön HTTPS:n piilottaakseen katsomasi oudon pornon Internet-palveluntarjoajilta: Pornhub haluaa sinun... https://t.co/bjz98yQ7bl...</w:t>
      </w:r>
    </w:p>
    <w:p>
      <w:r>
        <w:rPr>
          <w:b/>
          <w:u w:val="single"/>
        </w:rPr>
        <w:t xml:space="preserve">251578</w:t>
      </w:r>
    </w:p>
    <w:p>
      <w:r>
        <w:t xml:space="preserve">Valkoinen talo on sanonut tukevansa kongressin kiistanalaista päätöstä kumota internetin... https://t.co/sUFyfcs0jX by #CNN via @c0nvey https://t.co/NzBXGLnSmv</w:t>
      </w:r>
    </w:p>
    <w:p>
      <w:r>
        <w:rPr>
          <w:b/>
          <w:u w:val="single"/>
        </w:rPr>
        <w:t xml:space="preserve">251579</w:t>
      </w:r>
    </w:p>
    <w:p>
      <w:r>
        <w:t xml:space="preserve">Etsitkö maisemanvaihdosta? Miksi et harkitsisi vierailua Jukatanin osavaltion pääkaupunkiin? https://t.co/ZNLuuII7p5 ...</w:t>
      </w:r>
    </w:p>
    <w:p>
      <w:r>
        <w:rPr>
          <w:b/>
          <w:u w:val="single"/>
        </w:rPr>
        <w:t xml:space="preserve">251580</w:t>
      </w:r>
    </w:p>
    <w:p>
      <w:r>
        <w:t xml:space="preserve">Faktatarkistus: https://t.co/VwgwMwHc3u Onko U kiitti hän olisi jotain erilainen</w:t>
      </w:r>
    </w:p>
    <w:p>
      <w:r>
        <w:rPr>
          <w:b/>
          <w:u w:val="single"/>
        </w:rPr>
        <w:t xml:space="preserve">251581</w:t>
      </w:r>
    </w:p>
    <w:p>
      <w:r>
        <w:t xml:space="preserve">Villi 67% Shuckle [Struggle Bug/Gyro Ball] on ilmestynyt! Despawns at 12:34:17pm! Aikaa jäljellä: 25m 11s. https://t.co/5M5XWjv3il</w:t>
      </w:r>
    </w:p>
    <w:p>
      <w:r>
        <w:rPr>
          <w:b/>
          <w:u w:val="single"/>
        </w:rPr>
        <w:t xml:space="preserve">251582</w:t>
      </w:r>
    </w:p>
    <w:p>
      <w:r>
        <w:t xml:space="preserve">@ncties innoittama projekti karismaattisen media-asiantuntijan käsissä = oppilaiden ilo. Dr. Seussin innoittamia olentoja. #BCS #studentscreate https://t.co/QkW7k9svMT</w:t>
      </w:r>
    </w:p>
    <w:p>
      <w:r>
        <w:rPr>
          <w:b/>
          <w:u w:val="single"/>
        </w:rPr>
        <w:t xml:space="preserve">251583</w:t>
      </w:r>
    </w:p>
    <w:p>
      <w:r>
        <w:t xml:space="preserve">Synnytyksen jälkeen keisarinleikkauksella kuolleen naisen aviomies huutaa, että hänen vaimonsa teurastettiin... https://t.co/1UXVEIvrms</w:t>
      </w:r>
    </w:p>
    <w:p>
      <w:r>
        <w:rPr>
          <w:b/>
          <w:u w:val="single"/>
        </w:rPr>
        <w:t xml:space="preserve">251584</w:t>
      </w:r>
    </w:p>
    <w:p>
      <w:r>
        <w:t xml:space="preserve">@beedengrace Suosikkisi on ongelmallinen:</w:t>
        <w:t xml:space="preserve">Eden</w:t>
        <w:br/>
        <w:t xml:space="preserve">-to good for you</w:t>
        <w:br/>
        <w:t xml:space="preserve">-very extra</w:t>
        <w:br/>
        <w:t xml:space="preserve">-will trade you for gin or a nice bodysuit</w:t>
      </w:r>
    </w:p>
    <w:p>
      <w:r>
        <w:rPr>
          <w:b/>
          <w:u w:val="single"/>
        </w:rPr>
        <w:t xml:space="preserve">251585</w:t>
      </w:r>
    </w:p>
    <w:p>
      <w:r>
        <w:t xml:space="preserve">@_TheKingLeo_ En ole tukenut häntä vuodesta -03 lähtien, kun hän aloitti sen Nets-paskanjauhannan Ratnerin kanssa. Minua kutsuttiin silloin vihaajaksi. Olen tottunut siihen 😭.</w:t>
      </w:r>
    </w:p>
    <w:p>
      <w:r>
        <w:rPr>
          <w:b/>
          <w:u w:val="single"/>
        </w:rPr>
        <w:t xml:space="preserve">251586</w:t>
      </w:r>
    </w:p>
    <w:p>
      <w:r>
        <w:t xml:space="preserve">Jos zoomaat ensimmäistä kuvaa niin näet zekesin ensimmäisen hampaan😍😭❤️ lisää kuvia tulossa siitä🙈 https://t.co/mIfcndWWQX</w:t>
      </w:r>
    </w:p>
    <w:p>
      <w:r>
        <w:rPr>
          <w:b/>
          <w:u w:val="single"/>
        </w:rPr>
        <w:t xml:space="preserve">251587</w:t>
      </w:r>
    </w:p>
    <w:p>
      <w:r>
        <w:t xml:space="preserve">@NASAKennedy @TheRealPacino @LUFC @BloombergTV @XHNews @NSAGov @kingsthings @SirPatStew @Schwarzenegger</w:t>
        <w:br/>
        <w:t xml:space="preserve">39 askelta se on kuka?</w:t>
        <w:br/>
        <w:t xml:space="preserve">tiedät-ei, vai oletko se sinä?</w:t>
      </w:r>
    </w:p>
    <w:p>
      <w:r>
        <w:rPr>
          <w:b/>
          <w:u w:val="single"/>
        </w:rPr>
        <w:t xml:space="preserve">251588</w:t>
      </w:r>
    </w:p>
    <w:p>
      <w:r>
        <w:t xml:space="preserve">Ajatukset pyörivät ympäri, pyörivät ympäri, ne pyörivät pääni ympärillä</w:t>
        <w:br/>
        <w:t xml:space="preserve">ilman ääntäkään, yhtään ei löydy, ankara hiljaisuus, levoton sänky.</w:t>
      </w:r>
    </w:p>
    <w:p>
      <w:r>
        <w:rPr>
          <w:b/>
          <w:u w:val="single"/>
        </w:rPr>
        <w:t xml:space="preserve">251589</w:t>
      </w:r>
    </w:p>
    <w:p>
      <w:r>
        <w:t xml:space="preserve">En voi koskaan päästää ketään sisään niin kuin häntä. Hänellä oli parempi puoliskoni. En enää koskaan päästä ketään näkemään parastani. Toivottavasti olet onnellinen.</w:t>
      </w:r>
    </w:p>
    <w:p>
      <w:r>
        <w:rPr>
          <w:b/>
          <w:u w:val="single"/>
        </w:rPr>
        <w:t xml:space="preserve">251590</w:t>
      </w:r>
    </w:p>
    <w:p>
      <w:r>
        <w:t xml:space="preserve">@LJobling96 Ainoa asia, jota katsoin, oli se, että hän lauloi Shawn michaelsin laulua, mutta keksi sanat itse.</w:t>
      </w:r>
    </w:p>
    <w:p>
      <w:r>
        <w:rPr>
          <w:b/>
          <w:u w:val="single"/>
        </w:rPr>
        <w:t xml:space="preserve">251591</w:t>
      </w:r>
    </w:p>
    <w:p>
      <w:r>
        <w:t xml:space="preserve">#SitWitMe Union Square Parkissa. 🐴🇺🇸⛲️ TIESITKÖ: Tämä vaikuttava pronssinen ratsastajamuotokuva... https://t.co/5b3ZOQ46aK...</w:t>
      </w:r>
    </w:p>
    <w:p>
      <w:r>
        <w:rPr>
          <w:b/>
          <w:u w:val="single"/>
        </w:rPr>
        <w:t xml:space="preserve">251592</w:t>
      </w:r>
    </w:p>
    <w:p>
      <w:r>
        <w:t xml:space="preserve">miksi ihmiset ovat tekemisissä ilmeisen mielisairaiden ihmisten kanssa? et tule tekemään loogista johtopäätöstä. https://t.co/kr3tNplrL2</w:t>
      </w:r>
    </w:p>
    <w:p>
      <w:r>
        <w:rPr>
          <w:b/>
          <w:u w:val="single"/>
        </w:rPr>
        <w:t xml:space="preserve">251593</w:t>
      </w:r>
    </w:p>
    <w:p>
      <w:r>
        <w:t xml:space="preserve">Onnittelut omalle Yverson St. Albertillemme siitä, että hänet on valittu Tarrant vs. Dallas All Star Game -otteluun 12. huhtikuuta! @yversonalbert1</w:t>
      </w:r>
    </w:p>
    <w:p>
      <w:r>
        <w:rPr>
          <w:b/>
          <w:u w:val="single"/>
        </w:rPr>
        <w:t xml:space="preserve">251594</w:t>
      </w:r>
    </w:p>
    <w:p>
      <w:r>
        <w:t xml:space="preserve">Missä Tulsi oli, kun #Assad vapautti kaikki radikaalit vankilasta sodan alkaessa? https://t.co/qvdl8aVVRw</w:t>
      </w:r>
    </w:p>
    <w:p>
      <w:r>
        <w:rPr>
          <w:b/>
          <w:u w:val="single"/>
        </w:rPr>
        <w:t xml:space="preserve">251595</w:t>
      </w:r>
    </w:p>
    <w:p>
      <w:r>
        <w:t xml:space="preserve">"Ketä kiinnostaa, mitä hittoa joku lapsi sanoo" - Robin Lord Taylor Hatersista https://t.co/KBpBXn8iMX</w:t>
      </w:r>
    </w:p>
    <w:p>
      <w:r>
        <w:rPr>
          <w:b/>
          <w:u w:val="single"/>
        </w:rPr>
        <w:t xml:space="preserve">251596</w:t>
      </w:r>
    </w:p>
    <w:p>
      <w:r>
        <w:t xml:space="preserve">@Alex_On_Sports @JeremyConn1057 Jos huomaat, että Davis antoi Mannylle signaalin jatkaa, katso uudelleen b4 Davis lähtee, ja Hardy on pokerinaama tavalliseen tapaan.</w:t>
      </w:r>
    </w:p>
    <w:p>
      <w:r>
        <w:rPr>
          <w:b/>
          <w:u w:val="single"/>
        </w:rPr>
        <w:t xml:space="preserve">251597</w:t>
      </w:r>
    </w:p>
    <w:p>
      <w:r>
        <w:t xml:space="preserve">En voi mennä nukkumaan, koska en muista, miten Saved by the Bellin Vegas-elokuva päättyy, ja jostain syystä 9:30 minä halusin katsoa sen. #nukkumaan</w:t>
      </w:r>
    </w:p>
    <w:p>
      <w:r>
        <w:rPr>
          <w:b/>
          <w:u w:val="single"/>
        </w:rPr>
        <w:t xml:space="preserve">251598</w:t>
      </w:r>
    </w:p>
    <w:p>
      <w:r>
        <w:t xml:space="preserve">Se surettaa sieluni saada tietää uutinen isoisäni on kuollut tänä iltana keuhkosyöpään ...jos u haluaisi lahjoittaa kysy minulta miten</w:t>
      </w:r>
    </w:p>
    <w:p>
      <w:r>
        <w:rPr>
          <w:b/>
          <w:u w:val="single"/>
        </w:rPr>
        <w:t xml:space="preserve">251599</w:t>
      </w:r>
    </w:p>
    <w:p>
      <w:r>
        <w:t xml:space="preserve">Löytyi transponderi etana!</w:t>
        <w:br/>
        <w:t xml:space="preserve"> Kunnian vuoksi!</w:t>
        <w:t xml:space="preserve">Jättiläiset iskevät yhteen muinaisessa viidakossa!</w:t>
        <w:br/>
        <w:t xml:space="preserve">https://t.co/f5ShwDS5vC #TreCru https://t.co/TAbi6CHjvj</w:t>
      </w:r>
    </w:p>
    <w:p>
      <w:r>
        <w:rPr>
          <w:b/>
          <w:u w:val="single"/>
        </w:rPr>
        <w:t xml:space="preserve">251600</w:t>
      </w:r>
    </w:p>
    <w:p>
      <w:r>
        <w:t xml:space="preserve">Vaikka tämä on vitun hauskaa, se kuvaa toimittajia, jotka kyselevät häneltä kysymyksiä kuin... no kuin lapsia 😅😂 https://t.co/f5RcW4xc5q</w:t>
      </w:r>
    </w:p>
    <w:p>
      <w:r>
        <w:rPr>
          <w:b/>
          <w:u w:val="single"/>
        </w:rPr>
        <w:t xml:space="preserve">251601</w:t>
      </w:r>
    </w:p>
    <w:p>
      <w:r>
        <w:t xml:space="preserve">@maxchangminn aa, ja sinä olet sitten liian pitkä. hän siristää silmiään ja ristii kätensä. mm, sinä?</w:t>
      </w:r>
    </w:p>
    <w:p>
      <w:r>
        <w:rPr>
          <w:b/>
          <w:u w:val="single"/>
        </w:rPr>
        <w:t xml:space="preserve">251602</w:t>
      </w:r>
    </w:p>
    <w:p>
      <w:r>
        <w:t xml:space="preserve">Osallistun https://t.co/HN39cvWM90 @CSGOBig Weekly Giveaway! Osallistu täällä - https://t.co/MNUyVnQWMz</w:t>
      </w:r>
    </w:p>
    <w:p>
      <w:r>
        <w:rPr>
          <w:b/>
          <w:u w:val="single"/>
        </w:rPr>
        <w:t xml:space="preserve">251603</w:t>
      </w:r>
    </w:p>
    <w:p>
      <w:r>
        <w:t xml:space="preserve">Eivätkä he voi saada tasapeliä Charlotten kanssa. Voisivat teoriassa voittaa Charlotten, mutta hävitä ja jäädä pudotuspelien ulkopuolelle.</w:t>
      </w:r>
    </w:p>
    <w:p>
      <w:r>
        <w:rPr>
          <w:b/>
          <w:u w:val="single"/>
        </w:rPr>
        <w:t xml:space="preserve">251604</w:t>
      </w:r>
    </w:p>
    <w:p>
      <w:r>
        <w:t xml:space="preserve">Laajennettava rannerengas valkoinen sävy messinki emali Beach Chair Charm symboli... https://t.co/XU9V84DrGY #fashionblogger #muoti https://t.co/2r3zhHrZSX</w:t>
      </w:r>
    </w:p>
    <w:p>
      <w:r>
        <w:rPr>
          <w:b/>
          <w:u w:val="single"/>
        </w:rPr>
        <w:t xml:space="preserve">251605</w:t>
      </w:r>
    </w:p>
    <w:p>
      <w:r>
        <w:t xml:space="preserve">Löytyi transponderi etana!</w:t>
        <w:br/>
        <w:t xml:space="preserve"> Valaan tapaaminen!</w:t>
        <w:t xml:space="preserve">"Tapaamme täällä taas!"</w:t>
        <w:br/>
        <w:t xml:space="preserve">https://t.co/Bazt9NZNqD #TreCru https://t.co/Ftpxsveiz4</w:t>
      </w:r>
    </w:p>
    <w:p>
      <w:r>
        <w:rPr>
          <w:b/>
          <w:u w:val="single"/>
        </w:rPr>
        <w:t xml:space="preserve">251606</w:t>
      </w:r>
    </w:p>
    <w:p>
      <w:r>
        <w:t xml:space="preserve">Omistan 30+ #vaikuttavaa #sosiaalista #brändiä</w:t>
        <w:br/>
        <w:t xml:space="preserve">Oletko sinä mahtava😍 #brändi &amp;; haluat kumppaniksi?</w:t>
        <w:br/>
        <w:t xml:space="preserve">Email/DM to explore</w:t>
        <w:br/>
        <w:br/>
        <w:t xml:space="preserve">#sponsored #InfluencerMarketing #ad https://t.co/K3THnSAePY</w:t>
      </w:r>
    </w:p>
    <w:p>
      <w:r>
        <w:rPr>
          <w:b/>
          <w:u w:val="single"/>
        </w:rPr>
        <w:t xml:space="preserve">251607</w:t>
      </w:r>
    </w:p>
    <w:p>
      <w:r>
        <w:t xml:space="preserve">#JouwBaan #vacature 109739 Drivetrain/Hybrid design Engineer</w:t>
        <w:br/>
        <w:t xml:space="preserve">https://t.co/Y0m1XvJGvg</w:t>
        <w:br/>
        <w:t xml:space="preserve"> #Toyota Motor Europe</w:t>
      </w:r>
    </w:p>
    <w:p>
      <w:r>
        <w:rPr>
          <w:b/>
          <w:u w:val="single"/>
        </w:rPr>
        <w:t xml:space="preserve">251608</w:t>
      </w:r>
    </w:p>
    <w:p>
      <w:r>
        <w:t xml:space="preserve">mitä jos Ariana Granden ja Mac Millerin suhde olikin vain mainostemppu hänen uutta albumiaan varten, mutta he alkoivatkin oikeasti rakastua?</w:t>
      </w:r>
    </w:p>
    <w:p>
      <w:r>
        <w:rPr>
          <w:b/>
          <w:u w:val="single"/>
        </w:rPr>
        <w:t xml:space="preserve">251609</w:t>
      </w:r>
    </w:p>
    <w:p>
      <w:r>
        <w:t xml:space="preserve">Susan Rice sanoo, että on "täysin väärin", että Obaman virkamiehet paljastivat nimiä poliittisiin tarkoituksiin https://t.co/DatP1uQaVQ</w:t>
      </w:r>
    </w:p>
    <w:p>
      <w:r>
        <w:rPr>
          <w:b/>
          <w:u w:val="single"/>
        </w:rPr>
        <w:t xml:space="preserve">251610</w:t>
      </w:r>
    </w:p>
    <w:p>
      <w:r>
        <w:t xml:space="preserve">#NewsAlert: Markkinat sulkeutuvat ennätyskorkeuksiin; Sensex nousee 64,02 pistettä 29 974,24 pisteeseen, Nifty 27,30 pistettä 9 265,15 pisteeseen.</w:t>
      </w:r>
    </w:p>
    <w:p>
      <w:r>
        <w:rPr>
          <w:b/>
          <w:u w:val="single"/>
        </w:rPr>
        <w:t xml:space="preserve">251611</w:t>
      </w:r>
    </w:p>
    <w:p>
      <w:r>
        <w:t xml:space="preserve">hmm mikä osa "pommittaisin heidät paskaksi" ja "heidän perheensä on tapettava" -lausekkeista ei merkitse sinulle interventionismia, Ann https://t.co/lwKnLiNZOq</w:t>
      </w:r>
    </w:p>
    <w:p>
      <w:r>
        <w:rPr>
          <w:b/>
          <w:u w:val="single"/>
        </w:rPr>
        <w:t xml:space="preserve">251612</w:t>
      </w:r>
    </w:p>
    <w:p>
      <w:r>
        <w:t xml:space="preserve">Monet tamilialaiset asuvat Gujratissa, mutta minusta ei ole koskaan tuntunut siltä. Jopa kaupunkini apulaispormestari on myös tamilainen, ja suurin osa heistä on insinöörejä. https://t.co/MU5pdqSVsA.</w:t>
      </w:r>
    </w:p>
    <w:p>
      <w:r>
        <w:rPr>
          <w:b/>
          <w:u w:val="single"/>
        </w:rPr>
        <w:t xml:space="preserve">251613</w:t>
      </w:r>
    </w:p>
    <w:p>
      <w:r>
        <w:t xml:space="preserve">Vegas @GoldenKnights liittyy NHL-peliä edeltävään jalkapalloperinteeseen hienoimmalla mahdollisella tavalla. VIDEO @ https://t.co/cfYdYrj025 https://t.co/NI6thbmpch</w:t>
      </w:r>
    </w:p>
    <w:p>
      <w:r>
        <w:rPr>
          <w:b/>
          <w:u w:val="single"/>
        </w:rPr>
        <w:t xml:space="preserve">251614</w:t>
      </w:r>
    </w:p>
    <w:p>
      <w:r>
        <w:t xml:space="preserve">Voimakas valo ja kuumuus tappaisi ihmisen. Ötökät varokaa. 📷 GETTY IMAGES/BARCROFT MEDIA via @WIRED #avaruus https://t.co/8dm2WW2qsR https://t.co/aQyTzb4nXA</w:t>
      </w:r>
    </w:p>
    <w:p>
      <w:r>
        <w:rPr>
          <w:b/>
          <w:u w:val="single"/>
        </w:rPr>
        <w:t xml:space="preserve">251615</w:t>
      </w:r>
    </w:p>
    <w:p>
      <w:r>
        <w:t xml:space="preserve">@centralline meille kerrotaan, että keskuslinja on keskeytetty Newbury Parkin ja Grange Hillin välillä - miksi?</w:t>
      </w:r>
    </w:p>
    <w:p>
      <w:r>
        <w:rPr>
          <w:b/>
          <w:u w:val="single"/>
        </w:rPr>
        <w:t xml:space="preserve">251616</w:t>
      </w:r>
    </w:p>
    <w:p>
      <w:r>
        <w:t xml:space="preserve">Odottakaa. Mitä? Mitä? Miksi kuulen tästä vasta nyt? Tämä on yksi kaikkien aikojen lempisarjoistani. https://t.co/uF89nVYbXg ...</w:t>
      </w:r>
    </w:p>
    <w:p>
      <w:r>
        <w:rPr>
          <w:b/>
          <w:u w:val="single"/>
        </w:rPr>
        <w:t xml:space="preserve">251617</w:t>
      </w:r>
    </w:p>
    <w:p>
      <w:r>
        <w:t xml:space="preserve">Mikään ei vedä vertoja kivi-paperi-sakset-turnaukselle tiimiliitoksen saavuttamiseksi. #JSBaseball #WinTheDrill #Compete https://t.co/jKJrikmnSv</w:t>
      </w:r>
    </w:p>
    <w:p>
      <w:r>
        <w:rPr>
          <w:b/>
          <w:u w:val="single"/>
        </w:rPr>
        <w:t xml:space="preserve">251618</w:t>
      </w:r>
    </w:p>
    <w:p>
      <w:r>
        <w:t xml:space="preserve">The latest The iDoPub Naija Daily! https://t.co/EAMsi8rprk Kiitos @OsaGz @ChidoDike @SuperTobii #marketing #socialmedia</w:t>
      </w:r>
    </w:p>
    <w:p>
      <w:r>
        <w:rPr>
          <w:b/>
          <w:u w:val="single"/>
        </w:rPr>
        <w:t xml:space="preserve">251619</w:t>
      </w:r>
    </w:p>
    <w:p>
      <w:r>
        <w:t xml:space="preserve">The latest The Karl Daily! https://t.co/FI4Sg5h49e Kiitos @chance_esp @dw_sports @DrewBarnesMLA #trump #cdnpoli</w:t>
      </w:r>
    </w:p>
    <w:p>
      <w:r>
        <w:rPr>
          <w:b/>
          <w:u w:val="single"/>
        </w:rPr>
        <w:t xml:space="preserve">251620</w:t>
      </w:r>
    </w:p>
    <w:p>
      <w:r>
        <w:t xml:space="preserve">Löysin siis sivuston nimeltä https://t.co/0vku9kqNXL, ja idea kuulostaa aika mahtavalta. Periaatteessa se on kuin vetoomus, jolla osoitetaan...</w:t>
      </w:r>
    </w:p>
    <w:p>
      <w:r>
        <w:rPr>
          <w:b/>
          <w:u w:val="single"/>
        </w:rPr>
        <w:t xml:space="preserve">251621</w:t>
      </w:r>
    </w:p>
    <w:p>
      <w:r>
        <w:t xml:space="preserve">Automme ovat vastuullisia - ja niin ovat myös niiden hinnat. #SpecialOffers https://t.co/IToBsr3gGD https://t.co/8tXoyeEvkj https://t.co/8tXoyeEvkj</w:t>
      </w:r>
    </w:p>
    <w:p>
      <w:r>
        <w:rPr>
          <w:b/>
          <w:u w:val="single"/>
        </w:rPr>
        <w:t xml:space="preserve">251622</w:t>
      </w:r>
    </w:p>
    <w:p>
      <w:r>
        <w:t xml:space="preserve">Roman Reigns siis päätapahtumassa #Wrestlemaniassa kolmatta vuotta peräkkäin? @WrestleMania @JDfromNY206 @adri798m https://t.co/7bsftoEWmv https://t.co/7bsftoEWmv</w:t>
      </w:r>
    </w:p>
    <w:p>
      <w:r>
        <w:rPr>
          <w:b/>
          <w:u w:val="single"/>
        </w:rPr>
        <w:t xml:space="preserve">251623</w:t>
      </w:r>
    </w:p>
    <w:p>
      <w:r>
        <w:t xml:space="preserve">Poliitikot ovat yhtäkkiä kiinnostuneita gibraltarilaisten "tahdosta". Eikö 96 prosenttia heistä halunnut pysyä EU:ssa? #brexit @jazzteabeer</w:t>
      </w:r>
    </w:p>
    <w:p>
      <w:r>
        <w:rPr>
          <w:b/>
          <w:u w:val="single"/>
        </w:rPr>
        <w:t xml:space="preserve">251624</w:t>
      </w:r>
    </w:p>
    <w:p>
      <w:r>
        <w:t xml:space="preserve">@hs247 @BridgettBoobies @Twitter @Support Häivy täältä. Ihan totta. Twitterinne on täynnä valittamista. Etsi vähän onnea, veli.</w:t>
      </w:r>
    </w:p>
    <w:p>
      <w:r>
        <w:rPr>
          <w:b/>
          <w:u w:val="single"/>
        </w:rPr>
        <w:t xml:space="preserve">251625</w:t>
      </w:r>
    </w:p>
    <w:p>
      <w:r>
        <w:t xml:space="preserve">#Kristityt toivovat "avointa Jerusalemia" pääsiäiseksi @realDonaldTrump @mfa_russia @eu_eeas @melissarfleming https://t.co/rdzTr9jZeJ</w:t>
      </w:r>
    </w:p>
    <w:p>
      <w:r>
        <w:rPr>
          <w:b/>
          <w:u w:val="single"/>
        </w:rPr>
        <w:t xml:space="preserve">251626</w:t>
      </w:r>
    </w:p>
    <w:p>
      <w:r>
        <w:t xml:space="preserve">Et pidä säännöistä, ellet tee niitä itse... Lisää Vesimies https://t.co/VZ8UR3CFnO</w:t>
      </w:r>
    </w:p>
    <w:p>
      <w:r>
        <w:rPr>
          <w:b/>
          <w:u w:val="single"/>
        </w:rPr>
        <w:t xml:space="preserve">251627</w:t>
      </w:r>
    </w:p>
    <w:p>
      <w:r>
        <w:t xml:space="preserve">50🍉</w:t>
        <w:br/>
        <w:t xml:space="preserve">Älä koskaan anna periksi asiassa, johon uskot. Koskaan ei voi tietää, saatat olla vain yhden hengenvedon päässä siitä!</w:t>
        <w:br/>
        <w:t xml:space="preserve"> #ALDUBxDTBYSabotahe</w:t>
      </w:r>
    </w:p>
    <w:p>
      <w:r>
        <w:rPr>
          <w:b/>
          <w:u w:val="single"/>
        </w:rPr>
        <w:t xml:space="preserve">251628</w:t>
      </w:r>
    </w:p>
    <w:p>
      <w:r>
        <w:t xml:space="preserve">Pohjois-Korean mukaan murhan uhrin ruumis palautetaan Malesian kanssa tehdyssä sopimuksessa; matkustuskiellot kumotaan https://t.co/IvdfiwFNJ1</w:t>
      </w:r>
    </w:p>
    <w:p>
      <w:r>
        <w:rPr>
          <w:b/>
          <w:u w:val="single"/>
        </w:rPr>
        <w:t xml:space="preserve">251629</w:t>
      </w:r>
    </w:p>
    <w:p>
      <w:r>
        <w:t xml:space="preserve">"Jos tällä planeetalla on taikuutta, se sisältyy veteen" (Loren Eiseley). Eikö sinun mielestäsi... https://t.co/SPBIXecDBQ ...</w:t>
      </w:r>
    </w:p>
    <w:p>
      <w:r>
        <w:rPr>
          <w:b/>
          <w:u w:val="single"/>
        </w:rPr>
        <w:t xml:space="preserve">251630</w:t>
      </w:r>
    </w:p>
    <w:p>
      <w:r>
        <w:t xml:space="preserve">@carobrodandroll @hihi0806 Rock All Day. Rave All Night. Go Goth till Dawn.</w:t>
        <w:br/>
        <w:t xml:space="preserve"> #Behave https://t.co/nff0yDyqwZ https://t.co/nff0yDyqwZ</w:t>
      </w:r>
    </w:p>
    <w:p>
      <w:r>
        <w:rPr>
          <w:b/>
          <w:u w:val="single"/>
        </w:rPr>
        <w:t xml:space="preserve">251631</w:t>
      </w:r>
    </w:p>
    <w:p>
      <w:r>
        <w:t xml:space="preserve">Liian monet käsikirjoittajat pitävät työtään taiteena eikä käsityönä. Jos rakennat surkean pöydän, se ei ole taidetta vaan roskaa. Sama pätee kirjoittamiseen.</w:t>
      </w:r>
    </w:p>
    <w:p>
      <w:r>
        <w:rPr>
          <w:b/>
          <w:u w:val="single"/>
        </w:rPr>
        <w:t xml:space="preserve">251632</w:t>
      </w:r>
    </w:p>
    <w:p>
      <w:r>
        <w:t xml:space="preserve">.@KellyannePolls Todisteet? Haluan kuitin. Muuten sama paska kuin aina sinulta. https://t.co/obTunqjpVI. https://t.co/obTunqjpVI</w:t>
      </w:r>
    </w:p>
    <w:p>
      <w:r>
        <w:rPr>
          <w:b/>
          <w:u w:val="single"/>
        </w:rPr>
        <w:t xml:space="preserve">251633</w:t>
      </w:r>
    </w:p>
    <w:p>
      <w:r>
        <w:t xml:space="preserve">@LemanowiczFOX25 @HarveyWCVB @PeteNBCBoston @jreineron7 Bob, Millis. Tällä hetkellä 33, sade / lumisade. Lunta/silakoita kertynyt .5 in.  Sade tai sulanut .7</w:t>
      </w:r>
    </w:p>
    <w:p>
      <w:r>
        <w:rPr>
          <w:b/>
          <w:u w:val="single"/>
        </w:rPr>
        <w:t xml:space="preserve">251634</w:t>
      </w:r>
    </w:p>
    <w:p>
      <w:r>
        <w:t xml:space="preserve">&amp;lt;14 Hilpeät tavat aloittaa keskustelu Dating Apps - ìF*ck, naimisiin, päivämäärä: Me https://t.co/Jrm8IUcpcP</w:t>
      </w:r>
    </w:p>
    <w:p>
      <w:r>
        <w:rPr>
          <w:b/>
          <w:u w:val="single"/>
        </w:rPr>
        <w:t xml:space="preserve">251635</w:t>
      </w:r>
    </w:p>
    <w:p>
      <w:r>
        <w:t xml:space="preserve">@covenantlite @LucreSnooker ei ole aivan varma, mitä ubs todisteiden laboratorio näyttää joko https://t.co/cxD6SUUFC8 https://t.co/cxD6SUUFC8</w:t>
      </w:r>
    </w:p>
    <w:p>
      <w:r>
        <w:rPr>
          <w:b/>
          <w:u w:val="single"/>
        </w:rPr>
        <w:t xml:space="preserve">251636</w:t>
      </w:r>
    </w:p>
    <w:p>
      <w:r>
        <w:t xml:space="preserve">Aja Lyftille ja saat 450 dollarin bonuksen 50 kyydin antamisesta!   #helpwanted #indeed #job https://t.co/PZduEij4oF https://t.co/YLDNIlqShQ</w:t>
      </w:r>
    </w:p>
    <w:p>
      <w:r>
        <w:rPr>
          <w:b/>
          <w:u w:val="single"/>
        </w:rPr>
        <w:t xml:space="preserve">251637</w:t>
      </w:r>
    </w:p>
    <w:p>
      <w:r>
        <w:t xml:space="preserve">@NCDCL @JerryBrownGov @vincecourtney @LiUNA304 on aika pitää perheemme turvassa - aika korjata tiet !!! kyllä SB1: lle</w:t>
      </w:r>
    </w:p>
    <w:p>
      <w:r>
        <w:rPr>
          <w:b/>
          <w:u w:val="single"/>
        </w:rPr>
        <w:t xml:space="preserve">251638</w:t>
      </w:r>
    </w:p>
    <w:p>
      <w:r>
        <w:t xml:space="preserve">'Kapteeni Amerikka: Steve Rogers' Twist Shifts Shifts Balance of Power in Marvel's Comic Book Universe https://t.co/Q7P3nDAW7q https://t.co/Q7P3nDAW7q</w:t>
      </w:r>
    </w:p>
    <w:p>
      <w:r>
        <w:rPr>
          <w:b/>
          <w:u w:val="single"/>
        </w:rPr>
        <w:t xml:space="preserve">251639</w:t>
      </w:r>
    </w:p>
    <w:p>
      <w:r>
        <w:t xml:space="preserve">#Audit: Tilintarkastus: Velvollisuus vai mahdollisuus? Lue lisää #Deloitten tuoreesta tilintarkastustutkimuksesta. https://t.co/hX3NyGbjx5 https://t.co/CuJgfZHM8V</w:t>
      </w:r>
    </w:p>
    <w:p>
      <w:r>
        <w:rPr>
          <w:b/>
          <w:u w:val="single"/>
        </w:rPr>
        <w:t xml:space="preserve">251640</w:t>
      </w:r>
    </w:p>
    <w:p>
      <w:r>
        <w:t xml:space="preserve">Miksi vitussa kukaan kulkisi paidassa, jossa lukee Ahdistuneisuusseura? Kyllä, anna minun ihannoida sitä, että minulla on ahdistusta.</w:t>
      </w:r>
    </w:p>
    <w:p>
      <w:r>
        <w:rPr>
          <w:b/>
          <w:u w:val="single"/>
        </w:rPr>
        <w:t xml:space="preserve">251641</w:t>
      </w:r>
    </w:p>
    <w:p>
      <w:r>
        <w:t xml:space="preserve">@AidiMac Vau! Niin nopeasti?! En tarvitse sitä niin pian, se on kesäkuun syntymäpäivää varten. Täytyy kuitenkin vielä konsultoida.</w:t>
      </w:r>
    </w:p>
    <w:p>
      <w:r>
        <w:rPr>
          <w:b/>
          <w:u w:val="single"/>
        </w:rPr>
        <w:t xml:space="preserve">251642</w:t>
      </w:r>
    </w:p>
    <w:p>
      <w:r>
        <w:t xml:space="preserve">Miksi? Miksi tehdä näin? Mitä muuta tämä saa aikaan kuin että hän lujittaa mielikuvaansa sarjakuvapahiksena? #savetheparrots...I guess. https://t.co/b1zmGMlofL.</w:t>
      </w:r>
    </w:p>
    <w:p>
      <w:r>
        <w:rPr>
          <w:b/>
          <w:u w:val="single"/>
        </w:rPr>
        <w:t xml:space="preserve">251643</w:t>
      </w:r>
    </w:p>
    <w:p>
      <w:r>
        <w:t xml:space="preserve">Vaikka sopeutumiskyky on usein hyödyllinen ominaisuus, pahamaineinen tynkäsi... Lisää Taurus https://t.co/2JHOPtDxsg</w:t>
      </w:r>
    </w:p>
    <w:p>
      <w:r>
        <w:rPr>
          <w:b/>
          <w:u w:val="single"/>
        </w:rPr>
        <w:t xml:space="preserve">251644</w:t>
      </w:r>
    </w:p>
    <w:p>
      <w:r>
        <w:t xml:space="preserve">Voiko lähetys julkaista gong yoo ja go eun dating kuvia jo? Kuka välittää knetzistä? Anna heidän kuolla mustasukkaisuuden takia.</w:t>
      </w:r>
    </w:p>
    <w:p>
      <w:r>
        <w:rPr>
          <w:b/>
          <w:u w:val="single"/>
        </w:rPr>
        <w:t xml:space="preserve">251645</w:t>
      </w:r>
    </w:p>
    <w:p>
      <w:r>
        <w:t xml:space="preserve">https://t.co/WcajAZOwxa #nowplaying Lee Ann Womack - "I'll Think Of A Reason Later" #1000HitsCountry</w:t>
      </w:r>
    </w:p>
    <w:p>
      <w:r>
        <w:rPr>
          <w:b/>
          <w:u w:val="single"/>
        </w:rPr>
        <w:t xml:space="preserve">251646</w:t>
      </w:r>
    </w:p>
    <w:p>
      <w:r>
        <w:t xml:space="preserve">Oletko kävelemässä taloudelliseen kuoppaan? #mortgagetips #finances https://t.co/6X705kQNYI https://t.co/TMn4GOQB2t</w:t>
      </w:r>
    </w:p>
    <w:p>
      <w:r>
        <w:rPr>
          <w:b/>
          <w:u w:val="single"/>
        </w:rPr>
        <w:t xml:space="preserve">251647</w:t>
      </w:r>
    </w:p>
    <w:p>
      <w:r>
        <w:t xml:space="preserve">Bill Rafftery on paljon parempi kuin Billy Packer Final Four -lähetyksissä. Grant Hill on OK. #FinalFour</w:t>
      </w:r>
    </w:p>
    <w:p>
      <w:r>
        <w:rPr>
          <w:b/>
          <w:u w:val="single"/>
        </w:rPr>
        <w:t xml:space="preserve">251648</w:t>
      </w:r>
    </w:p>
    <w:p>
      <w:r>
        <w:t xml:space="preserve">$CDTI Kuuntele Q4 2016 Clean Diesel Tec Earnings Call (EPS -0,69 vs. EST -0,113) livenä klo 04:30 PM, ondemand jälkeen https://t.co/SGHhOnTjiC.</w:t>
      </w:r>
    </w:p>
    <w:p>
      <w:r>
        <w:rPr>
          <w:b/>
          <w:u w:val="single"/>
        </w:rPr>
        <w:t xml:space="preserve">251649</w:t>
      </w:r>
    </w:p>
    <w:p>
      <w:r>
        <w:t xml:space="preserve">Tykkäsin @smartereverydayn @YouTube-videosta https://t.co/BLTdBh2U9a TALKING BACKWARDS (Backwards Banter Brain Testing) - Smarter</w:t>
      </w:r>
    </w:p>
    <w:p>
      <w:r>
        <w:rPr>
          <w:b/>
          <w:u w:val="single"/>
        </w:rPr>
        <w:t xml:space="preserve">251650</w:t>
      </w:r>
    </w:p>
    <w:p>
      <w:r>
        <w:t xml:space="preserve">@Doorbundle Hiilikaivostyöläiset, joilla on keuhkolaajentuma, abortit henkareilla ja "ei mustia, irlantilaisia tai koiria" -kyltit. Ne olivat niitä aikoja...</w:t>
      </w:r>
    </w:p>
    <w:p>
      <w:r>
        <w:rPr>
          <w:b/>
          <w:u w:val="single"/>
        </w:rPr>
        <w:t xml:space="preserve">251651</w:t>
      </w:r>
    </w:p>
    <w:p>
      <w:r>
        <w:t xml:space="preserve">CC ja CS, saamanne korkeat pisteet toivat teille tänään kilpailun ainoan Choral Sweepstakes -palkinnon.</w:t>
      </w:r>
    </w:p>
    <w:p>
      <w:r>
        <w:rPr>
          <w:b/>
          <w:u w:val="single"/>
        </w:rPr>
        <w:t xml:space="preserve">251652</w:t>
      </w:r>
    </w:p>
    <w:p>
      <w:r>
        <w:t xml:space="preserve">Techcrunch "Microsoftin Surface Pro 5:n sanotaan siirtyvän Intelin Kaby Lake -prosessoreihin" https://t.co/kFnWAJqAxj #Technology</w:t>
      </w:r>
    </w:p>
    <w:p>
      <w:r>
        <w:rPr>
          <w:b/>
          <w:u w:val="single"/>
        </w:rPr>
        <w:t xml:space="preserve">251653</w:t>
      </w:r>
    </w:p>
    <w:p>
      <w:r>
        <w:t xml:space="preserve">Sheryl Crow katsoo peiliin ja soittaa mitä näkee https://t.co/prYgaOpcgH https://t.co/fdDES2TQf8</w:t>
      </w:r>
    </w:p>
    <w:p>
      <w:r>
        <w:rPr>
          <w:b/>
          <w:u w:val="single"/>
        </w:rPr>
        <w:t xml:space="preserve">251654</w:t>
      </w:r>
    </w:p>
    <w:p>
      <w:r>
        <w:t xml:space="preserve">Olen riippuvainen. Otin juuri Black Lagoon S01E10 ja jatkan yliannostukseen asti. https://t.co/V4BVHZG0b5 https://t.co/eX5wgYOJu2</w:t>
      </w:r>
    </w:p>
    <w:p>
      <w:r>
        <w:rPr>
          <w:b/>
          <w:u w:val="single"/>
        </w:rPr>
        <w:t xml:space="preserve">251655</w:t>
      </w:r>
    </w:p>
    <w:p>
      <w:r>
        <w:t xml:space="preserve">6 ihmistä seurasi minua ja 11 ihmistä jätti minut seuraamatta // automaattisesti tarkistettu https://t.co/ywHG6CFCmw mukaan.</w:t>
      </w:r>
    </w:p>
    <w:p>
      <w:r>
        <w:rPr>
          <w:b/>
          <w:u w:val="single"/>
        </w:rPr>
        <w:t xml:space="preserve">251656</w:t>
      </w:r>
    </w:p>
    <w:p>
      <w:r>
        <w:t xml:space="preserve">Voitin Los Angelesin etapin 129 pisteellä! Haasta minut nyt![https://t.co/vAS3X7Qzf3] #Bowling_King https://t.co/ktRAT1EEni</w:t>
      </w:r>
    </w:p>
    <w:p>
      <w:r>
        <w:rPr>
          <w:b/>
          <w:u w:val="single"/>
        </w:rPr>
        <w:t xml:space="preserve">251657</w:t>
      </w:r>
    </w:p>
    <w:p>
      <w:r>
        <w:t xml:space="preserve">@Jaakunayami 》että jonkun on tapettava minut ennen kuin hänen pahansuopuutensa kuluttaa minut. Oletko valmis tekemään sen, kun se aika koittaa, Jessica?"</w:t>
      </w:r>
    </w:p>
    <w:p>
      <w:r>
        <w:rPr>
          <w:b/>
          <w:u w:val="single"/>
        </w:rPr>
        <w:t xml:space="preserve">251658</w:t>
      </w:r>
    </w:p>
    <w:p>
      <w:r>
        <w:t xml:space="preserve">@GetBizzyChrizzy Autamme mielellämme sinua öljynvaihdossa: https://t.co/PnxY4KofNm ja voimme säästää myös rahaa! ^CR</w:t>
      </w:r>
    </w:p>
    <w:p>
      <w:r>
        <w:rPr>
          <w:b/>
          <w:u w:val="single"/>
        </w:rPr>
        <w:t xml:space="preserve">251659</w:t>
      </w:r>
    </w:p>
    <w:p>
      <w:r>
        <w:t xml:space="preserve">Puhuessani tänä iltana maahan tulleiden kanadalaisten kanssa yksi heistä sanoi, että Yhdysvaltain maahanmuuttoviranomaiset kysyivät heidän kollegoiltaan heidän uskontoaan ja politiikkaansa... ja käännyttivät joitakin takaisin.</w:t>
      </w:r>
    </w:p>
    <w:p>
      <w:r>
        <w:rPr>
          <w:b/>
          <w:u w:val="single"/>
        </w:rPr>
        <w:t xml:space="preserve">251660</w:t>
      </w:r>
    </w:p>
    <w:p>
      <w:r>
        <w:t xml:space="preserve">Ma 3. huhtikuuta 09:30: #Sää #Liverpoolissa on tällä hetkellä aurinkoinen ja 8C | Max: 16C Min: 7C - #MyWeather</w:t>
      </w:r>
    </w:p>
    <w:p>
      <w:r>
        <w:rPr>
          <w:b/>
          <w:u w:val="single"/>
        </w:rPr>
        <w:t xml:space="preserve">251661</w:t>
      </w:r>
    </w:p>
    <w:p>
      <w:r>
        <w:t xml:space="preserve">@gregjames hei Greg I no u bang minua ja Ibang u tooand w voi auttaa sitä ja noin saan preangant by uwhat woodudothen</w:t>
      </w:r>
    </w:p>
    <w:p>
      <w:r>
        <w:rPr>
          <w:b/>
          <w:u w:val="single"/>
        </w:rPr>
        <w:t xml:space="preserve">251662</w:t>
      </w:r>
    </w:p>
    <w:p>
      <w:r>
        <w:t xml:space="preserve">Maksullinen ohjelma Mizuho Americasille: https://t.co/DOJiWud86E. https://t.co/DOJiWud86E.</w:t>
      </w:r>
    </w:p>
    <w:p>
      <w:r>
        <w:rPr>
          <w:b/>
          <w:u w:val="single"/>
        </w:rPr>
        <w:t xml:space="preserve">251663</w:t>
      </w:r>
    </w:p>
    <w:p>
      <w:r>
        <w:t xml:space="preserve">Breaking: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 https://t.co/z5PVihzGB0</w:t>
      </w:r>
    </w:p>
    <w:p>
      <w:r>
        <w:rPr>
          <w:b/>
          <w:u w:val="single"/>
        </w:rPr>
        <w:t xml:space="preserve">251664</w:t>
      </w:r>
    </w:p>
    <w:p>
      <w:r>
        <w:t xml:space="preserve">Painotetaanko nyrkkitappeluita? Selvä. Tasosuunnittelu, joka on tehty saattamaan sinua useiden vihollisten kohtaamisten välillä? Tarkistettu.</w:t>
      </w:r>
    </w:p>
    <w:p>
      <w:r>
        <w:rPr>
          <w:b/>
          <w:u w:val="single"/>
        </w:rPr>
        <w:t xml:space="preserve">251665</w:t>
      </w:r>
    </w:p>
    <w:p>
      <w:r>
        <w:t xml:space="preserve">siellä on hyttynen tai jotain ja binx yritti juuri napata sen tassujensa väliin ja se oli aivan liian söpö, lähetä apua!</w:t>
      </w:r>
    </w:p>
    <w:p>
      <w:r>
        <w:rPr>
          <w:b/>
          <w:u w:val="single"/>
        </w:rPr>
        <w:t xml:space="preserve">251666</w:t>
      </w:r>
    </w:p>
    <w:p>
      <w:r>
        <w:t xml:space="preserve">ringofhonor: https://t.co/6JlOTxMYyN kautta foxnewslive https://t.co/wEzosfNhFV</w:t>
      </w:r>
    </w:p>
    <w:p>
      <w:r>
        <w:rPr>
          <w:b/>
          <w:u w:val="single"/>
        </w:rPr>
        <w:t xml:space="preserve">251667</w:t>
      </w:r>
    </w:p>
    <w:p>
      <w:r>
        <w:t xml:space="preserve">Iggy Azalea &amp;amp; Nick Young myyvät Selena Gomezilta ostamansa talon - Refinery29 https://t.co/DxgVSiwvrX</w:t>
      </w:r>
    </w:p>
    <w:p>
      <w:r>
        <w:rPr>
          <w:b/>
          <w:u w:val="single"/>
        </w:rPr>
        <w:t xml:space="preserve">251668</w:t>
      </w:r>
    </w:p>
    <w:p>
      <w:r>
        <w:t xml:space="preserve">@BBCBreaking Hyökkääjät ovat pelkureita &amp;amp; ääliöitä, jotka hyökkäävät yksinäisen yksilön kimppuun. Ällöttävää, miten roskaväki puolustaa tätä täysin asiaan liittymättömistä asioista.</w:t>
      </w:r>
    </w:p>
    <w:p>
      <w:r>
        <w:rPr>
          <w:b/>
          <w:u w:val="single"/>
        </w:rPr>
        <w:t xml:space="preserve">251669</w:t>
      </w:r>
    </w:p>
    <w:p>
      <w:r>
        <w:t xml:space="preserve">Kiitos @PressSec Olen nyt seuraamassa @ProPublica Olen #truth &amp;amp; #facts fani https://t.co/D2keQ5o1Sp</w:t>
      </w:r>
    </w:p>
    <w:p>
      <w:r>
        <w:rPr>
          <w:b/>
          <w:u w:val="single"/>
        </w:rPr>
        <w:t xml:space="preserve">251670</w:t>
      </w:r>
    </w:p>
    <w:p>
      <w:r>
        <w:t xml:space="preserve">@shannonfox TÄTÄ. THREAD. Siinä sanotaan kaikki mitä olen ajatellut alusta asti. Tämä kaveri on niin pihalla, että se tekee minut hulluksi.</w:t>
      </w:r>
    </w:p>
    <w:p>
      <w:r>
        <w:rPr>
          <w:b/>
          <w:u w:val="single"/>
        </w:rPr>
        <w:t xml:space="preserve">251671</w:t>
      </w:r>
    </w:p>
    <w:p>
      <w:r>
        <w:t xml:space="preserve">Siirtykää pois menneen vuoden buzzwordista "disruptio".... Lohkoketju on uusi lapsi korttelissa! https://t.co/ENPEfEcBZB #ICCAWorld #transparency https://t.co/wJfjTJ2mN9</w:t>
      </w:r>
    </w:p>
    <w:p>
      <w:r>
        <w:rPr>
          <w:b/>
          <w:u w:val="single"/>
        </w:rPr>
        <w:t xml:space="preserve">251672</w:t>
      </w:r>
    </w:p>
    <w:p>
      <w:r>
        <w:t xml:space="preserve">Minulla on kandidaatin tutkinto. Bruttopalkkani oli viime vuonna 77000 dollaria. Olen syntynyt Kanadassa. Olen työssäkäyvä. Talossani asuu 2 henkilöä.</w:t>
      </w:r>
    </w:p>
    <w:p>
      <w:r>
        <w:rPr>
          <w:b/>
          <w:u w:val="single"/>
        </w:rPr>
        <w:t xml:space="preserve">251673</w:t>
      </w:r>
    </w:p>
    <w:p>
      <w:r>
        <w:t xml:space="preserve">Nämä 5 hyvin todellista uhkaa voivat tuhota SEO:si vuonna 2017. @BrumDesignUK selittää - https://t.co/zlStjFN9Ze https://t.co/zW87FUy1tu https://t.co/zW87FUy1tu</w:t>
      </w:r>
    </w:p>
    <w:p>
      <w:r>
        <w:rPr>
          <w:b/>
          <w:u w:val="single"/>
        </w:rPr>
        <w:t xml:space="preserve">251674</w:t>
      </w:r>
    </w:p>
    <w:p>
      <w:r>
        <w:t xml:space="preserve">@SurefireSCal lmao se ei ole minun kuvamateriaaliani. Ystäväni kuvakaappasi sen facebookin videosta &amp;amp; lähetti sen minulle.</w:t>
      </w:r>
    </w:p>
    <w:p>
      <w:r>
        <w:rPr>
          <w:b/>
          <w:u w:val="single"/>
        </w:rPr>
        <w:t xml:space="preserve">251675</w:t>
      </w:r>
    </w:p>
    <w:p>
      <w:r>
        <w:t xml:space="preserve">Yritän voittaa ILMAISEKSI Nintendo Switchin @EsportsArenalta! Sinäkin voit voittaa sellaisen! https://t.co/JM45eEE9bU</w:t>
      </w:r>
    </w:p>
    <w:p>
      <w:r>
        <w:rPr>
          <w:b/>
          <w:u w:val="single"/>
        </w:rPr>
        <w:t xml:space="preserve">251676</w:t>
      </w:r>
    </w:p>
    <w:p>
      <w:r>
        <w:t xml:space="preserve">@itsDannyJones @David_Naman Really lookin good d-dawg n canny wait to see ye u are so amazin love ye loads ☺💗💖❤💞💕👍</w:t>
      </w:r>
    </w:p>
    <w:p>
      <w:r>
        <w:rPr>
          <w:b/>
          <w:u w:val="single"/>
        </w:rPr>
        <w:t xml:space="preserve">251677</w:t>
      </w:r>
    </w:p>
    <w:p>
      <w:r>
        <w:t xml:space="preserve">@Italians4Trump @CNN Surullinen, mitä he rakastavat sotaa haluavat sotaa vai ovatko he vain niin pahoja tyhmiä &amp;amp; sydämettömiä, "Kaikki 3", CNN ei koskaan muutu!👎</w:t>
      </w:r>
    </w:p>
    <w:p>
      <w:r>
        <w:rPr>
          <w:b/>
          <w:u w:val="single"/>
        </w:rPr>
        <w:t xml:space="preserve">251678</w:t>
      </w:r>
    </w:p>
    <w:p>
      <w:r>
        <w:t xml:space="preserve">Tutustu minun listaus Sunny Isles Beach, FL.</w:t>
        <w:br/>
        <w:t xml:space="preserve"> (YouTube Video: https://t.co/srk3WVXR57) https://t.co/XMjfvfWW6K</w:t>
      </w:r>
    </w:p>
    <w:p>
      <w:r>
        <w:rPr>
          <w:b/>
          <w:u w:val="single"/>
        </w:rPr>
        <w:t xml:space="preserve">251679</w:t>
      </w:r>
    </w:p>
    <w:p>
      <w:r>
        <w:t xml:space="preserve">Weston Wear for Anthropologie Mekko Caraz Ikat Navy BrownTulle Flare Koko Pieni https://t.co/bYg6XQt3XD</w:t>
      </w:r>
    </w:p>
    <w:p>
      <w:r>
        <w:rPr>
          <w:b/>
          <w:u w:val="single"/>
        </w:rPr>
        <w:t xml:space="preserve">251680</w:t>
      </w:r>
    </w:p>
    <w:p>
      <w:r>
        <w:t xml:space="preserve">LYHYESTI-#Elevate Credit hinnoittelee 12,4 miljoonan osakkeen listautumisannin 6,50 dollariin/osake. Lue lisää: https://t.co/hNuY7jOsoc $ELVT</w:t>
      </w:r>
    </w:p>
    <w:p>
      <w:r>
        <w:rPr>
          <w:b/>
          <w:u w:val="single"/>
        </w:rPr>
        <w:t xml:space="preserve">251681</w:t>
      </w:r>
    </w:p>
    <w:p>
      <w:r>
        <w:t xml:space="preserve">#lämpömittarin #luvut nousevat joka aamu korkeammalle.  #prompt #fmsphotoaday... https://t.co/sCtIiC9q5y... https://t.co/sCtIiC9q5y</w:t>
      </w:r>
    </w:p>
    <w:p>
      <w:r>
        <w:rPr>
          <w:b/>
          <w:u w:val="single"/>
        </w:rPr>
        <w:t xml:space="preserve">251682</w:t>
      </w:r>
    </w:p>
    <w:p>
      <w:r>
        <w:t xml:space="preserve">BENICIA (KPIX 5) - Kevään myrskyn lähestyessä jotkut Benician asukkaat ovat kasanneet hiekkasäkkejä... https://t.co/8L40Ke0vs0...</w:t>
      </w:r>
    </w:p>
    <w:p>
      <w:r>
        <w:rPr>
          <w:b/>
          <w:u w:val="single"/>
        </w:rPr>
        <w:t xml:space="preserve">251683</w:t>
      </w:r>
    </w:p>
    <w:p>
      <w:r>
        <w:t xml:space="preserve">Terveellinen välipalaidea:  Jäädytetyt kirsikat!  Ne ovat makeita &amp;amp; kuin pieniä hedelmäjäätelöitä.</w:t>
        <w:br/>
        <w:br/>
        <w:t xml:space="preserve">#TheStudioAD</w:t>
        <w:br/>
        <w:br/>
        <w:t xml:space="preserve">#Hyvinvointi</w:t>
        <w:br/>
        <w:t xml:space="preserve">.</w:t>
        <w:br/>
        <w:t xml:space="preserve">https://t.co/iWxEYDZsEd</w:t>
      </w:r>
    </w:p>
    <w:p>
      <w:r>
        <w:rPr>
          <w:b/>
          <w:u w:val="single"/>
        </w:rPr>
        <w:t xml:space="preserve">251684</w:t>
      </w:r>
    </w:p>
    <w:p>
      <w:r>
        <w:t xml:space="preserve">@AMLTaylor66 @ProfJScourfield Birkenstocks ja housupuku combo on perinteinen univormu En ole varma, voisivatko he parantaa, jos he yrittäisivät... https://t.co/Uq2uqNV1yG...</w:t>
      </w:r>
    </w:p>
    <w:p>
      <w:r>
        <w:rPr>
          <w:b/>
          <w:u w:val="single"/>
        </w:rPr>
        <w:t xml:space="preserve">251685</w:t>
      </w:r>
    </w:p>
    <w:p>
      <w:r>
        <w:t xml:space="preserve">Whangarei kasvaa ja uusi väestö tuo rahaa paikalliseen talouteen https://t.co/0OXZO20uie</w:t>
      </w:r>
    </w:p>
    <w:p>
      <w:r>
        <w:rPr>
          <w:b/>
          <w:u w:val="single"/>
        </w:rPr>
        <w:t xml:space="preserve">251686</w:t>
      </w:r>
    </w:p>
    <w:p>
      <w:r>
        <w:t xml:space="preserve">Vatsanpohjassa on upottava tunne, joka syntyy ... Lisää Taurus https://t.co/d8AFU8kRDx</w:t>
      </w:r>
    </w:p>
    <w:p>
      <w:r>
        <w:rPr>
          <w:b/>
          <w:u w:val="single"/>
        </w:rPr>
        <w:t xml:space="preserve">251687</w:t>
      </w:r>
    </w:p>
    <w:p>
      <w:r>
        <w:t xml:space="preserve">Yliluonnollista kauhua herättävä Bethany on nyt saatavilla VOD:lla, joten muista katsoa se.... https://t.co/E9sL6hCv3P.</w:t>
      </w:r>
    </w:p>
    <w:p>
      <w:r>
        <w:rPr>
          <w:b/>
          <w:u w:val="single"/>
        </w:rPr>
        <w:t xml:space="preserve">251688</w:t>
      </w:r>
    </w:p>
    <w:p>
      <w:r>
        <w:t xml:space="preserve">Jos markkinointisuunnitelmissasi ei ole mukana mobiilimarkkinointia, et saa odotettuja tuloksia.Hire mobile marketing services at https://t.co/2uP6I9Amtm https://t.co/h2KHN5i07W.</w:t>
      </w:r>
    </w:p>
    <w:p>
      <w:r>
        <w:rPr>
          <w:b/>
          <w:u w:val="single"/>
        </w:rPr>
        <w:t xml:space="preserve">251689</w:t>
      </w:r>
    </w:p>
    <w:p>
      <w:r>
        <w:t xml:space="preserve">eBay: 2010 Jeep Wrangler 10 Jeep Wrangler Gray 4WD Sony Interface Bluetooth https://t.co/d2IG3b48VW #jeep #jeeplife https://t.co/KGcBRYyIVF https://t.co/FF5aWgDsxF</w:t>
      </w:r>
    </w:p>
    <w:p>
      <w:r>
        <w:rPr>
          <w:b/>
          <w:u w:val="single"/>
        </w:rPr>
        <w:t xml:space="preserve">251690</w:t>
      </w:r>
    </w:p>
    <w:p>
      <w:r>
        <w:t xml:space="preserve">Etsimme myyjiä kevätbasaariin 12. toukokuuta kello 1-4pm. Jos haluat osallistua, ota yhteyttä Nicoleen numeroon 517-552-9293. https://t.co/zOqTTqxvum.</w:t>
      </w:r>
    </w:p>
    <w:p>
      <w:r>
        <w:rPr>
          <w:b/>
          <w:u w:val="single"/>
        </w:rPr>
        <w:t xml:space="preserve">251691</w:t>
      </w:r>
    </w:p>
    <w:p>
      <w:r>
        <w:t xml:space="preserve">Et voi olla vihainen tai tuntea mitään tyyppiä, jos joku käyttäytyy sinua kohtaan eri tavalla tai lopettaa vittuilun kanssasi, jos olet syypää siihen. 🗣</w:t>
      </w:r>
    </w:p>
    <w:p>
      <w:r>
        <w:rPr>
          <w:b/>
          <w:u w:val="single"/>
        </w:rPr>
        <w:t xml:space="preserve">251692</w:t>
      </w:r>
    </w:p>
    <w:p>
      <w:r>
        <w:t xml:space="preserve">Raikastaa ennen meikkiä ja koko päivän!</w:t>
        <w:br/>
        <w:t xml:space="preserve">MARIO BADESCU FACIAL SPRAY WITH ALOE, HERBS &amp;AMP; ROSEWATER (Sar79)</w:t>
        <w:br/>
        <w:t xml:space="preserve">Inbox... https://t.co/xtfjOiafOY</w:t>
      </w:r>
    </w:p>
    <w:p>
      <w:r>
        <w:rPr>
          <w:b/>
          <w:u w:val="single"/>
        </w:rPr>
        <w:t xml:space="preserve">251693</w:t>
      </w:r>
    </w:p>
    <w:p>
      <w:r>
        <w:t xml:space="preserve">Jos isäsi suututtamisesta saisi stipendin, voisin mennä Harvardiin ja ryhtyä lääkäriksi, kaikki kulut maksettuna...</w:t>
      </w:r>
    </w:p>
    <w:p>
      <w:r>
        <w:rPr>
          <w:b/>
          <w:u w:val="single"/>
        </w:rPr>
        <w:t xml:space="preserve">251694</w:t>
      </w:r>
    </w:p>
    <w:p>
      <w:r>
        <w:t xml:space="preserve">Okei... sain perusasiat selville ensimmäisellä alkeiskurssilla ja pikakurssilla Advance Ballroom -kurssilla ... ensimmäistä kertaa... evaaaah!... https://t.co/7BCIQWn3Bw...</w:t>
      </w:r>
    </w:p>
    <w:p>
      <w:r>
        <w:rPr>
          <w:b/>
          <w:u w:val="single"/>
        </w:rPr>
        <w:t xml:space="preserve">251695</w:t>
      </w:r>
    </w:p>
    <w:p>
      <w:r>
        <w:t xml:space="preserve">Useimmat ihmiset katuvat sitä yleensä vasta sitten, kun on jo liian myöhäistä... https://t.co/jHxCGwpHRr...</w:t>
      </w:r>
    </w:p>
    <w:p>
      <w:r>
        <w:rPr>
          <w:b/>
          <w:u w:val="single"/>
        </w:rPr>
        <w:t xml:space="preserve">251696</w:t>
      </w:r>
    </w:p>
    <w:p>
      <w:r>
        <w:t xml:space="preserve">Sinua on loukattu ennenkin,</w:t>
        <w:br/>
        <w:t xml:space="preserve">näen sen silmistäsi</w:t>
        <w:br/>
        <w:t xml:space="preserve">Yrität hymyillä sen pois,</w:t>
        <w:br/>
        <w:t xml:space="preserve">mutta joitakin asioita ei voi</w:t>
        <w:br/>
        <w:t xml:space="preserve">peittää</w:t>
      </w:r>
    </w:p>
    <w:p>
      <w:r>
        <w:rPr>
          <w:b/>
          <w:u w:val="single"/>
        </w:rPr>
        <w:t xml:space="preserve">251697</w:t>
      </w:r>
    </w:p>
    <w:p>
      <w:r>
        <w:t xml:space="preserve">Lohikäärmeiden äiti pikkuruisissa bikineissä on oikea tapa aloittaa Game of Thrones -kausi.,/</w:t>
        <w:br/>
        <w:br/>
        <w:t xml:space="preserve">https://t.co/OWZDPM6FFI</w:t>
      </w:r>
    </w:p>
    <w:p>
      <w:r>
        <w:rPr>
          <w:b/>
          <w:u w:val="single"/>
        </w:rPr>
        <w:t xml:space="preserve">251698</w:t>
      </w:r>
    </w:p>
    <w:p>
      <w:r>
        <w:t xml:space="preserve">@Tom_Bricker Olemme täydellisiä vastakohtia taiteen suhteen. Pidän paljon enemmän LACMAsta, vaikka Gettyn puutarhat ja sijainti ovatkin upeita.</w:t>
      </w:r>
    </w:p>
    <w:p>
      <w:r>
        <w:rPr>
          <w:b/>
          <w:u w:val="single"/>
        </w:rPr>
        <w:t xml:space="preserve">251699</w:t>
      </w:r>
    </w:p>
    <w:p>
      <w:r>
        <w:t xml:space="preserve">SIL PREVIEW: @ThemightyAs on voitettava hyvässä kunnossa oleva Grundisburgh pysyäkseen mukana mestaruuden tavoittelussa https://t.co/CejR6513CA https://t.co/XZchraWXny</w:t>
      </w:r>
    </w:p>
    <w:p>
      <w:r>
        <w:rPr>
          <w:b/>
          <w:u w:val="single"/>
        </w:rPr>
        <w:t xml:space="preserve">251700</w:t>
      </w:r>
    </w:p>
    <w:p>
      <w:r>
        <w:t xml:space="preserve">🌹Join @SoniaQuinnLJ on #livejasmin ja nauttia hänen kuuma liikkuu🍒</w:t>
        <w:br/>
        <w:t xml:space="preserve"/>
        <w:br/>
        <w:t xml:space="preserve">@LiveJasminGrls @HuggyBeare @EliteCamGirlss @LadiesPromo https://t.co/w9syI6F5Es</w:t>
      </w:r>
    </w:p>
    <w:p>
      <w:r>
        <w:rPr>
          <w:b/>
          <w:u w:val="single"/>
        </w:rPr>
        <w:t xml:space="preserve">251701</w:t>
      </w:r>
    </w:p>
    <w:p>
      <w:r>
        <w:t xml:space="preserve">Tiede on selvittänyt, pitäisikö liukuportaissa kävellä vai vain seistä: https://t.co/oa7ctGbMrp</w:t>
      </w:r>
    </w:p>
    <w:p>
      <w:r>
        <w:rPr>
          <w:b/>
          <w:u w:val="single"/>
        </w:rPr>
        <w:t xml:space="preserve">251702</w:t>
      </w:r>
    </w:p>
    <w:p>
      <w:r>
        <w:t xml:space="preserve">@Charlen92128804 @Amy_Siskind @realDonaldTrump Erityissyyttäjä vastustaa Trumpin asettamista syytteeseen#trumpgate. Muistakaa hänet, kun hän meni vankilaan Nixonin kanssa.</w:t>
      </w:r>
    </w:p>
    <w:p>
      <w:r>
        <w:rPr>
          <w:b/>
          <w:u w:val="single"/>
        </w:rPr>
        <w:t xml:space="preserve">251703</w:t>
      </w:r>
    </w:p>
    <w:p>
      <w:r>
        <w:t xml:space="preserve">Alkuperäiset ajatukset aikaisin IN &amp;amp; OH ei "herättänyt kulmakarvoja" odotus alun perin eristää tuuli tai raekuurot. Tulos: 21 tornadoa (2/2) #ssdrc2017</w:t>
      </w:r>
    </w:p>
    <w:p>
      <w:r>
        <w:rPr>
          <w:b/>
          <w:u w:val="single"/>
        </w:rPr>
        <w:t xml:space="preserve">251704</w:t>
      </w:r>
    </w:p>
    <w:p>
      <w:r>
        <w:t xml:space="preserve">BostonGlobe: NCAA:n mukaan Pohjois-Carolina on jälleen mukana järjestämässä mestaruuskilpailuja LGBT-lain muutoksen jälkeen... https://t.co/IcWyDQMDce</w:t>
      </w:r>
    </w:p>
    <w:p>
      <w:r>
        <w:rPr>
          <w:b/>
          <w:u w:val="single"/>
        </w:rPr>
        <w:t xml:space="preserve">251705</w:t>
      </w:r>
    </w:p>
    <w:p>
      <w:r>
        <w:t xml:space="preserve">@TheLisaRahman @MikeLovesYaButt TÄMÄ ON TULOSSA JOLKILTA FLORIDAAN. JOTEN LAUSUNTOSI ON MERKITYKSETÖN!</w:t>
      </w:r>
    </w:p>
    <w:p>
      <w:r>
        <w:rPr>
          <w:b/>
          <w:u w:val="single"/>
        </w:rPr>
        <w:t xml:space="preserve">251706</w:t>
      </w:r>
    </w:p>
    <w:p>
      <w:r>
        <w:t xml:space="preserve">East Village Noodle Barin omistaja avaa "Tang Hotpotin" osoitteessa 135 Bowery https://t.co/vWNVWI892q https://t.co/KXVvzMAgX2</w:t>
      </w:r>
    </w:p>
    <w:p>
      <w:r>
        <w:rPr>
          <w:b/>
          <w:u w:val="single"/>
        </w:rPr>
        <w:t xml:space="preserve">251707</w:t>
      </w:r>
    </w:p>
    <w:p>
      <w:r>
        <w:t xml:space="preserve">"Sieluni pohjasta, jos Trump valitaan, muutan takaisin Afrikkaan."</w:t>
        <w:br/>
        <w:br/>
        <w:t xml:space="preserve"> Siitä on nyt pari kuukautta, kun g. https://t.co/mBtJRUqQZB. https://t.co/mBtJRUqQZB</w:t>
      </w:r>
    </w:p>
    <w:p>
      <w:r>
        <w:rPr>
          <w:b/>
          <w:u w:val="single"/>
        </w:rPr>
        <w:t xml:space="preserve">251708</w:t>
      </w:r>
    </w:p>
    <w:p>
      <w:r>
        <w:t xml:space="preserve">📷 Temppeliherra Haaste: Tapa antamatta sen teleportata Atheon Haaste: Jokaisen vartijan on tuhottava... https://t.co/bvKzNpJcIx...</w:t>
      </w:r>
    </w:p>
    <w:p>
      <w:r>
        <w:rPr>
          <w:b/>
          <w:u w:val="single"/>
        </w:rPr>
        <w:t xml:space="preserve">251709</w:t>
      </w:r>
    </w:p>
    <w:p>
      <w:r>
        <w:t xml:space="preserve">Kaikki näyttää loksahtavan paikoilleen tänään. Kuitenkin... Lisää Taurus https://t.co/gTwbTp7VcS</w:t>
      </w:r>
    </w:p>
    <w:p>
      <w:r>
        <w:rPr>
          <w:b/>
          <w:u w:val="single"/>
        </w:rPr>
        <w:t xml:space="preserve">251710</w:t>
      </w:r>
    </w:p>
    <w:p>
      <w:r>
        <w:t xml:space="preserve">Ole brändisi: Anna itsellesi sosiaalisen median muodonmuutos 6 askeleessa . . https://t.co/yRvL4bR2oB https://t.co/Xc859Ajb6m</w:t>
      </w:r>
    </w:p>
    <w:p>
      <w:r>
        <w:rPr>
          <w:b/>
          <w:u w:val="single"/>
        </w:rPr>
        <w:t xml:space="preserve">251711</w:t>
      </w:r>
    </w:p>
    <w:p>
      <w:r>
        <w:t xml:space="preserve">@mrjafri @CaptMarvelTalk @marvelzombie616 @marvelsfinest @CBNostalgia @DeadpoolFett @gnorth @The_GWW @ItsNotRevenge @BobaFettANHSE @nigel_kirton P.S. Tuo on SUURI laulu voisin lisätä.</w:t>
      </w:r>
    </w:p>
    <w:p>
      <w:r>
        <w:rPr>
          <w:b/>
          <w:u w:val="single"/>
        </w:rPr>
        <w:t xml:space="preserve">251712</w:t>
      </w:r>
    </w:p>
    <w:p>
      <w:r>
        <w:t xml:space="preserve">Sinä vihellät tänään töitä tehdessäsi, ja se on melkein kuin... Lisää Skorpionille https://t.co/Za12QdhdED</w:t>
      </w:r>
    </w:p>
    <w:p>
      <w:r>
        <w:rPr>
          <w:b/>
          <w:u w:val="single"/>
        </w:rPr>
        <w:t xml:space="preserve">251713</w:t>
      </w:r>
    </w:p>
    <w:p>
      <w:r>
        <w:t xml:space="preserve">Huhtikuun ensi-ilta TV:</w:t>
        <w:br/>
        <w:t xml:space="preserve">11 ohjelmaa, joita kannattaa #binge - https://t.co/LPKJAVfvzh via @voxdotcom</w:t>
      </w:r>
    </w:p>
    <w:p>
      <w:r>
        <w:rPr>
          <w:b/>
          <w:u w:val="single"/>
        </w:rPr>
        <w:t xml:space="preserve">251714</w:t>
      </w:r>
    </w:p>
    <w:p>
      <w:r>
        <w:t xml:space="preserve">Tiedän, että te kaikki kyseenalaistatte sarjan uskottavuuden juuri nyt, niin minäkin.... https://t.co/Ah7kLBYHsz</w:t>
      </w:r>
    </w:p>
    <w:p>
      <w:r>
        <w:rPr>
          <w:b/>
          <w:u w:val="single"/>
        </w:rPr>
        <w:t xml:space="preserve">251715</w:t>
      </w:r>
    </w:p>
    <w:p>
      <w:r>
        <w:t xml:space="preserve">tukku 25kpl Retro tyyli aurinko metalliseos hurmaa riipuksia riipuksia 20x16mm https://t.co/FeZCNDRwNZ https://t.co/yrCGvLm1r0</w:t>
      </w:r>
    </w:p>
    <w:p>
      <w:r>
        <w:rPr>
          <w:b/>
          <w:u w:val="single"/>
        </w:rPr>
        <w:t xml:space="preserve">251716</w:t>
      </w:r>
    </w:p>
    <w:p>
      <w:r>
        <w:t xml:space="preserve">@MLBTV Hei, käske tuota tyyppiä tiskillä lopettamaan huutaminen meille. Hemmo, älä juo enää #energiajuomia #kahvia #adrenaliiniammuntaa</w:t>
      </w:r>
    </w:p>
    <w:p>
      <w:r>
        <w:rPr>
          <w:b/>
          <w:u w:val="single"/>
        </w:rPr>
        <w:t xml:space="preserve">251717</w:t>
      </w:r>
    </w:p>
    <w:p>
      <w:r>
        <w:t xml:space="preserve">❤§ Quantum Break - Xbox One - Upouusi - Nopea toimitus - Tehdassuljettu! https://t.co/YYmXAVtHDj https://t.co/q2lJjrYIfR</w:t>
      </w:r>
    </w:p>
    <w:p>
      <w:r>
        <w:rPr>
          <w:b/>
          <w:u w:val="single"/>
        </w:rPr>
        <w:t xml:space="preserve">251718</w:t>
      </w:r>
    </w:p>
    <w:p>
      <w:r>
        <w:t xml:space="preserve">Sinä olet taikuutta.</w:t>
        <w:br/>
        <w:t xml:space="preserve"> Älä koskaan pyydä anteeksi sitä, että sinussa on tulta. Hyvää perjantaita❗️NOW get out there and touch a BUTT and #MakeSomeHappy 💟 https://t.co/rAC0lRYAZ0 https://t.co/rAC0lRYAZ0</w:t>
      </w:r>
    </w:p>
    <w:p>
      <w:r>
        <w:rPr>
          <w:b/>
          <w:u w:val="single"/>
        </w:rPr>
        <w:t xml:space="preserve">251719</w:t>
      </w:r>
    </w:p>
    <w:p>
      <w:r>
        <w:t xml:space="preserve">Viimeisin Colossal Collab! https://t.co/U2wuWvKSft big tks 2 @mmdavisjr @dutchdailynews @JM_Vilab #startups #contentmarketing</w:t>
      </w:r>
    </w:p>
    <w:p>
      <w:r>
        <w:rPr>
          <w:b/>
          <w:u w:val="single"/>
        </w:rPr>
        <w:t xml:space="preserve">251720</w:t>
      </w:r>
    </w:p>
    <w:p>
      <w:r>
        <w:t xml:space="preserve">Ive been sayin this 4 yrs, Mean Joe saa kaiken kunnian siitä linjasta ilman LC hän niin hyvä? Honestly! LC todellinen säkkimestari #steelers https://t.co/u4yWe7WJzl https://t.co/u4yWe7WJzl</w:t>
      </w:r>
    </w:p>
    <w:p>
      <w:r>
        <w:rPr>
          <w:b/>
          <w:u w:val="single"/>
        </w:rPr>
        <w:t xml:space="preserve">251721</w:t>
      </w:r>
    </w:p>
    <w:p>
      <w:r>
        <w:t xml:space="preserve">Jos @Gop tekee kompromisseja #ReidOption kanssa, he menettävät vuoden 2018 paikkoja. Eivät vain demokraatit ole epäonnistuneet ymmärtämään äänestäjiä vuonna 2016. https://t.co/uj9avA62IB.</w:t>
      </w:r>
    </w:p>
    <w:p>
      <w:r>
        <w:rPr>
          <w:b/>
          <w:u w:val="single"/>
        </w:rPr>
        <w:t xml:space="preserve">251722</w:t>
      </w:r>
    </w:p>
    <w:p>
      <w:r>
        <w:t xml:space="preserve">Tutustu ISAAC ASIMOV VINTAGE LOT (7 BOOKS) RARE, COLLECTIBLE, VG! https://t.co/EZXMSD9gHl kautta @eBay</w:t>
      </w:r>
    </w:p>
    <w:p>
      <w:r>
        <w:rPr>
          <w:b/>
          <w:u w:val="single"/>
        </w:rPr>
        <w:t xml:space="preserve">251723</w:t>
      </w:r>
    </w:p>
    <w:p>
      <w:r>
        <w:t xml:space="preserve">nbcsports.com &amp;gt;&amp;gt; Työnnetään pudotuspeleihin: Andersen backstops Leafs voitossa Predators https://t.co/lFhaep3AG8 https://t.co/lFhaep3AG8</w:t>
      </w:r>
    </w:p>
    <w:p>
      <w:r>
        <w:rPr>
          <w:b/>
          <w:u w:val="single"/>
        </w:rPr>
        <w:t xml:space="preserve">251724</w:t>
      </w:r>
    </w:p>
    <w:p>
      <w:r>
        <w:t xml:space="preserve">@ItsAshlen En malta odottaa, että pääsen takaisin Universaliin ja saan ystäväni ajamaan sen kanssani. Rakastan Jimmy Fallonia!</w:t>
      </w:r>
    </w:p>
    <w:p>
      <w:r>
        <w:rPr>
          <w:b/>
          <w:u w:val="single"/>
        </w:rPr>
        <w:t xml:space="preserve">251725</w:t>
      </w:r>
    </w:p>
    <w:p>
      <w:r>
        <w:t xml:space="preserve">SM_NCT: [VIRALLINEN] 170402 NCT Vyrl -päivitys #DOYOUNG https://t.co/4FQe5bM2R1 https://t.co/0UvEg1Iimo https://t.co/0UvEg1Iimo</w:t>
      </w:r>
    </w:p>
    <w:p>
      <w:r>
        <w:rPr>
          <w:b/>
          <w:u w:val="single"/>
        </w:rPr>
        <w:t xml:space="preserve">251726</w:t>
      </w:r>
    </w:p>
    <w:p>
      <w:r>
        <w:t xml:space="preserve">Ehkä lupaukset Trumpin "tekee kaikkensa auttaakseen heitä palaamaan töihin" tulkittiin pyrkimykseksi "pelastaa hiili". https://t.co/QdEMV5Jti7 https://t.co/QdEMV5Jti7</w:t>
      </w:r>
    </w:p>
    <w:p>
      <w:r>
        <w:rPr>
          <w:b/>
          <w:u w:val="single"/>
        </w:rPr>
        <w:t xml:space="preserve">251727</w:t>
      </w:r>
    </w:p>
    <w:p>
      <w:r>
        <w:t xml:space="preserve">ACCS-kokousten webcastit - Peruskoulujen neuvoa-antava komitea (CA Dept of Education) https://t.co/5oHaQstpPY</w:t>
      </w:r>
    </w:p>
    <w:p>
      <w:r>
        <w:rPr>
          <w:b/>
          <w:u w:val="single"/>
        </w:rPr>
        <w:t xml:space="preserve">251728</w:t>
      </w:r>
    </w:p>
    <w:p>
      <w:r>
        <w:t xml:space="preserve">@tigersbl0od en kirjoittanut nimeä oikein lol sen kuin Julius Ceasar lainaus kuulinxD mutta kyllä sama sen on ollut ikuisesti sen jälkeen, kun olen ollut art hop.. :)</w:t>
      </w:r>
    </w:p>
    <w:p>
      <w:r>
        <w:rPr>
          <w:b/>
          <w:u w:val="single"/>
        </w:rPr>
        <w:t xml:space="preserve">251729</w:t>
      </w:r>
    </w:p>
    <w:p>
      <w:r>
        <w:t xml:space="preserve">Kemisti myönsi peukaloineensa todisteita "Hämmästyttävää": 23K tuomiota pyyhitään pois petoksesta | WTKS Kemisti myönsi... https://t.co/jxIHe4u8TG https://t.co/RUBOjRi6Bb</w:t>
      </w:r>
    </w:p>
    <w:p>
      <w:r>
        <w:rPr>
          <w:b/>
          <w:u w:val="single"/>
        </w:rPr>
        <w:t xml:space="preserve">251730</w:t>
      </w:r>
    </w:p>
    <w:p>
      <w:r>
        <w:t xml:space="preserve">Ping S55 3-PW Yellow Dot RH New Golf Pride MCC Plus 4 Grips Stiff CFS Shafts https://t.co/Y84ZS0QsM1 https://t.co/f54hk4hg6V https://t.co/f54hk4hg6V</w:t>
      </w:r>
    </w:p>
    <w:p>
      <w:r>
        <w:rPr>
          <w:b/>
          <w:u w:val="single"/>
        </w:rPr>
        <w:t xml:space="preserve">251731</w:t>
      </w:r>
    </w:p>
    <w:p>
      <w:r>
        <w:t xml:space="preserve">@oppomobileindia @deepikapadukone Haluan voittaa tämän mahtavan matkapuhelimen #OPPOF3Plus.. Teen parhaani Finger crossed .wish to win my dream phone :* :) ::::::</w:t>
      </w:r>
    </w:p>
    <w:p>
      <w:r>
        <w:rPr>
          <w:b/>
          <w:u w:val="single"/>
        </w:rPr>
        <w:t xml:space="preserve">251732</w:t>
      </w:r>
    </w:p>
    <w:p>
      <w:r>
        <w:t xml:space="preserve">Selitetty - miksi Kiina on niin vihainen Dalai Laman matkasta Arunachal Pradeshiin https://t.co/D5BFkdI62Y</w:t>
      </w:r>
    </w:p>
    <w:p>
      <w:r>
        <w:rPr>
          <w:b/>
          <w:u w:val="single"/>
        </w:rPr>
        <w:t xml:space="preserve">251733</w:t>
      </w:r>
    </w:p>
    <w:p>
      <w:r>
        <w:t xml:space="preserve">Alt facts siitä, miten Trump osti Minnesota Twinsin</w:t>
        <w:br/>
        <w:t xml:space="preserve">https://t.co/2TqfLWDuiC #trump #minnesota #twins https://t.co/TptXELgOoQ</w:t>
      </w:r>
    </w:p>
    <w:p>
      <w:r>
        <w:rPr>
          <w:b/>
          <w:u w:val="single"/>
        </w:rPr>
        <w:t xml:space="preserve">251734</w:t>
      </w:r>
    </w:p>
    <w:p>
      <w:r>
        <w:t xml:space="preserve">"Yankees Stumble Out of the Gate Again and Fall to the Rays" by BILLY WITZ via NYT https://t.co/AheOMjdTOG ...... ...... ...... ... https://t.co/O3Qqzqt8jE https://t.co/zCnB5oBLM7</w:t>
      </w:r>
    </w:p>
    <w:p>
      <w:r>
        <w:rPr>
          <w:b/>
          <w:u w:val="single"/>
        </w:rPr>
        <w:t xml:space="preserve">251735</w:t>
      </w:r>
    </w:p>
    <w:p>
      <w:r>
        <w:t xml:space="preserve">@MsSarahPaulson paras ystäväni kysyi juuri, olitko narttu tosielämässä ja itkin, koska en voinut uskoa, että hän sanoisi sellaista.</w:t>
      </w:r>
    </w:p>
    <w:p>
      <w:r>
        <w:rPr>
          <w:b/>
          <w:u w:val="single"/>
        </w:rPr>
        <w:t xml:space="preserve">251736</w:t>
      </w:r>
    </w:p>
    <w:p>
      <w:r>
        <w:t xml:space="preserve">dk ja seungkwan.... sama kuin hoshi lmfao kuvitella laittaa nämä kolme yhdessä tehtävään HAHAHAHAHAHAHAHAHAHA</w:t>
      </w:r>
    </w:p>
    <w:p>
      <w:r>
        <w:rPr>
          <w:b/>
          <w:u w:val="single"/>
        </w:rPr>
        <w:t xml:space="preserve">251737</w:t>
      </w:r>
    </w:p>
    <w:p>
      <w:r>
        <w:t xml:space="preserve">Osallistuin arvontaan, jossa voit voittaa Pop-Techin "Cell Phone Holder, Pop-Tech Universal Magnetic ...". https://t.co/rJKbIQ9n1Q #giveaway</w:t>
      </w:r>
    </w:p>
    <w:p>
      <w:r>
        <w:rPr>
          <w:b/>
          <w:u w:val="single"/>
        </w:rPr>
        <w:t xml:space="preserve">251738</w:t>
      </w:r>
    </w:p>
    <w:p>
      <w:r>
        <w:t xml:space="preserve">vapaus viimeistelee vuosikirjaa! ja jee sanomalehti, uusin painos on kaunis! se on hyvä päivä ARS Pressille 💗</w:t>
      </w:r>
    </w:p>
    <w:p>
      <w:r>
        <w:rPr>
          <w:b/>
          <w:u w:val="single"/>
        </w:rPr>
        <w:t xml:space="preserve">251739</w:t>
      </w:r>
    </w:p>
    <w:p>
      <w:r>
        <w:t xml:space="preserve">@ThePlayoffGuru Tein koko kauden kommentin siitä, kuinka kukaan ei enää boksita. Olen jotenkin iloinen, että joku vihdoin maksoi näin näkyvällä hetkellä.</w:t>
      </w:r>
    </w:p>
    <w:p>
      <w:r>
        <w:rPr>
          <w:b/>
          <w:u w:val="single"/>
        </w:rPr>
        <w:t xml:space="preserve">251740</w:t>
      </w:r>
    </w:p>
    <w:p>
      <w:r>
        <w:t xml:space="preserve">#filminsonu on nyt trenditietoinen aihe maailmanlaajuisesti.</w:t>
        <w:br/>
        <w:t xml:space="preserve">Hanki tietoa Charlatan for Twitterin avulla.</w:t>
        <w:br/>
        <w:t xml:space="preserve">https://t.co/wDPgqaPw4G https://t.co/wDPgqaPw4G</w:t>
      </w:r>
    </w:p>
    <w:p>
      <w:r>
        <w:rPr>
          <w:b/>
          <w:u w:val="single"/>
        </w:rPr>
        <w:t xml:space="preserve">251741</w:t>
      </w:r>
    </w:p>
    <w:p>
      <w:r>
        <w:t xml:space="preserve">https://t.co/8i20f94mJx Pyyntö löytää Warwickin linnassa käydessään kadonnut puhelin, joka oli täynnä edesmenneen pojan kuvia ja videoita.</w:t>
      </w:r>
    </w:p>
    <w:p>
      <w:r>
        <w:rPr>
          <w:b/>
          <w:u w:val="single"/>
        </w:rPr>
        <w:t xml:space="preserve">251742</w:t>
      </w:r>
    </w:p>
    <w:p>
      <w:r>
        <w:t xml:space="preserve">Valvotko myöhään vai aikaisin?</w:t>
        <w:br/>
        <w:t xml:space="preserve">Nyt on hyvä aika kuulla 99. jaksomme "Vannekarhuseikkailut"</w:t>
        <w:br/>
        <w:t xml:space="preserve">https://t.co/IXNM6GnIop</w:t>
        <w:br/>
        <w:t xml:space="preserve">Ja 100 lähestyy nopeasti: https://t.co/pXoKkveuzB</w:t>
      </w:r>
    </w:p>
    <w:p>
      <w:r>
        <w:rPr>
          <w:b/>
          <w:u w:val="single"/>
        </w:rPr>
        <w:t xml:space="preserve">251743</w:t>
      </w:r>
    </w:p>
    <w:p>
      <w:r>
        <w:t xml:space="preserve">@ejpasch Jep. Ja kun se tapahtuu oppilaiden kustannuksella ja hyväksikäytöllä, kuten täällä on aina tapahtunut, se on väärin.</w:t>
      </w:r>
    </w:p>
    <w:p>
      <w:r>
        <w:rPr>
          <w:b/>
          <w:u w:val="single"/>
        </w:rPr>
        <w:t xml:space="preserve">251744</w:t>
      </w:r>
    </w:p>
    <w:p>
      <w:r>
        <w:t xml:space="preserve">Kuormituksen katkaisu palaa</w:t>
        <w:br/>
        <w:t xml:space="preserve">#LoadSheddingReturns</w:t>
        <w:br/>
        <w:t xml:space="preserve">Sähkön kuormituksen katkaisu jatkuu jälleen kerran maassa https://t.co/xQPMmuUXmf</w:t>
      </w:r>
    </w:p>
    <w:p>
      <w:r>
        <w:rPr>
          <w:b/>
          <w:u w:val="single"/>
        </w:rPr>
        <w:t xml:space="preserve">251745</w:t>
      </w:r>
    </w:p>
    <w:p>
      <w:r>
        <w:t xml:space="preserve">Bucks, Giannis (28 pts, 14 reb, 9 ast) nousi idässä sijalle 5 108-105 jatkoaikavoitolla Pistonsia vastaan; Khris Middleton 25 pts, 10 reb (ESPN) ...</w:t>
      </w:r>
    </w:p>
    <w:p>
      <w:r>
        <w:rPr>
          <w:b/>
          <w:u w:val="single"/>
        </w:rPr>
        <w:t xml:space="preserve">251746</w:t>
      </w:r>
    </w:p>
    <w:p>
      <w:r>
        <w:t xml:space="preserve">@its_LizzieMF OMG LIZ THE INFOMERCIAL!!!!!! Wait I like vaguely remember that who were we with???? Voin kirjaimellisesti kuvitella itseni istumassa katsomassa sitä.</w:t>
      </w:r>
    </w:p>
    <w:p>
      <w:r>
        <w:rPr>
          <w:b/>
          <w:u w:val="single"/>
        </w:rPr>
        <w:t xml:space="preserve">251747</w:t>
      </w:r>
    </w:p>
    <w:p>
      <w:r>
        <w:t xml:space="preserve">#Repost @weddinggraces with @repostapp</w:t>
        <w:br/>
        <w:t xml:space="preserve">・・・</w:t>
        <w:br/>
        <w:t xml:space="preserve">Ja niinpä eräs morsiameni #GloriaPeters päätti, että... https://t.co/9QB4qIeKaD</w:t>
      </w:r>
    </w:p>
    <w:p>
      <w:r>
        <w:rPr>
          <w:b/>
          <w:u w:val="single"/>
        </w:rPr>
        <w:t xml:space="preserve">251748</w:t>
      </w:r>
    </w:p>
    <w:p>
      <w:r>
        <w:t xml:space="preserve">Toinen loistava tilaisuus tavata innovatiivisia ihmisiä Montréalissa. #mtlinnovation @JLABS https://t.co/D3L9AJtzFI https://t.co/D3L9AJtzFI</w:t>
      </w:r>
    </w:p>
    <w:p>
      <w:r>
        <w:rPr>
          <w:b/>
          <w:u w:val="single"/>
        </w:rPr>
        <w:t xml:space="preserve">251749</w:t>
      </w:r>
    </w:p>
    <w:p>
      <w:r>
        <w:t xml:space="preserve">The Great and Mighty Warlock murhaavasti drones Ascendant Blast (käyttäen 8. tason loitsupaikkaa) siniseen kirjaimeen "J"!</w:t>
      </w:r>
    </w:p>
    <w:p>
      <w:r>
        <w:rPr>
          <w:b/>
          <w:u w:val="single"/>
        </w:rPr>
        <w:t xml:space="preserve">251750</w:t>
      </w:r>
    </w:p>
    <w:p>
      <w:r>
        <w:t xml:space="preserve">@official_lilan @andyhcn @cindayylay Lilan me seurustelimme 6 vuotta sitten sinun ei tarvitse tehdä tätä enää LOL LOL</w:t>
      </w:r>
    </w:p>
    <w:p>
      <w:r>
        <w:rPr>
          <w:b/>
          <w:u w:val="single"/>
        </w:rPr>
        <w:t xml:space="preserve">251751</w:t>
      </w:r>
    </w:p>
    <w:p>
      <w:r>
        <w:t xml:space="preserve">@FaraiBande Seurajalkapallo on palannut SuperSportin valtavan pelivalikoiman myötä.</w:t>
        <w:t xml:space="preserve">Katso otteluohjelmat täältä.</w:t>
        <w:br/>
        <w:t xml:space="preserve">https://t.co/a4BAAKCxCV https://t.co/a4BAAKCxCV</w:t>
      </w:r>
    </w:p>
    <w:p>
      <w:r>
        <w:rPr>
          <w:b/>
          <w:u w:val="single"/>
        </w:rPr>
        <w:t xml:space="preserve">251752</w:t>
      </w:r>
    </w:p>
    <w:p>
      <w:r>
        <w:t xml:space="preserve">Katso #MonstersAnonymous @Youtube. Frank antaa sille "One Rotten Thumb Up". #kauhu #kauhukomedia #Indiefilm https://t.co/KVtVa3od4Q https://t.co/72BqRaXRj1</w:t>
      </w:r>
    </w:p>
    <w:p>
      <w:r>
        <w:rPr>
          <w:b/>
          <w:u w:val="single"/>
        </w:rPr>
        <w:t xml:space="preserve">251753</w:t>
      </w:r>
    </w:p>
    <w:p>
      <w:r>
        <w:t xml:space="preserve">#DPR:</w:t>
        <w:t xml:space="preserve">86 rikkomusta 24 tunnin aikana</w:t>
        <w:br/>
        <w:t xml:space="preserve">https://t.co/0f21Xn6Jlo</w:t>
        <w:br/>
        <w:br/>
        <w:t xml:space="preserve">#WarCrime #StopKilling https://t.co/HqCWlodXTY #WarCrime #StopKilling https://t.co/HqCWlodXTY</w:t>
      </w:r>
    </w:p>
    <w:p>
      <w:r>
        <w:rPr>
          <w:b/>
          <w:u w:val="single"/>
        </w:rPr>
        <w:t xml:space="preserve">251754</w:t>
      </w:r>
    </w:p>
    <w:p>
      <w:r>
        <w:t xml:space="preserve">10 upeaa kanadalaista seikkailua, joista et ole luultavasti koskaan kuullutkaan, mutta joita haluat kokeilla... https://t.co/gXh0XMKEHb</w:t>
      </w:r>
    </w:p>
    <w:p>
      <w:r>
        <w:rPr>
          <w:b/>
          <w:u w:val="single"/>
        </w:rPr>
        <w:t xml:space="preserve">251755</w:t>
      </w:r>
    </w:p>
    <w:p>
      <w:r>
        <w:t xml:space="preserve">Olen #TeamSerena @Chase Battle of the Paddle - kukaan ei voita hänen rystylyöntiään! Kenen joukkueessa sinä olet? https://t.co/ryIrjOq4QF</w:t>
      </w:r>
    </w:p>
    <w:p>
      <w:r>
        <w:rPr>
          <w:b/>
          <w:u w:val="single"/>
        </w:rPr>
        <w:t xml:space="preserve">251756</w:t>
      </w:r>
    </w:p>
    <w:p>
      <w:r>
        <w:t xml:space="preserve">Hevonen Mustangsin jalkapallo-otteluissa paljastui koko ajan kahdeksi naamiaisasuun pukeutuneeksi kaveriksi #westernu #purplereign</w:t>
        <w:br/>
        <w:t xml:space="preserve">https://t.co/CXnPtmqJxf</w:t>
      </w:r>
    </w:p>
    <w:p>
      <w:r>
        <w:rPr>
          <w:b/>
          <w:u w:val="single"/>
        </w:rPr>
        <w:t xml:space="preserve">251757</w:t>
      </w:r>
    </w:p>
    <w:p>
      <w:r>
        <w:t xml:space="preserve">Matkustajat uivat rantaan koneen syöksyttyä maahan https://t.co/M1POL5G9r4 - #Aviation #News procured by #HNG https://t.co/5R19X8wd7s</w:t>
      </w:r>
    </w:p>
    <w:p>
      <w:r>
        <w:rPr>
          <w:b/>
          <w:u w:val="single"/>
        </w:rPr>
        <w:t xml:space="preserve">251758</w:t>
      </w:r>
    </w:p>
    <w:p>
      <w:r>
        <w:t xml:space="preserve">Sony Alpha a6500 digitaalikamera 2,95-tuumaisella LCD-näytöllä (vain runko) https://t.co/Nj3sKPDco0 #shopping #sale</w:t>
      </w:r>
    </w:p>
    <w:p>
      <w:r>
        <w:rPr>
          <w:b/>
          <w:u w:val="single"/>
        </w:rPr>
        <w:t xml:space="preserve">251759</w:t>
      </w:r>
    </w:p>
    <w:p>
      <w:r>
        <w:t xml:space="preserve">Vau. Tässä @nytimesin raportti 28. toukokuuta 1944 - päivänä, jolloin Dionne Quint täytti 10 vuotta (#5/6) https://t.co/ElHh9prewj.</w:t>
      </w:r>
    </w:p>
    <w:p>
      <w:r>
        <w:rPr>
          <w:b/>
          <w:u w:val="single"/>
        </w:rPr>
        <w:t xml:space="preserve">251760</w:t>
      </w:r>
    </w:p>
    <w:p>
      <w:r>
        <w:t xml:space="preserve">@tomodj34 @karlos__b @keithgaynor en näe, että teillä on suuri eurooppalainen torstai-ilta.</w:t>
      </w:r>
    </w:p>
    <w:p>
      <w:r>
        <w:rPr>
          <w:b/>
          <w:u w:val="single"/>
        </w:rPr>
        <w:t xml:space="preserve">251761</w:t>
      </w:r>
    </w:p>
    <w:p>
      <w:r>
        <w:t xml:space="preserve">Hänellä oli kolme mukana ja tagi mukana #comfy #notyourmum #Lambing2017 #sheep365 https://t.co/cwhE0aXHmA</w:t>
      </w:r>
    </w:p>
    <w:p>
      <w:r>
        <w:rPr>
          <w:b/>
          <w:u w:val="single"/>
        </w:rPr>
        <w:t xml:space="preserve">251762</w:t>
      </w:r>
    </w:p>
    <w:p>
      <w:r>
        <w:t xml:space="preserve">ITV suunnittelee The Nightly Show -ohjelman siirtämistä kello 22.30 #thenightlyshow https://t.co/1uR6zUfn8Y Harkitsee ohjelman siirtämistä kello 22.30 #thenightlyshow https://t.co/aQby3xMLZG</w:t>
      </w:r>
    </w:p>
    <w:p>
      <w:r>
        <w:rPr>
          <w:b/>
          <w:u w:val="single"/>
        </w:rPr>
        <w:t xml:space="preserve">251763</w:t>
      </w:r>
    </w:p>
    <w:p>
      <w:r>
        <w:t xml:space="preserve">Miten vuoden 1991 mellakat muistavat - mutta eivät määrittele - Meadow Wellin kiinteistön https://t.co/qdN9CserFg</w:t>
      </w:r>
    </w:p>
    <w:p>
      <w:r>
        <w:rPr>
          <w:b/>
          <w:u w:val="single"/>
        </w:rPr>
        <w:t xml:space="preserve">251764</w:t>
      </w:r>
    </w:p>
    <w:p>
      <w:r>
        <w:t xml:space="preserve">@liznugentdraws Sama koskee ympäristön väripaletteja. Kaikenlaisia tarinankerronnan/tunnelman vaihtoehtoja. #kidlitart</w:t>
      </w:r>
    </w:p>
    <w:p>
      <w:r>
        <w:rPr>
          <w:b/>
          <w:u w:val="single"/>
        </w:rPr>
        <w:t xml:space="preserve">251765</w:t>
      </w:r>
    </w:p>
    <w:p>
      <w:r>
        <w:t xml:space="preserve">Neitsyt #Marry oli ja on edelleen suuri roolimalli kaikille #muslimeille ympäri maailmaa. https://t.co/TxrJhdzMbG #ep5_M&amp;amp;S</w:t>
      </w:r>
    </w:p>
    <w:p>
      <w:r>
        <w:rPr>
          <w:b/>
          <w:u w:val="single"/>
        </w:rPr>
        <w:t xml:space="preserve">251766</w:t>
      </w:r>
    </w:p>
    <w:p>
      <w:r>
        <w:t xml:space="preserve">89 % yrityksistä, joissa on #agilefinance-johtajia, raportoivat positiivisesta tulojen kasvusta. Lataa tutkimus täältä: https://t.co/2UUie6IgII https://t.co/SKj64FxnF1</w:t>
      </w:r>
    </w:p>
    <w:p>
      <w:r>
        <w:rPr>
          <w:b/>
          <w:u w:val="single"/>
        </w:rPr>
        <w:t xml:space="preserve">251767</w:t>
      </w:r>
    </w:p>
    <w:p>
      <w:r>
        <w:t xml:space="preserve">Ystävät keräävät varoja lihanleikkuriin pudottuaan kuolleen pubityöntekijän perheelle https://t.co/GiNl85qMJL https://t.co/QwRrGC85jo</w:t>
      </w:r>
    </w:p>
    <w:p>
      <w:r>
        <w:rPr>
          <w:b/>
          <w:u w:val="single"/>
        </w:rPr>
        <w:t xml:space="preserve">251768</w:t>
      </w:r>
    </w:p>
    <w:p>
      <w:r>
        <w:t xml:space="preserve">@noblefacts @timkmak @stranahan Kyrillisestä englantiin -kääntäjänne ei toimi oikein. Ota yhteyttä toveri Putiniin saadaksesi tilalle uuden.</w:t>
      </w:r>
    </w:p>
    <w:p>
      <w:r>
        <w:rPr>
          <w:b/>
          <w:u w:val="single"/>
        </w:rPr>
        <w:t xml:space="preserve">251769</w:t>
      </w:r>
    </w:p>
    <w:p>
      <w:r>
        <w:t xml:space="preserve">Taidan kaivata nyt talvikautta, voiko olla jo kesäkuu. ...en kestä enää tätä kuumuutta. :'(</w:t>
      </w:r>
    </w:p>
    <w:p>
      <w:r>
        <w:rPr>
          <w:b/>
          <w:u w:val="single"/>
        </w:rPr>
        <w:t xml:space="preserve">251770</w:t>
      </w:r>
    </w:p>
    <w:p>
      <w:r>
        <w:t xml:space="preserve">thenameisaa: https://t.co/0jd2mKlyOm Herbert_K: Mobiilin osuus digitaalisesta media-ajasta on nyt lähes 70 prosenttia [comScor... https://t.co/2QHxLuqNXh</w:t>
      </w:r>
    </w:p>
    <w:p>
      <w:r>
        <w:rPr>
          <w:b/>
          <w:u w:val="single"/>
        </w:rPr>
        <w:t xml:space="preserve">251771</w:t>
      </w:r>
    </w:p>
    <w:p>
      <w:r>
        <w:t xml:space="preserve">Sunnuntai 2. huhtikuuta</w:t>
        <w:br/>
        <w:t xml:space="preserve">Maalampaat (8)</w:t>
        <w:br/>
        <w:t xml:space="preserve">Plejadit, talli.</w:t>
        <w:br/>
        <w:t xml:space="preserve"> Plejadit voi olla myrsky. Sinä olet sen silmässä.</w:t>
        <w:br/>
        <w:t xml:space="preserve"> #zerixue</w:t>
      </w:r>
    </w:p>
    <w:p>
      <w:r>
        <w:rPr>
          <w:b/>
          <w:u w:val="single"/>
        </w:rPr>
        <w:t xml:space="preserve">251772</w:t>
      </w:r>
    </w:p>
    <w:p>
      <w:r>
        <w:t xml:space="preserve">@ashleyjziegler Ok! Ajattelin tsekata 💕 Haluan muutamia headshotteja ja muuta tavaraa uuteen blogiini, joten ajattelin tsekata ensin sinulta lol</w:t>
      </w:r>
    </w:p>
    <w:p>
      <w:r>
        <w:rPr>
          <w:b/>
          <w:u w:val="single"/>
        </w:rPr>
        <w:t xml:space="preserve">251773</w:t>
      </w:r>
    </w:p>
    <w:p>
      <w:r>
        <w:t xml:space="preserve">Okei, merkit ovat olemassa, mutta haluatko, että he silti jahtaavat sinua? Olet kohtuuton. https://t.co/X3EWgarbbg https://t.co/X3EWgarbbg</w:t>
      </w:r>
    </w:p>
    <w:p>
      <w:r>
        <w:rPr>
          <w:b/>
          <w:u w:val="single"/>
        </w:rPr>
        <w:t xml:space="preserve">251774</w:t>
      </w:r>
    </w:p>
    <w:p>
      <w:r>
        <w:t xml:space="preserve">🕺My show was turnt- #followme #Liveme is straight #fire🔥- join now Like spammer 3 : https://t.co/bmsE1Ugil8 https://t.co/FpgpaaOcwZ</w:t>
      </w:r>
    </w:p>
    <w:p>
      <w:r>
        <w:rPr>
          <w:b/>
          <w:u w:val="single"/>
        </w:rPr>
        <w:t xml:space="preserve">251775</w:t>
      </w:r>
    </w:p>
    <w:p>
      <w:r>
        <w:t xml:space="preserve">On kevätsiivouksen aika! Samalla kun teet töitä itsesi parissa, voimme auttaa sinua saamaan tarvikkeesi valmiiksi... https://t.co/AIbTwj3dUL...</w:t>
      </w:r>
    </w:p>
    <w:p>
      <w:r>
        <w:rPr>
          <w:b/>
          <w:u w:val="single"/>
        </w:rPr>
        <w:t xml:space="preserve">251776</w:t>
      </w:r>
    </w:p>
    <w:p>
      <w:r>
        <w:t xml:space="preserve">Bruh lue vastauksesi loppupiste minulle ..lopeta sekoittamasta itseäsi... Olemme käyneet tämän läpi https://t.co/LgIpCuPTfR</w:t>
      </w:r>
    </w:p>
    <w:p>
      <w:r>
        <w:rPr>
          <w:b/>
          <w:u w:val="single"/>
        </w:rPr>
        <w:t xml:space="preserve">251777</w:t>
      </w:r>
    </w:p>
    <w:p>
      <w:r>
        <w:t xml:space="preserve">BallinCribs: RT AmaziingPuppies: https://t.co/zbxQtzE5BM #RDWilsonRealtor #Tampa #Florida...</w:t>
      </w:r>
    </w:p>
    <w:p>
      <w:r>
        <w:rPr>
          <w:b/>
          <w:u w:val="single"/>
        </w:rPr>
        <w:t xml:space="preserve">251778</w:t>
      </w:r>
    </w:p>
    <w:p>
      <w:r>
        <w:t xml:space="preserve">Yhteinen toimintakomitea tapaa Keralan CM:n #BhavaniIsuen vuoksi https://t.co/MVw4lBP7T3 #PinarayiVijayan #Kerala #TamilNadu</w:t>
      </w:r>
    </w:p>
    <w:p>
      <w:r>
        <w:rPr>
          <w:b/>
          <w:u w:val="single"/>
        </w:rPr>
        <w:t xml:space="preserve">251779</w:t>
      </w:r>
    </w:p>
    <w:p>
      <w:r>
        <w:t xml:space="preserve">Uusimmat The Newsroom Daily! https://t.co/K4emfXenXk Kiitos @FerretScot @helenrogers19c #icymi #breaking</w:t>
      </w:r>
    </w:p>
    <w:p>
      <w:r>
        <w:rPr>
          <w:b/>
          <w:u w:val="single"/>
        </w:rPr>
        <w:t xml:space="preserve">251780</w:t>
      </w:r>
    </w:p>
    <w:p>
      <w:r>
        <w:t xml:space="preserve">Mikä on parasta 2 ostaa ensin, kun aloitat @weratoolsuk-kokoelman? @BradHplumbing etsii tänään ja meillä on vika. #changingboilerparts</w:t>
      </w:r>
    </w:p>
    <w:p>
      <w:r>
        <w:rPr>
          <w:b/>
          <w:u w:val="single"/>
        </w:rPr>
        <w:t xml:space="preserve">251781</w:t>
      </w:r>
    </w:p>
    <w:p>
      <w:r>
        <w:t xml:space="preserve">@SenRonJohnson Me KANSAT olemme kyllästyneitä valheisiisi, itseriittoisuuteesi ja tekopyhään paskaasi. Suosittelen, että pidät turpasi kiinni &amp;amp; mene istumaan jonnekin, kunnes toimikautesi on päättynyt.</w:t>
      </w:r>
    </w:p>
    <w:p>
      <w:r>
        <w:rPr>
          <w:b/>
          <w:u w:val="single"/>
        </w:rPr>
        <w:t xml:space="preserve">251782</w:t>
      </w:r>
    </w:p>
    <w:p>
      <w:r>
        <w:t xml:space="preserve">Sinulla pitäisi olla kaksi nimelläsi varustettua, @GregSankey... koska jokaisella joukkueella on nimetty komissaarin paikka! Onneksi olkoon. Nähdään pian. https://t.co/RulOoeu1GW</w:t>
      </w:r>
    </w:p>
    <w:p>
      <w:r>
        <w:rPr>
          <w:b/>
          <w:u w:val="single"/>
        </w:rPr>
        <w:t xml:space="preserve">251783</w:t>
      </w:r>
    </w:p>
    <w:p>
      <w:r>
        <w:t xml:space="preserve">@PiperCutch @SenWarren @realDonaldTrump Todellinen hänen äänestäjänsä eivät huomanneet, että Trump on epäpätevä huijari.</w:t>
      </w:r>
    </w:p>
    <w:p>
      <w:r>
        <w:rPr>
          <w:b/>
          <w:u w:val="single"/>
        </w:rPr>
        <w:t xml:space="preserve">251784</w:t>
      </w:r>
    </w:p>
    <w:p>
      <w:r>
        <w:t xml:space="preserve">FreedomPop-verkon arvostelu @EzMobiles https://t.co/HH8bmfhjZm #Love #Tech #iOS #Android https://t.co/XHKhJEj5Pi</w:t>
      </w:r>
    </w:p>
    <w:p>
      <w:r>
        <w:rPr>
          <w:b/>
          <w:u w:val="single"/>
        </w:rPr>
        <w:t xml:space="preserve">251785</w:t>
      </w:r>
    </w:p>
    <w:p>
      <w:r>
        <w:t xml:space="preserve">Kiitos @Zikdal @Chavista_alegre @Carapalida036 siitä, että olette olleet tällä viikolla sitoutuneita yhteisön jäseniä :) &amp;gt;&amp;gt; Haluatko tämän 🆓? https://t.co/x1mz68t3ig?</w:t>
      </w:r>
    </w:p>
    <w:p>
      <w:r>
        <w:rPr>
          <w:b/>
          <w:u w:val="single"/>
        </w:rPr>
        <w:t xml:space="preserve">251786</w:t>
      </w:r>
    </w:p>
    <w:p>
      <w:r>
        <w:t xml:space="preserve">Art Of Toy-Lasair ja Andreas -Lisa Owens OOAK @ https://t.co/nVTiqN0p24 #Fairy #Faires #FairyArt https://t.co/aucJm4aH32</w:t>
      </w:r>
    </w:p>
    <w:p>
      <w:r>
        <w:rPr>
          <w:b/>
          <w:u w:val="single"/>
        </w:rPr>
        <w:t xml:space="preserve">251787</w:t>
      </w:r>
    </w:p>
    <w:p>
      <w:r>
        <w:t xml:space="preserve">Gretchen Carlson: Jokaisella hemmetin naisella on oma tarinansa https://t.co/nsikiEPhzd #uutiset #breaking https://t.co/1neByfXmOQ</w:t>
      </w:r>
    </w:p>
    <w:p>
      <w:r>
        <w:rPr>
          <w:b/>
          <w:u w:val="single"/>
        </w:rPr>
        <w:t xml:space="preserve">251788</w:t>
      </w:r>
    </w:p>
    <w:p>
      <w:r>
        <w:t xml:space="preserve">Auttakaa minua löytämään PH YOI -fanikirja tai doujineja, kiitos, tarvitsen lisää xD Jos tiedätte jonkun, joka myy sellaista, kertokaa minulle! Kiitos :*</w:t>
      </w:r>
    </w:p>
    <w:p>
      <w:r>
        <w:rPr>
          <w:b/>
          <w:u w:val="single"/>
        </w:rPr>
        <w:t xml:space="preserve">251789</w:t>
      </w:r>
    </w:p>
    <w:p>
      <w:r>
        <w:t xml:space="preserve">Et voi edes ymmärtää puolta ihmisistä, jotka ovat osa meidän näytelmää 😭😭😭😭 tästä tulee romu lowkey 😂😂</w:t>
      </w:r>
    </w:p>
    <w:p>
      <w:r>
        <w:rPr>
          <w:b/>
          <w:u w:val="single"/>
        </w:rPr>
        <w:t xml:space="preserve">251790</w:t>
      </w:r>
    </w:p>
    <w:p>
      <w:r>
        <w:t xml:space="preserve">FOREX-Dollari nousi, mutta suuntana on huonoin vuosineljännes vuoteen - Dollari nousi perjantaina ja oli matkalla kohti... https://t.co/qsThNHObqg</w:t>
      </w:r>
    </w:p>
    <w:p>
      <w:r>
        <w:rPr>
          <w:b/>
          <w:u w:val="single"/>
        </w:rPr>
        <w:t xml:space="preserve">251791</w:t>
      </w:r>
    </w:p>
    <w:p>
      <w:r>
        <w:t xml:space="preserve">@USPSHelp kauhea palvelu sertifioitu ei toimitettu ei vastausta tapauksessa oli maksettava yön yli toivottavasti se saapuu</w:t>
      </w:r>
    </w:p>
    <w:p>
      <w:r>
        <w:rPr>
          <w:b/>
          <w:u w:val="single"/>
        </w:rPr>
        <w:t xml:space="preserve">251792</w:t>
      </w:r>
    </w:p>
    <w:p>
      <w:r>
        <w:t xml:space="preserve">Järjestelmiä on monia: mutta niillä on myös monia puutteita. News Robot on paras tapa tehdä paljon rahaa! #OnlineTrading</w:t>
      </w:r>
    </w:p>
    <w:p>
      <w:r>
        <w:rPr>
          <w:b/>
          <w:u w:val="single"/>
        </w:rPr>
        <w:t xml:space="preserve">251793</w:t>
      </w:r>
    </w:p>
    <w:p>
      <w:r>
        <w:t xml:space="preserve">'NBA 2K17' Patch 12 Notes: PS4:lle ja Xbox Onelle [Forbes] #gaming https://t.co/q4YZ17xYDb #gaming https://t.co/q4YZ17xYDb</w:t>
      </w:r>
    </w:p>
    <w:p>
      <w:r>
        <w:rPr>
          <w:b/>
          <w:u w:val="single"/>
        </w:rPr>
        <w:t xml:space="preserve">251794</w:t>
      </w:r>
    </w:p>
    <w:p>
      <w:r>
        <w:t xml:space="preserve">Miten aiot viettää vapaa-aikasi, kun voit valmistaa kotona oman latten? #sponsored https://t.co/JWGJantG50</w:t>
      </w:r>
    </w:p>
    <w:p>
      <w:r>
        <w:rPr>
          <w:b/>
          <w:u w:val="single"/>
        </w:rPr>
        <w:t xml:space="preserve">251795</w:t>
      </w:r>
    </w:p>
    <w:p>
      <w:r>
        <w:t xml:space="preserve">Venezuelan ylin tuomioistuin ottaa kongressin roolin; oppositio tuomitsee "diktatuurin" https://t.co/cOnivJ5asc #latest #news https://t.co/9ewqU9WBod</w:t>
      </w:r>
    </w:p>
    <w:p>
      <w:r>
        <w:rPr>
          <w:b/>
          <w:u w:val="single"/>
        </w:rPr>
        <w:t xml:space="preserve">251796</w:t>
      </w:r>
    </w:p>
    <w:p>
      <w:r>
        <w:t xml:space="preserve">@ProfDaveAndress Bold väittää, että Blairin puoluejohtamisella oli myrkyllinen vaikutus Labourin vaalivalintaan?</w:t>
      </w:r>
    </w:p>
    <w:p>
      <w:r>
        <w:rPr>
          <w:b/>
          <w:u w:val="single"/>
        </w:rPr>
        <w:t xml:space="preserve">251797</w:t>
      </w:r>
    </w:p>
    <w:p>
      <w:r>
        <w:t xml:space="preserve">@CFC Kyllä ooo on suuri ilo nähdä Eden Hazard ja Alexis Sanchez Bridgellä ensi kaudella https://t.co/xGHOTpzlNj</w:t>
      </w:r>
    </w:p>
    <w:p>
      <w:r>
        <w:rPr>
          <w:b/>
          <w:u w:val="single"/>
        </w:rPr>
        <w:t xml:space="preserve">251798</w:t>
      </w:r>
    </w:p>
    <w:p>
      <w:r>
        <w:t xml:space="preserve">Soccer Jersey Shop ilmoittaa uuden Barcelona Soccer Jersey &amp;amp; Range jalkapallon ystäville ympäri maailmaa https://t.co/jq23obYyhX</w:t>
      </w:r>
    </w:p>
    <w:p>
      <w:r>
        <w:rPr>
          <w:b/>
          <w:u w:val="single"/>
        </w:rPr>
        <w:t xml:space="preserve">251799</w:t>
      </w:r>
    </w:p>
    <w:p>
      <w:r>
        <w:t xml:space="preserve">Hintahälytys: Rubycoin -21.83% 1h muutos $RBY - Nykyinen hinta: 0.00063003 BTC | Lisää #RBY Info https://t.co/UbLcKoyldH #CryptoPress</w:t>
      </w:r>
    </w:p>
    <w:p>
      <w:r>
        <w:rPr>
          <w:b/>
          <w:u w:val="single"/>
        </w:rPr>
        <w:t xml:space="preserve">251800</w:t>
      </w:r>
    </w:p>
    <w:p>
      <w:r>
        <w:t xml:space="preserve">Sun. Allas. Hauskaa. Kaikki hyviä syitä innostua @CBSRadion SPF-konsertista 20.5. klo 5.</w:t>
        <w:t xml:space="preserve">Tsekkaa se: https://t.co/6g5AH6FPRA</w:t>
        <w:br/>
        <w:t xml:space="preserve">#SPFVEGAS2017 https://t.co/uPPB1v2WqU</w:t>
      </w:r>
    </w:p>
    <w:p>
      <w:r>
        <w:rPr>
          <w:b/>
          <w:u w:val="single"/>
        </w:rPr>
        <w:t xml:space="preserve">251801</w:t>
      </w:r>
    </w:p>
    <w:p>
      <w:r>
        <w:t xml:space="preserve">Ota länsirannikosta kaikki irti. Osallistu ja voita #voita kaikki, mitä tarvitset suunnitellaksesi eeppisen ajomatkan luonnonkauniilla länsirannikolla: https://t.co/vNt6C14Pf0</w:t>
      </w:r>
    </w:p>
    <w:p>
      <w:r>
        <w:rPr>
          <w:b/>
          <w:u w:val="single"/>
        </w:rPr>
        <w:t xml:space="preserve">251802</w:t>
      </w:r>
    </w:p>
    <w:p>
      <w:r>
        <w:t xml:space="preserve">Rakas @priyaramani, tämä on pirun nerokasta, ja kiitos. (Mutta en halua nähdä mainintojasi tänään.) https://t.co/Flf0GpFEjU https://t.co/Flf0GpFEjU</w:t>
      </w:r>
    </w:p>
    <w:p>
      <w:r>
        <w:rPr>
          <w:b/>
          <w:u w:val="single"/>
        </w:rPr>
        <w:t xml:space="preserve">251803</w:t>
      </w:r>
    </w:p>
    <w:p>
      <w:r>
        <w:t xml:space="preserve">growth_ai Kiitos seurannasta!  Vieraile verkkosivuillamme saadaksesi lisätietoja: https://t.co/jGLw9SS4sB #MappingNetwork</w:t>
      </w:r>
    </w:p>
    <w:p>
      <w:r>
        <w:rPr>
          <w:b/>
          <w:u w:val="single"/>
        </w:rPr>
        <w:t xml:space="preserve">251804</w:t>
      </w:r>
    </w:p>
    <w:p>
      <w:r>
        <w:t xml:space="preserve">Kasvaminen ja sitoutuminen oikeisiin tweepseihin - sain 1 uuden seuraajan viimeisen päivän aikana, kiitos https://t.co/sSQ6p6SDN7.</w:t>
      </w:r>
    </w:p>
    <w:p>
      <w:r>
        <w:rPr>
          <w:b/>
          <w:u w:val="single"/>
        </w:rPr>
        <w:t xml:space="preserve">251805</w:t>
      </w:r>
    </w:p>
    <w:p>
      <w:r>
        <w:t xml:space="preserve">KAKSI TYHMÄÄ ASIAA:</w:t>
        <w:br/>
        <w:t xml:space="preserve">1</w:t>
        <w:t xml:space="preserve">Sipulirenkaiden syöminen aamiaiseksi</w:t>
        <w:br/>
        <w:t xml:space="preserve">2. Sähköposteihin vastaaminen oikeasti unissani, mitä helvettiä?!</w:t>
      </w:r>
    </w:p>
    <w:p>
      <w:r>
        <w:rPr>
          <w:b/>
          <w:u w:val="single"/>
        </w:rPr>
        <w:t xml:space="preserve">251806</w:t>
      </w:r>
    </w:p>
    <w:p>
      <w:r>
        <w:t xml:space="preserve">Milloin ihmiset tajuavat, että äänestäjät ovat äänestäneet ja että meidän on jatkettava eteenpäin ja työskenneltävä yhdessä käsillä olevien tehtävien parissa sen sijaan, että valittaisimme lisää? https://t.co/HyejuAPX3y</w:t>
      </w:r>
    </w:p>
    <w:p>
      <w:r>
        <w:rPr>
          <w:b/>
          <w:u w:val="single"/>
        </w:rPr>
        <w:t xml:space="preserve">251807</w:t>
      </w:r>
    </w:p>
    <w:p>
      <w:r>
        <w:t xml:space="preserve">@CHClinicuk Kiitos paljon, että seuraat meitä! :)  Jos voimme joskus olla avuksi, voitte vapaasti kertoa minulle, kiitos, Mark :)</w:t>
      </w:r>
    </w:p>
    <w:p>
      <w:r>
        <w:rPr>
          <w:b/>
          <w:u w:val="single"/>
        </w:rPr>
        <w:t xml:space="preserve">251808</w:t>
      </w:r>
    </w:p>
    <w:p>
      <w:r>
        <w:t xml:space="preserve">Katso Texas Frosh Jarrett Allen HS Highlights (VIDEO) https://t.co/HxUgKtvL7P @JarrettAllen55 @TexasMBB @TexasSports @UTAustin @HookEmSmart @TexasMBB @TexasSports @UTAustin @HookEmSmart</w:t>
      </w:r>
    </w:p>
    <w:p>
      <w:r>
        <w:rPr>
          <w:b/>
          <w:u w:val="single"/>
        </w:rPr>
        <w:t xml:space="preserve">251809</w:t>
      </w:r>
    </w:p>
    <w:p>
      <w:r>
        <w:t xml:space="preserve">Muista tallentaa @Autodesk123D-mallit ennen 4/1! Emme halua, että menetät kaiken kovan työsi! https://t.co/OetVOCBYPH</w:t>
      </w:r>
    </w:p>
    <w:p>
      <w:r>
        <w:rPr>
          <w:b/>
          <w:u w:val="single"/>
        </w:rPr>
        <w:t xml:space="preserve">251810</w:t>
      </w:r>
    </w:p>
    <w:p>
      <w:r>
        <w:t xml:space="preserve">Jos se tapahtuu, me puhumme siitä!!!!! #barbershopznbonz #kflyradio #mykflyradio #internetradio... https://t.co/F1SDlVlYsl...</w:t>
      </w:r>
    </w:p>
    <w:p>
      <w:r>
        <w:rPr>
          <w:b/>
          <w:u w:val="single"/>
        </w:rPr>
        <w:t xml:space="preserve">251811</w:t>
      </w:r>
    </w:p>
    <w:p>
      <w:r>
        <w:t xml:space="preserve">Seuraajat -1, seuraamatta jättäjät - 0. En tiennyt olevani näin mahtava. Saat päivittäiset tilastot osoitteesta https://t.co/MxZbFC7Juj.</w:t>
      </w:r>
    </w:p>
    <w:p>
      <w:r>
        <w:rPr>
          <w:b/>
          <w:u w:val="single"/>
        </w:rPr>
        <w:t xml:space="preserve">251812</w:t>
      </w:r>
    </w:p>
    <w:p>
      <w:r>
        <w:t xml:space="preserve">Ainakin kolmasosa maailman elintarvikkeista, mukaan lukien 87 tärkeimmistä 113:sta ruokakasvista, on riippuvainen pol... https://t.co/zrRsHk0PxQ...</w:t>
      </w:r>
    </w:p>
    <w:p>
      <w:r>
        <w:rPr>
          <w:b/>
          <w:u w:val="single"/>
        </w:rPr>
        <w:t xml:space="preserve">251813</w:t>
      </w:r>
    </w:p>
    <w:p>
      <w:r>
        <w:t xml:space="preserve">@pepesgrandma Näin he eivät valehtele valan alla, kun he vannovat, etteivät tee mitään laitonta. (Joku muu tekee sen heidän puolestaan).</w:t>
      </w:r>
    </w:p>
    <w:p>
      <w:r>
        <w:rPr>
          <w:b/>
          <w:u w:val="single"/>
        </w:rPr>
        <w:t xml:space="preserve">251814</w:t>
      </w:r>
    </w:p>
    <w:p>
      <w:r>
        <w:t xml:space="preserve">https://t.co/YIM3gunYPc #New Heräsitkö tänä aamuna hyvällä tuulella? Lue otteluraporttimme ja katso kaikki tapahtumat #wearesalford https://t.co/kmwYYZvYoF</w:t>
      </w:r>
    </w:p>
    <w:p>
      <w:r>
        <w:rPr>
          <w:b/>
          <w:u w:val="single"/>
        </w:rPr>
        <w:t xml:space="preserve">251815</w:t>
      </w:r>
    </w:p>
    <w:p>
      <w:r>
        <w:t xml:space="preserve">Okok gtg eikö? Miksi olet niin ilkeä minulle nykyään WHATTTT the heck man I get it la like you're busy tapi at least sigh</w:t>
      </w:r>
    </w:p>
    <w:p>
      <w:r>
        <w:rPr>
          <w:b/>
          <w:u w:val="single"/>
        </w:rPr>
        <w:t xml:space="preserve">251816</w:t>
      </w:r>
    </w:p>
    <w:p>
      <w:r>
        <w:t xml:space="preserve">Bravo, Minnesota. Tämän viestin pitäisi kaikua koko jalkapallomaailmassa. https://t.co/1qvMJDltVU.</w:t>
      </w:r>
    </w:p>
    <w:p>
      <w:r>
        <w:rPr>
          <w:b/>
          <w:u w:val="single"/>
        </w:rPr>
        <w:t xml:space="preserve">251817</w:t>
      </w:r>
    </w:p>
    <w:p>
      <w:r>
        <w:t xml:space="preserve">Napauta linkkiä ansaita palkintoja sekä sinulle että minulle @Farmville2! #farmrewards https://t.co/rPK9yl4Nio https://t.co/hoGwygsYuF</w:t>
      </w:r>
    </w:p>
    <w:p>
      <w:r>
        <w:rPr>
          <w:b/>
          <w:u w:val="single"/>
        </w:rPr>
        <w:t xml:space="preserve">251818</w:t>
      </w:r>
    </w:p>
    <w:p>
      <w:r>
        <w:t xml:space="preserve">https://t.co/zm2eLV12m4 Trumpin ja Xin ensimmäinen tapaaminen: Xi ja Xi: Kuinka kauan sydämellisyys kestää? #MIAMI #NYC #HOUSTON #CANADA</w:t>
      </w:r>
    </w:p>
    <w:p>
      <w:r>
        <w:rPr>
          <w:b/>
          <w:u w:val="single"/>
        </w:rPr>
        <w:t xml:space="preserve">251819</w:t>
      </w:r>
    </w:p>
    <w:p>
      <w:r>
        <w:t xml:space="preserve">@RealJohnCain @TitusMonk @SuperDonald1 Hupaisaa, kuinka monet SJW:t taistelevat "syiden" tai kulttuuriryhmien puolesta, jotka monissa tapauksissa eivät välitä mitään &amp;amp; tappaisivat heidät silmänräpäyksessä. 🤣</w:t>
      </w:r>
    </w:p>
    <w:p>
      <w:r>
        <w:rPr>
          <w:b/>
          <w:u w:val="single"/>
        </w:rPr>
        <w:t xml:space="preserve">251820</w:t>
      </w:r>
    </w:p>
    <w:p>
      <w:r>
        <w:t xml:space="preserve">Sekä Yhdysvalloissa että Yhdistyneessä kuningaskunnassa sosiaalityöntekijät voivat parantaa yhteiskunnan syviä jakolinjoja | Anna Scheyett https://t.co/K10qwp9eM7</w:t>
      </w:r>
    </w:p>
    <w:p>
      <w:r>
        <w:rPr>
          <w:b/>
          <w:u w:val="single"/>
        </w:rPr>
        <w:t xml:space="preserve">251821</w:t>
      </w:r>
    </w:p>
    <w:p>
      <w:r>
        <w:t xml:space="preserve">Tiedätkö mitä tapahtuu ihmisille, jotka luottavat patologiseen valehtelijaan? Heitä kusetetaan! Toistuvasti! https://t.co/eSPcGAYeSx</w:t>
      </w:r>
    </w:p>
    <w:p>
      <w:r>
        <w:rPr>
          <w:b/>
          <w:u w:val="single"/>
        </w:rPr>
        <w:t xml:space="preserve">251822</w:t>
      </w:r>
    </w:p>
    <w:p>
      <w:r>
        <w:t xml:space="preserve">Katso tämän todellisen Jumalan miehen haastattelu. Hän on sinkku jumalallinen neitsyt: https://t.co/MGwpHpIl5F https://t.co/ESy0nYKRpk https://t.co/ESy0nYKRpk</w:t>
      </w:r>
    </w:p>
    <w:p>
      <w:r>
        <w:rPr>
          <w:b/>
          <w:u w:val="single"/>
        </w:rPr>
        <w:t xml:space="preserve">251823</w:t>
      </w:r>
    </w:p>
    <w:p>
      <w:r>
        <w:t xml:space="preserve">Huolimatta @SenDonnelly ja muiden Dem tuki #SCOTUS ehdokas, filibuster on tarpeeksi ääniä https://t.co/U4v9FVNAu8</w:t>
      </w:r>
    </w:p>
    <w:p>
      <w:r>
        <w:rPr>
          <w:b/>
          <w:u w:val="single"/>
        </w:rPr>
        <w:t xml:space="preserve">251824</w:t>
      </w:r>
    </w:p>
    <w:p>
      <w:r>
        <w:t xml:space="preserve">"Ikuisesti avaimissa" - uusi #romanssi #romaani #floridakeys! https://t.co/vhNem1Zuio https://t.co/t6i5z1s9Xe</w:t>
      </w:r>
    </w:p>
    <w:p>
      <w:r>
        <w:rPr>
          <w:b/>
          <w:u w:val="single"/>
        </w:rPr>
        <w:t xml:space="preserve">251825</w:t>
      </w:r>
    </w:p>
    <w:p>
      <w:r>
        <w:t xml:space="preserve">yksi henkilö seurasi minua ja yksi henkilö jätti minut seuraamatta // automaattisesti tarkistanut https://t.co/a0kctTajfU</w:t>
      </w:r>
    </w:p>
    <w:p>
      <w:r>
        <w:rPr>
          <w:b/>
          <w:u w:val="single"/>
        </w:rPr>
        <w:t xml:space="preserve">251826</w:t>
      </w:r>
    </w:p>
    <w:p>
      <w:r>
        <w:t xml:space="preserve">Tiedät intuitiivisesti, mitä on tehtävä tehokkuutesi lisäämiseksi.... Lisää aiheesta Libra https://t.co/2gCXH2vi3Z</w:t>
      </w:r>
    </w:p>
    <w:p>
      <w:r>
        <w:rPr>
          <w:b/>
          <w:u w:val="single"/>
        </w:rPr>
        <w:t xml:space="preserve">251827</w:t>
      </w:r>
    </w:p>
    <w:p>
      <w:r>
        <w:t xml:space="preserve">#nowplaying on J1gold: J1G1: Various Artists - ????????? ~ Kuuntele NYT osoitteessa https://t.co/vnTdUZXO5g #JPOP #enka #japani</w:t>
      </w:r>
    </w:p>
    <w:p>
      <w:r>
        <w:rPr>
          <w:b/>
          <w:u w:val="single"/>
        </w:rPr>
        <w:t xml:space="preserve">251828</w:t>
      </w:r>
    </w:p>
    <w:p>
      <w:r>
        <w:t xml:space="preserve">Raportti: Oracle pohtii Accenturen massiivista ostoa - SiliconANGLE https://t.co/PTpob9YUjS https://t.co/iiVG45Hdqt https://t.co/iiVG45Hdqt</w:t>
      </w:r>
    </w:p>
    <w:p>
      <w:r>
        <w:rPr>
          <w:b/>
          <w:u w:val="single"/>
        </w:rPr>
        <w:t xml:space="preserve">251829</w:t>
      </w:r>
    </w:p>
    <w:p>
      <w:r>
        <w:t xml:space="preserve">Haastattelin #bossbaby -elokuvan ohjaajaa ja tuottajaa https://t.co/641QgyUTMx https://t.co/PjPz5XjX7i https://t.co/PjPz5XjX7i</w:t>
      </w:r>
    </w:p>
    <w:p>
      <w:r>
        <w:rPr>
          <w:b/>
          <w:u w:val="single"/>
        </w:rPr>
        <w:t xml:space="preserve">251830</w:t>
      </w:r>
    </w:p>
    <w:p>
      <w:r>
        <w:t xml:space="preserve">Se hetki, kun sinulla ei ole aavistustakaan, mistä luennolla on kyse, mutta tohtori päättää muistaa nimesi, koska karma on B 😅😅😅 .</w:t>
      </w:r>
    </w:p>
    <w:p>
      <w:r>
        <w:rPr>
          <w:b/>
          <w:u w:val="single"/>
        </w:rPr>
        <w:t xml:space="preserve">251831</w:t>
      </w:r>
    </w:p>
    <w:p>
      <w:r>
        <w:t xml:space="preserve">Rakastan todella tätä koko otosta niin paljon??? Yuzun asu?? Lily? YURI? AAA https://t.co/oMMGmOkiGY</w:t>
      </w:r>
    </w:p>
    <w:p>
      <w:r>
        <w:rPr>
          <w:b/>
          <w:u w:val="single"/>
        </w:rPr>
        <w:t xml:space="preserve">251832</w:t>
      </w:r>
    </w:p>
    <w:p>
      <w:r>
        <w:t xml:space="preserve">Action Hotels on julkistanut yhteistyössä kansainvälisen hotellialan ketjun AccorHotelsin kanssa suunnitelmat kehittää sek https://t.co/pP4L0HQbO1</w:t>
      </w:r>
    </w:p>
    <w:p>
      <w:r>
        <w:rPr>
          <w:b/>
          <w:u w:val="single"/>
        </w:rPr>
        <w:t xml:space="preserve">251833</w:t>
      </w:r>
    </w:p>
    <w:p>
      <w:r>
        <w:t xml:space="preserve">@DoritoJam @_MLJoe @RealVwq @VanillaRiceYT @TheRedSpy @FookinChombie @thatguycosmic aion silti mainita sinut videossani, koska lahjoitit patreonissani, en ole niin paljon kusipää xx</w:t>
      </w:r>
    </w:p>
    <w:p>
      <w:r>
        <w:rPr>
          <w:b/>
          <w:u w:val="single"/>
        </w:rPr>
        <w:t xml:space="preserve">251834</w:t>
      </w:r>
    </w:p>
    <w:p>
      <w:r>
        <w:t xml:space="preserve">Fibre2Fashion - Puuvillan hinta nousee Karachin pörssissä https://t.co/wWjNm9dENU https://t.co/n9tcWCA4lB https://t.co/n9tcWCA4lB</w:t>
      </w:r>
    </w:p>
    <w:p>
      <w:r>
        <w:rPr>
          <w:b/>
          <w:u w:val="single"/>
        </w:rPr>
        <w:t xml:space="preserve">251835</w:t>
      </w:r>
    </w:p>
    <w:p>
      <w:r>
        <w:t xml:space="preserve">Gyarados 66,7% IV (15/15/0) ja Dragon Tail &amp;amp; Crunch on loihtinut til: 05:22:09pm (29m 47s). https://t.co/rdHjNphl2e. https://t.co/rdHjNphl2e</w:t>
      </w:r>
    </w:p>
    <w:p>
      <w:r>
        <w:rPr>
          <w:b/>
          <w:u w:val="single"/>
        </w:rPr>
        <w:t xml:space="preserve">251836</w:t>
      </w:r>
    </w:p>
    <w:p>
      <w:r>
        <w:t xml:space="preserve">Honeoye Falls, NY Sää: sade viimeisen tunnin aikana 0.00 tuumaa sadetta keskiyöstä lähtien 0.18 tuumaa sadetta viimeisen 24 tunnin aikana.</w:t>
      </w:r>
    </w:p>
    <w:p>
      <w:r>
        <w:rPr>
          <w:b/>
          <w:u w:val="single"/>
        </w:rPr>
        <w:t xml:space="preserve">251837</w:t>
      </w:r>
    </w:p>
    <w:p>
      <w:r>
        <w:t xml:space="preserve">Upea Babe suihkussa https://t.co/LjcAaeaV2x -Learn how to squirt https://t.co/bS9Air4k6t #squirting</w:t>
      </w:r>
    </w:p>
    <w:p>
      <w:r>
        <w:rPr>
          <w:b/>
          <w:u w:val="single"/>
        </w:rPr>
        <w:t xml:space="preserve">251838</w:t>
      </w:r>
    </w:p>
    <w:p>
      <w:r>
        <w:t xml:space="preserve">Katso: https://t.co/9WHHs9eBr3</w:t>
        <w:br/>
        <w:t xml:space="preserve">Seksikäs vaimo pettää uuden rakastajan kanssa..</w:t>
        <w:br/>
        <w:t xml:space="preserve"> 👻Add me on snapchat: adley36 👻 https://t.co/2pyw1Aqz2l</w:t>
      </w:r>
    </w:p>
    <w:p>
      <w:r>
        <w:rPr>
          <w:b/>
          <w:u w:val="single"/>
        </w:rPr>
        <w:t xml:space="preserve">251839</w:t>
      </w:r>
    </w:p>
    <w:p>
      <w:r>
        <w:t xml:space="preserve">Heti kun sanon, että minulla on matalasuhdanne, ihmiset sanovat välittömästi: "Älä huolehdi... https://t.co/7JzTavSi2X...</w:t>
      </w:r>
    </w:p>
    <w:p>
      <w:r>
        <w:rPr>
          <w:b/>
          <w:u w:val="single"/>
        </w:rPr>
        <w:t xml:space="preserve">251840</w:t>
      </w:r>
    </w:p>
    <w:p>
      <w:r>
        <w:t xml:space="preserve">BBC jalkapallo: "Tottenham 4-0 Watford: Walter Mazzarrin mukaan kolme maalia katkaisi Hornetsin jalat" https://t.co/HO4OU1wdIn https://t.co/HO4OU1wdIn</w:t>
      </w:r>
    </w:p>
    <w:p>
      <w:r>
        <w:rPr>
          <w:b/>
          <w:u w:val="single"/>
        </w:rPr>
        <w:t xml:space="preserve">251841</w:t>
      </w:r>
    </w:p>
    <w:p>
      <w:r>
        <w:t xml:space="preserve">Valehtelija! Viisi Donald Trumpin 24 tunnissa rikkomaan lupausta ... https://t.co/8GEcIkiIk2) xxxxxxxxxxxxxxxxxxxxxxxxxxxxxxxxxxxxxxxxxxxxxxxxxxxxxxxxxxxxx...https://t.co/TMUqQcgXXh</w:t>
      </w:r>
    </w:p>
    <w:p>
      <w:r>
        <w:rPr>
          <w:b/>
          <w:u w:val="single"/>
        </w:rPr>
        <w:t xml:space="preserve">251842</w:t>
      </w:r>
    </w:p>
    <w:p>
      <w:r>
        <w:t xml:space="preserve">Säästä 72% ja saat 1 kysymyksen ILMAISEKSI 1 vuoden Beckett Sports Cardin kuukausittaisesta digitaalisesta tilauksesta hintaan $33.99 https://t.co/IIZkrThXLs</w:t>
      </w:r>
    </w:p>
    <w:p>
      <w:r>
        <w:rPr>
          <w:b/>
          <w:u w:val="single"/>
        </w:rPr>
        <w:t xml:space="preserve">251843</w:t>
      </w:r>
    </w:p>
    <w:p>
      <w:r>
        <w:t xml:space="preserve">Uusi IBM Trusteer -ratkaisu voi auttaa merkitsemään #phishing-sivustot 250 % nopeammin kuin perinteiset menetelmät:... https://t.co/Zur2mRoudx...</w:t>
      </w:r>
    </w:p>
    <w:p>
      <w:r>
        <w:rPr>
          <w:b/>
          <w:u w:val="single"/>
        </w:rPr>
        <w:t xml:space="preserve">251844</w:t>
      </w:r>
    </w:p>
    <w:p>
      <w:r>
        <w:t xml:space="preserve">En malta odottaa peräpuikkomainoksia!</w:t>
        <w:br/>
        <w:br/>
        <w:t xml:space="preserve"> #OReillyFactor #YouCantMakeThisStuffUp https://t.co/NK3BmXijcY https://t.co/NK3BmXijcY</w:t>
      </w:r>
    </w:p>
    <w:p>
      <w:r>
        <w:rPr>
          <w:b/>
          <w:u w:val="single"/>
        </w:rPr>
        <w:t xml:space="preserve">251845</w:t>
      </w:r>
    </w:p>
    <w:p>
      <w:r>
        <w:t xml:space="preserve">$TGP ilmoittaa neljännesvuosittaisesta 2017 osingosta $0.14 (3.2% tuotto) Teekay LNG ... https://t.co/mVVaC23BIh @Quickest_Rts @HyperRTs @Relay_RTs</w:t>
      </w:r>
    </w:p>
    <w:p>
      <w:r>
        <w:rPr>
          <w:b/>
          <w:u w:val="single"/>
        </w:rPr>
        <w:t xml:space="preserve">251846</w:t>
      </w:r>
    </w:p>
    <w:p>
      <w:r>
        <w:t xml:space="preserve">Hae kuvajournalismin kuvataiteen kandidaatin (B.F.A.) tutkintoa - https://t.co/G4miuyn8GW - https://t.co/rZryzLr2N6</w:t>
      </w:r>
    </w:p>
    <w:p>
      <w:r>
        <w:rPr>
          <w:b/>
          <w:u w:val="single"/>
        </w:rPr>
        <w:t xml:space="preserve">251847</w:t>
      </w:r>
    </w:p>
    <w:p>
      <w:r>
        <w:t xml:space="preserve">@_Thistledown_ Ehkä on aika perustaa franchise ir 3 Kanadaan 🇨🇦 Jersey Mike's Subs - Our History https://t.co/rRUXteDEDA</w:t>
      </w:r>
    </w:p>
    <w:p>
      <w:r>
        <w:rPr>
          <w:b/>
          <w:u w:val="single"/>
        </w:rPr>
        <w:t xml:space="preserve">251848</w:t>
      </w:r>
    </w:p>
    <w:p>
      <w:r>
        <w:t xml:space="preserve">Kiitos viimeaikaisesta seurannasta @PeerToPark @SexyGirls2121 @ro_des Iloista yhteydenpitoa :) hyvää perjantaita. ➡️🆓 https://t.co/epmlVp2uZK https://t.co/epmlVp2uZK</w:t>
      </w:r>
    </w:p>
    <w:p>
      <w:r>
        <w:rPr>
          <w:b/>
          <w:u w:val="single"/>
        </w:rPr>
        <w:t xml:space="preserve">251849</w:t>
      </w:r>
    </w:p>
    <w:p>
      <w:r>
        <w:t xml:space="preserve">Toivon, että Jon Ossoff voittaa Tom Pricen paikan Georgiassa, ja hän on toistaiseksi pärjännyt hyvin ennakkoäänestyksessä, joten georgialaiset saavat äänestää 4-18, jotta hän voi voittaa.</w:t>
      </w:r>
    </w:p>
    <w:p>
      <w:r>
        <w:rPr>
          <w:b/>
          <w:u w:val="single"/>
        </w:rPr>
        <w:t xml:space="preserve">251850</w:t>
      </w:r>
    </w:p>
    <w:p>
      <w:r>
        <w:t xml:space="preserve">Olen mukana voittamassa 15 Xbox One -digitaalista peliä @Rand_al_Thor_19 ansiosta. https://t.co/soGGX1i3T2</w:t>
      </w:r>
    </w:p>
    <w:p>
      <w:r>
        <w:rPr>
          <w:b/>
          <w:u w:val="single"/>
        </w:rPr>
        <w:t xml:space="preserve">251851</w:t>
      </w:r>
    </w:p>
    <w:p>
      <w:r>
        <w:t xml:space="preserve">Olen yksi niistä lapsista, jotka olivat todella surullisia, kun tämä julkistettiin 23 vuotta sitten. Kuka näki ja muistaa tämän? https://t.co/zU4ZXQ3RYK</w:t>
      </w:r>
    </w:p>
    <w:p>
      <w:r>
        <w:rPr>
          <w:b/>
          <w:u w:val="single"/>
        </w:rPr>
        <w:t xml:space="preserve">251852</w:t>
      </w:r>
    </w:p>
    <w:p>
      <w:r>
        <w:t xml:space="preserve">@realdonaldtrump DRAFT rohkaisisi teini-ikäisiä olemaan keskeyttämättä koulua ja perustaisi armeijan erikoisyksiköitä vain HS:n keskeyttäneille.</w:t>
      </w:r>
    </w:p>
    <w:p>
      <w:r>
        <w:rPr>
          <w:b/>
          <w:u w:val="single"/>
        </w:rPr>
        <w:t xml:space="preserve">251853</w:t>
      </w:r>
    </w:p>
    <w:p>
      <w:r>
        <w:t xml:space="preserve">Tutustu mahtavaan verkkosivustooni! Luotu minun ja @WebStartsin kanssa #MyAwesomeWebsite #YesICan https://t.co/QS4m3qD7Bv</w:t>
      </w:r>
    </w:p>
    <w:p>
      <w:r>
        <w:rPr>
          <w:b/>
          <w:u w:val="single"/>
        </w:rPr>
        <w:t xml:space="preserve">251854</w:t>
      </w:r>
    </w:p>
    <w:p>
      <w:r>
        <w:t xml:space="preserve">Wagga Aus Junee Ex Teacher Historic sex case todennäköisesti laajentaa #Pedogate https://t.co/FgEbHxrn9q via @DailyAdvertiser</w:t>
      </w:r>
    </w:p>
    <w:p>
      <w:r>
        <w:rPr>
          <w:b/>
          <w:u w:val="single"/>
        </w:rPr>
        <w:t xml:space="preserve">251855</w:t>
      </w:r>
    </w:p>
    <w:p>
      <w:r>
        <w:t xml:space="preserve">Olemme iloisia, että piipahdit! Onnittelut Gary Gleasonille Mareniscosta, MI:stä, joka on nyt vuoden 2017 Honda... https://t.co/WgG1WoQHfI omistajana.</w:t>
      </w:r>
    </w:p>
    <w:p>
      <w:r>
        <w:rPr>
          <w:b/>
          <w:u w:val="single"/>
        </w:rPr>
        <w:t xml:space="preserve">251856</w:t>
      </w:r>
    </w:p>
    <w:p>
      <w:r>
        <w:t xml:space="preserve">Tilaa Youtube-kanavamme päivityksiä varten. Katso videomme '5 tapaa saada kävijöitä verkkosivuillesi'. https://t.co/OyrNMpTB2a.</w:t>
      </w:r>
    </w:p>
    <w:p>
      <w:r>
        <w:rPr>
          <w:b/>
          <w:u w:val="single"/>
        </w:rPr>
        <w:t xml:space="preserve">251857</w:t>
      </w:r>
    </w:p>
    <w:p>
      <w:r>
        <w:t xml:space="preserve">Lamar Odom avautuu kokaiiniriippuvuudesta, huijaamisesta villissä haastattelussa https://t.co/M3z6qUq8Qp https://t.co/sxaHAD85yl</w:t>
      </w:r>
    </w:p>
    <w:p>
      <w:r>
        <w:rPr>
          <w:b/>
          <w:u w:val="single"/>
        </w:rPr>
        <w:t xml:space="preserve">251858</w:t>
      </w:r>
    </w:p>
    <w:p>
      <w:r>
        <w:t xml:space="preserve">Kuinka moni kaupunki voisi järkevästi avata peruskoulun kahden stadionin viereen? https://t.co/A0avohSbqt</w:t>
      </w:r>
    </w:p>
    <w:p>
      <w:r>
        <w:rPr>
          <w:b/>
          <w:u w:val="single"/>
        </w:rPr>
        <w:t xml:space="preserve">251859</w:t>
      </w:r>
    </w:p>
    <w:p>
      <w:r>
        <w:t xml:space="preserve">Alkoholin lopettaminen vain yhdeksi kuukaudeksi voi parantaa maksan toimintaa, alentaa verenpainetta ja vähentää maksasairauden ja diabeteksen riskiä.</w:t>
      </w:r>
    </w:p>
    <w:p>
      <w:r>
        <w:rPr>
          <w:b/>
          <w:u w:val="single"/>
        </w:rPr>
        <w:t xml:space="preserve">251860</w:t>
      </w:r>
    </w:p>
    <w:p>
      <w:r>
        <w:t xml:space="preserve">7-vuotiaan elinsiirron saaneen äiti sanoo, että elinten luovuttaminen on "viimeinen epäitsekäs teko, jonka voit tehdä". #Donorweek2017 https://t.co/zLzU77yFtN https://t.co/zLzU77yFtN</w:t>
      </w:r>
    </w:p>
    <w:p>
      <w:r>
        <w:rPr>
          <w:b/>
          <w:u w:val="single"/>
        </w:rPr>
        <w:t xml:space="preserve">251861</w:t>
      </w:r>
    </w:p>
    <w:p>
      <w:r>
        <w:t xml:space="preserve">@DailyCaller Nämä älyllisesti ja emotionaalisesti heikot #lumihiutaleet putoavat kuin kärpäset, kun he astuvat reaalimaailmaan. #DarwinismInAction</w:t>
      </w:r>
    </w:p>
    <w:p>
      <w:r>
        <w:rPr>
          <w:b/>
          <w:u w:val="single"/>
        </w:rPr>
        <w:t xml:space="preserve">251862</w:t>
      </w:r>
    </w:p>
    <w:p>
      <w:r>
        <w:t xml:space="preserve">James Collis on suorittanut kandidaatin tutkinnon sen jälkeen, kun hän tuli Creatifiin kaksi vuotta sitten opiskelijana. Lisää uusimmassa blogissamme &amp;gt;&amp;gt; https://t.co/9gkqrtrAy5 https://t.co/uADZnNjHSw https://t.co/uADZnNjHSw</w:t>
      </w:r>
    </w:p>
    <w:p>
      <w:r>
        <w:rPr>
          <w:b/>
          <w:u w:val="single"/>
        </w:rPr>
        <w:t xml:space="preserve">251863</w:t>
      </w:r>
    </w:p>
    <w:p>
      <w:r>
        <w:t xml:space="preserve">etuoikeus esitellä Kate Smeen ihastuttavaa toimintaa Euroopan energiariippuvuudesta @EUROCLIO kehota geologian opettajia menemään osoitteeseen historiana.eu.</w:t>
      </w:r>
    </w:p>
    <w:p>
      <w:r>
        <w:rPr>
          <w:b/>
          <w:u w:val="single"/>
        </w:rPr>
        <w:t xml:space="preserve">251864</w:t>
      </w:r>
    </w:p>
    <w:p>
      <w:r>
        <w:t xml:space="preserve">Apple iPhone 3GS - 8GB - Musta (AT&amp;amp;T) älypuhelin (MC555LL/A) Myydään sellaisenaan https://t.co/1NGkyrPMBj https://t.co/i5nsRb5ksv</w:t>
      </w:r>
    </w:p>
    <w:p>
      <w:r>
        <w:rPr>
          <w:b/>
          <w:u w:val="single"/>
        </w:rPr>
        <w:t xml:space="preserve">251865</w:t>
      </w:r>
    </w:p>
    <w:p>
      <w:r>
        <w:t xml:space="preserve">Miten aiot olla Go Fund Me-sivun &amp;amp; sitten postitse, että tavoite summa ei ole täyttynyt kuin ihmiset on auttaa sinua? Aikuinen mies hankkii töitä 😐.</w:t>
      </w:r>
    </w:p>
    <w:p>
      <w:r>
        <w:rPr>
          <w:b/>
          <w:u w:val="single"/>
        </w:rPr>
        <w:t xml:space="preserve">251866</w:t>
      </w:r>
    </w:p>
    <w:p>
      <w:r>
        <w:t xml:space="preserve">@vinhnn11 Kiitos, että ilmoittauduit #AmexSurLaTable-tarjoukseen. Kuluta yhdistetyllä kortilla &amp;amp; saat hyvitystä. Ehdot: https://t.co/AoBjW9rIUy</w:t>
      </w:r>
    </w:p>
    <w:p>
      <w:r>
        <w:rPr>
          <w:b/>
          <w:u w:val="single"/>
        </w:rPr>
        <w:t xml:space="preserve">251867</w:t>
      </w:r>
    </w:p>
    <w:p>
      <w:r>
        <w:t xml:space="preserve">Bucky Brooks osoitteessa https://t.co/NygBO488JZ vie kruunun kategoriassa "hän ymmärtää meidät": https://t.co/FJZEv53JgQ https://t.co/UGiYDZjn9C.</w:t>
      </w:r>
    </w:p>
    <w:p>
      <w:r>
        <w:rPr>
          <w:b/>
          <w:u w:val="single"/>
        </w:rPr>
        <w:t xml:space="preserve">251868</w:t>
      </w:r>
    </w:p>
    <w:p>
      <w:r>
        <w:t xml:space="preserve">Argumentin molempien puolien näkeminen ei ole useimmille uusi ongelma.... Lisää aiheesta Libra https://t.co/9F20WJszrg</w:t>
      </w:r>
    </w:p>
    <w:p>
      <w:r>
        <w:rPr>
          <w:b/>
          <w:u w:val="single"/>
        </w:rPr>
        <w:t xml:space="preserve">251869</w:t>
      </w:r>
    </w:p>
    <w:p>
      <w:r>
        <w:t xml:space="preserve">@Softball_SWA Kyllä, saada rec ohjelmat mukana on yksi parhaista lähestymistavoista! Rakastan nähdä kuinka onnellisia nuorisourheilijat ovat!</w:t>
      </w:r>
    </w:p>
    <w:p>
      <w:r>
        <w:rPr>
          <w:b/>
          <w:u w:val="single"/>
        </w:rPr>
        <w:t xml:space="preserve">251870</w:t>
      </w:r>
    </w:p>
    <w:p>
      <w:r>
        <w:t xml:space="preserve">@Romcy001 Se oli valtava jalkapalloviikonloppu!</w:t>
        <w:br/>
        <w:t xml:space="preserve"> Katso kaikki kohokohdat täältä -&amp;gt; https://t.co/kOtzRsIa9V https://t.co/32kVST3hxM https://t.co/32kVST3hxM</w:t>
      </w:r>
    </w:p>
    <w:p>
      <w:r>
        <w:rPr>
          <w:b/>
          <w:u w:val="single"/>
        </w:rPr>
        <w:t xml:space="preserve">251871</w:t>
      </w:r>
    </w:p>
    <w:p>
      <w:r>
        <w:t xml:space="preserve">@BigJonny @grumpyporcupine @this1isno1 Tutki sitä itse, jos haluat tietää.</w:t>
        <w:br/>
        <w:t xml:space="preserve">Ihmiset täällä vain kertovat, että Snopes on muun muassa valelähde 🙂 .</w:t>
      </w:r>
    </w:p>
    <w:p>
      <w:r>
        <w:rPr>
          <w:b/>
          <w:u w:val="single"/>
        </w:rPr>
        <w:t xml:space="preserve">251872</w:t>
      </w:r>
    </w:p>
    <w:p>
      <w:r>
        <w:t xml:space="preserve">Uttar Pradeshin pääministeri Adityanath haluaa Ayodhya-kiistan ratkaistavan vuoropuhelun avulla https://t.co/F7TLwEXsfV https://t.co/5a39v2djQO</w:t>
      </w:r>
    </w:p>
    <w:p>
      <w:r>
        <w:rPr>
          <w:b/>
          <w:u w:val="single"/>
        </w:rPr>
        <w:t xml:space="preserve">251873</w:t>
      </w:r>
    </w:p>
    <w:p>
      <w:r>
        <w:t xml:space="preserve">HSS Engineers haluaa muuttaa Main Marketiin https://t.co/q2W4uUxoKh #biznewsfix https://t.co/VQPJ5nOOeF</w:t>
      </w:r>
    </w:p>
    <w:p>
      <w:r>
        <w:rPr>
          <w:b/>
          <w:u w:val="single"/>
        </w:rPr>
        <w:t xml:space="preserve">251874</w:t>
      </w:r>
    </w:p>
    <w:p>
      <w:r>
        <w:t xml:space="preserve">Nuo aallot tulevat hirveän lähelle Lake Shore Dr:ää! #OakStreetCurve #TooCloseForComfort https://t.co/At6cM8EQ6M https://t.co/At6cM8EQ6M</w:t>
      </w:r>
    </w:p>
    <w:p>
      <w:r>
        <w:rPr>
          <w:b/>
          <w:u w:val="single"/>
        </w:rPr>
        <w:t xml:space="preserve">251875</w:t>
      </w:r>
    </w:p>
    <w:p>
      <w:r>
        <w:t xml:space="preserve">#infosec ClearEnergy -lunnasohjelmilla pyritään tuhoamaan kriittisen infrastruktuurin prosessiautomaatiologiikat, SCADA- ja ... https://t.co/t7CKm8u4jP</w:t>
      </w:r>
    </w:p>
    <w:p>
      <w:r>
        <w:rPr>
          <w:b/>
          <w:u w:val="single"/>
        </w:rPr>
        <w:t xml:space="preserve">251876</w:t>
      </w:r>
    </w:p>
    <w:p>
      <w:r>
        <w:t xml:space="preserve">@momo_mohsin @shivangijoshi10</w:t>
        <w:br/>
        <w:t xml:space="preserve">Nairas flash back!!!!</w:t>
        <w:br/>
        <w:t xml:space="preserve">Kairas ihania muistoja!!!😍😍😍😍</w:t>
        <w:br/>
        <w:t xml:space="preserve">#kaunismatkailu https://t.co/P8aI0Yi0TX</w:t>
      </w:r>
    </w:p>
    <w:p>
      <w:r>
        <w:rPr>
          <w:b/>
          <w:u w:val="single"/>
        </w:rPr>
        <w:t xml:space="preserve">251877</w:t>
      </w:r>
    </w:p>
    <w:p>
      <w:r>
        <w:t xml:space="preserve">Siemens esittelee korkeinta teknologiaansa ja paikallisia yhteyksiään @JTakiff @PhillyInquirer https://t.co/nDo4p1FMNE via @PhillyBusiness</w:t>
      </w:r>
    </w:p>
    <w:p>
      <w:r>
        <w:rPr>
          <w:b/>
          <w:u w:val="single"/>
        </w:rPr>
        <w:t xml:space="preserve">251878</w:t>
      </w:r>
    </w:p>
    <w:p>
      <w:r>
        <w:t xml:space="preserve">Rambert Dance Companyn Ghost Dances Nottingham Theatre Royalissa - @Rambertdance @RoyalNottingham https://t.co/zzLq1BOFM8</w:t>
      </w:r>
    </w:p>
    <w:p>
      <w:r>
        <w:rPr>
          <w:b/>
          <w:u w:val="single"/>
        </w:rPr>
        <w:t xml:space="preserve">251879</w:t>
      </w:r>
    </w:p>
    <w:p>
      <w:r>
        <w:t xml:space="preserve">Haluatko tietää, miten uudet #OpenWater-markkinat voivat auttaa yritystäsi? Seuraa @DefraWater saadaksesi lisätietoja #YourWaterYourChoice -ohjelmasta</w:t>
      </w:r>
    </w:p>
    <w:p>
      <w:r>
        <w:rPr>
          <w:b/>
          <w:u w:val="single"/>
        </w:rPr>
        <w:t xml:space="preserve">251880</w:t>
      </w:r>
    </w:p>
    <w:p>
      <w:r>
        <w:t xml:space="preserve">@CBSNews Kuinka surullista, rukoukset molempien tyttöjen perheille. En voi edes kuvitella, mitä he käyvät läpi. Jumala siunatkoon teitä ja antaa teille voimaa.</w:t>
      </w:r>
    </w:p>
    <w:p>
      <w:r>
        <w:rPr>
          <w:b/>
          <w:u w:val="single"/>
        </w:rPr>
        <w:t xml:space="preserve">251881</w:t>
      </w:r>
    </w:p>
    <w:p>
      <w:r>
        <w:t xml:space="preserve">@TrnGangDatabase @CheatingBlueRam Maksoi hänelle 2 maksaa asiantuntijoille 2 tarkistaa ~ 150 paperia, joita he eivät voineet edes vahvistaa lopullisiksi luonnoksiksi tai kääntyivät n 4gradesiksi.</w:t>
      </w:r>
    </w:p>
    <w:p>
      <w:r>
        <w:rPr>
          <w:b/>
          <w:u w:val="single"/>
        </w:rPr>
        <w:t xml:space="preserve">251882</w:t>
      </w:r>
    </w:p>
    <w:p>
      <w:r>
        <w:t xml:space="preserve">Aloita Bismillasta. Lopeta Alhamdulillahiin. Kärsivällisyyttä SubhanAllahilla. Lupaus InsyaAllahilla. Allah siunaa elämääsi :').</w:t>
      </w:r>
    </w:p>
    <w:p>
      <w:r>
        <w:rPr>
          <w:b/>
          <w:u w:val="single"/>
        </w:rPr>
        <w:t xml:space="preserve">251883</w:t>
      </w:r>
    </w:p>
    <w:p>
      <w:r>
        <w:t xml:space="preserve">eBay: 2006 JEEP GRAND CHEROKEE CRD LTD A SILVER https://t.co/C6yVpAdch4 #jeep #jeeplife https://t.co/2qEo5giadS https://t.co/tdNRBRtLxx</w:t>
      </w:r>
    </w:p>
    <w:p>
      <w:r>
        <w:rPr>
          <w:b/>
          <w:u w:val="single"/>
        </w:rPr>
        <w:t xml:space="preserve">251884</w:t>
      </w:r>
    </w:p>
    <w:p>
      <w:r>
        <w:t xml:space="preserve">Sain juuri verkkosivuni @BigRockissa. Hanki .COM-verkkotunnuksesi vain ₹99 https://t.co/Y040oao4Vx #Myynti #Domainnames #Domains</w:t>
      </w:r>
    </w:p>
    <w:p>
      <w:r>
        <w:rPr>
          <w:b/>
          <w:u w:val="single"/>
        </w:rPr>
        <w:t xml:space="preserve">251885</w:t>
      </w:r>
    </w:p>
    <w:p>
      <w:r>
        <w:t xml:space="preserve">@RaviMelk @Twinsalo @PMOIndia @PMOIndia Sir uskomme, että se ei ole oikeudenmukaista siirtää 2lks ppl natiivista yritysten puolesta, katsokaa meitä 5. päivänä Nagercoilissa #StopEnayamICTTPortissa #StopEnayamICTTPortissa</w:t>
      </w:r>
    </w:p>
    <w:p>
      <w:r>
        <w:rPr>
          <w:b/>
          <w:u w:val="single"/>
        </w:rPr>
        <w:t xml:space="preserve">251886</w:t>
      </w:r>
    </w:p>
    <w:p>
      <w:r>
        <w:t xml:space="preserve">Hengaile Powergencingin ja muiden hauskojen uusien ihmisten kanssa lähistöllä, kun kirjaudut sisään Badoo:ssa! https://t.co/YujBZeiZ93</w:t>
      </w:r>
    </w:p>
    <w:p>
      <w:r>
        <w:rPr>
          <w:b/>
          <w:u w:val="single"/>
        </w:rPr>
        <w:t xml:space="preserve">251887</w:t>
      </w:r>
    </w:p>
    <w:p>
      <w:r>
        <w:t xml:space="preserve">KATSO, kun tämä katto räjähtää paloasemalta Carrollin piirikunnassa. #StormWatchOn2 Lähetä meille kuvia vahingoista, jos sinulla on sellaisia! https://t.co/sfTLO0hHQj</w:t>
      </w:r>
    </w:p>
    <w:p>
      <w:r>
        <w:rPr>
          <w:b/>
          <w:u w:val="single"/>
        </w:rPr>
        <w:t xml:space="preserve">251888</w:t>
      </w:r>
    </w:p>
    <w:p>
      <w:r>
        <w:t xml:space="preserve">Sinä synnyit olemaan todellinen...</w:t>
        <w:t xml:space="preserve">Ei ollakseen täydellinen👊</w:t>
        <w:br/>
        <w:br/>
        <w:t xml:space="preserve">Kippis kaikille niille, jotka ovat auttaneet minua, kun ponnistelen eteenpäin yrittäessäni auttaa muita... https://t.co/hjyvHB2pxo</w:t>
      </w:r>
    </w:p>
    <w:p>
      <w:r>
        <w:rPr>
          <w:b/>
          <w:u w:val="single"/>
        </w:rPr>
        <w:t xml:space="preserve">251889</w:t>
      </w:r>
    </w:p>
    <w:p>
      <w:r>
        <w:t xml:space="preserve">@Neo2soulBlog #UUSI @adinahowardin "BLASPHEMY" #WATCHNOW @amazonvideo https://t.co/UzeNZ7OERt</w:t>
        <w:br/>
        <w:t xml:space="preserve">@YouTube https://t.co/aYTHbEaA4l</w:t>
        <w:br/>
        <w:t xml:space="preserve">UUSI ALBUM 4/14</w:t>
      </w:r>
    </w:p>
    <w:p>
      <w:r>
        <w:rPr>
          <w:b/>
          <w:u w:val="single"/>
        </w:rPr>
        <w:t xml:space="preserve">251890</w:t>
      </w:r>
    </w:p>
    <w:p>
      <w:r>
        <w:t xml:space="preserve">Hämmästyttävää nähdä, miten voimakasta on murtaa muurit, joita luemme "luokkien" olevan! #pblchat #DeeperLearning #rethinkhighschool https://t.co/AGlFDv2FJ0 https://t.co/AGlFDv2FJ0</w:t>
      </w:r>
    </w:p>
    <w:p>
      <w:r>
        <w:rPr>
          <w:b/>
          <w:u w:val="single"/>
        </w:rPr>
        <w:t xml:space="preserve">251891</w:t>
      </w:r>
    </w:p>
    <w:p>
      <w:r>
        <w:t xml:space="preserve">1 osa palapeliä, 1 osa palkintoja. Ratkaisin #LogiMerryMatch-palapelin ja sain mahdollisuuden voittaa Logitechin tekniikkaa. https://t.co/aMQcjK5dd1.</w:t>
      </w:r>
    </w:p>
    <w:p>
      <w:r>
        <w:rPr>
          <w:b/>
          <w:u w:val="single"/>
        </w:rPr>
        <w:t xml:space="preserve">251892</w:t>
      </w:r>
    </w:p>
    <w:p>
      <w:r>
        <w:t xml:space="preserve">Vie minut syvemmälle kuin jalkani voisivat koskaan ihmetellä, ja uskoni vahvistuisi jatkuvasti Vapahtajani läsnäollessa.</w:t>
      </w:r>
    </w:p>
    <w:p>
      <w:r>
        <w:rPr>
          <w:b/>
          <w:u w:val="single"/>
        </w:rPr>
        <w:t xml:space="preserve">251893</w:t>
      </w:r>
    </w:p>
    <w:p>
      <w:r>
        <w:t xml:space="preserve">töissä tänä iltana voi kokea päivän odota ei minulla ei ole aikaa tai aivotilaa siihen juuri nyt voi luoja</w:t>
      </w:r>
    </w:p>
    <w:p>
      <w:r>
        <w:rPr>
          <w:b/>
          <w:u w:val="single"/>
        </w:rPr>
        <w:t xml:space="preserve">251894</w:t>
      </w:r>
    </w:p>
    <w:p>
      <w:r>
        <w:t xml:space="preserve">On houkuttelevaa luoda toimintasuunnitelma, joka perustuu kirkkaaseen siniseen.... Lisää Aquarius https://t.co/VsvUu1u5As</w:t>
      </w:r>
    </w:p>
    <w:p>
      <w:r>
        <w:rPr>
          <w:b/>
          <w:u w:val="single"/>
        </w:rPr>
        <w:t xml:space="preserve">251895</w:t>
      </w:r>
    </w:p>
    <w:p>
      <w:r>
        <w:t xml:space="preserve">Tarkistan tämän sivun Tweet-painikkeesta https://t.co/Tve69TUmSq vía @your_screen_name @Nurienar @nayrobiTerri @alboradacubana</w:t>
      </w:r>
    </w:p>
    <w:p>
      <w:r>
        <w:rPr>
          <w:b/>
          <w:u w:val="single"/>
        </w:rPr>
        <w:t xml:space="preserve">251896</w:t>
      </w:r>
    </w:p>
    <w:p>
      <w:r>
        <w:t xml:space="preserve">Osallistuin @ScufGamingin lanseerausarvontaan, jossa sinulla on mahdollisuus voittaa uusi SCUF IMPACT tai SCUF Infinity4PS PRO! #TeamSCUF https://t.co/Dp4a8O4RPA</w:t>
      </w:r>
    </w:p>
    <w:p>
      <w:r>
        <w:rPr>
          <w:b/>
          <w:u w:val="single"/>
        </w:rPr>
        <w:t xml:space="preserve">251897</w:t>
      </w:r>
    </w:p>
    <w:p>
      <w:r>
        <w:t xml:space="preserve">@iamINSPIRITcha Tiesin sen katsellessani sitä ilman eng subia hän puhuu jonkinlaisen linnun matkimisesta ja arvasin sen oikein😂</w:t>
      </w:r>
    </w:p>
    <w:p>
      <w:r>
        <w:rPr>
          <w:b/>
          <w:u w:val="single"/>
        </w:rPr>
        <w:t xml:space="preserve">251898</w:t>
      </w:r>
    </w:p>
    <w:p>
      <w:r>
        <w:t xml:space="preserve">Jännittävä uusi mahdollisuus #työskennellä #staffin #skye @HRStaffin Skye kanssa Ecomuseum II:n toimittamiseksi https://t.co/bgqjodyIdn PLEASE SHARE</w:t>
      </w:r>
    </w:p>
    <w:p>
      <w:r>
        <w:rPr>
          <w:b/>
          <w:u w:val="single"/>
        </w:rPr>
        <w:t xml:space="preserve">251899</w:t>
      </w:r>
    </w:p>
    <w:p>
      <w:r>
        <w:t xml:space="preserve">@Jenni_Marie8819 kysyy: "Seuraako Luke Hemmings minua koskaan takaisin Twitterissä?". #OuijaMovie Own it Now https://t.co/0kQzCnkYbd https://t.co/0kQzCnkYbd</w:t>
      </w:r>
    </w:p>
    <w:p>
      <w:r>
        <w:rPr>
          <w:b/>
          <w:u w:val="single"/>
        </w:rPr>
        <w:t xml:space="preserve">251900</w:t>
      </w:r>
    </w:p>
    <w:p>
      <w:r>
        <w:t xml:space="preserve">KENRAALI MC MASTER ON JUURI POTKAISSUT JUOPUNEEN STEVE BANNONIN POIS KANSALLISESTA TURVALLISUUSTIIMISTÄ ! BANNON ON MENOSSA KÄNNIIN !💩😭😯😯🇷🇺 https://t.co/UGve7U1Ak9 https://t.co/UGve7U1Ak9</w:t>
      </w:r>
    </w:p>
    <w:p>
      <w:r>
        <w:rPr>
          <w:b/>
          <w:u w:val="single"/>
        </w:rPr>
        <w:t xml:space="preserve">251901</w:t>
      </w:r>
    </w:p>
    <w:p>
      <w:r>
        <w:t xml:space="preserve">Viimeisin The TRS Daily! https://t.co/hLIIHTTmZ6 Kiitos @FM_World @uclnews @Moorfields #bifmawards #facman</w:t>
      </w:r>
    </w:p>
    <w:p>
      <w:r>
        <w:rPr>
          <w:b/>
          <w:u w:val="single"/>
        </w:rPr>
        <w:t xml:space="preserve">251902</w:t>
      </w:r>
    </w:p>
    <w:p>
      <w:r>
        <w:t xml:space="preserve">" ☺ BETSEY JOHNSON laukku lompakko SET Valkoinen QUILTED ROSE Faux Nahka vaaleanpunainen BOWS https://t.co/lTCzYTixdf https://t.co/6dbFAzxYMu</w:t>
      </w:r>
    </w:p>
    <w:p>
      <w:r>
        <w:rPr>
          <w:b/>
          <w:u w:val="single"/>
        </w:rPr>
        <w:t xml:space="preserve">251903</w:t>
      </w:r>
    </w:p>
    <w:p>
      <w:r>
        <w:t xml:space="preserve">Tanssivatko androidit sähköisten tahtien tahtiin? @Miccull valmistelee groovaavia kappaleita suosikkiohjelmilleen/ihmisilleen 15. huhtikuuta https://t.co/h6hunNRUAE https://t.co/h6hunNRUAE</w:t>
      </w:r>
    </w:p>
    <w:p>
      <w:r>
        <w:rPr>
          <w:b/>
          <w:u w:val="single"/>
        </w:rPr>
        <w:t xml:space="preserve">251904</w:t>
      </w:r>
    </w:p>
    <w:p>
      <w:r>
        <w:t xml:space="preserve">Tämä saattaa olla ensimmäinen vilkaisu Samsungin räjähtäneen Galaxy Note 7:n seuraajaan https://t.co/6KqTf02mTu https://t.co/KifUExE77J</w:t>
      </w:r>
    </w:p>
    <w:p>
      <w:r>
        <w:rPr>
          <w:b/>
          <w:u w:val="single"/>
        </w:rPr>
        <w:t xml:space="preserve">251905</w:t>
      </w:r>
    </w:p>
    <w:p>
      <w:r>
        <w:t xml:space="preserve">@EarnestChege @opargoo Lain soveltaminen ei saisi olla valikoivaa.   Kabinettisihteerit eivät saisi politikoida!</w:t>
      </w:r>
    </w:p>
    <w:p>
      <w:r>
        <w:rPr>
          <w:b/>
          <w:u w:val="single"/>
        </w:rPr>
        <w:t xml:space="preserve">251906</w:t>
      </w:r>
    </w:p>
    <w:p>
      <w:r>
        <w:t xml:space="preserve">Lisäsin videon @YouTube-soittolistalle https://t.co/ksRnEE5vAd 7 SCI-FI ELOKUVAN HYÖDYKKEET, jotka ovat oikeasti olemassa</w:t>
      </w:r>
    </w:p>
    <w:p>
      <w:r>
        <w:rPr>
          <w:b/>
          <w:u w:val="single"/>
        </w:rPr>
        <w:t xml:space="preserve">251907</w:t>
      </w:r>
    </w:p>
    <w:p>
      <w:r>
        <w:t xml:space="preserve">Nukkemestarit: Venäjä paljastaa valheita #Turvallisuusneuvostossa https://t.co/kLYXOUGgKA</w:t>
      </w:r>
    </w:p>
    <w:p>
      <w:r>
        <w:rPr>
          <w:b/>
          <w:u w:val="single"/>
        </w:rPr>
        <w:t xml:space="preserve">251908</w:t>
      </w:r>
    </w:p>
    <w:p>
      <w:r>
        <w:t xml:space="preserve">Täällä on ollut hullun hektistä, ahh!Onnellinen voidessani esitellä nro 3 neljästä alkuperäisestä teoksesta ensi viikon #NorWesCon-taidenäyttelyyn!</w:t>
        <w:t xml:space="preserve">:D</w:t>
        <w:br/>
        <w:t xml:space="preserve">#Quetzalcoatl https://t.co/TNgsVfzRTn #Quetzalcoatl https://t.co/TNgsVfzRTn</w:t>
      </w:r>
    </w:p>
    <w:p>
      <w:r>
        <w:rPr>
          <w:b/>
          <w:u w:val="single"/>
        </w:rPr>
        <w:t xml:space="preserve">251909</w:t>
      </w:r>
    </w:p>
    <w:p>
      <w:r>
        <w:t xml:space="preserve">Kun kerrot jollekin, että joku on tulossa ja hän kysyy, montako seuraajaa hänellä on #peoplewhothinktheymadeit https://t.co/dJFZjbMXdX</w:t>
      </w:r>
    </w:p>
    <w:p>
      <w:r>
        <w:rPr>
          <w:b/>
          <w:u w:val="single"/>
        </w:rPr>
        <w:t xml:space="preserve">251910</w:t>
      </w:r>
    </w:p>
    <w:p>
      <w:r>
        <w:t xml:space="preserve">@didcotcc Anteeksi, että nynnyttää pojat. Siirrettiinkö "presidentin tuoli" vai pitääkö minun lähettää @TJosetab hakemaan se takaisin?</w:t>
      </w:r>
    </w:p>
    <w:p>
      <w:r>
        <w:rPr>
          <w:b/>
          <w:u w:val="single"/>
        </w:rPr>
        <w:t xml:space="preserve">251911</w:t>
      </w:r>
    </w:p>
    <w:p>
      <w:r>
        <w:t xml:space="preserve">Senaatti valmistautuu ratkaisevaan äänestykseen korkeimman oikeuden ehdokkaasta - https://t.co/YdpvIOLSxa https://t.co/Dim9TWvjtX https://t.co/Dim9TWvjtX</w:t>
      </w:r>
    </w:p>
    <w:p>
      <w:r>
        <w:rPr>
          <w:b/>
          <w:u w:val="single"/>
        </w:rPr>
        <w:t xml:space="preserve">251912</w:t>
      </w:r>
    </w:p>
    <w:p>
      <w:r>
        <w:t xml:space="preserve">Minun kermavaahto unelmani tulivat juuri todeksi, yhdellä kosketuksella, hyvästi Starbucks, hei maukas latte #CreamerNation #sponsored https://t.co/hSUKdw4kPH</w:t>
      </w:r>
    </w:p>
    <w:p>
      <w:r>
        <w:rPr>
          <w:b/>
          <w:u w:val="single"/>
        </w:rPr>
        <w:t xml:space="preserve">251913</w:t>
      </w:r>
    </w:p>
    <w:p>
      <w:r>
        <w:t xml:space="preserve">"Hän jopa mehusteli ja joi säännöllisesti selleri-, porkkana-, persilja- ja nauriskasvimehua" - @wmag on #GeorgiaOKeeffe: https://t.co/zujhNJsRNe</w:t>
      </w:r>
    </w:p>
    <w:p>
      <w:r>
        <w:rPr>
          <w:b/>
          <w:u w:val="single"/>
        </w:rPr>
        <w:t xml:space="preserve">251914</w:t>
      </w:r>
    </w:p>
    <w:p>
      <w:r>
        <w:t xml:space="preserve">#FXnews #USD Will the Trump-Xi Meet, NFPs, Eurozone Summit Leverage or Hobble... https://t.co/gssnXePXK7 ► via https://t.co/phbjFqZS5Z</w:t>
      </w:r>
    </w:p>
    <w:p>
      <w:r>
        <w:rPr>
          <w:b/>
          <w:u w:val="single"/>
        </w:rPr>
        <w:t xml:space="preserve">251915</w:t>
      </w:r>
    </w:p>
    <w:p>
      <w:r>
        <w:t xml:space="preserve">100% voi vahvistaa tämän olevan totta. Ne myös vuotavat sateenkaaria, kun niitä ammutaan! https://t.co/EYequsvmre.</w:t>
      </w:r>
    </w:p>
    <w:p>
      <w:r>
        <w:rPr>
          <w:b/>
          <w:u w:val="single"/>
        </w:rPr>
        <w:t xml:space="preserve">251916</w:t>
      </w:r>
    </w:p>
    <w:p>
      <w:r>
        <w:t xml:space="preserve">#YorkshireGuru Uusimmat: https://t.co/l5nhgUsnHA https://t.co/Z0YARGPtLD https://t.co/Z0YARGPtLD</w:t>
      </w:r>
    </w:p>
    <w:p>
      <w:r>
        <w:rPr>
          <w:b/>
          <w:u w:val="single"/>
        </w:rPr>
        <w:t xml:space="preserve">251917</w:t>
      </w:r>
    </w:p>
    <w:p>
      <w:r>
        <w:t xml:space="preserve">#5YearswithEXO EXO trendit #1 maailmanlaajuisesti Twitterissä heidän 5-vuotispäivänsä kunniaksi! https://t.co/De3yDQJ6fL by #allkpop via @c0nvey https://t.co/TpL7bVkyx1</w:t>
      </w:r>
    </w:p>
    <w:p>
      <w:r>
        <w:rPr>
          <w:b/>
          <w:u w:val="single"/>
        </w:rPr>
        <w:t xml:space="preserve">251918</w:t>
      </w:r>
    </w:p>
    <w:p>
      <w:r>
        <w:t xml:space="preserve">@whitet86 @theintercept Se johtuu vain siitä, että KAIKKI afroamerikkalaiset kävivät äänestämässä. Et kai oikeasti usko, että valkoiset maj. äänestivät Obamaa?</w:t>
      </w:r>
    </w:p>
    <w:p>
      <w:r>
        <w:rPr>
          <w:b/>
          <w:u w:val="single"/>
        </w:rPr>
        <w:t xml:space="preserve">251919</w:t>
      </w:r>
    </w:p>
    <w:p>
      <w:r>
        <w:t xml:space="preserve">Juoksiko hän kysymysten takia ulos? Hän ei yleensä välitä tai haukkuu. Näyttää siltä, että hän unohti mitä oli tekemässä???? https://t.co/IICn2jiaaM https://t.co/IICn2jiaaM</w:t>
      </w:r>
    </w:p>
    <w:p>
      <w:r>
        <w:rPr>
          <w:b/>
          <w:u w:val="single"/>
        </w:rPr>
        <w:t xml:space="preserve">251920</w:t>
      </w:r>
    </w:p>
    <w:p>
      <w:r>
        <w:t xml:space="preserve">🙌 JASSS On aika mahtavan shown aika x.becky🌺🐾:Hyvää iltapäivää kaverit😍❤</w:t>
        <w:br/>
        <w:t xml:space="preserve"/>
        <w:t xml:space="preserve">/QYejmzyrxy</w:t>
      </w:r>
    </w:p>
    <w:p>
      <w:r>
        <w:rPr>
          <w:b/>
          <w:u w:val="single"/>
        </w:rPr>
        <w:t xml:space="preserve">251921</w:t>
      </w:r>
    </w:p>
    <w:p>
      <w:r>
        <w:t xml:space="preserve">@ussoccer_wnt @MalPugh @ALLIE_LONG @ALLIE_LONG ansaitsee kultaisen poninhännän palkinnon viime yön jälkeen. 👱🏻♀️</w:t>
      </w:r>
    </w:p>
    <w:p>
      <w:r>
        <w:rPr>
          <w:b/>
          <w:u w:val="single"/>
        </w:rPr>
        <w:t xml:space="preserve">251922</w:t>
      </w:r>
    </w:p>
    <w:p>
      <w:r>
        <w:t xml:space="preserve">@azurejet The Eagle Cookbook on nyt myynnissä 6,99 punnan hintaan Amazonissa. Tuotesivu: https://t.co/HUXXTFOQR4</w:t>
      </w:r>
    </w:p>
    <w:p>
      <w:r>
        <w:rPr>
          <w:b/>
          <w:u w:val="single"/>
        </w:rPr>
        <w:t xml:space="preserve">251923</w:t>
      </w:r>
    </w:p>
    <w:p>
      <w:r>
        <w:t xml:space="preserve">AMAZON FIRE TV STICK ALEXA-VOICE QUAD-CORE w/ KODI/MOBDO: URHEILU, TV, ELOKUVAT, https://t.co/4mXswZCjyq https://t.co/MWgUrqUcCX https://t.co/MWgUrqUcCX</w:t>
      </w:r>
    </w:p>
    <w:p>
      <w:r>
        <w:rPr>
          <w:b/>
          <w:u w:val="single"/>
        </w:rPr>
        <w:t xml:space="preserve">251924</w:t>
      </w:r>
    </w:p>
    <w:p>
      <w:r>
        <w:t xml:space="preserve">@AndreyRussia33 Katsotaan mitä tapahtuu. Toivottavasti tämä ei aiheuta muslimien vihaa. Äärioikeistolaiset (jos he tekivät sen) ovat hyvin erilaisia kuin tavallinen ihminen.</w:t>
      </w:r>
    </w:p>
    <w:p>
      <w:r>
        <w:rPr>
          <w:b/>
          <w:u w:val="single"/>
        </w:rPr>
        <w:t xml:space="preserve">251925</w:t>
      </w:r>
    </w:p>
    <w:p>
      <w:r>
        <w:t xml:space="preserve">@YouTube Poisti kanavaltani 7000 katselukertaa, joten en voi enää ansaita rahaa YouTubessa. Oikeasti? Pienelle kanavalle? @KEEMSTAR @JohnScarce https://t.co/poxZBeFdPx https://t.co/poxZBeFdPx</w:t>
      </w:r>
    </w:p>
    <w:p>
      <w:r>
        <w:rPr>
          <w:b/>
          <w:u w:val="single"/>
        </w:rPr>
        <w:t xml:space="preserve">251926</w:t>
      </w:r>
    </w:p>
    <w:p>
      <w:r>
        <w:t xml:space="preserve">@Jasmine_blu Mars Veterinary Wisdom Panel 3.0 Breed Identification DNA Test Kit https://t.co/2ldP5Jqog2</w:t>
      </w:r>
    </w:p>
    <w:p>
      <w:r>
        <w:rPr>
          <w:b/>
          <w:u w:val="single"/>
        </w:rPr>
        <w:t xml:space="preserve">251927</w:t>
      </w:r>
    </w:p>
    <w:p>
      <w:r>
        <w:t xml:space="preserve">Epätoivoinen Obama pyytää amerikkalaisia myymään omaisuuttaan kampanjansa rahoittamiseksi https://t.co/9nlgRk4O Toivottavasti rouva Hart on ylpeä. #IASen</w:t>
      </w:r>
    </w:p>
    <w:p>
      <w:r>
        <w:rPr>
          <w:b/>
          <w:u w:val="single"/>
        </w:rPr>
        <w:t xml:space="preserve">251928</w:t>
      </w:r>
    </w:p>
    <w:p>
      <w:r>
        <w:t xml:space="preserve">Tykkäsin @thean1meman @YouTube-videosta https://t.co/DwFLIb0sS6 Attempting Naruto Ninja Tricks IN REAL LIFE!!!</w:t>
      </w:r>
    </w:p>
    <w:p>
      <w:r>
        <w:rPr>
          <w:b/>
          <w:u w:val="single"/>
        </w:rPr>
        <w:t xml:space="preserve">251929</w:t>
      </w:r>
    </w:p>
    <w:p>
      <w:r>
        <w:t xml:space="preserve">Välinpitämättömyys on kallista. Vihamielisyys on mahdotonta. Luottamus on korvaamatonta. Kaikki on kiinni suhteista. - Ted Rubin #quote</w:t>
      </w:r>
    </w:p>
    <w:p>
      <w:r>
        <w:rPr>
          <w:b/>
          <w:u w:val="single"/>
        </w:rPr>
        <w:t xml:space="preserve">251930</w:t>
      </w:r>
    </w:p>
    <w:p>
      <w:r>
        <w:t xml:space="preserve">@WeiPoints Voi, hei Aasia, lippusi, leijasi, sääilmapallosi... aivan kuin kurottaisit minua sormillasi.</w:t>
      </w:r>
    </w:p>
    <w:p>
      <w:r>
        <w:rPr>
          <w:b/>
          <w:u w:val="single"/>
        </w:rPr>
        <w:t xml:space="preserve">251931</w:t>
      </w:r>
    </w:p>
    <w:p>
      <w:r>
        <w:t xml:space="preserve">Gabriel Sterling on toiminut Sandy Springsin kaupunginvaltuustossa kuusi vuotta ja toivoo voivansa seurata John Eavesia, joka on... https://t.co/32SXes4Sqa</w:t>
      </w:r>
    </w:p>
    <w:p>
      <w:r>
        <w:rPr>
          <w:b/>
          <w:u w:val="single"/>
        </w:rPr>
        <w:t xml:space="preserve">251932</w:t>
      </w:r>
    </w:p>
    <w:p>
      <w:r>
        <w:t xml:space="preserve">@talktoSHE #MadridDerby korostaa valtavaa viikonloppua LIVE SuperSportissa.</w:t>
        <w:br/>
        <w:t xml:space="preserve"> TV Guide -&amp;gt; https://t.co/gzHm96Xp0f https://t.co/4cAywVVML2 https://t.co/4cAywVVML2</w:t>
      </w:r>
    </w:p>
    <w:p>
      <w:r>
        <w:rPr>
          <w:b/>
          <w:u w:val="single"/>
        </w:rPr>
        <w:t xml:space="preserve">251933</w:t>
      </w:r>
    </w:p>
    <w:p>
      <w:r>
        <w:t xml:space="preserve">MK Donsin pomo Robbie Neilson kehuu Leicesterin nuorukaista Harvey Barnesia "erikoislahjakkuudeksi" https://t.co/Nqv4fdZMEi https://t.co/VP1qhqG3IK https://t.co/VP1qhqG3IK</w:t>
      </w:r>
    </w:p>
    <w:p>
      <w:r>
        <w:rPr>
          <w:b/>
          <w:u w:val="single"/>
        </w:rPr>
        <w:t xml:space="preserve">251934</w:t>
      </w:r>
    </w:p>
    <w:p>
      <w:r>
        <w:t xml:space="preserve">Meidän on varmistettava, että meillä on paras mahdollinen työvoima; tämä olisi minulle tärkeä prioriteetti - tohtori Gottlieb #FDA-komissaarin kuulemistilaisuudessa.</w:t>
      </w:r>
    </w:p>
    <w:p>
      <w:r>
        <w:rPr>
          <w:b/>
          <w:u w:val="single"/>
        </w:rPr>
        <w:t xml:space="preserve">251935</w:t>
      </w:r>
    </w:p>
    <w:p>
      <w:r>
        <w:t xml:space="preserve">Eilen tarkoitin tyttöä, jolla oli sama etunimi &amp;amp; sukunimi kuin minulla, sanotaan vain, että se oli aika outoa.</w:t>
      </w:r>
    </w:p>
    <w:p>
      <w:r>
        <w:rPr>
          <w:b/>
          <w:u w:val="single"/>
        </w:rPr>
        <w:t xml:space="preserve">251936</w:t>
      </w:r>
    </w:p>
    <w:p>
      <w:r>
        <w:t xml:space="preserve">Uusi Pacohio vintage Bibb NFL jalkapallo kylpypyyhe USA Teams Terry Cloth https://t.co/XiGImDgjSP https://t.co/g7eryhaXaK</w:t>
      </w:r>
    </w:p>
    <w:p>
      <w:r>
        <w:rPr>
          <w:b/>
          <w:u w:val="single"/>
        </w:rPr>
        <w:t xml:space="preserve">251937</w:t>
      </w:r>
    </w:p>
    <w:p>
      <w:r>
        <w:t xml:space="preserve">hyvää syntymäpäivää kaunis, toivottavasti päiväsi on parempi kuin jotkut näistä kuvista😩💋🎉 https://t.co/AMZbR4SNiV</w:t>
      </w:r>
    </w:p>
    <w:p>
      <w:r>
        <w:rPr>
          <w:b/>
          <w:u w:val="single"/>
        </w:rPr>
        <w:t xml:space="preserve">251938</w:t>
      </w:r>
    </w:p>
    <w:p>
      <w:r>
        <w:t xml:space="preserve">@BreitbartVideo @charjoe2000 @pamkeyNEN @BreitbartNews kiitos Harry Reid 😊 kuten Obama sanoi vaaleilla on seurauksia😃</w:t>
      </w:r>
    </w:p>
    <w:p>
      <w:r>
        <w:rPr>
          <w:b/>
          <w:u w:val="single"/>
        </w:rPr>
        <w:t xml:space="preserve">251939</w:t>
      </w:r>
    </w:p>
    <w:p>
      <w:r>
        <w:t xml:space="preserve">@realDonaldTrump AHCA oli &amp;amp; on puhdasta puhdasta paskaa. Se oli 8B dollaria verohelpotusta rikkaille ja ryösti köyhät, lapset, veteraanit ja vanhukset. U surullinen pieni mies</w:t>
      </w:r>
    </w:p>
    <w:p>
      <w:r>
        <w:rPr>
          <w:b/>
          <w:u w:val="single"/>
        </w:rPr>
        <w:t xml:space="preserve">251940</w:t>
      </w:r>
    </w:p>
    <w:p>
      <w:r>
        <w:t xml:space="preserve">@Forsaken_Legacy Kappale, joka tuli seuraavaksi oli Go Fuck Yourself by Two Feet, joka värähteli liian hyvin blondi hänen vieressään tänä iltana; "</w:t>
      </w:r>
    </w:p>
    <w:p>
      <w:r>
        <w:rPr>
          <w:b/>
          <w:u w:val="single"/>
        </w:rPr>
        <w:t xml:space="preserve">251941</w:t>
      </w:r>
    </w:p>
    <w:p>
      <w:r>
        <w:t xml:space="preserve">Koska he ansaitsevat tällaista</w:t>
        <w:br/>
        <w:t xml:space="preserve">rakkautta ja niin paljon enemmän</w:t>
        <w:br/>
        <w:br/>
        <w:t xml:space="preserve">Hashtag medyo protective!✌🏼️</w:t>
        <w:br/>
        <w:br/>
        <w:t xml:space="preserve">#ALDUBKSApril9and12</w:t>
        <w:br/>
        <w:t xml:space="preserve">@aldenrichards02</w:t>
        <w:br/>
        <w:t xml:space="preserve">@mainedcm 💛💛 https://t.co/iuD7eDRJ0w</w:t>
      </w:r>
    </w:p>
    <w:p>
      <w:r>
        <w:rPr>
          <w:b/>
          <w:u w:val="single"/>
        </w:rPr>
        <w:t xml:space="preserve">251942</w:t>
      </w:r>
    </w:p>
    <w:p>
      <w:r>
        <w:t xml:space="preserve">Stanfordin tulokas Jenna Gray on kolminkertainen uhka Farmilla https://t.co/46oq6gXozg https://t.co/N6xEZMoDo5 https://t.co/N6xEZMoDo5</w:t>
      </w:r>
    </w:p>
    <w:p>
      <w:r>
        <w:rPr>
          <w:b/>
          <w:u w:val="single"/>
        </w:rPr>
        <w:t xml:space="preserve">251943</w:t>
      </w:r>
    </w:p>
    <w:p>
      <w:r>
        <w:t xml:space="preserve">Meidän 100% kiinteä kupari kaksinkertainen #cocktail jiggers ovat GREAT barware lisäyksiä kotiin mixologists! Sileä tai vasaroitu! https://t.co/2WQA3yRrCH https://t.co/JNg3lAVaHD</w:t>
      </w:r>
    </w:p>
    <w:p>
      <w:r>
        <w:rPr>
          <w:b/>
          <w:u w:val="single"/>
        </w:rPr>
        <w:t xml:space="preserve">251944</w:t>
      </w:r>
    </w:p>
    <w:p>
      <w:r>
        <w:t xml:space="preserve">UUTISET | BLOGI: Brexit vaikuttaa todennäköisesti suoraan Yhdistyneen kuningaskunnan öljy- ja kaasuteollisuuteen | Rigzone https://t.co/tlHdEr4rW3 via @rigzone</w:t>
      </w:r>
    </w:p>
    <w:p>
      <w:r>
        <w:rPr>
          <w:b/>
          <w:u w:val="single"/>
        </w:rPr>
        <w:t xml:space="preserve">251945</w:t>
      </w:r>
    </w:p>
    <w:p>
      <w:r>
        <w:t xml:space="preserve">From Ten Down To Three on ihastuttavaa #lukemista täynnä nokkeluutta ja ripaus tragediaa #youngadult #LiteraryFiction #ExamineFate https://t.co/t1r01enYZF</w:t>
      </w:r>
    </w:p>
    <w:p>
      <w:r>
        <w:rPr>
          <w:b/>
          <w:u w:val="single"/>
        </w:rPr>
        <w:t xml:space="preserve">251946</w:t>
      </w:r>
    </w:p>
    <w:p>
      <w:r>
        <w:t xml:space="preserve">@Armand_Vamp tumma jumala, kun kädet vaeltavat vampyyrin selkärankaa pitkin. Sormet vetävät ja vääntävät ruskeanruskeita kiharoita, nykäisten ylellisiä vaatteita, paina+</w:t>
      </w:r>
    </w:p>
    <w:p>
      <w:r>
        <w:rPr>
          <w:b/>
          <w:u w:val="single"/>
        </w:rPr>
        <w:t xml:space="preserve">251947</w:t>
      </w:r>
    </w:p>
    <w:p>
      <w:r>
        <w:t xml:space="preserve">Ymmärtäkää - Tämä tyttö on kidnapattu, hän on vaarassa, tämä mies ei "auta" häntä, tämä on puhdasta itsekästä käytöstä TAD CUMMINS https://t.co/FCe6otIVLP</w:t>
      </w:r>
    </w:p>
    <w:p>
      <w:r>
        <w:rPr>
          <w:b/>
          <w:u w:val="single"/>
        </w:rPr>
        <w:t xml:space="preserve">251948</w:t>
      </w:r>
    </w:p>
    <w:p>
      <w:r>
        <w:t xml:space="preserve">Tässä on linkki podcastiin, jonka tein Sharon Vornholtin kanssa Itunesissa, jos haluatte kuunnella sitä kautta... https://t.co/FECrebYL5Q...</w:t>
      </w:r>
    </w:p>
    <w:p>
      <w:r>
        <w:rPr>
          <w:b/>
          <w:u w:val="single"/>
        </w:rPr>
        <w:t xml:space="preserve">251949</w:t>
      </w:r>
    </w:p>
    <w:p>
      <w:r>
        <w:t xml:space="preserve">Jos vittuilet mulle mä oon ottamassa kunnon savut 4/20 kun äänitän uutta musiikkia studiolla vedä ylös ja saat dabbed out 🍯 🍯🍯🍯</w:t>
      </w:r>
    </w:p>
    <w:p>
      <w:r>
        <w:rPr>
          <w:b/>
          <w:u w:val="single"/>
        </w:rPr>
        <w:t xml:space="preserve">251950</w:t>
      </w:r>
    </w:p>
    <w:p>
      <w:r>
        <w:t xml:space="preserve">Katso, miten #SCAD-opiskelijat ovat pakanneet taidokkaan asumisen 135 neliömetriin tällä kierroksella #SCADpad #microhousing -projektissa! https://t.co/gPxnoWfkIu https://t.co/G8CYE7wWSg</w:t>
      </w:r>
    </w:p>
    <w:p>
      <w:r>
        <w:rPr>
          <w:b/>
          <w:u w:val="single"/>
        </w:rPr>
        <w:t xml:space="preserve">251951</w:t>
      </w:r>
    </w:p>
    <w:p>
      <w:r>
        <w:t xml:space="preserve">@SonyaSasser Xavier on sananvapauden vastainen radikaali, ja kuten kaikki edistysmieliset, hän sulkee totuuden paljastamisen.</w:t>
      </w:r>
    </w:p>
    <w:p>
      <w:r>
        <w:rPr>
          <w:b/>
          <w:u w:val="single"/>
        </w:rPr>
        <w:t xml:space="preserve">251952</w:t>
      </w:r>
    </w:p>
    <w:p>
      <w:r>
        <w:t xml:space="preserve">@TMOgunsemo Iltapäivää Sir,Jos tarvitset clearing &amp;amp;</w:t>
        <w:br/>
        <w:t xml:space="preserve">Forwarding agentti,Ota yhteyttä minuun...08173982051 tai</w:t>
        <w:br/>
        <w:t xml:space="preserve">08076171004,U'll maksaa tullimaksun itseäsi</w:t>
      </w:r>
    </w:p>
    <w:p>
      <w:r>
        <w:rPr>
          <w:b/>
          <w:u w:val="single"/>
        </w:rPr>
        <w:t xml:space="preserve">251953</w:t>
      </w:r>
    </w:p>
    <w:p>
      <w:r>
        <w:t xml:space="preserve">Ensin polkupyörien hintojen alentaminen *Happy* ja nyt bensiinin hintojen alentaminen * So much Happy*</w:t>
        <w:br/>
        <w:br/>
        <w:t xml:space="preserve">1. huhtikuuta: Huhtikuun hölmöläinen 😜.</w:t>
      </w:r>
    </w:p>
    <w:p>
      <w:r>
        <w:rPr>
          <w:b/>
          <w:u w:val="single"/>
        </w:rPr>
        <w:t xml:space="preserve">251954</w:t>
      </w:r>
    </w:p>
    <w:p>
      <w:r>
        <w:t xml:space="preserve">Täynnä @AMNH Zaneta Thayerin @TheLeakeyFndtn #amnhscicafe puhetta stressistä ja ihmisen evoluutiosta. https://t.co/UuWFHegfOR</w:t>
      </w:r>
    </w:p>
    <w:p>
      <w:r>
        <w:rPr>
          <w:b/>
          <w:u w:val="single"/>
        </w:rPr>
        <w:t xml:space="preserve">251955</w:t>
      </w:r>
    </w:p>
    <w:p>
      <w:r>
        <w:t xml:space="preserve">MAM yösyöttötutti kaksoispakkaus - 6m+ (vaaleanpunainen pupu-kani) (2446) https://t.co/HcCqDAJzWX https://t.co/ELJ4Qiuqac https://t.co/ELJ4Qiuqac</w:t>
      </w:r>
    </w:p>
    <w:p>
      <w:r>
        <w:rPr>
          <w:b/>
          <w:u w:val="single"/>
        </w:rPr>
        <w:t xml:space="preserve">251956</w:t>
      </w:r>
    </w:p>
    <w:p>
      <w:r>
        <w:t xml:space="preserve">Minua rohkaisevat aina @JimMartinin twiitit ja ministeriö. Hänen sanansa auttavat minua jatkuvasti ajattelemaan selkeämmin uskostani.</w:t>
      </w:r>
    </w:p>
    <w:p>
      <w:r>
        <w:rPr>
          <w:b/>
          <w:u w:val="single"/>
        </w:rPr>
        <w:t xml:space="preserve">251957</w:t>
      </w:r>
    </w:p>
    <w:p>
      <w:r>
        <w:t xml:space="preserve">TOMORROW</w:t>
        <w:br/>
        <w:br/>
        <w:t xml:space="preserve">#MadeYaLook 👀x #TwoLevelHouseParty 🏠</w:t>
        <w:br/>
        <w:br/>
        <w:t xml:space="preserve">ILMAINEN pizza🍕 &amp;amp; hunch punch🍹 #LosAtlantaEnt</w:t>
        <w:br/>
        <w:br/>
        <w:t xml:space="preserve">https://t.co/Gy7dBCooTn n</w:t>
      </w:r>
    </w:p>
    <w:p>
      <w:r>
        <w:rPr>
          <w:b/>
          <w:u w:val="single"/>
        </w:rPr>
        <w:t xml:space="preserve">251958</w:t>
      </w:r>
    </w:p>
    <w:p>
      <w:r>
        <w:t xml:space="preserve">The Catch - Jakso 2.05 - Paha tyttö - Promo, promokuvat &amp;amp; lehdistötiedote https://t.co/FzD8SUhUcL https://t.co/sAEgqFp2o2 https://t.co/sAEgqFp2o2</w:t>
      </w:r>
    </w:p>
    <w:p>
      <w:r>
        <w:rPr>
          <w:b/>
          <w:u w:val="single"/>
        </w:rPr>
        <w:t xml:space="preserve">251959</w:t>
      </w:r>
    </w:p>
    <w:p>
      <w:r>
        <w:t xml:space="preserve">onnellista syntymäpäivää rotalle, jota kutsun parhaaksi kaverikseni @xtashacrispx 😝💗💗 ur ärsyttävä, mutta toivon, että sinulla on paras päivä xxxxxx ps. toivottavasti rakastat kuvia x https://t.co/WJEAy9Eiin</w:t>
      </w:r>
    </w:p>
    <w:p>
      <w:r>
        <w:rPr>
          <w:b/>
          <w:u w:val="single"/>
        </w:rPr>
        <w:t xml:space="preserve">251960</w:t>
      </w:r>
    </w:p>
    <w:p>
      <w:r>
        <w:t xml:space="preserve">@NinjaPotts @nyphur Lisää vain ihmisiä luetteloon, mikä tarkoittaa, että luetteloon voidaan lisätä paljon ihmisiä, joita ei todennäköisesti koskaan poisteta. Se on se karkea osa.</w:t>
      </w:r>
    </w:p>
    <w:p>
      <w:r>
        <w:rPr>
          <w:b/>
          <w:u w:val="single"/>
        </w:rPr>
        <w:t xml:space="preserve">251961</w:t>
      </w:r>
    </w:p>
    <w:p>
      <w:r>
        <w:t xml:space="preserve">Atlantan ylikulkusillan romahdus ja tulipalo aiheuttaa liikennepainajaisen https://t.co/mUGPGLuC5Z https://t.co/m8oqYSSVSQ https://t.co/m8oqYSSVSQ</w:t>
      </w:r>
    </w:p>
    <w:p>
      <w:r>
        <w:rPr>
          <w:b/>
          <w:u w:val="single"/>
        </w:rPr>
        <w:t xml:space="preserve">251962</w:t>
      </w:r>
    </w:p>
    <w:p>
      <w:r>
        <w:t xml:space="preserve">Taloudelliset rajoitukset voivat aiheuttaa kielteisiä seurauksia.... Lisätietoja Gemini https://t.co/kxMFa1dcNa</w:t>
      </w:r>
    </w:p>
    <w:p>
      <w:r>
        <w:rPr>
          <w:b/>
          <w:u w:val="single"/>
        </w:rPr>
        <w:t xml:space="preserve">251963</w:t>
      </w:r>
    </w:p>
    <w:p>
      <w:r>
        <w:t xml:space="preserve">Wizkid selittää vihdoin Draken poissaolon "Come Closer" -videolta... ja miksi hän ei ollut "One Dance" -videolla.</w:t>
        <w:br/>
        <w:br/>
        <w:t xml:space="preserve"> M.E.W.... https://t.co/2vLjr73J4k</w:t>
      </w:r>
    </w:p>
    <w:p>
      <w:r>
        <w:rPr>
          <w:b/>
          <w:u w:val="single"/>
        </w:rPr>
        <w:t xml:space="preserve">251964</w:t>
      </w:r>
    </w:p>
    <w:p>
      <w:r>
        <w:t xml:space="preserve">Lisäsin videon @YouTube-soittolista https://t.co/QKhp4HcMI9 Rise Of Tomb Raider Osa - 4 ( 2 ) Neuvostoliiton asennus</w:t>
      </w:r>
    </w:p>
    <w:p>
      <w:r>
        <w:rPr>
          <w:b/>
          <w:u w:val="single"/>
        </w:rPr>
        <w:t xml:space="preserve">251965</w:t>
      </w:r>
    </w:p>
    <w:p>
      <w:r>
        <w:t xml:space="preserve">@FoxNews @johnpodesta Kyllä. Kyllä, tiedän. Amerikka voi määrätä sävyn ja tahdin, ja nykyinen kehityskaaremme rohkaisee muita tekemään huonoja päätöksiä.</w:t>
      </w:r>
    </w:p>
    <w:p>
      <w:r>
        <w:rPr>
          <w:b/>
          <w:u w:val="single"/>
        </w:rPr>
        <w:t xml:space="preserve">251966</w:t>
      </w:r>
    </w:p>
    <w:p>
      <w:r>
        <w:t xml:space="preserve">@realDonaldTrump He voivat käyttää vaihtoehtojasi, kuten yrityksiäsi ja vaimoasi, jotka on tuotettu toisessa maassa.</w:t>
      </w:r>
    </w:p>
    <w:p>
      <w:r>
        <w:rPr>
          <w:b/>
          <w:u w:val="single"/>
        </w:rPr>
        <w:t xml:space="preserve">251967</w:t>
      </w:r>
    </w:p>
    <w:p>
      <w:r>
        <w:t xml:space="preserve">Viimeisin My Daily Social Digest! https://t.co/MFCVYClZVR Kiitos @UKBAngels @karenallen @IOR_JoinUs #business #marketing #markkinointi</w:t>
      </w:r>
    </w:p>
    <w:p>
      <w:r>
        <w:rPr>
          <w:b/>
          <w:u w:val="single"/>
        </w:rPr>
        <w:t xml:space="preserve">251968</w:t>
      </w:r>
    </w:p>
    <w:p>
      <w:r>
        <w:t xml:space="preserve">@lostweatherguy @Meditourz pelastaa 3 lihasdystrofiaa sairastavaa bangladeshilaispotilasta, jotka vetosivat eutanasiaan, https://t.co/5SldGPsqPo On HOPE https://t.co/piYtfvsidf</w:t>
      </w:r>
    </w:p>
    <w:p>
      <w:r>
        <w:rPr>
          <w:b/>
          <w:u w:val="single"/>
        </w:rPr>
        <w:t xml:space="preserve">251969</w:t>
      </w:r>
    </w:p>
    <w:p>
      <w:r>
        <w:t xml:space="preserve">Miten #Datakeskukset käyttävät #Social #Sellingiä myynnin kasvattamiseen https://t.co/2xSStNy1xd https://t.co/Ctv23LH9Vh https://t.co/Ctv23LH9Vh</w:t>
      </w:r>
    </w:p>
    <w:p>
      <w:r>
        <w:rPr>
          <w:b/>
          <w:u w:val="single"/>
        </w:rPr>
        <w:t xml:space="preserve">251970</w:t>
      </w:r>
    </w:p>
    <w:p>
      <w:r>
        <w:t xml:space="preserve">@concealedtrust @CountessSwan</w:t>
        <w:br/>
        <w:br/>
        <w:t xml:space="preserve">+ vartalo kahden blondin väliseen tilaan.]</w:t>
        <w:br/>
        <w:br/>
        <w:t xml:space="preserve"> "Haluaisin todella mielelläni tutustua heihin tarkemmin, joten minä ~~</w:t>
      </w:r>
    </w:p>
    <w:p>
      <w:r>
        <w:rPr>
          <w:b/>
          <w:u w:val="single"/>
        </w:rPr>
        <w:t xml:space="preserve">251971</w:t>
      </w:r>
    </w:p>
    <w:p>
      <w:r>
        <w:t xml:space="preserve">Buffy: Faith käski minun pelata hänen inhimillisellä heikkoudellaan.</w:t>
        <w:br/>
        <w:t xml:space="preserve"> Willow: Faith kertoi sinulle? Ennen vai sen jälkeen, kun panit hänet koomaan?</w:t>
        <w:br/>
        <w:t xml:space="preserve"> Buffy: Sen jälkeen.</w:t>
        <w:br/>
        <w:t xml:space="preserve"> Willow: Oi.</w:t>
      </w:r>
    </w:p>
    <w:p>
      <w:r>
        <w:rPr>
          <w:b/>
          <w:u w:val="single"/>
        </w:rPr>
        <w:t xml:space="preserve">251972</w:t>
      </w:r>
    </w:p>
    <w:p>
      <w:r>
        <w:t xml:space="preserve">Saatat reagoida moraaliseen dilemmaan työssä pysymällä hiljaa.... Lisää syöpään https://t.co/vD9AGwO0Fl</w:t>
      </w:r>
    </w:p>
    <w:p>
      <w:r>
        <w:rPr>
          <w:b/>
          <w:u w:val="single"/>
        </w:rPr>
        <w:t xml:space="preserve">251973</w:t>
      </w:r>
    </w:p>
    <w:p>
      <w:r>
        <w:t xml:space="preserve">Tämä on ensimmäinen valtion historiallinen merkki IU:n kampuksella. Vaikuttaa varsin sopivalta. https://t.co/Syj9XWYcsX</w:t>
      </w:r>
    </w:p>
    <w:p>
      <w:r>
        <w:rPr>
          <w:b/>
          <w:u w:val="single"/>
        </w:rPr>
        <w:t xml:space="preserve">251974</w:t>
      </w:r>
    </w:p>
    <w:p>
      <w:r>
        <w:t xml:space="preserve">Voi että olen "vitun ärsyttävä" odota vain... se että äitini tapailee sinun isääsi ei tarkoita paskaakaan 👊🏽💁🏽😘 https://t.co/o87PtcHMDX</w:t>
      </w:r>
    </w:p>
    <w:p>
      <w:r>
        <w:rPr>
          <w:b/>
          <w:u w:val="single"/>
        </w:rPr>
        <w:t xml:space="preserve">251975</w:t>
      </w:r>
    </w:p>
    <w:p>
      <w:r>
        <w:t xml:space="preserve">Esiintyy Robinina sarjakuvasankaritansseissa... näkee Linkiksi pukeutuneen satunnaisen lapsen... aivan oikein, poika.</w:t>
        <w:br/>
        <w:br/>
        <w:t xml:space="preserve"> Aivan oikein. 👌</w:t>
      </w:r>
    </w:p>
    <w:p>
      <w:r>
        <w:rPr>
          <w:b/>
          <w:u w:val="single"/>
        </w:rPr>
        <w:t xml:space="preserve">251976</w:t>
      </w:r>
    </w:p>
    <w:p>
      <w:r>
        <w:t xml:space="preserve">Tiedä vain, että jos olisi todellinen zombie apocalypse &amp;amp; zombit juoksi.... Luultavasti luovuttaisin.</w:t>
      </w:r>
    </w:p>
    <w:p>
      <w:r>
        <w:rPr>
          <w:b/>
          <w:u w:val="single"/>
        </w:rPr>
        <w:t xml:space="preserve">251977</w:t>
      </w:r>
    </w:p>
    <w:p>
      <w:r>
        <w:t xml:space="preserve">Liity tapahtumasivuillemme Facebookissa ja nauti kaikista Enchantedin julkaisupäivän juhlista! https://t.co/pj5hlJb6dw https://t.co/spByzH0qn5</w:t>
      </w:r>
    </w:p>
    <w:p>
      <w:r>
        <w:rPr>
          <w:b/>
          <w:u w:val="single"/>
        </w:rPr>
        <w:t xml:space="preserve">251978</w:t>
      </w:r>
    </w:p>
    <w:p>
      <w:r>
        <w:t xml:space="preserve">SuperDry T-paita, vihreä motiivi, koko Medium, RRP £89 *100% puuvillaa* https://t.co/UJosiFvum1 https://t.co/nzM0RbW58a</w:t>
      </w:r>
    </w:p>
    <w:p>
      <w:r>
        <w:rPr>
          <w:b/>
          <w:u w:val="single"/>
        </w:rPr>
        <w:t xml:space="preserve">251979</w:t>
      </w:r>
    </w:p>
    <w:p>
      <w:r>
        <w:t xml:space="preserve">Tykkäsin @YouTube-videosta @globalnews0070 https://t.co/VljuhI0FI8 Obaman avustaja Evelyn Farkas FUMBLES yrittää kävellä takaisin Obama</w:t>
      </w:r>
    </w:p>
    <w:p>
      <w:r>
        <w:rPr>
          <w:b/>
          <w:u w:val="single"/>
        </w:rPr>
        <w:t xml:space="preserve">251980</w:t>
      </w:r>
    </w:p>
    <w:p>
      <w:r>
        <w:t xml:space="preserve">Kaikki menevät tilaamaan YouTube-kanavani sen Dilardo69 leijonan kuvan kanssa Voisin todella käyttää tukeanne kanavalleni....</w:t>
      </w:r>
    </w:p>
    <w:p>
      <w:r>
        <w:rPr>
          <w:b/>
          <w:u w:val="single"/>
        </w:rPr>
        <w:t xml:space="preserve">251981</w:t>
      </w:r>
    </w:p>
    <w:p>
      <w:r>
        <w:t xml:space="preserve">VirtualVehicle VW Passat on saavuttanut työn! Mennään kahville (Tämä automaattinen twiitti on lähetetty käyttäen #IoT &amp;amp; IBM #Bluemix, lähettänyt samweeks92)</w:t>
      </w:r>
    </w:p>
    <w:p>
      <w:r>
        <w:rPr>
          <w:b/>
          <w:u w:val="single"/>
        </w:rPr>
        <w:t xml:space="preserve">251982</w:t>
      </w:r>
    </w:p>
    <w:p>
      <w:r>
        <w:t xml:space="preserve">tuntuu kuin olisin nukkunut koko viikon 😂 olen ollut niin väsynyt ja minulla on ollut sellainen ei-valvea olo😂🤔.</w:t>
      </w:r>
    </w:p>
    <w:p>
      <w:r>
        <w:rPr>
          <w:b/>
          <w:u w:val="single"/>
        </w:rPr>
        <w:t xml:space="preserve">251983</w:t>
      </w:r>
    </w:p>
    <w:p>
      <w:r>
        <w:t xml:space="preserve">@JetTheFurry jätkä et ymmärrä, kuinka onnellinen olen, en uskonut, että saisin sen, koska arvosanani eivät ole AMAZING</w:t>
      </w:r>
    </w:p>
    <w:p>
      <w:r>
        <w:rPr>
          <w:b/>
          <w:u w:val="single"/>
        </w:rPr>
        <w:t xml:space="preserve">251984</w:t>
      </w:r>
    </w:p>
    <w:p>
      <w:r>
        <w:t xml:space="preserve">#GoPanthers #KeepPounding #Signed Cam Newton Carolina Panthers Superman Pose Käsin allekirjoitettu nimikirjoituksella 8x10 Photo https://t.co/aIaoiazhnk</w:t>
      </w:r>
    </w:p>
    <w:p>
      <w:r>
        <w:rPr>
          <w:b/>
          <w:u w:val="single"/>
        </w:rPr>
        <w:t xml:space="preserve">251985</w:t>
      </w:r>
    </w:p>
    <w:p>
      <w:r>
        <w:t xml:space="preserve">muistan vuosia sitten tyttö rping kuin rena hyuugu aina sanomalla "käytä sooda" ja se kesti ikuisesti tajuta se oli vitsi perustuu renan "uso da"</w:t>
      </w:r>
    </w:p>
    <w:p>
      <w:r>
        <w:rPr>
          <w:b/>
          <w:u w:val="single"/>
        </w:rPr>
        <w:t xml:space="preserve">251986</w:t>
      </w:r>
    </w:p>
    <w:p>
      <w:r>
        <w:t xml:space="preserve">Elämä on liian lyhyt, kohtalosi on liian suuri ja tehtäväsi liian tärkeä, jotta voisit viettää sen ihmisten kanssa, jotka vetävät sinua alas.</w:t>
      </w:r>
    </w:p>
    <w:p>
      <w:r>
        <w:rPr>
          <w:b/>
          <w:u w:val="single"/>
        </w:rPr>
        <w:t xml:space="preserve">251987</w:t>
      </w:r>
    </w:p>
    <w:p>
      <w:r>
        <w:t xml:space="preserve">Siitä tulee hyvä!😉 RT @andrewjonathann: @Beats1 @camilacabello97 @RyanTedder @Pharrell @charli_xcx @MikaelJay 👀👀👀👀</w:t>
      </w:r>
    </w:p>
    <w:p>
      <w:r>
        <w:rPr>
          <w:b/>
          <w:u w:val="single"/>
        </w:rPr>
        <w:t xml:space="preserve">251988</w:t>
      </w:r>
    </w:p>
    <w:p>
      <w:r>
        <w:t xml:space="preserve">#ForensisGroup Risteilyaluksen työntekijän ergonomia-asiantuntija hyväksyttiin vastalauseen ohi. Lue blogi: https://t.co/m2Lw6Y3L4m</w:t>
      </w:r>
    </w:p>
    <w:p>
      <w:r>
        <w:rPr>
          <w:b/>
          <w:u w:val="single"/>
        </w:rPr>
        <w:t xml:space="preserve">251989</w:t>
      </w:r>
    </w:p>
    <w:p>
      <w:r>
        <w:t xml:space="preserve">Iltaa #BridgnorthHour! Haluatko erottua joukosta ja kilpailijoistasi? https://t.co/poKPvBTJ1u https://t.co/zkokmaagau</w:t>
      </w:r>
    </w:p>
    <w:p>
      <w:r>
        <w:rPr>
          <w:b/>
          <w:u w:val="single"/>
        </w:rPr>
        <w:t xml:space="preserve">251990</w:t>
      </w:r>
    </w:p>
    <w:p>
      <w:r>
        <w:t xml:space="preserve">Perhosvaikutus: https://t.co/gkEByfpjw8 https://t.co/kNRFydvXsi https://t.co/kNRFydvXsi</w:t>
      </w:r>
    </w:p>
    <w:p>
      <w:r>
        <w:rPr>
          <w:b/>
          <w:u w:val="single"/>
        </w:rPr>
        <w:t xml:space="preserve">251991</w:t>
      </w:r>
    </w:p>
    <w:p>
      <w:r>
        <w:t xml:space="preserve">Art. Puhdasta taidetta. Tähän kuvaan on sekoitettava myös seksikkäitä mustia ja espanjalaisia BBW-kuningattaria. https://t.co/rQfjFjPJWr.</w:t>
      </w:r>
    </w:p>
    <w:p>
      <w:r>
        <w:rPr>
          <w:b/>
          <w:u w:val="single"/>
        </w:rPr>
        <w:t xml:space="preserve">251992</w:t>
      </w:r>
    </w:p>
    <w:p>
      <w:r>
        <w:t xml:space="preserve">Et voi olla tuntematta kaipausta, kun näet unta... Lisää Neitsyt https://t.co/g33FtgNFd2</w:t>
      </w:r>
    </w:p>
    <w:p>
      <w:r>
        <w:rPr>
          <w:b/>
          <w:u w:val="single"/>
        </w:rPr>
        <w:t xml:space="preserve">251993</w:t>
      </w:r>
    </w:p>
    <w:p>
      <w:r>
        <w:t xml:space="preserve">Hätkähdyttäviä esimerkkejä julkisen taiteen haavoittuvuudesta taiteen juhlavuonna https://t.co/Ual8mbyYWL</w:t>
      </w:r>
    </w:p>
    <w:p>
      <w:r>
        <w:rPr>
          <w:b/>
          <w:u w:val="single"/>
        </w:rPr>
        <w:t xml:space="preserve">251994</w:t>
      </w:r>
    </w:p>
    <w:p>
      <w:r>
        <w:t xml:space="preserve">Kulta Beige Rainbow Faux turkis heittää sisustus pehmeä peitto kotiin söpö lohduttaja https://t.co/Qtu43zkVof https://t.co/lgppXg2qGw https://t.co/lgppXg2qGw</w:t>
      </w:r>
    </w:p>
    <w:p>
      <w:r>
        <w:rPr>
          <w:b/>
          <w:u w:val="single"/>
        </w:rPr>
        <w:t xml:space="preserve">251995</w:t>
      </w:r>
    </w:p>
    <w:p>
      <w:r>
        <w:t xml:space="preserve">LISTA yli 100 lainsäätäjästä, jotka sanoivat, että Obaman yksipuolinen isku Syyriaan olisi... https://t.co/o1ALqmcZ9i by #vanbadham via @c0nvey</w:t>
      </w:r>
    </w:p>
    <w:p>
      <w:r>
        <w:rPr>
          <w:b/>
          <w:u w:val="single"/>
        </w:rPr>
        <w:t xml:space="preserve">251996</w:t>
      </w:r>
    </w:p>
    <w:p>
      <w:r>
        <w:t xml:space="preserve">@grhufnagl @wondroushippo joo olin sanonut WW2 juttuja, koska minusta tuntui, että jotain, joka on kansallinen arvo tekisi sen osuma kotiin enemmän</w:t>
      </w:r>
    </w:p>
    <w:p>
      <w:r>
        <w:rPr>
          <w:b/>
          <w:u w:val="single"/>
        </w:rPr>
        <w:t xml:space="preserve">251997</w:t>
      </w:r>
    </w:p>
    <w:p>
      <w:r>
        <w:t xml:space="preserve">Vau! @elonmusk teki sen.Tesla kohtaa pilvi 2.0:n avaruudessa. Sujuvasti hämmästyttävää. #SpaceX teki uuden aikajanan alkavan nyt. https://t.co/ea3Dee1MNK</w:t>
      </w:r>
    </w:p>
    <w:p>
      <w:r>
        <w:rPr>
          <w:b/>
          <w:u w:val="single"/>
        </w:rPr>
        <w:t xml:space="preserve">251998</w:t>
      </w:r>
    </w:p>
    <w:p>
      <w:r>
        <w:t xml:space="preserve">@mand_brun Kaupungissamme on erikoinen kauppa.  Se on kyllä auki, mutta ei asiakkaita. Oletan, että se on rahanpesua.</w:t>
      </w:r>
    </w:p>
    <w:p>
      <w:r>
        <w:rPr>
          <w:b/>
          <w:u w:val="single"/>
        </w:rPr>
        <w:t xml:space="preserve">251999</w:t>
      </w:r>
    </w:p>
    <w:p>
      <w:r>
        <w:t xml:space="preserve">Kerään tietoja ja metatietoja ja julkaisen ne sitten kaikille. Teillä on myös oltava todennäköinen syy välttämättä näitä varten. #RandPaul</w:t>
      </w:r>
    </w:p>
    <w:p>
      <w:r>
        <w:rPr>
          <w:b/>
          <w:u w:val="single"/>
        </w:rPr>
        <w:t xml:space="preserve">252000</w:t>
      </w:r>
    </w:p>
    <w:p>
      <w:r>
        <w:t xml:space="preserve">Pomo? Riitaisa? Mieti, miten sukupuolittunut kielenkäyttösi vaikuttaa ympärilläsi oleviin ihmisiin: https://t.co/PSYAdoynEY |@WATC_Updates| https://t.co/nowFLo4b3m</w:t>
      </w:r>
    </w:p>
    <w:p>
      <w:r>
        <w:rPr>
          <w:b/>
          <w:u w:val="single"/>
        </w:rPr>
        <w:t xml:space="preserve">252001</w:t>
      </w:r>
    </w:p>
    <w:p>
      <w:r>
        <w:t xml:space="preserve">Kuka tahansa leirikokki? Savulohipasta sopii täydellisesti seuraavalle reppureissullesi.  Klikkaa reseptin kuvaa. https://t.co/E44A49eNgP</w:t>
      </w:r>
    </w:p>
    <w:p>
      <w:r>
        <w:rPr>
          <w:b/>
          <w:u w:val="single"/>
        </w:rPr>
        <w:t xml:space="preserve">252002</w:t>
      </w:r>
    </w:p>
    <w:p>
      <w:r>
        <w:t xml:space="preserve">Britit rakastavat sairaalareissuja.  NHS, jonka henkilökunta on ulkomaalaisia, jota ulkomaalaiset ryöstävät ja joka rahoitetaan veronkorotuksilla.</w:t>
      </w:r>
    </w:p>
    <w:p>
      <w:r>
        <w:rPr>
          <w:b/>
          <w:u w:val="single"/>
        </w:rPr>
        <w:t xml:space="preserve">252003</w:t>
      </w:r>
    </w:p>
    <w:p>
      <w:r>
        <w:t xml:space="preserve">Toivon, että kaikki kansani saavat sanoa seuraavan lauseen jonain päivänä, kun joku koputtaa heidän ovelleen:</w:t>
        <w:br/>
        <w:br/>
        <w:t xml:space="preserve"> Uusi talo, kuka se on?</w:t>
      </w:r>
    </w:p>
    <w:p>
      <w:r>
        <w:rPr>
          <w:b/>
          <w:u w:val="single"/>
        </w:rPr>
        <w:t xml:space="preserve">252004</w:t>
      </w:r>
    </w:p>
    <w:p>
      <w:r>
        <w:t xml:space="preserve">Onko huone, jossa on vain mustavalkoinen sisustus, mielestäsi tylsä? Nämä ideat muuttavat mielesi! https://t.co/26KJXg7kGK https://t.co/p7lZ4BHyej</w:t>
      </w:r>
    </w:p>
    <w:p>
      <w:r>
        <w:rPr>
          <w:b/>
          <w:u w:val="single"/>
        </w:rPr>
        <w:t xml:space="preserve">252005</w:t>
      </w:r>
    </w:p>
    <w:p>
      <w:r>
        <w:t xml:space="preserve">Tässä on onnekas voittaja, joka sai 2 paikkaa 9. huhtikuuta The Village Whitechapelissa #airsoftbootfair-arvonnassa https://t.co/kQnZkXFMak</w:t>
      </w:r>
    </w:p>
    <w:p>
      <w:r>
        <w:rPr>
          <w:b/>
          <w:u w:val="single"/>
        </w:rPr>
        <w:t xml:space="preserve">252006</w:t>
      </w:r>
    </w:p>
    <w:p>
      <w:r>
        <w:t xml:space="preserve">Chicagon poliisi pidätti 14-vuotiaan Facebook Live -videolähetyksessä kuvatusta raiskauksesta https://t.co/NyXE7vR9QW https://t.co/f7Ji3iMTX3 https://t.co/f7Ji3iMTX3</w:t>
      </w:r>
    </w:p>
    <w:p>
      <w:r>
        <w:rPr>
          <w:b/>
          <w:u w:val="single"/>
        </w:rPr>
        <w:t xml:space="preserve">252007</w:t>
      </w:r>
    </w:p>
    <w:p>
      <w:r>
        <w:t xml:space="preserve">Hyvää perjantaita!! Erityinen #FF shout-outs @LFoster98 @Thenggeler Kiitos RT: n, MT: n &amp;amp; Favs!</w:t>
      </w:r>
    </w:p>
    <w:p>
      <w:r>
        <w:rPr>
          <w:b/>
          <w:u w:val="single"/>
        </w:rPr>
        <w:t xml:space="preserve">252008</w:t>
      </w:r>
    </w:p>
    <w:p>
      <w:r>
        <w:t xml:space="preserve">Olen nyt enemmän rakastunut Pentatonixiin ja heidän musiikkiinsa kuin koskaan aikaisemmin! Ahhhh!!! Tämä biisi tulee olemaan kuolemani!</w:t>
      </w:r>
    </w:p>
    <w:p>
      <w:r>
        <w:rPr>
          <w:b/>
          <w:u w:val="single"/>
        </w:rPr>
        <w:t xml:space="preserve">252009</w:t>
      </w:r>
    </w:p>
    <w:p>
      <w:r>
        <w:t xml:space="preserve">@BetfredSport Henkilökunta / asiakassuhteet menee hyvin teidän ystävällinen @Betfred ..can't ollut kone asiakas, joka on varma! https://t.co/iK4j3LtUbi</w:t>
      </w:r>
    </w:p>
    <w:p>
      <w:r>
        <w:rPr>
          <w:b/>
          <w:u w:val="single"/>
        </w:rPr>
        <w:t xml:space="preserve">252010</w:t>
      </w:r>
    </w:p>
    <w:p>
      <w:r>
        <w:t xml:space="preserve">Luominen kiinnostaa sinua tänään enemmän kuin... Lisätietoja Gemini https://t.co/CcKRy2vAaY</w:t>
      </w:r>
    </w:p>
    <w:p>
      <w:r>
        <w:rPr>
          <w:b/>
          <w:u w:val="single"/>
        </w:rPr>
        <w:t xml:space="preserve">252011</w:t>
      </w:r>
    </w:p>
    <w:p>
      <w:r>
        <w:t xml:space="preserve">Asuntosi listahinnan määrittäminen edellyttää erilaisten markkinaolosuhteiden ja taloudellisten tekijöiden arviointia. https://t.co/BN9j055tat https://t.co/vPApS0MX0N</w:t>
      </w:r>
    </w:p>
    <w:p>
      <w:r>
        <w:rPr>
          <w:b/>
          <w:u w:val="single"/>
        </w:rPr>
        <w:t xml:space="preserve">252012</w:t>
      </w:r>
    </w:p>
    <w:p>
      <w:r>
        <w:t xml:space="preserve">Jos emme voi käyttää sateenkaaria, koska ne kuuluvat Jumalalle, tarkoittaako tämä, ettemme voi käyttää tähtiä kotitehtävissämme ja niin edelleen? https://t.co/KaJR7q7PcE</w:t>
      </w:r>
    </w:p>
    <w:p>
      <w:r>
        <w:rPr>
          <w:b/>
          <w:u w:val="single"/>
        </w:rPr>
        <w:t xml:space="preserve">252013</w:t>
      </w:r>
    </w:p>
    <w:p>
      <w:r>
        <w:t xml:space="preserve">@DuskKit_ "Anteeksi, oletko sinä... /todellinen/ metsäkissa?" Heimokissa miautti, tarpeeksi kovaa, että klaanikissa kuuli.</w:t>
      </w:r>
    </w:p>
    <w:p>
      <w:r>
        <w:rPr>
          <w:b/>
          <w:u w:val="single"/>
        </w:rPr>
        <w:t xml:space="preserve">252014</w:t>
      </w:r>
    </w:p>
    <w:p>
      <w:r>
        <w:t xml:space="preserve">Brittiläisille äänestäjille on annettu villisti epärealistisia odotuksia Brexitistä... https://t.co/GRQuV8bi6O by #TheEconomist via @c0nvey</w:t>
      </w:r>
    </w:p>
    <w:p>
      <w:r>
        <w:rPr>
          <w:b/>
          <w:u w:val="single"/>
        </w:rPr>
        <w:t xml:space="preserve">252015</w:t>
      </w:r>
    </w:p>
    <w:p>
      <w:r>
        <w:t xml:space="preserve">@RussellWilson Yo Frat.. tämä on UNT FRAT Chris viimeksi oli Park Ave ... joka tapauksessa ystäväni on tapaus ja haluaisi keskustella.</w:t>
      </w:r>
    </w:p>
    <w:p>
      <w:r>
        <w:rPr>
          <w:b/>
          <w:u w:val="single"/>
        </w:rPr>
        <w:t xml:space="preserve">252016</w:t>
      </w:r>
    </w:p>
    <w:p>
      <w:r>
        <w:t xml:space="preserve">Silver Taps järjestetään klo 22:30 Academic Plazalla. Muistakaa kirjoittaa kirjeitä kaatuneiden omaisille. @TradCouncil https://t.co/c125k5C37w</w:t>
      </w:r>
    </w:p>
    <w:p>
      <w:r>
        <w:rPr>
          <w:b/>
          <w:u w:val="single"/>
        </w:rPr>
        <w:t xml:space="preserve">252017</w:t>
      </w:r>
    </w:p>
    <w:p>
      <w:r>
        <w:t xml:space="preserve">5 käsityöläisolutta nautittavaksi tänä keväänä, mukaan lukien jännittävä uusi julkaisu @GruntingGrowler &amp;amp; @brewoutoftown</w:t>
        <w:br/>
        <w:t xml:space="preserve">https://t.co/RCNTG3DuU8 https://t.co/oChJwQ3MDC</w:t>
      </w:r>
    </w:p>
    <w:p>
      <w:r>
        <w:rPr>
          <w:b/>
          <w:u w:val="single"/>
        </w:rPr>
        <w:t xml:space="preserve">252018</w:t>
      </w:r>
    </w:p>
    <w:p>
      <w:r>
        <w:t xml:space="preserve">Kun olet treffeillä tai tapaat jonkun seksikkään. Älä koskaan kysy, mitkä ovat hänen kinkkinsä. Osa hauskuutta on löytää ne🎁.</w:t>
      </w:r>
    </w:p>
    <w:p>
      <w:r>
        <w:rPr>
          <w:b/>
          <w:u w:val="single"/>
        </w:rPr>
        <w:t xml:space="preserve">252019</w:t>
      </w:r>
    </w:p>
    <w:p>
      <w:r>
        <w:t xml:space="preserve">@Benghamine Luulen, että olen sanonut tarpeeksi :) ja päätin jo kauan sitten, että työskentelen vain sellaisten asioiden parissa, joista on molemminpuolista hyötyä.</w:t>
      </w:r>
    </w:p>
    <w:p>
      <w:r>
        <w:rPr>
          <w:b/>
          <w:u w:val="single"/>
        </w:rPr>
        <w:t xml:space="preserve">252020</w:t>
      </w:r>
    </w:p>
    <w:p>
      <w:r>
        <w:t xml:space="preserve">Break Forth, kirjoittanut Jed Dorsey. Galleria Annexissa avautuvasta Blossoming-näyttelystä #idadafirstfriday https://t.co/RIJ9ZStF8V #kukkia https://t.co/pX0EKL18Mp</w:t>
      </w:r>
    </w:p>
    <w:p>
      <w:r>
        <w:rPr>
          <w:b/>
          <w:u w:val="single"/>
        </w:rPr>
        <w:t xml:space="preserve">252021</w:t>
      </w:r>
    </w:p>
    <w:p>
      <w:r>
        <w:t xml:space="preserve">#TBT to C6 in Orlando</w:t>
        <w:br/>
        <w:t xml:space="preserve">Photo credit: Steve Lam</w:t>
        <w:br/>
        <w:t xml:space="preserve">Hi-Rez täällä: https://t.co/oJXsDZW0vK</w:t>
        <w:br/>
        <w:br/>
        <w:t xml:space="preserve">#501stCDN #Official501st #StarWars #SWC6 #SWCO https://t.co/GY402otiCr</w:t>
      </w:r>
    </w:p>
    <w:p>
      <w:r>
        <w:rPr>
          <w:b/>
          <w:u w:val="single"/>
        </w:rPr>
        <w:t xml:space="preserve">252022</w:t>
      </w:r>
    </w:p>
    <w:p>
      <w:r>
        <w:t xml:space="preserve">OGEUDO NA OBAEGWU.</w:t>
        <w:br/>
        <w:t xml:space="preserve"> TEEMA: OKPOKORO AMMEM.</w:t>
        <w:br/>
        <w:t xml:space="preserve"> Mitä on kauneus?</w:t>
        <w:br/>
        <w:t xml:space="preserve"> Kuka on kaunis nainen?</w:t>
        <w:br/>
        <w:t xml:space="preserve"> Miten miehet luokittelevat... https://t.co/bOCnlXdsvq</w:t>
      </w:r>
    </w:p>
    <w:p>
      <w:r>
        <w:rPr>
          <w:b/>
          <w:u w:val="single"/>
        </w:rPr>
        <w:t xml:space="preserve">252023</w:t>
      </w:r>
    </w:p>
    <w:p>
      <w:r>
        <w:t xml:space="preserve">Tuuli 7 km/h W. Barometri 1012,9 hPa, laskee hitaasti. Lämpötila 20,3 °C. Sade tänään 0,0 mm. Kosteus 64 %.</w:t>
      </w:r>
    </w:p>
    <w:p>
      <w:r>
        <w:rPr>
          <w:b/>
          <w:u w:val="single"/>
        </w:rPr>
        <w:t xml:space="preserve">252024</w:t>
      </w:r>
    </w:p>
    <w:p>
      <w:r>
        <w:t xml:space="preserve">Muistakaa, että voitte kuunnella ilmaiseksi Sycamore All-Access -palvelua Brian Fritzin kanssa.</w:t>
        <w:br/>
        <w:br/>
        <w:t xml:space="preserve"> 📻 https://t.co/eVOergoLam</w:t>
      </w:r>
    </w:p>
    <w:p>
      <w:r>
        <w:rPr>
          <w:b/>
          <w:u w:val="single"/>
        </w:rPr>
        <w:t xml:space="preserve">252025</w:t>
      </w:r>
    </w:p>
    <w:p>
      <w:r>
        <w:t xml:space="preserve">Hei #Ottawa! Se on #worldhealthday &amp;amp; meillä on ateriat katettu #terveellisillä vaihtoehdoilla, kuten tuoreella kalalla &amp;amp; sertifioidulla orgaanisella #paikallisella lihalla! https://t.co/1pe7FokYky</w:t>
      </w:r>
    </w:p>
    <w:p>
      <w:r>
        <w:rPr>
          <w:b/>
          <w:u w:val="single"/>
        </w:rPr>
        <w:t xml:space="preserve">252026</w:t>
      </w:r>
    </w:p>
    <w:p>
      <w:r>
        <w:t xml:space="preserve">Herätä ruokahalusi ja houkuttele makunystyröitäsi!</w:t>
        <w:br/>
        <w:t xml:space="preserve">Liity "Captain FlapJacks</w:t>
        <w:t xml:space="preserve">"</w:t>
        <w:br/>
        <w:t xml:space="preserve"> Holy Name Society's</w:t>
        <w:br/>
        <w:t xml:space="preserve">PANCAKE... https://t.co/BJnymUYKrs</w:t>
      </w:r>
    </w:p>
    <w:p>
      <w:r>
        <w:rPr>
          <w:b/>
          <w:u w:val="single"/>
        </w:rPr>
        <w:t xml:space="preserve">252027</w:t>
      </w:r>
    </w:p>
    <w:p>
      <w:r>
        <w:t xml:space="preserve">Kaikille kevään valmentajillemme ja urheilijoillemme.... tunnemme tuskanne!!! 👍😂#TeamDunlap @DHSBaseball2016 @Dunlaptennis @DunlapAthletics https://t.co/vOznbreLXw https://t.co/vOznbreLXw</w:t>
      </w:r>
    </w:p>
    <w:p>
      <w:r>
        <w:rPr>
          <w:b/>
          <w:u w:val="single"/>
        </w:rPr>
        <w:t xml:space="preserve">252028</w:t>
      </w:r>
    </w:p>
    <w:p>
      <w:r>
        <w:t xml:space="preserve">Colonie Golf Course kuvakokoelma BigSky Imagery LLC https://t.co/1NZ0f1hcNM Toivottavasti avautuu pian!!!</w:t>
      </w:r>
    </w:p>
    <w:p>
      <w:r>
        <w:rPr>
          <w:b/>
          <w:u w:val="single"/>
        </w:rPr>
        <w:t xml:space="preserve">252029</w:t>
      </w:r>
    </w:p>
    <w:p>
      <w:r>
        <w:t xml:space="preserve">Kun olet innoissasi pääsiäisestä ja lahjakas vastaanottovirkailijasi Ella piirtää söpön pupun! Nyt tarvitsemme vain suklaamunia! https://t.co/jd8R9ZzllC</w:t>
      </w:r>
    </w:p>
    <w:p>
      <w:r>
        <w:rPr>
          <w:b/>
          <w:u w:val="single"/>
        </w:rPr>
        <w:t xml:space="preserve">252030</w:t>
      </w:r>
    </w:p>
    <w:p>
      <w:r>
        <w:t xml:space="preserve">Huuto @KingAshoka! @BangerBoyStudio oli ilo osallistua asian edistämiseen. #SLAP #ToyDrive https://t.co/gvlNKdVH7f</w:t>
      </w:r>
    </w:p>
    <w:p>
      <w:r>
        <w:rPr>
          <w:b/>
          <w:u w:val="single"/>
        </w:rPr>
        <w:t xml:space="preserve">252031</w:t>
      </w:r>
    </w:p>
    <w:p>
      <w:r>
        <w:t xml:space="preserve">Kiitos paljon #OneForArthur. Haluaisin sanoa, että tutkin lomakettanne, mutta totuus on, että teillä oli sama numero kuin minun talollani. #grandnational</w:t>
      </w:r>
    </w:p>
    <w:p>
      <w:r>
        <w:rPr>
          <w:b/>
          <w:u w:val="single"/>
        </w:rPr>
        <w:t xml:space="preserve">252032</w:t>
      </w:r>
    </w:p>
    <w:p>
      <w:r>
        <w:t xml:space="preserve">he sanoivat, että me kaikki löydämme syyn olla elossa. olen iloinen voidessani kertoa, että löysin kaksi. kiitos kaikesta @WildpipM @linzzmorgan https://t.co/dfKkvuZhcD</w:t>
      </w:r>
    </w:p>
    <w:p>
      <w:r>
        <w:rPr>
          <w:b/>
          <w:u w:val="single"/>
        </w:rPr>
        <w:t xml:space="preserve">252033</w:t>
      </w:r>
    </w:p>
    <w:p>
      <w:r>
        <w:t xml:space="preserve">10 edullista #ProductLaunch #Markkinointi-ideoita https://t.co/vODvDbxIzA @shane_barker https://t.co/LcyI9HyxkF https://t.co/vODvDbxIzA @shane_barker https://t.co/LcyI9HyxkF</w:t>
      </w:r>
    </w:p>
    <w:p>
      <w:r>
        <w:rPr>
          <w:b/>
          <w:u w:val="single"/>
        </w:rPr>
        <w:t xml:space="preserve">252034</w:t>
      </w:r>
    </w:p>
    <w:p>
      <w:r>
        <w:t xml:space="preserve">@GURUGGANG @gurruchoudhary @laaliandlaaddoo KAIKKI PARASTA GURRU #GurmeetChoudharyAsPrinceVeer #LaaliKiShaadiMeinLaaddooDeewana #7thApril</w:t>
      </w:r>
    </w:p>
    <w:p>
      <w:r>
        <w:rPr>
          <w:b/>
          <w:u w:val="single"/>
        </w:rPr>
        <w:t xml:space="preserve">252035</w:t>
      </w:r>
    </w:p>
    <w:p>
      <w:r>
        <w:t xml:space="preserve">NASDAQ $COMP WEEKLY Hintamalli Koordinaatit Kartoittaa</w:t>
        <w:br/>
        <w:t xml:space="preserve">5877.81😍Double Number</w:t>
        <w:br/>
        <w:t xml:space="preserve">Viikoittainen aika Hinta 6UA 3DA Alue 6/0</w:t>
        <w:br/>
        <w:t xml:space="preserve">#StockMarket https://t.co/grnyNGd1z4</w:t>
      </w:r>
    </w:p>
    <w:p>
      <w:r>
        <w:rPr>
          <w:b/>
          <w:u w:val="single"/>
        </w:rPr>
        <w:t xml:space="preserve">252036</w:t>
      </w:r>
    </w:p>
    <w:p>
      <w:r>
        <w:t xml:space="preserve">Höpö höpö &amp;amp; preeton ontuva menneisyys ei tehnyt mitään muutosta🙄 eivätkö he voisi näyttää jotain järkevää, jos he haluaisivat vakuuttaa katsojat ainakin😆 https://t.co/paVdNAZiOC</w:t>
      </w:r>
    </w:p>
    <w:p>
      <w:r>
        <w:rPr>
          <w:b/>
          <w:u w:val="single"/>
        </w:rPr>
        <w:t xml:space="preserve">252037</w:t>
      </w:r>
    </w:p>
    <w:p>
      <w:r>
        <w:t xml:space="preserve">Kaikki luulevat, että olet tänään liian tehokas, mutta tiedät... Lisää syöpään https://t.co/xVivnThLFW</w:t>
      </w:r>
    </w:p>
    <w:p>
      <w:r>
        <w:rPr>
          <w:b/>
          <w:u w:val="single"/>
        </w:rPr>
        <w:t xml:space="preserve">252038</w:t>
      </w:r>
    </w:p>
    <w:p>
      <w:r>
        <w:t xml:space="preserve">Kevin Gausmanin vuoden ensimmäinen syöttö on 96-mph strike. Hänen toinen syöttönsä osuu RF:ään ja tuo basehitin. #Orioles</w:t>
      </w:r>
    </w:p>
    <w:p>
      <w:r>
        <w:rPr>
          <w:b/>
          <w:u w:val="single"/>
        </w:rPr>
        <w:t xml:space="preserve">252039</w:t>
      </w:r>
    </w:p>
    <w:p>
      <w:r>
        <w:t xml:space="preserve">Miten Trumpin hallinto voi jäädä kiinni monimutkaisiin sotkuihin https://t.co/L8TSNsnwjy #Politiikka #Trump #USA</w:t>
      </w:r>
    </w:p>
    <w:p>
      <w:r>
        <w:rPr>
          <w:b/>
          <w:u w:val="single"/>
        </w:rPr>
        <w:t xml:space="preserve">252040</w:t>
      </w:r>
    </w:p>
    <w:p>
      <w:r>
        <w:t xml:space="preserve">On kuin törmäisit löytötavaralaatikkoon omassa... Lisää Capricorn https://t.co/dVRA4KJJ48</w:t>
      </w:r>
    </w:p>
    <w:p>
      <w:r>
        <w:rPr>
          <w:b/>
          <w:u w:val="single"/>
        </w:rPr>
        <w:t xml:space="preserve">252041</w:t>
      </w:r>
    </w:p>
    <w:p>
      <w:r>
        <w:t xml:space="preserve">Löytyi transponderi etana!</w:t>
        <w:br/>
        <w:t xml:space="preserve">sisäpiirin hämäräperäiseen rikollisimperiumiin!</w:t>
        <w:br/>
        <w:t xml:space="preserve">https://t.co/duA4IGYIiF #TreCru https://t.co/hraQBCNIDK</w:t>
      </w:r>
    </w:p>
    <w:p>
      <w:r>
        <w:rPr>
          <w:b/>
          <w:u w:val="single"/>
        </w:rPr>
        <w:t xml:space="preserve">252042</w:t>
      </w:r>
    </w:p>
    <w:p>
      <w:r>
        <w:t xml:space="preserve">Sweet Briarin lahjoittajat sitoutuvat 5 miljoonaan dollariin ja käynnistävät Phillip C. Stone Legacy Challenge -haasteen https://t.co/ucpKprwynV.</w:t>
      </w:r>
    </w:p>
    <w:p>
      <w:r>
        <w:rPr>
          <w:b/>
          <w:u w:val="single"/>
        </w:rPr>
        <w:t xml:space="preserve">252043</w:t>
      </w:r>
    </w:p>
    <w:p>
      <w:r>
        <w:t xml:space="preserve">Minulla on vihdoin internet. Ja tajusin, että voin ohjata FireTV Stickiä puhelimestani! Rakastan tätä päivää</w:t>
      </w:r>
    </w:p>
    <w:p>
      <w:r>
        <w:rPr>
          <w:b/>
          <w:u w:val="single"/>
        </w:rPr>
        <w:t xml:space="preserve">252044</w:t>
      </w:r>
    </w:p>
    <w:p>
      <w:r>
        <w:t xml:space="preserve">Viikonloppu kutsuu! Tule ZD:hen maistamaan uutta 2015 Reserve Chardonnayta, Carneros. Runsas ja... https://t.co/KxxPMObldi</w:t>
      </w:r>
    </w:p>
    <w:p>
      <w:r>
        <w:rPr>
          <w:b/>
          <w:u w:val="single"/>
        </w:rPr>
        <w:t xml:space="preserve">252045</w:t>
      </w:r>
    </w:p>
    <w:p>
      <w:r>
        <w:t xml:space="preserve">@dfuria @PHolmes122 @wadebryanr Olen pelannut molempia uusia pelejä. Syksyllä tykkäsin katsella niitä, mutta en välittänyt pelaamisesta.</w:t>
      </w:r>
    </w:p>
    <w:p>
      <w:r>
        <w:rPr>
          <w:b/>
          <w:u w:val="single"/>
        </w:rPr>
        <w:t xml:space="preserve">252046</w:t>
      </w:r>
    </w:p>
    <w:p>
      <w:r>
        <w:t xml:space="preserve">25 Amazing Työkalut automatisoida pienyrityksen [Expert Roundup] by @bernardmeyerIB kautta @invoiceberry https://t.co/XfXABK0gXF https://t.co/UwT0yYhHJr</w:t>
      </w:r>
    </w:p>
    <w:p>
      <w:r>
        <w:rPr>
          <w:b/>
          <w:u w:val="single"/>
        </w:rPr>
        <w:t xml:space="preserve">252047</w:t>
      </w:r>
    </w:p>
    <w:p>
      <w:r>
        <w:t xml:space="preserve">Voisit työskennellä tänään niin intohimoisesti, että... Lisää Pisces https://t.co/MOVifZHqia</w:t>
      </w:r>
    </w:p>
    <w:p>
      <w:r>
        <w:rPr>
          <w:b/>
          <w:u w:val="single"/>
        </w:rPr>
        <w:t xml:space="preserve">252048</w:t>
      </w:r>
    </w:p>
    <w:p>
      <w:r>
        <w:t xml:space="preserve">[CENTRO] Snubbull (97.8%) [Tackle , Dazzling Gleam](29m 27s) Hasta 02:18:07pm. https://t.co/jNa9jY79m5</w:t>
      </w:r>
    </w:p>
    <w:p>
      <w:r>
        <w:rPr>
          <w:b/>
          <w:u w:val="single"/>
        </w:rPr>
        <w:t xml:space="preserve">252049</w:t>
      </w:r>
    </w:p>
    <w:p>
      <w:r>
        <w:t xml:space="preserve">"Lakkasimme etsimästä hirviöitä sänkymme alta, kun tajusimme, että ne olivat sisällämme" - Charles Darwin</w:t>
      </w:r>
    </w:p>
    <w:p>
      <w:r>
        <w:rPr>
          <w:b/>
          <w:u w:val="single"/>
        </w:rPr>
        <w:t xml:space="preserve">252050</w:t>
      </w:r>
    </w:p>
    <w:p>
      <w:r>
        <w:t xml:space="preserve">Sunnuntai 9. huhtikuuta - Kouluttaja Kerri Hark on myymälässä klo 14-16 leikkaamassa kynsiä ja vastaamassa kaikkiin kysymyksiin... https://t.co/vPnloGTQyt</w:t>
      </w:r>
    </w:p>
    <w:p>
      <w:r>
        <w:rPr>
          <w:b/>
          <w:u w:val="single"/>
        </w:rPr>
        <w:t xml:space="preserve">252051</w:t>
      </w:r>
    </w:p>
    <w:p>
      <w:r>
        <w:t xml:space="preserve">Aikuiselle kertominen, että paini ei ole todellista, on kuin kertoisi lapselle, että joulupukki on kuollut</w:t>
        <w:br/>
        <w:t xml:space="preserve">#WorseDisapointmentInTheWorld</w:t>
      </w:r>
    </w:p>
    <w:p>
      <w:r>
        <w:rPr>
          <w:b/>
          <w:u w:val="single"/>
        </w:rPr>
        <w:t xml:space="preserve">252052</w:t>
      </w:r>
    </w:p>
    <w:p>
      <w:r>
        <w:t xml:space="preserve">Uusi aita Toftwoodissa.  Vähän ongelmia piiloviemäröinnin kanssa, mutta lopputulos näyttää upealta.... https://t.co/1gsHhDCeAp https://t.co/1gsHhDCeAp</w:t>
      </w:r>
    </w:p>
    <w:p>
      <w:r>
        <w:rPr>
          <w:b/>
          <w:u w:val="single"/>
        </w:rPr>
        <w:t xml:space="preserve">252053</w:t>
      </w:r>
    </w:p>
    <w:p>
      <w:r>
        <w:t xml:space="preserve">KATSO HAASTATTELUJA WITHANACCENTTV:LLÄ VAROEN! Heidän haastattelussaan Henryn ja Natalian kanssa oli spoileri, idk, jos muut he tekivät, mutta</w:t>
      </w:r>
    </w:p>
    <w:p>
      <w:r>
        <w:rPr>
          <w:b/>
          <w:u w:val="single"/>
        </w:rPr>
        <w:t xml:space="preserve">252054</w:t>
      </w:r>
    </w:p>
    <w:p>
      <w:r>
        <w:t xml:space="preserve">Asuntojen hinnat nousseet 6,15 % koko maassa! [INFOGRAPHIC] https://t.co/mkRPALxQ5D #NOVA https://t.co/wlFtxZNMmY</w:t>
      </w:r>
    </w:p>
    <w:p>
      <w:r>
        <w:rPr>
          <w:b/>
          <w:u w:val="single"/>
        </w:rPr>
        <w:t xml:space="preserve">252055</w:t>
      </w:r>
    </w:p>
    <w:p>
      <w:r>
        <w:t xml:space="preserve">Kanadan ja Kiinan suhteita käsittelevän puheeni jälkeen Québecin Harvard Club of Québecissä tänään lounaalla oli hyvä osanotto ja hyviä kysymyksiä.</w:t>
      </w:r>
    </w:p>
    <w:p>
      <w:r>
        <w:rPr>
          <w:b/>
          <w:u w:val="single"/>
        </w:rPr>
        <w:t xml:space="preserve">252056</w:t>
      </w:r>
    </w:p>
    <w:p>
      <w:r>
        <w:t xml:space="preserve">Retweeted Sar Dael (@dael32):</w:t>
        <w:br/>
        <w:br/>
        <w:t xml:space="preserve"> @IamMzilikazi @Yehosor Shalom. Vain hölmö taistelee vihollisensa kanssa, kun hän... https://t.co/EVCxxe4qok.</w:t>
      </w:r>
    </w:p>
    <w:p>
      <w:r>
        <w:rPr>
          <w:b/>
          <w:u w:val="single"/>
        </w:rPr>
        <w:t xml:space="preserve">252057</w:t>
      </w:r>
    </w:p>
    <w:p>
      <w:r>
        <w:t xml:space="preserve">@ParamedicNat1 Natalie, haluaisin jakaa videosi ja syvälliset sanasi. Oletko sinä videon sanojen kirjoittaja?</w:t>
      </w:r>
    </w:p>
    <w:p>
      <w:r>
        <w:rPr>
          <w:b/>
          <w:u w:val="single"/>
        </w:rPr>
        <w:t xml:space="preserve">252058</w:t>
      </w:r>
    </w:p>
    <w:p>
      <w:r>
        <w:t xml:space="preserve">The 'Inspirational' Quote I Struggle with as Someone With Depression https://t.co/rYRW22JREi via @themightysite</w:t>
      </w:r>
    </w:p>
    <w:p>
      <w:r>
        <w:rPr>
          <w:b/>
          <w:u w:val="single"/>
        </w:rPr>
        <w:t xml:space="preserve">252059</w:t>
      </w:r>
    </w:p>
    <w:p>
      <w:r>
        <w:t xml:space="preserve">@BRRSC @PoliticsScot En estä (vielä!)... Minua ärsyttää SNP:n kansanedustajat &amp;amp; MSP:t, jotka estävät. Olisi tekopyhää estää ilman syytä.</w:t>
      </w:r>
    </w:p>
    <w:p>
      <w:r>
        <w:rPr>
          <w:b/>
          <w:u w:val="single"/>
        </w:rPr>
        <w:t xml:space="preserve">252060</w:t>
      </w:r>
    </w:p>
    <w:p>
      <w:r>
        <w:t xml:space="preserve">Jos huomautan, että energiaministeri (Rick Perry) oli NSC:n lakisääteinen jäsen, jonka Trump poisti CJCS:n ja NSA:n kanssa, onko se liian ilmeistä? https://t.co/GXodhQYTKH</w:t>
      </w:r>
    </w:p>
    <w:p>
      <w:r>
        <w:rPr>
          <w:b/>
          <w:u w:val="single"/>
        </w:rPr>
        <w:t xml:space="preserve">252061</w:t>
      </w:r>
    </w:p>
    <w:p>
      <w:r>
        <w:t xml:space="preserve">Olen aina vihannut Firminoa, mutta kun iskee tuollaisen jalkapallon ja antaa meille voiton, en voi muuta kuin rakastaa sinua.</w:t>
      </w:r>
    </w:p>
    <w:p>
      <w:r>
        <w:rPr>
          <w:b/>
          <w:u w:val="single"/>
        </w:rPr>
        <w:t xml:space="preserve">252062</w:t>
      </w:r>
    </w:p>
    <w:p>
      <w:r>
        <w:t xml:space="preserve">Onni suosii rohkeita. Aloita nyt, kun kilpailijat vielä pohtivat varasuunnitelmia! https://t.co/Uw4LRcT36K https://t.co/04gtyd5Bs8 https://t.co/04gtyd5Bs8</w:t>
      </w:r>
    </w:p>
    <w:p>
      <w:r>
        <w:rPr>
          <w:b/>
          <w:u w:val="single"/>
        </w:rPr>
        <w:t xml:space="preserve">252063</w:t>
      </w:r>
    </w:p>
    <w:p>
      <w:r>
        <w:t xml:space="preserve">@AbbyRoads23 @SkullsNCookies @tombstone352 @AMUSINGALICE28 @poeslilhelper Minun täytyy katsoa enemmän elokuvia, jotta saan tweepsini pop culuture -viittaukset 😒.</w:t>
      </w:r>
    </w:p>
    <w:p>
      <w:r>
        <w:rPr>
          <w:b/>
          <w:u w:val="single"/>
        </w:rPr>
        <w:t xml:space="preserve">252064</w:t>
      </w:r>
    </w:p>
    <w:p>
      <w:r>
        <w:t xml:space="preserve">Blastoise, jonka IV: 66.7, Liikkeet: Bite,Flash Cannon kunnes 01:39:13 (29m 27s) osoitteessa https://t.co/uql5z2uD82.</w:t>
      </w:r>
    </w:p>
    <w:p>
      <w:r>
        <w:rPr>
          <w:b/>
          <w:u w:val="single"/>
        </w:rPr>
        <w:t xml:space="preserve">252065</w:t>
      </w:r>
    </w:p>
    <w:p>
      <w:r>
        <w:t xml:space="preserve">#claydar Huhtikuu 07, 2017 klo 09:26PM Jäätymisvaroitus annettu huhtikuu 07 klo 9:26PM EDT kunnes huhtikuu 08 klo 9:00AM EDT NWS https://t.co/KJeNV8VW33</w:t>
      </w:r>
    </w:p>
    <w:p>
      <w:r>
        <w:rPr>
          <w:b/>
          <w:u w:val="single"/>
        </w:rPr>
        <w:t xml:space="preserve">252066</w:t>
      </w:r>
    </w:p>
    <w:p>
      <w:r>
        <w:t xml:space="preserve">@tinasosalty @DaltonRapattoni @xoNoelleSchmidt @simp13truths @RaindropsnRose8 @robynnhooddd @Daltonize13 @NCgrlinWA @Eesha1015 @mimimoir3 @MyDreamIsAStory Beautiful</w:t>
      </w:r>
    </w:p>
    <w:p>
      <w:r>
        <w:rPr>
          <w:b/>
          <w:u w:val="single"/>
        </w:rPr>
        <w:t xml:space="preserve">252067</w:t>
      </w:r>
    </w:p>
    <w:p>
      <w:r>
        <w:t xml:space="preserve">11 uskomatonta faktaa "Game Of Thronesin" tekemisestä. 11 on niin ällöttävää. https://t.co/b43M9eLxbb</w:t>
      </w:r>
    </w:p>
    <w:p>
      <w:r>
        <w:rPr>
          <w:b/>
          <w:u w:val="single"/>
        </w:rPr>
        <w:t xml:space="preserve">252068</w:t>
      </w:r>
    </w:p>
    <w:p>
      <w:r>
        <w:t xml:space="preserve">@StACathedralQtr @WarrenEvansBeds @3910Wines @4NationsDine @ChloeJamesStore @EmpireStAlbans @joeandseph Voi ja mainitsinko, että meillä on suklaata viinille @Chief_Chocolate !</w:t>
      </w:r>
    </w:p>
    <w:p>
      <w:r>
        <w:rPr>
          <w:b/>
          <w:u w:val="single"/>
        </w:rPr>
        <w:t xml:space="preserve">252069</w:t>
      </w:r>
    </w:p>
    <w:p>
      <w:r>
        <w:t xml:space="preserve">Minulla on hauskaa Saksassa ja rakastin matkustamista koko tämän viikon, mutta olen valmis palaamaan kotiin🏠💞.</w:t>
      </w:r>
    </w:p>
    <w:p>
      <w:r>
        <w:rPr>
          <w:b/>
          <w:u w:val="single"/>
        </w:rPr>
        <w:t xml:space="preserve">252070</w:t>
      </w:r>
    </w:p>
    <w:p>
      <w:r>
        <w:t xml:space="preserve">Haastattelu: @TheRealTracyT palaa Hoodrich Radiolle @DJScream https://t.co/liUYd3dEJJ #mymusicgrind https://t.co/4A6T9YHpHD kanssa.</w:t>
      </w:r>
    </w:p>
    <w:p>
      <w:r>
        <w:rPr>
          <w:b/>
          <w:u w:val="single"/>
        </w:rPr>
        <w:t xml:space="preserve">252071</w:t>
      </w:r>
    </w:p>
    <w:p>
      <w:r>
        <w:t xml:space="preserve">Tämä on ollut rankka viikko...., mutta veljeni @ajblive muistutti minua juuri: "Jumala ei luonut minua... https://t.co/2jDLWZ9Mzh</w:t>
      </w:r>
    </w:p>
    <w:p>
      <w:r>
        <w:rPr>
          <w:b/>
          <w:u w:val="single"/>
        </w:rPr>
        <w:t xml:space="preserve">252072</w:t>
      </w:r>
    </w:p>
    <w:p>
      <w:r>
        <w:t xml:space="preserve">Pakko-oireinen pyöräilyhäiriö on kolmenkymmenen artikkelin antologia, jonka on kirjoittanut harrastajapyöräilijä https://t.co/mcxZk0jedZ #pyöräily #pyöräily</w:t>
      </w:r>
    </w:p>
    <w:p>
      <w:r>
        <w:rPr>
          <w:b/>
          <w:u w:val="single"/>
        </w:rPr>
        <w:t xml:space="preserve">252073</w:t>
      </w:r>
    </w:p>
    <w:p>
      <w:r>
        <w:t xml:space="preserve">Juuri julkaistiin @PolitiPopPodin ep. 5 @podbeancomissa !!! Mitä kuuluu @BenAffleckille @BatmanvSupermanissa?? Kuuntele ja ota selvää! https://t.co/o1LucTyX0p</w:t>
      </w:r>
    </w:p>
    <w:p>
      <w:r>
        <w:rPr>
          <w:b/>
          <w:u w:val="single"/>
        </w:rPr>
        <w:t xml:space="preserve">252074</w:t>
      </w:r>
    </w:p>
    <w:p>
      <w:r>
        <w:t xml:space="preserve">@DarrenFranich Tämä on hieno kansanäänestys DreamWorksista ja Katzenbergistä, mutta en suostu uskomaan, että tämän elokuvan asiat ovat olemassa.</w:t>
      </w:r>
    </w:p>
    <w:p>
      <w:r>
        <w:rPr>
          <w:b/>
          <w:u w:val="single"/>
        </w:rPr>
        <w:t xml:space="preserve">252075</w:t>
      </w:r>
    </w:p>
    <w:p>
      <w:r>
        <w:t xml:space="preserve">+"Senkin nuhjuinen, likainen pikku rotta! Minä olen Arsetongue-kielen Ronald Reagan, ja minä nuolen jokaista, joka sitä epäilee." #MakeWizardryGreatAgain #MakeWizardryGreatAgain</w:t>
      </w:r>
    </w:p>
    <w:p>
      <w:r>
        <w:rPr>
          <w:b/>
          <w:u w:val="single"/>
        </w:rPr>
        <w:t xml:space="preserve">252076</w:t>
      </w:r>
    </w:p>
    <w:p>
      <w:r>
        <w:t xml:space="preserve">Normaalisti lähdet mielelläsi ystäväsi mukaan ... Lisää Jousimiehelle https://t.co/7UNalfC4qv</w:t>
      </w:r>
    </w:p>
    <w:p>
      <w:r>
        <w:rPr>
          <w:b/>
          <w:u w:val="single"/>
        </w:rPr>
        <w:t xml:space="preserve">252077</w:t>
      </w:r>
    </w:p>
    <w:p>
      <w:r>
        <w:t xml:space="preserve">550 tilaajaa!!!</w:t>
        <w:br/>
        <w:t xml:space="preserve"> #YouTube @YouTubeGaming #loveyouall #rockon #congratulations https://t.co/zAZciL45Nb</w:t>
      </w:r>
    </w:p>
    <w:p>
      <w:r>
        <w:rPr>
          <w:b/>
          <w:u w:val="single"/>
        </w:rPr>
        <w:t xml:space="preserve">252078</w:t>
      </w:r>
    </w:p>
    <w:p>
      <w:r>
        <w:t xml:space="preserve">Huijauspalvelu näyttää olevan täysin rauhallinen häviämällä 8,7 miljoonan dollarin oikeusjutun Blizzardia vastaan https://t.co/jbV0h7ZuG3 https://t.co/iUTEFiCJuG https://t.co/iUTEFiCJuG</w:t>
      </w:r>
    </w:p>
    <w:p>
      <w:r>
        <w:rPr>
          <w:b/>
          <w:u w:val="single"/>
        </w:rPr>
        <w:t xml:space="preserve">252079</w:t>
      </w:r>
    </w:p>
    <w:p>
      <w:r>
        <w:t xml:space="preserve">Ihannetapauksessa eloonjääneillä pitäisi olla useita vaihtoehtoja oikeuden hakemiseen. Valitettavasti selviytyjät saavat sitä kuitenkin harvoin, kun he ilmoittavat asiasta. https://t.co/Deg1JKZoB7.</w:t>
      </w:r>
    </w:p>
    <w:p>
      <w:r>
        <w:rPr>
          <w:b/>
          <w:u w:val="single"/>
        </w:rPr>
        <w:t xml:space="preserve">252080</w:t>
      </w:r>
    </w:p>
    <w:p>
      <w:r>
        <w:t xml:space="preserve">ajattelin tätä pitkään ja hartaasti. kannatan unc:tä tänä iltana. miksi haluaisin toisen pienemmän koulun voittavan mestaruuden. boo.</w:t>
      </w:r>
    </w:p>
    <w:p>
      <w:r>
        <w:rPr>
          <w:b/>
          <w:u w:val="single"/>
        </w:rPr>
        <w:t xml:space="preserve">252081</w:t>
      </w:r>
    </w:p>
    <w:p>
      <w:r>
        <w:t xml:space="preserve">✯☾ BETSEY JOHNSON laukku lompakko SET Valkoinen QUILTED ROSE Faux Nahka Pinkki BOWS https://t.co/7Qi51S06E0 https://t.co/EyeUgObvkn</w:t>
      </w:r>
    </w:p>
    <w:p>
      <w:r>
        <w:rPr>
          <w:b/>
          <w:u w:val="single"/>
        </w:rPr>
        <w:t xml:space="preserve">252082</w:t>
      </w:r>
    </w:p>
    <w:p>
      <w:r>
        <w:t xml:space="preserve">Odotan sitä yhtä loistavaa hetkeä. #FinalFour #marchmadness @UNC_Basketball #nationalchampionship https://t.co/re5avz9FBU</w:t>
      </w:r>
    </w:p>
    <w:p>
      <w:r>
        <w:rPr>
          <w:b/>
          <w:u w:val="single"/>
        </w:rPr>
        <w:t xml:space="preserve">252083</w:t>
      </w:r>
    </w:p>
    <w:p>
      <w:r>
        <w:t xml:space="preserve">Vacature Medior Accountmanager Online Advertising https://t.co/bRLZDasyuK #Born,Amsterdam #ict #vacature</w:t>
      </w:r>
    </w:p>
    <w:p>
      <w:r>
        <w:rPr>
          <w:b/>
          <w:u w:val="single"/>
        </w:rPr>
        <w:t xml:space="preserve">252084</w:t>
      </w:r>
    </w:p>
    <w:p>
      <w:r>
        <w:t xml:space="preserve">@SteveScalise Stand up for Small Biz. Säilyttäkää palautuvien työntekijöiden vapautus ja pitäkää Yhdysvaltojen työpaikat turvassa. #SaveH2b</w:t>
      </w:r>
    </w:p>
    <w:p>
      <w:r>
        <w:rPr>
          <w:b/>
          <w:u w:val="single"/>
        </w:rPr>
        <w:t xml:space="preserve">252085</w:t>
      </w:r>
    </w:p>
    <w:p>
      <w:r>
        <w:t xml:space="preserve">Tämä Newcastle-fani @talkSPORTissa on käsittämätön 😂😂 sanoo, että Utd tuhosi Rooneyn uran ja hänen olisi pitänyt valita Newcastle 😂</w:t>
      </w:r>
    </w:p>
    <w:p>
      <w:r>
        <w:rPr>
          <w:b/>
          <w:u w:val="single"/>
        </w:rPr>
        <w:t xml:space="preserve">252086</w:t>
      </w:r>
    </w:p>
    <w:p>
      <w:r>
        <w:t xml:space="preserve">@Turbulence510 Sinä kutsuit...ketään. Hmmm. Kokeile kahta muuta emojia ja katso mitä tapahtuu! https://t.co/lETsYibpK0 https://t.co/HKUGqp6i9v https://t.co/HKUGqp6i9v</w:t>
      </w:r>
    </w:p>
    <w:p>
      <w:r>
        <w:rPr>
          <w:b/>
          <w:u w:val="single"/>
        </w:rPr>
        <w:t xml:space="preserve">252087</w:t>
      </w:r>
    </w:p>
    <w:p>
      <w:r>
        <w:t xml:space="preserve">https://t.co/B9Irt9lhvt Lämpötila: 3.1°C Tuuli:0.0mph Paine: 1027.3mb Laskee hitaasti Sade tänään 0.0mm Hum 76% Fc: Hieno, muuttuu vähemmän vakiintuneeksi</w:t>
      </w:r>
    </w:p>
    <w:p>
      <w:r>
        <w:rPr>
          <w:b/>
          <w:u w:val="single"/>
        </w:rPr>
        <w:t xml:space="preserve">252088</w:t>
      </w:r>
    </w:p>
    <w:p>
      <w:r>
        <w:t xml:space="preserve">Mankey - 96% (Karate Chop/Brick Break) - 03:41:52pm (28m 15s). Löytyi osoitteesta 561 Rington Crescent (Highland) https://t.co/PhAdYRqsmr https://t.co/PhAdYRqsmr</w:t>
      </w:r>
    </w:p>
    <w:p>
      <w:r>
        <w:rPr>
          <w:b/>
          <w:u w:val="single"/>
        </w:rPr>
        <w:t xml:space="preserve">252089</w:t>
      </w:r>
    </w:p>
    <w:p>
      <w:r>
        <w:t xml:space="preserve">Overwatch Razer Hiiri ja näppäimistö arvonta nyt! Käy osoitteessa: https://t.co/ayojHQmUoT | Pidä hauskaa! by Overwatch nightclub group.</w:t>
      </w:r>
    </w:p>
    <w:p>
      <w:r>
        <w:rPr>
          <w:b/>
          <w:u w:val="single"/>
        </w:rPr>
        <w:t xml:space="preserve">252090</w:t>
      </w:r>
    </w:p>
    <w:p>
      <w:r>
        <w:t xml:space="preserve">16.00 - kirjoitat elokuvan hopeahaamusta. suihkutat banaanin tuoksua sivuille. lähetät sen luolaan.</w:t>
      </w:r>
    </w:p>
    <w:p>
      <w:r>
        <w:rPr>
          <w:b/>
          <w:u w:val="single"/>
        </w:rPr>
        <w:t xml:space="preserve">252091</w:t>
      </w:r>
    </w:p>
    <w:p>
      <w:r>
        <w:t xml:space="preserve">Olen #TeamSerena @Chase Battle of the Paddle - kukaan ei voita hänen rystylyöntiään! Kenen joukkueessa sinä olet? https://t.co/NLa7cWmTzc</w:t>
      </w:r>
    </w:p>
    <w:p>
      <w:r>
        <w:rPr>
          <w:b/>
          <w:u w:val="single"/>
        </w:rPr>
        <w:t xml:space="preserve">252092</w:t>
      </w:r>
    </w:p>
    <w:p>
      <w:r>
        <w:t xml:space="preserve">Tulossa kotiin 3 tunnin testin jälkeen bbq ribs &amp;amp; Perunasalaatti &amp;amp; hakkaa sade https://t.co/flfudlXqr9</w:t>
      </w:r>
    </w:p>
    <w:p>
      <w:r>
        <w:rPr>
          <w:b/>
          <w:u w:val="single"/>
        </w:rPr>
        <w:t xml:space="preserve">252093</w:t>
      </w:r>
    </w:p>
    <w:p>
      <w:r>
        <w:t xml:space="preserve">Tämä jakso on saanut minut sanattomaksi. Tiedän vain, että olen joukkue @lisarinna @erikajayne ja @eileen_davidson enkä kukaan muu #RHOBH https://t.co/UZtO7tLoyT https://t.co/UZtO7tLoyT</w:t>
      </w:r>
    </w:p>
    <w:p>
      <w:r>
        <w:rPr>
          <w:b/>
          <w:u w:val="single"/>
        </w:rPr>
        <w:t xml:space="preserve">252094</w:t>
      </w:r>
    </w:p>
    <w:p>
      <w:r>
        <w:t xml:space="preserve">#MixxThursdays @OnoNightclub saimme sinut tänään!!! @DJKNOCKOUTNY lavalla!!! 4072566403 vieraana... https://t.co/Y1be2gp2nU...</w:t>
      </w:r>
    </w:p>
    <w:p>
      <w:r>
        <w:rPr>
          <w:b/>
          <w:u w:val="single"/>
        </w:rPr>
        <w:t xml:space="preserve">252095</w:t>
      </w:r>
    </w:p>
    <w:p>
      <w:r>
        <w:t xml:space="preserve">joka on ylihuomenna maanantaina. awoo. kunniapäivän jälkeen, päivä ilman luentoja, jolloin voisin työskennellä sen parissa, paitsi että minun on tehtävä tapahtuma...</w:t>
      </w:r>
    </w:p>
    <w:p>
      <w:r>
        <w:rPr>
          <w:b/>
          <w:u w:val="single"/>
        </w:rPr>
        <w:t xml:space="preserve">252096</w:t>
      </w:r>
    </w:p>
    <w:p>
      <w:r>
        <w:t xml:space="preserve">Onnittelut Vandebiltin katolisen Lady Terrierin yleisurheilujoukkueelle vuoden 2017 Catholic School Challenge -kilpailun voitosta.</w:t>
      </w:r>
    </w:p>
    <w:p>
      <w:r>
        <w:rPr>
          <w:b/>
          <w:u w:val="single"/>
        </w:rPr>
        <w:t xml:space="preserve">252097</w:t>
      </w:r>
    </w:p>
    <w:p>
      <w:r>
        <w:t xml:space="preserve">Thaimaa tarkistaa perustuslakiaan ja sanoo, että demokratia voi palata. https://t.co/dVnnIsjCcy https://t.co/y1wCprFPGI https://t.co/y1wCprFPGI</w:t>
      </w:r>
    </w:p>
    <w:p>
      <w:r>
        <w:rPr>
          <w:b/>
          <w:u w:val="single"/>
        </w:rPr>
        <w:t xml:space="preserve">252098</w:t>
      </w:r>
    </w:p>
    <w:p>
      <w:r>
        <w:t xml:space="preserve">kuten ulkoasu, kaikki, tervetuloa perheeseen mies - tämä on niin NICE voi juku tämä tekee minut onnelliseksi kuin... https://t.co/G2LCTgh0pZ...</w:t>
      </w:r>
    </w:p>
    <w:p>
      <w:r>
        <w:rPr>
          <w:b/>
          <w:u w:val="single"/>
        </w:rPr>
        <w:t xml:space="preserve">252099</w:t>
      </w:r>
    </w:p>
    <w:p>
      <w:r>
        <w:t xml:space="preserve">Ei ole mitään syytä pitää nykyistä tilannetta normaalina.... Lisää Kauris https://t.co/YyLGwQ1bj4</w:t>
      </w:r>
    </w:p>
    <w:p>
      <w:r>
        <w:rPr>
          <w:b/>
          <w:u w:val="single"/>
        </w:rPr>
        <w:t xml:space="preserve">252100</w:t>
      </w:r>
    </w:p>
    <w:p>
      <w:r>
        <w:t xml:space="preserve">@stevosideways @LiztzLizbeth minä kun kuuntelen musiikkiani (vasen lintu) vs sinä kun kuulet musiikkiani (oikea lintu)</w:t>
      </w:r>
    </w:p>
    <w:p>
      <w:r>
        <w:rPr>
          <w:b/>
          <w:u w:val="single"/>
        </w:rPr>
        <w:t xml:space="preserve">252101</w:t>
      </w:r>
    </w:p>
    <w:p>
      <w:r>
        <w:t xml:space="preserve">@dpdeepak63 hakle srk ko congress ke wqt award na mila tarkoittaa, että hän on huonoin näyttelijä.kkkiran. @gaurikhan sirf enhe filmfare he mil skta hai hahaha hahaha</w:t>
      </w:r>
    </w:p>
    <w:p>
      <w:r>
        <w:rPr>
          <w:b/>
          <w:u w:val="single"/>
        </w:rPr>
        <w:t xml:space="preserve">252102</w:t>
      </w:r>
    </w:p>
    <w:p>
      <w:r>
        <w:t xml:space="preserve">#WPC antaa MPD 105: NORTHERN NEW JERSEY...NORTHEAST PENNSYLVANIA...UPSTATE NEW YORK https://t.co/xuCAN5ofON https://t.co/xuCAN5ofON</w:t>
      </w:r>
    </w:p>
    <w:p>
      <w:r>
        <w:rPr>
          <w:b/>
          <w:u w:val="single"/>
        </w:rPr>
        <w:t xml:space="preserve">252103</w:t>
      </w:r>
    </w:p>
    <w:p>
      <w:r>
        <w:t xml:space="preserve">Männynneulaset ovat upeita mihin aikaan vuodesta tahansa!</w:t>
        <w:t xml:space="preserve">.</w:t>
        <w:br/>
        <w:t xml:space="preserve">.</w:t>
        <w:br/>
        <w:t xml:space="preserve">.</w:t>
        <w:br/>
        <w:br/>
        <w:t xml:space="preserve"> #luonto #luonnonystävät #luonnonystävät... https://t.co/ZfRXh9Eaf0...</w:t>
      </w:r>
    </w:p>
    <w:p>
      <w:r>
        <w:rPr>
          <w:b/>
          <w:u w:val="single"/>
        </w:rPr>
        <w:t xml:space="preserve">252104</w:t>
      </w:r>
    </w:p>
    <w:p>
      <w:r>
        <w:t xml:space="preserve">Minulla ei ole syytä itkeä, ja minulla on täysi syy hymyillä.</w:t>
        <w:br/>
        <w:t xml:space="preserve"> Eikä minulla ole syytä valehdella, kun sinä jo luet ajatuksiani. 💔💔💔💔 https://t.co/DJWgFK8czw https://t.co/DJWgFK8czw</w:t>
      </w:r>
    </w:p>
    <w:p>
      <w:r>
        <w:rPr>
          <w:b/>
          <w:u w:val="single"/>
        </w:rPr>
        <w:t xml:space="preserve">252105</w:t>
      </w:r>
    </w:p>
    <w:p>
      <w:r>
        <w:t xml:space="preserve">Istun täällä kamppailemassa, kun jos minulla olisi joku positiivinen elämässäni Id olisi niin pirun rikas #fml joskus saan vilauksen minusta kykenevä https://t.co/n6GC8jUyqz</w:t>
      </w:r>
    </w:p>
    <w:p>
      <w:r>
        <w:rPr>
          <w:b/>
          <w:u w:val="single"/>
        </w:rPr>
        <w:t xml:space="preserve">252106</w:t>
      </w:r>
    </w:p>
    <w:p>
      <w:r>
        <w:t xml:space="preserve">Aina kun kuulen sellaisen sähköhammasharjan, en voi olla ajattelematta: "Vau. He varmaan todella vihaavat meitä feedstereitä." https://t.co/WBDlCHtUmF</w:t>
      </w:r>
    </w:p>
    <w:p>
      <w:r>
        <w:rPr>
          <w:b/>
          <w:u w:val="single"/>
        </w:rPr>
        <w:t xml:space="preserve">252107</w:t>
      </w:r>
    </w:p>
    <w:p>
      <w:r>
        <w:t xml:space="preserve">Häviää! Pelottavan laiha Lisa Rinna ruokkii lisää huhuja, että hän popsii pillereitä! https://t.co/XwOdukHY49</w:t>
      </w:r>
    </w:p>
    <w:p>
      <w:r>
        <w:rPr>
          <w:b/>
          <w:u w:val="single"/>
        </w:rPr>
        <w:t xml:space="preserve">252108</w:t>
      </w:r>
    </w:p>
    <w:p>
      <w:r>
        <w:t xml:space="preserve">@Gurmeetramrahim #JattuEngineerShootCompteted gud 9t papa g plZ cm unelmissani $ shw minua ryt pth papa g plZ bls minua $ perheeni plZz🙇🙇🙇</w:t>
      </w:r>
    </w:p>
    <w:p>
      <w:r>
        <w:rPr>
          <w:b/>
          <w:u w:val="single"/>
        </w:rPr>
        <w:t xml:space="preserve">252109</w:t>
      </w:r>
    </w:p>
    <w:p>
      <w:r>
        <w:t xml:space="preserve">Suurin osa Vetrin käyttäjistä suhtautuu myönteisesti Valvoline Inc.:iin ja antaa $VVV:lle HOLD-luokituksen (3 tähteä). https://t.co/THmpYd5Jeu</w:t>
      </w:r>
    </w:p>
    <w:p>
      <w:r>
        <w:rPr>
          <w:b/>
          <w:u w:val="single"/>
        </w:rPr>
        <w:t xml:space="preserve">252110</w:t>
      </w:r>
    </w:p>
    <w:p>
      <w:r>
        <w:t xml:space="preserve">@izcoffie @CNN Olisin enemmän huolissani siitä, että siellä on vain yksi nainen ja loput ovat valkoisia keski-ikäisiä varakkaita miehiä.</w:t>
      </w:r>
    </w:p>
    <w:p>
      <w:r>
        <w:rPr>
          <w:b/>
          <w:u w:val="single"/>
        </w:rPr>
        <w:t xml:space="preserve">252111</w:t>
      </w:r>
    </w:p>
    <w:p>
      <w:r>
        <w:t xml:space="preserve">@GraysonDolan Olette korvaamattomia, ystävällisiä ja uskomattomia! Teette niin paljon ja me rakastamme teitä ja E:tä niin paljon ❤.</w:t>
      </w:r>
    </w:p>
    <w:p>
      <w:r>
        <w:rPr>
          <w:b/>
          <w:u w:val="single"/>
        </w:rPr>
        <w:t xml:space="preserve">252112</w:t>
      </w:r>
    </w:p>
    <w:p>
      <w:r>
        <w:t xml:space="preserve">@BrittineWi Hei, tutustu kirjaani: The Soul Of A Ghetto Poet https://t.co/qsJAfPLOd6 &amp;amp; MY ALBUM https://t.co/1JpCyqpjCt https://t.co/1JpCyqpjCt</w:t>
      </w:r>
    </w:p>
    <w:p>
      <w:r>
        <w:rPr>
          <w:b/>
          <w:u w:val="single"/>
        </w:rPr>
        <w:t xml:space="preserve">252113</w:t>
      </w:r>
    </w:p>
    <w:p>
      <w:r>
        <w:t xml:space="preserve">Kun julkkis twiittaa jonkun, siirryn aina kyseisen henkilön tilille ja katson, onko hän twiitannut siitä jälkikäteen. Elän täyttävää elämää.</w:t>
      </w:r>
    </w:p>
    <w:p>
      <w:r>
        <w:rPr>
          <w:b/>
          <w:u w:val="single"/>
        </w:rPr>
        <w:t xml:space="preserve">252114</w:t>
      </w:r>
    </w:p>
    <w:p>
      <w:r>
        <w:t xml:space="preserve">Viime päivän numerot - 1 uusi seuraaja ja 2 seuraajan poistoa. Tilastot https://t.co/ruUn8WSALc kautta</w:t>
      </w:r>
    </w:p>
    <w:p>
      <w:r>
        <w:rPr>
          <w:b/>
          <w:u w:val="single"/>
        </w:rPr>
        <w:t xml:space="preserve">252115</w:t>
      </w:r>
    </w:p>
    <w:p>
      <w:r>
        <w:t xml:space="preserve">Minimalistinen Granaatti Helmet Rannekoru Sterling Silver 24kt kultalevy Accent helmiä #etsymntt #pottiteam https://t.co/Fc9MkGx3hk</w:t>
      </w:r>
    </w:p>
    <w:p>
      <w:r>
        <w:rPr>
          <w:b/>
          <w:u w:val="single"/>
        </w:rPr>
        <w:t xml:space="preserve">252116</w:t>
      </w:r>
    </w:p>
    <w:p>
      <w:r>
        <w:t xml:space="preserve">#Tissot Tissot T-Touch Classic https://t.co/RRRo5gGxth via @luxwatch4you #kellot #часы https://t.co/nBA45Pl6yi</w:t>
      </w:r>
    </w:p>
    <w:p>
      <w:r>
        <w:rPr>
          <w:b/>
          <w:u w:val="single"/>
        </w:rPr>
        <w:t xml:space="preserve">252117</w:t>
      </w:r>
    </w:p>
    <w:p>
      <w:r>
        <w:t xml:space="preserve">Vaikka intuitiosi toimii hyvin korkealla tasolla.... Lisää Taurus https://t.co/aBpTcvCKNL</w:t>
      </w:r>
    </w:p>
    <w:p>
      <w:r>
        <w:rPr>
          <w:b/>
          <w:u w:val="single"/>
        </w:rPr>
        <w:t xml:space="preserve">252118</w:t>
      </w:r>
    </w:p>
    <w:p>
      <w:r>
        <w:t xml:space="preserve">@grace_hannah___ satunnainen twiitti aika! Ihmisille, jotka pitävät elävästä musiikista &amp;amp; saattavat pitää meidän! Have a grand day! BB ✌ &amp;gt;&amp;gt;&amp;gt; https://t.co/AYGJuGsL3C</w:t>
      </w:r>
    </w:p>
    <w:p>
      <w:r>
        <w:rPr>
          <w:b/>
          <w:u w:val="single"/>
        </w:rPr>
        <w:t xml:space="preserve">252119</w:t>
      </w:r>
    </w:p>
    <w:p>
      <w:r>
        <w:t xml:space="preserve">Keitä ovat nämä #ympärileikkaamattomat #fillistit, jotka eivät hyväksy minun #vapaata keiz https://t.co/9ZENCrfPIN #Bibleä.</w:t>
      </w:r>
    </w:p>
    <w:p>
      <w:r>
        <w:rPr>
          <w:b/>
          <w:u w:val="single"/>
        </w:rPr>
        <w:t xml:space="preserve">252120</w:t>
      </w:r>
    </w:p>
    <w:p>
      <w:r>
        <w:t xml:space="preserve">Osallistuin Money Baby -kilpailuun @Vitarockdotcom! #vitarock2017 https://t.co/6b0FPv8Vck https://t.co/imkxaUmYzA</w:t>
      </w:r>
    </w:p>
    <w:p>
      <w:r>
        <w:rPr>
          <w:b/>
          <w:u w:val="single"/>
        </w:rPr>
        <w:t xml:space="preserve">252121</w:t>
      </w:r>
    </w:p>
    <w:p>
      <w:r>
        <w:t xml:space="preserve">Olen näyttänyt tämän videon ennenkin, se on häiritsevä video, ja suosittelen katsomaan sen mielessänne.</w:t>
        <w:br/>
        <w:br/>
        <w:t xml:space="preserve">https://t.co/JmpQXYLuRe</w:t>
      </w:r>
    </w:p>
    <w:p>
      <w:r>
        <w:rPr>
          <w:b/>
          <w:u w:val="single"/>
        </w:rPr>
        <w:t xml:space="preserve">252122</w:t>
      </w:r>
    </w:p>
    <w:p>
      <w:r>
        <w:t xml:space="preserve">Kuinka kauan olet ollut putkessa, Mike? Ja mikä sai sinut lopettamaan opiaattien käytön &amp;amp; vaihtamaan 2 crackiin? Käytätkö niitä samaan aikaan, Mike? https://t.co/j4hbcodtsQ https://t.co/j4hbcodtsQ</w:t>
      </w:r>
    </w:p>
    <w:p>
      <w:r>
        <w:rPr>
          <w:b/>
          <w:u w:val="single"/>
        </w:rPr>
        <w:t xml:space="preserve">252123</w:t>
      </w:r>
    </w:p>
    <w:p>
      <w:r>
        <w:t xml:space="preserve">@thehill Trumpilla ei ole aavistustakaan siitä, miten demokratia toimii.Se on porattava hänen pieniin aivoihinsa, että hän ei ole Putin #trumprussia</w:t>
      </w:r>
    </w:p>
    <w:p>
      <w:r>
        <w:rPr>
          <w:b/>
          <w:u w:val="single"/>
        </w:rPr>
        <w:t xml:space="preserve">252124</w:t>
      </w:r>
    </w:p>
    <w:p>
      <w:r>
        <w:t xml:space="preserve">1 tweep seurasi (kiitos!), eikä kukaan ole poistanut seuraamistani viimeisen viikon aikana. Kiitos https://t.co/5KCfueNrRi.</w:t>
      </w:r>
    </w:p>
    <w:p>
      <w:r>
        <w:rPr>
          <w:b/>
          <w:u w:val="single"/>
        </w:rPr>
        <w:t xml:space="preserve">252125</w:t>
      </w:r>
    </w:p>
    <w:p>
      <w:r>
        <w:t xml:space="preserve">Kaikista ihmisistä, jotka ovat kertoneet ajatuksiaan Gorsuchin nimityksestä, Cher ei varmasti ollut tuolla listalla... #SCOTUS https://t.co/PxzenaJnzk</w:t>
      </w:r>
    </w:p>
    <w:p>
      <w:r>
        <w:rPr>
          <w:b/>
          <w:u w:val="single"/>
        </w:rPr>
        <w:t xml:space="preserve">252126</w:t>
      </w:r>
    </w:p>
    <w:p>
      <w:r>
        <w:t xml:space="preserve">@joshgroban Ehkä he haluavat sen olevan enemmän kuin ystävyyttä, mutta kumpikin on liian peloissaan tehdäkseen ensimmäisen liikkeen #Storyofmylife</w:t>
      </w:r>
    </w:p>
    <w:p>
      <w:r>
        <w:rPr>
          <w:b/>
          <w:u w:val="single"/>
        </w:rPr>
        <w:t xml:space="preserve">252127</w:t>
      </w:r>
    </w:p>
    <w:p>
      <w:r>
        <w:t xml:space="preserve">Joskus par tuntuu paremmalta kuin birdie... Rod Pampling oli erittäin tyytyväinen siihen 18. lyönnillä! Hyvä päivä Queenslanderilta; 74 &amp;amp; T28 #TheMasters.</w:t>
      </w:r>
    </w:p>
    <w:p>
      <w:r>
        <w:rPr>
          <w:b/>
          <w:u w:val="single"/>
        </w:rPr>
        <w:t xml:space="preserve">252128</w:t>
      </w:r>
    </w:p>
    <w:p>
      <w:r>
        <w:t xml:space="preserve">Mikä on tärkein valinta, jota vanhemmat eivät saa tehdä? #SchoolChoice on oikea valinta. https://t.co/IJwh5eaf1m #utpol @prageru</w:t>
      </w:r>
    </w:p>
    <w:p>
      <w:r>
        <w:rPr>
          <w:b/>
          <w:u w:val="single"/>
        </w:rPr>
        <w:t xml:space="preserve">252129</w:t>
      </w:r>
    </w:p>
    <w:p>
      <w:r>
        <w:t xml:space="preserve">"Monopolistisen toimialan löytäminen on itse asiassa melko helppoa. Seuraa vain huonoa asiakaspalvelua", https://t.co/hGa4oE29HE.</w:t>
      </w:r>
    </w:p>
    <w:p>
      <w:r>
        <w:rPr>
          <w:b/>
          <w:u w:val="single"/>
        </w:rPr>
        <w:t xml:space="preserve">252130</w:t>
      </w:r>
    </w:p>
    <w:p>
      <w:r>
        <w:t xml:space="preserve">El Cajon: Dunsparce ♀93.3%IV [15/15/12/normal | Astonish/Rock Slide]. TTH: 06:07:18am [29m 20s] https://t.co/9l8G7vBpn3 https://t.co/9l8G7vBpn3</w:t>
      </w:r>
    </w:p>
    <w:p>
      <w:r>
        <w:rPr>
          <w:b/>
          <w:u w:val="single"/>
        </w:rPr>
        <w:t xml:space="preserve">252131</w:t>
      </w:r>
    </w:p>
    <w:p>
      <w:r>
        <w:t xml:space="preserve">Olen osallistunut #voittaakseni AllerGuard pinnasängyn patjasuojan @ChillingLucas kanssa #arvonta #kilpailu #allergyuk https://t.co/gMXfk8csqK</w:t>
      </w:r>
    </w:p>
    <w:p>
      <w:r>
        <w:rPr>
          <w:b/>
          <w:u w:val="single"/>
        </w:rPr>
        <w:t xml:space="preserve">252132</w:t>
      </w:r>
    </w:p>
    <w:p>
      <w:r>
        <w:t xml:space="preserve">Katso aina elämän valoisaa puolta (ellet ole Kanadan keskuspankki) (tilaajat) https://t.co/pKLGAotBwW https://t.co/4g18N4kqHS</w:t>
      </w:r>
    </w:p>
    <w:p>
      <w:r>
        <w:rPr>
          <w:b/>
          <w:u w:val="single"/>
        </w:rPr>
        <w:t xml:space="preserve">252133</w:t>
      </w:r>
    </w:p>
    <w:p>
      <w:r>
        <w:t xml:space="preserve">Haluat jotain, mutta et halua yrittää. Aivan kuin haluaisi uida kastumatta.</w:t>
        <w:br/>
        <w:br/>
        <w:t xml:space="preserve"> KISSES ShinesAtTradeLaunch</w:t>
      </w:r>
    </w:p>
    <w:p>
      <w:r>
        <w:rPr>
          <w:b/>
          <w:u w:val="single"/>
        </w:rPr>
        <w:t xml:space="preserve">252134</w:t>
      </w:r>
    </w:p>
    <w:p>
      <w:r>
        <w:t xml:space="preserve">Hyvää yötä, Whatcom County. Kiitos Lindsay Baughille tästä upeasta Fairhavenin pimeän jälkeen otetusta kuvasta. https://t.co/WFHNaayTxV https://t.co/WFHNaayTxV</w:t>
      </w:r>
    </w:p>
    <w:p>
      <w:r>
        <w:rPr>
          <w:b/>
          <w:u w:val="single"/>
        </w:rPr>
        <w:t xml:space="preserve">252135</w:t>
      </w:r>
    </w:p>
    <w:p>
      <w:r>
        <w:t xml:space="preserve">Seuraajani asuvat 10 maassa: https://t.co/rOcwmYIRrG Hanki ilmainen kartta! https://t.co/4lvsTAQTvH</w:t>
      </w:r>
    </w:p>
    <w:p>
      <w:r>
        <w:rPr>
          <w:b/>
          <w:u w:val="single"/>
        </w:rPr>
        <w:t xml:space="preserve">252136</w:t>
      </w:r>
    </w:p>
    <w:p>
      <w:r>
        <w:t xml:space="preserve">Lue arvostelut @TripAdvisorista nähdäksesi, mitä koet Edward M. Kennedy Instituutissa https://t.co/kdnla41sHg #vistma https://t.co/LNsNkb19lv</w:t>
      </w:r>
    </w:p>
    <w:p>
      <w:r>
        <w:rPr>
          <w:b/>
          <w:u w:val="single"/>
        </w:rPr>
        <w:t xml:space="preserve">252137</w:t>
      </w:r>
    </w:p>
    <w:p>
      <w:r>
        <w:t xml:space="preserve">Pradhan Mantri Gram Sadak Yojna tekee uusia ennätyksiä teiden rakentamisessa</w:t>
        <w:br/>
        <w:br/>
        <w:t xml:space="preserve">https://t.co/sMp6b3braU</w:t>
        <w:br/>
        <w:br/>
        <w:t xml:space="preserve">via NMApp https://t.co/fXxoX20rMp</w:t>
      </w:r>
    </w:p>
    <w:p>
      <w:r>
        <w:rPr>
          <w:b/>
          <w:u w:val="single"/>
        </w:rPr>
        <w:t xml:space="preserve">252138</w:t>
      </w:r>
    </w:p>
    <w:p>
      <w:r>
        <w:t xml:space="preserve">Luulin, että olimme nyt ylijäämävoimaa myyvä valtio, joka myi sähköä 2 muulle maalle.</w:t>
        <w:br/>
        <w:t xml:space="preserve"> Miksi siis lisäys?</w:t>
        <w:br/>
        <w:t xml:space="preserve"> Elinkustannukset ovat vain nousseet &amp;amp; nousseet. https://t.co/RqBKFdEkOt.</w:t>
      </w:r>
    </w:p>
    <w:p>
      <w:r>
        <w:rPr>
          <w:b/>
          <w:u w:val="single"/>
        </w:rPr>
        <w:t xml:space="preserve">252139</w:t>
      </w:r>
    </w:p>
    <w:p>
      <w:r>
        <w:t xml:space="preserve">Clausia ja Bruce osoitteessa https://t.co/RcGv1HMRPQ Huhtikuun hassuttelupäivä 2017..19.00. Galesburg https://t.co/Lm1tei6tYg via @YouTube</w:t>
      </w:r>
    </w:p>
    <w:p>
      <w:r>
        <w:rPr>
          <w:b/>
          <w:u w:val="single"/>
        </w:rPr>
        <w:t xml:space="preserve">252140</w:t>
      </w:r>
    </w:p>
    <w:p>
      <w:r>
        <w:t xml:space="preserve">Tutustu elokuvaopiskelijan elämään @ChapmanU:n Dodge Film schoolissa, AMD:n #VR-kumppanit. https://t.co/CS0irY0TPJ https://t.co/qNoyJiXlq1</w:t>
      </w:r>
    </w:p>
    <w:p>
      <w:r>
        <w:rPr>
          <w:b/>
          <w:u w:val="single"/>
        </w:rPr>
        <w:t xml:space="preserve">252141</w:t>
      </w:r>
    </w:p>
    <w:p>
      <w:r>
        <w:t xml:space="preserve">On oppo tuotemerkin alueella tänään @ZurichInsUK roadshow tapahtuma!!! (@ Hilton at the Ageas Bowl, Southampton) https://t.co/cHeO590baa https://t.co/cHeO590baa</w:t>
      </w:r>
    </w:p>
    <w:p>
      <w:r>
        <w:rPr>
          <w:b/>
          <w:u w:val="single"/>
        </w:rPr>
        <w:t xml:space="preserve">252142</w:t>
      </w:r>
    </w:p>
    <w:p>
      <w:r>
        <w:t xml:space="preserve">Road Trips! Readingin karnevaalit, 29. toukokuuta &amp;amp; Northamptonin karnevaalit, 10. kesäkuuta.... Come leh we go!!! https://t.co/vZjyYUHPqU</w:t>
      </w:r>
    </w:p>
    <w:p>
      <w:r>
        <w:rPr>
          <w:b/>
          <w:u w:val="single"/>
        </w:rPr>
        <w:t xml:space="preserve">252143</w:t>
      </w:r>
    </w:p>
    <w:p>
      <w:r>
        <w:t xml:space="preserve">Fedin pääjohtaja Tarullo sanoo Volckerin säännön vahingoittavan pankkeja https://t.co/jdZ51erBlQ via @FT: #Fed #DoddFrank #VolckerRule #regulation</w:t>
      </w:r>
    </w:p>
    <w:p>
      <w:r>
        <w:rPr>
          <w:b/>
          <w:u w:val="single"/>
        </w:rPr>
        <w:t xml:space="preserve">252144</w:t>
      </w:r>
    </w:p>
    <w:p>
      <w:r>
        <w:t xml:space="preserve">Auringonpolttama on seurausta siitä, että ihosolut tekevät joukkoitsemurhan suojellakseen sinua vahingoittuneelta DNA:lta, joka voi aiheuttaa syöpää.</w:t>
      </w:r>
    </w:p>
    <w:p>
      <w:r>
        <w:rPr>
          <w:b/>
          <w:u w:val="single"/>
        </w:rPr>
        <w:t xml:space="preserve">252145</w:t>
      </w:r>
    </w:p>
    <w:p>
      <w:r>
        <w:t xml:space="preserve">Bud Hoft (1946 - 2017) -- Veli, aviomies, veteraani, ystävä https://t.co/E34shKVGsh Vilpittömät surunvalittelut sinulle Jim ja kaikille, joita hän rakasti.⛪️</w:t>
      </w:r>
    </w:p>
    <w:p>
      <w:r>
        <w:rPr>
          <w:b/>
          <w:u w:val="single"/>
        </w:rPr>
        <w:t xml:space="preserve">252146</w:t>
      </w:r>
    </w:p>
    <w:p>
      <w:r>
        <w:t xml:space="preserve">.@diegoelias96 @aliamrfarag @EgySquash Valtava harmitus, kun Farag lopettaa: [7] Ali Farag 🇪🇬 vs Diego Elias 🇵🇪 (9/11,10/12,8/11) (54m) https://t.co/rnTi8GkMWu</w:t>
      </w:r>
    </w:p>
    <w:p>
      <w:r>
        <w:rPr>
          <w:b/>
          <w:u w:val="single"/>
        </w:rPr>
        <w:t xml:space="preserve">252147</w:t>
      </w:r>
    </w:p>
    <w:p>
      <w:r>
        <w:t xml:space="preserve">Uusi temppeli tulossa Pocatelloon, ID:hen, kotikaupunkiini. Kuinka siunattuja me olemmekaan, että maan päällä on temppeleitä! #ldsconf</w:t>
      </w:r>
    </w:p>
    <w:p>
      <w:r>
        <w:rPr>
          <w:b/>
          <w:u w:val="single"/>
        </w:rPr>
        <w:t xml:space="preserve">252148</w:t>
      </w:r>
    </w:p>
    <w:p>
      <w:r>
        <w:t xml:space="preserve">@mike_pence @EvanJenkinsWV Dual Health care choice act. Anna heidän pitää Obaman hoito ja sen vaikutukset, siirtää vaihtoehtoisen amerikkalaisen terveydenhuollon niille, jotka valitsevat sen</w:t>
      </w:r>
    </w:p>
    <w:p>
      <w:r>
        <w:rPr>
          <w:b/>
          <w:u w:val="single"/>
        </w:rPr>
        <w:t xml:space="preserve">252149</w:t>
      </w:r>
    </w:p>
    <w:p>
      <w:r>
        <w:t xml:space="preserve">Blonde #Bitch Sucks Him off in #Classroom - https://t.co/XdVHZeWG3A</w:t>
        <w:br/>
        <w:t xml:space="preserve">#BigBoobs #BigTitsAtSchoolChannel #BlondeBitch #BlondeSucks https://t.co/7y3PtEzd4X</w:t>
      </w:r>
    </w:p>
    <w:p>
      <w:r>
        <w:rPr>
          <w:b/>
          <w:u w:val="single"/>
        </w:rPr>
        <w:t xml:space="preserve">252150</w:t>
      </w:r>
    </w:p>
    <w:p>
      <w:r>
        <w:t xml:space="preserve">ATTI: #ML39bh Towers to Life Sci Bussi 294 lähtee Towersista 4/4/2017 klo 12:48:50 PM. Seuraava pysäkki: CAC Patteson Dr:n kautta.</w:t>
      </w:r>
    </w:p>
    <w:p>
      <w:r>
        <w:rPr>
          <w:b/>
          <w:u w:val="single"/>
        </w:rPr>
        <w:t xml:space="preserve">252151</w:t>
      </w:r>
    </w:p>
    <w:p>
      <w:r>
        <w:t xml:space="preserve">@LadyDaisy_USA @puppymnkey Totta. Mutta ppl alkaa epäillä, jos Trump haastaa osavaltiot oikeuteen pitääkseen tietonsa salassa.</w:t>
      </w:r>
    </w:p>
    <w:p>
      <w:r>
        <w:rPr>
          <w:b/>
          <w:u w:val="single"/>
        </w:rPr>
        <w:t xml:space="preserve">252152</w:t>
      </w:r>
    </w:p>
    <w:p>
      <w:r>
        <w:t xml:space="preserve">TECH Googlen faktantarkistusominaisuus on maailmanlaajuinen ja tulee Google-hakuun https://t.co/DPHPVE4PMz via Techcrunch</w:t>
      </w:r>
    </w:p>
    <w:p>
      <w:r>
        <w:rPr>
          <w:b/>
          <w:u w:val="single"/>
        </w:rPr>
        <w:t xml:space="preserve">252153</w:t>
      </w:r>
    </w:p>
    <w:p>
      <w:r>
        <w:t xml:space="preserve">@KongamingRNoobs kysyy: "Kuka on parempi turskassa - Chloe vai Rob?" #OuijaMovie Own it Now https://t.co/Lczg4PDWfV https://t.co/Lczg4PDWfV</w:t>
      </w:r>
    </w:p>
    <w:p>
      <w:r>
        <w:rPr>
          <w:b/>
          <w:u w:val="single"/>
        </w:rPr>
        <w:t xml:space="preserve">252154</w:t>
      </w:r>
    </w:p>
    <w:p>
      <w:r>
        <w:t xml:space="preserve">@colm_f1 @Kilsally No, NI näyttää olevan jumissa. RoI ei halua sitä. Westminster pitää sitä taakkana. Sen on autettava itseään, luulen.</w:t>
      </w:r>
    </w:p>
    <w:p>
      <w:r>
        <w:rPr>
          <w:b/>
          <w:u w:val="single"/>
        </w:rPr>
        <w:t xml:space="preserve">252155</w:t>
      </w:r>
    </w:p>
    <w:p>
      <w:r>
        <w:t xml:space="preserve">Kaunis aikainen #FanArtFriday. Kiitos madstidart!!</w:t>
        <w:br/>
        <w:br/>
        <w:t xml:space="preserve">🔸</w:t>
        <w:br/>
        <w:br/>
        <w:t xml:space="preserve">#Repost madstidart</w:t>
        <w:br/>
        <w:t xml:space="preserve">・・・</w:t>
        <w:br/>
        <w:t xml:space="preserve">Another... https://t.co/N20kzNm4Ac</w:t>
      </w:r>
    </w:p>
    <w:p>
      <w:r>
        <w:rPr>
          <w:b/>
          <w:u w:val="single"/>
        </w:rPr>
        <w:t xml:space="preserve">252156</w:t>
      </w:r>
    </w:p>
    <w:p>
      <w:r>
        <w:t xml:space="preserve">Viemme sarjan puhtaalla 3-0 voitolla Prismatixia vastaan! GGWP #TridentRL. 😀 https://t.co/31IIYVo395. https://t.co/31IIYVo395</w:t>
      </w:r>
    </w:p>
    <w:p>
      <w:r>
        <w:rPr>
          <w:b/>
          <w:u w:val="single"/>
        </w:rPr>
        <w:t xml:space="preserve">252157</w:t>
      </w:r>
    </w:p>
    <w:p>
      <w:r>
        <w:t xml:space="preserve">@TommyJoeRatliff Todellako? Tämä yllättää. E. Vaikutat intohimosi ja hyvyytesi vuoksi sielunkumppanin tyyppiseltä tyypiltä.</w:t>
      </w:r>
    </w:p>
    <w:p>
      <w:r>
        <w:rPr>
          <w:b/>
          <w:u w:val="single"/>
        </w:rPr>
        <w:t xml:space="preserve">252158</w:t>
      </w:r>
    </w:p>
    <w:p>
      <w:r>
        <w:t xml:space="preserve">The Code</w:t>
        <w:br/>
        <w:br/>
        <w:t xml:space="preserve">by Tony Alamo</w:t>
        <w:br/>
        <w:br/>
        <w:t xml:space="preserve">Joelin kirja on yksi Raamatun symbolisimmista ja salaperäisimmistä kirjoista</w:t>
        <w:t xml:space="preserve"> Se... https://t.co/f16ZMUTUdu</w:t>
      </w:r>
    </w:p>
    <w:p>
      <w:r>
        <w:rPr>
          <w:b/>
          <w:u w:val="single"/>
        </w:rPr>
        <w:t xml:space="preserve">252159</w:t>
      </w:r>
    </w:p>
    <w:p>
      <w:r>
        <w:t xml:space="preserve">Tämä kuulostaa mahtavalta tavalta viettää aikaa, vaikka sormet olisivat kuin luumut 😂 #VPShome https://t.co/nDy1DNWMqZ</w:t>
      </w:r>
    </w:p>
    <w:p>
      <w:r>
        <w:rPr>
          <w:b/>
          <w:u w:val="single"/>
        </w:rPr>
        <w:t xml:space="preserve">252160</w:t>
      </w:r>
    </w:p>
    <w:p>
      <w:r>
        <w:t xml:space="preserve">bed Yksiö, Rightmove, Echo Central 1, Leeds, West Yorkshire, LS9, £72,500</w:t>
        <w:br/>
        <w:t xml:space="preserve">https://t.co/RfO3KA26Wx https://t.co/RfO3KA26Wx</w:t>
      </w:r>
    </w:p>
    <w:p>
      <w:r>
        <w:rPr>
          <w:b/>
          <w:u w:val="single"/>
        </w:rPr>
        <w:t xml:space="preserve">252161</w:t>
      </w:r>
    </w:p>
    <w:p>
      <w:r>
        <w:t xml:space="preserve">Kaikki lainkäyttöalueet, joille sanotaan, että "meidän on siirryttävä tuuli- ja aurinkoenergiaan", katsokaa klippi ja lukekaa tämä raportti! https://t.co/Bx1gNlCJCL</w:t>
      </w:r>
    </w:p>
    <w:p>
      <w:r>
        <w:rPr>
          <w:b/>
          <w:u w:val="single"/>
        </w:rPr>
        <w:t xml:space="preserve">252162</w:t>
      </w:r>
    </w:p>
    <w:p>
      <w:r>
        <w:t xml:space="preserve">On olemassa Ninda stuti -perinne, eräänlainen hartauden muoto. Se eroaa hyvin paljon asurilais-vasemmistolaisista hyökkäyksistä. Shishupalin raja on jo kauan sitten ylitetty. https://t.co/298oVBmbtq.</w:t>
      </w:r>
    </w:p>
    <w:p>
      <w:r>
        <w:rPr>
          <w:b/>
          <w:u w:val="single"/>
        </w:rPr>
        <w:t xml:space="preserve">252163</w:t>
      </w:r>
    </w:p>
    <w:p>
      <w:r>
        <w:t xml:space="preserve">@kpelton Miksi kaikki mvp-keskustelu on niin intensiivistä? Kaikki 4 kaveria ovat loistavia ja ansaitsevia eikö? Joten miksi sillä on niin paljon väliä, kuka voittaa?</w:t>
      </w:r>
    </w:p>
    <w:p>
      <w:r>
        <w:rPr>
          <w:b/>
          <w:u w:val="single"/>
        </w:rPr>
        <w:t xml:space="preserve">252164</w:t>
      </w:r>
    </w:p>
    <w:p>
      <w:r>
        <w:t xml:space="preserve">@unclebinu @eucopresident @EU_Commission @Europarl_EL Se on henkilökohtainen mielipiteeni ja kokemukseni, joka on saatu kaikkien näiden vuosien aikana!!!</w:t>
      </w:r>
    </w:p>
    <w:p>
      <w:r>
        <w:rPr>
          <w:b/>
          <w:u w:val="single"/>
        </w:rPr>
        <w:t xml:space="preserve">252165</w:t>
      </w:r>
    </w:p>
    <w:p>
      <w:r>
        <w:t xml:space="preserve">Suurperjantaisopimuksen kunnioittaminen on määritelty @EPPG-ryhmän punaiseksi linjaksi @Europarl_EN #Brexit-neuvotteluissa. #solidariteetti https://t.co/TFcTpw0usu</w:t>
      </w:r>
    </w:p>
    <w:p>
      <w:r>
        <w:rPr>
          <w:b/>
          <w:u w:val="single"/>
        </w:rPr>
        <w:t xml:space="preserve">252166</w:t>
      </w:r>
    </w:p>
    <w:p>
      <w:r>
        <w:t xml:space="preserve">FCA johtaa Kanadan automyyntiä maaliskuussa, GM:n myynti hyppäsi 27 prosenttia https://t.co/j7TP3IWCGj https://t.co/gb8hkKB4qq https://t.co/gb8hkKB4qq</w:t>
      </w:r>
    </w:p>
    <w:p>
      <w:r>
        <w:rPr>
          <w:b/>
          <w:u w:val="single"/>
        </w:rPr>
        <w:t xml:space="preserve">252167</w:t>
      </w:r>
    </w:p>
    <w:p>
      <w:r>
        <w:t xml:space="preserve">Koska riistimme teiltä viime viikonloppuna. Joten hyvitämme sen tulemalla ulos ja osoittamalla rakkautta. Myös... https://t.co/SMg31VXFLz</w:t>
      </w:r>
    </w:p>
    <w:p>
      <w:r>
        <w:rPr>
          <w:b/>
          <w:u w:val="single"/>
        </w:rPr>
        <w:t xml:space="preserve">252168</w:t>
      </w:r>
    </w:p>
    <w:p>
      <w:r>
        <w:t xml:space="preserve">@ChrisGrayOnline tHey jopa laittaa, että lil mausteinen kana mcchicken 😩😩😩😩 dawg olen sanaton</w:t>
      </w:r>
    </w:p>
    <w:p>
      <w:r>
        <w:rPr>
          <w:b/>
          <w:u w:val="single"/>
        </w:rPr>
        <w:t xml:space="preserve">252169</w:t>
      </w:r>
    </w:p>
    <w:p>
      <w:r>
        <w:t xml:space="preserve">@accentovadao - Lol tämä #viikonloppu oli niin #kaunis ja odotan innolla, että näen teidät kaikki uudelleen... https://t.co/bjLQOx4hLJ...</w:t>
      </w:r>
    </w:p>
    <w:p>
      <w:r>
        <w:rPr>
          <w:b/>
          <w:u w:val="single"/>
        </w:rPr>
        <w:t xml:space="preserve">252170</w:t>
      </w:r>
    </w:p>
    <w:p>
      <w:r>
        <w:t xml:space="preserve">Sweet P*ssy Saturday!</w:t>
        <w:br/>
        <w:t xml:space="preserve"> Vedä ylös! &amp;amp; NetWork kanssani!</w:t>
        <w:br/>
        <w:t xml:space="preserve">@Magiccityatl</w:t>
        <w:br/>
        <w:t xml:space="preserve">https://t.co/4Lo373YPhH's 🎧 Celebrity... https://t.co/MNVgNS3gBf</w:t>
      </w:r>
    </w:p>
    <w:p>
      <w:r>
        <w:rPr>
          <w:b/>
          <w:u w:val="single"/>
        </w:rPr>
        <w:t xml:space="preserve">252171</w:t>
      </w:r>
    </w:p>
    <w:p>
      <w:r>
        <w:t xml:space="preserve">Sen ei pitäisi olla tällaista, mutta jos kovat taloudelliset argumentit liikuttavat sinua, tässä se on: 4 dollarin tuotto 1 dollarista, joka on sijoitettu #mentalhealth https://t.co/Rdat4JGy78.</w:t>
      </w:r>
    </w:p>
    <w:p>
      <w:r>
        <w:rPr>
          <w:b/>
          <w:u w:val="single"/>
        </w:rPr>
        <w:t xml:space="preserve">252172</w:t>
      </w:r>
    </w:p>
    <w:p>
      <w:r>
        <w:t xml:space="preserve">Ihanaa viikonloppua, mitä ikinä teetkin! 💕 #valmentajat #naisyrittäjät https://t.co/fZu1EHwcRB</w:t>
      </w:r>
    </w:p>
    <w:p>
      <w:r>
        <w:rPr>
          <w:b/>
          <w:u w:val="single"/>
        </w:rPr>
        <w:t xml:space="preserve">252173</w:t>
      </w:r>
    </w:p>
    <w:p>
      <w:r>
        <w:t xml:space="preserve">Sensors, Vol. 17, Pages 759: A Reconfigurable Readout Integrated Circuit for Heterogeneous Display-Based... https://t.co/JCD7Zv0kXg https://t.co/MmCuZlB67o</w:t>
      </w:r>
    </w:p>
    <w:p>
      <w:r>
        <w:rPr>
          <w:b/>
          <w:u w:val="single"/>
        </w:rPr>
        <w:t xml:space="preserve">252174</w:t>
      </w:r>
    </w:p>
    <w:p>
      <w:r>
        <w:t xml:space="preserve">Katso lähetykseni PlayStation 4:ltä! #PS4live (STREET FIGHTER V) livenä osoitteessa https://t.co/zmBLH2dUbF.</w:t>
      </w:r>
    </w:p>
    <w:p>
      <w:r>
        <w:rPr>
          <w:b/>
          <w:u w:val="single"/>
        </w:rPr>
        <w:t xml:space="preserve">252175</w:t>
      </w:r>
    </w:p>
    <w:p>
      <w:r>
        <w:t xml:space="preserve">Vaiheen I kliininen tutkimus valmistuu Cobra Biologicsin solulinjaosaamista hyödyntäen - Technology Networks https://t.co/4FaMFNyNO8 #kliiniset tutkimukset #kliiniset tutkimukset</w:t>
      </w:r>
    </w:p>
    <w:p>
      <w:r>
        <w:rPr>
          <w:b/>
          <w:u w:val="single"/>
        </w:rPr>
        <w:t xml:space="preserve">252176</w:t>
      </w:r>
    </w:p>
    <w:p>
      <w:r>
        <w:t xml:space="preserve">Sen hienoa, että kaikki lähettää kuvia yllään nuo hiili kasvonaamarit, mutta oikeastaan haluan vain nähdä sinut repimässä tuota imijää pois kasvoiltasi😂</w:t>
      </w:r>
    </w:p>
    <w:p>
      <w:r>
        <w:rPr>
          <w:b/>
          <w:u w:val="single"/>
        </w:rPr>
        <w:t xml:space="preserve">252177</w:t>
      </w:r>
    </w:p>
    <w:p>
      <w:r>
        <w:t xml:space="preserve">#NewsNigeriaToday #NigeriaNews #NigeriaToday Tuhkarokkoepidemia vaatii 15 uhria Nasarawassa https://t.co/l3MlfK50ES https://t.co/l3MlfK50ES</w:t>
      </w:r>
    </w:p>
    <w:p>
      <w:r>
        <w:rPr>
          <w:b/>
          <w:u w:val="single"/>
        </w:rPr>
        <w:t xml:space="preserve">252178</w:t>
      </w:r>
    </w:p>
    <w:p>
      <w:r>
        <w:t xml:space="preserve">Jonossa ja kaksi kertaa niin täynnä. Tule hakemaan jotain vaellukselle ja tee siitä piknik. @ Basted... https://t.co/KYm7jar7RE</w:t>
      </w:r>
    </w:p>
    <w:p>
      <w:r>
        <w:rPr>
          <w:b/>
          <w:u w:val="single"/>
        </w:rPr>
        <w:t xml:space="preserve">252179</w:t>
      </w:r>
    </w:p>
    <w:p>
      <w:r>
        <w:t xml:space="preserve">@exmaglux Kyllä, ympäristöasiat ovat puhdasta hulluutta. Mitä he sanovat, kun Miami menee veden alle #idiots</w:t>
      </w:r>
    </w:p>
    <w:p>
      <w:r>
        <w:rPr>
          <w:b/>
          <w:u w:val="single"/>
        </w:rPr>
        <w:t xml:space="preserve">252180</w:t>
      </w:r>
    </w:p>
    <w:p>
      <w:r>
        <w:t xml:space="preserve">IndieGameDevBot RT CBennettDesign: Feeling Fence-y? Käymässä läpi joitakin materiaaleja luokassa, mitä ovat ihmisten menetelmät tehdä kaksipuolinen ...</w:t>
      </w:r>
    </w:p>
    <w:p>
      <w:r>
        <w:rPr>
          <w:b/>
          <w:u w:val="single"/>
        </w:rPr>
        <w:t xml:space="preserve">252181</w:t>
      </w:r>
    </w:p>
    <w:p>
      <w:r>
        <w:t xml:space="preserve">Katso: Enemmän kysymyksiä kuin vastauksia https://t.co/mRzlHt2kbE https://t.co/mRzlHt2kbE</w:t>
      </w:r>
    </w:p>
    <w:p>
      <w:r>
        <w:rPr>
          <w:b/>
          <w:u w:val="single"/>
        </w:rPr>
        <w:t xml:space="preserve">252182</w:t>
      </w:r>
    </w:p>
    <w:p>
      <w:r>
        <w:t xml:space="preserve">Aliarvioin harmaan välähdyksen. Mutta jos olisit lukenut loppuun asti, olisin ehkä ohjannut sinut kolmiulotteeseen. https://t.co/mLMlZv4H5E.</w:t>
      </w:r>
    </w:p>
    <w:p>
      <w:r>
        <w:rPr>
          <w:b/>
          <w:u w:val="single"/>
        </w:rPr>
        <w:t xml:space="preserve">252183</w:t>
      </w:r>
    </w:p>
    <w:p>
      <w:r>
        <w:t xml:space="preserve">Jotkut miehet ovat niin inhottavia. Vainoaminen on rikos.Mitä iloa saat siitä, että teet tytön olon epämukavaksi?😒😒😒😒🙁.</w:t>
      </w:r>
    </w:p>
    <w:p>
      <w:r>
        <w:rPr>
          <w:b/>
          <w:u w:val="single"/>
        </w:rPr>
        <w:t xml:space="preserve">252184</w:t>
      </w:r>
    </w:p>
    <w:p>
      <w:r>
        <w:t xml:space="preserve">Uusin Social Media Today! https://t.co/FDrTmOanHg Kiitos @krismikulka4 #socialmedia #marketing</w:t>
      </w:r>
    </w:p>
    <w:p>
      <w:r>
        <w:rPr>
          <w:b/>
          <w:u w:val="single"/>
        </w:rPr>
        <w:t xml:space="preserve">252185</w:t>
      </w:r>
    </w:p>
    <w:p>
      <w:r>
        <w:t xml:space="preserve">Teini-ikäisen trauma voi lisätä masennusriskiä vaihdevuosien aikana - Naiset, jotka kokevat useita traumaattisia tapahtumia... https://t.co/FjQfZcsU07</w:t>
      </w:r>
    </w:p>
    <w:p>
      <w:r>
        <w:rPr>
          <w:b/>
          <w:u w:val="single"/>
        </w:rPr>
        <w:t xml:space="preserve">252186</w:t>
      </w:r>
    </w:p>
    <w:p>
      <w:r>
        <w:t xml:space="preserve">@LurkingNovelist @slpng_giants @dominos @dominos @dominos Say it ain't so! Pls lopeta mainokset vihaa täynnä Breitbart. Olisi inhottavaa lopettaa pizzamme saaminen Wilmette Dominosista. @slpng_giants</w:t>
      </w:r>
    </w:p>
    <w:p>
      <w:r>
        <w:rPr>
          <w:b/>
          <w:u w:val="single"/>
        </w:rPr>
        <w:t xml:space="preserve">252187</w:t>
      </w:r>
    </w:p>
    <w:p>
      <w:r>
        <w:t xml:space="preserve">@webeyelanka Hei, näen, että sinulla on ongelmia laskutuksen kanssa, ole hyvä ja lähetä minulle asiakkaan ID-numerosi, jotta voin tutkia asiaa puolestasi. ^ch</w:t>
      </w:r>
    </w:p>
    <w:p>
      <w:r>
        <w:rPr>
          <w:b/>
          <w:u w:val="single"/>
        </w:rPr>
        <w:t xml:space="preserve">252188</w:t>
      </w:r>
    </w:p>
    <w:p>
      <w:r>
        <w:t xml:space="preserve">TAKAISIN TAKAISIN!</w:t>
        <w:br/>
        <w:br/>
        <w:t xml:space="preserve"> Cardinals SS Aledmys Diaz kirjaa uransa ensimmäisen multi-HR... https://t.co/M8AuhbgsKV by #SportsCenter via @c0nvey</w:t>
      </w:r>
    </w:p>
    <w:p>
      <w:r>
        <w:rPr>
          <w:b/>
          <w:u w:val="single"/>
        </w:rPr>
        <w:t xml:space="preserve">252189</w:t>
      </w:r>
    </w:p>
    <w:p>
      <w:r>
        <w:t xml:space="preserve">@torpidkiwi Joo minä aloitin sen. Muuta hän ei ansaitse ;-)</w:t>
        <w:br/>
        <w:br/>
        <w:t xml:space="preserve"> Haluan oikeasti tykätä kaverista, mutta FFS jos pelaa noin "isoissa" peleissä....</w:t>
        <w:br/>
        <w:br/>
        <w:t xml:space="preserve"> YAWN</w:t>
      </w:r>
    </w:p>
    <w:p>
      <w:r>
        <w:rPr>
          <w:b/>
          <w:u w:val="single"/>
        </w:rPr>
        <w:t xml:space="preserve">252190</w:t>
      </w:r>
    </w:p>
    <w:p>
      <w:r>
        <w:t xml:space="preserve">Hyviä vinkkejä siitä, miten kysyä käyttäjiltä oikeita kysymyksiä ja kysyä kysymykset oikealla tavalla https://t.co/zgfVdJdZFP #ux #uxdesign</w:t>
      </w:r>
    </w:p>
    <w:p>
      <w:r>
        <w:rPr>
          <w:b/>
          <w:u w:val="single"/>
        </w:rPr>
        <w:t xml:space="preserve">252191</w:t>
      </w:r>
    </w:p>
    <w:p>
      <w:r>
        <w:t xml:space="preserve">Mieheni on pettänyt minut lähettämällä minusta kuvan Snapchat-tarinaansa, ja haluaisin kaikkien tietävän, että se on väärennös.</w:t>
      </w:r>
    </w:p>
    <w:p>
      <w:r>
        <w:rPr>
          <w:b/>
          <w:u w:val="single"/>
        </w:rPr>
        <w:t xml:space="preserve">252192</w:t>
      </w:r>
    </w:p>
    <w:p>
      <w:r>
        <w:t xml:space="preserve">NWSSanAntonio: Hariskh25430085 Parhaat mahdollisuudet ankaraan säähän on kaikilla soluilla, jotka kehittyvät linjan eteen ja linjan...</w:t>
      </w:r>
    </w:p>
    <w:p>
      <w:r>
        <w:rPr>
          <w:b/>
          <w:u w:val="single"/>
        </w:rPr>
        <w:t xml:space="preserve">252193</w:t>
      </w:r>
    </w:p>
    <w:p>
      <w:r>
        <w:t xml:space="preserve">Tykkäsin @yolandameow:n @YouTube-videosta https://t.co/HynnEvVfmH Miniatyyri akvarellisetti DIY (todella toimii!) - Taidetarvikkeet -</w:t>
      </w:r>
    </w:p>
    <w:p>
      <w:r>
        <w:rPr>
          <w:b/>
          <w:u w:val="single"/>
        </w:rPr>
        <w:t xml:space="preserve">252194</w:t>
      </w:r>
    </w:p>
    <w:p>
      <w:r>
        <w:t xml:space="preserve">@ksiar145 R u from North East anteeksi, mutta katsoin profiilissasi mitään ei mainittu.... Tulossa meghalayaan tämän kuun lopussa, joten tarkistan sään.</w:t>
      </w:r>
    </w:p>
    <w:p>
      <w:r>
        <w:rPr>
          <w:b/>
          <w:u w:val="single"/>
        </w:rPr>
        <w:t xml:space="preserve">252195</w:t>
      </w:r>
    </w:p>
    <w:p>
      <w:r>
        <w:t xml:space="preserve">.@TinyGamingZA Olen tehnyt valokuvan ja sormenjäljet kai odotan vain, että he kaappaavat paskan, joka on ollut täällä 6:20:stä lähtien.</w:t>
      </w:r>
    </w:p>
    <w:p>
      <w:r>
        <w:rPr>
          <w:b/>
          <w:u w:val="single"/>
        </w:rPr>
        <w:t xml:space="preserve">252196</w:t>
      </w:r>
    </w:p>
    <w:p>
      <w:r>
        <w:t xml:space="preserve">saavuttaa alkukantaisen Buddha-luonnon siunaukset: ääretön autuus, ääretön täyttymys ja universaali tietoinen valaistuminen.</w:t>
      </w:r>
    </w:p>
    <w:p>
      <w:r>
        <w:rPr>
          <w:b/>
          <w:u w:val="single"/>
        </w:rPr>
        <w:t xml:space="preserve">252197</w:t>
      </w:r>
    </w:p>
    <w:p>
      <w:r>
        <w:t xml:space="preserve">Kokeile @Dingtonea - loistava ILMAINEN soitto- ja tekstiviestisovellus. https://t.co/DH20BqxLLr. Nautin siitä. Lisää minut Dingtone./ ID:19593038</w:t>
      </w:r>
    </w:p>
    <w:p>
      <w:r>
        <w:rPr>
          <w:b/>
          <w:u w:val="single"/>
        </w:rPr>
        <w:t xml:space="preserve">252198</w:t>
      </w:r>
    </w:p>
    <w:p>
      <w:r>
        <w:t xml:space="preserve">Top #NBA Pick 5: BROOKLYN NETS vsORLANDO MAGIC valitse #ORLANDOMAGIC (-145) tee valinnat ilmaiseksi: https://t.co/pjXbaULhyU</w:t>
      </w:r>
    </w:p>
    <w:p>
      <w:r>
        <w:rPr>
          <w:b/>
          <w:u w:val="single"/>
        </w:rPr>
        <w:t xml:space="preserve">252199</w:t>
      </w:r>
    </w:p>
    <w:p>
      <w:r>
        <w:t xml:space="preserve">[LEGO Answers at Stack Exchange] Mitä TLC:n (aikaisempi?) &amp;amp;quot;pakkomielle&amp;amp;quot; dragsterien kanssa on... https://t.co/gDz76mCldZ #</w:t>
      </w:r>
    </w:p>
    <w:p>
      <w:r>
        <w:rPr>
          <w:b/>
          <w:u w:val="single"/>
        </w:rPr>
        <w:t xml:space="preserve">252200</w:t>
      </w:r>
    </w:p>
    <w:p>
      <w:r>
        <w:t xml:space="preserve">Sci-fi-syöpähoito taistelee aivokasvaimia vastaan, kuten tutkimuksessa todetaan - STAT https://t.co/wrLpx6macG via Black Swan Intelligent Insight™.</w:t>
      </w:r>
    </w:p>
    <w:p>
      <w:r>
        <w:rPr>
          <w:b/>
          <w:u w:val="single"/>
        </w:rPr>
        <w:t xml:space="preserve">252201</w:t>
      </w:r>
    </w:p>
    <w:p>
      <w:r>
        <w:t xml:space="preserve">Minulla on tavallaan pehmeä kohta häntä kohtaan... hänen ei olisi pitänyt olla Brycen ystävä, mutta hän yritti suojella Jessicaa olemalla kertomatta hänelle... https://t.co/g5iaQV67Bq</w:t>
      </w:r>
    </w:p>
    <w:p>
      <w:r>
        <w:rPr>
          <w:b/>
          <w:u w:val="single"/>
        </w:rPr>
        <w:t xml:space="preserve">252202</w:t>
      </w:r>
    </w:p>
    <w:p>
      <w:r>
        <w:t xml:space="preserve">Äänestin juuri #TheDekeä @MastercardCA #PricelessMoments -haasteessa.</w:t>
        <w:t xml:space="preserve">Äänestä ja voit voittaa!</w:t>
        <w:br/>
        <w:t xml:space="preserve">https://t.co/ZjIZiHeKta</w:t>
      </w:r>
    </w:p>
    <w:p>
      <w:r>
        <w:rPr>
          <w:b/>
          <w:u w:val="single"/>
        </w:rPr>
        <w:t xml:space="preserve">252203</w:t>
      </w:r>
    </w:p>
    <w:p>
      <w:r>
        <w:t xml:space="preserve">Micro USB MHL HDMI TV AV-kaapeli HDTV sovitin Samsung Galaxy S3 4 Note 2 3 https://t.co/06lsrky8YH https://t.co/hCzE1oZAvE https://t.co/hCzE1oZAvE</w:t>
      </w:r>
    </w:p>
    <w:p>
      <w:r>
        <w:rPr>
          <w:b/>
          <w:u w:val="single"/>
        </w:rPr>
        <w:t xml:space="preserve">252204</w:t>
      </w:r>
    </w:p>
    <w:p>
      <w:r>
        <w:t xml:space="preserve">Rakastatko hyvää meikkipostausta? @BronaghLoves jakaa hänen nude-huuli MUOTD:nsä! #bbloggaajat #MondayBlogs https://t.co/SqEwXQm4VP</w:t>
      </w:r>
    </w:p>
    <w:p>
      <w:r>
        <w:rPr>
          <w:b/>
          <w:u w:val="single"/>
        </w:rPr>
        <w:t xml:space="preserve">252205</w:t>
      </w:r>
    </w:p>
    <w:p>
      <w:r>
        <w:t xml:space="preserve">Joidenkin ihmisten on lopetettava soittaminen puhelimeeni, koska he luulevat, että on ok puhua turhista asioista. Yritän tehdä töitä itseni eteen, jätä minut rauhaan. Kiitos.</w:t>
      </w:r>
    </w:p>
    <w:p>
      <w:r>
        <w:rPr>
          <w:b/>
          <w:u w:val="single"/>
        </w:rPr>
        <w:t xml:space="preserve">252206</w:t>
      </w:r>
    </w:p>
    <w:p>
      <w:r>
        <w:t xml:space="preserve">[Infografiikka] 6 askelta onnistuneisiin sähköpostikampanjoihin https://t.co/TNVg0nXBkn #emailmarketing #email #biztips https://t.co/UiaGCt7jQl</w:t>
      </w:r>
    </w:p>
    <w:p>
      <w:r>
        <w:rPr>
          <w:b/>
          <w:u w:val="single"/>
        </w:rPr>
        <w:t xml:space="preserve">252207</w:t>
      </w:r>
    </w:p>
    <w:p>
      <w:r>
        <w:t xml:space="preserve">The Matt McGill Morning Show with Maze Jackson alkaa maanantaina 3. huhtikuuta 2017! Aamut eivät ole enää koskaan entisensä!... https://t.co/jnRWdso9ut...</w:t>
      </w:r>
    </w:p>
    <w:p>
      <w:r>
        <w:rPr>
          <w:b/>
          <w:u w:val="single"/>
        </w:rPr>
        <w:t xml:space="preserve">252208</w:t>
      </w:r>
    </w:p>
    <w:p>
      <w:r>
        <w:t xml:space="preserve">PERSONAL SHOPPER ja OBIT Lightboxissa, KEDI @ImagineCarltonissa, MR GAGA @HotDocsCinema. #toRelease</w:t>
      </w:r>
    </w:p>
    <w:p>
      <w:r>
        <w:rPr>
          <w:b/>
          <w:u w:val="single"/>
        </w:rPr>
        <w:t xml:space="preserve">252209</w:t>
      </w:r>
    </w:p>
    <w:p>
      <w:r>
        <w:t xml:space="preserve">En ole koskaan ajatellut kuvahakua tällä tavalla! Hienoja oivalluksia @purnavirji visuaalisesta älykkyydestä #brightonseo https://t.co/ChtqcgrAos https://t.co/ChtqcgrAos</w:t>
      </w:r>
    </w:p>
    <w:p>
      <w:r>
        <w:rPr>
          <w:b/>
          <w:u w:val="single"/>
        </w:rPr>
        <w:t xml:space="preserve">252210</w:t>
      </w:r>
    </w:p>
    <w:p>
      <w:r>
        <w:t xml:space="preserve">"Justin Jackson"</w:t>
        <w:br/>
        <w:t xml:space="preserve">"Kennedy Meeks"</w:t>
        <w:br/>
        <w:t xml:space="preserve">#roarWithPride</w:t>
        <w:br/>
        <w:t xml:space="preserve">#SpringAMovie Muistakaa, että teen 50$:n JÄLKIPALKINTOA seuraamalla kiinteän twee:n vaiheita</w:t>
      </w:r>
    </w:p>
    <w:p>
      <w:r>
        <w:rPr>
          <w:b/>
          <w:u w:val="single"/>
        </w:rPr>
        <w:t xml:space="preserve">252211</w:t>
      </w:r>
    </w:p>
    <w:p>
      <w:r>
        <w:t xml:space="preserve">2015 UUSI puinen Cartoon Coin Bank Money Saving Box Piggy Bank Lapset lahja Säästäminen Money Box Pot Case Pi https://t.co/EWoxkkmBIf</w:t>
      </w:r>
    </w:p>
    <w:p>
      <w:r>
        <w:rPr>
          <w:b/>
          <w:u w:val="single"/>
        </w:rPr>
        <w:t xml:space="preserve">252212</w:t>
      </w:r>
    </w:p>
    <w:p>
      <w:r>
        <w:t xml:space="preserve">Antiikki Harvinainen kirja **1895** 1ST Edition!  **Slain By The Doones by LightsOutBookshoppe https://t.co/kQ9eiipmZx via @Etsy</w:t>
      </w:r>
    </w:p>
    <w:p>
      <w:r>
        <w:rPr>
          <w:b/>
          <w:u w:val="single"/>
        </w:rPr>
        <w:t xml:space="preserve">252213</w:t>
      </w:r>
    </w:p>
    <w:p>
      <w:r>
        <w:t xml:space="preserve">Olen laihdutuksessani siinä vaiheessa, että kaikkien housujeni vyötärö on löysä..... tavallaan siisti, tavallaan ärsyttävä. 🙄 #mission132</w:t>
      </w:r>
    </w:p>
    <w:p>
      <w:r>
        <w:rPr>
          <w:b/>
          <w:u w:val="single"/>
        </w:rPr>
        <w:t xml:space="preserve">252214</w:t>
      </w:r>
    </w:p>
    <w:p>
      <w:r>
        <w:t xml:space="preserve">Lisäsin videon @YouTube-soittolistalle https://t.co/SIFEGCauLe This Is How You DON'T Play Dark Souls 3 Part 1 (0utsyder Edition)</w:t>
      </w:r>
    </w:p>
    <w:p>
      <w:r>
        <w:rPr>
          <w:b/>
          <w:u w:val="single"/>
        </w:rPr>
        <w:t xml:space="preserve">252215</w:t>
      </w:r>
    </w:p>
    <w:p>
      <w:r>
        <w:t xml:space="preserve">Samat ihmiset, joille emme myönnä turvapaikkaa ? Eli periaatteessa he voivat kuolla meidän käsissämme, mutta eivät Assadin ? https://t.co/xRNDSeo4IT ?</w:t>
      </w:r>
    </w:p>
    <w:p>
      <w:r>
        <w:rPr>
          <w:b/>
          <w:u w:val="single"/>
        </w:rPr>
        <w:t xml:space="preserve">252216</w:t>
      </w:r>
    </w:p>
    <w:p>
      <w:r>
        <w:t xml:space="preserve">Meillä on ilo sponsoroida The Coaches Cup @WickwoodsClub sunnuntaina 16. huhtikuuta https://t.co/y9BGPnP8zM</w:t>
      </w:r>
    </w:p>
    <w:p>
      <w:r>
        <w:rPr>
          <w:b/>
          <w:u w:val="single"/>
        </w:rPr>
        <w:t xml:space="preserve">252217</w:t>
      </w:r>
    </w:p>
    <w:p>
      <w:r>
        <w:t xml:space="preserve">Tietoa kaikesta ei saa kirjoista ... meidän on opittava joitakin asioita itse...#islama ja #rauha https://t.co/GbZ6hvwsmn</w:t>
      </w:r>
    </w:p>
    <w:p>
      <w:r>
        <w:rPr>
          <w:b/>
          <w:u w:val="single"/>
        </w:rPr>
        <w:t xml:space="preserve">252218</w:t>
      </w:r>
    </w:p>
    <w:p>
      <w:r>
        <w:t xml:space="preserve">@thetrudz olet asia, jota käytetään tarvittaessa, kuvittelen, että aina kun se tapahtuu, se olisi uuvuttavaa. Olen huomannut hyvän määrän lahjakkaita</w:t>
      </w:r>
    </w:p>
    <w:p>
      <w:r>
        <w:rPr>
          <w:b/>
          <w:u w:val="single"/>
        </w:rPr>
        <w:t xml:space="preserve">252219</w:t>
      </w:r>
    </w:p>
    <w:p>
      <w:r>
        <w:t xml:space="preserve">💰💰💰Today's top Lyft promo code: ❤❤ WW88❤❤❤$50 O.ff You. Rides. Aina vapaasti käytettävissä.🚨.🚨🚨.🚨 #paras #alennus https://t.co/1ZlLbjO9eN https://t.co/cofEzLJ6wk.</w:t>
      </w:r>
    </w:p>
    <w:p>
      <w:r>
        <w:rPr>
          <w:b/>
          <w:u w:val="single"/>
        </w:rPr>
        <w:t xml:space="preserve">252220</w:t>
      </w:r>
    </w:p>
    <w:p>
      <w:r>
        <w:t xml:space="preserve">Venäjä säikähti, kun Obama jätti Syyrian punaisen linjan loistavasti Venäjälle. Nyt heidän on pärjättävä - miksi ei hankita kumppaneita, apparatseja?</w:t>
      </w:r>
    </w:p>
    <w:p>
      <w:r>
        <w:rPr>
          <w:b/>
          <w:u w:val="single"/>
        </w:rPr>
        <w:t xml:space="preserve">252221</w:t>
      </w:r>
    </w:p>
    <w:p>
      <w:r>
        <w:t xml:space="preserve">@amyvalhalla @noelfielding11 @julian_barratt @Jimmylazers @MikeFielding9 @Rich_Fulcher Sylkee silmään</w:t>
      </w:r>
    </w:p>
    <w:p>
      <w:r>
        <w:rPr>
          <w:b/>
          <w:u w:val="single"/>
        </w:rPr>
        <w:t xml:space="preserve">252222</w:t>
      </w:r>
    </w:p>
    <w:p>
      <w:r>
        <w:t xml:space="preserve">Vihan pitäminen on kuin antaisi jonkun asua vuokravapaasti päässään. Joten päästä irti loukkauksesta ja piristy.</w:t>
        <w:br/>
        <w:t xml:space="preserve"> #ALDUB90thWeeksary</w:t>
      </w:r>
    </w:p>
    <w:p>
      <w:r>
        <w:rPr>
          <w:b/>
          <w:u w:val="single"/>
        </w:rPr>
        <w:t xml:space="preserve">252223</w:t>
      </w:r>
    </w:p>
    <w:p>
      <w:r>
        <w:t xml:space="preserve">Toveri de Blasio: Väkivallan runtelema vankilakompleksi Rikers Island suljetaan... https://t.co/ShGIxP65jY via @weaselzippers</w:t>
      </w:r>
    </w:p>
    <w:p>
      <w:r>
        <w:rPr>
          <w:b/>
          <w:u w:val="single"/>
        </w:rPr>
        <w:t xml:space="preserve">252224</w:t>
      </w:r>
    </w:p>
    <w:p>
      <w:r>
        <w:t xml:space="preserve">Menen Ultaan ja näen huulipunan 7 dollarilla ja olen kuin wow, joka on aika kallis, ja sitten menen Maciin ja näen sellaisen 18 dollarilla &amp;amp; olen kuin wow, mikä diili!</w:t>
      </w:r>
    </w:p>
    <w:p>
      <w:r>
        <w:rPr>
          <w:b/>
          <w:u w:val="single"/>
        </w:rPr>
        <w:t xml:space="preserve">252225</w:t>
      </w:r>
    </w:p>
    <w:p>
      <w:r>
        <w:t xml:space="preserve">Arvaa, kenellä on 2 peukaloa 8 sormea ja mahtava kämppis, joka vie hänet katsomaan Green Dayta lauantaina. Tämä tyttö</w:t>
      </w:r>
    </w:p>
    <w:p>
      <w:r>
        <w:rPr>
          <w:b/>
          <w:u w:val="single"/>
        </w:rPr>
        <w:t xml:space="preserve">252226</w:t>
      </w:r>
    </w:p>
    <w:p>
      <w:r>
        <w:t xml:space="preserve">Breakky with fambam before heading to work timted23</w:t>
        <w:br/>
        <w:t xml:space="preserve">#twofaced</w:t>
        <w:br/>
        <w:t xml:space="preserve">#twofie</w:t>
        <w:br/>
        <w:t xml:space="preserve">#artsy</w:t>
        <w:br/>
        <w:t xml:space="preserve">#couple https://t.co/0Tf555lkmn</w:t>
      </w:r>
    </w:p>
    <w:p>
      <w:r>
        <w:rPr>
          <w:b/>
          <w:u w:val="single"/>
        </w:rPr>
        <w:t xml:space="preserve">252227</w:t>
      </w:r>
    </w:p>
    <w:p>
      <w:r>
        <w:t xml:space="preserve">Noticias de Ecommerce alimentacion on julkaistu! https://t.co/UpLmVqt2Tg Stories via @janasbeer @ABerliocchi @Cototuiter #ecommerce #seo</w:t>
      </w:r>
    </w:p>
    <w:p>
      <w:r>
        <w:rPr>
          <w:b/>
          <w:u w:val="single"/>
        </w:rPr>
        <w:t xml:space="preserve">252228</w:t>
      </w:r>
    </w:p>
    <w:p>
      <w:r>
        <w:t xml:space="preserve">@LongLiveDanny Menemme aina studion grilliin täällä ja saamme haalistettua haha u voi jopa tilata laukauksia ur istuimelle.</w:t>
      </w:r>
    </w:p>
    <w:p>
      <w:r>
        <w:rPr>
          <w:b/>
          <w:u w:val="single"/>
        </w:rPr>
        <w:t xml:space="preserve">252229</w:t>
      </w:r>
    </w:p>
    <w:p>
      <w:r>
        <w:t xml:space="preserve">VIVITAR / DIGITAL VISIONS EBAY REVIEW Laajakulmaobjektiivin arvostelu 37mm .45x | VEDA 6 | HeathersMommyLife: https://t.co/M7Bvk7C1MF kautta</w:t>
      </w:r>
    </w:p>
    <w:p>
      <w:r>
        <w:rPr>
          <w:b/>
          <w:u w:val="single"/>
        </w:rPr>
        <w:t xml:space="preserve">252230</w:t>
      </w:r>
    </w:p>
    <w:p>
      <w:r>
        <w:t xml:space="preserve">Oman paikan miettiminen ulkomaailmassa on enemmänkin ment... Lisää aiheesta Libra https://t.co/NGqAPE8NYy</w:t>
      </w:r>
    </w:p>
    <w:p>
      <w:r>
        <w:rPr>
          <w:b/>
          <w:u w:val="single"/>
        </w:rPr>
        <w:t xml:space="preserve">252231</w:t>
      </w:r>
    </w:p>
    <w:p>
      <w:r>
        <w:t xml:space="preserve">@gusmills79 @7NewsQueensland @BenBMurph Tuomarin pitäisi joutua lehdistötilaisuuteen &amp;amp; selittää veronmaksajille, miksi he asettivat saman tuomion kuin vesimelonivaras. #sickening</w:t>
      </w:r>
    </w:p>
    <w:p>
      <w:r>
        <w:rPr>
          <w:b/>
          <w:u w:val="single"/>
        </w:rPr>
        <w:t xml:space="preserve">252232</w:t>
      </w:r>
    </w:p>
    <w:p>
      <w:r>
        <w:t xml:space="preserve">ND:n #lungforce-sankari Lonny ja hänen vaimonsa jakoivat tarinansa @SenJohnHoevenin kanssa auttaakseen lisäämään #keuhkosyöpätutkimuksen rahoitusta. #advocacyday https://t.co/fxnlLmDBFa</w:t>
      </w:r>
    </w:p>
    <w:p>
      <w:r>
        <w:rPr>
          <w:b/>
          <w:u w:val="single"/>
        </w:rPr>
        <w:t xml:space="preserve">252233</w:t>
      </w:r>
    </w:p>
    <w:p>
      <w:r>
        <w:t xml:space="preserve">Kanada on myös yksi protektionistisimmista maista Tuontitullit 100:lle tuotteelle, joita ei edes ole valmistettu Canissa Tullit Kaupankäyntisääntö on vain vero https://t.co/I31i49je9F</w:t>
      </w:r>
    </w:p>
    <w:p>
      <w:r>
        <w:rPr>
          <w:b/>
          <w:u w:val="single"/>
        </w:rPr>
        <w:t xml:space="preserve">252234</w:t>
      </w:r>
    </w:p>
    <w:p>
      <w:r>
        <w:t xml:space="preserve">Georgia mies häämatkalla katoavat jälkeen "hyppäämällä" yli laidan kun Carnival risteily Bahamalla https://t.co/SB3Iola4MN</w:t>
      </w:r>
    </w:p>
    <w:p>
      <w:r>
        <w:rPr>
          <w:b/>
          <w:u w:val="single"/>
        </w:rPr>
        <w:t xml:space="preserve">252235</w:t>
      </w:r>
    </w:p>
    <w:p>
      <w:r>
        <w:t xml:space="preserve">Hanki tietoa sisäänpääsystä, kursseista, maksuista &amp;amp; Vellore Institute of Technology (VIT) https://t.co/Shn8uq3a83</w:t>
        <w:br/>
        <w:t xml:space="preserve">#vit #vit #vitvellore https://t.co/s02BrU0VnP</w:t>
        <w:t xml:space="preserve">sijoitukset</w:t>
      </w:r>
    </w:p>
    <w:p>
      <w:r>
        <w:rPr>
          <w:b/>
          <w:u w:val="single"/>
        </w:rPr>
        <w:t xml:space="preserve">252236</w:t>
      </w:r>
    </w:p>
    <w:p>
      <w:r>
        <w:t xml:space="preserve">@Illestmind Olemme pahoillamme tästä, Kiara. Ota yhteyttä asiakaspalvelutiimiimme https://t.co/VH5CJukr2z. ^TY</w:t>
      </w:r>
    </w:p>
    <w:p>
      <w:r>
        <w:rPr>
          <w:b/>
          <w:u w:val="single"/>
        </w:rPr>
        <w:t xml:space="preserve">252237</w:t>
      </w:r>
    </w:p>
    <w:p>
      <w:r>
        <w:t xml:space="preserve">Siunattu vietti aikaa ABQ: ssa tätä leiriä varten w Luttrell Yee MMA ja kierroksia w @HollyHolm @DiegoBrandaoMMA paljon oppinut, taisteluilta lauantaina #mma https://t.co/YceItZTbyS</w:t>
      </w:r>
    </w:p>
    <w:p>
      <w:r>
        <w:rPr>
          <w:b/>
          <w:u w:val="single"/>
        </w:rPr>
        <w:t xml:space="preserve">252238</w:t>
      </w:r>
    </w:p>
    <w:p>
      <w:r>
        <w:t xml:space="preserve">@realDonaldTrump Kendliza oli epäonnistunut henkilö itäpolitiikassa ja epäonnistui uudessa Lähi-idässä</w:t>
      </w:r>
    </w:p>
    <w:p>
      <w:r>
        <w:rPr>
          <w:b/>
          <w:u w:val="single"/>
        </w:rPr>
        <w:t xml:space="preserve">252239</w:t>
      </w:r>
    </w:p>
    <w:p>
      <w:r>
        <w:t xml:space="preserve">Viimeisteltyäni joitakin projekteja... lähdin ulos viettämään aikaa ja kuuntelemaan musiikkia... kuva... https://t.co/XEKktAu8kb...</w:t>
      </w:r>
    </w:p>
    <w:p>
      <w:r>
        <w:rPr>
          <w:b/>
          <w:u w:val="single"/>
        </w:rPr>
        <w:t xml:space="preserve">252240</w:t>
      </w:r>
    </w:p>
    <w:p>
      <w:r>
        <w:t xml:space="preserve">@NZSharemilker @Sam_Sheppo Anteeksi, ylimääräiset sormet tarkoittavat, etten voi kirjoittaa niin nopeasti. Lisäksi minun piti laittaa banjoni pois.</w:t>
        <w:br/>
        <w:br/>
        <w:t xml:space="preserve"> #dannevegas</w:t>
      </w:r>
    </w:p>
    <w:p>
      <w:r>
        <w:rPr>
          <w:b/>
          <w:u w:val="single"/>
        </w:rPr>
        <w:t xml:space="preserve">252241</w:t>
      </w:r>
    </w:p>
    <w:p>
      <w:r>
        <w:t xml:space="preserve">Turkki kaappaa Syyrian maata siirtämällä raja-aitaa - Syyrian suurlähettiläs Venäjän medialle..#Turkki..#Syyria https://t.co/rg5vfeLOEX</w:t>
      </w:r>
    </w:p>
    <w:p>
      <w:r>
        <w:rPr>
          <w:b/>
          <w:u w:val="single"/>
        </w:rPr>
        <w:t xml:space="preserve">252242</w:t>
      </w:r>
    </w:p>
    <w:p>
      <w:r>
        <w:t xml:space="preserve">#NoGMO #luomu #siemenet #puutarha Herbal Tea Garden | korkealaatuiset perinnekasvien yrttisiemenet https://t.co/48kTJfwK1s https://t.co/Jic8Fqv5dg https://t.co/Jic8Fqv5dg</w:t>
      </w:r>
    </w:p>
    <w:p>
      <w:r>
        <w:rPr>
          <w:b/>
          <w:u w:val="single"/>
        </w:rPr>
        <w:t xml:space="preserve">252243</w:t>
      </w:r>
    </w:p>
    <w:p>
      <w:r>
        <w:t xml:space="preserve">On harvoja suurempia iloja kuin se, että joku tunnustaa sinut täysin... Enemmän Kalat https://t.co/pt9RwkDctP</w:t>
      </w:r>
    </w:p>
    <w:p>
      <w:r>
        <w:rPr>
          <w:b/>
          <w:u w:val="single"/>
        </w:rPr>
        <w:t xml:space="preserve">252244</w:t>
      </w:r>
    </w:p>
    <w:p>
      <w:r>
        <w:t xml:space="preserve">Näin Elon Musk pääsee joulun tunnelmaan - Pääsiäispupulla on lahja Teslan omistajille: yksinkertainen tapa... https://t.co/UDCblT7OVg</w:t>
      </w:r>
    </w:p>
    <w:p>
      <w:r>
        <w:rPr>
          <w:b/>
          <w:u w:val="single"/>
        </w:rPr>
        <w:t xml:space="preserve">252245</w:t>
      </w:r>
    </w:p>
    <w:p>
      <w:r>
        <w:t xml:space="preserve">Kihlajaiskutsut hääkutsut häät paperitavarat mustavalkoinen kalligrafia Moderni sim https://t.co/XnkKMt8rcJ</w:t>
      </w:r>
    </w:p>
    <w:p>
      <w:r>
        <w:rPr>
          <w:b/>
          <w:u w:val="single"/>
        </w:rPr>
        <w:t xml:space="preserve">252246</w:t>
      </w:r>
    </w:p>
    <w:p>
      <w:r>
        <w:t xml:space="preserve">Olemme esillä tämän kuun valintana Natomas @BNBuzz -lehdessä, nappaa numero, kun vielä voit! #hotoffthepress https://t.co/Jxbvfd5SRo</w:t>
      </w:r>
    </w:p>
    <w:p>
      <w:r>
        <w:rPr>
          <w:b/>
          <w:u w:val="single"/>
        </w:rPr>
        <w:t xml:space="preserve">252247</w:t>
      </w:r>
    </w:p>
    <w:p>
      <w:r>
        <w:t xml:space="preserve">BREAKING: Kreml-yhteys varmistui - Katso, mistä Obaman virkamiehelle maksettiin miljardi! - ... https://t.co/nRxkShJIWg</w:t>
      </w:r>
    </w:p>
    <w:p>
      <w:r>
        <w:rPr>
          <w:b/>
          <w:u w:val="single"/>
        </w:rPr>
        <w:t xml:space="preserve">252248</w:t>
      </w:r>
    </w:p>
    <w:p>
      <w:r>
        <w:t xml:space="preserve">Ettekö te kaikki vain vihaa niitä fukseja, jotka yrittävät sekaantua yläluokan miesten juhliin?? niin minäkin ;)</w:t>
      </w:r>
    </w:p>
    <w:p>
      <w:r>
        <w:rPr>
          <w:b/>
          <w:u w:val="single"/>
        </w:rPr>
        <w:t xml:space="preserve">252249</w:t>
      </w:r>
    </w:p>
    <w:p>
      <w:r>
        <w:t xml:space="preserve">Puhelujen vastaanottamisen, esittelyjen aikatauluttamisen, avoimien ovien pitämisen ja lukuisten muiden tehtävien välillä hyvä agentti on... https://t.co/y7kYnA51W4...</w:t>
      </w:r>
    </w:p>
    <w:p>
      <w:r>
        <w:rPr>
          <w:b/>
          <w:u w:val="single"/>
        </w:rPr>
        <w:t xml:space="preserve">252250</w:t>
      </w:r>
    </w:p>
    <w:p>
      <w:r>
        <w:t xml:space="preserve">Vuodelta 2016: Shifting agriculture supports more forest birds than monoculture plantations in NE India https://t.co/8Es5W2Rscj #OA #ornithology https://t.co/3yhAt0c0HK</w:t>
      </w:r>
    </w:p>
    <w:p>
      <w:r>
        <w:rPr>
          <w:b/>
          <w:u w:val="single"/>
        </w:rPr>
        <w:t xml:space="preserve">252251</w:t>
      </w:r>
    </w:p>
    <w:p>
      <w:r>
        <w:t xml:space="preserve">@jamesedgar70 Kysyi kaverilta, miksi hän huusi jatkuvasti: "Mene reikään!" Hän kysyi: "Mitä minun pitäisi huutaa?" Miten olisi: "Otan oluen &amp;amp; munasalaattivoileipä!"</w:t>
      </w:r>
    </w:p>
    <w:p>
      <w:r>
        <w:rPr>
          <w:b/>
          <w:u w:val="single"/>
        </w:rPr>
        <w:t xml:space="preserve">252252</w:t>
      </w:r>
    </w:p>
    <w:p>
      <w:r>
        <w:t xml:space="preserve">The Black Eyed Peas - Where Is The Love?</w:t>
        <w:br/>
        <w:br/>
        <w:t xml:space="preserve">https://t.co/p0frTMAkzs @iamwill @Fergie @Madonna... by #JakeOrlan via @c0nvey</w:t>
      </w:r>
    </w:p>
    <w:p>
      <w:r>
        <w:rPr>
          <w:b/>
          <w:u w:val="single"/>
        </w:rPr>
        <w:t xml:space="preserve">252253</w:t>
      </w:r>
    </w:p>
    <w:p>
      <w:r>
        <w:t xml:space="preserve">Et halua uskoa kenenkään sanaa mistään tänään. Sinä m... Lisää Oinas https://t.co/UsvJZl2TJ2</w:t>
      </w:r>
    </w:p>
    <w:p>
      <w:r>
        <w:rPr>
          <w:b/>
          <w:u w:val="single"/>
        </w:rPr>
        <w:t xml:space="preserve">252254</w:t>
      </w:r>
    </w:p>
    <w:p>
      <w:r>
        <w:t xml:space="preserve">.@andnowtotothemoon @ohkayewhatever Kirjoitti #SweetViciousista ja siitä, miten tv-kirjailijoiden pitäisi oppia sitä, kun on kyse seksuaalisen väkivallan kuvaamisesta https://t.co/CCEFsdGDML</w:t>
      </w:r>
    </w:p>
    <w:p>
      <w:r>
        <w:rPr>
          <w:b/>
          <w:u w:val="single"/>
        </w:rPr>
        <w:t xml:space="preserve">252255</w:t>
      </w:r>
    </w:p>
    <w:p>
      <w:r>
        <w:t xml:space="preserve">Löytyi transponderi etana!</w:t>
        <w:br/>
        <w:t xml:space="preserve">Kuka onnistui pakenemaan Impel Downista?</w:t>
        <w:br/>
        <w:t xml:space="preserve">https://t.co/Sj9Vd0swhv #TreCru https://t.co/yK0OE63NoD</w:t>
      </w:r>
    </w:p>
    <w:p>
      <w:r>
        <w:rPr>
          <w:b/>
          <w:u w:val="single"/>
        </w:rPr>
        <w:t xml:space="preserve">252256</w:t>
      </w:r>
    </w:p>
    <w:p>
      <w:r>
        <w:t xml:space="preserve">Fantastinen musiikkielämä, upeat ostosmahdollisuudet ja kunnioitettu grilliruoka: Tervetuloa Kansas Cityyn https://t.co/8cLUamvRRU https://t.co/VUz0WUSzsJ....</w:t>
      </w:r>
    </w:p>
    <w:p>
      <w:r>
        <w:rPr>
          <w:b/>
          <w:u w:val="single"/>
        </w:rPr>
        <w:t xml:space="preserve">252257</w:t>
      </w:r>
    </w:p>
    <w:p>
      <w:r>
        <w:t xml:space="preserve">@MattBrad7409 Ottaisin CarGon edut huomioon. Puig ja Mazara tasapisteissä kakkosesta. KK on ok. Liian aikaista Margotille.</w:t>
      </w:r>
    </w:p>
    <w:p>
      <w:r>
        <w:rPr>
          <w:b/>
          <w:u w:val="single"/>
        </w:rPr>
        <w:t xml:space="preserve">252258</w:t>
      </w:r>
    </w:p>
    <w:p>
      <w:r>
        <w:t xml:space="preserve">Talon ympärillä on paljon tekemistä, etkä voi ... Lisää Kaloille https://t.co/Mg82TJiMyf</w:t>
      </w:r>
    </w:p>
    <w:p>
      <w:r>
        <w:rPr>
          <w:b/>
          <w:u w:val="single"/>
        </w:rPr>
        <w:t xml:space="preserve">252259</w:t>
      </w:r>
    </w:p>
    <w:p>
      <w:r>
        <w:t xml:space="preserve">Juhlimme 17 vuotta Active Rehab Centerissä. Kiitos koko tiimille ja monille ihmisille, jotka tulivat käymään ja katsomaan... https://t.co/nzMs6g1JJU...</w:t>
      </w:r>
    </w:p>
    <w:p>
      <w:r>
        <w:rPr>
          <w:b/>
          <w:u w:val="single"/>
        </w:rPr>
        <w:t xml:space="preserve">252260</w:t>
      </w:r>
    </w:p>
    <w:p>
      <w:r>
        <w:t xml:space="preserve">@Mista_Epul95 Puihhh yritä voittaa jollain kohteliaisuudella huh. En tiedä, veli, koska en halua mennä kotiin myöhään.</w:t>
      </w:r>
    </w:p>
    <w:p>
      <w:r>
        <w:rPr>
          <w:b/>
          <w:u w:val="single"/>
        </w:rPr>
        <w:t xml:space="preserve">252261</w:t>
      </w:r>
    </w:p>
    <w:p>
      <w:r>
        <w:t xml:space="preserve">Eilen näimme kuvia kuolleista lapsista. Luuletteko, että huomenna näemme kuvia nyt tapettavista lapsista?</w:t>
      </w:r>
    </w:p>
    <w:p>
      <w:r>
        <w:rPr>
          <w:b/>
          <w:u w:val="single"/>
        </w:rPr>
        <w:t xml:space="preserve">252262</w:t>
      </w:r>
    </w:p>
    <w:p>
      <w:r>
        <w:t xml:space="preserve">Ugh @kaitlynbristowe &amp;amp; Shawn B. ovat todellisia pariskunnan tavoitteita! Tämä Rick snapchat tarina on cracking minua!</w:t>
      </w:r>
    </w:p>
    <w:p>
      <w:r>
        <w:rPr>
          <w:b/>
          <w:u w:val="single"/>
        </w:rPr>
        <w:t xml:space="preserve">252263</w:t>
      </w:r>
    </w:p>
    <w:p>
      <w:r>
        <w:t xml:space="preserve">Nigga u shud tulla heidän brändilähettiläänsä"@Zuluking709: Dropped my Liberado, somebody hold meeeeeeeee https://t.co/X9yrNqrTmz"</w:t>
      </w:r>
    </w:p>
    <w:p>
      <w:r>
        <w:rPr>
          <w:b/>
          <w:u w:val="single"/>
        </w:rPr>
        <w:t xml:space="preserve">252264</w:t>
      </w:r>
    </w:p>
    <w:p>
      <w:r>
        <w:t xml:space="preserve">tyler ei valmistunut tai ei ollut GED, kun saimme yhdessä ei hän on saanut sen ja puhuu menossa collegeen. olen v ylpeä sulhanen 😇</w:t>
      </w:r>
    </w:p>
    <w:p>
      <w:r>
        <w:rPr>
          <w:b/>
          <w:u w:val="single"/>
        </w:rPr>
        <w:t xml:space="preserve">252265</w:t>
      </w:r>
    </w:p>
    <w:p>
      <w:r>
        <w:t xml:space="preserve">Ja illan viimeinen palkinto menee... @YihengYu! Well done Yiheng 👏🏻👏🏻 #BMEcAwards https://t.co/DCeaNR5D6b</w:t>
      </w:r>
    </w:p>
    <w:p>
      <w:r>
        <w:rPr>
          <w:b/>
          <w:u w:val="single"/>
        </w:rPr>
        <w:t xml:space="preserve">252266</w:t>
      </w:r>
    </w:p>
    <w:p>
      <w:r>
        <w:t xml:space="preserve">@Twitch @TwitchSupport hei kaverit... https://t.co/wcOzCscNMa on rikki ☺ oletko jo tietoinen tästä? 😊 hyvää viikonloppua https://t.co/0DhlVbuAAi</w:t>
      </w:r>
    </w:p>
    <w:p>
      <w:r>
        <w:rPr>
          <w:b/>
          <w:u w:val="single"/>
        </w:rPr>
        <w:t xml:space="preserve">252267</w:t>
      </w:r>
    </w:p>
    <w:p>
      <w:r>
        <w:t xml:space="preserve">Nykyään on mahdotonta miellyttää autoyhteisöä. Kaikki arvostelevat sinua aina käyttämästäsi ilmanraikastimesta lähtien.</w:t>
      </w:r>
    </w:p>
    <w:p>
      <w:r>
        <w:rPr>
          <w:b/>
          <w:u w:val="single"/>
        </w:rPr>
        <w:t xml:space="preserve">252268</w:t>
      </w:r>
    </w:p>
    <w:p>
      <w:r>
        <w:t xml:space="preserve">En voi nukkua vaikka teen niin paljon hulluja työtunteja...minun pikku vuorokausirytmini 😩 sekaisin kuin mf:n vika</w:t>
      </w:r>
    </w:p>
    <w:p>
      <w:r>
        <w:rPr>
          <w:b/>
          <w:u w:val="single"/>
        </w:rPr>
        <w:t xml:space="preserve">252269</w:t>
      </w:r>
    </w:p>
    <w:p>
      <w:r>
        <w:t xml:space="preserve">Autosport News: Maverick Vinales muistuttaa Jorge Lorenzoa itsestään MotoGP:ssä: Jorge Lorenzo... https://t.co/b6yckCy92b...</w:t>
      </w:r>
    </w:p>
    <w:p>
      <w:r>
        <w:rPr>
          <w:b/>
          <w:u w:val="single"/>
        </w:rPr>
        <w:t xml:space="preserve">252270</w:t>
      </w:r>
    </w:p>
    <w:p>
      <w:r>
        <w:t xml:space="preserve">@akosibattman218 @ALDub_RTeam @ALDubFTnQT @ALDUB_inARTeam @imcr8d4u @jophie30 @montenegro_emil @zenybong @mindatan2014 @boongaling_e @BatangEBako @abcbants Hakulaitteet</w:t>
        <w:br/>
        <w:t xml:space="preserve">#ALDUBxDTBYByFate</w:t>
      </w:r>
    </w:p>
    <w:p>
      <w:r>
        <w:rPr>
          <w:b/>
          <w:u w:val="single"/>
        </w:rPr>
        <w:t xml:space="preserve">252271</w:t>
      </w:r>
    </w:p>
    <w:p>
      <w:r>
        <w:t xml:space="preserve">Hyvää yötä kaikille. Aamulla koulua, tulkaa kotiin, lukekaa, tehkää joitakin tehtäviä ja nukkukaa uudestaan.</w:t>
      </w:r>
    </w:p>
    <w:p>
      <w:r>
        <w:rPr>
          <w:b/>
          <w:u w:val="single"/>
        </w:rPr>
        <w:t xml:space="preserve">252272</w:t>
      </w:r>
    </w:p>
    <w:p>
      <w:r>
        <w:t xml:space="preserve">ScHoolboy Q, @schoolboyq on nyt trendi #Chicagossa</w:t>
        <w:br/>
        <w:br/>
        <w:t xml:space="preserve">https://t.co/6q5qWG35K5 https://t.co/ptN4Quvrs4</w:t>
      </w:r>
    </w:p>
    <w:p>
      <w:r>
        <w:rPr>
          <w:b/>
          <w:u w:val="single"/>
        </w:rPr>
        <w:t xml:space="preserve">252273</w:t>
      </w:r>
    </w:p>
    <w:p>
      <w:r>
        <w:t xml:space="preserve">UUTUUS! 6/20/40kpl Tiibetin hopea hevonen hurmaa riipus 23.5x16.5mm https://t.co/eA0LIPxL6J https://t.co/RTHcfL8wUc https://t.co/RTHcfL8wUc</w:t>
      </w:r>
    </w:p>
    <w:p>
      <w:r>
        <w:rPr>
          <w:b/>
          <w:u w:val="single"/>
        </w:rPr>
        <w:t xml:space="preserve">252274</w:t>
      </w:r>
    </w:p>
    <w:p>
      <w:r>
        <w:t xml:space="preserve">Minulla on ongelmia tuotteeni määrittämisessä. Mistä saan lisäohjeita tuotteeseen? 2012 Toyota Prius sukupolven neljäs (Santa Rosa) $129...</w:t>
      </w:r>
    </w:p>
    <w:p>
      <w:r>
        <w:rPr>
          <w:b/>
          <w:u w:val="single"/>
        </w:rPr>
        <w:t xml:space="preserve">252275</w:t>
      </w:r>
    </w:p>
    <w:p>
      <w:r>
        <w:t xml:space="preserve">@CarlPrinetweets Hyvä kartta kertoo enemmän kuin tuhat sanaa, mutta en myöskään ole koskaan sanonut kenellekään, joka valmistelee pistepaperia minulle, että "ja puolet sivusta pitäisi olla kuvia"."</w:t>
      </w:r>
    </w:p>
    <w:p>
      <w:r>
        <w:rPr>
          <w:b/>
          <w:u w:val="single"/>
        </w:rPr>
        <w:t xml:space="preserve">252276</w:t>
      </w:r>
    </w:p>
    <w:p>
      <w:r>
        <w:t xml:space="preserve">Suosikki BBN-kotilainen ei osaa lausua Nigerian kansallislaulua, ja silti pyydät ääniä nigerialaisilta, hän ei ole yksi meistä.</w:t>
      </w:r>
    </w:p>
    <w:p>
      <w:r>
        <w:rPr>
          <w:b/>
          <w:u w:val="single"/>
        </w:rPr>
        <w:t xml:space="preserve">252277</w:t>
      </w:r>
    </w:p>
    <w:p>
      <w:r>
        <w:t xml:space="preserve">Tänä vuonna on ollut niin monta loputonta yötä läksyjen tekemistä ja opiskelua ja silti saatan menettää stipendini 🙃.</w:t>
      </w:r>
    </w:p>
    <w:p>
      <w:r>
        <w:rPr>
          <w:b/>
          <w:u w:val="single"/>
        </w:rPr>
        <w:t xml:space="preserve">252278</w:t>
      </w:r>
    </w:p>
    <w:p>
      <w:r>
        <w:t xml:space="preserve">Tutustu opiskelijoiden äänestämiin parhaisiin yliopistoihin, joissa on teollisuusyhteyksiä https://t.co/HHOLZoUB5h https://t.co/j66ULt5yBV https://t.co/j66ULt5yBV</w:t>
      </w:r>
    </w:p>
    <w:p>
      <w:r>
        <w:rPr>
          <w:b/>
          <w:u w:val="single"/>
        </w:rPr>
        <w:t xml:space="preserve">252279</w:t>
      </w:r>
    </w:p>
    <w:p>
      <w:r>
        <w:t xml:space="preserve">4 kirjan väritys labyrintti ja palapeli kirja nippu lapsille. PDF-toimituksessa valmiina kopioitavaksi. #väritys #lapset #puzzles https://t.co/E8yKITIwfW https://t.co/fl7roW6APE https://t.co/fl7roW6APE</w:t>
      </w:r>
    </w:p>
    <w:p>
      <w:r>
        <w:rPr>
          <w:b/>
          <w:u w:val="single"/>
        </w:rPr>
        <w:t xml:space="preserve">252280</w:t>
      </w:r>
    </w:p>
    <w:p>
      <w:r>
        <w:t xml:space="preserve">Marraskuussa 2016 vein erään asiakkaani katsomaan South Pasadenassa sijaitsevaa kotia, jonka hinta oli 2,3 miljoonaa dollaria... https://t.co/ca8wYDV9A7 ...</w:t>
      </w:r>
    </w:p>
    <w:p>
      <w:r>
        <w:rPr>
          <w:b/>
          <w:u w:val="single"/>
        </w:rPr>
        <w:t xml:space="preserve">252281</w:t>
      </w:r>
    </w:p>
    <w:p>
      <w:r>
        <w:t xml:space="preserve">CASH GAME UPDATE:</w:t>
        <w:br/>
        <w:br/>
        <w:t xml:space="preserve">6 x £1/£2 NLH</w:t>
        <w:br/>
        <w:br/>
        <w:t xml:space="preserve">6. huhtikuuta klo 19.00 Live Satellite #MegaStack-tapahtumaan</w:t>
        <w:br/>
        <w:t xml:space="preserve">£30 - 4 paikkaa GTD, 5k aloituspino</w:t>
        <w:br/>
        <w:br/>
        <w:t xml:space="preserve">#PSLive</w:t>
      </w:r>
    </w:p>
    <w:p>
      <w:r>
        <w:rPr>
          <w:b/>
          <w:u w:val="single"/>
        </w:rPr>
        <w:t xml:space="preserve">252282</w:t>
      </w:r>
    </w:p>
    <w:p>
      <w:r>
        <w:t xml:space="preserve">Oi lasten laulu! 😱 Nyt työskentelen lastenhoitokeskuksessa, tiedän aika paljon englanninkielisiä lastenlauluja...</w:t>
      </w:r>
    </w:p>
    <w:p>
      <w:r>
        <w:rPr>
          <w:b/>
          <w:u w:val="single"/>
        </w:rPr>
        <w:t xml:space="preserve">252283</w:t>
      </w:r>
    </w:p>
    <w:p>
      <w:r>
        <w:t xml:space="preserve">@FortunesFooI Mutta autathan minua valitsemaan jotain? [Hän vilkaisi mieheen toiveikkaana. Se oli mukavaa ja samalla pelottavaa...</w:t>
      </w:r>
    </w:p>
    <w:p>
      <w:r>
        <w:rPr>
          <w:b/>
          <w:u w:val="single"/>
        </w:rPr>
        <w:t xml:space="preserve">252284</w:t>
      </w:r>
    </w:p>
    <w:p>
      <w:r>
        <w:t xml:space="preserve">Minä : Minun on käytävä kuntosalilla, minun on pysyttävä kunnossa, minun on syötävä terveellisesti</w:t>
        <w:br/>
        <w:t xml:space="preserve">Myös minä : https://t.co/pMUYWfuocy</w:t>
      </w:r>
    </w:p>
    <w:p>
      <w:r>
        <w:rPr>
          <w:b/>
          <w:u w:val="single"/>
        </w:rPr>
        <w:t xml:space="preserve">252285</w:t>
      </w:r>
    </w:p>
    <w:p>
      <w:r>
        <w:t xml:space="preserve">Aloitamme päivän 3 @table_craft .. kiitos @PRIDECenRes kaikesta, mitä olette tehneet! #wednesdaymotivation #wednesdaywisdom https://t.co/l053fIdNUZ https://t.co/l053fIdNUZ</w:t>
      </w:r>
    </w:p>
    <w:p>
      <w:r>
        <w:rPr>
          <w:b/>
          <w:u w:val="single"/>
        </w:rPr>
        <w:t xml:space="preserve">252286</w:t>
      </w:r>
    </w:p>
    <w:p>
      <w:r>
        <w:t xml:space="preserve">Mikään ei onnistu, ellet tee sitä.-Maya Angelou</w:t>
        <w:br/>
        <w:t xml:space="preserve">https://t.co/QOBJlVLvUb</w:t>
        <w:br/>
        <w:t xml:space="preserve">https://t.co/AB1M3cWrDH</w:t>
        <w:br/>
        <w:t xml:space="preserve">#motivaatio #sitaatit</w:t>
      </w:r>
    </w:p>
    <w:p>
      <w:r>
        <w:rPr>
          <w:b/>
          <w:u w:val="single"/>
        </w:rPr>
        <w:t xml:space="preserve">252287</w:t>
      </w:r>
    </w:p>
    <w:p>
      <w:r>
        <w:t xml:space="preserve">Seuraajat -1, seuraamatta jättäjät - 0. En tiennyt olevani näin mahtava. Saat päivittäiset tilastot osoitteesta https://t.co/Jv28viScfx.</w:t>
      </w:r>
    </w:p>
    <w:p>
      <w:r>
        <w:rPr>
          <w:b/>
          <w:u w:val="single"/>
        </w:rPr>
        <w:t xml:space="preserve">252288</w:t>
      </w:r>
    </w:p>
    <w:p>
      <w:r>
        <w:t xml:space="preserve">Tykkäsin @dallmydin @YouTube-videosta https://t.co/QM7rXPSvB9 Löytyi ihmisen jäänteitä veden alta joesta! (Poliisi soitti)</w:t>
      </w:r>
    </w:p>
    <w:p>
      <w:r>
        <w:rPr>
          <w:b/>
          <w:u w:val="single"/>
        </w:rPr>
        <w:t xml:space="preserve">252289</w:t>
      </w:r>
    </w:p>
    <w:p>
      <w:r>
        <w:t xml:space="preserve">Lähde seikkailuun ajan halki Christopherin ja hänen orpojen salamatkustajiensa kanssa.https://t.co/8p8K75oISJ? https://t.co/COmjayoCaz</w:t>
      </w:r>
    </w:p>
    <w:p>
      <w:r>
        <w:rPr>
          <w:b/>
          <w:u w:val="single"/>
        </w:rPr>
        <w:t xml:space="preserve">252290</w:t>
      </w:r>
    </w:p>
    <w:p>
      <w:r>
        <w:t xml:space="preserve">@tinykinseyscale Se on minulle tässä vaiheessa ihan sama. Ja rehellisesti sanottuna se on vain tiettyjä ei-D9... cuz bändi orgs voi olla poikkeus joidenkin ppl kanssa</w:t>
      </w:r>
    </w:p>
    <w:p>
      <w:r>
        <w:rPr>
          <w:b/>
          <w:u w:val="single"/>
        </w:rPr>
        <w:t xml:space="preserve">252291</w:t>
      </w:r>
    </w:p>
    <w:p>
      <w:r>
        <w:t xml:space="preserve">#WorldHealthDay, tutustu näihin sovelluksiin, jotka auttavat sinua parantamaan mielenterveyttäsi. https://t.co/F8IJRN5oUo</w:t>
      </w:r>
    </w:p>
    <w:p>
      <w:r>
        <w:rPr>
          <w:b/>
          <w:u w:val="single"/>
        </w:rPr>
        <w:t xml:space="preserve">252292</w:t>
      </w:r>
    </w:p>
    <w:p>
      <w:r>
        <w:t xml:space="preserve">@Natethegreat1st Ehkä. Näen, että suhtaudut epäilevästi Davisiin 49-vuotiaana, ja olen kanssasi samaa mieltä. Mutta draft on super arvaamaton top 15-20:n ulkopuolella TBH.</w:t>
      </w:r>
    </w:p>
    <w:p>
      <w:r>
        <w:rPr>
          <w:b/>
          <w:u w:val="single"/>
        </w:rPr>
        <w:t xml:space="preserve">252293</w:t>
      </w:r>
    </w:p>
    <w:p>
      <w:r>
        <w:t xml:space="preserve">Riippumatta siitä, kummalla puolella lakia ollaan, kaikkia lapsia on suojeltava #nuoriso-oikeus #extrajudicialkillings https://t.co/HHRjgEWgHF</w:t>
      </w:r>
    </w:p>
    <w:p>
      <w:r>
        <w:rPr>
          <w:b/>
          <w:u w:val="single"/>
        </w:rPr>
        <w:t xml:space="preserve">252294</w:t>
      </w:r>
    </w:p>
    <w:p>
      <w:r>
        <w:t xml:space="preserve">Tykkäsin @accentvocal @YouTube-videosta https://t.co/QfK1vQQLtY Accent - All at Once (Whitney Houston A Cappella Cover)</w:t>
      </w:r>
    </w:p>
    <w:p>
      <w:r>
        <w:rPr>
          <w:b/>
          <w:u w:val="single"/>
        </w:rPr>
        <w:t xml:space="preserve">252295</w:t>
      </w:r>
    </w:p>
    <w:p>
      <w:r>
        <w:t xml:space="preserve">@NikilisRBX hei voinko saada ilmaista tavaraa peliinne t-paidan kanssa sen b-päiväni päiväksi plzzz :) :D :)</w:t>
      </w:r>
    </w:p>
    <w:p>
      <w:r>
        <w:rPr>
          <w:b/>
          <w:u w:val="single"/>
        </w:rPr>
        <w:t xml:space="preserve">252296</w:t>
      </w:r>
    </w:p>
    <w:p>
      <w:r>
        <w:t xml:space="preserve">Hyvin tehty Will Mallinsonille Barrow'sta, joka on voittanut pääsiäismunien jakokilpailumme https://t.co/PmbMmuY2Dm.</w:t>
      </w:r>
    </w:p>
    <w:p>
      <w:r>
        <w:rPr>
          <w:b/>
          <w:u w:val="single"/>
        </w:rPr>
        <w:t xml:space="preserve">252297</w:t>
      </w:r>
    </w:p>
    <w:p>
      <w:r>
        <w:t xml:space="preserve">At McKnight.mp3 feat P.I.Z dropping on the _th April.☔☔</w:t>
        <w:br/>
        <w:br/>
        <w:t xml:space="preserve">God thank you 🙇🙇</w:t>
        <w:br/>
        <w:t xml:space="preserve">Please RT</w:t>
        <w:br/>
        <w:t xml:space="preserve">Its a heavy tracc 🔥🔥👍</w:t>
      </w:r>
    </w:p>
    <w:p>
      <w:r>
        <w:rPr>
          <w:b/>
          <w:u w:val="single"/>
        </w:rPr>
        <w:t xml:space="preserve">252298</w:t>
      </w:r>
    </w:p>
    <w:p>
      <w:r>
        <w:t xml:space="preserve">#Labyrintti-elokuva: Katso tulevan elämäkerrallisen rikostrilleri-elokuvan Labyrintti virallinen juoniseloste...... https://t.co/QNH5mWKqA7 https://t.co/vmeMc5OtBK</w:t>
      </w:r>
    </w:p>
    <w:p>
      <w:r>
        <w:rPr>
          <w:b/>
          <w:u w:val="single"/>
        </w:rPr>
        <w:t xml:space="preserve">252299</w:t>
      </w:r>
    </w:p>
    <w:p>
      <w:r>
        <w:t xml:space="preserve">Opi yleisimmät TTB:n virheet olutalalla &amp;amp; miten ne ratkaistaan panimoohjelmiston avulla. #CBC2017 #BrewTalks https://t.co/PZtrwg6foJ https://t.co/h4LPqwua10 https://t.co/h4LPqwua10</w:t>
      </w:r>
    </w:p>
    <w:p>
      <w:r>
        <w:rPr>
          <w:b/>
          <w:u w:val="single"/>
        </w:rPr>
        <w:t xml:space="preserve">252300</w:t>
      </w:r>
    </w:p>
    <w:p>
      <w:r>
        <w:t xml:space="preserve">Onnistuin hallitsemaan minua rajoittavat sisäiset tekijät. #parantuminen #soulecting @JJacobshealth https://t.co/WEAYXXwsCp https://t.co/WEAYXXwsCp</w:t>
      </w:r>
    </w:p>
    <w:p>
      <w:r>
        <w:rPr>
          <w:b/>
          <w:u w:val="single"/>
        </w:rPr>
        <w:t xml:space="preserve">252301</w:t>
      </w:r>
    </w:p>
    <w:p>
      <w:r>
        <w:t xml:space="preserve">@Sherlock_Scones @AlexiLalas @MLS @NYCosmos Viittasi nykyiseen kollektiiviseen omistukseen (tarkista), jalkapalloa tukevaan yhteisöön (tarkista) ja mahdolliseen stadionsuunnitelmaan NYC:ssä.</w:t>
      </w:r>
    </w:p>
    <w:p>
      <w:r>
        <w:rPr>
          <w:b/>
          <w:u w:val="single"/>
        </w:rPr>
        <w:t xml:space="preserve">252302</w:t>
      </w:r>
    </w:p>
    <w:p>
      <w:r>
        <w:t xml:space="preserve">@duggieduggster Kyllä cavs ovat 0-6 ilman Lebron mutta kun he istuvat Lebron myös sir Irving ja rakkaus niin he melko paljon asettaa joukkueensa epäonnistua😂</w:t>
      </w:r>
    </w:p>
    <w:p>
      <w:r>
        <w:rPr>
          <w:b/>
          <w:u w:val="single"/>
        </w:rPr>
        <w:t xml:space="preserve">252303</w:t>
      </w:r>
    </w:p>
    <w:p>
      <w:r>
        <w:t xml:space="preserve">Katso lesbo elokuva: https://t.co/LQLY9FIZMM</w:t>
        <w:br/>
        <w:t xml:space="preserve">Maalaus huoneen eroottinen nautinto https://t.co/lbygIPi5cp</w:t>
      </w:r>
    </w:p>
    <w:p>
      <w:r>
        <w:rPr>
          <w:b/>
          <w:u w:val="single"/>
        </w:rPr>
        <w:t xml:space="preserve">252304</w:t>
      </w:r>
    </w:p>
    <w:p>
      <w:r>
        <w:t xml:space="preserve">On varsin vaarallista, miten merkitsemme, että tietyt kirjat ovat sallittuja, kun taas toiset eivät. Melkein kuin joku haluaisi kontrolloida ajatuksiamme. https://t.co/509ctW58dv</w:t>
      </w:r>
    </w:p>
    <w:p>
      <w:r>
        <w:rPr>
          <w:b/>
          <w:u w:val="single"/>
        </w:rPr>
        <w:t xml:space="preserve">252305</w:t>
      </w:r>
    </w:p>
    <w:p>
      <w:r>
        <w:t xml:space="preserve">Pidän siitä, että Whirlpool auttaa lapsia saamalla puhtaita vaatteita kouluun. #sponsored, #EveryDayCare https://t.co/7fAcKSou9B https://t.co/7fAcKSou9B</w:t>
      </w:r>
    </w:p>
    <w:p>
      <w:r>
        <w:rPr>
          <w:b/>
          <w:u w:val="single"/>
        </w:rPr>
        <w:t xml:space="preserve">252306</w:t>
      </w:r>
    </w:p>
    <w:p>
      <w:r>
        <w:t xml:space="preserve">.@muse on palannut studioon, ja uutta musiikkia</w:t>
        <w:br/>
        <w:t xml:space="preserve">https://t.co/eideCs9kpi https://t.co/EJCwnmXQfF</w:t>
      </w:r>
    </w:p>
    <w:p>
      <w:r>
        <w:rPr>
          <w:b/>
          <w:u w:val="single"/>
        </w:rPr>
        <w:t xml:space="preserve">252307</w:t>
      </w:r>
    </w:p>
    <w:p>
      <w:r>
        <w:t xml:space="preserve">Oletko samaa mieltä @johnpodesta kanssa? https://t.co/vc8fv0Rpeu by #CivilGadfly via @c0nvey https://t.co/Re4t0XQbzB https://t.co/Re4t0XQbzB</w:t>
      </w:r>
    </w:p>
    <w:p>
      <w:r>
        <w:rPr>
          <w:b/>
          <w:u w:val="single"/>
        </w:rPr>
        <w:t xml:space="preserve">252308</w:t>
      </w:r>
    </w:p>
    <w:p>
      <w:r>
        <w:t xml:space="preserve">Mikään ei estä sinua toteuttamasta tavoitteitasi, kun olet... Lisää Jousimiehelle https://t.co/OTZiSjSjFn</w:t>
      </w:r>
    </w:p>
    <w:p>
      <w:r>
        <w:rPr>
          <w:b/>
          <w:u w:val="single"/>
        </w:rPr>
        <w:t xml:space="preserve">252309</w:t>
      </w:r>
    </w:p>
    <w:p>
      <w:r>
        <w:t xml:space="preserve">2 uutta seuraajaa viimeisen päivän aikana ja se on enemmän kuin vain tilastot, käytän sitä tilini kasvattamiseen! Kokeile sitä https://t.co/liJsqM021f</w:t>
      </w:r>
    </w:p>
    <w:p>
      <w:r>
        <w:rPr>
          <w:b/>
          <w:u w:val="single"/>
        </w:rPr>
        <w:t xml:space="preserve">252310</w:t>
      </w:r>
    </w:p>
    <w:p>
      <w:r>
        <w:t xml:space="preserve">@drvox Tutustu REN21:n Global Futures -raporttiin 100 prosentista. Se ilmestyi juuri tällä viikolla. https://t.co/HEHSX9Lq35</w:t>
      </w:r>
    </w:p>
    <w:p>
      <w:r>
        <w:rPr>
          <w:b/>
          <w:u w:val="single"/>
        </w:rPr>
        <w:t xml:space="preserve">252311</w:t>
      </w:r>
    </w:p>
    <w:p>
      <w:r>
        <w:t xml:space="preserve">@Dizzasta141 @xbubblemunkyx @YamatoSFX @eagle8burger @MrBuddyVA @Grimmjack69 @TheHawkAbridged Riittää jo sanottu. xD</w:t>
      </w:r>
    </w:p>
    <w:p>
      <w:r>
        <w:rPr>
          <w:b/>
          <w:u w:val="single"/>
        </w:rPr>
        <w:t xml:space="preserve">252312</w:t>
      </w:r>
    </w:p>
    <w:p>
      <w:r>
        <w:t xml:space="preserve">@JuddLegum Juuri se huolestuttaa meitä. Odottaisimme tällaista salailua vain tiedustelupalvelun työntekijältä. Onko hän sellainen? Ja kenelle? Epäjohdonmukaisuus on olemassa.</w:t>
      </w:r>
    </w:p>
    <w:p>
      <w:r>
        <w:rPr>
          <w:b/>
          <w:u w:val="single"/>
        </w:rPr>
        <w:t xml:space="preserve">252313</w:t>
      </w:r>
    </w:p>
    <w:p>
      <w:r>
        <w:t xml:space="preserve">Muista, että kun elät elämääsi, ole oma itsesi, jotta voit olla tyytyväinen itseesi, äläkä muutu tehdessäsi muita ihmisiä onnelliseksi. Ole oma itsesi</w:t>
      </w:r>
    </w:p>
    <w:p>
      <w:r>
        <w:rPr>
          <w:b/>
          <w:u w:val="single"/>
        </w:rPr>
        <w:t xml:space="preserve">252314</w:t>
      </w:r>
    </w:p>
    <w:p>
      <w:r>
        <w:t xml:space="preserve">H101: Elektroniikan käsittelypalvelu | Emirates https://t.co/VHp4UIwAaH #ban #electronics #emirates https://t.co/Pi9r8YBGEi</w:t>
      </w:r>
    </w:p>
    <w:p>
      <w:r>
        <w:rPr>
          <w:b/>
          <w:u w:val="single"/>
        </w:rPr>
        <w:t xml:space="preserve">252315</w:t>
      </w:r>
    </w:p>
    <w:p>
      <w:r>
        <w:t xml:space="preserve">Mini vedenpitävä erittäin kirkas taskulamppu taskulamppu Camping vaellus keltainen https://t.co/PTE9RUrQZB https://t.co/QN7RvpOc71 https://t.co/QN7RvpOc71</w:t>
      </w:r>
    </w:p>
    <w:p>
      <w:r>
        <w:rPr>
          <w:b/>
          <w:u w:val="single"/>
        </w:rPr>
        <w:t xml:space="preserve">252316</w:t>
      </w:r>
    </w:p>
    <w:p>
      <w:r>
        <w:t xml:space="preserve">Auwh kiitos 😊 Kun olet elämässäni, jokainen päivä - ei vain syntymäpäiväni - on erityinen päivä. ❤ https://t.co/b2P4EysPLW</w:t>
      </w:r>
    </w:p>
    <w:p>
      <w:r>
        <w:rPr>
          <w:b/>
          <w:u w:val="single"/>
        </w:rPr>
        <w:t xml:space="preserve">252317</w:t>
      </w:r>
    </w:p>
    <w:p>
      <w:r>
        <w:t xml:space="preserve">Haluatko oppia lisää Mindfulnessista opetuksessa? Tule mukaan 12. heinäkuuta Williamsportissa, PA https://t.co/FBmuYH3jWr https://t.co/FBmuYH3jWr</w:t>
      </w:r>
    </w:p>
    <w:p>
      <w:r>
        <w:rPr>
          <w:b/>
          <w:u w:val="single"/>
        </w:rPr>
        <w:t xml:space="preserve">252318</w:t>
      </w:r>
    </w:p>
    <w:p>
      <w:r>
        <w:t xml:space="preserve">@RyanLMcCollough Miten siitä ei ole vielä tehty @30for30-dokumenttia? Monien elämään vaikutti tuona päivänä.</w:t>
      </w:r>
    </w:p>
    <w:p>
      <w:r>
        <w:rPr>
          <w:b/>
          <w:u w:val="single"/>
        </w:rPr>
        <w:t xml:space="preserve">252319</w:t>
      </w:r>
    </w:p>
    <w:p>
      <w:r>
        <w:t xml:space="preserve">Lähettäjä : @ GrowthHackers #GrowthHacking #Tech #Digital The Road to Customer Retention is paved with Self Servicen... https://t.co/pfTBr3RbCT</w:t>
      </w:r>
    </w:p>
    <w:p>
      <w:r>
        <w:rPr>
          <w:b/>
          <w:u w:val="single"/>
        </w:rPr>
        <w:t xml:space="preserve">252320</w:t>
      </w:r>
    </w:p>
    <w:p>
      <w:r>
        <w:t xml:space="preserve">Off Shoulder Lace Bodysuit 🙀😻</w:t>
        <w:br/>
        <w:t xml:space="preserve">Saat 15% alennusta käyttämällä alennuskoodia "LOVE" osoitteessa: https://t.co/ZbeD0xGtrc 🤤 by #_ThatDamnGoat_ via @c0nvey https://t.co/Sg93IRpgYP</w:t>
      </w:r>
    </w:p>
    <w:p>
      <w:r>
        <w:rPr>
          <w:b/>
          <w:u w:val="single"/>
        </w:rPr>
        <w:t xml:space="preserve">252321</w:t>
      </w:r>
    </w:p>
    <w:p>
      <w:r>
        <w:t xml:space="preserve">@aannggeellll Ei ranskalainen bulldoggi, mutta minulla on koira, jonka kanssa voit tulla leikkimään milloin tahansa! Ja minä varmistan, että cheerios on myös ympärillä.</w:t>
      </w:r>
    </w:p>
    <w:p>
      <w:r>
        <w:rPr>
          <w:b/>
          <w:u w:val="single"/>
        </w:rPr>
        <w:t xml:space="preserve">252322</w:t>
      </w:r>
    </w:p>
    <w:p>
      <w:r>
        <w:t xml:space="preserve">Juhlatunnelma, jonka olisi pitänyt jo näkyä, puuttuu räikeästi Osmanian kampukselta</w:t>
        <w:br/>
        <w:br/>
        <w:t xml:space="preserve">https://t.co/bu7LZSLN6Y</w:t>
      </w:r>
    </w:p>
    <w:p>
      <w:r>
        <w:rPr>
          <w:b/>
          <w:u w:val="single"/>
        </w:rPr>
        <w:t xml:space="preserve">252323</w:t>
      </w:r>
    </w:p>
    <w:p>
      <w:r>
        <w:t xml:space="preserve">Doll oli käpertynyt pieneen korkeaan ruohikkoon, ja hänen hengityksensä oli lyhyt ja heikko. Hän oli saanut myrkkyä ilkeältä myrkkytyypiltä aiemmin.</w:t>
        <w:br/>
        <w:br/>
        <w:t xml:space="preserve"> "...."</w:t>
      </w:r>
    </w:p>
    <w:p>
      <w:r>
        <w:rPr>
          <w:b/>
          <w:u w:val="single"/>
        </w:rPr>
        <w:t xml:space="preserve">252324</w:t>
      </w:r>
    </w:p>
    <w:p>
      <w:r>
        <w:t xml:space="preserve">Haluan tietää, kuinka monella ihmisellä on itkevä Jordan-meemitwiitti valmiina luonnoksissa juuri nyt? Miljardiako?</w:t>
      </w:r>
    </w:p>
    <w:p>
      <w:r>
        <w:rPr>
          <w:b/>
          <w:u w:val="single"/>
        </w:rPr>
        <w:t xml:space="preserve">252325</w:t>
      </w:r>
    </w:p>
    <w:p>
      <w:r>
        <w:t xml:space="preserve">Hovioikeus sanoo, että lesbo entinen apulaisopettaja voi haastaa Ivy Techin oikeuteen seksuaaliseen suuntautumiseen perustuvasta puolueellisuudesta https://t.co/nBnjitvmqB</w:t>
      </w:r>
    </w:p>
    <w:p>
      <w:r>
        <w:rPr>
          <w:b/>
          <w:u w:val="single"/>
        </w:rPr>
        <w:t xml:space="preserve">252326</w:t>
      </w:r>
    </w:p>
    <w:p>
      <w:r>
        <w:t xml:space="preserve">@moleman6059 Gosling ei innosta, mutta katsotaan. Sanoisin... varovaisen optimistinen.</w:t>
        <w:t xml:space="preserve">Mutta tiedätkö, jos se on surkea -</w:t>
        <w:br/>
        <w:t xml:space="preserve">I WILL BURN IT ALL DOWN</w:t>
      </w:r>
    </w:p>
    <w:p>
      <w:r>
        <w:rPr>
          <w:b/>
          <w:u w:val="single"/>
        </w:rPr>
        <w:t xml:space="preserve">252327</w:t>
      </w:r>
    </w:p>
    <w:p>
      <w:r>
        <w:t xml:space="preserve">CMV: Sanan "etuoikeus" korvaaminen sanalla "haitta" &amp;amp; näiden ihmisten kohtaamista vaikeuksista puhuminen toimisi paremmin https://t.co/9oe9C6g9EM</w:t>
      </w:r>
    </w:p>
    <w:p>
      <w:r>
        <w:rPr>
          <w:b/>
          <w:u w:val="single"/>
        </w:rPr>
        <w:t xml:space="preserve">252328</w:t>
      </w:r>
    </w:p>
    <w:p>
      <w:r>
        <w:t xml:space="preserve">Pidin @YouTube video @wweonyoutube https://t.co/L0xPVSTdG7 Shane McMahon &amp;amp; AJ Styles kättelee ennen "Superstar".</w:t>
      </w:r>
    </w:p>
    <w:p>
      <w:r>
        <w:rPr>
          <w:b/>
          <w:u w:val="single"/>
        </w:rPr>
        <w:t xml:space="preserve">252329</w:t>
      </w:r>
    </w:p>
    <w:p>
      <w:r>
        <w:t xml:space="preserve">On tauon aika. Palaan taas 🔥🔥🔥. Jos tarvitsette jotain, ottakaa yhteyttä sähköpostitse Huphbeats@gmail.com.</w:t>
      </w:r>
    </w:p>
    <w:p>
      <w:r>
        <w:rPr>
          <w:b/>
          <w:u w:val="single"/>
        </w:rPr>
        <w:t xml:space="preserve">252330</w:t>
      </w:r>
    </w:p>
    <w:p>
      <w:r>
        <w:t xml:space="preserve">@LesTunes Se on hieno alue. Rakastan vanhan ja uuden Dublinin yhdistelmää. Kaikkea hyvää uudessa "talossasi". Toivottavasti olet siellä vielä onnellisempi. xx 🏠.</w:t>
      </w:r>
    </w:p>
    <w:p>
      <w:r>
        <w:rPr>
          <w:b/>
          <w:u w:val="single"/>
        </w:rPr>
        <w:t xml:space="preserve">252331</w:t>
      </w:r>
    </w:p>
    <w:p>
      <w:r>
        <w:t xml:space="preserve">Miksi #arkistot ovat niin tärkeitä:</w:t>
        <w:br/>
        <w:t xml:space="preserve">"Naisten jäljittäminen on joskus hyvin vaikeaa, koska he esiintyvät niin harvoin arkistoissa." Kirje, 1898. https://t.co/nGWTaS6Gor</w:t>
      </w:r>
    </w:p>
    <w:p>
      <w:r>
        <w:rPr>
          <w:b/>
          <w:u w:val="single"/>
        </w:rPr>
        <w:t xml:space="preserve">252332</w:t>
      </w:r>
    </w:p>
    <w:p>
      <w:r>
        <w:br/>
        <w:t xml:space="preserve">-</w:t>
        <w:br/>
        <w:t xml:space="preserve">MuHaBBaT Do LoGon Ki</w:t>
        <w:br/>
        <w:t xml:space="preserve">-</w:t>
        <w:br/>
        <w:t xml:space="preserve">DoSTo</w:t>
        <w:br/>
        <w:t xml:space="preserve">-</w:t>
        <w:br/>
        <w:t xml:space="preserve">oR BaTaiN 100 LoGon Ki</w:t>
        <w:br/>
        <w:br/>
        <w:t xml:space="preserve">FrEnDs</w:t>
        <w:br/>
        <w:t xml:space="preserve">SHaiR o SHaiRi Ka BaRa internationl NeTWoRK</w:t>
        <w:br/>
        <w:br/>
        <w:t xml:space="preserve">TyPe</w:t>
        <w:br/>
        <w:t xml:space="preserve">Follow @SHaiRi_NeTWoRK</w:t>
      </w:r>
    </w:p>
    <w:p>
      <w:r>
        <w:rPr>
          <w:b/>
          <w:u w:val="single"/>
        </w:rPr>
        <w:t xml:space="preserve">252333</w:t>
      </w:r>
    </w:p>
    <w:p>
      <w:r>
        <w:t xml:space="preserve">#BBNaija Kaikkien Edo-ihmisten puolesta kuulen, että Tboss @TWEETORACLE ja kaikki Igbo brodas voivat saada hänet.</w:t>
      </w:r>
    </w:p>
    <w:p>
      <w:r>
        <w:rPr>
          <w:b/>
          <w:u w:val="single"/>
        </w:rPr>
        <w:t xml:space="preserve">252334</w:t>
      </w:r>
    </w:p>
    <w:p>
      <w:r>
        <w:t xml:space="preserve">Jos tarvitset vielä yhden syyn arvostaa Chris Evansia, anna hänen tehdä sinusta "aww" tällä tarinalla 😍 https://t.co/BDYRPHgKyE.</w:t>
      </w:r>
    </w:p>
    <w:p>
      <w:r>
        <w:rPr>
          <w:b/>
          <w:u w:val="single"/>
        </w:rPr>
        <w:t xml:space="preserve">252335</w:t>
      </w:r>
    </w:p>
    <w:p>
      <w:r>
        <w:t xml:space="preserve">@BIackHercules Mutta tarina on kaikkein monimutkaisin mutta ajatuksia herättävä - Anteeksi, en voi lopettaa tuota nauramatta. Sekä Virtuaalisesti &amp;amp; Sanallisesti.</w:t>
      </w:r>
    </w:p>
    <w:p>
      <w:r>
        <w:rPr>
          <w:b/>
          <w:u w:val="single"/>
        </w:rPr>
        <w:t xml:space="preserve">252336</w:t>
      </w:r>
    </w:p>
    <w:p>
      <w:r>
        <w:t xml:space="preserve">@DrewMcWeeny @bobbyrobertspdx 1. Mietiskelen FUTURE tech cobble yhdessä yhden hahmon VO, kehon kaksinkertaistaminen &amp;amp; CG Frankenstein suorituskykyä /</w:t>
      </w:r>
    </w:p>
    <w:p>
      <w:r>
        <w:rPr>
          <w:b/>
          <w:u w:val="single"/>
        </w:rPr>
        <w:t xml:space="preserve">252337</w:t>
      </w:r>
    </w:p>
    <w:p>
      <w:r>
        <w:t xml:space="preserve">7,103,121 katsojaa ei voi olla väärässä - Bon Iver at AIR Studios (4AD/Jagjaguwar Session) f. Justin Vernon ja Sean Carey. https://t.co/q7JTeEaLFP https://t.co/DJg9rHIQfp</w:t>
      </w:r>
    </w:p>
    <w:p>
      <w:r>
        <w:rPr>
          <w:b/>
          <w:u w:val="single"/>
        </w:rPr>
        <w:t xml:space="preserve">252338</w:t>
      </w:r>
    </w:p>
    <w:p>
      <w:r>
        <w:t xml:space="preserve">Hävetkää häntä. #Resist @IndivisibleTeam @maddow @MoveOn @USATODAY @washingtonpost @CNNPolitics https://t.co/0eO1d6fObw https://t.co/0eO1d6fObw</w:t>
      </w:r>
    </w:p>
    <w:p>
      <w:r>
        <w:rPr>
          <w:b/>
          <w:u w:val="single"/>
        </w:rPr>
        <w:t xml:space="preserve">252339</w:t>
      </w:r>
    </w:p>
    <w:p>
      <w:r>
        <w:t xml:space="preserve">Pe 11:00: Pääosin pilvistä. 30 prosentin mahdollisuus tihkusateeseen varhain iltapäivällä. Korkeimmillaan 8. UV-indeksi 3 tai kohtalainen.</w:t>
      </w:r>
    </w:p>
    <w:p>
      <w:r>
        <w:rPr>
          <w:b/>
          <w:u w:val="single"/>
        </w:rPr>
        <w:t xml:space="preserve">252340</w:t>
      </w:r>
    </w:p>
    <w:p>
      <w:r>
        <w:t xml:space="preserve">DiMaggio-Kalish Workshops esittää The Ultimate Backstage Passin! https://t.co/v7lAufW8BU https://t.co/yNlXWSRj7s https://t.co/yNlXWSRj7s</w:t>
      </w:r>
    </w:p>
    <w:p>
      <w:r>
        <w:rPr>
          <w:b/>
          <w:u w:val="single"/>
        </w:rPr>
        <w:t xml:space="preserve">252341</w:t>
      </w:r>
    </w:p>
    <w:p>
      <w:r>
        <w:t xml:space="preserve">Tämä vain vahvistaa sen, että jopa jotkut maailman parhaista tekevät virheitä.On vain hyväksyttävä se, että loistava peli ei välttämättä ole täydellinen peli. https://t.co/nFoKFgwZsP</w:t>
      </w:r>
    </w:p>
    <w:p>
      <w:r>
        <w:rPr>
          <w:b/>
          <w:u w:val="single"/>
        </w:rPr>
        <w:t xml:space="preserve">252342</w:t>
      </w:r>
    </w:p>
    <w:p>
      <w:r>
        <w:t xml:space="preserve">Taistelu kaistanleveyttä vastaan: Miten hyödyntää yhteistyöteknologiaa parhaalla mahdollisella tavalla " https://t.co/dZ37W407Jv via @cloudtweaks English @cloudtweaks</w:t>
      </w:r>
    </w:p>
    <w:p>
      <w:r>
        <w:rPr>
          <w:b/>
          <w:u w:val="single"/>
        </w:rPr>
        <w:t xml:space="preserve">252343</w:t>
      </w:r>
    </w:p>
    <w:p>
      <w:r>
        <w:t xml:space="preserve">KOULUKAVERINI MYY KATY PERRYN HAJUVETTÄ OMGGG MUTTA IDK JOS SE ON ALKUPERÄINEN VAI EI MUTTA YEAAAHHH SEN HALPA AF!!!!</w:t>
      </w:r>
    </w:p>
    <w:p>
      <w:r>
        <w:rPr>
          <w:b/>
          <w:u w:val="single"/>
        </w:rPr>
        <w:t xml:space="preserve">252344</w:t>
      </w:r>
    </w:p>
    <w:p>
      <w:r>
        <w:t xml:space="preserve">#Lauluvinkki: Jos menetät ilmaa liian nopeasti "ooh"-äänessä, laita kielesi "EE"-asentoon. #tiptuesday #howtosing https://t.co/I8qBwK9Z9t</w:t>
      </w:r>
    </w:p>
    <w:p>
      <w:r>
        <w:rPr>
          <w:b/>
          <w:u w:val="single"/>
        </w:rPr>
        <w:t xml:space="preserve">252345</w:t>
      </w:r>
    </w:p>
    <w:p>
      <w:r>
        <w:t xml:space="preserve">Kattava hi-tech-kartoitus auttaa kartoittamaan maankäytön kartoituksen lisäksi rakenteita kiinteistöveron arviointia varten@TOI Mumbai</w:t>
      </w:r>
    </w:p>
    <w:p>
      <w:r>
        <w:rPr>
          <w:b/>
          <w:u w:val="single"/>
        </w:rPr>
        <w:t xml:space="preserve">252346</w:t>
      </w:r>
    </w:p>
    <w:p>
      <w:r>
        <w:t xml:space="preserve">Oletko viime aikoina ollut hieman unohduksissa? Se voi johtua siitä, mitä et syö. Lue blogi osoitteessa https://t.co/oqixV1yXlU #energia #pitkäikäisyys #ruokavalio #ravitsemus https://t.co/BJDolhXVoM</w:t>
      </w:r>
    </w:p>
    <w:p>
      <w:r>
        <w:rPr>
          <w:b/>
          <w:u w:val="single"/>
        </w:rPr>
        <w:t xml:space="preserve">252347</w:t>
      </w:r>
    </w:p>
    <w:p>
      <w:r>
        <w:t xml:space="preserve">Navigointi Clear Text Password -haavoittuvuuksissa. https://t.co/ps0JFPfAhB #PenetrationTesting #InfoSec</w:t>
      </w:r>
    </w:p>
    <w:p>
      <w:r>
        <w:rPr>
          <w:b/>
          <w:u w:val="single"/>
        </w:rPr>
        <w:t xml:space="preserve">252348</w:t>
      </w:r>
    </w:p>
    <w:p>
      <w:r>
        <w:t xml:space="preserve">Osallistuin juuri voittamaan AutoRight-höyrykoneen @addicted2diy1:ltä ja @homerightps:ltä https://t.co/yk5ZTLQhqS</w:t>
      </w:r>
    </w:p>
    <w:p>
      <w:r>
        <w:rPr>
          <w:b/>
          <w:u w:val="single"/>
        </w:rPr>
        <w:t xml:space="preserve">252349</w:t>
      </w:r>
    </w:p>
    <w:p>
      <w:r>
        <w:t xml:space="preserve">STAT MUISTUTUS - Golfkentällä eilen @sparkyfree tiimikaveri kiersi kierroksen 77:ssä - Sparky kiersi kierroksen 192:ssa.... https://t.co/6xsOyusaQQ</w:t>
      </w:r>
    </w:p>
    <w:p>
      <w:r>
        <w:rPr>
          <w:b/>
          <w:u w:val="single"/>
        </w:rPr>
        <w:t xml:space="preserve">252350</w:t>
      </w:r>
    </w:p>
    <w:p>
      <w:r>
        <w:t xml:space="preserve">🎉 Maaliskuu oli jälleen mahtava kuukausi pienen kauneusyritykseni kanssa!!!  Joukkuetoverini eivät koskaan lakkaa... https://t.co/r0YVKHsR30...</w:t>
      </w:r>
    </w:p>
    <w:p>
      <w:r>
        <w:rPr>
          <w:b/>
          <w:u w:val="single"/>
        </w:rPr>
        <w:t xml:space="preserve">252351</w:t>
      </w:r>
    </w:p>
    <w:p>
      <w:r>
        <w:t xml:space="preserve">Katutyyli.</w:t>
        <w:br/>
        <w:br/>
        <w:t xml:space="preserve"> Pariisi.</w:t>
        <w:br/>
        <w:br/>
        <w:t xml:space="preserve"> Kuva: Chris Fenimore. https://t.co/jZpo3fYatx #MensStyle #MensFashion #Style #Fashion https://t.co/dnl3qPZC50</w:t>
      </w:r>
    </w:p>
    <w:p>
      <w:r>
        <w:rPr>
          <w:b/>
          <w:u w:val="single"/>
        </w:rPr>
        <w:t xml:space="preserve">252352</w:t>
      </w:r>
    </w:p>
    <w:p>
      <w:r>
        <w:t xml:space="preserve">Rakastan sitä, kun yritän tehdä kotitehtäviä ja joku estää kuvan sarjakuvahevosesta https://t.co/W4tDGRCdEK</w:t>
      </w:r>
    </w:p>
    <w:p>
      <w:r>
        <w:rPr>
          <w:b/>
          <w:u w:val="single"/>
        </w:rPr>
        <w:t xml:space="preserve">252353</w:t>
      </w:r>
    </w:p>
    <w:p>
      <w:r>
        <w:t xml:space="preserve">Kaiken kaikkiaan pidin Rogue One -elokuvasta. He tekivät jotain fanipalvelua, josta en välittänyt, mutta kaiken kaikkiaan se oli fantastinen.</w:t>
      </w:r>
    </w:p>
    <w:p>
      <w:r>
        <w:rPr>
          <w:b/>
          <w:u w:val="single"/>
        </w:rPr>
        <w:t xml:space="preserve">252354</w:t>
      </w:r>
    </w:p>
    <w:p>
      <w:r>
        <w:t xml:space="preserve">Saatat olla iloisesti odottamassa vapaapäivää, mutta joudut sitten... Lisää Vesimiehelle https://t.co/etQXPNTbBW</w:t>
      </w:r>
    </w:p>
    <w:p>
      <w:r>
        <w:rPr>
          <w:b/>
          <w:u w:val="single"/>
        </w:rPr>
        <w:t xml:space="preserve">252355</w:t>
      </w:r>
    </w:p>
    <w:p>
      <w:r>
        <w:t xml:space="preserve">Surullista! Nollywoodiin osui toinen tragedia, kun näyttelijä kuoli synnytyksen aikana https://t.co/xfUIP6aLiq https://t.co/qS1qGp3YlK https://t.co/qS1qGp3YlK</w:t>
      </w:r>
    </w:p>
    <w:p>
      <w:r>
        <w:rPr>
          <w:b/>
          <w:u w:val="single"/>
        </w:rPr>
        <w:t xml:space="preserve">252356</w:t>
      </w:r>
    </w:p>
    <w:p>
      <w:r>
        <w:t xml:space="preserve">#taide #maalaustaide #Reddit #Livebroadcasting "Strange Stairways" - 8 x 8 tuumaa - Akryyli Masonitille - 2017 r/Art https://t.co/uGZp9tUFQL</w:t>
      </w:r>
    </w:p>
    <w:p>
      <w:r>
        <w:rPr>
          <w:b/>
          <w:u w:val="single"/>
        </w:rPr>
        <w:t xml:space="preserve">252357</w:t>
      </w:r>
    </w:p>
    <w:p>
      <w:r>
        <w:t xml:space="preserve">IPL:n 10 vuotta on suuri saavutus - Sachin Tendulkar</w:t>
        <w:br/>
        <w:t xml:space="preserve">https://t.co/UqwLze42ge https://t.co/2cbDVwCNDi https://t.co/2cbDVwCNDi</w:t>
      </w:r>
    </w:p>
    <w:p>
      <w:r>
        <w:rPr>
          <w:b/>
          <w:u w:val="single"/>
        </w:rPr>
        <w:t xml:space="preserve">252358</w:t>
      </w:r>
    </w:p>
    <w:p>
      <w:r>
        <w:t xml:space="preserve">@MaramMPH 😍🎯⚡️💥🚀🚀🚀 impact #empathy #EmpatyPrincess @MaramMPH 👊🌎🙏 Love to see this happen Maram😘 https://t.co/j10Vgm2ylw</w:t>
      </w:r>
    </w:p>
    <w:p>
      <w:r>
        <w:rPr>
          <w:b/>
          <w:u w:val="single"/>
        </w:rPr>
        <w:t xml:space="preserve">252359</w:t>
      </w:r>
    </w:p>
    <w:p>
      <w:r>
        <w:t xml:space="preserve">@LadyLemonCakes Petyr hymyili melkein ujosti hänen reaktiolleen. Koko tilaisuus oli vain spontaani juttu, ei ollenkaan sellainen, jollaisena hän oli - -</w:t>
      </w:r>
    </w:p>
    <w:p>
      <w:r>
        <w:rPr>
          <w:b/>
          <w:u w:val="single"/>
        </w:rPr>
        <w:t xml:space="preserve">252360</w:t>
      </w:r>
    </w:p>
    <w:p>
      <w:r>
        <w:t xml:space="preserve">Isämme ruumis. Pian sen jälkeen, kun olin hajonnut. Isämme menetys oli enemmän kuin pystyin käsittelemään. Hän piti kädestäni kiinni ja muistutti minua siitä, että twt9 -</w:t>
      </w:r>
    </w:p>
    <w:p>
      <w:r>
        <w:rPr>
          <w:b/>
          <w:u w:val="single"/>
        </w:rPr>
        <w:t xml:space="preserve">252361</w:t>
      </w:r>
    </w:p>
    <w:p>
      <w:r>
        <w:t xml:space="preserve">Miksi valtiot kehittävät samoja koulutusstandardeja erillään toisistaan? | Knowledge Bank via US News https://t.co/OQdihOuWF5</w:t>
      </w:r>
    </w:p>
    <w:p>
      <w:r>
        <w:rPr>
          <w:b/>
          <w:u w:val="single"/>
        </w:rPr>
        <w:t xml:space="preserve">252362</w:t>
      </w:r>
    </w:p>
    <w:p>
      <w:r>
        <w:t xml:space="preserve">hieno konsepti, mutta keskity olemaan "positiivinen poikkeava" yhteiskunnan parantamiseksi &amp;amp; kunnioittavalla tavalla @medialab https://t.co/AdPuiCLqSK kautta https://t.co/AdPuiCLqSK</w:t>
      </w:r>
    </w:p>
    <w:p>
      <w:r>
        <w:rPr>
          <w:b/>
          <w:u w:val="single"/>
        </w:rPr>
        <w:t xml:space="preserve">252363</w:t>
      </w:r>
    </w:p>
    <w:p>
      <w:r>
        <w:t xml:space="preserve">Aikooko MSM kutsua @SenShumerin esiin siitä, että hän ei ole esittänyt todisteita, kun hän esittää tämän todistamattoman väitteen?</w:t>
        <w:br/>
        <w:t xml:space="preserve"> #LyingChuck #FakeTearsChuck https://t.co/cyiYDirFwE https://t.co/cyiYDirFwE</w:t>
      </w:r>
    </w:p>
    <w:p>
      <w:r>
        <w:rPr>
          <w:b/>
          <w:u w:val="single"/>
        </w:rPr>
        <w:t xml:space="preserve">252364</w:t>
      </w:r>
    </w:p>
    <w:p>
      <w:r>
        <w:t xml:space="preserve">9/n Tai ihmiset, jotka elivät kuukausia ilman etuuksiaan. Olen hämmästynyt ymmärryksen ja kärsivällisyyden tasosta. Kunnianosoitukset</w:t>
      </w:r>
    </w:p>
    <w:p>
      <w:r>
        <w:rPr>
          <w:b/>
          <w:u w:val="single"/>
        </w:rPr>
        <w:t xml:space="preserve">252365</w:t>
      </w:r>
    </w:p>
    <w:p>
      <w:r>
        <w:t xml:space="preserve">Löytyi transponderi etana!</w:t>
        <w:br/>
        <w:t xml:space="preserve">Luffy kamppailee selvitäkseen veljensä kuolemasta.</w:t>
        <w:br/>
        <w:t xml:space="preserve">https://t.co/ksqLSTBEAX https://t.co/PBxBo2Hgyp https://t.co/PBxBo2Hgyp</w:t>
      </w:r>
    </w:p>
    <w:p>
      <w:r>
        <w:rPr>
          <w:b/>
          <w:u w:val="single"/>
        </w:rPr>
        <w:t xml:space="preserve">252366</w:t>
      </w:r>
    </w:p>
    <w:p>
      <w:r>
        <w:t xml:space="preserve">te kaikki gmfu jos te kaikki luulevat ima laittaa ylimääräistä vaivaa tässä huora vain siksi, että te kaikki eivät halua korjata linjaa smh.</w:t>
      </w:r>
    </w:p>
    <w:p>
      <w:r>
        <w:rPr>
          <w:b/>
          <w:u w:val="single"/>
        </w:rPr>
        <w:t xml:space="preserve">252367</w:t>
      </w:r>
    </w:p>
    <w:p>
      <w:r>
        <w:t xml:space="preserve">🙌 YASSS On aika mahtava show 🖤Kaylee🖤:💄💋 #Makeup </w:t>
        <w:t xml:space="preserve">💋💄</w:t>
        <w:br/>
        <w:t xml:space="preserve"> https://t.co/xsIejR23JM https://t.co/KmDsSb0UdB</w:t>
      </w:r>
    </w:p>
    <w:p>
      <w:r>
        <w:rPr>
          <w:b/>
          <w:u w:val="single"/>
        </w:rPr>
        <w:t xml:space="preserve">252368</w:t>
      </w:r>
    </w:p>
    <w:p>
      <w:r>
        <w:t xml:space="preserve">@hansapla 1. uudelleenkäynnistys sai minut ajattelemaan, että minun on ehkä tehtävä se uudelleen, koska se lukkiutui, mutta uudelleenkäynnistys 2 oli kunnossa. Kone ei vieläkään löydä uutta Tolino-e-kirjaani. 🤔</w:t>
      </w:r>
    </w:p>
    <w:p>
      <w:r>
        <w:rPr>
          <w:b/>
          <w:u w:val="single"/>
        </w:rPr>
        <w:t xml:space="preserve">252369</w:t>
      </w:r>
    </w:p>
    <w:p>
      <w:r>
        <w:t xml:space="preserve">BREAKING: @UniforLocal4304:n puheenjohtaja sanoo, että äänestystulokset alustavasta GRT-sopimuksesta @RegionWaterloo kanssa saadaan vasta klo 10-11 tänä iltana.</w:t>
      </w:r>
    </w:p>
    <w:p>
      <w:r>
        <w:rPr>
          <w:b/>
          <w:u w:val="single"/>
        </w:rPr>
        <w:t xml:space="preserve">252370</w:t>
      </w:r>
    </w:p>
    <w:p>
      <w:r>
        <w:t xml:space="preserve">Vertaa #djia #SP500 #NASDAQ:n vuosittaisiin tuloslukuihin: https://t.co/UokBHsv0WC https://t.co/XKlQKo0Vhe https://t.co/XKlQKo0Vhe</w:t>
      </w:r>
    </w:p>
    <w:p>
      <w:r>
        <w:rPr>
          <w:b/>
          <w:u w:val="single"/>
        </w:rPr>
        <w:t xml:space="preserve">252371</w:t>
      </w:r>
    </w:p>
    <w:p>
      <w:r>
        <w:t xml:space="preserve">onko tämä tarkoituksella jiminin tappouhkausten takia, koska jos on, kuolen https://t.co/v8zM4VcQVS</w:t>
      </w:r>
    </w:p>
    <w:p>
      <w:r>
        <w:rPr>
          <w:b/>
          <w:u w:val="single"/>
        </w:rPr>
        <w:t xml:space="preserve">252372</w:t>
      </w:r>
    </w:p>
    <w:p>
      <w:r>
        <w:t xml:space="preserve">Missä ei ole uskoa tulevaisuuteen, siellä ei ole voimaa nykyhetkessä - John Maxwell #TheBestIsYetToCome #believeinabettertomorrow #dream #unelma</w:t>
      </w:r>
    </w:p>
    <w:p>
      <w:r>
        <w:rPr>
          <w:b/>
          <w:u w:val="single"/>
        </w:rPr>
        <w:t xml:space="preserve">252373</w:t>
      </w:r>
    </w:p>
    <w:p>
      <w:r>
        <w:t xml:space="preserve">RS fuksi Tyler Biadasz on saanut paljon ensimmäisen joukkueen reps keskellä Deiterin ollessa LG:ssä. #Badgers aloitti harjoituksen näin tänään.</w:t>
      </w:r>
    </w:p>
    <w:p>
      <w:r>
        <w:rPr>
          <w:b/>
          <w:u w:val="single"/>
        </w:rPr>
        <w:t xml:space="preserve">252374</w:t>
      </w:r>
    </w:p>
    <w:p>
      <w:r>
        <w:t xml:space="preserve">HÄLYTYS: CNN:n yli 175 mustaa työntekijää nostaa kanteen rotusyrjinnästä https://t.co/QQ9Oagg6To via @regisgiles</w:t>
      </w:r>
    </w:p>
    <w:p>
      <w:r>
        <w:rPr>
          <w:b/>
          <w:u w:val="single"/>
        </w:rPr>
        <w:t xml:space="preserve">252375</w:t>
      </w:r>
    </w:p>
    <w:p>
      <w:r>
        <w:t xml:space="preserve">Meillä on pari upeaa tarjousta tässä kuussa. Huhtikuun loppuun asti tarjoamme 30 % alennuksen ensimmäisestä... https://t.co/IKUfmQeEUa...</w:t>
      </w:r>
    </w:p>
    <w:p>
      <w:r>
        <w:rPr>
          <w:b/>
          <w:u w:val="single"/>
        </w:rPr>
        <w:t xml:space="preserve">252376</w:t>
      </w:r>
    </w:p>
    <w:p>
      <w:r>
        <w:t xml:space="preserve">Lincoln FORD OEM 2015 MKC Takaistuimen pääntuen suojus oikealle EJ7Z78501A04CG https://t.co/fzvB9yqBfr https://t.co/H8cPcr8zPv https://t.co/H8cPcr8zPv</w:t>
      </w:r>
    </w:p>
    <w:p>
      <w:r>
        <w:rPr>
          <w:b/>
          <w:u w:val="single"/>
        </w:rPr>
        <w:t xml:space="preserve">252377</w:t>
      </w:r>
    </w:p>
    <w:p>
      <w:r>
        <w:t xml:space="preserve">Negan on tämän sarjan paras roisto. Haluan todella tietää, mikä on hänen heikko kohtansa. Luulin sen olevan Carl, mutta hän yritti lyödä hänen päänsä irti.</w:t>
      </w:r>
    </w:p>
    <w:p>
      <w:r>
        <w:rPr>
          <w:b/>
          <w:u w:val="single"/>
        </w:rPr>
        <w:t xml:space="preserve">252378</w:t>
      </w:r>
    </w:p>
    <w:p>
      <w:r>
        <w:t xml:space="preserve">Mietitkö, miten kasvaa Twitterissä? Sain 2 seuraajaa viimeisen päivän aikana. Tämä on sovellus: https://t.co/TLygf6RcuJ</w:t>
      </w:r>
    </w:p>
    <w:p>
      <w:r>
        <w:rPr>
          <w:b/>
          <w:u w:val="single"/>
        </w:rPr>
        <w:t xml:space="preserve">252379</w:t>
      </w:r>
    </w:p>
    <w:p>
      <w:r>
        <w:t xml:space="preserve">Olet tänään tunteellisesti herkempi ja vältät mieluummin.... Lisää Kaksosille https://t.co/W5Y9Ij3n3a</w:t>
      </w:r>
    </w:p>
    <w:p>
      <w:r>
        <w:rPr>
          <w:b/>
          <w:u w:val="single"/>
        </w:rPr>
        <w:t xml:space="preserve">252380</w:t>
      </w:r>
    </w:p>
    <w:p>
      <w:r>
        <w:t xml:space="preserve">Optimisminne luo pohjan upealle päivälle, ja voitte... Lisää Jousimiehelle https://t.co/5tqrWsmRlK</w:t>
      </w:r>
    </w:p>
    <w:p>
      <w:r>
        <w:rPr>
          <w:b/>
          <w:u w:val="single"/>
        </w:rPr>
        <w:t xml:space="preserve">252381</w:t>
      </w:r>
    </w:p>
    <w:p>
      <w:r>
        <w:t xml:space="preserve">Voitin Havaijin etapin 147 pisteellä! Haasta minut nyt![https://t.co/7CJPGe4kaV] #Bowling_King https://t.co/mGZKnPmrXM</w:t>
      </w:r>
    </w:p>
    <w:p>
      <w:r>
        <w:rPr>
          <w:b/>
          <w:u w:val="single"/>
        </w:rPr>
        <w:t xml:space="preserve">252382</w:t>
      </w:r>
    </w:p>
    <w:p>
      <w:r>
        <w:t xml:space="preserve">@GingaMundoAus Lunasta 'Festa Da Capoeira' nyt &amp;amp; saat kampanjasi PROMO-erikoistarjouksen täältä https://t.co/4d8H4If91L</w:t>
      </w:r>
    </w:p>
    <w:p>
      <w:r>
        <w:rPr>
          <w:b/>
          <w:u w:val="single"/>
        </w:rPr>
        <w:t xml:space="preserve">252383</w:t>
      </w:r>
    </w:p>
    <w:p>
      <w:r>
        <w:t xml:space="preserve">@SethAbramson luulisi, että ulkomainen tunkeutuminen vaaleihimme oikeutti GOP:n yhtä paljon paheksuntaa kuin vaikkapa sähköpostipalvelin. https://t.co/4cls1krFHV</w:t>
      </w:r>
    </w:p>
    <w:p>
      <w:r>
        <w:rPr>
          <w:b/>
          <w:u w:val="single"/>
        </w:rPr>
        <w:t xml:space="preserve">252384</w:t>
      </w:r>
    </w:p>
    <w:p>
      <w:r>
        <w:t xml:space="preserve">A-luokan #Bullettes valmiina kentälle B-voiton jälkeen 44-22 pizzafellasau Karingal #gameday... https://t.co/brKNpUQ6OL</w:t>
      </w:r>
    </w:p>
    <w:p>
      <w:r>
        <w:rPr>
          <w:b/>
          <w:u w:val="single"/>
        </w:rPr>
        <w:t xml:space="preserve">252385</w:t>
      </w:r>
    </w:p>
    <w:p>
      <w:r>
        <w:t xml:space="preserve">"Lue huuliltani, ei. Vladimir Putin kiistää Venäjän sekaantuneen presidentinvaaleihin https://t.co/VM7fNwGGrQ https://t.co/eKuWH83UyC https://t.co/eKuWH83UyC</w:t>
      </w:r>
    </w:p>
    <w:p>
      <w:r>
        <w:rPr>
          <w:b/>
          <w:u w:val="single"/>
        </w:rPr>
        <w:t xml:space="preserve">252386</w:t>
      </w:r>
    </w:p>
    <w:p>
      <w:r>
        <w:t xml:space="preserve">@2tweetaboutit @afneil @OwenSmith_MP Aluksi brittiläiset yritykset maksavat veronsa toisin kuin monet ulkomailla sijaitsevat maat!! DOH!!!</w:t>
      </w:r>
    </w:p>
    <w:p>
      <w:r>
        <w:rPr>
          <w:b/>
          <w:u w:val="single"/>
        </w:rPr>
        <w:t xml:space="preserve">252387</w:t>
      </w:r>
    </w:p>
    <w:p>
      <w:r>
        <w:t xml:space="preserve">mutta ihmiset ovat vihaisia siitä, että lähetimme 60 ohjusta lentokentälle, jossa he valmistavat Sarinia 🤔 https://t.co/caL9AyKX31 ...</w:t>
      </w:r>
    </w:p>
    <w:p>
      <w:r>
        <w:rPr>
          <w:b/>
          <w:u w:val="single"/>
        </w:rPr>
        <w:t xml:space="preserve">252388</w:t>
      </w:r>
    </w:p>
    <w:p>
      <w:r>
        <w:t xml:space="preserve">@MxJackMonroe toiseksi, vuori voi olla rikki. se on ok, koska a) se on vuori - olet ainoa, joka tietää. 2) se voidaan korvata.</w:t>
      </w:r>
    </w:p>
    <w:p>
      <w:r>
        <w:rPr>
          <w:b/>
          <w:u w:val="single"/>
        </w:rPr>
        <w:t xml:space="preserve">252389</w:t>
      </w:r>
    </w:p>
    <w:p>
      <w:r>
        <w:t xml:space="preserve">Voit vapaasti käyttää tätä viime vuonna ottamaani kuvaa kaikissa #Texans QB -sisällön tarpeissasi. https://t.co/bJS7MQzt3o</w:t>
      </w:r>
    </w:p>
    <w:p>
      <w:r>
        <w:rPr>
          <w:b/>
          <w:u w:val="single"/>
        </w:rPr>
        <w:t xml:space="preserve">252390</w:t>
      </w:r>
    </w:p>
    <w:p>
      <w:r>
        <w:t xml:space="preserve">Maailman terveyspäivän 2017 teema on "Masennus: Tavoitteena on tavoittaa ja auttaa ihmisiä, jotka taistelevat häiriön kanssa.... #DoYourBit #LiveLife https://t.co/ggWrmtgUeK https://t.co/ggWrmtgUeK</w:t>
      </w:r>
    </w:p>
    <w:p>
      <w:r>
        <w:rPr>
          <w:b/>
          <w:u w:val="single"/>
        </w:rPr>
        <w:t xml:space="preserve">252391</w:t>
      </w:r>
    </w:p>
    <w:p>
      <w:r>
        <w:t xml:space="preserve">Viimeisin päivitys: Nigerian ilmavoimat 2017 Rekrytointiharjoitus Luettelo Out [Erä 1, 2]: The... https://t.co/PXWx7fTPvK</w:t>
      </w:r>
    </w:p>
    <w:p>
      <w:r>
        <w:rPr>
          <w:b/>
          <w:u w:val="single"/>
        </w:rPr>
        <w:t xml:space="preserve">252392</w:t>
      </w:r>
    </w:p>
    <w:p>
      <w:r>
        <w:t xml:space="preserve">@mine_opinions @CromptonHoward @misterjenno @TownTerrier @theJeremyVine Polkupyörät eivät vahingoita teitä yhtä paljon kuin moottorit. Maksamme kunnallisveroa teiden tukemiseksi 👍🏼 loputon keskustelu mutta kiitos</w:t>
      </w:r>
    </w:p>
    <w:p>
      <w:r>
        <w:rPr>
          <w:b/>
          <w:u w:val="single"/>
        </w:rPr>
        <w:t xml:space="preserve">252393</w:t>
      </w:r>
    </w:p>
    <w:p>
      <w:r>
        <w:t xml:space="preserve">Homeopatia ja yrttihoito auttavat lievittämään ahdistusta, stressiä ja masennusta luonnollisesti: https://t.co/tXpkOP8SVE https://t.co/5HXEBEmVVj</w:t>
      </w:r>
    </w:p>
    <w:p>
      <w:r>
        <w:rPr>
          <w:b/>
          <w:u w:val="single"/>
        </w:rPr>
        <w:t xml:space="preserve">252394</w:t>
      </w:r>
    </w:p>
    <w:p>
      <w:r>
        <w:t xml:space="preserve">@Sareyware Ostin minut tuntuu niin onnellinen, mutta ei ole olemassa kirjaa vapina, että kun olet onnellinen ne ovat vain muistoja.</w:t>
      </w:r>
    </w:p>
    <w:p>
      <w:r>
        <w:rPr>
          <w:b/>
          <w:u w:val="single"/>
        </w:rPr>
        <w:t xml:space="preserve">252395</w:t>
      </w:r>
    </w:p>
    <w:p>
      <w:r>
        <w:t xml:space="preserve">Liity meihin @WHLHurricanes Fan Bus tämä Fri &amp;amp; La lähtee 430pm $70 sisältää lipun Soita Canes Office #AllAboard #CaneTrain https://t.co/zVCR1X6toY https://t.co/zVCR1X6toY</w:t>
      </w:r>
    </w:p>
    <w:p>
      <w:r>
        <w:rPr>
          <w:b/>
          <w:u w:val="single"/>
        </w:rPr>
        <w:t xml:space="preserve">252396</w:t>
      </w:r>
    </w:p>
    <w:p>
      <w:r>
        <w:t xml:space="preserve">Kahdeksan herkullista ruokaa Volcano Bayssä</w:t>
        <w:br/>
        <w:t xml:space="preserve">https://t.co/UgFVhyEJXp</w:t>
        <w:br/>
        <w:t xml:space="preserve">#universalstudios #volcanobay #orlando</w:t>
      </w:r>
    </w:p>
    <w:p>
      <w:r>
        <w:rPr>
          <w:b/>
          <w:u w:val="single"/>
        </w:rPr>
        <w:t xml:space="preserve">252397</w:t>
      </w:r>
    </w:p>
    <w:p>
      <w:r>
        <w:t xml:space="preserve">Sucker-punching? Varastaminen? Hanki toinen harrastus. Olet kamala tässä. Ydinvaihtoehdon loi demokraattien senaatin enemmistöjohtaja Harry Reid.😵 https://t.co/VAFZNCQr3H.</w:t>
      </w:r>
    </w:p>
    <w:p>
      <w:r>
        <w:rPr>
          <w:b/>
          <w:u w:val="single"/>
        </w:rPr>
        <w:t xml:space="preserve">252398</w:t>
      </w:r>
    </w:p>
    <w:p>
      <w:r>
        <w:t xml:space="preserve">Valmistaudumme mukavaan yöravien iltaan Pakenhamissa, jossa meillä on kaksi juoksijaa mukana.... https://t.co/CdgiWMdLLW.</w:t>
      </w:r>
    </w:p>
    <w:p>
      <w:r>
        <w:rPr>
          <w:b/>
          <w:u w:val="single"/>
        </w:rPr>
        <w:t xml:space="preserve">252399</w:t>
      </w:r>
    </w:p>
    <w:p>
      <w:r>
        <w:t xml:space="preserve">Äänestän #SteveAoki &amp;amp; #LouisTomlinson "Just Hold On" #Mashup @radiodisney https://t.co/Ic8GDFkS8r https://t.co/Ic8GDFkS8r</w:t>
      </w:r>
    </w:p>
    <w:p>
      <w:r>
        <w:rPr>
          <w:b/>
          <w:u w:val="single"/>
        </w:rPr>
        <w:t xml:space="preserve">252400</w:t>
      </w:r>
    </w:p>
    <w:p>
      <w:r>
        <w:t xml:space="preserve">[KUVAT, VIDEO] Ainakin 58, mukaan lukien lapset, kuoli kemiallisessa hyökkäyksessä Syyriassa - https://t.co/sW4IygBN7H https://t.co/Ll3fGHkip7</w:t>
      </w:r>
    </w:p>
    <w:p>
      <w:r>
        <w:rPr>
          <w:b/>
          <w:u w:val="single"/>
        </w:rPr>
        <w:t xml:space="preserve">252401</w:t>
      </w:r>
    </w:p>
    <w:p>
      <w:r>
        <w:t xml:space="preserve">Toivo voittaa ;+) RT (https://t.co/d6clITpBPz) voit voittaa @oppomobileindia #OPPOF3Plus @deepikapadukone allekirjoittaman @oppomobileindia #OPPOF3Plus. https://t.co/gWmPfl4AEj</w:t>
      </w:r>
    </w:p>
    <w:p>
      <w:r>
        <w:rPr>
          <w:b/>
          <w:u w:val="single"/>
        </w:rPr>
        <w:t xml:space="preserve">252402</w:t>
      </w:r>
    </w:p>
    <w:p>
      <w:r>
        <w:t xml:space="preserve">EXO PLANET #1 THE LOST PLANET ALKASI 23. toukokuuta 2014 JA PÄÄTTYI 17. tammikuuta 2015, YHTEENSÄ... https://t.co/CCSnFeFflm ....</w:t>
      </w:r>
    </w:p>
    <w:p>
      <w:r>
        <w:rPr>
          <w:b/>
          <w:u w:val="single"/>
        </w:rPr>
        <w:t xml:space="preserve">252403</w:t>
      </w:r>
    </w:p>
    <w:p>
      <w:r>
        <w:t xml:space="preserve">@SplashFM1055 Vasta kun aloimme kysyä, mikä todella vaikuttaa meihin, että tämä maa on parempi, unohtakaa tekopyhät ihmiset itkivät.</w:t>
      </w:r>
    </w:p>
    <w:p>
      <w:r>
        <w:rPr>
          <w:b/>
          <w:u w:val="single"/>
        </w:rPr>
        <w:t xml:space="preserve">252404</w:t>
      </w:r>
    </w:p>
    <w:p>
      <w:r>
        <w:t xml:space="preserve">'Olin innoissani, kun kuulin Kemi Olunloyon pidätyksestä - Seyi Law https://t.co/AqbDaB8Gi3 https://t.co/jf2TTsdRep https://t.co/jf2TTsdRep</w:t>
      </w:r>
    </w:p>
    <w:p>
      <w:r>
        <w:rPr>
          <w:b/>
          <w:u w:val="single"/>
        </w:rPr>
        <w:t xml:space="preserve">252405</w:t>
      </w:r>
    </w:p>
    <w:p>
      <w:r>
        <w:t xml:space="preserve">HUHTIKUUN HÖLMÖLÄISTEN ERIKOINEN!</w:t>
        <w:br/>
        <w:t xml:space="preserve"> Soita ja varaa Natural Home Pest Control -aikataulu 3. huhtikuuta mennessä ja saat 25 dollaria alennusta vuotuisesta... https://t.co/haosk7OsNW...</w:t>
      </w:r>
    </w:p>
    <w:p>
      <w:r>
        <w:rPr>
          <w:b/>
          <w:u w:val="single"/>
        </w:rPr>
        <w:t xml:space="preserve">252406</w:t>
      </w:r>
    </w:p>
    <w:p>
      <w:r>
        <w:t xml:space="preserve">#BJD aloittaa koko osavaltion laajuisen sekasorron 10. huhtikuuta alkaen protestoidakseen keskuksen tekemää kerosiinikiintiön pienentämistä vastaan; vaatia tarvittavan kerosiinin toimittamista, joka ei ole PDS-kerosiinia.</w:t>
      </w:r>
    </w:p>
    <w:p>
      <w:r>
        <w:rPr>
          <w:b/>
          <w:u w:val="single"/>
        </w:rPr>
        <w:t xml:space="preserve">252407</w:t>
      </w:r>
    </w:p>
    <w:p>
      <w:r>
        <w:t xml:space="preserve">Jaak. 3:1 - Veljet, älkää olko monet herrat, sillä tiedätte, että me saamme suuremman tuomion.</w:t>
      </w:r>
    </w:p>
    <w:p>
      <w:r>
        <w:rPr>
          <w:b/>
          <w:u w:val="single"/>
        </w:rPr>
        <w:t xml:space="preserve">252408</w:t>
      </w:r>
    </w:p>
    <w:p>
      <w:r>
        <w:t xml:space="preserve">Miksi juuri HÄN (Susan Rice) piti valvoa Trumpia? Haluaisimme kaikki tietää. Sen tarkoituksena oli haudata hänet, ei muuta. https://t.co/ePFD2nJHZv.</w:t>
      </w:r>
    </w:p>
    <w:p>
      <w:r>
        <w:rPr>
          <w:b/>
          <w:u w:val="single"/>
        </w:rPr>
        <w:t xml:space="preserve">252409</w:t>
      </w:r>
    </w:p>
    <w:p>
      <w:r>
        <w:t xml:space="preserve">Huolestuttavaa on se, että ellei useammat koilliskaupungin asukkaat halua tukea Donsia hieman säännöllisemmin, on vaikea nähdä meidän jatkavan tätä kehitystä.</w:t>
      </w:r>
    </w:p>
    <w:p>
      <w:r>
        <w:rPr>
          <w:b/>
          <w:u w:val="single"/>
        </w:rPr>
        <w:t xml:space="preserve">252410</w:t>
      </w:r>
    </w:p>
    <w:p>
      <w:r>
        <w:t xml:space="preserve">@ILeagueOfficial @WestBlockBlues Seura, jonka fanit hurraavat äänekkäästi ja ylpeästi "Namma ooru, bengaluru" 😉</w:t>
      </w:r>
    </w:p>
    <w:p>
      <w:r>
        <w:rPr>
          <w:b/>
          <w:u w:val="single"/>
        </w:rPr>
        <w:t xml:space="preserve">252411</w:t>
      </w:r>
    </w:p>
    <w:p>
      <w:r>
        <w:t xml:space="preserve">2M 4K High Speed HDMI-kaapeli Ethernet Audio Return Channel 3D v1.4 HD Lot https://t.co/7ICpKVAnDi https://t.co/qlduWRZjPN</w:t>
      </w:r>
    </w:p>
    <w:p>
      <w:r>
        <w:rPr>
          <w:b/>
          <w:u w:val="single"/>
        </w:rPr>
        <w:t xml:space="preserve">252412</w:t>
      </w:r>
    </w:p>
    <w:p>
      <w:r>
        <w:t xml:space="preserve">Mighty Morphin Power Rangers Legacy Collection Complete Set Build A Megazord https://t.co/jehii2SiS6 https://t.co/D3UugY88Ku https://t.co/D3UugY88Ku</w:t>
      </w:r>
    </w:p>
    <w:p>
      <w:r>
        <w:rPr>
          <w:b/>
          <w:u w:val="single"/>
        </w:rPr>
        <w:t xml:space="preserve">252413</w:t>
      </w:r>
    </w:p>
    <w:p>
      <w:r>
        <w:t xml:space="preserve">Tarkista alla oleva linkki. @RTadepally ja jatka jatkotoimia varten. Selitä #AirtelStorelle, että #NationalPorting on käytettävissä. https://t.co/nai5kJCS1N.</w:t>
      </w:r>
    </w:p>
    <w:p>
      <w:r>
        <w:rPr>
          <w:b/>
          <w:u w:val="single"/>
        </w:rPr>
        <w:t xml:space="preserve">252414</w:t>
      </w:r>
    </w:p>
    <w:p>
      <w:r>
        <w:t xml:space="preserve">Epäilen, että JZ:tä painostetaan valtavasti tämän ydinsopimuksen läpiviemiseksi. PG on tiellä. Siinä on järkeä. https://t.co/vxHA3PeK9h</w:t>
      </w:r>
    </w:p>
    <w:p>
      <w:r>
        <w:rPr>
          <w:b/>
          <w:u w:val="single"/>
        </w:rPr>
        <w:t xml:space="preserve">252415</w:t>
      </w:r>
    </w:p>
    <w:p>
      <w:r>
        <w:t xml:space="preserve">Toinen 4~Station #cardio #maraton suorittaa toinen 3 #harjoitus päivä katsomassa minun @Dodgers voittaa @Padres https://t.co/nMnj7TmivD</w:t>
      </w:r>
    </w:p>
    <w:p>
      <w:r>
        <w:rPr>
          <w:b/>
          <w:u w:val="single"/>
        </w:rPr>
        <w:t xml:space="preserve">252416</w:t>
      </w:r>
    </w:p>
    <w:p>
      <w:r>
        <w:t xml:space="preserve">Pikatestit Albacorev1:llä 2d-nanopore-amplikonilla. 400r ~18m, VirtualBox iMacissa. Tulokset näyttävät silmämääräisesti paremmilta, alapaneeli on transducer https://t.co/oGxlXy2IVi.</w:t>
      </w:r>
    </w:p>
    <w:p>
      <w:r>
        <w:rPr>
          <w:b/>
          <w:u w:val="single"/>
        </w:rPr>
        <w:t xml:space="preserve">252417</w:t>
      </w:r>
    </w:p>
    <w:p>
      <w:r>
        <w:t xml:space="preserve">Nämä ovat parhaat viinit juotavaksi, jos yrität laihduttaa 🍷 https://t.co/9kYNmersHj</w:t>
        <w:br/>
        <w:t xml:space="preserve">#painonlasku https://t.co/qNsBAP5Gbt</w:t>
      </w:r>
    </w:p>
    <w:p>
      <w:r>
        <w:rPr>
          <w:b/>
          <w:u w:val="single"/>
        </w:rPr>
        <w:t xml:space="preserve">252418</w:t>
      </w:r>
    </w:p>
    <w:p>
      <w:r>
        <w:t xml:space="preserve">[Sovellukset][Pelit] Legend of the Skyfish (3,99 dollaria -&amp;gt; 0,99 dollaria) via /r/googleplaydeals https://t.co/AjmDEO9HlX</w:t>
      </w:r>
    </w:p>
    <w:p>
      <w:r>
        <w:rPr>
          <w:b/>
          <w:u w:val="single"/>
        </w:rPr>
        <w:t xml:space="preserve">252419</w:t>
      </w:r>
    </w:p>
    <w:p>
      <w:r>
        <w:t xml:space="preserve">THE PASSING STORM https://t.co/UGqqKfZLE6 #art #artforsale #yeahthatgreenville #STORM https://t.co/BRv2cI3kSu</w:t>
      </w:r>
    </w:p>
    <w:p>
      <w:r>
        <w:rPr>
          <w:b/>
          <w:u w:val="single"/>
        </w:rPr>
        <w:t xml:space="preserve">252420</w:t>
      </w:r>
    </w:p>
    <w:p>
      <w:r>
        <w:t xml:space="preserve">https://t.co/89qBuWlugE Intian ja Malesian Kiinalle lähettämässä viestissä kehotetaan kunnioittamaan... https://t.co/gDUvQIz67G https://t.co/7mYWs0Og6S https://t.co/Xmzl3gwjnR</w:t>
      </w:r>
    </w:p>
    <w:p>
      <w:r>
        <w:rPr>
          <w:b/>
          <w:u w:val="single"/>
        </w:rPr>
        <w:t xml:space="preserve">252421</w:t>
      </w:r>
    </w:p>
    <w:p>
      <w:r>
        <w:t xml:space="preserve">A4: Ehdottomasti ylellisyyttä. Lähdetään lapsettomalle lomalle. Ja tietenkin kauniit maisemat! #defineyourluxury #TBIN</w:t>
      </w:r>
    </w:p>
    <w:p>
      <w:r>
        <w:rPr>
          <w:b/>
          <w:u w:val="single"/>
        </w:rPr>
        <w:t xml:space="preserve">252422</w:t>
      </w:r>
    </w:p>
    <w:p>
      <w:r>
        <w:t xml:space="preserve">@oxytocinmagic @annanzmw Jen - tsekkaa tämän naisen blogi #amazing Hän on NZ &amp;amp; luettuani juuri hänen postauksensa tunnen, että tunnistat hänet xx https://t.co/Ykqkcblm5t</w:t>
      </w:r>
    </w:p>
    <w:p>
      <w:r>
        <w:rPr>
          <w:b/>
          <w:u w:val="single"/>
        </w:rPr>
        <w:t xml:space="preserve">252423</w:t>
      </w:r>
    </w:p>
    <w:p>
      <w:r>
        <w:t xml:space="preserve">nörttivanhemman lasten unelmien äänikirja (kaksoisapostrofi näyttää oudolta, mutta mielestäni se on oikein) https://t.co/ZdBG0fjqda</w:t>
      </w:r>
    </w:p>
    <w:p>
      <w:r>
        <w:rPr>
          <w:b/>
          <w:u w:val="single"/>
        </w:rPr>
        <w:t xml:space="preserve">252424</w:t>
      </w:r>
    </w:p>
    <w:p>
      <w:r>
        <w:t xml:space="preserve">Leicester City pelastaa 2-2-tasapelin, pysyy vauhdissa epätodennäköiseen Premier #PremierLeague #LEICESTERCity #EPL #EPL https://t.co/s3vzKuqLfz https://t.co/qyzzFOrL5P</w:t>
      </w:r>
    </w:p>
    <w:p>
      <w:r>
        <w:rPr>
          <w:b/>
          <w:u w:val="single"/>
        </w:rPr>
        <w:t xml:space="preserve">252425</w:t>
      </w:r>
    </w:p>
    <w:p>
      <w:r>
        <w:t xml:space="preserve">Tässä on Venäjän salaliitto:  https://t.co/hykBqzNyDi by #cmrose999 via @c0nvey @cmrose999 via @c0nvey</w:t>
      </w:r>
    </w:p>
    <w:p>
      <w:r>
        <w:rPr>
          <w:b/>
          <w:u w:val="single"/>
        </w:rPr>
        <w:t xml:space="preserve">252426</w:t>
      </w:r>
    </w:p>
    <w:p>
      <w:r>
        <w:t xml:space="preserve">@arjunt_92 @indian_stockss erinomainen. Minulla on vain 30 Havellsin osaketta, joiden tuotto on yli 1000%. En lähetä, koska...</w:t>
      </w:r>
    </w:p>
    <w:p>
      <w:r>
        <w:rPr>
          <w:b/>
          <w:u w:val="single"/>
        </w:rPr>
        <w:t xml:space="preserve">252427</w:t>
      </w:r>
    </w:p>
    <w:p>
      <w:r>
        <w:t xml:space="preserve">Lisäsin juuri tämän kaappiini Poshmarkissa: https://t.co/u2sg5quNFB via @poshmarkapp #shopmycloset #shopmycloset</w:t>
      </w:r>
    </w:p>
    <w:p>
      <w:r>
        <w:rPr>
          <w:b/>
          <w:u w:val="single"/>
        </w:rPr>
        <w:t xml:space="preserve">252428</w:t>
      </w:r>
    </w:p>
    <w:p>
      <w:r>
        <w:t xml:space="preserve">Elä hyvä ja kunniallinen elämä. Sitten kun vanhenet ja katsot taaksepäin, voit nauttia siitä toisen kerran...</w:t>
      </w:r>
    </w:p>
    <w:p>
      <w:r>
        <w:rPr>
          <w:b/>
          <w:u w:val="single"/>
        </w:rPr>
        <w:t xml:space="preserve">252429</w:t>
      </w:r>
    </w:p>
    <w:p>
      <w:r>
        <w:t xml:space="preserve">15 minuuttia ennen aloitusta St James' Parkilla. Odotatko tätä yhteenottoa innolla? Me todellakin odotamme... #NUFC</w:t>
      </w:r>
    </w:p>
    <w:p>
      <w:r>
        <w:rPr>
          <w:b/>
          <w:u w:val="single"/>
        </w:rPr>
        <w:t xml:space="preserve">252430</w:t>
      </w:r>
    </w:p>
    <w:p>
      <w:r>
        <w:t xml:space="preserve">@TrillanesSonny tee kotiläksysi hyvin tällä kertaa, jos sinulla on todella vahvat perustelut. Jos ei ole, osta vain uusi älypuhelin &amp;amp; pelaa pelejä. https://t.co/gO4K5RJw87.</w:t>
      </w:r>
    </w:p>
    <w:p>
      <w:r>
        <w:rPr>
          <w:b/>
          <w:u w:val="single"/>
        </w:rPr>
        <w:t xml:space="preserve">252431</w:t>
      </w:r>
    </w:p>
    <w:p>
      <w:r>
        <w:t xml:space="preserve">@espnfirsttake3 Miksi Draymond Greenin likaisesta pelistä Hardenia vastaan ei ole kerrottu mitään? @maxkellerman</w:t>
      </w:r>
    </w:p>
    <w:p>
      <w:r>
        <w:rPr>
          <w:b/>
          <w:u w:val="single"/>
        </w:rPr>
        <w:t xml:space="preserve">252432</w:t>
      </w:r>
    </w:p>
    <w:p>
      <w:r>
        <w:t xml:space="preserve">Prospects Troy Grosenick nimettiin AHL:n 1. All-Star-maalivahdiksi // Devon Toews ja Danny O'Regan nimettiin Rookie AHL All-Star -joukkueeseen!</w:t>
      </w:r>
    </w:p>
    <w:p>
      <w:r>
        <w:rPr>
          <w:b/>
          <w:u w:val="single"/>
        </w:rPr>
        <w:t xml:space="preserve">252433</w:t>
      </w:r>
    </w:p>
    <w:p>
      <w:r>
        <w:t xml:space="preserve">Vastasimme joihinkin kysymyksiin ystävillemme @StumptownFooty:ssä ennen #PHIvPOR:n https://t.co/Ga3EdiRs6o alkua.</w:t>
      </w:r>
    </w:p>
    <w:p>
      <w:r>
        <w:rPr>
          <w:b/>
          <w:u w:val="single"/>
        </w:rPr>
        <w:t xml:space="preserve">252434</w:t>
      </w:r>
    </w:p>
    <w:p>
      <w:r>
        <w:t xml:space="preserve">@FoxNews @JoeCurtatone Siitä oli jakso Blue Bloodsissa! Työnnetään vain jokainen rikos alas rikkomukseksi! Se saa tilastot näyttämään hyvältä!</w:t>
      </w:r>
    </w:p>
    <w:p>
      <w:r>
        <w:rPr>
          <w:b/>
          <w:u w:val="single"/>
        </w:rPr>
        <w:t xml:space="preserve">252435</w:t>
      </w:r>
    </w:p>
    <w:p>
      <w:r>
        <w:t xml:space="preserve">Sunnuntain #brunssi ei ole täydellinen ilman viskiä ja muutamaa kylmää olutta! https://t.co/7AHifirDYS</w:t>
      </w:r>
    </w:p>
    <w:p>
      <w:r>
        <w:rPr>
          <w:b/>
          <w:u w:val="single"/>
        </w:rPr>
        <w:t xml:space="preserve">252436</w:t>
      </w:r>
    </w:p>
    <w:p>
      <w:r>
        <w:t xml:space="preserve">Jos pidät viesteistämme, seuraa presidenttiämme &amp;amp; toimitusjohtaja @somaeagle. Hänen kommenttinsa on aina terävä #MAGA #PolicyOverPolitics</w:t>
      </w:r>
    </w:p>
    <w:p>
      <w:r>
        <w:rPr>
          <w:b/>
          <w:u w:val="single"/>
        </w:rPr>
        <w:t xml:space="preserve">252437</w:t>
      </w:r>
    </w:p>
    <w:p>
      <w:r>
        <w:t xml:space="preserve">Paikallinen-lämpötila : 28.00 Paikallinen-kosteus: 48.70 Kaukolämpötila : 0.00 Kaukokosteus: 0.00 Aika: 279716383 Laskuri: 0 Sensori: OK IAmArduino.</w:t>
      </w:r>
    </w:p>
    <w:p>
      <w:r>
        <w:rPr>
          <w:b/>
          <w:u w:val="single"/>
        </w:rPr>
        <w:t xml:space="preserve">252438</w:t>
      </w:r>
    </w:p>
    <w:p>
      <w:r>
        <w:t xml:space="preserve">Nerokas uusi palvelu estää ISP:n salakuuntelun sallimalla minkä tahansa sivuston liittymisen Tor-verkkoon https://t.co/Fwop5buVDt</w:t>
      </w:r>
    </w:p>
    <w:p>
      <w:r>
        <w:rPr>
          <w:b/>
          <w:u w:val="single"/>
        </w:rPr>
        <w:t xml:space="preserve">252439</w:t>
      </w:r>
    </w:p>
    <w:p>
      <w:r>
        <w:t xml:space="preserve">Amerikkalaisten on oltava tämä ehdokas olisi suojata kasvot.</w:t>
        <w:br/>
        <w:t xml:space="preserve"> Ja siellä ei pitäisi olla kasvot.</w:t>
        <w:br/>
        <w:t xml:space="preserve"> Ja siellä on</w:t>
      </w:r>
    </w:p>
    <w:p>
      <w:r>
        <w:rPr>
          <w:b/>
          <w:u w:val="single"/>
        </w:rPr>
        <w:t xml:space="preserve">252440</w:t>
      </w:r>
    </w:p>
    <w:p>
      <w:r>
        <w:t xml:space="preserve">@BillHybels Olen melkein valmis lukemaan Simplify ja rakastan sitä. Menin nettiin 2 lukea joitakin arvosteluja ja löysin tämän. En voi uskoa "Xtra "ness lol https://t.co/DvZ3fm8MUy https://t.co/DvZ3fm8MUy.</w:t>
      </w:r>
    </w:p>
    <w:p>
      <w:r>
        <w:rPr>
          <w:b/>
          <w:u w:val="single"/>
        </w:rPr>
        <w:t xml:space="preserve">252441</w:t>
      </w:r>
    </w:p>
    <w:p>
      <w:r>
        <w:t xml:space="preserve">Terveydenhuollon tiedot ovat julki! https://t.co/9CXxsBrWbc Stories via @HealthcareNew12 @pennstateime @kathapesch #bigdata</w:t>
      </w:r>
    </w:p>
    <w:p>
      <w:r>
        <w:rPr>
          <w:b/>
          <w:u w:val="single"/>
        </w:rPr>
        <w:t xml:space="preserve">252442</w:t>
      </w:r>
    </w:p>
    <w:p>
      <w:r>
        <w:t xml:space="preserve">@B_nute Totta kai, Brianna! Tunnetko Death Sex &amp;amp; Money, Note to Self, Heavyweight, Millennial, Love + Radio ja Terrible Thanks for Asking? Myös</w:t>
      </w:r>
    </w:p>
    <w:p>
      <w:r>
        <w:rPr>
          <w:b/>
          <w:u w:val="single"/>
        </w:rPr>
        <w:t xml:space="preserve">252443</w:t>
      </w:r>
    </w:p>
    <w:p>
      <w:r>
        <w:t xml:space="preserve">Aivan kuin joku olisi nostanut tunteiden äänenvoimakkuutta tänään... Lisää Oinas https://t.co/5nOcQILd6X</w:t>
      </w:r>
    </w:p>
    <w:p>
      <w:r>
        <w:rPr>
          <w:b/>
          <w:u w:val="single"/>
        </w:rPr>
        <w:t xml:space="preserve">252444</w:t>
      </w:r>
    </w:p>
    <w:p>
      <w:r>
        <w:t xml:space="preserve">Trump pommitti juuri Syyriaa. Sydämeni ja ajatukseni suuntautuvat kaikille, joihin tämä vaikuttaa. Olen pahoillani. Olen pahoillani, että hän on johtajamme. Olen niin pahoillani.</w:t>
      </w:r>
    </w:p>
    <w:p>
      <w:r>
        <w:rPr>
          <w:b/>
          <w:u w:val="single"/>
        </w:rPr>
        <w:t xml:space="preserve">252445</w:t>
      </w:r>
    </w:p>
    <w:p>
      <w:r>
        <w:t xml:space="preserve">Näitä nimettömiä sovelluksia lapset käyttävät. Ole tietoinen, Pysy turvassa. #PrivacyAware https://t.co/hkUhk5AyUA</w:t>
      </w:r>
    </w:p>
    <w:p>
      <w:r>
        <w:rPr>
          <w:b/>
          <w:u w:val="single"/>
        </w:rPr>
        <w:t xml:space="preserve">252446</w:t>
      </w:r>
    </w:p>
    <w:p>
      <w:r>
        <w:t xml:space="preserve">Laajoja poliisiuudistuksia tulossa #Punjabissa</w:t>
        <w:br/>
        <w:t xml:space="preserve">Tilaa uutiskirje: https://t.co/Vk0kM0T80o</w:t>
        <w:br/>
        <w:t xml:space="preserve">https://t.co/Nm3rT8obI4</w:t>
      </w:r>
    </w:p>
    <w:p>
      <w:r>
        <w:rPr>
          <w:b/>
          <w:u w:val="single"/>
        </w:rPr>
        <w:t xml:space="preserve">252447</w:t>
      </w:r>
    </w:p>
    <w:p>
      <w:r>
        <w:t xml:space="preserve">"Keskitymme rakentamaan yhteisöä, joka pitää ihmiset turvassa" - Mark Zuckerberg kertoo suunnitelmista estää kosto... https://t.co/qyFUgFrSU0 https://t.co/5vasy4FmjM https://t.co/5vasy4FmjM</w:t>
      </w:r>
    </w:p>
    <w:p>
      <w:r>
        <w:rPr>
          <w:b/>
          <w:u w:val="single"/>
        </w:rPr>
        <w:t xml:space="preserve">252448</w:t>
      </w:r>
    </w:p>
    <w:p>
      <w:r>
        <w:t xml:space="preserve">tämä olen minä sille, joka istuu matkustajan istuimella aina kun ajan autoa 😂 https://t.co/8XyUdzE9Tn ...</w:t>
      </w:r>
    </w:p>
    <w:p>
      <w:r>
        <w:rPr>
          <w:b/>
          <w:u w:val="single"/>
        </w:rPr>
        <w:t xml:space="preserve">252449</w:t>
      </w:r>
    </w:p>
    <w:p>
      <w:r>
        <w:t xml:space="preserve">Kaunis taivas San Diegon yllä tänä aamuna, kun lähden puhumaan #syyriasta @fox5sandiego 7am hourissa. Punainen aamulla, Sailor ottaa varoituksen https://t.co/l9UjxvdtVM</w:t>
      </w:r>
    </w:p>
    <w:p>
      <w:r>
        <w:rPr>
          <w:b/>
          <w:u w:val="single"/>
        </w:rPr>
        <w:t xml:space="preserve">252450</w:t>
      </w:r>
    </w:p>
    <w:p>
      <w:r>
        <w:t xml:space="preserve">@dappersprezz @CoolStoryLu Olette typeriä. "Minun kehoni, minun valintani" koskee vain naisia, homoja ja transsukupuolisia. Meillä "cishet" miehillä ei ole mitään sananvaltaa siihen, miten elämme.</w:t>
      </w:r>
    </w:p>
    <w:p>
      <w:r>
        <w:rPr>
          <w:b/>
          <w:u w:val="single"/>
        </w:rPr>
        <w:t xml:space="preserve">252451</w:t>
      </w:r>
    </w:p>
    <w:p>
      <w:r>
        <w:t xml:space="preserve">#Farmville2 Giveaway Lauantailahjat (8.4.2017) #Farmville2Info https://t.co/D4SZzsHa70 https://t.co/zW6Ce2rE0X</w:t>
      </w:r>
    </w:p>
    <w:p>
      <w:r>
        <w:rPr>
          <w:b/>
          <w:u w:val="single"/>
        </w:rPr>
        <w:t xml:space="preserve">252452</w:t>
      </w:r>
    </w:p>
    <w:p>
      <w:r>
        <w:t xml:space="preserve">@juliettekayyem Veikkaan, että sinulla on aika hyvä olo juuri nyt, nyt voimme kaikki nauraa tälle https://t.co/NbKUVrUkXk</w:t>
      </w:r>
    </w:p>
    <w:p>
      <w:r>
        <w:rPr>
          <w:b/>
          <w:u w:val="single"/>
        </w:rPr>
        <w:t xml:space="preserve">252453</w:t>
      </w:r>
    </w:p>
    <w:p>
      <w:r>
        <w:t xml:space="preserve">Tykkäsin @YouTube-videosta https://t.co/RuX4VGbTfD 1940-luvun + Amazing Hollywood SuperStars Autograph Find Storagewars Rene Nezhoda</w:t>
      </w:r>
    </w:p>
    <w:p>
      <w:r>
        <w:rPr>
          <w:b/>
          <w:u w:val="single"/>
        </w:rPr>
        <w:t xml:space="preserve">252454</w:t>
      </w:r>
    </w:p>
    <w:p>
      <w:r>
        <w:t xml:space="preserve">@TheFunPunGuy Scotty Olen täysin tietämätön Destinystä. Luuletko, että jonkun kaltaiseni PC:llä pelaavan pitää pelata Destiny 1 ennen kuin hankkii kakkosen :(?</w:t>
      </w:r>
    </w:p>
    <w:p>
      <w:r>
        <w:rPr>
          <w:b/>
          <w:u w:val="single"/>
        </w:rPr>
        <w:t xml:space="preserve">252455</w:t>
      </w:r>
    </w:p>
    <w:p>
      <w:r>
        <w:t xml:space="preserve">Spalding Consultingin rekrytoijat osallistuvat Job Zone Job Fair -messuille tänään Maryn yliopistossa... https://t.co/iXfnYXIKGX ...</w:t>
      </w:r>
    </w:p>
    <w:p>
      <w:r>
        <w:rPr>
          <w:b/>
          <w:u w:val="single"/>
        </w:rPr>
        <w:t xml:space="preserve">252456</w:t>
      </w:r>
    </w:p>
    <w:p>
      <w:r>
        <w:t xml:space="preserve">Jos teillä kaikilla on kuvia @jenniferdailyn kanssa tai jotain, joka liittyy häneen, varmista, että käytät #waytogojen !!!</w:t>
      </w:r>
    </w:p>
    <w:p>
      <w:r>
        <w:rPr>
          <w:b/>
          <w:u w:val="single"/>
        </w:rPr>
        <w:t xml:space="preserve">252457</w:t>
      </w:r>
    </w:p>
    <w:p>
      <w:r>
        <w:t xml:space="preserve">Sunrise teki kaikkensa tänä aamuna viimeistelläkseen sessionsa! Hienoa työtä!!! 🌅 #trotternized https://t.co/qfKG1EKzzE</w:t>
      </w:r>
    </w:p>
    <w:p>
      <w:r>
        <w:rPr>
          <w:b/>
          <w:u w:val="single"/>
        </w:rPr>
        <w:t xml:space="preserve">252458</w:t>
      </w:r>
    </w:p>
    <w:p>
      <w:r>
        <w:t xml:space="preserve">SPDC yhdistää LiveWIRE-edunsaajat 8 miljoonan dollarin kasvurahastoon https://t.co/MQLvjraezx https://t.co/8aeIjwmchi https://t.co/8aeIjwmchi</w:t>
      </w:r>
    </w:p>
    <w:p>
      <w:r>
        <w:rPr>
          <w:b/>
          <w:u w:val="single"/>
        </w:rPr>
        <w:t xml:space="preserve">252459</w:t>
      </w:r>
    </w:p>
    <w:p>
      <w:r>
        <w:t xml:space="preserve">Seago Line teki 75 miljoonan dollarin voiton merenkulkualan haastavana vuonna. https://t.co/MAXqblIUH1</w:t>
      </w:r>
    </w:p>
    <w:p>
      <w:r>
        <w:rPr>
          <w:b/>
          <w:u w:val="single"/>
        </w:rPr>
        <w:t xml:space="preserve">252460</w:t>
      </w:r>
    </w:p>
    <w:p>
      <w:r>
        <w:t xml:space="preserve">@JeffreeStar Tarkoitan, että sain silti kaikki kolme ja käytin koodia, se oli vain 10 dollaria enemmän, mikään ei estänyt minua~</w:t>
      </w:r>
    </w:p>
    <w:p>
      <w:r>
        <w:rPr>
          <w:b/>
          <w:u w:val="single"/>
        </w:rPr>
        <w:t xml:space="preserve">252461</w:t>
      </w:r>
    </w:p>
    <w:p>
      <w:r>
        <w:t xml:space="preserve">Emme malta odottaa, että Julianne &amp;amp; Derek Hough palaa pian takaisin Foxiin! #TBT kun he esiintyivät täällä vuonna 2015 "Move Live On Tourin" aikana. https://t.co/VYAW2y0sI7 https://t.co/VYAW2y0sI7</w:t>
      </w:r>
    </w:p>
    <w:p>
      <w:r>
        <w:rPr>
          <w:b/>
          <w:u w:val="single"/>
        </w:rPr>
        <w:t xml:space="preserve">252462</w:t>
      </w:r>
    </w:p>
    <w:p>
      <w:r>
        <w:t xml:space="preserve">@CometHalaxis En ole edes keskijohtoa... se on vain elämää pelisuunnittelijana. Kirjoitat dokumentteja, joissa kerrotaan yksityiskohtaisesti järjestelmistä, ja ihmiset rakentavat järjestelmiä.</w:t>
      </w:r>
    </w:p>
    <w:p>
      <w:r>
        <w:rPr>
          <w:b/>
          <w:u w:val="single"/>
        </w:rPr>
        <w:t xml:space="preserve">252463</w:t>
      </w:r>
    </w:p>
    <w:p>
      <w:r>
        <w:t xml:space="preserve">💝 My Fan Fuck Me in... Syvä imu, kova pano!</w:t>
        <w:br/>
        <w:t xml:space="preserve">🌸 #striptease</w:t>
        <w:br/>
        <w:t xml:space="preserve">💋 @Pornhub 💋 @quiet_9090 💋 @soycaliente2014</w:t>
        <w:br/>
        <w:br/>
        <w:t xml:space="preserve">🎞 https://t.co/b8fm8gcmTQ https://t.co/WrC7RYgUDc</w:t>
      </w:r>
    </w:p>
    <w:p>
      <w:r>
        <w:rPr>
          <w:b/>
          <w:u w:val="single"/>
        </w:rPr>
        <w:t xml:space="preserve">252464</w:t>
      </w:r>
    </w:p>
    <w:p>
      <w:r>
        <w:t xml:space="preserve">En hyppää alas ppls kurkusta aina kun joku sanoo "hullu" tai w/e mutta kun vitsi on kirjaimellisesti vain "haha mielisairaus"? Haista vittu.</w:t>
      </w:r>
    </w:p>
    <w:p>
      <w:r>
        <w:rPr>
          <w:b/>
          <w:u w:val="single"/>
        </w:rPr>
        <w:t xml:space="preserve">252465</w:t>
      </w:r>
    </w:p>
    <w:p>
      <w:r>
        <w:t xml:space="preserve">Etkö ole varma, mitä mainosverkkoa käyttää?</w:t>
        <w:t xml:space="preserve">Tutustu kattavaan luetteloon mainosverkkojen arvosteluista!</w:t>
        <w:br/>
        <w:br/>
        <w:t xml:space="preserve">https://t.co/ztkLmbSpw6 https://t.co/ztkLmbSpw6</w:t>
      </w:r>
    </w:p>
    <w:p>
      <w:r>
        <w:rPr>
          <w:b/>
          <w:u w:val="single"/>
        </w:rPr>
        <w:t xml:space="preserve">252466</w:t>
      </w:r>
    </w:p>
    <w:p>
      <w:r>
        <w:t xml:space="preserve">Et ole kiinnostunut tavoittelemaan vanhentuneita tavoitteita, vaan sinun on... Lisää Vesimiehelle https://t.co/6mTa7u2vIk</w:t>
      </w:r>
    </w:p>
    <w:p>
      <w:r>
        <w:rPr>
          <w:b/>
          <w:u w:val="single"/>
        </w:rPr>
        <w:t xml:space="preserve">252467</w:t>
      </w:r>
    </w:p>
    <w:p>
      <w:r>
        <w:t xml:space="preserve">Ihana sovellus @Dingtone ILMAISIA puheluita varten. Hanki se täältä https://t.co/oDYbntwOVn. Dingtone ID: 8025856. Lisää minut pls.</w:t>
      </w:r>
    </w:p>
    <w:p>
      <w:r>
        <w:rPr>
          <w:b/>
          <w:u w:val="single"/>
        </w:rPr>
        <w:t xml:space="preserve">252468</w:t>
      </w:r>
    </w:p>
    <w:p>
      <w:r>
        <w:t xml:space="preserve">#TrafficAlert: Flagler Memorial Bridge -sillalla suljetaan kaistat yöllä klo 21.00-6.00 4/3-4/5. Lisätietoja: https://t.co/TZKuMbsXGg https://t.co/KB04yQUCmk</w:t>
      </w:r>
    </w:p>
    <w:p>
      <w:r>
        <w:rPr>
          <w:b/>
          <w:u w:val="single"/>
        </w:rPr>
        <w:t xml:space="preserve">252469</w:t>
      </w:r>
    </w:p>
    <w:p>
      <w:r>
        <w:t xml:space="preserve">Hyvän show'n järjestäminen vaatii nykyään niin vähän vaivaa, että ihmiset... Lisää Leo https://t.co/Dsoldrpd6Y</w:t>
      </w:r>
    </w:p>
    <w:p>
      <w:r>
        <w:rPr>
          <w:b/>
          <w:u w:val="single"/>
        </w:rPr>
        <w:t xml:space="preserve">252470</w:t>
      </w:r>
    </w:p>
    <w:p>
      <w:r>
        <w:t xml:space="preserve">Vielä vuonna 1956 Little Richardin pian klassikoksi muodostuva "Long Tall Sally" julkaistiin Yhdysvalloissa Specialty Recordsin toimesta.</w:t>
      </w:r>
    </w:p>
    <w:p>
      <w:r>
        <w:rPr>
          <w:b/>
          <w:u w:val="single"/>
        </w:rPr>
        <w:t xml:space="preserve">252471</w:t>
      </w:r>
    </w:p>
    <w:p>
      <w:r>
        <w:t xml:space="preserve">@yunussait @bprerna Muslimeista puheen ollen, yli 1000 vuoden ajan olette suorittaneet kansanmurhia mantereella, jotka jatkuvat vielä tänäkin päivänä. Vittu. Aivan. Pois.</w:t>
        <w:br/>
        <w:t xml:space="preserve"> 2</w:t>
      </w:r>
    </w:p>
    <w:p>
      <w:r>
        <w:rPr>
          <w:b/>
          <w:u w:val="single"/>
        </w:rPr>
        <w:t xml:space="preserve">252472</w:t>
      </w:r>
    </w:p>
    <w:p>
      <w:r>
        <w:t xml:space="preserve">@BrazilStat Hahahahahaha sano hänelle, että puolustajat voisivat melkein tappaa Pelén ja he eivät saisi keltaista tai punaista korttia.</w:t>
      </w:r>
    </w:p>
    <w:p>
      <w:r>
        <w:rPr>
          <w:b/>
          <w:u w:val="single"/>
        </w:rPr>
        <w:t xml:space="preserve">252473</w:t>
      </w:r>
    </w:p>
    <w:p>
      <w:r>
        <w:t xml:space="preserve">Löytyi transponderi etana!</w:t>
        <w:br/>
        <w:t xml:space="preserve">Kandidaattikuvia olkihattujen uudesta aluksestaan!</w:t>
        <w:br/>
        <w:t xml:space="preserve">https://t.co/oSJyroH8Jz #TreCru https://t.co/Zsxeo3MP5Y</w:t>
      </w:r>
    </w:p>
    <w:p>
      <w:r>
        <w:rPr>
          <w:b/>
          <w:u w:val="single"/>
        </w:rPr>
        <w:t xml:space="preserve">252474</w:t>
      </w:r>
    </w:p>
    <w:p>
      <w:r>
        <w:t xml:space="preserve">PERHONENYYYYYYYYYY KUIN PERHONENYYYYYYY MACHI PERHONEN BU-PERHONEN CHEOROMMMM~ 🎶 https://t.co/AqMxAQR4BX</w:t>
      </w:r>
    </w:p>
    <w:p>
      <w:r>
        <w:rPr>
          <w:b/>
          <w:u w:val="single"/>
        </w:rPr>
        <w:t xml:space="preserve">252475</w:t>
      </w:r>
    </w:p>
    <w:p>
      <w:r>
        <w:t xml:space="preserve">Bee Gym Review - auttaako se mehiläisiä itsehoitoon ja poistamaan Varroan? https://t.co/TLLE5EW11C https://t.co/P9E1p4DxLB</w:t>
      </w:r>
    </w:p>
    <w:p>
      <w:r>
        <w:rPr>
          <w:b/>
          <w:u w:val="single"/>
        </w:rPr>
        <w:t xml:space="preserve">252476</w:t>
      </w:r>
    </w:p>
    <w:p>
      <w:r>
        <w:t xml:space="preserve">@aquiroga72 @FoxNews En näe, että R:t järjestävät kuulemisia "DeepState, Pizzagate tai Hillaryn uraanista". He tutkivat presidenttiä. #fact</w:t>
      </w:r>
    </w:p>
    <w:p>
      <w:r>
        <w:rPr>
          <w:b/>
          <w:u w:val="single"/>
        </w:rPr>
        <w:t xml:space="preserve">252477</w:t>
      </w:r>
    </w:p>
    <w:p>
      <w:r>
        <w:t xml:space="preserve">"Olen pahoillani": https://t.co/o9ZKtJcEra #drones #dronefans #uav #uav https://t.co/7vPDHUGwQ2 https://t.co/7vPDHUGwQ2</w:t>
      </w:r>
    </w:p>
    <w:p>
      <w:r>
        <w:rPr>
          <w:b/>
          <w:u w:val="single"/>
        </w:rPr>
        <w:t xml:space="preserve">252478</w:t>
      </w:r>
    </w:p>
    <w:p>
      <w:r>
        <w:t xml:space="preserve">A is for Apple 1. huhtikuuta</w:t>
        <w:br/>
        <w:t xml:space="preserve">Steve Jobs ja Steve... https://t.co/adAY6XztE7 https://t.co/o9zOQEWYsi perustavat Apple Computer -yhtiön... https://t.co/adAY6XztE7 https://t.co/o9zOQEWYsi</w:t>
      </w:r>
    </w:p>
    <w:p>
      <w:r>
        <w:rPr>
          <w:b/>
          <w:u w:val="single"/>
        </w:rPr>
        <w:t xml:space="preserve">252479</w:t>
      </w:r>
    </w:p>
    <w:p>
      <w:r>
        <w:t xml:space="preserve">"Olisi pitänyt tietää, että mustat eivät ole Great Outdoorsin kohdeyleisöä." https://t.co/j54zymeKO5.</w:t>
      </w:r>
    </w:p>
    <w:p>
      <w:r>
        <w:rPr>
          <w:b/>
          <w:u w:val="single"/>
        </w:rPr>
        <w:t xml:space="preserve">252480</w:t>
      </w:r>
    </w:p>
    <w:p>
      <w:r>
        <w:t xml:space="preserve">@CristinaRocks OMG! u tiedämme, että kaikki mitä voimme sanoa on OMG......WE LOVE U GODDESS!! uskolliset fanisi seuraavat sinua minne ikinä menetkin baby........</w:t>
      </w:r>
    </w:p>
    <w:p>
      <w:r>
        <w:rPr>
          <w:b/>
          <w:u w:val="single"/>
        </w:rPr>
        <w:t xml:space="preserve">252481</w:t>
      </w:r>
    </w:p>
    <w:p>
      <w:r>
        <w:t xml:space="preserve">Olen käynyt Pariisissa, rakkauden ja taiteen kaupungissa! #SUPERSTARLIFE https://t.co/ta0h7FJ2kB https://t.co/uQJXp7oMZt</w:t>
      </w:r>
    </w:p>
    <w:p>
      <w:r>
        <w:rPr>
          <w:b/>
          <w:u w:val="single"/>
        </w:rPr>
        <w:t xml:space="preserve">252482</w:t>
      </w:r>
    </w:p>
    <w:p>
      <w:r>
        <w:t xml:space="preserve">@JanetJealousy Valvot myöhään jakaaksesi kykyjäsi kanssamme, ja siitä olemme erittäin kiitollisia. https://t.co/PFSccLd0yk</w:t>
      </w:r>
    </w:p>
    <w:p>
      <w:r>
        <w:rPr>
          <w:b/>
          <w:u w:val="single"/>
        </w:rPr>
        <w:t xml:space="preserve">252483</w:t>
      </w:r>
    </w:p>
    <w:p>
      <w:r>
        <w:t xml:space="preserve">@BarstoolBigCat @PFTCkommentoija En ole vielä nähnyt Jim Nantzsin solmion näkyvän. Viimeisessä isossa pelissä Meksikon rajalla jotain hävisi...hmm?</w:t>
      </w:r>
    </w:p>
    <w:p>
      <w:r>
        <w:rPr>
          <w:b/>
          <w:u w:val="single"/>
        </w:rPr>
        <w:t xml:space="preserve">252484</w:t>
      </w:r>
    </w:p>
    <w:p>
      <w:r>
        <w:t xml:space="preserve">Vielä yksi twiitti viikonloppua varten &amp;amp; hyvään #FridayFeeling</w:t>
        <w:br/>
        <w:t xml:space="preserve">Eläköön @tonymacalpine musiikki</w:t>
        <w:br/>
        <w:t xml:space="preserve">https://t.co/8iWWrnjtmQ</w:t>
        <w:br/>
        <w:t xml:space="preserve">Ostamisen arvoiset albumit.</w:t>
      </w:r>
    </w:p>
    <w:p>
      <w:r>
        <w:rPr>
          <w:b/>
          <w:u w:val="single"/>
        </w:rPr>
        <w:t xml:space="preserve">252485</w:t>
      </w:r>
    </w:p>
    <w:p>
      <w:r>
        <w:t xml:space="preserve">Jos olet koskaan miettinyt, miten käsittelemme asiakassähköposteja, katso tämä, @thegiftofgabby parhaimmillaan </w:t>
        <w:t xml:space="preserve">😀</w:t>
        <w:br/>
        <w:t xml:space="preserve"> https://t.co/uZTjzrmYf9</w:t>
      </w:r>
    </w:p>
    <w:p>
      <w:r>
        <w:rPr>
          <w:b/>
          <w:u w:val="single"/>
        </w:rPr>
        <w:t xml:space="preserve">252486</w:t>
      </w:r>
    </w:p>
    <w:p>
      <w:r>
        <w:t xml:space="preserve">.Putin sanoo tutkijoiden selvittävän pian Pietarin metron räjähdyksen syyn https://t.co/AJv7gREm1g</w:t>
      </w:r>
    </w:p>
    <w:p>
      <w:r>
        <w:rPr>
          <w:b/>
          <w:u w:val="single"/>
        </w:rPr>
        <w:t xml:space="preserve">252487</w:t>
      </w:r>
    </w:p>
    <w:p>
      <w:r>
        <w:t xml:space="preserve">Jos olet tulossa Lollapalooza Chileen tänään, muista käyttää #MetAtLollaCL... https://t.co/7w3w845CKB by #Metallica via @c0nvey https://t.co/mdN18fFzXd</w:t>
      </w:r>
    </w:p>
    <w:p>
      <w:r>
        <w:rPr>
          <w:b/>
          <w:u w:val="single"/>
        </w:rPr>
        <w:t xml:space="preserve">252488</w:t>
      </w:r>
    </w:p>
    <w:p>
      <w:r>
        <w:t xml:space="preserve">Frank Ocean siunaa meitä vielä uudella musiikilla ystäviensä Jay-Z:n ja Tyler, the Creatorin avustuksella https://t.co/wTNWKirTVl https://t.co/KcMSkSaP7F</w:t>
      </w:r>
    </w:p>
    <w:p>
      <w:r>
        <w:rPr>
          <w:b/>
          <w:u w:val="single"/>
        </w:rPr>
        <w:t xml:space="preserve">252489</w:t>
      </w:r>
    </w:p>
    <w:p>
      <w:r>
        <w:t xml:space="preserve">"Firewatchin asetelma on kuin suoraan Paris Review -lehden vanhasta numerosta." https://t.co/AMlTqa35kG</w:t>
      </w:r>
    </w:p>
    <w:p>
      <w:r>
        <w:rPr>
          <w:b/>
          <w:u w:val="single"/>
        </w:rPr>
        <w:t xml:space="preserve">252490</w:t>
      </w:r>
    </w:p>
    <w:p>
      <w:r>
        <w:t xml:space="preserve">@PrincipalAtCoL @EmmanuelNahshon @IsraelMFA @UN Joten jos naapurisi juoruaisi sinusta, joten alkaisit antaa heille lahjoja, &amp;amp; sitten he levittävät pahempia valheita sinusta... se on terveellistä?</w:t>
      </w:r>
    </w:p>
    <w:p>
      <w:r>
        <w:rPr>
          <w:b/>
          <w:u w:val="single"/>
        </w:rPr>
        <w:t xml:space="preserve">252491</w:t>
      </w:r>
    </w:p>
    <w:p>
      <w:r>
        <w:t xml:space="preserve">Löytyi transponderi etana!</w:t>
        <w:br/>
        <w:t xml:space="preserve"> "En koskaan unohda sinua!!"</w:t>
        <w:t xml:space="preserve">Paikallinen kokki lähtee purjehtimaan!</w:t>
        <w:br/>
        <w:t xml:space="preserve">https://t.co/CYbXbNJi50 #TreCru https://t.co/C15IVg1nPQ</w:t>
      </w:r>
    </w:p>
    <w:p>
      <w:r>
        <w:rPr>
          <w:b/>
          <w:u w:val="single"/>
        </w:rPr>
        <w:t xml:space="preserve">252492</w:t>
      </w:r>
    </w:p>
    <w:p>
      <w:r>
        <w:t xml:space="preserve">@VinceBednarik @Titans Mutta et ole vain allekirjoittamalla hänet kuin FA sinun täytyy vaihtaa jotain hänelle</w:t>
      </w:r>
    </w:p>
    <w:p>
      <w:r>
        <w:rPr>
          <w:b/>
          <w:u w:val="single"/>
        </w:rPr>
        <w:t xml:space="preserve">252493</w:t>
      </w:r>
    </w:p>
    <w:p>
      <w:r>
        <w:t xml:space="preserve">Kuolleet 💀 palaavat haudasta ostamaan Coffin Cuties -lehteä. Kauhulehti... https://t.co/ehgKLh17lr</w:t>
      </w:r>
    </w:p>
    <w:p>
      <w:r>
        <w:rPr>
          <w:b/>
          <w:u w:val="single"/>
        </w:rPr>
        <w:t xml:space="preserve">252494</w:t>
      </w:r>
    </w:p>
    <w:p>
      <w:r>
        <w:t xml:space="preserve">@globetrekkerin uusi kausi alkaa 3. huhtikuuta! Maanantaisin klo 11, katso kun Globe Trekkers vie sinut road tripille Rust Belt Highwayn läpi https://t.co/znycsonPxl.</w:t>
      </w:r>
    </w:p>
    <w:p>
      <w:r>
        <w:rPr>
          <w:b/>
          <w:u w:val="single"/>
        </w:rPr>
        <w:t xml:space="preserve">252495</w:t>
      </w:r>
    </w:p>
    <w:p>
      <w:r>
        <w:t xml:space="preserve">Jos et tee tietotekniikkaa asiakasta varten, parantaaksesi liiketoimintaasi tai auttaaksesi henkilöstöäsi, miksi sitten teet tietotekniikkaa?</w:t>
      </w:r>
    </w:p>
    <w:p>
      <w:r>
        <w:rPr>
          <w:b/>
          <w:u w:val="single"/>
        </w:rPr>
        <w:t xml:space="preserve">252496</w:t>
      </w:r>
    </w:p>
    <w:p>
      <w:r>
        <w:t xml:space="preserve">Vuoden 2017 luokka, kevään TN Promise -kokouksenne on keskiviikkona 5. huhtikuuta klo 13.00. Varmista, että olet paikalla... https://t.co/Chhr0Gmj6c ...</w:t>
      </w:r>
    </w:p>
    <w:p>
      <w:r>
        <w:rPr>
          <w:b/>
          <w:u w:val="single"/>
        </w:rPr>
        <w:t xml:space="preserve">252497</w:t>
      </w:r>
    </w:p>
    <w:p>
      <w:r>
        <w:t xml:space="preserve">Sadepäivän muoti: https://t.co/xNVUmvfUHm @BRStyleCA @k_wayna @HunterBoots @janegill_pr @BogsFootwear @NATAPR_ @SIMONS_eng #springfashion</w:t>
      </w:r>
    </w:p>
    <w:p>
      <w:r>
        <w:rPr>
          <w:b/>
          <w:u w:val="single"/>
        </w:rPr>
        <w:t xml:space="preserve">252498</w:t>
      </w:r>
    </w:p>
    <w:p>
      <w:r>
        <w:t xml:space="preserve">Jos #rakastat #Hollywood-elokuvia, katso tämä uusi Hollywood-elokuva (kokonaisuudessaan) täältä: https://t.co/51c87b1sp0 https://t.co/87vwqjyexa</w:t>
      </w:r>
    </w:p>
    <w:p>
      <w:r>
        <w:rPr>
          <w:b/>
          <w:u w:val="single"/>
        </w:rPr>
        <w:t xml:space="preserve">252499</w:t>
      </w:r>
    </w:p>
    <w:p>
      <w:r>
        <w:t xml:space="preserve">@Scott_Helme @KingstonTime @aprilmpls @kermiite 'unsafe-inline' 'nonce-abc' aiheuttaisi CSP2-selaimen jättämään unsafe-inline huomiotta, kun taas CSP1-selain ei tietäisi, mitä tehdä nonce:n kanssa :-)</w:t>
      </w:r>
    </w:p>
    <w:p>
      <w:r>
        <w:rPr>
          <w:b/>
          <w:u w:val="single"/>
        </w:rPr>
        <w:t xml:space="preserve">252500</w:t>
      </w:r>
    </w:p>
    <w:p>
      <w:r>
        <w:t xml:space="preserve">#NowPlaying Young Dolph - Young Dolph Preach on @90sBabyRadio @DJILIPZ @DJMARKDASPOT.MS - https://t.co/CcgINWVg1e</w:t>
      </w:r>
    </w:p>
    <w:p>
      <w:r>
        <w:rPr>
          <w:b/>
          <w:u w:val="single"/>
        </w:rPr>
        <w:t xml:space="preserve">252501</w:t>
      </w:r>
    </w:p>
    <w:p>
      <w:r>
        <w:t xml:space="preserve">@ButtercupJess_ @ManiVillaFake @aantoniiitoo @gdeloyolaa @sincereshawty @RenzoQ21 @AmDoesIt @adairpx @vvJohnMARvv @freshlikemanny @aspen_snoww @KrisDevon @ThatsJustNassty @AsianMamba24 @SS_IV @bigbootybar @MarleneDizzle @Moniquesierra1 @CardozoAndrew @JeremySzeto On a side note: Kai @freshlikemanny voi tulla kanssani muodolliselle, jos hän joskus maksaa minulle takaisin pinaattidipin 🤷🏻♀️</w:t>
      </w:r>
    </w:p>
    <w:p>
      <w:r>
        <w:rPr>
          <w:b/>
          <w:u w:val="single"/>
        </w:rPr>
        <w:t xml:space="preserve">252502</w:t>
      </w:r>
    </w:p>
    <w:p>
      <w:r>
        <w:t xml:space="preserve">'Cards Against Humanity'-ohjelman luoja lupaa ostaa ja julkaista kongressin Internet-historian https://t.co/KQWXWJ7XSF</w:t>
      </w:r>
    </w:p>
    <w:p>
      <w:r>
        <w:rPr>
          <w:b/>
          <w:u w:val="single"/>
        </w:rPr>
        <w:t xml:space="preserve">252503</w:t>
      </w:r>
    </w:p>
    <w:p>
      <w:r>
        <w:t xml:space="preserve">#avokadotarrani ovat valmiina katapultoitavaksi nettiin joka suuntaan. Mutta rauhoitun &amp;amp; teen suunnitelman 🥑👍 https://t.co/BrLTCxwfQr https://t.co/BrLTCxwfQr</w:t>
      </w:r>
    </w:p>
    <w:p>
      <w:r>
        <w:rPr>
          <w:b/>
          <w:u w:val="single"/>
        </w:rPr>
        <w:t xml:space="preserve">252504</w:t>
      </w:r>
    </w:p>
    <w:p>
      <w:r>
        <w:t xml:space="preserve">@robsalerno @evdelen @cselley Mielestäni teet epätarkan vertailun.  Kyse ei ole yksittäisen myymälän valikoimasta, vaan LCBO:n yleisestä saatavuudesta.</w:t>
      </w:r>
    </w:p>
    <w:p>
      <w:r>
        <w:rPr>
          <w:b/>
          <w:u w:val="single"/>
        </w:rPr>
        <w:t xml:space="preserve">252505</w:t>
      </w:r>
    </w:p>
    <w:p>
      <w:r>
        <w:t xml:space="preserve">@Mchllcat @TeaPainUSA Tunsin todella myötätuntoa FBI:n kaveria kohtaan, joka sanoi, ettei hän pelkää Venäjää, vaan on huolissaan siitä, että hänen oma maansa ei ole hänen tukenaan. #impeach</w:t>
      </w:r>
    </w:p>
    <w:p>
      <w:r>
        <w:rPr>
          <w:b/>
          <w:u w:val="single"/>
        </w:rPr>
        <w:t xml:space="preserve">252506</w:t>
      </w:r>
    </w:p>
    <w:p>
      <w:r>
        <w:t xml:space="preserve">Minulla oli vain 2 penniä pennissäni 👛 lol.</w:t>
        <w:br/>
        <w:br/>
        <w:t xml:space="preserve">https://t.co/tDkXsM0TXQ</w:t>
        <w:br/>
        <w:br/>
        <w:t xml:space="preserve">@LM_Chocolate @OMGanda_ @Reginnacriswell @randillon4</w:t>
      </w:r>
    </w:p>
    <w:p>
      <w:r>
        <w:rPr>
          <w:b/>
          <w:u w:val="single"/>
        </w:rPr>
        <w:t xml:space="preserve">252507</w:t>
      </w:r>
    </w:p>
    <w:p>
      <w:r>
        <w:t xml:space="preserve">Se, että sanomme olevamme yhtä, ei riitä. Kyse on muustakin kuin tekaistusta yhteenkuuluvuuden tunteesta, teot puhuvat enemmän kuin sanat.</w:t>
      </w:r>
    </w:p>
    <w:p>
      <w:r>
        <w:rPr>
          <w:b/>
          <w:u w:val="single"/>
        </w:rPr>
        <w:t xml:space="preserve">252508</w:t>
      </w:r>
    </w:p>
    <w:p>
      <w:r>
        <w:t xml:space="preserve">#Kilpikonna voittaa kisan vain, jos se kulkee #oikeaa tietä.</w:t>
        <w:br/>
        <w:t xml:space="preserve"> #GOP tekee mitä tahansa voittaakseen...4 #lahjoittajaa!</w:t>
        <w:br/>
        <w:t xml:space="preserve"> Rakentakaa muuri #WhiteHouse:n ympärille https://t.co/wuC1Qt3kSa https://t.co/wuC1Qt3kSa</w:t>
      </w:r>
    </w:p>
    <w:p>
      <w:r>
        <w:rPr>
          <w:b/>
          <w:u w:val="single"/>
        </w:rPr>
        <w:t xml:space="preserve">252509</w:t>
      </w:r>
    </w:p>
    <w:p>
      <w:r>
        <w:t xml:space="preserve">Uuden #PhV-järjestelmän käyttöönotto tuntuu liian vaikealta? Nopea käyttöönotto on #Argus Blueprintin avainsana! https://t.co/uchJrDDI11 https://t.co/CDiKbYSMzJ https://t.co/CDiKbYSMzJ</w:t>
      </w:r>
    </w:p>
    <w:p>
      <w:r>
        <w:rPr>
          <w:b/>
          <w:u w:val="single"/>
        </w:rPr>
        <w:t xml:space="preserve">252510</w:t>
      </w:r>
    </w:p>
    <w:p>
      <w:r>
        <w:t xml:space="preserve">@GerryAdamsSF niin teki äitini, joka on käyttää voittajia ihania sanoja Martins hautausmaalla surullisen ikävä mutta ei koskaan unohdettu</w:t>
      </w:r>
    </w:p>
    <w:p>
      <w:r>
        <w:rPr>
          <w:b/>
          <w:u w:val="single"/>
        </w:rPr>
        <w:t xml:space="preserve">252511</w:t>
      </w:r>
    </w:p>
    <w:p>
      <w:r>
        <w:t xml:space="preserve">Kummallista kyllä, en muista, että minua olisi kutsuttu Saddamin kannattajaksi, koska vastustin Irakin sotaa. Ehkä media on oppinut, miten sota aloitetaan tyylikkäästi?</w:t>
      </w:r>
    </w:p>
    <w:p>
      <w:r>
        <w:rPr>
          <w:b/>
          <w:u w:val="single"/>
        </w:rPr>
        <w:t xml:space="preserve">252512</w:t>
      </w:r>
    </w:p>
    <w:p>
      <w:r>
        <w:t xml:space="preserve">huuto kaikille ihmisille, jotka hiippailevat paskanjauhantaani ja toivovat näkevänsä, että minulla menee huonosti... te kaikki olette oikeassa. te kaikki voititte. 😂</w:t>
      </w:r>
    </w:p>
    <w:p>
      <w:r>
        <w:rPr>
          <w:b/>
          <w:u w:val="single"/>
        </w:rPr>
        <w:t xml:space="preserve">252513</w:t>
      </w:r>
    </w:p>
    <w:p>
      <w:r>
        <w:t xml:space="preserve">Rajoittamaton lataus massiivisesta digitaalisten tuotteiden kokoelmasta #plr #mrr #kirjat #resellright https://t.co/iSK8UCUUEU https://t.co/ZC8m4woogF</w:t>
      </w:r>
    </w:p>
    <w:p>
      <w:r>
        <w:rPr>
          <w:b/>
          <w:u w:val="single"/>
        </w:rPr>
        <w:t xml:space="preserve">252514</w:t>
      </w:r>
    </w:p>
    <w:p>
      <w:r>
        <w:t xml:space="preserve">Babylon Suuri on maailman kollektiivinen väärien uskontojen joukko, jonka Jumala hylkää. Ilm. 14:8; 17:5; 18:21 https://t.co/XG7Lgz7Je9 # #</w:t>
      </w:r>
    </w:p>
    <w:p>
      <w:r>
        <w:rPr>
          <w:b/>
          <w:u w:val="single"/>
        </w:rPr>
        <w:t xml:space="preserve">252515</w:t>
      </w:r>
    </w:p>
    <w:p>
      <w:r>
        <w:t xml:space="preserve">#NowPlaying#WagonWheel COWBOY COPAS God Put Rainbow In The Clouds-Unknown Kuuntele Live https://t.co/6rAp3BDNrF</w:t>
      </w:r>
    </w:p>
    <w:p>
      <w:r>
        <w:rPr>
          <w:b/>
          <w:u w:val="single"/>
        </w:rPr>
        <w:t xml:space="preserve">252516</w:t>
      </w:r>
    </w:p>
    <w:p>
      <w:r>
        <w:t xml:space="preserve">Löytyi transponderi etana!</w:t>
        <w:br/>
        <w:t xml:space="preserve"> Täytäntöönpano!</w:t>
        <w:t xml:space="preserve">Onko tämä olkihattujen viimeinen hetki?!</w:t>
        <w:br/>
        <w:t xml:space="preserve">https://t.co/YaPiTNCo3y #TreCru https://t.co/7uXfkBv0gl</w:t>
      </w:r>
    </w:p>
    <w:p>
      <w:r>
        <w:rPr>
          <w:b/>
          <w:u w:val="single"/>
        </w:rPr>
        <w:t xml:space="preserve">252517</w:t>
      </w:r>
    </w:p>
    <w:p>
      <w:r>
        <w:t xml:space="preserve">Olen mukana voittamassa Nighthawk Predator 2 -pistoolia kiitos @GunWinner #GunGiveaway https://t.co/vigj6xk5KP</w:t>
      </w:r>
    </w:p>
    <w:p>
      <w:r>
        <w:rPr>
          <w:b/>
          <w:u w:val="single"/>
        </w:rPr>
        <w:t xml:space="preserve">252518</w:t>
      </w:r>
    </w:p>
    <w:p>
      <w:r>
        <w:t xml:space="preserve">Vaikka Litunga Imwiko Lubosi on sotilaiden ja poliisien saattamana ja vahvasti vartioimana Kuomboka for... https://t.co/ne0rV3IJJz</w:t>
      </w:r>
    </w:p>
    <w:p>
      <w:r>
        <w:rPr>
          <w:b/>
          <w:u w:val="single"/>
        </w:rPr>
        <w:t xml:space="preserve">252519</w:t>
      </w:r>
    </w:p>
    <w:p>
      <w:r>
        <w:t xml:space="preserve">@WhatTheBit Temppu on skipata. En käsittele Twitteriä kuin RSS-syötettä, vaan katson vain mitä näen. Kuten tämä :P</w:t>
      </w:r>
    </w:p>
    <w:p>
      <w:r>
        <w:rPr>
          <w:b/>
          <w:u w:val="single"/>
        </w:rPr>
        <w:t xml:space="preserve">252520</w:t>
      </w:r>
    </w:p>
    <w:p>
      <w:r>
        <w:t xml:space="preserve">en ole kirjaimellisesti koskaan kuullut paini mania miksi niin monet youtubettajat ovat pakkomielle yhtäkkiä luulen, että missasin muistion</w:t>
      </w:r>
    </w:p>
    <w:p>
      <w:r>
        <w:rPr>
          <w:b/>
          <w:u w:val="single"/>
        </w:rPr>
        <w:t xml:space="preserve">252521</w:t>
      </w:r>
    </w:p>
    <w:p>
      <w:r>
        <w:t xml:space="preserve">#DOWNLOAD @DRENOSALUCCI ALBUMI NYT!!! (KLIKKAA LINKKEJÄ) https://t.co/RyT3ZJkI0l TAI KUUNTELE 4 ILMAISEKSI https://t.co/GpqA4V5fbZ</w:t>
      </w:r>
    </w:p>
    <w:p>
      <w:r>
        <w:rPr>
          <w:b/>
          <w:u w:val="single"/>
        </w:rPr>
        <w:t xml:space="preserve">252522</w:t>
      </w:r>
    </w:p>
    <w:p>
      <w:r>
        <w:t xml:space="preserve">Ahmed Musa aikoo haastaa vaimon pahoinpitelyn vuoksi oikeuteen</w:t>
        <w:br/>
        <w:br/>
        <w:t xml:space="preserve">Leicesterin ja Nigerian hyökkääjä Ahmed Musa harkitsee oikeudellista... https://t.co/69oKjFGfuy</w:t>
      </w:r>
    </w:p>
    <w:p>
      <w:r>
        <w:rPr>
          <w:b/>
          <w:u w:val="single"/>
        </w:rPr>
        <w:t xml:space="preserve">252523</w:t>
      </w:r>
    </w:p>
    <w:p>
      <w:r>
        <w:t xml:space="preserve">Olemme olleet ahkerasti pelastamassa toista keskiaikaista jalokiveä - #LlwynCelyn Monmouthshiressä https://t.co/UBO3P8yk7r</w:t>
        <w:br/>
        <w:br/>
        <w:t xml:space="preserve">#GreatBritishBuildings https://t.co/Et7MfdTxBh</w:t>
      </w:r>
    </w:p>
    <w:p>
      <w:r>
        <w:rPr>
          <w:b/>
          <w:u w:val="single"/>
        </w:rPr>
        <w:t xml:space="preserve">252524</w:t>
      </w:r>
    </w:p>
    <w:p>
      <w:r>
        <w:t xml:space="preserve">Löytyi transponderi etana!</w:t>
        <w:br/>
        <w:t xml:space="preserve">kalamiehiä Arlong Parkin takana!</w:t>
        <w:br/>
        <w:t xml:space="preserve">https://t.co/rBhoDtZXjZ #TreCru https://t.co/jWKW6lPvzh https://t.co/jWKW6lPvzh</w:t>
      </w:r>
    </w:p>
    <w:p>
      <w:r>
        <w:rPr>
          <w:b/>
          <w:u w:val="single"/>
        </w:rPr>
        <w:t xml:space="preserve">252525</w:t>
      </w:r>
    </w:p>
    <w:p>
      <w:r>
        <w:t xml:space="preserve">Brittiläiset syöpäpotilaat saavat uusia lääkkeitä viisi kertaa epätodennäköisemmin kuin ranskalaiset - https://t.co/6i7MJdz1kp https://t.co/zaHfNvgE2r https://t.co/zaHfNvgE2r</w:t>
      </w:r>
    </w:p>
    <w:p>
      <w:r>
        <w:rPr>
          <w:b/>
          <w:u w:val="single"/>
        </w:rPr>
        <w:t xml:space="preserve">252526</w:t>
      </w:r>
    </w:p>
    <w:p>
      <w:r>
        <w:t xml:space="preserve">Vanha meijeri https://t.co/REX8WLgxyS?</w:t>
        <w:t xml:space="preserve">https://t.co/6pB2wie0kc</w:t>
        <w:br/>
        <w:t xml:space="preserve">Tykkää ja kommentoi. https://t.co/HFjodTyGlh</w:t>
      </w:r>
    </w:p>
    <w:p>
      <w:r>
        <w:rPr>
          <w:b/>
          <w:u w:val="single"/>
        </w:rPr>
        <w:t xml:space="preserve">252527</w:t>
      </w:r>
    </w:p>
    <w:p>
      <w:r>
        <w:t xml:space="preserve">Hei @l_jaaon 41 seuraajaa - kiitos paljon, että seurasit! Toivotan teille kaikille hyvää perjantaita! &amp;gt;&amp;gt; Haluatko tämän 🆓? https://t.co/MU5uS6VCfQ?</w:t>
      </w:r>
    </w:p>
    <w:p>
      <w:r>
        <w:rPr>
          <w:b/>
          <w:u w:val="single"/>
        </w:rPr>
        <w:t xml:space="preserve">252528</w:t>
      </w:r>
    </w:p>
    <w:p>
      <w:r>
        <w:t xml:space="preserve">NASA näkee trooppisen sykloni Debbien jäänteet liikkuvan Australian itärannikon edustalla https://t.co/iRhgEp9pLF</w:t>
      </w:r>
    </w:p>
    <w:p>
      <w:r>
        <w:rPr>
          <w:b/>
          <w:u w:val="single"/>
        </w:rPr>
        <w:t xml:space="preserve">252529</w:t>
      </w:r>
    </w:p>
    <w:p>
      <w:r>
        <w:t xml:space="preserve">Sanduskyn Meijersin työntekijät saavat siis varmasti uuden palkkashekin.  #JustDoingOurPart. #FeedingKidsIsExpensive</w:t>
      </w:r>
    </w:p>
    <w:p>
      <w:r>
        <w:rPr>
          <w:b/>
          <w:u w:val="single"/>
        </w:rPr>
        <w:t xml:space="preserve">252530</w:t>
      </w:r>
    </w:p>
    <w:p>
      <w:r>
        <w:t xml:space="preserve">@DixieFlem88 Fellaini päästää miehensä menemään, Rojo ei yritä päähän, de gea jumissa linjallaan. Ei näkisi tuota sunnuntain puistossa</w:t>
      </w:r>
    </w:p>
    <w:p>
      <w:r>
        <w:rPr>
          <w:b/>
          <w:u w:val="single"/>
        </w:rPr>
        <w:t xml:space="preserve">252531</w:t>
      </w:r>
    </w:p>
    <w:p>
      <w:r>
        <w:t xml:space="preserve">Toivon vain, että luurankoni viihtyy hyvin lihavankilassaan. Jos se juhlii taukoamatta, kaikki on ollut sen arvoista.</w:t>
      </w:r>
    </w:p>
    <w:p>
      <w:r>
        <w:rPr>
          <w:b/>
          <w:u w:val="single"/>
        </w:rPr>
        <w:t xml:space="preserve">252532</w:t>
      </w:r>
    </w:p>
    <w:p>
      <w:r>
        <w:t xml:space="preserve">Tykkäsin @dudeperfectin @YouTube-videosta https://t.co/18GCnw1XXV Ping Pong Trick Shots 3 | Dude Perfect</w:t>
      </w:r>
    </w:p>
    <w:p>
      <w:r>
        <w:rPr>
          <w:b/>
          <w:u w:val="single"/>
        </w:rPr>
        <w:t xml:space="preserve">252533</w:t>
      </w:r>
    </w:p>
    <w:p>
      <w:r>
        <w:t xml:space="preserve">Kotoa käsin työskentely saattaa säästää rahaa, mutta LoganExchangessa tapaamasi kontaktit ovat korvaamattomia @LarryMillerTV #workspace</w:t>
      </w:r>
    </w:p>
    <w:p>
      <w:r>
        <w:rPr>
          <w:b/>
          <w:u w:val="single"/>
        </w:rPr>
        <w:t xml:space="preserve">252534</w:t>
      </w:r>
    </w:p>
    <w:p>
      <w:r>
        <w:t xml:space="preserve">Mitä voin sanoa ngikhulelelwe ja rakastan sitä.....</w:t>
        <w:br/>
        <w:t xml:space="preserve">#Afrovibes</w:t>
        <w:br/>
        <w:t xml:space="preserve">#Blacklikeme</w:t>
        <w:br/>
        <w:t xml:space="preserve">#eishntwana.... https://t.co/3lWhai1hOP</w:t>
      </w:r>
    </w:p>
    <w:p>
      <w:r>
        <w:rPr>
          <w:b/>
          <w:u w:val="single"/>
        </w:rPr>
        <w:t xml:space="preserve">252535</w:t>
      </w:r>
    </w:p>
    <w:p>
      <w:r>
        <w:t xml:space="preserve">Kaulahihna Rhinestone Bling Diamond Collar Pet Dog Viimeisin ylellinen PU-nahka https://t.co/Ryjo2ltVhP https://t.co/ZaOX5gGIFg https://t.co/ZaOX5gGIFg</w:t>
      </w:r>
    </w:p>
    <w:p>
      <w:r>
        <w:rPr>
          <w:b/>
          <w:u w:val="single"/>
        </w:rPr>
        <w:t xml:space="preserve">252536</w:t>
      </w:r>
    </w:p>
    <w:p>
      <w:r>
        <w:t xml:space="preserve">#Yrittäjät Miten köyhät voivat pelastaa kapitalismin: Rebuilding the Path to the, John Hope Bryant https://t.co/3uCsKfngw9 #Entrepreneurs https://t.co/hfZMO4yF76 https://t.co/3uCsKfngw9 #yrittäjät https://t.co/hfZMO4yF76</w:t>
      </w:r>
    </w:p>
    <w:p>
      <w:r>
        <w:rPr>
          <w:b/>
          <w:u w:val="single"/>
        </w:rPr>
        <w:t xml:space="preserve">252537</w:t>
      </w:r>
    </w:p>
    <w:p>
      <w:r>
        <w:t xml:space="preserve">@THERoyalCrabbit Olen varma, että niitä on. Omaisuuden hajauttaminen, erityisesti kuninkaallisten ja aatelissukujen sisällä, on tunnetusti monimutkaista!</w:t>
      </w:r>
    </w:p>
    <w:p>
      <w:r>
        <w:rPr>
          <w:b/>
          <w:u w:val="single"/>
        </w:rPr>
        <w:t xml:space="preserve">252538</w:t>
      </w:r>
    </w:p>
    <w:p>
      <w:r>
        <w:t xml:space="preserve">Tamar Braxton avautuu traagisesta keskenmenosta, sanoo "Beyonce antaa minulle toivoa" https://t.co/vO3yHK4ZyL</w:t>
      </w:r>
    </w:p>
    <w:p>
      <w:r>
        <w:rPr>
          <w:b/>
          <w:u w:val="single"/>
        </w:rPr>
        <w:t xml:space="preserve">252539</w:t>
      </w:r>
    </w:p>
    <w:p>
      <w:r>
        <w:t xml:space="preserve">Hae kultaa - siis Buffalon kultaa! Täällä on jättipotti odottamassa, että se päästetään ulos... https://t.co/OFM7GSd6uk</w:t>
      </w:r>
    </w:p>
    <w:p>
      <w:r>
        <w:rPr>
          <w:b/>
          <w:u w:val="single"/>
        </w:rPr>
        <w:t xml:space="preserve">252540</w:t>
      </w:r>
    </w:p>
    <w:p>
      <w:r>
        <w:t xml:space="preserve">Kolme ystävää lähtee kohti inkojen kultaista kaupunkia... Löytävätkö he sen ajoissa pelastaakseen toisen ystävän? https://t.co/yZdbA2c9sC https://t.co/yZdbA2c9sC</w:t>
      </w:r>
    </w:p>
    <w:p>
      <w:r>
        <w:rPr>
          <w:b/>
          <w:u w:val="single"/>
        </w:rPr>
        <w:t xml:space="preserve">252541</w:t>
      </w:r>
    </w:p>
    <w:p>
      <w:r>
        <w:t xml:space="preserve">Suljettu onnettomuuden vuoksi #WheatRidgessä Wadsworth Blvd NB: ssä W 38th Avenuen ja CR-58: n välillä, pysäytti liikenteen takaisin W 38th Avenuelle #COtraffic</w:t>
      </w:r>
    </w:p>
    <w:p>
      <w:r>
        <w:rPr>
          <w:b/>
          <w:u w:val="single"/>
        </w:rPr>
        <w:t xml:space="preserve">252542</w:t>
      </w:r>
    </w:p>
    <w:p>
      <w:r>
        <w:t xml:space="preserve">Taattuja lahjoja ja muita mahtavia kohokohtia tämän vuoden Perfect Livin' Home Expossa https://t.co/4NqfeFd8Ir</w:t>
      </w:r>
    </w:p>
    <w:p>
      <w:r>
        <w:rPr>
          <w:b/>
          <w:u w:val="single"/>
        </w:rPr>
        <w:t xml:space="preserve">252543</w:t>
      </w:r>
    </w:p>
    <w:p>
      <w:r>
        <w:t xml:space="preserve">Rizky Craft Watch Box organizer 6 Unit- Merah #lazada, tuote Osta: https://t.co/Febtag7GJU https://t.co/4vFqac4HMy</w:t>
      </w:r>
    </w:p>
    <w:p>
      <w:r>
        <w:rPr>
          <w:b/>
          <w:u w:val="single"/>
        </w:rPr>
        <w:t xml:space="preserve">252544</w:t>
      </w:r>
    </w:p>
    <w:p>
      <w:r>
        <w:t xml:space="preserve">Vintage 1945 Waltham 750B 14k Ice Blue Dial miesten naisten katsella https://t.co/97J6zXulsf https://t.co/JRCfdCj8fj</w:t>
      </w:r>
    </w:p>
    <w:p>
      <w:r>
        <w:rPr>
          <w:b/>
          <w:u w:val="single"/>
        </w:rPr>
        <w:t xml:space="preserve">252545</w:t>
      </w:r>
    </w:p>
    <w:p>
      <w:r>
        <w:t xml:space="preserve">Tykkäsin @YouTube-videosta https://t.co/uFjRcp4NA5 The Amazing World of Gumball Funny Moments ~ Getting over 3000 subs</w:t>
      </w:r>
    </w:p>
    <w:p>
      <w:r>
        <w:rPr>
          <w:b/>
          <w:u w:val="single"/>
        </w:rPr>
        <w:t xml:space="preserve">252546</w:t>
      </w:r>
    </w:p>
    <w:p>
      <w:r>
        <w:t xml:space="preserve">#BucksNation #FearTheDeer #OwnTheFuture Bucks vs. Thunder Final Score: Milwaukee Whacked, Walloped and Waxed b... https://t.co/BDaFNlFye7</w:t>
      </w:r>
    </w:p>
    <w:p>
      <w:r>
        <w:rPr>
          <w:b/>
          <w:u w:val="single"/>
        </w:rPr>
        <w:t xml:space="preserve">252547</w:t>
      </w:r>
    </w:p>
    <w:p>
      <w:r>
        <w:t xml:space="preserve">Ymmärrän, että se on tullut takaisin teattereihin 20-vuotisjuhlavuoden kunniaksi, mutta ...miten voit kutsua itseäsi Hayao Miyazakin faniksi, jos et ole koskaan nähnyt sitä aiemmin?</w:t>
      </w:r>
    </w:p>
    <w:p>
      <w:r>
        <w:rPr>
          <w:b/>
          <w:u w:val="single"/>
        </w:rPr>
        <w:t xml:space="preserve">252548</w:t>
      </w:r>
    </w:p>
    <w:p>
      <w:r>
        <w:t xml:space="preserve">Tämä on sitä varten, kun haluat esittää Walteria, joka saa käsiinsä sarjakuvan, jossa Koomikon merkki on 7 tuuman levyinen https://t.co/HZauBeAGBv</w:t>
      </w:r>
    </w:p>
    <w:p>
      <w:r>
        <w:rPr>
          <w:b/>
          <w:u w:val="single"/>
        </w:rPr>
        <w:t xml:space="preserve">252549</w:t>
      </w:r>
    </w:p>
    <w:p>
      <w:r>
        <w:t xml:space="preserve">@BJCMS @SharkFPS twiittasit sharkylle ennen tuota twiittiä käärmeiden muodostamisesta ja yrität väittää, kuka käärmeistä ensin, ei pitäisi olla väliä. käsittele sitä.</w:t>
      </w:r>
    </w:p>
    <w:p>
      <w:r>
        <w:rPr>
          <w:b/>
          <w:u w:val="single"/>
        </w:rPr>
        <w:t xml:space="preserve">252550</w:t>
      </w:r>
    </w:p>
    <w:p>
      <w:r>
        <w:t xml:space="preserve">Nyt huutokaupassa: Samsung Galaxy S6 Edge+ 32GB - (T-Mobile) Smartphone- Mint Condition $250.00 kautta eBay https://t.co/KkURoLAu2Y</w:t>
      </w:r>
    </w:p>
    <w:p>
      <w:r>
        <w:rPr>
          <w:b/>
          <w:u w:val="single"/>
        </w:rPr>
        <w:t xml:space="preserve">252551</w:t>
      </w:r>
    </w:p>
    <w:p>
      <w:r>
        <w:t xml:space="preserve">Osallistuin juuri @unitlostgaming @Dell Inspiron 15 7000 -pelikannettavan arvontaan! https://t.co/TnySEruj0F</w:t>
      </w:r>
    </w:p>
    <w:p>
      <w:r>
        <w:rPr>
          <w:b/>
          <w:u w:val="single"/>
        </w:rPr>
        <w:t xml:space="preserve">252552</w:t>
      </w:r>
    </w:p>
    <w:p>
      <w:r>
        <w:t xml:space="preserve">@jimmy_dore @KyleKulinski @justicedems Poliitikko ei koskaan valehtele enemmän kuin silloin, kun vaalit ovat lähellä.</w:t>
      </w:r>
    </w:p>
    <w:p>
      <w:r>
        <w:rPr>
          <w:b/>
          <w:u w:val="single"/>
        </w:rPr>
        <w:t xml:space="preserve">252553</w:t>
      </w:r>
    </w:p>
    <w:p>
      <w:r>
        <w:t xml:space="preserve">@johnny_marrero @JuliaKato Tai vaikka #Crossover Specials Kuten #Spongebob tai #TheLoudHouse olla #Rugrats ja #AllGrownUp mitä mieltä te olette?</w:t>
      </w:r>
    </w:p>
    <w:p>
      <w:r>
        <w:rPr>
          <w:b/>
          <w:u w:val="single"/>
        </w:rPr>
        <w:t xml:space="preserve">252554</w:t>
      </w:r>
    </w:p>
    <w:p>
      <w:r>
        <w:t xml:space="preserve">Uusi tutkimus osoittaa, että jokaista työvoimaan lisättyä robottia kohden menetetään kuusi työpaikkaa. https://t.co/XesCC1DK3b</w:t>
      </w:r>
    </w:p>
    <w:p>
      <w:r>
        <w:rPr>
          <w:b/>
          <w:u w:val="single"/>
        </w:rPr>
        <w:t xml:space="preserve">252555</w:t>
      </w:r>
    </w:p>
    <w:p>
      <w:r>
        <w:t xml:space="preserve">Syntymäpäiväviikonloput on tarkoitettu rakastamiesi asioiden hemmotteluun. #treatyourself #birthdayweekend https://t.co/ALRzd3ILMs</w:t>
      </w:r>
    </w:p>
    <w:p>
      <w:r>
        <w:rPr>
          <w:b/>
          <w:u w:val="single"/>
        </w:rPr>
        <w:t xml:space="preserve">252556</w:t>
      </w:r>
    </w:p>
    <w:p>
      <w:r>
        <w:t xml:space="preserve">Kerro mainostajille #DropOReilly ja potkut @OReillyFactor nyt! #ThatBitchGottaGo! !https://t.co/2aZIc1M2XO</w:t>
      </w:r>
    </w:p>
    <w:p>
      <w:r>
        <w:rPr>
          <w:b/>
          <w:u w:val="single"/>
        </w:rPr>
        <w:t xml:space="preserve">252557</w:t>
      </w:r>
    </w:p>
    <w:p>
      <w:r>
        <w:t xml:space="preserve">En tiennyt mitä odottaa, mutta tämä on yllättävän miellyttävää - Juon Citra Sea Meadia @rakebarissa - https://t.co/ExHj86Cyn7</w:t>
      </w:r>
    </w:p>
    <w:p>
      <w:r>
        <w:rPr>
          <w:b/>
          <w:u w:val="single"/>
        </w:rPr>
        <w:t xml:space="preserve">252558</w:t>
      </w:r>
    </w:p>
    <w:p>
      <w:r>
        <w:t xml:space="preserve">Lakkonne on laiton ja harkitsematon - Enugun hallitus haukkuu oikeuslaitoksen työntekijöitä https://t.co/1ViQq8w7CB</w:t>
      </w:r>
    </w:p>
    <w:p>
      <w:r>
        <w:rPr>
          <w:b/>
          <w:u w:val="single"/>
        </w:rPr>
        <w:t xml:space="preserve">252559</w:t>
      </w:r>
    </w:p>
    <w:p>
      <w:r>
        <w:t xml:space="preserve">@meliskimos AHHHHHHH SO EXCITED!!!! Mulla on huomenna 9-5:30 ja torstaina 9 (siihen asti kun ne päästää mut menemään) KUN LENTÄISIN Ulos!!!!</w:t>
      </w:r>
    </w:p>
    <w:p>
      <w:r>
        <w:rPr>
          <w:b/>
          <w:u w:val="single"/>
        </w:rPr>
        <w:t xml:space="preserve">252560</w:t>
      </w:r>
    </w:p>
    <w:p>
      <w:r>
        <w:t xml:space="preserve">Osallistu ja voita 60+ sankaria univormussa romansseja palkituilta &amp; bestseller kirjoittajilta, sekä upouusi Kindle Fire! https://t.co/lpl6vwrAQi</w:t>
      </w:r>
    </w:p>
    <w:p>
      <w:r>
        <w:rPr>
          <w:b/>
          <w:u w:val="single"/>
        </w:rPr>
        <w:t xml:space="preserve">252561</w:t>
      </w:r>
    </w:p>
    <w:p>
      <w:r>
        <w:t xml:space="preserve">Tuuli 3.5 kts S. Barometri 1022.25 hPa, laskee. Lämpötila 13,2 °C. Tänään satoi 11,1 mm. Kosteus 78 %.</w:t>
      </w:r>
    </w:p>
    <w:p>
      <w:r>
        <w:rPr>
          <w:b/>
          <w:u w:val="single"/>
        </w:rPr>
        <w:t xml:space="preserve">252562</w:t>
      </w:r>
    </w:p>
    <w:p>
      <w:r>
        <w:t xml:space="preserve">@GoldenSt8Dubs @DeeeBleezy Estivätkö metallinpaljastimet Bostonin pommi-iskut? Estivätkö ne V-Techin ampumiset?</w:t>
      </w:r>
    </w:p>
    <w:p>
      <w:r>
        <w:rPr>
          <w:b/>
          <w:u w:val="single"/>
        </w:rPr>
        <w:t xml:space="preserve">252563</w:t>
      </w:r>
    </w:p>
    <w:p>
      <w:r>
        <w:t xml:space="preserve">Kello 15:30 olin kirjoittamassa paperia, klo 16:30 olin humalassa OMASSA baarissa....asiat ovat eskaloituneet nopeasti.</w:t>
      </w:r>
    </w:p>
    <w:p>
      <w:r>
        <w:rPr>
          <w:b/>
          <w:u w:val="single"/>
        </w:rPr>
        <w:t xml:space="preserve">252564</w:t>
      </w:r>
    </w:p>
    <w:p>
      <w:r>
        <w:t xml:space="preserve">Red Chipper @out_of_position selittää, miten hän hyödyntää pelaajia - tai ainakin miten hän hyödyntää @ZacShaw =P https://t.co/co81hkZWc3</w:t>
      </w:r>
    </w:p>
    <w:p>
      <w:r>
        <w:rPr>
          <w:b/>
          <w:u w:val="single"/>
        </w:rPr>
        <w:t xml:space="preserve">252565</w:t>
      </w:r>
    </w:p>
    <w:p>
      <w:r>
        <w:t xml:space="preserve">Trumpilta puuttuu tiimi ja selkeä suunnitelma nopeaan verouudistukseen https://t.co/R1assDpbKK #topNews #TopNews https://t.co/jH8LgdQTdF</w:t>
      </w:r>
    </w:p>
    <w:p>
      <w:r>
        <w:rPr>
          <w:b/>
          <w:u w:val="single"/>
        </w:rPr>
        <w:t xml:space="preserve">252566</w:t>
      </w:r>
    </w:p>
    <w:p>
      <w:r>
        <w:t xml:space="preserve">@RonJichardson vain kertoakseni, että olen turvallisesti kotona. Niin turvassa kuin omassa kodissaan voi olla. Hyvää yötä 😀</w:t>
      </w:r>
    </w:p>
    <w:p>
      <w:r>
        <w:rPr>
          <w:b/>
          <w:u w:val="single"/>
        </w:rPr>
        <w:t xml:space="preserve">252567</w:t>
      </w:r>
    </w:p>
    <w:p>
      <w:r>
        <w:t xml:space="preserve">@bobtherandomguy @zippyMML @Kuzlalala Kuten se, miten P&amp;amp;F-fandom jakoi Ferbin ja Gretchenin, koska he seisoivat vierekkäin sen yhden kerran.</w:t>
      </w:r>
    </w:p>
    <w:p>
      <w:r>
        <w:rPr>
          <w:b/>
          <w:u w:val="single"/>
        </w:rPr>
        <w:t xml:space="preserve">252568</w:t>
      </w:r>
    </w:p>
    <w:p>
      <w:r>
        <w:t xml:space="preserve">.@Mike_hhm - back at it w/ #DalFCPro. Uusi työpöytäni UPEI:ssä. Pysyn aktiivisena #clerkshipissa. #pediatrics #heartdisease https://t.co/ugr9OhCcjp https://t.co/ugr9OhCcjp</w:t>
      </w:r>
    </w:p>
    <w:p>
      <w:r>
        <w:rPr>
          <w:b/>
          <w:u w:val="single"/>
        </w:rPr>
        <w:t xml:space="preserve">252569</w:t>
      </w:r>
    </w:p>
    <w:p>
      <w:r>
        <w:t xml:space="preserve">Osallistuin arvontaan, jossa on mahdollisuus voittaa "Lian LifeStyle Unisex Baby 3 Pairs Pack C..." by Lian LifeStyle. https://t.co/uzuJ9gt3F3 #giveaway</w:t>
      </w:r>
    </w:p>
    <w:p>
      <w:r>
        <w:rPr>
          <w:b/>
          <w:u w:val="single"/>
        </w:rPr>
        <w:t xml:space="preserve">252570</w:t>
      </w:r>
    </w:p>
    <w:p>
      <w:r>
        <w:t xml:space="preserve">Ofcomin mukaan kuitutukkuhintojen alentaminen hyödyttää laajakaistan käyttäjiä: https://t.co/5pakpLtx6O #uutiset #uutisia #uutisia: Ofcom aikoo leikata tukkuhintaa... https://t.co/5pakpLtx6O #uutisia #uutisia</w:t>
      </w:r>
    </w:p>
    <w:p>
      <w:r>
        <w:rPr>
          <w:b/>
          <w:u w:val="single"/>
        </w:rPr>
        <w:t xml:space="preserve">252571</w:t>
      </w:r>
    </w:p>
    <w:p>
      <w:r>
        <w:t xml:space="preserve">Mike Wessinger kertoo ajatuksiaan siitä, miksi työskentely yrityksesi parissa on arvokkaampaa kuin työskentely yrityksessäsi. https://t.co/XNvrn9BPfT https://t.co/Yp5OuRFO00</w:t>
      </w:r>
    </w:p>
    <w:p>
      <w:r>
        <w:rPr>
          <w:b/>
          <w:u w:val="single"/>
        </w:rPr>
        <w:t xml:space="preserve">252572</w:t>
      </w:r>
    </w:p>
    <w:p>
      <w:r>
        <w:t xml:space="preserve">#skandaali te teitte juuri jaksot 7 ja 9 lapsille. Helvetti, edes lapset eivät usko tuota paskaa.</w:t>
      </w:r>
    </w:p>
    <w:p>
      <w:r>
        <w:rPr>
          <w:b/>
          <w:u w:val="single"/>
        </w:rPr>
        <w:t xml:space="preserve">252573</w:t>
      </w:r>
    </w:p>
    <w:p>
      <w:r>
        <w:t xml:space="preserve">Edustajainhuoneen puhemies McCutcheon: McCuccuthews: Eroa tai ei, se on kuvernöörin päätös. #alpolitics https://t.co/T4XMMMkUwb</w:t>
      </w:r>
    </w:p>
    <w:p>
      <w:r>
        <w:rPr>
          <w:b/>
          <w:u w:val="single"/>
        </w:rPr>
        <w:t xml:space="preserve">252574</w:t>
      </w:r>
    </w:p>
    <w:p>
      <w:r>
        <w:t xml:space="preserve">Syy oli pieni.</w:t>
        <w:br/>
        <w:t xml:space="preserve"> Jalostustoimiin on ryhdytty.</w:t>
        <w:br/>
        <w:t xml:space="preserve"> Se toistetaan joka yö.</w:t>
        <w:br/>
        <w:t xml:space="preserve"> Ah.... ottaa tämän.</w:t>
        <w:br/>
        <w:br/>
        <w:t xml:space="preserve"> 【CAUSE】Dメロ</w:t>
      </w:r>
    </w:p>
    <w:p>
      <w:r>
        <w:rPr>
          <w:b/>
          <w:u w:val="single"/>
        </w:rPr>
        <w:t xml:space="preserve">252575</w:t>
      </w:r>
    </w:p>
    <w:p>
      <w:r>
        <w:t xml:space="preserve">Eminent Scholars in Ecology, Evolution, and Environmental Change -sarja: Intraspecific Variation for Community and #Ecosystem #Ecology https://t.co/JZB6doUD0N https://t.co/JZB6doUD0N</w:t>
      </w:r>
    </w:p>
    <w:p>
      <w:r>
        <w:rPr>
          <w:b/>
          <w:u w:val="single"/>
        </w:rPr>
        <w:t xml:space="preserve">252576</w:t>
      </w:r>
    </w:p>
    <w:p>
      <w:r>
        <w:t xml:space="preserve">Tämä ihastuttavan pieni linna tuli juuri markkinoille Isossa-Britanniassa | Travel + ... - Matkailu+Vapaa-aika https://t.co/auuH0nFUKQ #UK #Matkat #Matkailu</w:t>
      </w:r>
    </w:p>
    <w:p>
      <w:r>
        <w:rPr>
          <w:b/>
          <w:u w:val="single"/>
        </w:rPr>
        <w:t xml:space="preserve">252577</w:t>
      </w:r>
    </w:p>
    <w:p>
      <w:r>
        <w:t xml:space="preserve">Tutustu Elizabeth Camdenin erittäin arvostettuun e-kirjaan "Into the Whirlwind" https://t.co/xovIs1aRS3 #kindle https://t.co/QGcAjxuKbN</w:t>
      </w:r>
    </w:p>
    <w:p>
      <w:r>
        <w:rPr>
          <w:b/>
          <w:u w:val="single"/>
        </w:rPr>
        <w:t xml:space="preserve">252578</w:t>
      </w:r>
    </w:p>
    <w:p>
      <w:r>
        <w:t xml:space="preserve">BlockChannel: Katsaus yksityinen vs. julkinen lohkoketju -keskusteluun bitcoin-uskovaisen näkökulmasta https://t.co/3CBqsUPArI</w:t>
      </w:r>
    </w:p>
    <w:p>
      <w:r>
        <w:rPr>
          <w:b/>
          <w:u w:val="single"/>
        </w:rPr>
        <w:t xml:space="preserve">252579</w:t>
      </w:r>
    </w:p>
    <w:p>
      <w:r>
        <w:t xml:space="preserve">Paikallinen-lämpötila : 26.00 Paikallinen-kosteus: 53.90 Kaukolämpötila : 0.00 Kaukokosteus: 0.00 Aika: 455667883 Laskuri: 0 Sensori: 0 OK IAmArduino.</w:t>
      </w:r>
    </w:p>
    <w:p>
      <w:r>
        <w:rPr>
          <w:b/>
          <w:u w:val="single"/>
        </w:rPr>
        <w:t xml:space="preserve">252580</w:t>
      </w:r>
    </w:p>
    <w:p>
      <w:r>
        <w:t xml:space="preserve">Muistutus siitä, että tiistaista torstaihin @MK_collective tarjoaa ilmaisen aamiaisen klo 9.30-11.00. Tavoitat @ Shatner 304, keittiön ulkopuolella!</w:t>
      </w:r>
    </w:p>
    <w:p>
      <w:r>
        <w:rPr>
          <w:b/>
          <w:u w:val="single"/>
        </w:rPr>
        <w:t xml:space="preserve">252581</w:t>
      </w:r>
    </w:p>
    <w:p>
      <w:r>
        <w:t xml:space="preserve">@vanzmercado @KissesDelavin Tämä maailma on täynnä kauniita asioita, kuten Kisses!                      KISSES ShinesAtTradeLaunch</w:t>
      </w:r>
    </w:p>
    <w:p>
      <w:r>
        <w:rPr>
          <w:b/>
          <w:u w:val="single"/>
        </w:rPr>
        <w:t xml:space="preserve">252582</w:t>
      </w:r>
    </w:p>
    <w:p>
      <w:r>
        <w:t xml:space="preserve">Tänä lauantaina klo 14-20</w:t>
        <w:br/>
        <w:t xml:space="preserve">#LittyFoolsDayParty ☀️🔥Free Henny Shots 🥃 Ladies in Bikini Tops Free</w:t>
        <w:br/>
        <w:t xml:space="preserve">til 3</w:t>
        <w:br/>
        <w:t xml:space="preserve">https://t.co/Vybj0nZDol x82</w:t>
      </w:r>
    </w:p>
    <w:p>
      <w:r>
        <w:rPr>
          <w:b/>
          <w:u w:val="single"/>
        </w:rPr>
        <w:t xml:space="preserve">252583</w:t>
      </w:r>
    </w:p>
    <w:p>
      <w:r>
        <w:t xml:space="preserve">@Mike_P_Williams Käydään sotaa golfklubilta - &amp;amp; epäilemättä kaikki nämä ihmiset yöpyvät siellä veronmaksajien kustannuksella. Yksi tapa taata täysi sali</w:t>
      </w:r>
    </w:p>
    <w:p>
      <w:r>
        <w:rPr>
          <w:b/>
          <w:u w:val="single"/>
        </w:rPr>
        <w:t xml:space="preserve">252584</w:t>
      </w:r>
    </w:p>
    <w:p>
      <w:r>
        <w:t xml:space="preserve">Weed Tee, Mens Tshirt-Marijuana Tee-Weed Tshirt, Cannabis, spo by CannabisRepublicTeez https://t.co/LeFXz5Xvbf kautta @Etsy</w:t>
      </w:r>
    </w:p>
    <w:p>
      <w:r>
        <w:rPr>
          <w:b/>
          <w:u w:val="single"/>
        </w:rPr>
        <w:t xml:space="preserve">252585</w:t>
      </w:r>
    </w:p>
    <w:p>
      <w:r>
        <w:t xml:space="preserve">Hajautettu hyökkäys rajoittaa QB:n suorittamien pelien määrää &amp;amp; vaikeuttaa siirtymistä paljon monimutkaisempaan ammattilaispeliin.</w:t>
        <w:br/>
        <w:t xml:space="preserve">https://t.co/cEYVXwaCZW</w:t>
      </w:r>
    </w:p>
    <w:p>
      <w:r>
        <w:rPr>
          <w:b/>
          <w:u w:val="single"/>
        </w:rPr>
        <w:t xml:space="preserve">252586</w:t>
      </w:r>
    </w:p>
    <w:p>
      <w:r>
        <w:t xml:space="preserve">Destash lanka, hieno chenille, kevyt, verhot, tummansininen, SpinningStreak https://t.co/cBjEtC1VB1 via @Etsy</w:t>
      </w:r>
    </w:p>
    <w:p>
      <w:r>
        <w:rPr>
          <w:b/>
          <w:u w:val="single"/>
        </w:rPr>
        <w:t xml:space="preserve">252587</w:t>
      </w:r>
    </w:p>
    <w:p>
      <w:r>
        <w:t xml:space="preserve">@Lawrence @Omundson @reneauberjonois Kesti vain viikon, ennen kuin joku huomasi sinun huutavan erämaassa. https://t.co/vR7EuUOyM4</w:t>
      </w:r>
    </w:p>
    <w:p>
      <w:r>
        <w:rPr>
          <w:b/>
          <w:u w:val="single"/>
        </w:rPr>
        <w:t xml:space="preserve">252588</w:t>
      </w:r>
    </w:p>
    <w:p>
      <w:r>
        <w:t xml:space="preserve">Oli inspiroivaa olla paikalla ja kuulla monien eri ihmisten puhuvan osallistavan yhteisön rakentamisesta. https://t.co/gNVQGyOPy0.</w:t>
      </w:r>
    </w:p>
    <w:p>
      <w:r>
        <w:rPr>
          <w:b/>
          <w:u w:val="single"/>
        </w:rPr>
        <w:t xml:space="preserve">252589</w:t>
      </w:r>
    </w:p>
    <w:p>
      <w:r>
        <w:t xml:space="preserve">Vaikea ukkosilmiö VAROITUS on voimassa läntisissä maakunnissamme klo 17.00 asti. https://t.co/KB3mao59I2.</w:t>
      </w:r>
    </w:p>
    <w:p>
      <w:r>
        <w:rPr>
          <w:b/>
          <w:u w:val="single"/>
        </w:rPr>
        <w:t xml:space="preserve">252590</w:t>
      </w:r>
    </w:p>
    <w:p>
      <w:r>
        <w:t xml:space="preserve">Meidän keramiikka ja maalaus on erilainen taiteellinen voima: keramiikan ydin on kivi, maalaus pohja on color.It's... https://t.co/K3Z8LrCFCA</w:t>
      </w:r>
    </w:p>
    <w:p>
      <w:r>
        <w:rPr>
          <w:b/>
          <w:u w:val="single"/>
        </w:rPr>
        <w:t xml:space="preserve">252591</w:t>
      </w:r>
    </w:p>
    <w:p>
      <w:r>
        <w:t xml:space="preserve">@OmnipotentMeesh Mitä tarkoitat? Lol. Niillä pitäisi olla säännöt jossain 😂 En ole hyvä selittämään asioita.</w:t>
      </w:r>
    </w:p>
    <w:p>
      <w:r>
        <w:rPr>
          <w:b/>
          <w:u w:val="single"/>
        </w:rPr>
        <w:t xml:space="preserve">252592</w:t>
      </w:r>
    </w:p>
    <w:p>
      <w:r>
        <w:t xml:space="preserve">TARVITSETKO RAHAA? #EledamiCompetition is For You https://t.co/FdyxKWbQcU cc @NatShine1 @aigbe_samuel @169enter @169enter</w:t>
      </w:r>
    </w:p>
    <w:p>
      <w:r>
        <w:rPr>
          <w:b/>
          <w:u w:val="single"/>
        </w:rPr>
        <w:t xml:space="preserve">252593</w:t>
      </w:r>
    </w:p>
    <w:p>
      <w:r>
        <w:t xml:space="preserve">@j_brooks27 @docrocktex26 @sidnuncio @RedloraineV @GOP Joo, koska Tony oli pelkkää bisnestä - ei mitään henkilökohtaista.</w:t>
      </w:r>
    </w:p>
    <w:p>
      <w:r>
        <w:rPr>
          <w:b/>
          <w:u w:val="single"/>
        </w:rPr>
        <w:t xml:space="preserve">252594</w:t>
      </w:r>
    </w:p>
    <w:p>
      <w:r>
        <w:t xml:space="preserve">Minulla on siis 3 hiirtä, yhden akseli pettää aina silloin tällöin, yksi ei aina rekisteröi napsautuksia ja toinen vain kääntyy satunnaisesti, FML.</w:t>
      </w:r>
    </w:p>
    <w:p>
      <w:r>
        <w:rPr>
          <w:b/>
          <w:u w:val="single"/>
        </w:rPr>
        <w:t xml:space="preserve">252595</w:t>
      </w:r>
    </w:p>
    <w:p>
      <w:r>
        <w:t xml:space="preserve">Koska vasemmisto on jo pelaa rotukorttia, sanon suoraan..Haluan tietää, kuka on osallisena.,vaikka se olisi Obama..se on elämää...</w:t>
      </w:r>
    </w:p>
    <w:p>
      <w:r>
        <w:rPr>
          <w:b/>
          <w:u w:val="single"/>
        </w:rPr>
        <w:t xml:space="preserve">252596</w:t>
      </w:r>
    </w:p>
    <w:p>
      <w:r>
        <w:t xml:space="preserve">'Miksi pyysin apostoli Sulemanilta' - Stephanien äiti avautuu vihdoin https://t.co/RLA8ma38uI https://t.co/jZHBqprJm1 https://t.co/jZHBqprJm1</w:t>
      </w:r>
    </w:p>
    <w:p>
      <w:r>
        <w:rPr>
          <w:b/>
          <w:u w:val="single"/>
        </w:rPr>
        <w:t xml:space="preserve">252597</w:t>
      </w:r>
    </w:p>
    <w:p>
      <w:r>
        <w:t xml:space="preserve">Näyttää siltä, että Archie jätti vaatekaappinsa Anthony Grantin vuoksi... kuvittelen, että sen kokoa on muutettu. Sininen puku, punainen solmio https://t.co/g63hwXXWxS</w:t>
      </w:r>
    </w:p>
    <w:p>
      <w:r>
        <w:rPr>
          <w:b/>
          <w:u w:val="single"/>
        </w:rPr>
        <w:t xml:space="preserve">252598</w:t>
      </w:r>
    </w:p>
    <w:p>
      <w:r>
        <w:t xml:space="preserve">NWT Uusi valmentaja käsilaukku Mercer Satchel Bag Grain nahka kukkaro 37167 https://t.co/PFR8QXolgU https://t.co/wW5ee3SWWK</w:t>
      </w:r>
    </w:p>
    <w:p>
      <w:r>
        <w:rPr>
          <w:b/>
          <w:u w:val="single"/>
        </w:rPr>
        <w:t xml:space="preserve">252599</w:t>
      </w:r>
    </w:p>
    <w:p>
      <w:r>
        <w:t xml:space="preserve">@UNIQLO_JP Tutustuin uusiin UT-malleihinne tänä vuonna. Mikään ei oikein nappaa minua niin kuin aiempina vuosina. Todella pettynyt UNIQLO. DM minulle</w:t>
      </w:r>
    </w:p>
    <w:p>
      <w:r>
        <w:rPr>
          <w:b/>
          <w:u w:val="single"/>
        </w:rPr>
        <w:t xml:space="preserve">252600</w:t>
      </w:r>
    </w:p>
    <w:p>
      <w:r>
        <w:t xml:space="preserve">Käyttääkö kukaan muusikkoystävistäni Band-in-a Boxia? Näyttää siltä, että he ovat tehneet hyödyllisiä parannuksia. https://t.co/koZelbYase.</w:t>
      </w:r>
    </w:p>
    <w:p>
      <w:r>
        <w:rPr>
          <w:b/>
          <w:u w:val="single"/>
        </w:rPr>
        <w:t xml:space="preserve">252601</w:t>
      </w:r>
    </w:p>
    <w:p>
      <w:r>
        <w:t xml:space="preserve">Upouusi ruokalista tarkoittaa upouusia tarjouksia! Käy @ArchiesLeedsissä töiden jälkeen tutustumassa uuteen early bird - tarjoukseen - https://t.co/iBhC6NnKsw #earlybird https://t.co/pGdzWMdVmA</w:t>
      </w:r>
    </w:p>
    <w:p>
      <w:r>
        <w:rPr>
          <w:b/>
          <w:u w:val="single"/>
        </w:rPr>
        <w:t xml:space="preserve">252602</w:t>
      </w:r>
    </w:p>
    <w:p>
      <w:r>
        <w:t xml:space="preserve">Jos et pysty ilmaisemaan kantaasi kahdeksalla sanalla, sinulla ei ole kantaa.- Seth Godin @sethgodinblog #quote</w:t>
      </w:r>
    </w:p>
    <w:p>
      <w:r>
        <w:rPr>
          <w:b/>
          <w:u w:val="single"/>
        </w:rPr>
        <w:t xml:space="preserve">252603</w:t>
      </w:r>
    </w:p>
    <w:p>
      <w:r>
        <w:t xml:space="preserve">Inisoftin johtajan uusi blogi käsittelee asiakkaiden panostusta ja uskollisuutta. Lue lisää https://t.co/EZKXzTVmtJ</w:t>
      </w:r>
    </w:p>
    <w:p>
      <w:r>
        <w:rPr>
          <w:b/>
          <w:u w:val="single"/>
        </w:rPr>
        <w:t xml:space="preserve">252604</w:t>
      </w:r>
    </w:p>
    <w:p>
      <w:r>
        <w:t xml:space="preserve">ei kuitenkaan ilman viehätystään. "High Road to China" on nyt #3168 kaikista 5329 elokuvasta Flickchartissani! https://t.co/bzay139Lgg via @flickchart</w:t>
      </w:r>
    </w:p>
    <w:p>
      <w:r>
        <w:rPr>
          <w:b/>
          <w:u w:val="single"/>
        </w:rPr>
        <w:t xml:space="preserve">252605</w:t>
      </w:r>
    </w:p>
    <w:p>
      <w:r>
        <w:t xml:space="preserve">Öljy-yhtiöt harkitsevat bensiinin ja dieselin dynaamista hinnoittelua | Newslaundry https://t.co/oHfHq7Iz6V https://t.co/EBonHiSnrK https://t.co/EBonHiSnrK</w:t>
      </w:r>
    </w:p>
    <w:p>
      <w:r>
        <w:rPr>
          <w:b/>
          <w:u w:val="single"/>
        </w:rPr>
        <w:t xml:space="preserve">252606</w:t>
      </w:r>
    </w:p>
    <w:p>
      <w:r>
        <w:t xml:space="preserve">. @djtomcrusher kuuntelin sinua juuri viikonlopun aikana, tunnuksesi ovat ehdottomia hirviöitä, jatka hyvää työtä!</w:t>
      </w:r>
    </w:p>
    <w:p>
      <w:r>
        <w:rPr>
          <w:b/>
          <w:u w:val="single"/>
        </w:rPr>
        <w:t xml:space="preserve">252607</w:t>
      </w:r>
    </w:p>
    <w:p>
      <w:r>
        <w:t xml:space="preserve">The Pooley Bridge Innin avoimet työpaikat</w:t>
        <w:br/>
        <w:t xml:space="preserve">Täydelliset tiedot täällä:</w:t>
        <w:br/>
        <w:t xml:space="preserve">https://t.co/w3EN4JNWyD https://t.co/Eri4pcI7Tp</w:t>
      </w:r>
    </w:p>
    <w:p>
      <w:r>
        <w:rPr>
          <w:b/>
          <w:u w:val="single"/>
        </w:rPr>
        <w:t xml:space="preserve">252608</w:t>
      </w:r>
    </w:p>
    <w:p>
      <w:r>
        <w:t xml:space="preserve">Osta nyt tai vaikene. Soitin MMEX:lle ennen nousua. Valmistaudu, sillä se nousee huomenna .07:ään.</w:t>
      </w:r>
    </w:p>
    <w:p>
      <w:r>
        <w:rPr>
          <w:b/>
          <w:u w:val="single"/>
        </w:rPr>
        <w:t xml:space="preserve">252609</w:t>
      </w:r>
    </w:p>
    <w:p>
      <w:r>
        <w:t xml:space="preserve">Vannon vitun jumalan nimeen, jos näen allkpopin tai jonkin muun uuden acc:n lataavan toisen uutisen huhtikuun hölmöillä tänä vuonna imma fight</w:t>
      </w:r>
    </w:p>
    <w:p>
      <w:r>
        <w:rPr>
          <w:b/>
          <w:u w:val="single"/>
        </w:rPr>
        <w:t xml:space="preserve">252610</w:t>
      </w:r>
    </w:p>
    <w:p>
      <w:r>
        <w:t xml:space="preserve">|| Fred Andrews on oikeasti Dylan McKay, joka lähti Beverly Hills &amp;amp -ohjelmasta ja muutti nimensä.</w:t>
      </w:r>
    </w:p>
    <w:p>
      <w:r>
        <w:rPr>
          <w:b/>
          <w:u w:val="single"/>
        </w:rPr>
        <w:t xml:space="preserve">252611</w:t>
      </w:r>
    </w:p>
    <w:p>
      <w:r>
        <w:t xml:space="preserve">Langaton Bluetooth LCD MP3-soitin autosarja SD MMC USB FM lähetin modulaattori https://t.co/b9B04jLT5f https://t.co/V1sTkcUZ1s https://t.co/V1sTkcUZ1s</w:t>
      </w:r>
    </w:p>
    <w:p>
      <w:r>
        <w:rPr>
          <w:b/>
          <w:u w:val="single"/>
        </w:rPr>
        <w:t xml:space="preserve">252612</w:t>
      </w:r>
    </w:p>
    <w:p>
      <w:r>
        <w:t xml:space="preserve">@BartAndrews puhuu piilotetuista palveluntarjoajista @nationalcouncil @Pat_ColemanMBA #NatCon17 https://t.co/meJcnHYuzB</w:t>
      </w:r>
    </w:p>
    <w:p>
      <w:r>
        <w:rPr>
          <w:b/>
          <w:u w:val="single"/>
        </w:rPr>
        <w:t xml:space="preserve">252613</w:t>
      </w:r>
    </w:p>
    <w:p>
      <w:r>
        <w:t xml:space="preserve">@acombinedweight Vai käyttää sitä pientä rengasta, jota kaikki käyttivät WM 2:ssa?  Muistatko?  Mielestäni heidän olisi pitänyt käyttää jotain samanlaista</w:t>
      </w:r>
    </w:p>
    <w:p>
      <w:r>
        <w:rPr>
          <w:b/>
          <w:u w:val="single"/>
        </w:rPr>
        <w:t xml:space="preserve">252614</w:t>
      </w:r>
    </w:p>
    <w:p>
      <w:r>
        <w:t xml:space="preserve">@FoxNews @MonicaCrowley U varasti kenenkään työtä viime aikoina Flynn perse menossa vankilaan seuraa helvetti petturit u kusipäät suvaitsevat sai päästä eroon gerrymanderingin</w:t>
      </w:r>
    </w:p>
    <w:p>
      <w:r>
        <w:rPr>
          <w:b/>
          <w:u w:val="single"/>
        </w:rPr>
        <w:t xml:space="preserve">252615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https://t.co/VpJ5jcxAEN #TreCru https://t.co/VQIyNZ3IG0</w:t>
      </w:r>
    </w:p>
    <w:p>
      <w:r>
        <w:rPr>
          <w:b/>
          <w:u w:val="single"/>
        </w:rPr>
        <w:t xml:space="preserve">252616</w:t>
      </w:r>
    </w:p>
    <w:p>
      <w:r>
        <w:t xml:space="preserve">Tykkäsin @ssjgreatestape @YouTube-videosta https://t.co/bP4wdSCoPT Dragon Ball Z Dokkan Battle (JP) - Triple Summons (Ft.</w:t>
      </w:r>
    </w:p>
    <w:p>
      <w:r>
        <w:rPr>
          <w:b/>
          <w:u w:val="single"/>
        </w:rPr>
        <w:t xml:space="preserve">252617</w:t>
      </w:r>
    </w:p>
    <w:p>
      <w:r>
        <w:t xml:space="preserve">Courtside Storessa on tänä iltana suuri alennusmyynti! 50% useimmista tuotteista! KAIKKI. PAKKO. GO. https://t.co/2PcThJT1bg</w:t>
      </w:r>
    </w:p>
    <w:p>
      <w:r>
        <w:rPr>
          <w:b/>
          <w:u w:val="single"/>
        </w:rPr>
        <w:t xml:space="preserve">252618</w:t>
      </w:r>
    </w:p>
    <w:p>
      <w:r>
        <w:t xml:space="preserve">Kaikki näyttää loksahtavan paikoilleen tänään. Kuitenkin... Lisää Taurus https://t.co/ozYDKRh6Cw</w:t>
      </w:r>
    </w:p>
    <w:p>
      <w:r>
        <w:rPr>
          <w:b/>
          <w:u w:val="single"/>
        </w:rPr>
        <w:t xml:space="preserve">252619</w:t>
      </w:r>
    </w:p>
    <w:p>
      <w:r>
        <w:t xml:space="preserve">Nykyään on vaikea istua paikoillaan ja tehdä mitään, mikä tekee siitä äärimmäisen... Lisätietoja Gemini https://t.co/hXz3ZguRBw</w:t>
      </w:r>
    </w:p>
    <w:p>
      <w:r>
        <w:rPr>
          <w:b/>
          <w:u w:val="single"/>
        </w:rPr>
        <w:t xml:space="preserve">252620</w:t>
      </w:r>
    </w:p>
    <w:p>
      <w:r>
        <w:t xml:space="preserve">Asiantuntija sanoo: Älykkäät ihmiset menevät myöhään nukkumaan, jättävät sotkua kaikkialle ja käyttävät huonoa kieltä. https://t.co/Py2gVDrRRU</w:t>
      </w:r>
    </w:p>
    <w:p>
      <w:r>
        <w:rPr>
          <w:b/>
          <w:u w:val="single"/>
        </w:rPr>
        <w:t xml:space="preserve">252621</w:t>
      </w:r>
    </w:p>
    <w:p>
      <w:r>
        <w:t xml:space="preserve">@mainedcm @aldenrichards02 Suurin toiveeni on, että olisitte yhdessä.Pidän peukkuja https://t.co/mA2P2MeXRm pitäisi tapailla täällä Yhdysvalloissa.</w:t>
      </w:r>
    </w:p>
    <w:p>
      <w:r>
        <w:rPr>
          <w:b/>
          <w:u w:val="single"/>
        </w:rPr>
        <w:t xml:space="preserve">252622</w:t>
      </w:r>
    </w:p>
    <w:p>
      <w:r>
        <w:t xml:space="preserve">Huomio kaikki Connachtin jäsenet, tänään on viimeinen päivä ilmoittautua alla oleville kursseillemme. Lähetä sähköpostia osoitteeseen... https://t.co/Ct4i5bPPET</w:t>
      </w:r>
    </w:p>
    <w:p>
      <w:r>
        <w:rPr>
          <w:b/>
          <w:u w:val="single"/>
        </w:rPr>
        <w:t xml:space="preserve">252623</w:t>
      </w:r>
    </w:p>
    <w:p>
      <w:r>
        <w:t xml:space="preserve">Blog Post " Autismikuukausi: Geenit ja kehitys autismikirjon häiriöissä https://t.co/WtjJzhQ4hm https://t.co/WtjJzhQ4hm</w:t>
      </w:r>
    </w:p>
    <w:p>
      <w:r>
        <w:rPr>
          <w:b/>
          <w:u w:val="single"/>
        </w:rPr>
        <w:t xml:space="preserve">252624</w:t>
      </w:r>
    </w:p>
    <w:p>
      <w:r>
        <w:t xml:space="preserve">Konseptista todellisuuteen! Kiitos @malhbotts, kun renderöit tämän pöytäkaavion meille (vaikka olit 8 mos.... https://t.co/Ggr7czftGk).</w:t>
      </w:r>
    </w:p>
    <w:p>
      <w:r>
        <w:rPr>
          <w:b/>
          <w:u w:val="single"/>
        </w:rPr>
        <w:t xml:space="preserve">252625</w:t>
      </w:r>
    </w:p>
    <w:p>
      <w:r>
        <w:t xml:space="preserve">True Love Means Sharing Your Netflix Password https://t.co/ZWDnauTIFA #yrittäjä #Dubai #KSA #Startup #Startup</w:t>
      </w:r>
    </w:p>
    <w:p>
      <w:r>
        <w:rPr>
          <w:b/>
          <w:u w:val="single"/>
        </w:rPr>
        <w:t xml:space="preserve">252626</w:t>
      </w:r>
    </w:p>
    <w:p>
      <w:r>
        <w:t xml:space="preserve">@maneLFC44 @Corballyred Hän ei ole kunnossa. Klopp on näiden pelaajien kanssa päivästä toiseen. Ihmisillä twitterissä ei ole asiantuntemusta.</w:t>
      </w:r>
    </w:p>
    <w:p>
      <w:r>
        <w:rPr>
          <w:b/>
          <w:u w:val="single"/>
        </w:rPr>
        <w:t xml:space="preserve">252627</w:t>
      </w:r>
    </w:p>
    <w:p>
      <w:r>
        <w:t xml:space="preserve">170114 #CHANYEOL #XIUMIN 31. Golden DIsk Awards 2017</w:t>
        <w:br/>
        <w:t xml:space="preserve">Cr.STAYWITHYEOLLI</w:t>
        <w:br/>
        <w:t xml:space="preserve">https://t.co/9tv9bXYuMW https://t.co/QhgRMemaii https://t.co/9tv9bXYuMW https://t.co/QhgRMemaii</w:t>
      </w:r>
    </w:p>
    <w:p>
      <w:r>
        <w:rPr>
          <w:b/>
          <w:u w:val="single"/>
        </w:rPr>
        <w:t xml:space="preserve">252628</w:t>
      </w:r>
    </w:p>
    <w:p>
      <w:r>
        <w:t xml:space="preserve">tänään klo 21:30 #Xfiles #XfilesLiveTweetX ensimmäinen viikko #Hulua käyttäen ...kiitos siitä #Netflix epäonnistumisesta* joka tapauksessa...täytyy jatkaa, se on liian hyvä.</w:t>
      </w:r>
    </w:p>
    <w:p>
      <w:r>
        <w:rPr>
          <w:b/>
          <w:u w:val="single"/>
        </w:rPr>
        <w:t xml:space="preserve">252629</w:t>
      </w:r>
    </w:p>
    <w:p>
      <w:r>
        <w:t xml:space="preserve">Ilmaisku osuu Syyrian sairaalaan, jossa hoidetaan epäillyn kemiallisen iskun uhreja... https://t.co/DnXulR4ML1 by #BBCBreaking via @c0nvey</w:t>
      </w:r>
    </w:p>
    <w:p>
      <w:r>
        <w:rPr>
          <w:b/>
          <w:u w:val="single"/>
        </w:rPr>
        <w:t xml:space="preserve">252630</w:t>
      </w:r>
    </w:p>
    <w:p>
      <w:r>
        <w:t xml:space="preserve">Uutta taidetta myytävänä! - "The First Arrival" - https://t.co/G8ihgcBo7m @fineartamerica https://t.co/no0E1On3K0 https://t.co/no0E1On3K0</w:t>
      </w:r>
    </w:p>
    <w:p>
      <w:r>
        <w:rPr>
          <w:b/>
          <w:u w:val="single"/>
        </w:rPr>
        <w:t xml:space="preserve">252631</w:t>
      </w:r>
    </w:p>
    <w:p>
      <w:r>
        <w:t xml:space="preserve">Work in progress ⠀💪🏻⚓️</w:t>
        <w:br/>
        <w:t xml:space="preserve">CMM Yacht Service on #Seakeeper's... https://t.co/SGF6Zlluca huolto- ja jakelupalvelu... https://t.co/SGF6Zlluca</w:t>
      </w:r>
    </w:p>
    <w:p>
      <w:r>
        <w:rPr>
          <w:b/>
          <w:u w:val="single"/>
        </w:rPr>
        <w:t xml:space="preserve">252632</w:t>
      </w:r>
    </w:p>
    <w:p>
      <w:r>
        <w:t xml:space="preserve">Muistutus siitä, että ensi viikolla ei ole oppitunteja.  Olemme takaisin 18. huhtikuuta alkaen.</w:t>
        <w:br/>
        <w:br/>
        <w:t xml:space="preserve"> Älkää myöskään unohtako... https://t.co/D1VZ4ZImr8...</w:t>
      </w:r>
    </w:p>
    <w:p>
      <w:r>
        <w:rPr>
          <w:b/>
          <w:u w:val="single"/>
        </w:rPr>
        <w:t xml:space="preserve">252633</w:t>
      </w:r>
    </w:p>
    <w:p>
      <w:r>
        <w:t xml:space="preserve">Kun koette rakkauteni ilon, löydätte lohdutuksen ja täydellisen rauhan. https://t.co/VDIhgtBGvj.</w:t>
      </w:r>
    </w:p>
    <w:p>
      <w:r>
        <w:rPr>
          <w:b/>
          <w:u w:val="single"/>
        </w:rPr>
        <w:t xml:space="preserve">252634</w:t>
      </w:r>
    </w:p>
    <w:p>
      <w:r>
        <w:t xml:space="preserve">Erittäin kiireisen viikon jälkeen on melkein viikonloppu ja koko tiimi on varmasti saanut #FridayFeelingin https://t.co/OGBskPwcxx</w:t>
      </w:r>
    </w:p>
    <w:p>
      <w:r>
        <w:rPr>
          <w:b/>
          <w:u w:val="single"/>
        </w:rPr>
        <w:t xml:space="preserve">252635</w:t>
      </w:r>
    </w:p>
    <w:p>
      <w:r>
        <w:t xml:space="preserve">Seeing Green Again, Jopa 100 dollaria pistettä, 46,306 pistettä palkintoja! #instantwingame #wow https://t.co/A0j6SSK4BM via @SYWSweeps</w:t>
      </w:r>
    </w:p>
    <w:p>
      <w:r>
        <w:rPr>
          <w:b/>
          <w:u w:val="single"/>
        </w:rPr>
        <w:t xml:space="preserve">252636</w:t>
      </w:r>
    </w:p>
    <w:p>
      <w:r>
        <w:t xml:space="preserve">Young Living Essential Oils - EndoFlex 15 ml - 100 % puhdas, terapeuttinen laatu https://t.co/dzaIfBhXMZ https://t.co/a56DQ1TcMF https://t.co/a56DQ1TcMF</w:t>
      </w:r>
    </w:p>
    <w:p>
      <w:r>
        <w:rPr>
          <w:b/>
          <w:u w:val="single"/>
        </w:rPr>
        <w:t xml:space="preserve">252637</w:t>
      </w:r>
    </w:p>
    <w:p>
      <w:r>
        <w:t xml:space="preserve">Rakastan Marcel/Vincent-kohtauksia. Katselisin ehdottomasti sarjaa, jossa he olisivat Nolan yliluonnollinen kaksikko #TheOriginals https://t.co/BI0GoPoNLr</w:t>
      </w:r>
    </w:p>
    <w:p>
      <w:r>
        <w:rPr>
          <w:b/>
          <w:u w:val="single"/>
        </w:rPr>
        <w:t xml:space="preserve">252638</w:t>
      </w:r>
    </w:p>
    <w:p>
      <w:r>
        <w:t xml:space="preserve">Sosiaalityöntekijä - taso 1 (21 tuntia viikossa) (Shaftesbury): ... https://t.co/TcXF0PTVhk #DorsetJobs</w:t>
      </w:r>
    </w:p>
    <w:p>
      <w:r>
        <w:rPr>
          <w:b/>
          <w:u w:val="single"/>
        </w:rPr>
        <w:t xml:space="preserve">252639</w:t>
      </w:r>
    </w:p>
    <w:p>
      <w:r>
        <w:t xml:space="preserve">Beautiful People - The Complete Series (DVD, 2006, 4-Disc Set) Kerran katsottuna VAPAAEHTOINEN https://t.co/dO8qc7F5ox https://t.co/dEhTJiItLM</w:t>
      </w:r>
    </w:p>
    <w:p>
      <w:r>
        <w:rPr>
          <w:b/>
          <w:u w:val="single"/>
        </w:rPr>
        <w:t xml:space="preserve">252640</w:t>
      </w:r>
    </w:p>
    <w:p>
      <w:r>
        <w:t xml:space="preserve">Yhdysvallat tukee jo nyt #terroristeja salaa. Mitä tahansa "hallinnon vaihtamiseksi", jotta he saavuttaisivat pitkän aikavälin geopoliittisen tavoitteensa Lähi-idässä https://t.co/VHflMepbfS.</w:t>
      </w:r>
    </w:p>
    <w:p>
      <w:r>
        <w:rPr>
          <w:b/>
          <w:u w:val="single"/>
        </w:rPr>
        <w:t xml:space="preserve">252641</w:t>
      </w:r>
    </w:p>
    <w:p>
      <w:r>
        <w:t xml:space="preserve">Katso, mitä luovia kankaita on tähän mennessä työstetty.... pysy kuulolla ja katso, mitä seuraavaksi on luvassa. https://t.co/ETkia7crkd.</w:t>
      </w:r>
    </w:p>
    <w:p>
      <w:r>
        <w:rPr>
          <w:b/>
          <w:u w:val="single"/>
        </w:rPr>
        <w:t xml:space="preserve">252642</w:t>
      </w:r>
    </w:p>
    <w:p>
      <w:r>
        <w:t xml:space="preserve">Tilattu @lizethramirez__ YouTubessa &amp;amp; osa videoista, joita olen tähän mennessä katsonut, ovat soo relatable 😭😬</w:t>
      </w:r>
    </w:p>
    <w:p>
      <w:r>
        <w:rPr>
          <w:b/>
          <w:u w:val="single"/>
        </w:rPr>
        <w:t xml:space="preserve">252643</w:t>
      </w:r>
    </w:p>
    <w:p>
      <w:r>
        <w:t xml:space="preserve">@FantasyGrounds2 @DnDBeyond @Wizards_DnD Tuontivientikampanjat luultavasti liikaa pyydetty, mutta koska unelmoimme...</w:t>
      </w:r>
    </w:p>
    <w:p>
      <w:r>
        <w:rPr>
          <w:b/>
          <w:u w:val="single"/>
        </w:rPr>
        <w:t xml:space="preserve">252644</w:t>
      </w:r>
    </w:p>
    <w:p>
      <w:r>
        <w:t xml:space="preserve">Löytyi transponderi etana!</w:t>
        <w:br/>
        <w:t xml:space="preserve"> Tappajakaneja?!</w:t>
        <w:t xml:space="preserve">Hämmästyttävää eläimistöä yhdellä talvisaarella!</w:t>
        <w:br/>
        <w:t xml:space="preserve">https://t.co/DMOPinUJTd #TreCru https://t.co/v0ig2I9QW7</w:t>
      </w:r>
    </w:p>
    <w:p>
      <w:r>
        <w:rPr>
          <w:b/>
          <w:u w:val="single"/>
        </w:rPr>
        <w:t xml:space="preserve">252645</w:t>
      </w:r>
    </w:p>
    <w:p>
      <w:r>
        <w:t xml:space="preserve">@unbrelievable Onkohan se halvempaa ravintoloille? Minua todella ärsyttää, kun ravintolat siirtyvät OpenTablesta Bookendaan... enemmän pirstaloitumista meidän kannalta.</w:t>
      </w:r>
    </w:p>
    <w:p>
      <w:r>
        <w:rPr>
          <w:b/>
          <w:u w:val="single"/>
        </w:rPr>
        <w:t xml:space="preserve">252646</w:t>
      </w:r>
    </w:p>
    <w:p>
      <w:r>
        <w:t xml:space="preserve">Sanat eivät koskaan aiheuta itsessään mitään vahinkoa, vaan se on merkitys, jonka annamme, joka aiheuttaa vahinkoa. #Life #Relationships #Happiness https://t.co/uIkLWekcOK</w:t>
      </w:r>
    </w:p>
    <w:p>
      <w:r>
        <w:rPr>
          <w:b/>
          <w:u w:val="single"/>
        </w:rPr>
        <w:t xml:space="preserve">252647</w:t>
      </w:r>
    </w:p>
    <w:p>
      <w:r>
        <w:t xml:space="preserve">@StevenTDennis @SenateMajLdr Se, mitä Trump teki, oli nuppineulanpisto &amp;amp; emme vielä tiedä, ovatko seuraukset pahempia kuin ponnistus. U ei tukenut Obamaa.</w:t>
      </w:r>
    </w:p>
    <w:p>
      <w:r>
        <w:rPr>
          <w:b/>
          <w:u w:val="single"/>
        </w:rPr>
        <w:t xml:space="preserve">252648</w:t>
      </w:r>
    </w:p>
    <w:p>
      <w:r>
        <w:t xml:space="preserve">Kiitos kauhea @UPSHelp, kun et toimittanut eilen ja viivytit Micini maanantaihin asti. Et kai juokse lauantaisin. #FAIL</w:t>
      </w:r>
    </w:p>
    <w:p>
      <w:r>
        <w:rPr>
          <w:b/>
          <w:u w:val="single"/>
        </w:rPr>
        <w:t xml:space="preserve">252649</w:t>
      </w:r>
    </w:p>
    <w:p>
      <w:r>
        <w:t xml:space="preserve">@papi_carey Jos 49ers ottaa Thomasin ja Bears Adamsin, niin sitten luultavasti. Kaksi safetya top 10:ssä on hyvin mahdollista tänä vuonna.</w:t>
      </w:r>
    </w:p>
    <w:p>
      <w:r>
        <w:rPr>
          <w:b/>
          <w:u w:val="single"/>
        </w:rPr>
        <w:t xml:space="preserve">252650</w:t>
      </w:r>
    </w:p>
    <w:p>
      <w:r>
        <w:t xml:space="preserve">@AllisonDawn13 Minäkin kaipaan nyt suurinta tukeani. Tulen kotiin niin pian kuin mahdollista. ❤ https://t.co/Lejh0TIBC6</w:t>
      </w:r>
    </w:p>
    <w:p>
      <w:r>
        <w:rPr>
          <w:b/>
          <w:u w:val="single"/>
        </w:rPr>
        <w:t xml:space="preserve">252651</w:t>
      </w:r>
    </w:p>
    <w:p>
      <w:r>
        <w:t xml:space="preserve">Minun on pakko hoitaa asioita töiden jälkeen, mutta haluan vain maata sängyssä ja halailla kissaani 😭.</w:t>
      </w:r>
    </w:p>
    <w:p>
      <w:r>
        <w:rPr>
          <w:b/>
          <w:u w:val="single"/>
        </w:rPr>
        <w:t xml:space="preserve">252652</w:t>
      </w:r>
    </w:p>
    <w:p>
      <w:r>
        <w:t xml:space="preserve">@sufirk @_sabanaqvi Hän ei voi vastata ur näihin kysymyksiin ...valheiden puhuminen on muodissa, eikä häntä pidetä vastuussa tästä #DoubleStandardi</w:t>
      </w:r>
    </w:p>
    <w:p>
      <w:r>
        <w:rPr>
          <w:b/>
          <w:u w:val="single"/>
        </w:rPr>
        <w:t xml:space="preserve">252653</w:t>
      </w:r>
    </w:p>
    <w:p>
      <w:r>
        <w:t xml:space="preserve">@99PercentCzech @TruthCape @MTcowboy3250 @smurrf777 @fastasflint Ei mitään poliisia vastaan, mutta jos heidän on oltava läsnä, koska koulu ei ole turvallinen 4 lapseni &amp;amp; En tunne oloani mukavaksi.</w:t>
      </w:r>
    </w:p>
    <w:p>
      <w:r>
        <w:rPr>
          <w:b/>
          <w:u w:val="single"/>
        </w:rPr>
        <w:t xml:space="preserve">252654</w:t>
      </w:r>
    </w:p>
    <w:p>
      <w:r>
        <w:t xml:space="preserve">@seandab @iambisola Voitto tai ei, Bisolalla on kaikki hallussaan, hän tienaa tuplasti palkintorahat hetkessä... joten ei mitään ravistelua 😍😍 #BBNaija</w:t>
      </w:r>
    </w:p>
    <w:p>
      <w:r>
        <w:rPr>
          <w:b/>
          <w:u w:val="single"/>
        </w:rPr>
        <w:t xml:space="preserve">252655</w:t>
      </w:r>
    </w:p>
    <w:p>
      <w:r>
        <w:t xml:space="preserve">@AyaWPamungkas no ..they love doing tht 😁 valmistautuminen on must ~ mutta kiireinen ja täysin tiukka aikataulu on melkoinen shokki .</w:t>
      </w:r>
    </w:p>
    <w:p>
      <w:r>
        <w:rPr>
          <w:b/>
          <w:u w:val="single"/>
        </w:rPr>
        <w:t xml:space="preserve">252656</w:t>
      </w:r>
    </w:p>
    <w:p>
      <w:r>
        <w:t xml:space="preserve">@liamkelly05 @camtherose Jep, mutta oikeassa tai väärässä, ei voi nähdä liigan hylkäävän murtunutta leukaa vähäisenä vaikutuksena, hiusraja tai ei. Niinhän se nykyään on, eikö olekin?</w:t>
      </w:r>
    </w:p>
    <w:p>
      <w:r>
        <w:rPr>
          <w:b/>
          <w:u w:val="single"/>
        </w:rPr>
        <w:t xml:space="preserve">252657</w:t>
      </w:r>
    </w:p>
    <w:p>
      <w:r>
        <w:t xml:space="preserve">Kiinteistösuunnittelu vanhuksille.</w:t>
        <w:br/>
        <w:t xml:space="preserve">Soita 201-833-3336 tai ilmoittaudu verkossa: https://t.co/4b44ZJCiw6</w:t>
        <w:br/>
        <w:br/>
        <w:t xml:space="preserve">#estate #planning https://t.co/U8c2CGi0He</w:t>
      </w:r>
    </w:p>
    <w:p>
      <w:r>
        <w:rPr>
          <w:b/>
          <w:u w:val="single"/>
        </w:rPr>
        <w:t xml:space="preserve">252658</w:t>
      </w:r>
    </w:p>
    <w:p>
      <w:r>
        <w:t xml:space="preserve">Dwarkesh Pharma on sopimusvalmistaja Acarbose Tablets IP 25...For more info visit... https://t.co/ajRZZtMZXA https://t.co/9xrTpBAGqe</w:t>
      </w:r>
    </w:p>
    <w:p>
      <w:r>
        <w:rPr>
          <w:b/>
          <w:u w:val="single"/>
        </w:rPr>
        <w:t xml:space="preserve">252659</w:t>
      </w:r>
    </w:p>
    <w:p>
      <w:r>
        <w:t xml:space="preserve">@michaelgrange @ArashMadani Kun tuomarit soittavat virheitä joka pelissä, kaverit eivät pääse rytmiin, eivät tunne oloaan vapaaksi tai luovaksi. Toisin sanoen, eivät voi pelata "koripalloa".</w:t>
      </w:r>
    </w:p>
    <w:p>
      <w:r>
        <w:rPr>
          <w:b/>
          <w:u w:val="single"/>
        </w:rPr>
        <w:t xml:space="preserve">252660</w:t>
      </w:r>
    </w:p>
    <w:p>
      <w:r>
        <w:t xml:space="preserve">@SmarkInfested @makeitloud He suuttuvat, kun haluamme naisten titteliottelun pääkortille, mutta he voivat luoda tällaista typerää paskaa, jolla ei ole mitään varsinaista tarkoitusta lol</w:t>
      </w:r>
    </w:p>
    <w:p>
      <w:r>
        <w:rPr>
          <w:b/>
          <w:u w:val="single"/>
        </w:rPr>
        <w:t xml:space="preserve">252661</w:t>
      </w:r>
    </w:p>
    <w:p>
      <w:r>
        <w:t xml:space="preserve">90 päivää lähestyy #internetshutdown in NW / SW #cameroon, se on qter tulojen menetys ajassa &amp;amp; numerot. Silti yritykset ovat hiljaa! https://t.co/VpyG7kNTN1</w:t>
      </w:r>
    </w:p>
    <w:p>
      <w:r>
        <w:rPr>
          <w:b/>
          <w:u w:val="single"/>
        </w:rPr>
        <w:t xml:space="preserve">252662</w:t>
      </w:r>
    </w:p>
    <w:p>
      <w:r>
        <w:t xml:space="preserve">En el aire: Britney Spears - Amnesia - https://t.co/nBuBBKQCQ8 - Descarga: App Store y Play Store: miss104</w:t>
      </w:r>
    </w:p>
    <w:p>
      <w:r>
        <w:rPr>
          <w:b/>
          <w:u w:val="single"/>
        </w:rPr>
        <w:t xml:space="preserve">252663</w:t>
      </w:r>
    </w:p>
    <w:p>
      <w:r>
        <w:t xml:space="preserve">QA:n 2. vuotuinen talousfoorumi Lontoossa oli hyvin suosittu. Loistava sisältö (ja aurinko paistaa) #qaffl #qa #testaus #regtech #agile #automaatio https://t.co/dfzzi3yX33</w:t>
      </w:r>
    </w:p>
    <w:p>
      <w:r>
        <w:rPr>
          <w:b/>
          <w:u w:val="single"/>
        </w:rPr>
        <w:t xml:space="preserve">252664</w:t>
      </w:r>
    </w:p>
    <w:p>
      <w:r>
        <w:t xml:space="preserve">@RiderGal428 @War_Child1 @GrabYourWallet @shannoncoulter @mfbusto11 @funder @CaptainsLog2017 @IMPL0RABLE Voit ladata Dump Trump -sovelluksen, jotta kaikki boikotointitarpeesi osuisivat myös hänen kaappiinsa! #TheMissionMatters #Impeach45 #Trumprussia #resist #resist</w:t>
      </w:r>
    </w:p>
    <w:p>
      <w:r>
        <w:rPr>
          <w:b/>
          <w:u w:val="single"/>
        </w:rPr>
        <w:t xml:space="preserve">252665</w:t>
      </w:r>
    </w:p>
    <w:p>
      <w:r>
        <w:t xml:space="preserve">Ananas tappaa kipua &amp;amp; Lopeta yskä 500x paremmin kuin yskänsiirappi! - https://t.co/6VjkNfXAnu #HealthyFood #HealthyEating #Foodie #fitfam https://t.co/RTxnnbOG9Q</w:t>
      </w:r>
    </w:p>
    <w:p>
      <w:r>
        <w:rPr>
          <w:b/>
          <w:u w:val="single"/>
        </w:rPr>
        <w:t xml:space="preserve">252666</w:t>
      </w:r>
    </w:p>
    <w:p>
      <w:r>
        <w:t xml:space="preserve">@Troops_RL @dirkened @PsyonixAdam @PsyonixStudios Ei varmaankaan mitään dekaalia on elokuvaversio. Clean cut sitten poistaa sen. Käy järkeen kun ottaa huomioon nimen.</w:t>
      </w:r>
    </w:p>
    <w:p>
      <w:r>
        <w:rPr>
          <w:b/>
          <w:u w:val="single"/>
        </w:rPr>
        <w:t xml:space="preserve">252667</w:t>
      </w:r>
    </w:p>
    <w:p>
      <w:r>
        <w:t xml:space="preserve">Savanna Nail &amp;amp; Hair Salon Bangkok - liity meihin ammattimaiseen hius- &amp; kynsipalveluihin. Nauti espanjalaista tai thaimaalaista ruokaa... https://t.co/XcW95WZLwR...</w:t>
      </w:r>
    </w:p>
    <w:p>
      <w:r>
        <w:rPr>
          <w:b/>
          <w:u w:val="single"/>
        </w:rPr>
        <w:t xml:space="preserve">252668</w:t>
      </w:r>
    </w:p>
    <w:p>
      <w:r>
        <w:t xml:space="preserve">ALL GAME THINGS Konsolin tekniset tiedot vertailussa: Xbox Project Scorpio, Switch, PS4 Pro ja Xbox One... https://t.co/1XRMftdhwA https://t.co/1XRMftdhwA</w:t>
      </w:r>
    </w:p>
    <w:p>
      <w:r>
        <w:rPr>
          <w:b/>
          <w:u w:val="single"/>
        </w:rPr>
        <w:t xml:space="preserve">252669</w:t>
      </w:r>
    </w:p>
    <w:p>
      <w:r>
        <w:t xml:space="preserve">Huuto @BrandonGowtonille täydellisestä yhteenvedosta tämän illan Sixersin peliin. https://t.co/CzckaPA9lJ</w:t>
      </w:r>
    </w:p>
    <w:p>
      <w:r>
        <w:rPr>
          <w:b/>
          <w:u w:val="single"/>
        </w:rPr>
        <w:t xml:space="preserve">252670</w:t>
      </w:r>
    </w:p>
    <w:p>
      <w:r>
        <w:t xml:space="preserve">STEVE COLEMAN "reflex" Live al Jazzclub di Ferrara in collaborazione con Crossroad Parte 2: https://t.co/t1Fn8E03qF tramite @YouTube</w:t>
      </w:r>
    </w:p>
    <w:p>
      <w:r>
        <w:rPr>
          <w:b/>
          <w:u w:val="single"/>
        </w:rPr>
        <w:t xml:space="preserve">252671</w:t>
      </w:r>
    </w:p>
    <w:p>
      <w:r>
        <w:t xml:space="preserve">@MIKEMULTI @iamGeminiJune @LlTEBRlTE @ChakraHart @mjharkreader0 @tokiayatora @ByMadisonn @HBKNAS @Untrapgod Ilo on minun puolellani 😇💜</w:t>
      </w:r>
    </w:p>
    <w:p>
      <w:r>
        <w:rPr>
          <w:b/>
          <w:u w:val="single"/>
        </w:rPr>
        <w:t xml:space="preserve">252672</w:t>
      </w:r>
    </w:p>
    <w:p>
      <w:r>
        <w:t xml:space="preserve">Täydellinen alku viikonlopulle, hyvää #NationalBeerDay! 🖖🏼🚀🍻#KeepCalm&amp;amp;DrinkOn #StarTrek #KlingonBeer https://t.co/xQxu9nAqqj https://t.co/xQxu9nAqqj</w:t>
      </w:r>
    </w:p>
    <w:p>
      <w:r>
        <w:rPr>
          <w:b/>
          <w:u w:val="single"/>
        </w:rPr>
        <w:t xml:space="preserve">252673</w:t>
      </w:r>
    </w:p>
    <w:p>
      <w:r>
        <w:t xml:space="preserve">Orca Paradise https://t.co/wVCaBmIIwl Lempinimeni on WhaleQueen ja delfiinini nimi on Crystal https://t.co/dMfPyRBCqQ</w:t>
      </w:r>
    </w:p>
    <w:p>
      <w:r>
        <w:rPr>
          <w:b/>
          <w:u w:val="single"/>
        </w:rPr>
        <w:t xml:space="preserve">252674</w:t>
      </w:r>
    </w:p>
    <w:p>
      <w:r>
        <w:t xml:space="preserve">Roger Federer uhmakkaana tappiossa Novak Djokovicin dominoinnista huolimatta Down Underissa ##RogerFederer https://t.co/gxNxRcLkvr</w:t>
      </w:r>
    </w:p>
    <w:p>
      <w:r>
        <w:rPr>
          <w:b/>
          <w:u w:val="single"/>
        </w:rPr>
        <w:t xml:space="preserve">252675</w:t>
      </w:r>
    </w:p>
    <w:p>
      <w:r>
        <w:t xml:space="preserve">@VansWarpedTour @williamcontrol 0, Yea[h] I Am., &amp;amp;, Thats, Prrty Excit'd.!</w:t>
        <w:t xml:space="preserve">, &amp;amp;, Ur,</w:t>
        <w:br/>
        <w:t xml:space="preserve">So Kewl, Thu..!!</w:t>
        <w:t xml:space="preserve">¡ ‼❕❗〽 〽 〽 🎤 〽 〽 〽 🎵</w:t>
        <w:br/>
        <w:t xml:space="preserve">〽〽〽🎸 〽 〽 〽🎵 〽〽〽🎧 😊 😀 😎 😃</w:t>
        <w:br/>
        <w:t xml:space="preserve">😁 😋</w:t>
      </w:r>
    </w:p>
    <w:p>
      <w:r>
        <w:rPr>
          <w:b/>
          <w:u w:val="single"/>
        </w:rPr>
        <w:t xml:space="preserve">252676</w:t>
      </w:r>
    </w:p>
    <w:p>
      <w:r>
        <w:t xml:space="preserve">Rev. Dr. Tilahun Mendedo, Concordia College Alabaman entinen presidentti, on ottanut vastaan toimeenpanevan... https://t.co/W4CaMasrEk...</w:t>
      </w:r>
    </w:p>
    <w:p>
      <w:r>
        <w:rPr>
          <w:b/>
          <w:u w:val="single"/>
        </w:rPr>
        <w:t xml:space="preserve">252677</w:t>
      </w:r>
    </w:p>
    <w:p>
      <w:r>
        <w:t xml:space="preserve">Myydyin takki MYYNTIIN! Vain $39.95 --&amp;gt; https://t.co/siCagqrilS #mens two tone letterman jacket #daily deals https://t.co/08P3EMIt78</w:t>
      </w:r>
    </w:p>
    <w:p>
      <w:r>
        <w:rPr>
          <w:b/>
          <w:u w:val="single"/>
        </w:rPr>
        <w:t xml:space="preserve">252678</w:t>
      </w:r>
    </w:p>
    <w:p>
      <w:r>
        <w:t xml:space="preserve">Wonderful Patterns Värityskirja https://t.co/Sd8ptgrYo3 Juuri lisätty - Wonderful Patterns Free Coloring Book.  Lataa. Tulosta.  Luo!!!</w:t>
      </w:r>
    </w:p>
    <w:p>
      <w:r>
        <w:rPr>
          <w:b/>
          <w:u w:val="single"/>
        </w:rPr>
        <w:t xml:space="preserve">252679</w:t>
      </w:r>
    </w:p>
    <w:p>
      <w:r>
        <w:t xml:space="preserve">Hei @Wheatlandcounty @StrathmoreLib @Rockyford_AB @S_Standard @StrathmoreTimes Auttaisitko meitä jakamaan tämän?  Kiitos. https://t.co/Eqd4QX2UJA</w:t>
      </w:r>
    </w:p>
    <w:p>
      <w:r>
        <w:rPr>
          <w:b/>
          <w:u w:val="single"/>
        </w:rPr>
        <w:t xml:space="preserve">252680</w:t>
      </w:r>
    </w:p>
    <w:p>
      <w:r>
        <w:t xml:space="preserve">@imdinaholic @radiodisney I'm laurinah af centoe oito</w:t>
        <w:br/>
        <w:br/>
        <w:t xml:space="preserve">#FifthHarmony #YouKnowYouLoveThem @radiodisney</w:t>
      </w:r>
    </w:p>
    <w:p>
      <w:r>
        <w:rPr>
          <w:b/>
          <w:u w:val="single"/>
        </w:rPr>
        <w:t xml:space="preserve">252681</w:t>
      </w:r>
    </w:p>
    <w:p>
      <w:r>
        <w:t xml:space="preserve">MAP puhuu Al Jazeeralle Gazan potilaslupien esteistä - MAP News - Medical Aid for Palestinians https://t.co/rnuFWlyoLp</w:t>
      </w:r>
    </w:p>
    <w:p>
      <w:r>
        <w:rPr>
          <w:b/>
          <w:u w:val="single"/>
        </w:rPr>
        <w:t xml:space="preserve">252682</w:t>
      </w:r>
    </w:p>
    <w:p>
      <w:r>
        <w:t xml:space="preserve">Nörttipeli oli vahvaa @BristolCC:n kakkukilpailussa tänään. Mahtavaa työtä! https://t.co/fKrMpKEyko</w:t>
      </w:r>
    </w:p>
    <w:p>
      <w:r>
        <w:rPr>
          <w:b/>
          <w:u w:val="single"/>
        </w:rPr>
        <w:t xml:space="preserve">252683</w:t>
      </w:r>
    </w:p>
    <w:p>
      <w:r>
        <w:t xml:space="preserve">@BeingSalmanKhanin eroaminen #matrixin kanssa on parasta, mitä hän voisi tehdä 4 itselleen #ReshmaShetty oli huono johtaja @arbaazSkhan @SohailKhan</w:t>
      </w:r>
    </w:p>
    <w:p>
      <w:r>
        <w:rPr>
          <w:b/>
          <w:u w:val="single"/>
        </w:rPr>
        <w:t xml:space="preserve">252684</w:t>
      </w:r>
    </w:p>
    <w:p>
      <w:r>
        <w:t xml:space="preserve">@Lisandre_Moreau @GittePrina @CivilizedEngr @VMacce @sakura3740 @raaisaab @alvarofb23 @submarines4ever Rakkaus on vastaus ❤💛❤️💛❤️💛❤️💛❤️ https://t.co/0F8UGRG7mp</w:t>
      </w:r>
    </w:p>
    <w:p>
      <w:r>
        <w:rPr>
          <w:b/>
          <w:u w:val="single"/>
        </w:rPr>
        <w:t xml:space="preserve">252685</w:t>
      </w:r>
    </w:p>
    <w:p>
      <w:r>
        <w:t xml:space="preserve">Kuivien huulten ja rystysillä varustettujen mustien ihmisten on lopetettava elokuvissa. Eikö teillä kaikilla ole kosteusvoidepulloa kuvauspaikalla?</w:t>
        <w:br/>
        <w:br/>
        <w:t xml:space="preserve"> Esim. Get Out</w:t>
      </w:r>
    </w:p>
    <w:p>
      <w:r>
        <w:rPr>
          <w:b/>
          <w:u w:val="single"/>
        </w:rPr>
        <w:t xml:space="preserve">252686</w:t>
      </w:r>
    </w:p>
    <w:p>
      <w:r>
        <w:t xml:space="preserve">ive nähnyt, että juuri oikea perf leikata 20 kertaa minun tl mutta ei kova kuljettaa perf ne ovat molemmat got7???? niin miksi ??????????????????????</w:t>
      </w:r>
    </w:p>
    <w:p>
      <w:r>
        <w:rPr>
          <w:b/>
          <w:u w:val="single"/>
        </w:rPr>
        <w:t xml:space="preserve">252687</w:t>
      </w:r>
    </w:p>
    <w:p>
      <w:r>
        <w:t xml:space="preserve">Kiitos viimeaikaisesta seuraamisesta @queercapt @roybiswaroop @onedertoby! Iloista yhteydenpitoa :) hyvää lauantaita.</w:t>
      </w:r>
    </w:p>
    <w:p>
      <w:r>
        <w:rPr>
          <w:b/>
          <w:u w:val="single"/>
        </w:rPr>
        <w:t xml:space="preserve">252688</w:t>
      </w:r>
    </w:p>
    <w:p>
      <w:r>
        <w:t xml:space="preserve">Tämä kappale on omistettu vuoden 2017 Distinguished Service Award -palkinnon saajallemme Dan Vuckovichille #TaxSeasonPlaylist... https://t.co/xo6js1JQI8 ...</w:t>
      </w:r>
    </w:p>
    <w:p>
      <w:r>
        <w:rPr>
          <w:b/>
          <w:u w:val="single"/>
        </w:rPr>
        <w:t xml:space="preserve">252689</w:t>
      </w:r>
    </w:p>
    <w:p>
      <w:r>
        <w:t xml:space="preserve">Aitoa nahkaa Cowhide Make-Up Case-Messenger $36.95</w:t>
        <w:br/>
        <w:t xml:space="preserve">- Serape hevosenkenkä korvakorut $8.95</w:t>
        <w:br/>
        <w:br/>
        <w:t xml:space="preserve">Ostaa &amp;gt;&amp;gt;... https://t.co/dFowB33BxG</w:t>
      </w:r>
    </w:p>
    <w:p>
      <w:r>
        <w:rPr>
          <w:b/>
          <w:u w:val="single"/>
        </w:rPr>
        <w:t xml:space="preserve">252690</w:t>
      </w:r>
    </w:p>
    <w:p>
      <w:r>
        <w:t xml:space="preserve">Haluamme ajatella, että Yhdistynyt kuningaskunta on vähemmän luokkatietoinen, mutta mainostajat näyttävät pitävän kiinni vanhasta luokkarakenteesta, joka on monimutkaisempi.</w:t>
      </w:r>
    </w:p>
    <w:p>
      <w:r>
        <w:rPr>
          <w:b/>
          <w:u w:val="single"/>
        </w:rPr>
        <w:t xml:space="preserve">252691</w:t>
      </w:r>
    </w:p>
    <w:p>
      <w:r>
        <w:t xml:space="preserve">tulokset ovat... masentavia, se on totta. mutta ne eivät yllätä minua. antakaa anteeksi, että kuulostan väsyneeltä, mutta siltä minusta tuntuu.</w:t>
      </w:r>
    </w:p>
    <w:p>
      <w:r>
        <w:rPr>
          <w:b/>
          <w:u w:val="single"/>
        </w:rPr>
        <w:t xml:space="preserve">252692</w:t>
      </w:r>
    </w:p>
    <w:p>
      <w:r>
        <w:t xml:space="preserve">@Love2HulkSmash No KO sai tittelin. Se on Finnin titteli. Ja viholliseni vihollinen on ystäväni.</w:t>
      </w:r>
    </w:p>
    <w:p>
      <w:r>
        <w:rPr>
          <w:b/>
          <w:u w:val="single"/>
        </w:rPr>
        <w:t xml:space="preserve">252693</w:t>
      </w:r>
    </w:p>
    <w:p>
      <w:r>
        <w:t xml:space="preserve">[VIDEO] Entinen HTA-opiskelija @KristinRivas puhuu sanojen voimasta &amp;gt;&amp;gt; https://t.co/4CIFNZbzSl #hypnotherapy #hypnosis</w:t>
      </w:r>
    </w:p>
    <w:p>
      <w:r>
        <w:rPr>
          <w:b/>
          <w:u w:val="single"/>
        </w:rPr>
        <w:t xml:space="preserve">252694</w:t>
      </w:r>
    </w:p>
    <w:p>
      <w:r>
        <w:t xml:space="preserve">yksi henkilö seurasi minua ja yksi henkilö jätti minut seuraamatta // automaattisesti tarkistettu https://t.co/Ke5nlpS48Q</w:t>
      </w:r>
    </w:p>
    <w:p>
      <w:r>
        <w:rPr>
          <w:b/>
          <w:u w:val="single"/>
        </w:rPr>
        <w:t xml:space="preserve">252695</w:t>
      </w:r>
    </w:p>
    <w:p>
      <w:r>
        <w:t xml:space="preserve">Käyttämällä Tizmos pakottaa kopioida ePortfolio pohdinta malli @PrairieTrailES 3. luokan @ericksonj73 luokassa!  Nämä teksasilaiset osaavat pohtia! https://t.co/pT32HfkXvk</w:t>
      </w:r>
    </w:p>
    <w:p>
      <w:r>
        <w:rPr>
          <w:b/>
          <w:u w:val="single"/>
        </w:rPr>
        <w:t xml:space="preserve">252696</w:t>
      </w:r>
    </w:p>
    <w:p>
      <w:r>
        <w:t xml:space="preserve">Tribute 17 on HOTTT. 4 box Inner case break 2nite. 3 joukkuetta yhteensä, TOP TIER TEAM taattu. https://t.co/kufJvMUgzt https://t.co/fMTSwXe4xO.</w:t>
      </w:r>
    </w:p>
    <w:p>
      <w:r>
        <w:rPr>
          <w:b/>
          <w:u w:val="single"/>
        </w:rPr>
        <w:t xml:space="preserve">252697</w:t>
      </w:r>
    </w:p>
    <w:p>
      <w:r>
        <w:t xml:space="preserve">@drssinglkeranch ihmiset eivät ymmärrä, että jaettuna emme pääse mihinkään. Flintissä ei ole vieläkään puhdasta vettä, mutta arvostellaan Kendrickiä ja hänen kevyttä tyttöystäväänsä SAD.</w:t>
      </w:r>
    </w:p>
    <w:p>
      <w:r>
        <w:rPr>
          <w:b/>
          <w:u w:val="single"/>
        </w:rPr>
        <w:t xml:space="preserve">252698</w:t>
      </w:r>
    </w:p>
    <w:p>
      <w:r>
        <w:t xml:space="preserve">WTF Amerikka? Soita kongressiedustajallesi! Soita osavaltion edustajalle! Pysäyttäkää tämä junahukka ennen kuin elätte... https://t.co/TD1BhDQLO6...</w:t>
      </w:r>
    </w:p>
    <w:p>
      <w:r>
        <w:rPr>
          <w:b/>
          <w:u w:val="single"/>
        </w:rPr>
        <w:t xml:space="preserve">252699</w:t>
      </w:r>
    </w:p>
    <w:p>
      <w:r>
        <w:t xml:space="preserve">Kunnianosoitus Eleven Madison Parkille #WorldsBestRestaurant &amp;amp; uskomaton baarilahjakkuus! Love the #ScotchDumpling #OnTheMenu &amp;amp; in #TheNomadCocktailBook https://t.co/iTFo1fnSNq https://t.co/iTFo1fnSNq</w:t>
      </w:r>
    </w:p>
    <w:p>
      <w:r>
        <w:rPr>
          <w:b/>
          <w:u w:val="single"/>
        </w:rPr>
        <w:t xml:space="preserve">252700</w:t>
      </w:r>
    </w:p>
    <w:p>
      <w:r>
        <w:t xml:space="preserve">@TEDchris @TEDTalks Tätä oli vaikea katsoa ja kuunnella avoimesti, mutta se oli tärkeää - kiitos...</w:t>
      </w:r>
    </w:p>
    <w:p>
      <w:r>
        <w:rPr>
          <w:b/>
          <w:u w:val="single"/>
        </w:rPr>
        <w:t xml:space="preserve">252701</w:t>
      </w:r>
    </w:p>
    <w:p>
      <w:r>
        <w:t xml:space="preserve">Ocular Signals 14/52a: Image N/1a</w:t>
        <w:br/>
        <w:t xml:space="preserve">https://t.co/kHYZ3UqCR5</w:t>
        <w:br/>
        <w:t xml:space="preserve">File under: Vuosi maalla Silmätutkimuksia https://t.co/AawEEVPOuS</w:t>
      </w:r>
    </w:p>
    <w:p>
      <w:r>
        <w:rPr>
          <w:b/>
          <w:u w:val="single"/>
        </w:rPr>
        <w:t xml:space="preserve">252702</w:t>
      </w:r>
    </w:p>
    <w:p>
      <w:r>
        <w:t xml:space="preserve">Trump hyväksyy Xin kutsun vierailla Kiinassa #XiJinping #XiVisit https://t.co/wWNvNCrQbL https://t.co/l7SNwJIMBZ</w:t>
      </w:r>
    </w:p>
    <w:p>
      <w:r>
        <w:rPr>
          <w:b/>
          <w:u w:val="single"/>
        </w:rPr>
        <w:t xml:space="preserve">252703</w:t>
      </w:r>
    </w:p>
    <w:p>
      <w:r>
        <w:t xml:space="preserve">Maaliskuun 30. päivänä tapahtui kaikenlaista: "Strategies to Help Struggling Writers" https://t.co/wd6VEGY1QK https://t.co/wd6VEGY1QK...</w:t>
      </w:r>
    </w:p>
    <w:p>
      <w:r>
        <w:rPr>
          <w:b/>
          <w:u w:val="single"/>
        </w:rPr>
        <w:t xml:space="preserve">252704</w:t>
      </w:r>
    </w:p>
    <w:p>
      <w:r>
        <w:t xml:space="preserve">https://t.co/QAZkBUX5Kp 9500HR Pystyasentoinen kuntopyörä sykemittauksella https://t.co/WrQLigFLue</w:t>
      </w:r>
    </w:p>
    <w:p>
      <w:r>
        <w:rPr>
          <w:b/>
          <w:u w:val="single"/>
        </w:rPr>
        <w:t xml:space="preserve">252705</w:t>
      </w:r>
    </w:p>
    <w:p>
      <w:r>
        <w:t xml:space="preserve">USA aloittaa sotilasiskut Syyriaanvihdoin jotain, josta voin olla samaa mieltä trump iski niitä motha kusipäitä https://t.co/DqrObo22p1</w:t>
      </w:r>
    </w:p>
    <w:p>
      <w:r>
        <w:rPr>
          <w:b/>
          <w:u w:val="single"/>
        </w:rPr>
        <w:t xml:space="preserve">252706</w:t>
      </w:r>
    </w:p>
    <w:p>
      <w:r>
        <w:t xml:space="preserve">When you don't like who you're leading :: https://t.co/2YxSMUCZt0 @Wendy_CUInsight #Leadership https://t.co/RL8BBLJzkn</w:t>
      </w:r>
    </w:p>
    <w:p>
      <w:r>
        <w:rPr>
          <w:b/>
          <w:u w:val="single"/>
        </w:rPr>
        <w:t xml:space="preserve">252707</w:t>
      </w:r>
    </w:p>
    <w:p>
      <w:r>
        <w:t xml:space="preserve">Hän on täydellinen kriketinpelaaja. Vauhdikas lyöjä, hyvä laitahyökkääjä ja hyödyllinen osa-aikainen keilaaja. Kedar Jadhav Rocks. #IPL #RCBvDD</w:t>
      </w:r>
    </w:p>
    <w:p>
      <w:r>
        <w:rPr>
          <w:b/>
          <w:u w:val="single"/>
        </w:rPr>
        <w:t xml:space="preserve">252708</w:t>
      </w:r>
    </w:p>
    <w:p>
      <w:r>
        <w:t xml:space="preserve">@Collider @RyanSeacrest @enews @mariamenounos @JasonKennedy1 Plse Can E!News Interview #WentworthMiller &amp;amp; #DominicPurcell Re: #PrisonBreak</w:t>
      </w:r>
    </w:p>
    <w:p>
      <w:r>
        <w:rPr>
          <w:b/>
          <w:u w:val="single"/>
        </w:rPr>
        <w:t xml:space="preserve">252709</w:t>
      </w:r>
    </w:p>
    <w:p>
      <w:r>
        <w:t xml:space="preserve">"Making Space: Naiset taiteilijat ja sodanjälkeinen abstraktio MuseumModernArt dokumentoi mahdollisuuksien lisääntymisen. Avautuu 15.4... https://t.co/n1wLDlCIFV"</w:t>
      </w:r>
    </w:p>
    <w:p>
      <w:r>
        <w:rPr>
          <w:b/>
          <w:u w:val="single"/>
        </w:rPr>
        <w:t xml:space="preserve">252710</w:t>
      </w:r>
    </w:p>
    <w:p>
      <w:r>
        <w:t xml:space="preserve">VINTAGE SEIKO 5 AUTOMAATTINEN PÄIVÄ JA PÄIVÄMÄÄRÄ MIESTEN RANNEKELLO HYVÄSSÄ KUNNOSSA... https://t.co/CdIt4TeZHc https://t.co/cwrXmC6bQ4</w:t>
      </w:r>
    </w:p>
    <w:p>
      <w:r>
        <w:rPr>
          <w:b/>
          <w:u w:val="single"/>
        </w:rPr>
        <w:t xml:space="preserve">252711</w:t>
      </w:r>
    </w:p>
    <w:p>
      <w:r>
        <w:t xml:space="preserve">PLC | Yläkoulun palvelutyötä. Houston, meillä on kokoontuminen... Osa II. Tiedotustilaisuus tänä sunnuntaina! https://t.co/Ijr37IojV9</w:t>
      </w:r>
    </w:p>
    <w:p>
      <w:r>
        <w:rPr>
          <w:b/>
          <w:u w:val="single"/>
        </w:rPr>
        <w:t xml:space="preserve">252712</w:t>
      </w:r>
    </w:p>
    <w:p>
      <w:r>
        <w:t xml:space="preserve">Ryan Dilbertin 10-luku: #WWE SmackDownin tag-joukkueet saavat edelleen turpiinsa https://t.co/42woleHEx8</w:t>
      </w:r>
    </w:p>
    <w:p>
      <w:r>
        <w:rPr>
          <w:b/>
          <w:u w:val="single"/>
        </w:rPr>
        <w:t xml:space="preserve">252713</w:t>
      </w:r>
    </w:p>
    <w:p>
      <w:r>
        <w:t xml:space="preserve">Tohtori Ben Carson löysi puolen triljoonan dollarin edestä virheitä tarkastamalla Obaman asuntovirastoa https://t.co/U08VcxZWXO</w:t>
      </w:r>
    </w:p>
    <w:p>
      <w:r>
        <w:rPr>
          <w:b/>
          <w:u w:val="single"/>
        </w:rPr>
        <w:t xml:space="preserve">252714</w:t>
      </w:r>
    </w:p>
    <w:p>
      <w:r>
        <w:t xml:space="preserve">Immortal Redneck ilmestyy PC:lle ja Macille 25. huhtikuuta https://t.co/2wbSOPMqtA #GamingNews #Trailers https://t.co/39MrY4mPOd</w:t>
      </w:r>
    </w:p>
    <w:p>
      <w:r>
        <w:rPr>
          <w:b/>
          <w:u w:val="single"/>
        </w:rPr>
        <w:t xml:space="preserve">252715</w:t>
      </w:r>
    </w:p>
    <w:p>
      <w:r>
        <w:t xml:space="preserve">@sandilewela @myanc Juuri tämä on ongelma.</w:t>
        <w:br/>
        <w:br/>
        <w:t xml:space="preserve"> Neuvottelupäätökset on se mitä SA tarvitsee &amp;amp; en halua paljon keskustelua re tarjota tasa-arvoa köyhille.</w:t>
      </w:r>
    </w:p>
    <w:p>
      <w:r>
        <w:rPr>
          <w:b/>
          <w:u w:val="single"/>
        </w:rPr>
        <w:t xml:space="preserve">252716</w:t>
      </w:r>
    </w:p>
    <w:p>
      <w:r>
        <w:t xml:space="preserve">Osallistuin voittamaan Samsung Galaxy S8 ja Gear VR -palkintopaketin @VRHeadsTweetsiltä! Sinäkin voit osallistua! https://t.co/GRjopEfKxL</w:t>
      </w:r>
    </w:p>
    <w:p>
      <w:r>
        <w:rPr>
          <w:b/>
          <w:u w:val="single"/>
        </w:rPr>
        <w:t xml:space="preserve">252717</w:t>
      </w:r>
    </w:p>
    <w:p>
      <w:r>
        <w:t xml:space="preserve">Yksi vaikeimmista päätöksistä, joita elämässäsi joudut koskaan tekemään, on valita, haluatko lähteä pois vai yrittää kovemmin.</w:t>
      </w:r>
    </w:p>
    <w:p>
      <w:r>
        <w:rPr>
          <w:b/>
          <w:u w:val="single"/>
        </w:rPr>
        <w:t xml:space="preserve">252718</w:t>
      </w:r>
    </w:p>
    <w:p>
      <w:r>
        <w:t xml:space="preserve">#JamesComey osoittautuu tämän koko jutun sankariksi. On aika pelastaa tasavalta! #Trumprussia</w:t>
      </w:r>
    </w:p>
    <w:p>
      <w:r>
        <w:rPr>
          <w:b/>
          <w:u w:val="single"/>
        </w:rPr>
        <w:t xml:space="preserve">252719</w:t>
      </w:r>
    </w:p>
    <w:p>
      <w:r>
        <w:t xml:space="preserve">Kuuntele Chance The Rapper - Mixtape (feat Young Thug Lil Yatchy by HotDropsNow #np on #SoundCloud</w:t>
        <w:br/>
        <w:t xml:space="preserve">https://t.co/BHy6YRlyLB</w:t>
      </w:r>
    </w:p>
    <w:p>
      <w:r>
        <w:rPr>
          <w:b/>
          <w:u w:val="single"/>
        </w:rPr>
        <w:t xml:space="preserve">252720</w:t>
      </w:r>
    </w:p>
    <w:p>
      <w:r>
        <w:t xml:space="preserve">Älä yritä avata ovia uudelleen, jotka Jumala on jo käskenyt sinun sulkea... Vau! Tämä on syvällistä https://t.co/9WXGXlIV9Y</w:t>
      </w:r>
    </w:p>
    <w:p>
      <w:r>
        <w:rPr>
          <w:b/>
          <w:u w:val="single"/>
        </w:rPr>
        <w:t xml:space="preserve">252721</w:t>
      </w:r>
    </w:p>
    <w:p>
      <w:r>
        <w:t xml:space="preserve">Hämärältä John McCainilta mahtavalle Jimmy Carterille: Pidä suusi kiinni ja silmäsi auki. - Nuori Taraxippus</w:t>
      </w:r>
    </w:p>
    <w:p>
      <w:r>
        <w:rPr>
          <w:b/>
          <w:u w:val="single"/>
        </w:rPr>
        <w:t xml:space="preserve">252722</w:t>
      </w:r>
    </w:p>
    <w:p>
      <w:r>
        <w:t xml:space="preserve">Yall pls auttaa minua löytämään ne tix pls auttaa rt🙇🙇🙇 jokainen apu auttaa ystäväni paljon🙇 https://t.co/JevdEK1ReV</w:t>
      </w:r>
    </w:p>
    <w:p>
      <w:r>
        <w:rPr>
          <w:b/>
          <w:u w:val="single"/>
        </w:rPr>
        <w:t xml:space="preserve">252723</w:t>
      </w:r>
    </w:p>
    <w:p>
      <w:r>
        <w:t xml:space="preserve">Video näyttää F-16-hävittäjälentokoneen putoamisen, joka syöksyi lähelle naapurustoa Clintonissa, Md. https://t.co/aBUVsL8rwd.</w:t>
      </w:r>
    </w:p>
    <w:p>
      <w:r>
        <w:rPr>
          <w:b/>
          <w:u w:val="single"/>
        </w:rPr>
        <w:t xml:space="preserve">252724</w:t>
      </w:r>
    </w:p>
    <w:p>
      <w:r>
        <w:t xml:space="preserve">Toivottavasti olet terve ja onnellinen. Merkitset minulle paljon.Rakastan sinua koko sydämestäni.Voisitko seurata minua? ♡♡♡♡ @Harry_Styles ×9,460</w:t>
      </w:r>
    </w:p>
    <w:p>
      <w:r>
        <w:rPr>
          <w:b/>
          <w:u w:val="single"/>
        </w:rPr>
        <w:t xml:space="preserve">252725</w:t>
      </w:r>
    </w:p>
    <w:p>
      <w:r>
        <w:t xml:space="preserve">@Snapple tuo Brettin sekoitus takaisin!  Se oli PARAS Snapple ikinä!!! Ja ainoa "laihdutusjuoma", jota kaipasin. #limitedtime #makefulltime</w:t>
      </w:r>
    </w:p>
    <w:p>
      <w:r>
        <w:rPr>
          <w:b/>
          <w:u w:val="single"/>
        </w:rPr>
        <w:t xml:space="preserve">252726</w:t>
      </w:r>
    </w:p>
    <w:p>
      <w:r>
        <w:t xml:space="preserve">Valikoivimmat koulut tekevät poikkeuksellisen suuren eron mustien &amp;amp; latinalaisamerikkalaisten opiskelijoiden elämänansioissa... https://t.co/EoVFtrLjRV</w:t>
      </w:r>
    </w:p>
    <w:p>
      <w:r>
        <w:rPr>
          <w:b/>
          <w:u w:val="single"/>
        </w:rPr>
        <w:t xml:space="preserve">252727</w:t>
      </w:r>
    </w:p>
    <w:p>
      <w:r>
        <w:t xml:space="preserve">.@FrankieJGrande -MISSED #5 osoitteessa https://t.co/BQFR4p35kv THE Productivity Philosopher. SHARE&amp;amp; Tee 2017 sinun VUODESI! #Leadership</w:t>
      </w:r>
    </w:p>
    <w:p>
      <w:r>
        <w:rPr>
          <w:b/>
          <w:u w:val="single"/>
        </w:rPr>
        <w:t xml:space="preserve">252728</w:t>
      </w:r>
    </w:p>
    <w:p>
      <w:r>
        <w:t xml:space="preserve">@daniecal Samoja kavereita ei voi nähdä ilman uusia J:tä. He eivät ole vihaisia pelille, ovat vain vihaisia kun eivät voita.</w:t>
      </w:r>
    </w:p>
    <w:p>
      <w:r>
        <w:rPr>
          <w:b/>
          <w:u w:val="single"/>
        </w:rPr>
        <w:t xml:space="preserve">252729</w:t>
      </w:r>
    </w:p>
    <w:p>
      <w:r>
        <w:t xml:space="preserve">Rakkaus ei saa maailmaa pyörimään, vaan rakkaus on se, joka tekee kyydistä sen arvoista. - Elizabeth Barrett Browning #sitaatti</w:t>
      </w:r>
    </w:p>
    <w:p>
      <w:r>
        <w:rPr>
          <w:b/>
          <w:u w:val="single"/>
        </w:rPr>
        <w:t xml:space="preserve">252730</w:t>
      </w:r>
    </w:p>
    <w:p>
      <w:r>
        <w:t xml:space="preserve">Bennie Mac's On 1st. Paras Parturi &amp;amp; Kauneus Shop Birminghamissa! Suuri Cx SVC, ilmainen kahvi, &amp;amp; Clean Shitable RestRooms FoReal 205.591.CUTS</w:t>
      </w:r>
    </w:p>
    <w:p>
      <w:r>
        <w:rPr>
          <w:b/>
          <w:u w:val="single"/>
        </w:rPr>
        <w:t xml:space="preserve">252731</w:t>
      </w:r>
    </w:p>
    <w:p>
      <w:r>
        <w:t xml:space="preserve">Todella diggailen tätä groovea tällä viikolla, hyvää maanantaita kaikille ja nauttikaamme mahtavasta viikosta #drumfam... https://t.co/ZhhVTDsD46...</w:t>
      </w:r>
    </w:p>
    <w:p>
      <w:r>
        <w:rPr>
          <w:b/>
          <w:u w:val="single"/>
        </w:rPr>
        <w:t xml:space="preserve">252732</w:t>
      </w:r>
    </w:p>
    <w:p>
      <w:r>
        <w:t xml:space="preserve">"Tämä on pudotuspeli pudotuspeleissä", sanoo Leicester Tigersin pelinrakentaja Ben Youngs | Leicester Mercury https://t.co/CL9IwOfsUP</w:t>
      </w:r>
    </w:p>
    <w:p>
      <w:r>
        <w:rPr>
          <w:b/>
          <w:u w:val="single"/>
        </w:rPr>
        <w:t xml:space="preserve">252733</w:t>
      </w:r>
    </w:p>
    <w:p>
      <w:r>
        <w:t xml:space="preserve">#MIDDLEOFTHENIGHTTOUR https://t.co/MqaJ9JyB3R ... ... ... ... @TheVampsband james i beg of you james please</w:t>
      </w:r>
    </w:p>
    <w:p>
      <w:r>
        <w:rPr>
          <w:b/>
          <w:u w:val="single"/>
        </w:rPr>
        <w:t xml:space="preserve">252734</w:t>
      </w:r>
    </w:p>
    <w:p>
      <w:r>
        <w:t xml:space="preserve">"On-demand streaming kasvoi 35,2 % Q1:llä 133,9 miljardiin streamiin, kun se vuonna -16 oli 99,1 miljardia" @Spotify https://t.co/jj54VNloFx</w:t>
      </w:r>
    </w:p>
    <w:p>
      <w:r>
        <w:rPr>
          <w:b/>
          <w:u w:val="single"/>
        </w:rPr>
        <w:t xml:space="preserve">252735</w:t>
      </w:r>
    </w:p>
    <w:p>
      <w:r>
        <w:t xml:space="preserve">Älä koskaan!!!.Sekoita...Biznezz...Wit</w:t>
        <w:br/>
        <w:t xml:space="preserve">Henkilökohtaista!!!.Kuten...Öljy...&amp;amp;...Etikka!</w:t>
        <w:br/>
        <w:t xml:space="preserve">Dey...Don't...Mix!!!.Like...Love!!!</w:t>
        <w:br/>
        <w:t xml:space="preserve">&amp;amp;...Hate!!!.Ok!!!.✌✌✌✌!</w:t>
      </w:r>
    </w:p>
    <w:p>
      <w:r>
        <w:rPr>
          <w:b/>
          <w:u w:val="single"/>
        </w:rPr>
        <w:t xml:space="preserve">252736</w:t>
      </w:r>
    </w:p>
    <w:p>
      <w:r>
        <w:t xml:space="preserve">Jos ette ole olleet tietoisia, mutta armeijan jäsenet suorittavat iskut.</w:t>
        <w:br/>
        <w:br/>
        <w:t xml:space="preserve"> P.S. Obama ei myöskään oikeasti tappanut Osama Bin Ladenia. https://t.co/1GKLEZ1W9B</w:t>
      </w:r>
    </w:p>
    <w:p>
      <w:r>
        <w:rPr>
          <w:b/>
          <w:u w:val="single"/>
        </w:rPr>
        <w:t xml:space="preserve">252737</w:t>
      </w:r>
    </w:p>
    <w:p>
      <w:r>
        <w:t xml:space="preserve">Susan Rice pyysi Trumpin siirtymävaiheen virkamiesten nimien paljastamista, lähteet kertovat https://t.co/ypjX01pbVA #LockHerUp #Unmasker #Unmaskgate</w:t>
      </w:r>
    </w:p>
    <w:p>
      <w:r>
        <w:rPr>
          <w:b/>
          <w:u w:val="single"/>
        </w:rPr>
        <w:t xml:space="preserve">252738</w:t>
      </w:r>
    </w:p>
    <w:p>
      <w:r>
        <w:t xml:space="preserve">@AsEasyAsRiding @lastnotlost @ShoestringCycle @WilliamNB @PlymouthHerald @Trafficwmp Mitä, näin? https://t.co/89j5IudaeW</w:t>
      </w:r>
    </w:p>
    <w:p>
      <w:r>
        <w:rPr>
          <w:b/>
          <w:u w:val="single"/>
        </w:rPr>
        <w:t xml:space="preserve">252739</w:t>
      </w:r>
    </w:p>
    <w:p>
      <w:r>
        <w:t xml:space="preserve">Ansaitseminen saa sinut tuntemaan olosi hyväksi ... Lisää Oinas https://t.co/L8HJbG6Av2</w:t>
      </w:r>
    </w:p>
    <w:p>
      <w:r>
        <w:rPr>
          <w:b/>
          <w:u w:val="single"/>
        </w:rPr>
        <w:t xml:space="preserve">252740</w:t>
      </w:r>
    </w:p>
    <w:p>
      <w:r>
        <w:t xml:space="preserve">#thanks @srijana88 kiitos viimeaikaisesta seuraamisesta. Much appreciated :) &amp;gt;&amp;gt; Haluatko tämän 🆓? https://t.co/ivU2TMkd7S https://t.co/ivU2TMkd7S</w:t>
      </w:r>
    </w:p>
    <w:p>
      <w:r>
        <w:rPr>
          <w:b/>
          <w:u w:val="single"/>
        </w:rPr>
        <w:t xml:space="preserve">252741</w:t>
      </w:r>
    </w:p>
    <w:p>
      <w:r>
        <w:t xml:space="preserve">Missä minun pitää olla tänään koko päivä, jalkasi ilmassa &amp;amp; kieleni saa sinut murisemaan 👅 https://t.co/jVJmhdbVhU</w:t>
      </w:r>
    </w:p>
    <w:p>
      <w:r>
        <w:rPr>
          <w:b/>
          <w:u w:val="single"/>
        </w:rPr>
        <w:t xml:space="preserve">252742</w:t>
      </w:r>
    </w:p>
    <w:p>
      <w:r>
        <w:t xml:space="preserve">Good Smile Company paljasti Syaoran Li Nendoroidin maalatun prototyypin https://t.co/nWieqVrkCg https://t.co/RaPJ9xtQMU https://t.co/RaPJ9xtQMU</w:t>
      </w:r>
    </w:p>
    <w:p>
      <w:r>
        <w:rPr>
          <w:b/>
          <w:u w:val="single"/>
        </w:rPr>
        <w:t xml:space="preserve">252743</w:t>
      </w:r>
    </w:p>
    <w:p>
      <w:r>
        <w:t xml:space="preserve">@BLUpfront @TheXclass @popsknox @hoosierworld @BethLynch2020 @eyi_rick oikeassa oleminen ei ole niin hienoa, jos kukaan ei kuuntele meitä;Olen tuntenut+</w:t>
      </w:r>
    </w:p>
    <w:p>
      <w:r>
        <w:rPr>
          <w:b/>
          <w:u w:val="single"/>
        </w:rPr>
        <w:t xml:space="preserve">252744</w:t>
      </w:r>
    </w:p>
    <w:p>
      <w:r>
        <w:t xml:space="preserve">Credkin pelleilee, jos hän ei usko, että äänestäjät muistavat ig-käteisavustuksen bisnekseen,</w:t>
        <w:br/>
        <w:t xml:space="preserve">Sen sijaan hän kääntyy snag sizzle.</w:t>
        <w:br/>
        <w:t xml:space="preserve"> OMFG #auspol https://t.co/gM6mVNNDe7</w:t>
      </w:r>
    </w:p>
    <w:p>
      <w:r>
        <w:rPr>
          <w:b/>
          <w:u w:val="single"/>
        </w:rPr>
        <w:t xml:space="preserve">252745</w:t>
      </w:r>
    </w:p>
    <w:p>
      <w:r>
        <w:t xml:space="preserve">@CC_34 Tuo on ensinnäkin tyhmä kysymys, mutta en ole, koska en ole luonteeltani sellainen, että leikkisin uhria mistään.</w:t>
      </w:r>
    </w:p>
    <w:p>
      <w:r>
        <w:rPr>
          <w:b/>
          <w:u w:val="single"/>
        </w:rPr>
        <w:t xml:space="preserve">252746</w:t>
      </w:r>
    </w:p>
    <w:p>
      <w:r>
        <w:t xml:space="preserve">Minun vaginani Minun yksityisasiani #Pence sinun pitäisi pysyä vaimosi &amp;amp; vuohen vaginat Jos he valitsevat sinut' sinä vaan pää! https://t.co/iyFggKm7Vs</w:t>
      </w:r>
    </w:p>
    <w:p>
      <w:r>
        <w:rPr>
          <w:b/>
          <w:u w:val="single"/>
        </w:rPr>
        <w:t xml:space="preserve">252747</w:t>
      </w:r>
    </w:p>
    <w:p>
      <w:r>
        <w:t xml:space="preserve">@kaileighbrandt No omasta voin sanoa 4/29 / kun Rachan maanjäristys tapahtui &amp;amp; tappoi 100 ihmistä. Ei kuitenkaan yhtä siistiä kuin sinun.</w:t>
      </w:r>
    </w:p>
    <w:p>
      <w:r>
        <w:rPr>
          <w:b/>
          <w:u w:val="single"/>
        </w:rPr>
        <w:t xml:space="preserve">252748</w:t>
      </w:r>
    </w:p>
    <w:p>
      <w:r>
        <w:t xml:space="preserve">5 värivalintavirhettä, joita sinun tulisi välttää web-suunnittelussa [Infografiikka] https://t.co/rcS2pzEmVE https://t.co/MeMBrk4MYe</w:t>
      </w:r>
    </w:p>
    <w:p>
      <w:r>
        <w:rPr>
          <w:b/>
          <w:u w:val="single"/>
        </w:rPr>
        <w:t xml:space="preserve">252749</w:t>
      </w:r>
    </w:p>
    <w:p>
      <w:r>
        <w:t xml:space="preserve">Katselen kamerarullaa, muistelen kaikkia hyviä muistoja ja mietin kaikkia uusia muistoja, joita tulee.</w:t>
      </w:r>
    </w:p>
    <w:p>
      <w:r>
        <w:rPr>
          <w:b/>
          <w:u w:val="single"/>
        </w:rPr>
        <w:t xml:space="preserve">252750</w:t>
      </w:r>
    </w:p>
    <w:p>
      <w:r>
        <w:t xml:space="preserve">Rebound-suhteet, hyviä vai huonoja?  Go Cop @Jaydonjec Ft @kingblaizy - #Successful &amp;gt;&amp;gt; https://t.co/JKAspgPhai Ystävällisesti Retweettaa</w:t>
      </w:r>
    </w:p>
    <w:p>
      <w:r>
        <w:rPr>
          <w:b/>
          <w:u w:val="single"/>
        </w:rPr>
        <w:t xml:space="preserve">252751</w:t>
      </w:r>
    </w:p>
    <w:p>
      <w:r>
        <w:t xml:space="preserve">Lähes 800 000 yhdysvaltalaista drone-omistajaa on rekisteröitynyt lentämään 15 kuukaudessa https://t.co/19M2dQtMLu https://t.co/umLPeoN6fi https://t.co/umLPeoN6fi</w:t>
      </w:r>
    </w:p>
    <w:p>
      <w:r>
        <w:rPr>
          <w:b/>
          <w:u w:val="single"/>
        </w:rPr>
        <w:t xml:space="preserve">252752</w:t>
      </w:r>
    </w:p>
    <w:p>
      <w:r>
        <w:t xml:space="preserve">@eschman_richard @HislerJulia @sabrinav_1_4 @mrs_eschman Hienoa D! Kaikki tietävät, ettet tehnyt sitä @eschman_richard.</w:t>
      </w:r>
    </w:p>
    <w:p>
      <w:r>
        <w:rPr>
          <w:b/>
          <w:u w:val="single"/>
        </w:rPr>
        <w:t xml:space="preserve">252753</w:t>
      </w:r>
    </w:p>
    <w:p>
      <w:r>
        <w:t xml:space="preserve">Kevät on puhjennut!</w:t>
        <w:br/>
        <w:t xml:space="preserve"> Mikä hieno aika ostaa tai myydä koti!!!!</w:t>
        <w:br/>
        <w:t xml:space="preserve"> Soita minulle nyt saadaksesi lisätietoja, haluaisin auttaa... https://t.co/k5k0pXqyOK...</w:t>
      </w:r>
    </w:p>
    <w:p>
      <w:r>
        <w:rPr>
          <w:b/>
          <w:u w:val="single"/>
        </w:rPr>
        <w:t xml:space="preserve">252754</w:t>
      </w:r>
    </w:p>
    <w:p>
      <w:r>
        <w:t xml:space="preserve">@simonrbriggs Varmasti länsiafrikkalainen kieli - hänen isänsä oli kotoisin Kamerunista - tässä on myös alkuperäinen kieli, luulisin: https://t.co/yIhsW66SaX</w:t>
      </w:r>
    </w:p>
    <w:p>
      <w:r>
        <w:rPr>
          <w:b/>
          <w:u w:val="single"/>
        </w:rPr>
        <w:t xml:space="preserve">252755</w:t>
      </w:r>
    </w:p>
    <w:p>
      <w:r>
        <w:t xml:space="preserve">@bollywoodindia0 oh Waw Very Amazing Video 👌 👏 Saat Samandar Super hittibiisi</w:t>
        <w:br/>
        <w:t xml:space="preserve">Ja menestynein vielä nytkin 😍🔥🌟</w:t>
      </w:r>
    </w:p>
    <w:p>
      <w:r>
        <w:rPr>
          <w:b/>
          <w:u w:val="single"/>
        </w:rPr>
        <w:t xml:space="preserve">252756</w:t>
      </w:r>
    </w:p>
    <w:p>
      <w:r>
        <w:t xml:space="preserve">@wqs jep! Hänen perheensä ei suostunut siihen, että hän meni naimisiin hänen kanssaan, mutta hän meni salaa naimisiin hänen kanssaan. Kertoi perheelleen hiljattain @imdadawan</w:t>
      </w:r>
    </w:p>
    <w:p>
      <w:r>
        <w:rPr>
          <w:b/>
          <w:u w:val="single"/>
        </w:rPr>
        <w:t xml:space="preserve">252757</w:t>
      </w:r>
    </w:p>
    <w:p>
      <w:r>
        <w:t xml:space="preserve">@RGriffinStar Saanko seurata? Olen fanisi täällä Torontossa, joka kattaa @BlueJaysin &amp;amp; luin aiempia #Expos-työtänne. #BlueJays</w:t>
      </w:r>
    </w:p>
    <w:p>
      <w:r>
        <w:rPr>
          <w:b/>
          <w:u w:val="single"/>
        </w:rPr>
        <w:t xml:space="preserve">252758</w:t>
      </w:r>
    </w:p>
    <w:p>
      <w:r>
        <w:t xml:space="preserve">@daniellehallett Tämä on jännittävää, en vain sanonut sitä, kun sanoin, että odotan innolla matkasi seuraamista! #motivational</w:t>
      </w:r>
    </w:p>
    <w:p>
      <w:r>
        <w:rPr>
          <w:b/>
          <w:u w:val="single"/>
        </w:rPr>
        <w:t xml:space="preserve">252759</w:t>
      </w:r>
    </w:p>
    <w:p>
      <w:r>
        <w:t xml:space="preserve">@Dstay_humble TULEN JOKAISESTI ROLLAAMAAN JOKAISEN BLUNTSIN, JOKA TARVITSEE ROLLAAMISTA , TULEN OTTAMAAN TÄMÄN VASTUUN.</w:t>
      </w:r>
    </w:p>
    <w:p>
      <w:r>
        <w:rPr>
          <w:b/>
          <w:u w:val="single"/>
        </w:rPr>
        <w:t xml:space="preserve">252760</w:t>
      </w:r>
    </w:p>
    <w:p>
      <w:r>
        <w:t xml:space="preserve">Patenttihakemuksen mukaan Disney kehittää robotteja, mukaan lukien "humanoidirobotteja"... https://t.co/dWqlBeS3YX by #CNN via @c0nvey https://t.co/Qtduno6g5G</w:t>
      </w:r>
    </w:p>
    <w:p>
      <w:r>
        <w:rPr>
          <w:b/>
          <w:u w:val="single"/>
        </w:rPr>
        <w:t xml:space="preserve">252761</w:t>
      </w:r>
    </w:p>
    <w:p>
      <w:r>
        <w:t xml:space="preserve">Yksi sisäinen ääni käskee sinua tekemään sen, kun taas toinen ääni huutaa.... Lisää Oinas https://t.co/v4FaNsYcWa</w:t>
      </w:r>
    </w:p>
    <w:p>
      <w:r>
        <w:rPr>
          <w:b/>
          <w:u w:val="single"/>
        </w:rPr>
        <w:t xml:space="preserve">252762</w:t>
      </w:r>
    </w:p>
    <w:p>
      <w:r>
        <w:t xml:space="preserve">679:269 Tämä on hän, sanoi isäntäni,</w:t>
        <w:br/>
        <w:t xml:space="preserve">halveksii ateenalaista neitoa;</w:t>
        <w:br/>
        <w:t xml:space="preserve">Ja tässä neito nukkuu sikeästi,</w:t>
        <w:br/>
        <w:t xml:space="preserve">#AMNDBots</w:t>
      </w:r>
    </w:p>
    <w:p>
      <w:r>
        <w:rPr>
          <w:b/>
          <w:u w:val="single"/>
        </w:rPr>
        <w:t xml:space="preserve">252763</w:t>
      </w:r>
    </w:p>
    <w:p>
      <w:r>
        <w:t xml:space="preserve">@djamplifide @billhandelshow @Tuckerpete @ProdMichelle Olen pahoillani, että näen tämän vasta nyt. Muistatko kellonajan?</w:t>
      </w:r>
    </w:p>
    <w:p>
      <w:r>
        <w:rPr>
          <w:b/>
          <w:u w:val="single"/>
        </w:rPr>
        <w:t xml:space="preserve">252764</w:t>
      </w:r>
    </w:p>
    <w:p>
      <w:r>
        <w:t xml:space="preserve">♥Free♥XXX♥♥Chat✌️Vieraile meillä✌️ https://t.co/trmzI0HzsR ♥ April 07, 2017 at 12:45PM FRT✌️SexCamS✌️ #Indecentlatina ✌️♥</w:t>
      </w:r>
    </w:p>
    <w:p>
      <w:r>
        <w:rPr>
          <w:b/>
          <w:u w:val="single"/>
        </w:rPr>
        <w:t xml:space="preserve">252765</w:t>
      </w:r>
    </w:p>
    <w:p>
      <w:r>
        <w:t xml:space="preserve">@Celazul1 @FoxNews @POTUS @realDonaldTrump Aivan niin, että joku ei voi lukea, tuli miljardööri kiinteistömarkkinoilla, olet se, että tapahtuu.</w:t>
      </w:r>
    </w:p>
    <w:p>
      <w:r>
        <w:rPr>
          <w:b/>
          <w:u w:val="single"/>
        </w:rPr>
        <w:t xml:space="preserve">252766</w:t>
      </w:r>
    </w:p>
    <w:p>
      <w:r>
        <w:t xml:space="preserve">@isafakir GA 6th Cong'l -alueen äänestäjien tulisi äänestää 18. huhtikuuta Donald Trumpin epäluottamuslauseen puolesta. https://t.co/J1cE9v3QvJ</w:t>
      </w:r>
    </w:p>
    <w:p>
      <w:r>
        <w:rPr>
          <w:b/>
          <w:u w:val="single"/>
        </w:rPr>
        <w:t xml:space="preserve">252767</w:t>
      </w:r>
    </w:p>
    <w:p>
      <w:r>
        <w:t xml:space="preserve">Laajennus, joka tulvii internet-historiaasi väärillä tiedoilla, jolloin kaikki mainostajien saamat tiedot ... https://t.co/xmwDQAPInD</w:t>
      </w:r>
    </w:p>
    <w:p>
      <w:r>
        <w:rPr>
          <w:b/>
          <w:u w:val="single"/>
        </w:rPr>
        <w:t xml:space="preserve">252768</w:t>
      </w:r>
    </w:p>
    <w:p>
      <w:r>
        <w:t xml:space="preserve">Tapasin satamapäällikön Kirkcudbrightissa tänään iltapäivällä. Yhdistyneen kuningaskunnan vilkkain kampasimpukkasatama. https://t.co/7EJr2UUHhm.</w:t>
      </w:r>
    </w:p>
    <w:p>
      <w:r>
        <w:rPr>
          <w:b/>
          <w:u w:val="single"/>
        </w:rPr>
        <w:t xml:space="preserve">252769</w:t>
      </w:r>
    </w:p>
    <w:p>
      <w:r>
        <w:t xml:space="preserve">Taas yksi metsästystila tappaa pyhän valkoisen puhvelin voiton vuoksi - James Magaska Swan https://t.co/CoYudqIz9r</w:t>
      </w:r>
    </w:p>
    <w:p>
      <w:r>
        <w:rPr>
          <w:b/>
          <w:u w:val="single"/>
        </w:rPr>
        <w:t xml:space="preserve">252770</w:t>
      </w:r>
    </w:p>
    <w:p>
      <w:r>
        <w:t xml:space="preserve">#KSA:n #GrandMufti koskien 47 tuomitun #terroristin #Saudi-tuomion teloitusta</w:t>
        <w:br/>
        <w:br/>
        <w:t xml:space="preserve">Sh. Abdul-Azeez Aal ash-Shaykh</w:t>
        <w:br/>
        <w:br/>
        <w:t xml:space="preserve">https://t.co/coFX0lDJ9s https://t.co/coFX0lDJ9s</w:t>
      </w:r>
    </w:p>
    <w:p>
      <w:r>
        <w:rPr>
          <w:b/>
          <w:u w:val="single"/>
        </w:rPr>
        <w:t xml:space="preserve">252771</w:t>
      </w:r>
    </w:p>
    <w:p>
      <w:r>
        <w:t xml:space="preserve">Uusi #PropertyInvestment? Voimme auttaa sinua rakentamaan #BuyToLetProperty-salkun. Tutustu meihin osoitteessa https://t.co/PlqMLAL3Xz</w:t>
      </w:r>
    </w:p>
    <w:p>
      <w:r>
        <w:rPr>
          <w:b/>
          <w:u w:val="single"/>
        </w:rPr>
        <w:t xml:space="preserve">252772</w:t>
      </w:r>
    </w:p>
    <w:p>
      <w:r>
        <w:t xml:space="preserve">... järjestäjä menisi w. loukkaantunut työntekijä kokouksiin ilmaisemaan tyytymättömyytensä WSIB:n kohteluun loukkaantuneita työntekijöitä kohtaan....</w:t>
      </w:r>
    </w:p>
    <w:p>
      <w:r>
        <w:rPr>
          <w:b/>
          <w:u w:val="single"/>
        </w:rPr>
        <w:t xml:space="preserve">252773</w:t>
      </w:r>
    </w:p>
    <w:p>
      <w:r>
        <w:t xml:space="preserve">NigeriaNewsdesk: Blatter on itsekkäin ihminen, jonka olen elämässäni nähnyt - Platini https://t.co/UAtEoCQ7Bp via dai... https://t.co/pvNEwuQ4q2</w:t>
      </w:r>
    </w:p>
    <w:p>
      <w:r>
        <w:rPr>
          <w:b/>
          <w:u w:val="single"/>
        </w:rPr>
        <w:t xml:space="preserve">252774</w:t>
      </w:r>
    </w:p>
    <w:p>
      <w:r>
        <w:t xml:space="preserve">Otamme vastaan lahjoituksia Venmon kautta! Lahjoita @WalkMS-Maconille ja auta meitä saavuttamaan tavoitteemme! https://t.co/AglxR2663e</w:t>
      </w:r>
    </w:p>
    <w:p>
      <w:r>
        <w:rPr>
          <w:b/>
          <w:u w:val="single"/>
        </w:rPr>
        <w:t xml:space="preserve">252775</w:t>
      </w:r>
    </w:p>
    <w:p>
      <w:r>
        <w:t xml:space="preserve">@reliancejio @JioCare Palvelu on paras, mutta Lumia 650 does nt hv VoLTE</w:t>
        <w:br/>
        <w:t xml:space="preserve">Käytän vain LTE-verkkopalveluja.</w:t>
        <w:br/>
        <w:t xml:space="preserve"> Atleast tuo Jio Voice on windows phb 2/2.</w:t>
      </w:r>
    </w:p>
    <w:p>
      <w:r>
        <w:rPr>
          <w:b/>
          <w:u w:val="single"/>
        </w:rPr>
        <w:t xml:space="preserve">252776</w:t>
      </w:r>
    </w:p>
    <w:p>
      <w:r>
        <w:t xml:space="preserve">😍Lupasin kyllä UUDET tulokkaat 😍</w:t>
        <w:br/>
        <w:t xml:space="preserve">👀Katso näitä kylmän olkapään löysät &amp;amp; kevyet kesätopit 👀(Vain 1 toppi kussakin... https://t</w:t>
      </w:r>
    </w:p>
    <w:p>
      <w:r>
        <w:rPr>
          <w:b/>
          <w:u w:val="single"/>
        </w:rPr>
        <w:t xml:space="preserve">252777</w:t>
      </w:r>
    </w:p>
    <w:p>
      <w:r>
        <w:t xml:space="preserve">13 Reasons Why F'd minut ylös, kun olin 14 ja nyt sen f'ing minut ylös uudelleen 20-vuotiaana. Mutta se on niin voimakas ja liikuttava... rakastan sitä.</w:t>
      </w:r>
    </w:p>
    <w:p>
      <w:r>
        <w:rPr>
          <w:b/>
          <w:u w:val="single"/>
        </w:rPr>
        <w:t xml:space="preserve">252778</w:t>
      </w:r>
    </w:p>
    <w:p>
      <w:r>
        <w:t xml:space="preserve">@BatmanNewsCom En uskoisi niin hän tietää, mutta hän ei sano aa se ei ole tehty asia nähdä tapahtua uutisia punaisella matolla</w:t>
      </w:r>
    </w:p>
    <w:p>
      <w:r>
        <w:rPr>
          <w:b/>
          <w:u w:val="single"/>
        </w:rPr>
        <w:t xml:space="preserve">252779</w:t>
      </w:r>
    </w:p>
    <w:p>
      <w:r>
        <w:t xml:space="preserve">Valioliigamaalien määrä ennen 21-vuotispäivää:</w:t>
        <w:br/>
        <w:br/>
        <w:t xml:space="preserve">Beckham - 12</w:t>
        <w:br/>
        <w:t xml:space="preserve">Gerrard -... https://t.co/3VSvCKrgoH by #BBCSport via @c0nvey https://t.co/0Hsdsq8os8</w:t>
      </w:r>
    </w:p>
    <w:p>
      <w:r>
        <w:rPr>
          <w:b/>
          <w:u w:val="single"/>
        </w:rPr>
        <w:t xml:space="preserve">252780</w:t>
      </w:r>
    </w:p>
    <w:p>
      <w:r>
        <w:t xml:space="preserve">@crissles Kuuntelen hänen soittolistaan, jonka hän juuri latasi, ja haluan todella mennä naimisiin nyt. Issa trap.</w:t>
      </w:r>
    </w:p>
    <w:p>
      <w:r>
        <w:rPr>
          <w:b/>
          <w:u w:val="single"/>
        </w:rPr>
        <w:t xml:space="preserve">252781</w:t>
      </w:r>
    </w:p>
    <w:p>
      <w:r>
        <w:t xml:space="preserve">@O2 @2pm @bertie1999 käyttää tiiliä kuin kännykkää - päivitys hänelle pelastaisi kaikki punastumisemme! Kiitos @O2 😁</w:t>
      </w:r>
    </w:p>
    <w:p>
      <w:r>
        <w:rPr>
          <w:b/>
          <w:u w:val="single"/>
        </w:rPr>
        <w:t xml:space="preserve">252782</w:t>
      </w:r>
    </w:p>
    <w:p>
      <w:r>
        <w:t xml:space="preserve">Myös @dripdoctorsin perustajat tarvitsevat IV-vitamiinihoitoa! Pitkän viikon jälkeen, kun olemme perustaneet uuden Hendersonin, NV:n... https://t.co/9OyTXwST76...</w:t>
      </w:r>
    </w:p>
    <w:p>
      <w:r>
        <w:rPr>
          <w:b/>
          <w:u w:val="single"/>
        </w:rPr>
        <w:t xml:space="preserve">252783</w:t>
      </w:r>
    </w:p>
    <w:p>
      <w:r>
        <w:t xml:space="preserve">Yksin seisominen #yhtenäisyyden ja #jatkuvasti läpäisevän #tietoisuuden kanssa on paljon parempi... https://t.co/VJXI9kWFgq...</w:t>
      </w:r>
    </w:p>
    <w:p>
      <w:r>
        <w:rPr>
          <w:b/>
          <w:u w:val="single"/>
        </w:rPr>
        <w:t xml:space="preserve">252784</w:t>
      </w:r>
    </w:p>
    <w:p>
      <w:r>
        <w:t xml:space="preserve">Manulifen edustaja soittaa kylmäkäynnillä ja pyytää saada puhua mieheni kanssa tulevaisuuden sijoitussuunnitelmastamme. #WrongOnSoManyLevels #MarketingDegreeFail</w:t>
      </w:r>
    </w:p>
    <w:p>
      <w:r>
        <w:rPr>
          <w:b/>
          <w:u w:val="single"/>
        </w:rPr>
        <w:t xml:space="preserve">252785</w:t>
      </w:r>
    </w:p>
    <w:p>
      <w:r>
        <w:t xml:space="preserve">Osallistuminen tilaisuuksiin, joissa tehdään pahoja ja haram-tekoja, heikentää uskoamme. Olkaamme lujia deenissämme ja pysykäämme poissa tällaisista tapahtumista.</w:t>
      </w:r>
    </w:p>
    <w:p>
      <w:r>
        <w:rPr>
          <w:b/>
          <w:u w:val="single"/>
        </w:rPr>
        <w:t xml:space="preserve">252786</w:t>
      </w:r>
    </w:p>
    <w:p>
      <w:r>
        <w:t xml:space="preserve">nola.com &amp;gt;&amp;gt; Saints aikoo leikata pelinrakentaja Luke McCown keskiviikkona https://t.co/rOGb6BMgdg</w:t>
      </w:r>
    </w:p>
    <w:p>
      <w:r>
        <w:rPr>
          <w:b/>
          <w:u w:val="single"/>
        </w:rPr>
        <w:t xml:space="preserve">252787</w:t>
      </w:r>
    </w:p>
    <w:p>
      <w:r>
        <w:t xml:space="preserve">Hei Wannapreneurs!Tule huomenna mukaan oppimaan pioneereilta "Kuinka rakentaa Wow-tuote".Ilmoittaudu osoitteessa https://t.co/AUwExo6ADN https://t.co/nQYyxKKDbb.</w:t>
      </w:r>
    </w:p>
    <w:p>
      <w:r>
        <w:rPr>
          <w:b/>
          <w:u w:val="single"/>
        </w:rPr>
        <w:t xml:space="preserve">252788</w:t>
      </w:r>
    </w:p>
    <w:p>
      <w:r>
        <w:t xml:space="preserve">Vain yksi päivä pelipäivään.</w:t>
        <w:br/>
        <w:t xml:space="preserve"> Sää on niin kaunis !</w:t>
        <w:t xml:space="preserve">En malta odottaa huomista 🕺🏽</w:t>
        <w:br/>
        <w:br/>
        <w:t xml:space="preserve">#POPBOTTLESCPT https://t.co/D5vdT4hfeV</w:t>
      </w:r>
    </w:p>
    <w:p>
      <w:r>
        <w:rPr>
          <w:b/>
          <w:u w:val="single"/>
        </w:rPr>
        <w:t xml:space="preserve">252789</w:t>
      </w:r>
    </w:p>
    <w:p>
      <w:r>
        <w:t xml:space="preserve">@RepHankJohnson, Tuckerissa tapettiin tänään jälleen yksi. Mitä sinä aiot tehdä asialle? https://t.co/lrXLqaoCku #shootatweet</w:t>
      </w:r>
    </w:p>
    <w:p>
      <w:r>
        <w:rPr>
          <w:b/>
          <w:u w:val="single"/>
        </w:rPr>
        <w:t xml:space="preserve">252790</w:t>
      </w:r>
    </w:p>
    <w:p>
      <w:r>
        <w:t xml:space="preserve">THE WALLFLOWERS - Bringing Down The Horse - (1997) CD https://t.co/ysKLO9OPTS https://t.co/8d9pg383S9 https://t.co/8d9pg383S9</w:t>
      </w:r>
    </w:p>
    <w:p>
      <w:r>
        <w:rPr>
          <w:b/>
          <w:u w:val="single"/>
        </w:rPr>
        <w:t xml:space="preserve">252791</w:t>
      </w:r>
    </w:p>
    <w:p>
      <w:r>
        <w:t xml:space="preserve">Osavaltioiden ja paikallisviranomaisten työpaikkasäännösten kasvava valta: Osa 1 https://t.co/WkLUQmASPS #rekrytointi #HR</w:t>
      </w:r>
    </w:p>
    <w:p>
      <w:r>
        <w:rPr>
          <w:b/>
          <w:u w:val="single"/>
        </w:rPr>
        <w:t xml:space="preserve">252792</w:t>
      </w:r>
    </w:p>
    <w:p>
      <w:r>
        <w:t xml:space="preserve">En malta odottaa #giftedmovie -elokuvan julkaisua 7. huhtikuuta! Tämän perhedraaman pitäisi olla must-see-listallasi. #ad https://t.co/hGZq3KarOT</w:t>
      </w:r>
    </w:p>
    <w:p>
      <w:r>
        <w:rPr>
          <w:b/>
          <w:u w:val="single"/>
        </w:rPr>
        <w:t xml:space="preserve">252793</w:t>
      </w:r>
    </w:p>
    <w:p>
      <w:r>
        <w:t xml:space="preserve">88.9% Cyndaquil löytyi til 22:56:05 (26m 28s) Catch Pokemon @ KTOWN Night Market kesäkuuta 16 &amp;amp; 17 @ ktownnightmrkt https://t.co/xTuAs7s3uu</w:t>
      </w:r>
    </w:p>
    <w:p>
      <w:r>
        <w:rPr>
          <w:b/>
          <w:u w:val="single"/>
        </w:rPr>
        <w:t xml:space="preserve">252794</w:t>
      </w:r>
    </w:p>
    <w:p>
      <w:r>
        <w:t xml:space="preserve">Olemme aloittamassa ensimmäistä kahdesta iltatilaisuudesta teltan alla. Tule @HugoHouseen ja löydä meidät takapihalta https://t.co/kyFFJs67T7.</w:t>
      </w:r>
    </w:p>
    <w:p>
      <w:r>
        <w:rPr>
          <w:b/>
          <w:u w:val="single"/>
        </w:rPr>
        <w:t xml:space="preserve">252795</w:t>
      </w:r>
    </w:p>
    <w:p>
      <w:r>
        <w:t xml:space="preserve">@TIA_INTL_PHOTO @Around_Seattle @SeattleSouthsid @Seattle_Tourism @ColumbiaSkyView @MayorEdMurray Ihanaa työtä!</w:t>
      </w:r>
    </w:p>
    <w:p>
      <w:r>
        <w:rPr>
          <w:b/>
          <w:u w:val="single"/>
        </w:rPr>
        <w:t xml:space="preserve">252796</w:t>
      </w:r>
    </w:p>
    <w:p>
      <w:r>
        <w:t xml:space="preserve">@eavesdropann @gene_covert @BillPeriman @SgtBigC @mama_sees @workbench59 @HorseShort @TLlistenMore3 @CoryBarnes_Mus @KazmierskiR @unarosabianca13 @POTUS @FLOTUS @TheresePicard @VetApologist @joyreaper @MiceeMouse @BasedMonitored @mitchellvii @RJGatorEsq @DrMartyFox @MADE__USA @tteegar @DHecei @OpinionOnion7 @dawnellemurray @ScottPresler @FranCifelli @corybarnes Heidät olisi asetettu syytteeseen 4 maanpetoksesta &amp;Tiedättehän, mitä seuraavaksi tapahtuu?</w:t>
      </w:r>
    </w:p>
    <w:p>
      <w:r>
        <w:rPr>
          <w:b/>
          <w:u w:val="single"/>
        </w:rPr>
        <w:t xml:space="preserve">252797</w:t>
      </w:r>
    </w:p>
    <w:p>
      <w:r>
        <w:t xml:space="preserve">Rookie @BeMore27 tekee 30 pistettä ja johtaa Denin ohi NO:n 122-106.  W pitää heidän playoff-toiveensa elossa.  1 gm päässä Portlandista 8. sijalla.</w:t>
      </w:r>
    </w:p>
    <w:p>
      <w:r>
        <w:rPr>
          <w:b/>
          <w:u w:val="single"/>
        </w:rPr>
        <w:t xml:space="preserve">252798</w:t>
      </w:r>
    </w:p>
    <w:p>
      <w:r>
        <w:t xml:space="preserve">Olen niin ylpeä voidessani auttaa tätä pientä enkeliä. ❤ @CancerGetsLOST @jopinionated @MisElizaJane https://t.co/J9OdX6U0Fj https://t.co/J9OdX6U0Fj</w:t>
      </w:r>
    </w:p>
    <w:p>
      <w:r>
        <w:rPr>
          <w:b/>
          <w:u w:val="single"/>
        </w:rPr>
        <w:t xml:space="preserve">252799</w:t>
      </w:r>
    </w:p>
    <w:p>
      <w:r>
        <w:t xml:space="preserve">Twitter-ideoita, kiitos. Kaikki hyvät kurssit Lontoossa ensi viikolla teini-ikäisille (15) - taide, urheilu, muotoilu tai vain hauskaa...</w:t>
      </w:r>
    </w:p>
    <w:p>
      <w:r>
        <w:rPr>
          <w:b/>
          <w:u w:val="single"/>
        </w:rPr>
        <w:t xml:space="preserve">252800</w:t>
      </w:r>
    </w:p>
    <w:p>
      <w:r>
        <w:t xml:space="preserve">@StackOverflow Kiva yritys, mutta et voi huijata minua. Tiedän, etten jaa tanssisalasanaani ihmisten kanssa internetissä.</w:t>
      </w:r>
    </w:p>
    <w:p>
      <w:r>
        <w:rPr>
          <w:b/>
          <w:u w:val="single"/>
        </w:rPr>
        <w:t xml:space="preserve">252801</w:t>
      </w:r>
    </w:p>
    <w:p>
      <w:r>
        <w:t xml:space="preserve">Booking info: apthemayor@gmail</w:t>
        <w:br/>
        <w:br/>
        <w:t xml:space="preserve">Let's Work....|</w:t>
        <w:br/>
        <w:br/>
        <w:t xml:space="preserve">#LoveLife #APtheMAYOR #Life #Understanding... https://t.co/doOEMA08Fo</w:t>
      </w:r>
    </w:p>
    <w:p>
      <w:r>
        <w:rPr>
          <w:b/>
          <w:u w:val="single"/>
        </w:rPr>
        <w:t xml:space="preserve">252802</w:t>
      </w:r>
    </w:p>
    <w:p>
      <w:r>
        <w:t xml:space="preserve">@shanewest henkilö, joka esiintyy FB:ssä sinuna, lähetti minulle ystäväpyynnön + viestin. Harmi, että se et ole oikeasti sinä :(</w:t>
      </w:r>
    </w:p>
    <w:p>
      <w:r>
        <w:rPr>
          <w:b/>
          <w:u w:val="single"/>
        </w:rPr>
        <w:t xml:space="preserve">252803</w:t>
      </w:r>
    </w:p>
    <w:p>
      <w:r>
        <w:t xml:space="preserve">Tämä ei ole vain kamalaa ja ihan sekaisin... Vihaan hänen meikkiään niin paljon, että se on niin ruma https://t.co/3BysrqAcpy</w:t>
      </w:r>
    </w:p>
    <w:p>
      <w:r>
        <w:rPr>
          <w:b/>
          <w:u w:val="single"/>
        </w:rPr>
        <w:t xml:space="preserve">252804</w:t>
      </w:r>
    </w:p>
    <w:p>
      <w:r>
        <w:t xml:space="preserve">En tiedä, mikä on menestyksen avain, mutta epäonnistumisen avain on yrittää miellyttää kaikkia.</w:t>
        <w:br/>
        <w:br/>
        <w:t xml:space="preserve"> #AlwaysJaDineLasVegas</w:t>
      </w:r>
    </w:p>
    <w:p>
      <w:r>
        <w:rPr>
          <w:b/>
          <w:u w:val="single"/>
        </w:rPr>
        <w:t xml:space="preserve">252805</w:t>
      </w:r>
    </w:p>
    <w:p>
      <w:r>
        <w:t xml:space="preserve">LG-kysely: APC:n nuoret vastustavat Ajimobin väitettyä avainjäsenten sivuuttamista https://t.co/r0DzCrnJjd https://t.co/sjcHmEDBJd</w:t>
      </w:r>
    </w:p>
    <w:p>
      <w:r>
        <w:rPr>
          <w:b/>
          <w:u w:val="single"/>
        </w:rPr>
        <w:t xml:space="preserve">252806</w:t>
      </w:r>
    </w:p>
    <w:p>
      <w:r>
        <w:t xml:space="preserve">ATL 14 BKN 16 Q1 5:58</w:t>
        <w:br/>
        <w:t xml:space="preserve">Brook Lopez heittää kahden pisteen heiton (Randy Foye syöttää)</w:t>
        <w:br/>
        <w:t xml:space="preserve">P:5 R:1 A:1 S:1 B:0 T:1</w:t>
        <w:br/>
        <w:t xml:space="preserve">FD:8.7 DK:9.75</w:t>
      </w:r>
    </w:p>
    <w:p>
      <w:r>
        <w:rPr>
          <w:b/>
          <w:u w:val="single"/>
        </w:rPr>
        <w:t xml:space="preserve">252807</w:t>
      </w:r>
    </w:p>
    <w:p>
      <w:r>
        <w:t xml:space="preserve">Olen parhaan ystäväni #1 fani jos kukaan ei ole hänen tukenaan olen hänen tukenaan koska tiedän miltä tuntuu kun ei ole ketään rinnalla 👭👐🏽💯</w:t>
      </w:r>
    </w:p>
    <w:p>
      <w:r>
        <w:rPr>
          <w:b/>
          <w:u w:val="single"/>
        </w:rPr>
        <w:t xml:space="preserve">252808</w:t>
      </w:r>
    </w:p>
    <w:p>
      <w:r>
        <w:t xml:space="preserve">Tämä video on pakko katsoa tänään hahahaha https://t.co/yZerRXwfD2 #HAPPYMINGYUDAY #민규야_스물한번째_봄도_함께하자</w:t>
      </w:r>
    </w:p>
    <w:p>
      <w:r>
        <w:rPr>
          <w:b/>
          <w:u w:val="single"/>
        </w:rPr>
        <w:t xml:space="preserve">252809</w:t>
      </w:r>
    </w:p>
    <w:p>
      <w:r>
        <w:t xml:space="preserve">@Eowaril @CoxConOfficial @CaitlinDelia Mitä pikemmin sitä parempi! Oikeasti kaipaisin hauskaa coniaikaa, ja tähän mennessä kaksi viimeistä ovat olleet mahtavia. Tarvitsen vain vähän käyttörahaa :)</w:t>
      </w:r>
    </w:p>
    <w:p>
      <w:r>
        <w:rPr>
          <w:b/>
          <w:u w:val="single"/>
        </w:rPr>
        <w:t xml:space="preserve">252810</w:t>
      </w:r>
    </w:p>
    <w:p>
      <w:r>
        <w:t xml:space="preserve">MT @VaughnHillyard: Manchinin demokraattien pitäisi äänestää Gorsuchin puolesta. En kannata ydinvaihtoehtoa. https://t.co/iyOhnvNsXN #ConfirmGorsuch #PJNET</w:t>
      </w:r>
    </w:p>
    <w:p>
      <w:r>
        <w:rPr>
          <w:b/>
          <w:u w:val="single"/>
        </w:rPr>
        <w:t xml:space="preserve">252811</w:t>
      </w:r>
    </w:p>
    <w:p>
      <w:r>
        <w:t xml:space="preserve">@Vespii009 Rasistinen rotu baiting niin sanottu jatkuva uhri nonexstnt poliisi wtch metsästys wld olla u &amp;amp; ur harhainen wrld uve luotu</w:t>
      </w:r>
    </w:p>
    <w:p>
      <w:r>
        <w:rPr>
          <w:b/>
          <w:u w:val="single"/>
        </w:rPr>
        <w:t xml:space="preserve">252812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https://t.co/gSIJHXBRL4 #TreCru https://t.co/UZKi8SXNiT</w:t>
      </w:r>
    </w:p>
    <w:p>
      <w:r>
        <w:rPr>
          <w:b/>
          <w:u w:val="single"/>
        </w:rPr>
        <w:t xml:space="preserve">252813</w:t>
      </w:r>
    </w:p>
    <w:p>
      <w:r>
        <w:t xml:space="preserve">Kuumailmapallot ovat tällä hetkellä tarjouksessa 20 punnan hintaan! (Rrp £25). Tarjous päättyy keskiviikkona 5. huhtikuuta.  Valitse... https://t.co/HX2MaY1dj8</w:t>
      </w:r>
    </w:p>
    <w:p>
      <w:r>
        <w:rPr>
          <w:b/>
          <w:u w:val="single"/>
        </w:rPr>
        <w:t xml:space="preserve">252814</w:t>
      </w:r>
    </w:p>
    <w:p>
      <w:r>
        <w:t xml:space="preserve">Verizon debytoi digitaalisen suoran lineaarisen TV-verkkopaketin https://t.co/K7uzt8Ymva https://t.co/HWH39K1to8 https://t.co/HWH39K1to8</w:t>
      </w:r>
    </w:p>
    <w:p>
      <w:r>
        <w:rPr>
          <w:b/>
          <w:u w:val="single"/>
        </w:rPr>
        <w:t xml:space="preserve">252815</w:t>
      </w:r>
    </w:p>
    <w:p>
      <w:r>
        <w:t xml:space="preserve">Crash, ruletti, BlackJack, noppa, Jackpot &amp;; Coinflip. Tämä on syy, miksi pelaan https://t.co/b21tgsuHO8! Ja tarkista @CSGOatsecom!</w:t>
      </w:r>
    </w:p>
    <w:p>
      <w:r>
        <w:rPr>
          <w:b/>
          <w:u w:val="single"/>
        </w:rPr>
        <w:t xml:space="preserve">252816</w:t>
      </w:r>
    </w:p>
    <w:p>
      <w:r>
        <w:t xml:space="preserve">E2219 Solar Slice &amp;amp; 925 Silver Overlay riipus 2 "Korut https://t.co/94GYuTI3QE https://t.co/AT5NmZ1YxO https://t.co/AT5NmZ1YxO</w:t>
      </w:r>
    </w:p>
    <w:p>
      <w:r>
        <w:rPr>
          <w:b/>
          <w:u w:val="single"/>
        </w:rPr>
        <w:t xml:space="preserve">252817</w:t>
      </w:r>
    </w:p>
    <w:p>
      <w:r>
        <w:t xml:space="preserve">heikko sade -&amp;gt; kirkas taivas</w:t>
        <w:br/>
        <w:t xml:space="preserve">lämpötila laski 33°C -&amp;gt; 29°C</w:t>
        <w:br/>
        <w:t xml:space="preserve">kosteus nousi 49% -&amp;gt; 70%</w:t>
        <w:br/>
        <w:t xml:space="preserve">tuuli 4kmh -&amp;gt; 3kmh</w:t>
      </w:r>
    </w:p>
    <w:p>
      <w:r>
        <w:rPr>
          <w:b/>
          <w:u w:val="single"/>
        </w:rPr>
        <w:t xml:space="preserve">252818</w:t>
      </w:r>
    </w:p>
    <w:p>
      <w:r>
        <w:t xml:space="preserve">@bottlesofpolish @yinzer81 me kaikki teemme! Kyse on energian keskittämisestä oikeisiin ihmisiin/ ei vain trollailla toisiamme bs:llä.</w:t>
      </w:r>
    </w:p>
    <w:p>
      <w:r>
        <w:rPr>
          <w:b/>
          <w:u w:val="single"/>
        </w:rPr>
        <w:t xml:space="preserve">252819</w:t>
      </w:r>
    </w:p>
    <w:p>
      <w:r>
        <w:t xml:space="preserve">Redstone 3 -esikatselu: Design Language, Animations and More - https://t.co/Elcvc9rJdf (blog) https://t.co/hnHiWMHft4</w:t>
      </w:r>
    </w:p>
    <w:p>
      <w:r>
        <w:rPr>
          <w:b/>
          <w:u w:val="single"/>
        </w:rPr>
        <w:t xml:space="preserve">252820</w:t>
      </w:r>
    </w:p>
    <w:p>
      <w:r>
        <w:t xml:space="preserve">@cheryl_bites Yritin vain muistuttaa itseäni siitä, etten kuole tai tapata ketään muuta, kun en katso ulos ikkunasta joka kerta, kun astun autooni.</w:t>
      </w:r>
    </w:p>
    <w:p>
      <w:r>
        <w:rPr>
          <w:b/>
          <w:u w:val="single"/>
        </w:rPr>
        <w:t xml:space="preserve">252821</w:t>
      </w:r>
    </w:p>
    <w:p>
      <w:r>
        <w:t xml:space="preserve">Onnittelut tytöt DMR. Uusi koulun ennätys!  12:35.89!  Onnittelut C Henderson H Black H Gruman &amp;amp; M Born at Blue Valley Relays</w:t>
      </w:r>
    </w:p>
    <w:p>
      <w:r>
        <w:rPr>
          <w:b/>
          <w:u w:val="single"/>
        </w:rPr>
        <w:t xml:space="preserve">252822</w:t>
      </w:r>
    </w:p>
    <w:p>
      <w:r>
        <w:t xml:space="preserve">Lisäsin videon @YouTube-soittolistaan https://t.co/De2dF7sRtw Game of Thrones Season 7: Long Walk - Official Promo (HBO)</w:t>
      </w:r>
    </w:p>
    <w:p>
      <w:r>
        <w:rPr>
          <w:b/>
          <w:u w:val="single"/>
        </w:rPr>
        <w:t xml:space="preserve">252823</w:t>
      </w:r>
    </w:p>
    <w:p>
      <w:r>
        <w:t xml:space="preserve">@gerryluge Hän oli tarpeeksi hyvä jokaisella osastolla ollakseen CM ja 2. Nykyään ei ole yhtään niin täydellistä. Joukkueet pelaavat 3 keskikentällä.</w:t>
      </w:r>
    </w:p>
    <w:p>
      <w:r>
        <w:rPr>
          <w:b/>
          <w:u w:val="single"/>
        </w:rPr>
        <w:t xml:space="preserve">252824</w:t>
      </w:r>
    </w:p>
    <w:p>
      <w:r>
        <w:t xml:space="preserve">Uusi Google-työkalu auttaa kehittäjiä valitsemaan oikeat värit sovelluksiinsa https://t.co/xNEsHa4lo7 via @techcrunch</w:t>
      </w:r>
    </w:p>
    <w:p>
      <w:r>
        <w:rPr>
          <w:b/>
          <w:u w:val="single"/>
        </w:rPr>
        <w:t xml:space="preserve">252825</w:t>
      </w:r>
    </w:p>
    <w:p>
      <w:r>
        <w:t xml:space="preserve">Uusi itseohjautuva taksiyritys haastaa Uberin, Teslan ja Detroitin - Quartz https://t.co/oku7CoHiI5</w:t>
      </w:r>
    </w:p>
    <w:p>
      <w:r>
        <w:rPr>
          <w:b/>
          <w:u w:val="single"/>
        </w:rPr>
        <w:t xml:space="preserve">252826</w:t>
      </w:r>
    </w:p>
    <w:p>
      <w:r>
        <w:t xml:space="preserve">Pelleilkää kanssani niin paljon kuin haluatte, mutta haluan tehdä asian selväksi. Jos satutat jotakuta sisarentytärtäni tai veljenpoikaani, - Minä vittuilen sinulle. Olen niin vihainen.</w:t>
      </w:r>
    </w:p>
    <w:p>
      <w:r>
        <w:rPr>
          <w:b/>
          <w:u w:val="single"/>
        </w:rPr>
        <w:t xml:space="preserve">252827</w:t>
      </w:r>
    </w:p>
    <w:p>
      <w:r>
        <w:t xml:space="preserve">Voisitteko kaikki tehdä minulle suuren palveluksen ja täyttää tämän puolestani. Kiitos etukäteen. X https://t.co/pyDRxY2hHa</w:t>
      </w:r>
    </w:p>
    <w:p>
      <w:r>
        <w:rPr>
          <w:b/>
          <w:u w:val="single"/>
        </w:rPr>
        <w:t xml:space="preserve">252828</w:t>
      </w:r>
    </w:p>
    <w:p>
      <w:r>
        <w:t xml:space="preserve">Omg "Roy" @VeryNearlyViral I totally wanna bone teenage you even HARDER than modern you!😖💪🏼 #dontaskwhy https://t.co/8A6xxt2SEC</w:t>
      </w:r>
    </w:p>
    <w:p>
      <w:r>
        <w:rPr>
          <w:b/>
          <w:u w:val="single"/>
        </w:rPr>
        <w:t xml:space="preserve">252829</w:t>
      </w:r>
    </w:p>
    <w:p>
      <w:r>
        <w:t xml:space="preserve">Miksi kansainvälinen yhteisö ei vie #Assadia #haagin tuomioistuimeen sotarikoksista tuomittavaksi? Miksi #Trumprussia väistää pommittamalla #Syyriaa?</w:t>
      </w:r>
    </w:p>
    <w:p>
      <w:r>
        <w:rPr>
          <w:b/>
          <w:u w:val="single"/>
        </w:rPr>
        <w:t xml:space="preserve">252830</w:t>
      </w:r>
    </w:p>
    <w:p>
      <w:r>
        <w:t xml:space="preserve">Ami Solutions Press: $31 Billion Municipal Water and Wastewater IIoT Market by 2026... https://t.co/NUgOlYQfFM https://t.co/NUgOlYQfFM</w:t>
      </w:r>
    </w:p>
    <w:p>
      <w:r>
        <w:rPr>
          <w:b/>
          <w:u w:val="single"/>
        </w:rPr>
        <w:t xml:space="preserve">252831</w:t>
      </w:r>
    </w:p>
    <w:p>
      <w:r>
        <w:t xml:space="preserve">Aivan kuin joku olisi nostanut tunteiden äänenvoimakkuutta tänään... Lisää Oinas https://t.co/jQnR7e66JK</w:t>
      </w:r>
    </w:p>
    <w:p>
      <w:r>
        <w:rPr>
          <w:b/>
          <w:u w:val="single"/>
        </w:rPr>
        <w:t xml:space="preserve">252832</w:t>
      </w:r>
    </w:p>
    <w:p>
      <w:r>
        <w:t xml:space="preserve">Tätä tapahtumaa et halua missata!   Ajattele aikuisten tiedemessuja yhdistettynä kokin inspiroimiin sapuskoihin... https://t.co/wsh4Lax2Bi...</w:t>
      </w:r>
    </w:p>
    <w:p>
      <w:r>
        <w:rPr>
          <w:b/>
          <w:u w:val="single"/>
        </w:rPr>
        <w:t xml:space="preserve">252833</w:t>
      </w:r>
    </w:p>
    <w:p>
      <w:r>
        <w:t xml:space="preserve">MAANANTAINA MATEMATIIKKA- S. 221 ENGLANNIN KIELEN KÄYTTÖ - KIRJOITA LAUSEITA KOHDESANASTOSTA 1. JA 3. PERSOONAN HARJOITUSKIRJAAN... https://t.co/12AgoOOwLc...</w:t>
      </w:r>
    </w:p>
    <w:p>
      <w:r>
        <w:rPr>
          <w:b/>
          <w:u w:val="single"/>
        </w:rPr>
        <w:t xml:space="preserve">252834</w:t>
      </w:r>
    </w:p>
    <w:p>
      <w:r>
        <w:t xml:space="preserve">Yksin asuminen on mahtavaa. Sairastuminen ja yksin asuminen on syvältä. Leivon jollekin monelle leivonnaisen NyQuilia / DayQuilia vastaan.</w:t>
      </w:r>
    </w:p>
    <w:p>
      <w:r>
        <w:rPr>
          <w:b/>
          <w:u w:val="single"/>
        </w:rPr>
        <w:t xml:space="preserve">252835</w:t>
      </w:r>
    </w:p>
    <w:p>
      <w:r>
        <w:t xml:space="preserve">Miten verotamme robotteja? Mitä se tarkoittaa esimerkiksi yleisen perustulon kaltaisille kysymyksille? Näistä tulee mielenkiintoisia kysymyksiä...https://t.co/rRyiGfz7Dt</w:t>
      </w:r>
    </w:p>
    <w:p>
      <w:r>
        <w:rPr>
          <w:b/>
          <w:u w:val="single"/>
        </w:rPr>
        <w:t xml:space="preserve">252836</w:t>
      </w:r>
    </w:p>
    <w:p>
      <w:r>
        <w:t xml:space="preserve">Nartut rakastavat lähettää "5-9 💸" Snapchatissa kuten Bitch, tajuathan, että se on vain 4 tuntia, eikö? 😭 sinun ei pitäisi olla niin ylpeä.</w:t>
      </w:r>
    </w:p>
    <w:p>
      <w:r>
        <w:rPr>
          <w:b/>
          <w:u w:val="single"/>
        </w:rPr>
        <w:t xml:space="preserve">252837</w:t>
      </w:r>
    </w:p>
    <w:p>
      <w:r>
        <w:t xml:space="preserve">Liiketoiminnan kehittäminen - Tapaturmavakuutus droneille yrityspalvelut https://t.co/9ItNIPw9z2 #drones #vakuutus #liiketoiminta #liiketoiminta</w:t>
      </w:r>
    </w:p>
    <w:p>
      <w:r>
        <w:rPr>
          <w:b/>
          <w:u w:val="single"/>
        </w:rPr>
        <w:t xml:space="preserve">252838</w:t>
      </w:r>
    </w:p>
    <w:p>
      <w:r>
        <w:t xml:space="preserve">Ilmakehässä on nykyään luontaista epävakautta, mutta te... Lisätietoja Gemini https://t.co/hNu66KHG2k</w:t>
      </w:r>
    </w:p>
    <w:p>
      <w:r>
        <w:rPr>
          <w:b/>
          <w:u w:val="single"/>
        </w:rPr>
        <w:t xml:space="preserve">252839</w:t>
      </w:r>
    </w:p>
    <w:p>
      <w:r>
        <w:t xml:space="preserve">DALUNG: Puuttuva linkki mahtavien ja matalien välillä - Maiwada Dammallam</w:t>
        <w:br/>
        <w:br/>
        <w:t xml:space="preserve">Johdanto:</w:t>
        <w:br/>
        <w:br/>
        <w:t xml:space="preserve"> "Solomon Dalung tarkoittaa... https://t.co/yVrxjfifgj https://t.co/yVrxjfifgj</w:t>
      </w:r>
    </w:p>
    <w:p>
      <w:r>
        <w:rPr>
          <w:b/>
          <w:u w:val="single"/>
        </w:rPr>
        <w:t xml:space="preserve">252840</w:t>
      </w:r>
    </w:p>
    <w:p>
      <w:r>
        <w:t xml:space="preserve">@ASLized Let's get a call scheduled!!! Tarvitsemme yhteistyötä, tarvitsemme kylän, tarvitsemme tukeanne!!!</w:t>
      </w:r>
    </w:p>
    <w:p>
      <w:r>
        <w:rPr>
          <w:b/>
          <w:u w:val="single"/>
        </w:rPr>
        <w:t xml:space="preserve">252841</w:t>
      </w:r>
    </w:p>
    <w:p>
      <w:r>
        <w:t xml:space="preserve">DI-joukkueet osoittavat innostustaan valmistautuessaan ratkaisemaan Instant Challenges -haasteita @DIGuate Affiliate Tournamentissa #idodi https://t.co/dcr5cGEWcr</w:t>
      </w:r>
    </w:p>
    <w:p>
      <w:r>
        <w:rPr>
          <w:b/>
          <w:u w:val="single"/>
        </w:rPr>
        <w:t xml:space="preserve">252842</w:t>
      </w:r>
    </w:p>
    <w:p>
      <w:r>
        <w:t xml:space="preserve">Kiinan ympäristökysymykset globaalissa kontekstissa - Dr. Wenran Jiang [1/7] https://t.co/jYQweiEtzl https://t.co/dQnQCXTsIG</w:t>
      </w:r>
    </w:p>
    <w:p>
      <w:r>
        <w:rPr>
          <w:b/>
          <w:u w:val="single"/>
        </w:rPr>
        <w:t xml:space="preserve">252843</w:t>
      </w:r>
    </w:p>
    <w:p>
      <w:r>
        <w:t xml:space="preserve">Voita 100 puntaa, jos WONDERFUL CHARM voittaa #GrandNationalin!</w:t>
        <w:br/>
        <w:br/>
        <w:t xml:space="preserve"> RT &amp;amp; Follow osallistuaksesi.</w:t>
        <w:br/>
        <w:br/>
        <w:t xml:space="preserve"> Parhaat Grand National -vihjeet ▶️ https://t.co/HylcLlzGDd https://t.co/kpYYYfEqD3 https://t.co/kpYYYfEqD3</w:t>
      </w:r>
    </w:p>
    <w:p>
      <w:r>
        <w:rPr>
          <w:b/>
          <w:u w:val="single"/>
        </w:rPr>
        <w:t xml:space="preserve">252844</w:t>
      </w:r>
    </w:p>
    <w:p>
      <w:r>
        <w:t xml:space="preserve">@iam_deepi97 @Siva_Sandeep30 @hema_susi @Siva_Kartikeyan @AnandSkfc @Sayyu_SK @siva17594 @sk_sisNisha @Yazhini_yal @ragurhs @sri_gom @ActorskFc @Umasenthil2 @Vishva171195 @vimalraj9524 @DrGeethass @RoshanA22278095 @skfan_ukowsalya @Sk_Roobini @Sk_Nanthini @kmanika57238126 Kiitos UR ihanasta luomuksesta😊😊😊👍👍 @Siva_Kartikeyan 😍😘😘</w:t>
      </w:r>
    </w:p>
    <w:p>
      <w:r>
        <w:rPr>
          <w:b/>
          <w:u w:val="single"/>
        </w:rPr>
        <w:t xml:space="preserve">252845</w:t>
      </w:r>
    </w:p>
    <w:p>
      <w:r>
        <w:t xml:space="preserve">Uusimmat The 5 Star Weddings Daily! https://t.co/bH27B54yZy Kiitos @Optimus_Inc @FullCountMedia #ad #news</w:t>
      </w:r>
    </w:p>
    <w:p>
      <w:r>
        <w:rPr>
          <w:b/>
          <w:u w:val="single"/>
        </w:rPr>
        <w:t xml:space="preserve">252846</w:t>
      </w:r>
    </w:p>
    <w:p>
      <w:r>
        <w:t xml:space="preserve">Väitän, että kerning-ongelma on notan-ongelman osajoukko. Ja jälkimmäisen ratkaiseminen ratkaisisi automaattisesti myös edellisen. https://t.co/KtKhsiSfpX.</w:t>
      </w:r>
    </w:p>
    <w:p>
      <w:r>
        <w:rPr>
          <w:b/>
          <w:u w:val="single"/>
        </w:rPr>
        <w:t xml:space="preserve">252847</w:t>
      </w:r>
    </w:p>
    <w:p>
      <w:r>
        <w:t xml:space="preserve">Taloudelliset rajoitukset voivat aiheuttaa kielteisiä seurauksia.... Lisätietoja Gemini https://t.co/AbxzTvmovn</w:t>
      </w:r>
    </w:p>
    <w:p>
      <w:r>
        <w:rPr>
          <w:b/>
          <w:u w:val="single"/>
        </w:rPr>
        <w:t xml:space="preserve">252848</w:t>
      </w:r>
    </w:p>
    <w:p>
      <w:r>
        <w:t xml:space="preserve">https://t.co/hRn1iHkbsK @JuliaGrantham2 Onnittelut 203,000!!!!</w:t>
        <w:br/>
        <w:t xml:space="preserve"> EEE-YOW! Se toimii!!! https://t.co/hzpxEkbK6I #smm #socialmedia</w:t>
      </w:r>
    </w:p>
    <w:p>
      <w:r>
        <w:rPr>
          <w:b/>
          <w:u w:val="single"/>
        </w:rPr>
        <w:t xml:space="preserve">252849</w:t>
      </w:r>
    </w:p>
    <w:p>
      <w:r>
        <w:t xml:space="preserve">@jproctor_ni @LTIceHockeyNerd @Billbrisb Peli on alkanut @HV71 - @Malmo_Redhawks 0-1 @thuresson12</w:t>
      </w:r>
    </w:p>
    <w:p>
      <w:r>
        <w:rPr>
          <w:b/>
          <w:u w:val="single"/>
        </w:rPr>
        <w:t xml:space="preserve">252850</w:t>
      </w:r>
    </w:p>
    <w:p>
      <w:r>
        <w:t xml:space="preserve">Charles puree Leroyta kypäräsukelluksen aikana #Bermudalla | https://t.co/0cypAv6eyJ | https://t.co/l02d5ZvEQA</w:t>
      </w:r>
    </w:p>
    <w:p>
      <w:r>
        <w:rPr>
          <w:b/>
          <w:u w:val="single"/>
        </w:rPr>
        <w:t xml:space="preserve">252851</w:t>
      </w:r>
    </w:p>
    <w:p>
      <w:r>
        <w:t xml:space="preserve">@Harry_Styles olet kaikkein hyväsydämisin &amp;; inspiroiva ihminen, rakastan &amp;; ihailen sinua koko sydämestäni.</w:t>
        <w:br/>
        <w:t xml:space="preserve">voisitko seurata minua, enkeli?54,66</w:t>
      </w:r>
    </w:p>
    <w:p>
      <w:r>
        <w:rPr>
          <w:b/>
          <w:u w:val="single"/>
        </w:rPr>
        <w:t xml:space="preserve">252852</w:t>
      </w:r>
    </w:p>
    <w:p>
      <w:r>
        <w:t xml:space="preserve">Vaikka olet luonnonlahjakkuus, kun on kyse kiireiden pitämisestä, joskus... Lisätietoja Gemini https://t.co/ODkChCrtrS</w:t>
      </w:r>
    </w:p>
    <w:p>
      <w:r>
        <w:rPr>
          <w:b/>
          <w:u w:val="single"/>
        </w:rPr>
        <w:t xml:space="preserve">252853</w:t>
      </w:r>
    </w:p>
    <w:p>
      <w:r>
        <w:t xml:space="preserve">Paul Weller soittaa Glasgow'n SSE Hydro -stadionilla vuonna 2018 https://t.co/QGonvw4kTR #glasgow #scotland https://t.co/11pUssAKX3</w:t>
      </w:r>
    </w:p>
    <w:p>
      <w:r>
        <w:rPr>
          <w:b/>
          <w:u w:val="single"/>
        </w:rPr>
        <w:t xml:space="preserve">252854</w:t>
      </w:r>
    </w:p>
    <w:p>
      <w:r>
        <w:t xml:space="preserve">Fox-juontaja edustaja Maxine Watersille: "Astu pois crack-putken luota" - hänen vastauksensa naisille on tyrmäävä https://t.co/6AjJredMBV</w:t>
      </w:r>
    </w:p>
    <w:p>
      <w:r>
        <w:rPr>
          <w:b/>
          <w:u w:val="single"/>
        </w:rPr>
        <w:t xml:space="preserve">252855</w:t>
      </w:r>
    </w:p>
    <w:p>
      <w:r>
        <w:t xml:space="preserve">Ylistän Jumalaa siitä, että hän on parantanut Millie @inspirationalbl:n syövästä ja pelastanut hänet palvelukseen kanssamme täällä!!!! #GodsPrayerRoom</w:t>
      </w:r>
    </w:p>
    <w:p>
      <w:r>
        <w:rPr>
          <w:b/>
          <w:u w:val="single"/>
        </w:rPr>
        <w:t xml:space="preserve">252856</w:t>
      </w:r>
    </w:p>
    <w:p>
      <w:r>
        <w:t xml:space="preserve">Tämä on HYVÄ.</w:t>
        <w:br/>
        <w:br/>
        <w:t xml:space="preserve"> Tämä tässä on todella HYVÄÄ.</w:t>
        <w:br/>
        <w:br/>
        <w:t xml:space="preserve"> Vuosipäiväni makea herkku minulle.  15 vuotta... https://t.co/mG4q11eMsz</w:t>
      </w:r>
    </w:p>
    <w:p>
      <w:r>
        <w:rPr>
          <w:b/>
          <w:u w:val="single"/>
        </w:rPr>
        <w:t xml:space="preserve">252857</w:t>
      </w:r>
    </w:p>
    <w:p>
      <w:r>
        <w:t xml:space="preserve">Ihmiset ovat niin paljon, että pystyn pidättelemään tunteitani, koska jos olisin normaali, olisin nyt kotona itkemässä.</w:t>
      </w:r>
    </w:p>
    <w:p>
      <w:r>
        <w:rPr>
          <w:b/>
          <w:u w:val="single"/>
        </w:rPr>
        <w:t xml:space="preserve">252858</w:t>
      </w:r>
    </w:p>
    <w:p>
      <w:r>
        <w:t xml:space="preserve">Lehdistön vapaus oli vain siksi, että lehdistö voisi raportoida totuuden, ei ollakseen demokraattien propagandakoneisto, kuten Hitler teki.</w:t>
      </w:r>
    </w:p>
    <w:p>
      <w:r>
        <w:rPr>
          <w:b/>
          <w:u w:val="single"/>
        </w:rPr>
        <w:t xml:space="preserve">252859</w:t>
      </w:r>
    </w:p>
    <w:p>
      <w:r>
        <w:t xml:space="preserve">Odotettu 6,4 miljardin dollarin tulovirta lisää optimismia Nairan arvonnoususta #livebip -https://t.co/k1TR6wej8Y https://t.co/5oFiaJC1m2</w:t>
      </w:r>
    </w:p>
    <w:p>
      <w:r>
        <w:rPr>
          <w:b/>
          <w:u w:val="single"/>
        </w:rPr>
        <w:t xml:space="preserve">252860</w:t>
      </w:r>
    </w:p>
    <w:p>
      <w:r>
        <w:t xml:space="preserve">@realGeeGeeGeeGee @woxxy yea jättää ne kotiin</w:t>
        <w:br/>
        <w:br/>
        <w:t xml:space="preserve">Got some water proof coat and trousers and an undershirt thermal thing</w:t>
      </w:r>
    </w:p>
    <w:p>
      <w:r>
        <w:rPr>
          <w:b/>
          <w:u w:val="single"/>
        </w:rPr>
        <w:t xml:space="preserve">252861</w:t>
      </w:r>
    </w:p>
    <w:p>
      <w:r>
        <w:t xml:space="preserve">Voi hyvänen aika... ei ihme... Molina, senkin huijari... #NotSurprised https://t.co/1EXGIHfV4I</w:t>
      </w:r>
    </w:p>
    <w:p>
      <w:r>
        <w:rPr>
          <w:b/>
          <w:u w:val="single"/>
        </w:rPr>
        <w:t xml:space="preserve">252862</w:t>
      </w:r>
    </w:p>
    <w:p>
      <w:r>
        <w:t xml:space="preserve">Tarvitsetko taskukirjan? - Quinn Moosebrokerin mysteerit https://t.co/nuoZqQZBYV #etsivä https://t.co/KJ5N6oUE9D #mysteeri #mysteeri</w:t>
      </w:r>
    </w:p>
    <w:p>
      <w:r>
        <w:rPr>
          <w:b/>
          <w:u w:val="single"/>
        </w:rPr>
        <w:t xml:space="preserve">252863</w:t>
      </w:r>
    </w:p>
    <w:p>
      <w:r>
        <w:t xml:space="preserve">Vintage VAN CORT Havaijin t-paita 100% polyesteri trooppinen virtaus JOHNnMARLENES https://t.co/oN9E7Q35km kautta @Etsy</w:t>
      </w:r>
    </w:p>
    <w:p>
      <w:r>
        <w:rPr>
          <w:b/>
          <w:u w:val="single"/>
        </w:rPr>
        <w:t xml:space="preserve">252864</w:t>
      </w:r>
    </w:p>
    <w:p>
      <w:r>
        <w:t xml:space="preserve">@MattWalshBlog Onko trail mix ok, jos me kaikki seisomme syödessämme, vai onko avioliittoni murskattu peruuttamattomasti? Pyydän neuvoja.</w:t>
      </w:r>
    </w:p>
    <w:p>
      <w:r>
        <w:rPr>
          <w:b/>
          <w:u w:val="single"/>
        </w:rPr>
        <w:t xml:space="preserve">252865</w:t>
      </w:r>
    </w:p>
    <w:p>
      <w:r>
        <w:t xml:space="preserve">@RCGibby73 @Bernardine @XVCrosstrek @eddieG805 @shawnmanogue Täällä sataa rankasti, mutta aurinkoinen viikonloppu on edessä.</w:t>
      </w:r>
    </w:p>
    <w:p>
      <w:r>
        <w:rPr>
          <w:b/>
          <w:u w:val="single"/>
        </w:rPr>
        <w:t xml:space="preserve">252866</w:t>
      </w:r>
    </w:p>
    <w:p>
      <w:r>
        <w:t xml:space="preserve">Auta @VOSD1:tä tuomaan kotiin 100 #PatriotDogs! He viettävät elämänsä palvellen meitä, se on... https://t.co/0Q6BFvkqdX by #imVkohli via @c0nvey https://t.co/Y0jCSHf8HZ https://t.co/Y0jCSHf8HZ</w:t>
      </w:r>
    </w:p>
    <w:p>
      <w:r>
        <w:rPr>
          <w:b/>
          <w:u w:val="single"/>
        </w:rPr>
        <w:t xml:space="preserve">252867</w:t>
      </w:r>
    </w:p>
    <w:p>
      <w:r>
        <w:t xml:space="preserve">Nykyään on vaikea istua paikoillaan ja tehdä mitään, mikä tekee siitä äärimmäisen... Lisätietoja Gemini https://t.co/3wdYQ5WQmd</w:t>
      </w:r>
    </w:p>
    <w:p>
      <w:r>
        <w:rPr>
          <w:b/>
          <w:u w:val="single"/>
        </w:rPr>
        <w:t xml:space="preserve">252868</w:t>
      </w:r>
    </w:p>
    <w:p>
      <w:r>
        <w:t xml:space="preserve">@BettyMKyallo 255k seuraajaa..täysin päinvastoin kuin mitä minulla on..inaitwa hassle ya true ..na hauringi...</w:t>
      </w:r>
    </w:p>
    <w:p>
      <w:r>
        <w:rPr>
          <w:b/>
          <w:u w:val="single"/>
        </w:rPr>
        <w:t xml:space="preserve">252869</w:t>
      </w:r>
    </w:p>
    <w:p>
      <w:r>
        <w:t xml:space="preserve">Hieno peli Zagsilta, he antoivat kaikkensa. Valitettavasti kun pelaat UNC:n kaltaisia joukkueita vastaan, joudut pelaamaan myös tuomareita vastaan.</w:t>
      </w:r>
    </w:p>
    <w:p>
      <w:r>
        <w:rPr>
          <w:b/>
          <w:u w:val="single"/>
        </w:rPr>
        <w:t xml:space="preserve">252870</w:t>
      </w:r>
    </w:p>
    <w:p>
      <w:r>
        <w:t xml:space="preserve">@KristianGaric Luuletko, että rakkaus Butleriin ohittaa sen, että hän on nuorempi ja menestyneempi????  Mitä se tarkoittaa?</w:t>
      </w:r>
    </w:p>
    <w:p>
      <w:r>
        <w:rPr>
          <w:b/>
          <w:u w:val="single"/>
        </w:rPr>
        <w:t xml:space="preserve">252871</w:t>
      </w:r>
    </w:p>
    <w:p>
      <w:r>
        <w:t xml:space="preserve">Vihaan Nimbasan maailmanpyörää... Oli vaikea luottaa N:ään sen jälkeen, kun hän kertoi olevansa Plasman kuningas.</w:t>
      </w:r>
    </w:p>
    <w:p>
      <w:r>
        <w:rPr>
          <w:b/>
          <w:u w:val="single"/>
        </w:rPr>
        <w:t xml:space="preserve">252872</w:t>
      </w:r>
    </w:p>
    <w:p>
      <w:r>
        <w:t xml:space="preserve">25 vuotta sitten "Welfare" ei ollut "brittiläinen" sana, vaan "Social Security" - oliko nykyinen nimi ja asenne tuotu valtioista? https://t.co/C66tSsVKEI</w:t>
      </w:r>
    </w:p>
    <w:p>
      <w:r>
        <w:rPr>
          <w:b/>
          <w:u w:val="single"/>
        </w:rPr>
        <w:t xml:space="preserve">252873</w:t>
      </w:r>
    </w:p>
    <w:p>
      <w:r>
        <w:t xml:space="preserve">Pakettiautokyydit takaisin lentokentältä teleporttaisivat meidät 50 vuotta taaksepäin PB:hen! Mikä miehistö! Mikä matka! 😂 https://t.co/Mnz11o0hg8</w:t>
      </w:r>
    </w:p>
    <w:p>
      <w:r>
        <w:rPr>
          <w:b/>
          <w:u w:val="single"/>
        </w:rPr>
        <w:t xml:space="preserve">252874</w:t>
      </w:r>
    </w:p>
    <w:p>
      <w:r>
        <w:t xml:space="preserve">Wolves' Wife (Confessions of a Mail Order Bride #4) by Kate Kent https://t.co/vawj0TYOvr kautta @LauraLusReviews</w:t>
      </w:r>
    </w:p>
    <w:p>
      <w:r>
        <w:rPr>
          <w:b/>
          <w:u w:val="single"/>
        </w:rPr>
        <w:t xml:space="preserve">252875</w:t>
      </w:r>
    </w:p>
    <w:p>
      <w:r>
        <w:t xml:space="preserve">@ericgarland @LouiseMensch Country over party. Periaatteet ennen PACS:ää. Tämä on tilaisuus Dems &amp;amp; Repubs, liberaalit &amp;amp; konservatiivit liittyä suojelemaan &amp;amp; puolustaa.</w:t>
      </w:r>
    </w:p>
    <w:p>
      <w:r>
        <w:rPr>
          <w:b/>
          <w:u w:val="single"/>
        </w:rPr>
        <w:t xml:space="preserve">252876</w:t>
      </w:r>
    </w:p>
    <w:p>
      <w:r>
        <w:t xml:space="preserve">https://t.co/CDp3pw1ml2 | Etelä-Sudanin joukot "polttivat tuhansia koteja" https://t.co/kmRCOpinkh</w:t>
      </w:r>
    </w:p>
    <w:p>
      <w:r>
        <w:rPr>
          <w:b/>
          <w:u w:val="single"/>
        </w:rPr>
        <w:t xml:space="preserve">252877</w:t>
      </w:r>
    </w:p>
    <w:p>
      <w:r>
        <w:t xml:space="preserve">Hyvää syntymäpäivää #Thalapathy61 elokuvan sankarittarelle #NithyaMenen @MenenNithya toivottaa sinulle kaikki menestystoiveet @actorvijay fanit</w:t>
        <w:br/>
        <w:t xml:space="preserve">#HBDNithyaMenen</w:t>
      </w:r>
    </w:p>
    <w:p>
      <w:r>
        <w:rPr>
          <w:b/>
          <w:u w:val="single"/>
        </w:rPr>
        <w:t xml:space="preserve">252878</w:t>
      </w:r>
    </w:p>
    <w:p>
      <w:r>
        <w:t xml:space="preserve">@Evan_McMullin jotain kertoo minulle, että he tuntevat toisensa... Kiitos työstäsi, btw.... Arvostan sitä suuresti.</w:t>
      </w:r>
    </w:p>
    <w:p>
      <w:r>
        <w:rPr>
          <w:b/>
          <w:u w:val="single"/>
        </w:rPr>
        <w:t xml:space="preserve">252879</w:t>
      </w:r>
    </w:p>
    <w:p>
      <w:r>
        <w:t xml:space="preserve">Tule paikalliseen Shenanygansiin viikoittaisiin Toozeday Boozeday erikoisuuteemme!!! Meillä on Texas Hold'em-turnauksia... https://t.co/Bhp28ZE5Zh...</w:t>
      </w:r>
    </w:p>
    <w:p>
      <w:r>
        <w:rPr>
          <w:b/>
          <w:u w:val="single"/>
        </w:rPr>
        <w:t xml:space="preserve">252880</w:t>
      </w:r>
    </w:p>
    <w:p>
      <w:r>
        <w:t xml:space="preserve">Olen katsonut Kolo Touren tanssivan Yaya/Kolo-biisin tahtiin nyt noin 25 kertaa, eikä se ole vieläkään vanhentunut 😂🍀 #6inarow @celticfc</w:t>
      </w:r>
    </w:p>
    <w:p>
      <w:r>
        <w:rPr>
          <w:b/>
          <w:u w:val="single"/>
        </w:rPr>
        <w:t xml:space="preserve">252881</w:t>
      </w:r>
    </w:p>
    <w:p>
      <w:r>
        <w:t xml:space="preserve">@ABC Tosielämässä noin vuonna 2005 näin afrikkalaisen harmaasiepon lentävän yläpuolellani uidessani, joten kutsuin sen alas, ja se laskeutui puuhun ja kiipesi sitten käsiini.</w:t>
      </w:r>
    </w:p>
    <w:p>
      <w:r>
        <w:rPr>
          <w:b/>
          <w:u w:val="single"/>
        </w:rPr>
        <w:t xml:space="preserve">252882</w:t>
      </w:r>
    </w:p>
    <w:p>
      <w:r>
        <w:t xml:space="preserve">A History of the World's Religions by David S. Noss. https://t.co/e0SBcUZ3wU https://t.co/okpeTGlPx8.</w:t>
      </w:r>
    </w:p>
    <w:p>
      <w:r>
        <w:rPr>
          <w:b/>
          <w:u w:val="single"/>
        </w:rPr>
        <w:t xml:space="preserve">252883</w:t>
      </w:r>
    </w:p>
    <w:p>
      <w:r>
        <w:t xml:space="preserve">14' Molemminpuoliset kauppasarjat. Näytämme toistaiseksi vakaalta sekä pallon kanssa että puolustuksessa #purplepride</w:t>
      </w:r>
    </w:p>
    <w:p>
      <w:r>
        <w:rPr>
          <w:b/>
          <w:u w:val="single"/>
        </w:rPr>
        <w:t xml:space="preserve">252884</w:t>
      </w:r>
    </w:p>
    <w:p>
      <w:r>
        <w:t xml:space="preserve">@funder Ei, Scott se ei tule olemaan ok... Tämä on jotain raamatullista loppuaikojen juttuja... Tämä kaveri on todella todella huono uutinen maailmalle.</w:t>
      </w:r>
    </w:p>
    <w:p>
      <w:r>
        <w:rPr>
          <w:b/>
          <w:u w:val="single"/>
        </w:rPr>
        <w:t xml:space="preserve">252885</w:t>
      </w:r>
    </w:p>
    <w:p>
      <w:r>
        <w:t xml:space="preserve">@markymark930 Hänen Sun Energy- ja Mtn Dew -autonsa ovat 2 parasta.</w:t>
        <w:br/>
        <w:t xml:space="preserve"> Hootersin auto on todella todella meh.</w:t>
      </w:r>
    </w:p>
    <w:p>
      <w:r>
        <w:rPr>
          <w:b/>
          <w:u w:val="single"/>
        </w:rPr>
        <w:t xml:space="preserve">252886</w:t>
      </w:r>
    </w:p>
    <w:p>
      <w:r>
        <w:t xml:space="preserve">Kaksi viikkoa aikaa jättää ehdotuksia vuoden 2017 #ASBSDSASDConvention-istuntoihin: https://t.co/ONCbW1eP0E. #sdedu</w:t>
      </w:r>
    </w:p>
    <w:p>
      <w:r>
        <w:rPr>
          <w:b/>
          <w:u w:val="single"/>
        </w:rPr>
        <w:t xml:space="preserve">252887</w:t>
      </w:r>
    </w:p>
    <w:p>
      <w:r>
        <w:t xml:space="preserve">[TOR] 76ers johtaa Raptorsia 29-28 ensimmäisen jakson lopussa. PHI: T Luwawu-Cabarrot 11pts, 2reb, 0ast TOR: S Ibaka 8p... https://t.co/DuLkPdGZ0m... https://t.co/DuLkPdGZ0m</w:t>
      </w:r>
    </w:p>
    <w:p>
      <w:r>
        <w:rPr>
          <w:b/>
          <w:u w:val="single"/>
        </w:rPr>
        <w:t xml:space="preserve">252888</w:t>
      </w:r>
    </w:p>
    <w:p>
      <w:r>
        <w:t xml:space="preserve">Tilaa #SpearmintRhino kalenteri nyt @louloupetite kanssa - klikkaa https://t.co/nMXJpSIHzS @RiRi_Images @Calendar_Girls_ https://t.co/qCsHLI0vMe</w:t>
      </w:r>
    </w:p>
    <w:p>
      <w:r>
        <w:rPr>
          <w:b/>
          <w:u w:val="single"/>
        </w:rPr>
        <w:t xml:space="preserve">252889</w:t>
      </w:r>
    </w:p>
    <w:p>
      <w:r>
        <w:t xml:space="preserve">Koko elämäni ajan luulin, että nämä olivat sama kappale . Aika syvästi järkyttävää ngl https://t.co/ImjEAefP9v</w:t>
      </w:r>
    </w:p>
    <w:p>
      <w:r>
        <w:rPr>
          <w:b/>
          <w:u w:val="single"/>
        </w:rPr>
        <w:t xml:space="preserve">252890</w:t>
      </w:r>
    </w:p>
    <w:p>
      <w:r>
        <w:t xml:space="preserve">#ThankfulThursday Amazing @OksanaDmytrenko @SharnaBurgess @EmmaSlaterDance DWTS Fans @TeamOksana @SharnaBTeam @TeamEmmaSlater</w:t>
      </w:r>
    </w:p>
    <w:p>
      <w:r>
        <w:rPr>
          <w:b/>
          <w:u w:val="single"/>
        </w:rPr>
        <w:t xml:space="preserve">252891</w:t>
      </w:r>
    </w:p>
    <w:p>
      <w:r>
        <w:t xml:space="preserve">Milloin helvetissä pääsemme lopullisesti pois Lähi-idästä??? Emme voi muuttaa heitä, eikä meidän pitäisi yrittää USA:n elämien kustannuksella!!!</w:t>
      </w:r>
    </w:p>
    <w:p>
      <w:r>
        <w:rPr>
          <w:b/>
          <w:u w:val="single"/>
        </w:rPr>
        <w:t xml:space="preserve">252892</w:t>
      </w:r>
    </w:p>
    <w:p>
      <w:r>
        <w:t xml:space="preserve">kukaan ei halua sinua 😂😂😂😂 . häpeä , raukka, ei.... ___ hei jos oot niin sterk kertokaa mulle kuka oot den me voidaan .... https://t.co/YgFzhophum</w:t>
      </w:r>
    </w:p>
    <w:p>
      <w:r>
        <w:rPr>
          <w:b/>
          <w:u w:val="single"/>
        </w:rPr>
        <w:t xml:space="preserve">252893</w:t>
      </w:r>
    </w:p>
    <w:p>
      <w:r>
        <w:t xml:space="preserve">Mikä sinussa on erilaista? Usko siihen, ota se vastaan, omista se. Ole erilainen. #BreakFree Vaihda @Etisalat_9ja Easy Cliqiin. Valitse *545# https://t.co/pPpHRQj8TF</w:t>
      </w:r>
    </w:p>
    <w:p>
      <w:r>
        <w:rPr>
          <w:b/>
          <w:u w:val="single"/>
        </w:rPr>
        <w:t xml:space="preserve">252894</w:t>
      </w:r>
    </w:p>
    <w:p>
      <w:r>
        <w:t xml:space="preserve">Syyriassa pahin kemiallinen hyökkäys vuosiin; Yhdysvallat syyttää Assadia - https://t.co/x4XLlBph5p. https://t.co/TiESw9SsUK</w:t>
      </w:r>
    </w:p>
    <w:p>
      <w:r>
        <w:rPr>
          <w:b/>
          <w:u w:val="single"/>
        </w:rPr>
        <w:t xml:space="preserve">252895</w:t>
      </w:r>
    </w:p>
    <w:p>
      <w:r>
        <w:t xml:space="preserve">Apple iPad 3 Wi-Fi (A1416) 16GB musta 9.3.5 eBayn kautta https://t.co/wX3N4knhR5 #ipad #RT https://t.co/Awwe55OAN4</w:t>
      </w:r>
    </w:p>
    <w:p>
      <w:r>
        <w:rPr>
          <w:b/>
          <w:u w:val="single"/>
        </w:rPr>
        <w:t xml:space="preserve">252896</w:t>
      </w:r>
    </w:p>
    <w:p>
      <w:r>
        <w:t xml:space="preserve">@janaecious minulla on janoski flyknit air max, jotka ovat tyhmiä samanlaisia tai voisin twiitata heidän tilausvahvistussivultaan 😂</w:t>
      </w:r>
    </w:p>
    <w:p>
      <w:r>
        <w:rPr>
          <w:b/>
          <w:u w:val="single"/>
        </w:rPr>
        <w:t xml:space="preserve">252897</w:t>
      </w:r>
    </w:p>
    <w:p>
      <w:r>
        <w:t xml:space="preserve">@TheBrothersPage Niin surullista, etten nähnyt eilistä striimiänne. Jotkut meistä tietyn ikäisistä tarvitsevat kauneusunia. Te olette kauniita milloin tahansa!</w:t>
      </w:r>
    </w:p>
    <w:p>
      <w:r>
        <w:rPr>
          <w:b/>
          <w:u w:val="single"/>
        </w:rPr>
        <w:t xml:space="preserve">252898</w:t>
      </w:r>
    </w:p>
    <w:p>
      <w:r>
        <w:t xml:space="preserve">Tiedustelu Paulille elokuussa kerätä 03/08/2017 #Durham #NorthEast #RentACampervan #RentACampervanDurham Linkki: https://t.co/4kmhcfbW8o https://t.co/L5ZWKDj4q1</w:t>
      </w:r>
    </w:p>
    <w:p>
      <w:r>
        <w:rPr>
          <w:b/>
          <w:u w:val="single"/>
        </w:rPr>
        <w:t xml:space="preserve">252899</w:t>
      </w:r>
    </w:p>
    <w:p>
      <w:r>
        <w:t xml:space="preserve">@McJuggerNuggets Sääli, että se on vain @go90. Tuo sovellus on kamala ja et varmaan saa läheskään niin paljon katselukertoja kuin normaalisti.</w:t>
      </w:r>
    </w:p>
    <w:p>
      <w:r>
        <w:rPr>
          <w:b/>
          <w:u w:val="single"/>
        </w:rPr>
        <w:t xml:space="preserve">252900</w:t>
      </w:r>
    </w:p>
    <w:p>
      <w:r>
        <w:t xml:space="preserve">KESÄ: Bostonista Barcelonaan tai Madridiin, Espanjaan vain 392 dollarilla edestakaisin https://t.co/9XuhiwK0kZ https://t.co/XrHqu2Jwzb https://t.co/XrHqu2Jwzb</w:t>
      </w:r>
    </w:p>
    <w:p>
      <w:r>
        <w:rPr>
          <w:b/>
          <w:u w:val="single"/>
        </w:rPr>
        <w:t xml:space="preserve">252901</w:t>
      </w:r>
    </w:p>
    <w:p>
      <w:r>
        <w:t xml:space="preserve">Uusimmat Susan's Knitting and Crochet! https://t.co/O6w5qLLGyU Kiitos @_Suzie_Sparkles @LDeanCrochet @YarnChicks #crochet #knitting</w:t>
      </w:r>
    </w:p>
    <w:p>
      <w:r>
        <w:rPr>
          <w:b/>
          <w:u w:val="single"/>
        </w:rPr>
        <w:t xml:space="preserve">252902</w:t>
      </w:r>
    </w:p>
    <w:p>
      <w:r>
        <w:t xml:space="preserve">Webinaari alkaa 15 minuutin kuluttua. PyTecplot &amp;amp; Tecplot 360 2017: https://t.co/pWQJT5DDzE https://t.co/9pmoHtH8Ol. https://t.co/9pmoHtH8Ol.</w:t>
      </w:r>
    </w:p>
    <w:p>
      <w:r>
        <w:rPr>
          <w:b/>
          <w:u w:val="single"/>
        </w:rPr>
        <w:t xml:space="preserve">252903</w:t>
      </w:r>
    </w:p>
    <w:p>
      <w:r>
        <w:t xml:space="preserve">Toivottavasti en kirjoittanut kännissä kenellekään mitään, mitä ei olisi pitänyt... Se selviää, kun löydän puhelimeni...</w:t>
      </w:r>
    </w:p>
    <w:p>
      <w:r>
        <w:rPr>
          <w:b/>
          <w:u w:val="single"/>
        </w:rPr>
        <w:t xml:space="preserve">252904</w:t>
      </w:r>
    </w:p>
    <w:p>
      <w:r>
        <w:t xml:space="preserve">Haluan olla taas nuori - silloin kun maailma oli normaali ja kun hullut eivät olleet vallassa. #prayforstockholm #PrayForSyria #PrayForTheWorld 😢</w:t>
      </w:r>
    </w:p>
    <w:p>
      <w:r>
        <w:rPr>
          <w:b/>
          <w:u w:val="single"/>
        </w:rPr>
        <w:t xml:space="preserve">252905</w:t>
      </w:r>
    </w:p>
    <w:p>
      <w:r>
        <w:t xml:space="preserve">Okei, olen todella vihainen, miten joku voi tehdä näin hienolle koiranpennulle, ihmiset ovat pahoja https://t.co/qAIZwzzBfP</w:t>
      </w:r>
    </w:p>
    <w:p>
      <w:r>
        <w:rPr>
          <w:b/>
          <w:u w:val="single"/>
        </w:rPr>
        <w:t xml:space="preserve">252906</w:t>
      </w:r>
    </w:p>
    <w:p>
      <w:r>
        <w:t xml:space="preserve">Ajan Belo Horizonteseen ja jaan reaaliaikaisia tieinfoja alueeni tiellä liikkujien kanssa. Arvioitu saapumisaika klo 11:29 @waze - Drive Socialin avulla.</w:t>
      </w:r>
    </w:p>
    <w:p>
      <w:r>
        <w:rPr>
          <w:b/>
          <w:u w:val="single"/>
        </w:rPr>
        <w:t xml:space="preserve">252907</w:t>
      </w:r>
    </w:p>
    <w:p>
      <w:r>
        <w:t xml:space="preserve">Arvokkain kiinalainen #taide, jota on koskaan tarjottu myyntiin N Song-dynastian keisarillinen RuWare katso Hoard osoitteessa https://t.co/zN7Qb5JKOQ https://t.co/c9VyKYmLxi</w:t>
      </w:r>
    </w:p>
    <w:p>
      <w:r>
        <w:rPr>
          <w:b/>
          <w:u w:val="single"/>
        </w:rPr>
        <w:t xml:space="preserve">252908</w:t>
      </w:r>
    </w:p>
    <w:p>
      <w:r>
        <w:t xml:space="preserve">- Heidän kanssaan on puhuttu ennenkin, on eri asia olla pitämättä musiikista kuin vihata bändiä, ja se on eri asia kuin mennä vihaamaan bändiä, tuskinpa te tiedätte kuinka paljon...</w:t>
      </w:r>
    </w:p>
    <w:p>
      <w:r>
        <w:rPr>
          <w:b/>
          <w:u w:val="single"/>
        </w:rPr>
        <w:t xml:space="preserve">252909</w:t>
      </w:r>
    </w:p>
    <w:p>
      <w:r>
        <w:t xml:space="preserve">Yhdysvaltojen puolesta odotan innolla pitkää ja hienoa suhdetta.  Vau, @FoxNews raportoi juuri suuria uutisia!</w:t>
      </w:r>
    </w:p>
    <w:p>
      <w:r>
        <w:rPr>
          <w:b/>
          <w:u w:val="single"/>
        </w:rPr>
        <w:t xml:space="preserve">252910</w:t>
      </w:r>
    </w:p>
    <w:p>
      <w:r>
        <w:t xml:space="preserve">Lambethin neuvosto estää #office-to-resi sallitun kehityksen | tervejärkinen lähestymistapa 2stop alikuntoiset #ukhousing https://t.co/RJROp58Rf1</w:t>
      </w:r>
    </w:p>
    <w:p>
      <w:r>
        <w:rPr>
          <w:b/>
          <w:u w:val="single"/>
        </w:rPr>
        <w:t xml:space="preserve">252911</w:t>
      </w:r>
    </w:p>
    <w:p>
      <w:r>
        <w:t xml:space="preserve">@pepsionair123 #WhatShouldPlayNext on MY92.1? @LIFEHOUSE, @ JENNIFERPAIGE1? Äänestä @ https://t.co/kkiHXQPPKf !  Driven by Waxy's Bobcat</w:t>
      </w:r>
    </w:p>
    <w:p>
      <w:r>
        <w:rPr>
          <w:b/>
          <w:u w:val="single"/>
        </w:rPr>
        <w:t xml:space="preserve">252912</w:t>
      </w:r>
    </w:p>
    <w:p>
      <w:r>
        <w:t xml:space="preserve">@ItsPettyWap kun he kertovat meille, että ne kaksi yhteisöä taistelivat itsenäisyyden puolesta, joten ne pitäisi jättää pysymään valtuuksien si oma etu.</w:t>
      </w:r>
    </w:p>
    <w:p>
      <w:r>
        <w:rPr>
          <w:b/>
          <w:u w:val="single"/>
        </w:rPr>
        <w:t xml:space="preserve">252913</w:t>
      </w:r>
    </w:p>
    <w:p>
      <w:r>
        <w:t xml:space="preserve">Microsoft 1724 Surface Pro Tablet &amp;amp; Type Cover Bundle 12.3" 128GB SSD 4GB Win 10 https://t.co/eruy6ReYPq https://t.co/f6F2HTSAJ1 https://t.co/f6F2HTSAJ1</w:t>
      </w:r>
    </w:p>
    <w:p>
      <w:r>
        <w:rPr>
          <w:b/>
          <w:u w:val="single"/>
        </w:rPr>
        <w:t xml:space="preserve">252914</w:t>
      </w:r>
    </w:p>
    <w:p>
      <w:r>
        <w:t xml:space="preserve">@MissSarah_Jay Jotkut ihmiset eivät vain kestä todellisuutta.</w:t>
        <w:br/>
        <w:t xml:space="preserve"> Heidän on ymmärrettävä, että sensuuri ja tietämättömyys eivät saa karua todellisuutta katoamaan. 😕</w:t>
      </w:r>
    </w:p>
    <w:p>
      <w:r>
        <w:rPr>
          <w:b/>
          <w:u w:val="single"/>
        </w:rPr>
        <w:t xml:space="preserve">252915</w:t>
      </w:r>
    </w:p>
    <w:p>
      <w:r>
        <w:t xml:space="preserve">@YourMasterJazz En voi enää nähdä Christopher Walkenia samassa valossa. Pilattu minulle nyt. Palaan miettimään juuri tätä videota. 😂</w:t>
      </w:r>
    </w:p>
    <w:p>
      <w:r>
        <w:rPr>
          <w:b/>
          <w:u w:val="single"/>
        </w:rPr>
        <w:t xml:space="preserve">252916</w:t>
      </w:r>
    </w:p>
    <w:p>
      <w:r>
        <w:t xml:space="preserve">@GreenEyesVamp &amp;gt; rentoutuminen. Avaamalla yhden astian vedän kalan ulos, valkoinen liha hilseilee, kun kastan sen sitruunaan ja pureudun siihen" tämä on uskomatonta. &amp;gt;</w:t>
      </w:r>
    </w:p>
    <w:p>
      <w:r>
        <w:rPr>
          <w:b/>
          <w:u w:val="single"/>
        </w:rPr>
        <w:t xml:space="preserve">252917</w:t>
      </w:r>
    </w:p>
    <w:p>
      <w:r>
        <w:t xml:space="preserve">Haluatko tietää, mitä teen jokapäiväisessä elämässäni?  Lisää minut Snapchatiin: Daytonahale https://t.co/KiD0dyUMzn</w:t>
      </w:r>
    </w:p>
    <w:p>
      <w:r>
        <w:rPr>
          <w:b/>
          <w:u w:val="single"/>
        </w:rPr>
        <w:t xml:space="preserve">252918</w:t>
      </w:r>
    </w:p>
    <w:p>
      <w:r>
        <w:t xml:space="preserve">Hei @SeanSpicer aika jakaa "todisteet" äänestäjien petoksesta #SpicerFacts #MAGA #Obamacare https://t.co/TUKm6ZRBH2</w:t>
      </w:r>
    </w:p>
    <w:p>
      <w:r>
        <w:rPr>
          <w:b/>
          <w:u w:val="single"/>
        </w:rPr>
        <w:t xml:space="preserve">252919</w:t>
      </w:r>
    </w:p>
    <w:p>
      <w:r>
        <w:t xml:space="preserve">Tänä päivänä vuonna 1979 Gilles Villeneuve saavutti uransa kolmannen @F1-voiton Long Beach Street Circuitilla #Formula1 https://t.co/xEM6DI1cTo https://t.co/xEM6DI1cTo</w:t>
      </w:r>
    </w:p>
    <w:p>
      <w:r>
        <w:rPr>
          <w:b/>
          <w:u w:val="single"/>
        </w:rPr>
        <w:t xml:space="preserve">252920</w:t>
      </w:r>
    </w:p>
    <w:p>
      <w:r>
        <w:t xml:space="preserve">Päivitys: LDS-kirkon presidentti Monson on edelleen sairaalahoidossa keskiviikkona iltapäivällä</w:t>
        <w:br/>
        <w:br/>
        <w:t xml:space="preserve">"LDS-kirkon presidentti Thomas S.... https://t.co/2d1YQAAvBl</w:t>
      </w:r>
    </w:p>
    <w:p>
      <w:r>
        <w:rPr>
          <w:b/>
          <w:u w:val="single"/>
        </w:rPr>
        <w:t xml:space="preserve">252921</w:t>
      </w:r>
    </w:p>
    <w:p>
      <w:r>
        <w:t xml:space="preserve">#SmallBiz: #Canmore: Rapunzels AVEDA Salon &amp;amp; Spa of #Canmore päivitetty tiedot: C...</w:t>
      </w:r>
    </w:p>
    <w:p>
      <w:r>
        <w:rPr>
          <w:b/>
          <w:u w:val="single"/>
        </w:rPr>
        <w:t xml:space="preserve">252922</w:t>
      </w:r>
    </w:p>
    <w:p>
      <w:r>
        <w:t xml:space="preserve">Eurooppa on kuolemanvakavasti lopettamassa dieselautojen käyttöä - MIT Technology Review https://t.co/KZp5HyMy6z</w:t>
      </w:r>
    </w:p>
    <w:p>
      <w:r>
        <w:rPr>
          <w:b/>
          <w:u w:val="single"/>
        </w:rPr>
        <w:t xml:space="preserve">252923</w:t>
      </w:r>
    </w:p>
    <w:p>
      <w:r>
        <w:t xml:space="preserve">@idontknowparty Peoples on pyytänyt Lindsey Godfrey ja Bree Williamson olla uusi Serena Baldwin mutta kansat on myös pyytänyt 4 alkuperäinen</w:t>
      </w:r>
    </w:p>
    <w:p>
      <w:r>
        <w:rPr>
          <w:b/>
          <w:u w:val="single"/>
        </w:rPr>
        <w:t xml:space="preserve">252924</w:t>
      </w:r>
    </w:p>
    <w:p>
      <w:r>
        <w:t xml:space="preserve">@Sports_Punter tänä vuonna on paljon paskoja joukkueita, jotka eivät putoa valioliigasta. En näe Brightonin olevan yhtään huonompi.</w:t>
      </w:r>
    </w:p>
    <w:p>
      <w:r>
        <w:rPr>
          <w:b/>
          <w:u w:val="single"/>
        </w:rPr>
        <w:t xml:space="preserve">252925</w:t>
      </w:r>
    </w:p>
    <w:p>
      <w:r>
        <w:t xml:space="preserve">Lauren Noble (Carmen) käytti tätä Argentium Byzantine Chainmaille-kaulakorua @TheFemaillerilta @nbcsvu:n jaksossa 1810! https://t.co/m6qf65BPNa!</w:t>
      </w:r>
    </w:p>
    <w:p>
      <w:r>
        <w:rPr>
          <w:b/>
          <w:u w:val="single"/>
        </w:rPr>
        <w:t xml:space="preserve">252926</w:t>
      </w:r>
    </w:p>
    <w:p>
      <w:r>
        <w:t xml:space="preserve">Totuus Fukushimasta by Show Udajima</w:t>
        <w:br/>
        <w:t xml:space="preserve">https://t.co/jbtBhqZoFF</w:t>
        <w:br/>
        <w:t xml:space="preserve">https://t.co/Iy1Sl3uPPV</w:t>
        <w:br/>
        <w:t xml:space="preserve">Fukushiman ydinvoimalaonnettomuus on gr</w:t>
      </w:r>
    </w:p>
    <w:p>
      <w:r>
        <w:rPr>
          <w:b/>
          <w:u w:val="single"/>
        </w:rPr>
        <w:t xml:space="preserve">252927</w:t>
      </w:r>
    </w:p>
    <w:p>
      <w:r>
        <w:t xml:space="preserve">@KristineNYC @BoyGeorge En voinut lukea tuota loppuun... paskat minua, kun media kaivaa menneisyyttä esiin koko ajan! 😡</w:t>
      </w:r>
    </w:p>
    <w:p>
      <w:r>
        <w:rPr>
          <w:b/>
          <w:u w:val="single"/>
        </w:rPr>
        <w:t xml:space="preserve">252928</w:t>
      </w:r>
    </w:p>
    <w:p>
      <w:r>
        <w:t xml:space="preserve">NBA: Westbrook tekee ennätyksensä - Koripallo https://t.co/lcTi5dXWfc https://t.co/o0IqzGhSCq https://t.co/o0IqzGhSCq</w:t>
      </w:r>
    </w:p>
    <w:p>
      <w:r>
        <w:rPr>
          <w:b/>
          <w:u w:val="single"/>
        </w:rPr>
        <w:t xml:space="preserve">252929</w:t>
      </w:r>
    </w:p>
    <w:p>
      <w:r>
        <w:t xml:space="preserve">@NPayne66 Tervetuloa laumaan! Lähde matkalle jokaisen vuodenajan läpi Bloomin kanssa. Nauti: https://t.co/yY85uA1pZg #sentbycarrierpigeon</w:t>
      </w:r>
    </w:p>
    <w:p>
      <w:r>
        <w:rPr>
          <w:b/>
          <w:u w:val="single"/>
        </w:rPr>
        <w:t xml:space="preserve">252930</w:t>
      </w:r>
    </w:p>
    <w:p>
      <w:r>
        <w:t xml:space="preserve">Amazing palo kävely pormestarien hyväntekeväisyyteen kiitos kaikille, jotka tukivat, kiitos kaikille, jotka järjestivät tapahtuman, BLAZE, Titans, @visitrotherham https://t.co/UxPFj27js5</w:t>
      </w:r>
    </w:p>
    <w:p>
      <w:r>
        <w:rPr>
          <w:b/>
          <w:u w:val="single"/>
        </w:rPr>
        <w:t xml:space="preserve">252931</w:t>
      </w:r>
    </w:p>
    <w:p>
      <w:r>
        <w:t xml:space="preserve">Hän osaa varmasti räppiä perseelleen, hänellä ei vain ole näkemystä. En voi fw visio, jos sinulla ei ole sitä.</w:t>
      </w:r>
    </w:p>
    <w:p>
      <w:r>
        <w:rPr>
          <w:b/>
          <w:u w:val="single"/>
        </w:rPr>
        <w:t xml:space="preserve">252932</w:t>
      </w:r>
    </w:p>
    <w:p>
      <w:r>
        <w:t xml:space="preserve">Kotelo kanssa hps nopea lto-5 muutos kerätä alue ja luottavaisesti lakaista sinun aarteen talo vaisto: wlQ</w:t>
      </w:r>
    </w:p>
    <w:p>
      <w:r>
        <w:rPr>
          <w:b/>
          <w:u w:val="single"/>
        </w:rPr>
        <w:t xml:space="preserve">252933</w:t>
      </w:r>
    </w:p>
    <w:p>
      <w:r>
        <w:t xml:space="preserve">@Evo151216 Mennään GB mennään odotan innolla äänellisesti tukemalla sinua Rouenissa ei Evo ei puolue lol</w:t>
      </w:r>
    </w:p>
    <w:p>
      <w:r>
        <w:rPr>
          <w:b/>
          <w:u w:val="single"/>
        </w:rPr>
        <w:t xml:space="preserve">252934</w:t>
      </w:r>
    </w:p>
    <w:p>
      <w:r>
        <w:t xml:space="preserve">@aerodeliria lmao tämä</w:t>
        <w:br/>
        <w:t xml:space="preserve">&amp;amp;myös miksi kaikkien asioiden crack-alusta ympäröi nyt keskustelu ... .</w:t>
        <w:t xml:space="preserve"> . . . . . . .. . ..</w:t>
      </w:r>
    </w:p>
    <w:p>
      <w:r>
        <w:rPr>
          <w:b/>
          <w:u w:val="single"/>
        </w:rPr>
        <w:t xml:space="preserve">252935</w:t>
      </w:r>
    </w:p>
    <w:p>
      <w:r>
        <w:t xml:space="preserve">@DrRayBakes Söin lounaaksi vohveleita mansikoilla, kermalla ja suklaakastikkeella. Ehdottomasti juttu!</w:t>
      </w:r>
    </w:p>
    <w:p>
      <w:r>
        <w:rPr>
          <w:b/>
          <w:u w:val="single"/>
        </w:rPr>
        <w:t xml:space="preserve">252936</w:t>
      </w:r>
    </w:p>
    <w:p>
      <w:r>
        <w:t xml:space="preserve">Retweeted EU Mythbusters (@EUvsDisinfo):</w:t>
        <w:br/>
        <w:br/>
        <w:t xml:space="preserve"> https://t.co/SMsH3l7cWo... https://t.co/SMsH3l7cWo</w:t>
      </w:r>
    </w:p>
    <w:p>
      <w:r>
        <w:rPr>
          <w:b/>
          <w:u w:val="single"/>
        </w:rPr>
        <w:t xml:space="preserve">252937</w:t>
      </w:r>
    </w:p>
    <w:p>
      <w:r>
        <w:t xml:space="preserve">@washingtonpost @BenKarnole Pidän siitä, että hän on kova NK:lle, vaikka vihaan häntä, kun hän tekee niin tiukasti sotilaallista. Mitä en ymmärrä on, miksi Kiina ei auttaisi.</w:t>
      </w:r>
    </w:p>
    <w:p>
      <w:r>
        <w:rPr>
          <w:b/>
          <w:u w:val="single"/>
        </w:rPr>
        <w:t xml:space="preserve">252938</w:t>
      </w:r>
    </w:p>
    <w:p>
      <w:r>
        <w:t xml:space="preserve">Detoksifioi ja elvytä päänahka uusimmalla C H A R C O A L -pakkomielteellä &amp;gt;&amp;gt; https://t.co/QPSMGO0uwS #Briogeo https://t.co/Di34C5n7b8</w:t>
      </w:r>
    </w:p>
    <w:p>
      <w:r>
        <w:rPr>
          <w:b/>
          <w:u w:val="single"/>
        </w:rPr>
        <w:t xml:space="preserve">252939</w:t>
      </w:r>
    </w:p>
    <w:p>
      <w:r>
        <w:t xml:space="preserve">@foxandfriends @FoxNewsInsider heidän ei pitäisi olla mitään turvapaikkakaupunkeja ollenkaan En antaisi teille rahoitusta myöskään laittomien piilottamiseen.</w:t>
      </w:r>
    </w:p>
    <w:p>
      <w:r>
        <w:rPr>
          <w:b/>
          <w:u w:val="single"/>
        </w:rPr>
        <w:t xml:space="preserve">252940</w:t>
      </w:r>
    </w:p>
    <w:p>
      <w:r>
        <w:t xml:space="preserve">Kuulitko Nasdaqin osakkeesta, joka nousi 4500 % ilman pätevää syytä? https://t.co/7CMjOhsXEn #benzinga https://t.co/iKeKp57j0F</w:t>
      </w:r>
    </w:p>
    <w:p>
      <w:r>
        <w:rPr>
          <w:b/>
          <w:u w:val="single"/>
        </w:rPr>
        <w:t xml:space="preserve">252941</w:t>
      </w:r>
    </w:p>
    <w:p>
      <w:r>
        <w:t xml:space="preserve">Joku: Hei..</w:t>
        <w:br/>
        <w:t xml:space="preserve">Minä: HARRY VAPAUTTAA AIKOJEN MERKIN HUOMENNA HARRY VAPAUTTAA AIKOJEN MERKIN HOMENNA</w:t>
      </w:r>
    </w:p>
    <w:p>
      <w:r>
        <w:rPr>
          <w:b/>
          <w:u w:val="single"/>
        </w:rPr>
        <w:t xml:space="preserve">252942</w:t>
      </w:r>
    </w:p>
    <w:p>
      <w:r>
        <w:t xml:space="preserve">Manny P | Breezie F Baby Promotions ✅ out @itsmannyp https://t.co/nLA1uNJqlp https://t.co/uiqt8uoDPg</w:t>
      </w:r>
    </w:p>
    <w:p>
      <w:r>
        <w:rPr>
          <w:b/>
          <w:u w:val="single"/>
        </w:rPr>
        <w:t xml:space="preserve">252943</w:t>
      </w:r>
    </w:p>
    <w:p>
      <w:r>
        <w:t xml:space="preserve">#FollowFriday @compellingsites @MayorNaijaBlog @547George siitä, että olette tällä viikolla uusia seuraajia yhteisössäni :)</w:t>
      </w:r>
    </w:p>
    <w:p>
      <w:r>
        <w:rPr>
          <w:b/>
          <w:u w:val="single"/>
        </w:rPr>
        <w:t xml:space="preserve">252944</w:t>
      </w:r>
    </w:p>
    <w:p>
      <w:r>
        <w:t xml:space="preserve">Pelasin keilaa ensimmäistä kertaa aikoihin. Isä pärjäsi paremmin kuin minä, mutta vedin oman arvontalipun, jolla saimme ilmaisen sunnuntailounaan 🎉.</w:t>
      </w:r>
    </w:p>
    <w:p>
      <w:r>
        <w:rPr>
          <w:b/>
          <w:u w:val="single"/>
        </w:rPr>
        <w:t xml:space="preserve">252945</w:t>
      </w:r>
    </w:p>
    <w:p>
      <w:r>
        <w:t xml:space="preserve">Räppäri @manifestive lavalla Rhythms On Da Runway -tapahtumassa #RODR2017 #RhythmzOnDaRunway... https://t.co/PS6Ur54MFo</w:t>
      </w:r>
    </w:p>
    <w:p>
      <w:r>
        <w:rPr>
          <w:b/>
          <w:u w:val="single"/>
        </w:rPr>
        <w:t xml:space="preserve">252946</w:t>
      </w:r>
    </w:p>
    <w:p>
      <w:r>
        <w:t xml:space="preserve">@mrnickknowles Olen hyvin mieltynyt kasvisruokaan. Sopii ihan hyvin kunnon porsaankyljyksen kanssa 😉😂 Vegaanit ovat innokkaita. Kuten lihansyöjä ateistit.</w:t>
      </w:r>
    </w:p>
    <w:p>
      <w:r>
        <w:rPr>
          <w:b/>
          <w:u w:val="single"/>
        </w:rPr>
        <w:t xml:space="preserve">252947</w:t>
      </w:r>
    </w:p>
    <w:p>
      <w:r>
        <w:t xml:space="preserve">GREEN PERIDOT HALF MOON STERLING SILVER PENDANT 4 SALE! https://t.co/pGUniEaJog</w:t>
        <w:br/>
        <w:t xml:space="preserve">10% kaikista tuotoista menee 501c3 Animal Rescue Orgs! RT🐕🐖🐈🐓🐎🐘.</w:t>
      </w:r>
    </w:p>
    <w:p>
      <w:r>
        <w:rPr>
          <w:b/>
          <w:u w:val="single"/>
        </w:rPr>
        <w:t xml:space="preserve">252948</w:t>
      </w:r>
    </w:p>
    <w:p>
      <w:r>
        <w:t xml:space="preserve">Löytyi transponderi etana!</w:t>
        <w:br/>
        <w:t xml:space="preserve"> Täytäntöönpano!</w:t>
        <w:t xml:space="preserve">Onko tämä olkihattujen viimeinen hetki?!</w:t>
        <w:br/>
        <w:t xml:space="preserve">https://t.co/T84ownYmXQ #TreCru https://t.co/FbuVqoM3JY</w:t>
      </w:r>
    </w:p>
    <w:p>
      <w:r>
        <w:rPr>
          <w:b/>
          <w:u w:val="single"/>
        </w:rPr>
        <w:t xml:space="preserve">252949</w:t>
      </w:r>
    </w:p>
    <w:p>
      <w:r>
        <w:t xml:space="preserve">En ole koskaan yrittänyt selvittää, miksi muut ihmiset ovat onnellisia Annan heidän vain nauttia tai huolehdin vain omista asioistani 💯</w:t>
      </w:r>
    </w:p>
    <w:p>
      <w:r>
        <w:rPr>
          <w:b/>
          <w:u w:val="single"/>
        </w:rPr>
        <w:t xml:space="preserve">252950</w:t>
      </w:r>
    </w:p>
    <w:p>
      <w:r>
        <w:t xml:space="preserve">Kiistelty tähti vahvistaa poikaystävän henkilöllisyyden kuukausia 32 vuoden avioliiton päättymisen jälkeen: https://t.co/peiuXfX7XL https://t.co/Ue6Bo4g8WK https://t.co/Ue6Bo4g8WK</w:t>
      </w:r>
    </w:p>
    <w:p>
      <w:r>
        <w:rPr>
          <w:b/>
          <w:u w:val="single"/>
        </w:rPr>
        <w:t xml:space="preserve">252951</w:t>
      </w:r>
    </w:p>
    <w:p>
      <w:r>
        <w:t xml:space="preserve">@Applebees teidän on lakattava sotkemasta hyvää ruokaa. 4 cheese mac on nyt roskaa. Ei lisäkastiketta #rahan tuhlausta</w:t>
      </w:r>
    </w:p>
    <w:p>
      <w:r>
        <w:rPr>
          <w:b/>
          <w:u w:val="single"/>
        </w:rPr>
        <w:t xml:space="preserve">252952</w:t>
      </w:r>
    </w:p>
    <w:p>
      <w:r>
        <w:t xml:space="preserve">@LeStacheGaming @IanAlekzander @Chip_Marlow @hydro_honey @VincentAbnett Luulen, että se on nyt 3 viikkoa. Mutta lukitse päivämäärä, kun olet valmis.</w:t>
      </w:r>
    </w:p>
    <w:p>
      <w:r>
        <w:rPr>
          <w:b/>
          <w:u w:val="single"/>
        </w:rPr>
        <w:t xml:space="preserve">252953</w:t>
      </w:r>
    </w:p>
    <w:p>
      <w:r>
        <w:t xml:space="preserve">Jos työtapaturmasi on hylätty, ota yhteyttä asianajajiimme, jotta voit saada sinulle kuuluvan korvauksen. https://t.co/u8yde9IjNR.</w:t>
      </w:r>
    </w:p>
    <w:p>
      <w:r>
        <w:rPr>
          <w:b/>
          <w:u w:val="single"/>
        </w:rPr>
        <w:t xml:space="preserve">252954</w:t>
      </w:r>
    </w:p>
    <w:p>
      <w:r>
        <w:t xml:space="preserve">@kurtomac sitä ottelua odotan eniten. Toivottavasti se on viimeinen pre-show ottelu &amp;amp; he eivät tapa itseään 100 ppl edessä.</w:t>
      </w:r>
    </w:p>
    <w:p>
      <w:r>
        <w:rPr>
          <w:b/>
          <w:u w:val="single"/>
        </w:rPr>
        <w:t xml:space="preserve">252955</w:t>
      </w:r>
    </w:p>
    <w:p>
      <w:r>
        <w:t xml:space="preserve">Suoraviivainen viestintäsi ei ole läheskään niin selkeää kuin... Lisää Capricorn https://t.co/8ae2gJpOj9</w:t>
      </w:r>
    </w:p>
    <w:p>
      <w:r>
        <w:rPr>
          <w:b/>
          <w:u w:val="single"/>
        </w:rPr>
        <w:t xml:space="preserve">252956</w:t>
      </w:r>
    </w:p>
    <w:p>
      <w:r>
        <w:t xml:space="preserve">Olen mukana voittamassa Nighthawk Predator 2 -pistoolia kiitos @GunWinner #GunGiveaway https://t.co/H2lG4htEye</w:t>
      </w:r>
    </w:p>
    <w:p>
      <w:r>
        <w:rPr>
          <w:b/>
          <w:u w:val="single"/>
        </w:rPr>
        <w:t xml:space="preserve">252957</w:t>
      </w:r>
    </w:p>
    <w:p>
      <w:r>
        <w:t xml:space="preserve">@frankieballard @theroywilkinsissä Minnesotassa. Post @mnwild pelin akustinen show! #countrymusic... https://t.co/A5DdSIO6Jw...</w:t>
      </w:r>
    </w:p>
    <w:p>
      <w:r>
        <w:rPr>
          <w:b/>
          <w:u w:val="single"/>
        </w:rPr>
        <w:t xml:space="preserve">252958</w:t>
      </w:r>
    </w:p>
    <w:p>
      <w:r>
        <w:t xml:space="preserve">Pidän todella paljon Rubion hyvästä fiiliksestä. Jos hän pystyy jatkamaan näin, varokaa. https://t.co/E63AikZy4r.</w:t>
      </w:r>
    </w:p>
    <w:p>
      <w:r>
        <w:rPr>
          <w:b/>
          <w:u w:val="single"/>
        </w:rPr>
        <w:t xml:space="preserve">252959</w:t>
      </w:r>
    </w:p>
    <w:p>
      <w:r>
        <w:t xml:space="preserve">Senaattori Cristina Castro: Maahanmuuttoa koskeva ahdistus koskee kaikkia, myös nuoria koululaisia. Meidän on hyväksyttävä TRUST nyt. #WelcomingIL</w:t>
      </w:r>
    </w:p>
    <w:p>
      <w:r>
        <w:rPr>
          <w:b/>
          <w:u w:val="single"/>
        </w:rPr>
        <w:t xml:space="preserve">252960</w:t>
      </w:r>
    </w:p>
    <w:p>
      <w:r>
        <w:t xml:space="preserve">Lähtö 10 21.40 500m tasainen (A5)</w:t>
        <w:br/>
        <w:t xml:space="preserve">Trap 6 ICONIC SAMSON (W) valmentaja Sean Davylle jatkaa kilpailuissa ja... https://t.co/WxYxJOxcSl... https://t.co/WxYxJOxcSl</w:t>
      </w:r>
    </w:p>
    <w:p>
      <w:r>
        <w:rPr>
          <w:b/>
          <w:u w:val="single"/>
        </w:rPr>
        <w:t xml:space="preserve">252961</w:t>
      </w:r>
    </w:p>
    <w:p>
      <w:r>
        <w:t xml:space="preserve">@notaklepto</w:t>
        <w:br/>
        <w:t xml:space="preserve">2.Vaikka näennäisesti kaukaa haettu @mujunaeem huolenaiheet ovat päteviä &amp;amp; pisteitä hän nosti pitää ansioita</w:t>
        <w:br/>
        <w:t xml:space="preserve">@theelenchus @AkeedAhmed @ZayaanAhmed</w:t>
      </w:r>
    </w:p>
    <w:p>
      <w:r>
        <w:rPr>
          <w:b/>
          <w:u w:val="single"/>
        </w:rPr>
        <w:t xml:space="preserve">252962</w:t>
      </w:r>
    </w:p>
    <w:p>
      <w:r>
        <w:t xml:space="preserve">@ABC Oikein. Laajennetaan suota. Miten ihmiset uskoivat tätä korruptoitunutta, aivotonta mutta manipuloivaa huijaria? Koulutus on tainnut epäonnistua surkeasti.</w:t>
      </w:r>
    </w:p>
    <w:p>
      <w:r>
        <w:rPr>
          <w:b/>
          <w:u w:val="single"/>
        </w:rPr>
        <w:t xml:space="preserve">252963</w:t>
      </w:r>
    </w:p>
    <w:p>
      <w:r>
        <w:t xml:space="preserve">Dalai Lama jättää oven auki sille, että seuraava johtaja voisi olla nainen https://t.co/SnY1sPUiHX by #NBCNews via @c0nvey https://t.co/6L1NB3y0Os</w:t>
      </w:r>
    </w:p>
    <w:p>
      <w:r>
        <w:rPr>
          <w:b/>
          <w:u w:val="single"/>
        </w:rPr>
        <w:t xml:space="preserve">252964</w:t>
      </w:r>
    </w:p>
    <w:p>
      <w:r>
        <w:t xml:space="preserve">Aika tehdä vähän töitä ☀️ Loistavaa! #amwriting #Norfolk #countryfile #lovinglife https://t.co/rRdJ05wNaa</w:t>
      </w:r>
    </w:p>
    <w:p>
      <w:r>
        <w:rPr>
          <w:b/>
          <w:u w:val="single"/>
        </w:rPr>
        <w:t xml:space="preserve">252965</w:t>
      </w:r>
    </w:p>
    <w:p>
      <w:r>
        <w:t xml:space="preserve">Nuo kaksi kappaletta näyttävät myös olevan perustana 70 prosentille Wild Nothingin kappaleista. Ei oikeastaan loukkaus, koska Wild Nothing on yksi suosikkibändeistäni.</w:t>
      </w:r>
    </w:p>
    <w:p>
      <w:r>
        <w:rPr>
          <w:b/>
          <w:u w:val="single"/>
        </w:rPr>
        <w:t xml:space="preserve">252966</w:t>
      </w:r>
    </w:p>
    <w:p>
      <w:r>
        <w:t xml:space="preserve">Pelolla ei ole sijaa sydämessämme, kun olemme karistaneet kiintymyksen rikkauteen, perheeseen ja ruumiiseen. Kaikki nämä eivät ole meidän vaan Jumalan.</w:t>
      </w:r>
    </w:p>
    <w:p>
      <w:r>
        <w:rPr>
          <w:b/>
          <w:u w:val="single"/>
        </w:rPr>
        <w:t xml:space="preserve">252967</w:t>
      </w:r>
    </w:p>
    <w:p>
      <w:r>
        <w:t xml:space="preserve">Aka: hinta on aivan liian korkea juuri nyt. Ne tulevat olemaan, kun ne tulevat alas draftissa https://t.co/TT5COFigaL.</w:t>
      </w:r>
    </w:p>
    <w:p>
      <w:r>
        <w:rPr>
          <w:b/>
          <w:u w:val="single"/>
        </w:rPr>
        <w:t xml:space="preserve">252968</w:t>
      </w:r>
    </w:p>
    <w:p>
      <w:r>
        <w:t xml:space="preserve">@sf4sfsite @pcohensf @SFyimby @PlnCom_Richards @MetroObserver Aivan, joten täällä asumisen este iskee aina köyhiin &amp;amp; ei rikkaisiin, jotka tekevät mitä haluavat. Miksi keskittyä kysyntäpuolelle sitten? Siellä on vähän tehtävää.</w:t>
      </w:r>
    </w:p>
    <w:p>
      <w:r>
        <w:rPr>
          <w:b/>
          <w:u w:val="single"/>
        </w:rPr>
        <w:t xml:space="preserve">252969</w:t>
      </w:r>
    </w:p>
    <w:p>
      <w:r>
        <w:t xml:space="preserve">Pääsin kuulemaan @ERHSChoirsia isäni jumalanpalveluksen aikana Schaumburgissa, IL! It's a small world... 🌎😁🎶 #MNhighschoolchoirsforthewin #choirlove https://t.co/YQ1NPS4Gfl</w:t>
      </w:r>
    </w:p>
    <w:p>
      <w:r>
        <w:rPr>
          <w:b/>
          <w:u w:val="single"/>
        </w:rPr>
        <w:t xml:space="preserve">252970</w:t>
      </w:r>
    </w:p>
    <w:p>
      <w:r>
        <w:t xml:space="preserve">Atlanta Film Festin päätösjuhlat.  Kutsumme sitä kirjanpidoksi.  Avajaiset ja päättäjäiset... https://t.co/mALcwMfZb2</w:t>
      </w:r>
    </w:p>
    <w:p>
      <w:r>
        <w:rPr>
          <w:b/>
          <w:u w:val="single"/>
        </w:rPr>
        <w:t xml:space="preserve">252971</w:t>
      </w:r>
    </w:p>
    <w:p>
      <w:r>
        <w:t xml:space="preserve">Jos Legal Services Corporationin rahoitus lakkautetaan, kuka edustaa haavoittuvassa asemassa olevia henkilöitä, kuten veteraaneja, väkivallan uhreja ja vanhuksia oikeudessa?</w:t>
      </w:r>
    </w:p>
    <w:p>
      <w:r>
        <w:rPr>
          <w:b/>
          <w:u w:val="single"/>
        </w:rPr>
        <w:t xml:space="preserve">252972</w:t>
      </w:r>
    </w:p>
    <w:p>
      <w:r>
        <w:t xml:space="preserve">@hail_yeahx2 Olen nähnyt enemmän vasemmiston kuin oikeiston ylistävän Trumpia tästä. Mitähän sodanvastaiselle vasemmistolle on tapahtunut?</w:t>
      </w:r>
    </w:p>
    <w:p>
      <w:r>
        <w:rPr>
          <w:b/>
          <w:u w:val="single"/>
        </w:rPr>
        <w:t xml:space="preserve">252973</w:t>
      </w:r>
    </w:p>
    <w:p>
      <w:r>
        <w:t xml:space="preserve">IG Sindh AD Khawaja erotettiin virasta, Sardar Abdul Majeed sai lisävastuun https://t.co/RyBDtFh9hC</w:t>
      </w:r>
    </w:p>
    <w:p>
      <w:r>
        <w:rPr>
          <w:b/>
          <w:u w:val="single"/>
        </w:rPr>
        <w:t xml:space="preserve">252974</w:t>
      </w:r>
    </w:p>
    <w:p>
      <w:r>
        <w:t xml:space="preserve">@IamNaveenDK @pratyusha0404 Oletko koskaan kuvitellut, mitä voisit tarvita lungin korvaamiseksi vetoomuksessasi, jos olisit #Chennaissa tai #Mumbaissa, älä edes ajattele #Delhi plzz 😂🙏</w:t>
      </w:r>
    </w:p>
    <w:p>
      <w:r>
        <w:rPr>
          <w:b/>
          <w:u w:val="single"/>
        </w:rPr>
        <w:t xml:space="preserve">252975</w:t>
      </w:r>
    </w:p>
    <w:p>
      <w:r>
        <w:t xml:space="preserve">Eastney #Beach Clean with @sascampaigns #Portsmouth - la 8. huhtikuuta https://t.co/puCeyvhJjg #Hampshire #BeachClean #Litter #LitterPick https://t.co/3fjj4ZhpWp</w:t>
      </w:r>
    </w:p>
    <w:p>
      <w:r>
        <w:rPr>
          <w:b/>
          <w:u w:val="single"/>
        </w:rPr>
        <w:t xml:space="preserve">252976</w:t>
      </w:r>
    </w:p>
    <w:p>
      <w:r>
        <w:t xml:space="preserve">https://t.co/HRT7jRKX1t Mitä suojelun kumoaminen merkitsee sinulle - Sarasota Herald-Tribune https://t.co/7qi9XjBnuD #sharethis #KcAashik #KcAashik</w:t>
      </w:r>
    </w:p>
    <w:p>
      <w:r>
        <w:rPr>
          <w:b/>
          <w:u w:val="single"/>
        </w:rPr>
        <w:t xml:space="preserve">252977</w:t>
      </w:r>
    </w:p>
    <w:p>
      <w:r>
        <w:t xml:space="preserve">Kalifornian kuvernööri julistaa kuivuushätätilan päättyneeksi</w:t>
        <w:br/>
        <w:t xml:space="preserve">https://t.co/sw5oDbUrCz https://t.co/KLwjed6e0i https://t.co/KLwjed6e0i</w:t>
      </w:r>
    </w:p>
    <w:p>
      <w:r>
        <w:rPr>
          <w:b/>
          <w:u w:val="single"/>
        </w:rPr>
        <w:t xml:space="preserve">252978</w:t>
      </w:r>
    </w:p>
    <w:p>
      <w:r>
        <w:t xml:space="preserve">@dockerstatus Minun "telakointi rakennukset" ovat ottaa "lukea udp i/o aikakatkaisuja" määränpääportin 53 kanssa. Onko tämä sama ongelma kuin twiitissäsi 3/14?</w:t>
      </w:r>
    </w:p>
    <w:p>
      <w:r>
        <w:rPr>
          <w:b/>
          <w:u w:val="single"/>
        </w:rPr>
        <w:t xml:space="preserve">252979</w:t>
      </w:r>
    </w:p>
    <w:p>
      <w:r>
        <w:t xml:space="preserve">#turvallisuus GDPR: Philip van der Wiltin käytännön neuvot yrityksille... https://t.co/HulSrGgYCL https://t.co/HulSrGgYCL</w:t>
      </w:r>
    </w:p>
    <w:p>
      <w:r>
        <w:rPr>
          <w:b/>
          <w:u w:val="single"/>
        </w:rPr>
        <w:t xml:space="preserve">252980</w:t>
      </w:r>
    </w:p>
    <w:p>
      <w:r>
        <w:t xml:space="preserve">Two Rivers (0-10) pelasi viime vuonna kaikki ottelunsa tien päällä, kun armeijan matoja tuhosi sen uuden bermudanurmikon. Syvällinen esikatselu tulossa #2017Hootensissa.</w:t>
      </w:r>
    </w:p>
    <w:p>
      <w:r>
        <w:rPr>
          <w:b/>
          <w:u w:val="single"/>
        </w:rPr>
        <w:t xml:space="preserve">252981</w:t>
      </w:r>
    </w:p>
    <w:p>
      <w:r>
        <w:t xml:space="preserve">@TheRoops @jpmorgan @RealAlexJones @CraigRSawyer @realDonaldTrump Sanoin vain, mitä @RealAlexJones sanoi. En sano, että Putin on mukava kaveri, ei vain globalisti.</w:t>
      </w:r>
    </w:p>
    <w:p>
      <w:r>
        <w:rPr>
          <w:b/>
          <w:u w:val="single"/>
        </w:rPr>
        <w:t xml:space="preserve">252982</w:t>
      </w:r>
    </w:p>
    <w:p>
      <w:r>
        <w:t xml:space="preserve">Yksi #menestyksen avaimista! #mindset #DoItNow - Link Of The Day: https://t.co/ftzlsAkXOL https://t.co/Eyf7Zm3jUU https://t.co/Eyf7Zm3jUU</w:t>
      </w:r>
    </w:p>
    <w:p>
      <w:r>
        <w:rPr>
          <w:b/>
          <w:u w:val="single"/>
        </w:rPr>
        <w:t xml:space="preserve">252983</w:t>
      </w:r>
    </w:p>
    <w:p>
      <w:r>
        <w:t xml:space="preserve">Lyön vetoa, että rauhallinen värähtely ja energia J. Lennonin ympärillä oli jotain sanoinkuvaamatonta #PeaceInTheStorm ☮</w:t>
      </w:r>
    </w:p>
    <w:p>
      <w:r>
        <w:rPr>
          <w:b/>
          <w:u w:val="single"/>
        </w:rPr>
        <w:t xml:space="preserve">252984</w:t>
      </w:r>
    </w:p>
    <w:p>
      <w:r>
        <w:t xml:space="preserve">Voi niitä, jotka yrittävät estää edistymisenne tänään, sillä ... Lisää Skorpionille https://t.co/xtnWEGhtec</w:t>
      </w:r>
    </w:p>
    <w:p>
      <w:r>
        <w:rPr>
          <w:b/>
          <w:u w:val="single"/>
        </w:rPr>
        <w:t xml:space="preserve">252985</w:t>
      </w:r>
    </w:p>
    <w:p>
      <w:r>
        <w:t xml:space="preserve">MINÄ OLEN #SoFUCKED . I #CANNOTUNSEE THIS! #ThereGoesMySummer . Sanoinhan, että minusta on tulossa kääpiö! https://t.co/k4fRTkBlDN https://t.co/k4fRTkBlDN</w:t>
      </w:r>
    </w:p>
    <w:p>
      <w:r>
        <w:rPr>
          <w:b/>
          <w:u w:val="single"/>
        </w:rPr>
        <w:t xml:space="preserve">252986</w:t>
      </w:r>
    </w:p>
    <w:p>
      <w:r>
        <w:t xml:space="preserve">Aina silloin tällöin lahjakkaat ihmiset kokoontuvat yhteen ja tekevät maailmasta paremman paikan. Ja sitten on Fox News. https://t.co/OapO56Jgy5</w:t>
      </w:r>
    </w:p>
    <w:p>
      <w:r>
        <w:rPr>
          <w:b/>
          <w:u w:val="single"/>
        </w:rPr>
        <w:t xml:space="preserve">252987</w:t>
      </w:r>
    </w:p>
    <w:p>
      <w:r>
        <w:t xml:space="preserve">Sadat Midtownissa ja Union Squarella protestoivat Yhdysvaltain ilmaiskua Syyriassa | NBC New York https://t.co/g5CEzeAmQY via @nbcnewyork</w:t>
      </w:r>
    </w:p>
    <w:p>
      <w:r>
        <w:rPr>
          <w:b/>
          <w:u w:val="single"/>
        </w:rPr>
        <w:t xml:space="preserve">252988</w:t>
      </w:r>
    </w:p>
    <w:p>
      <w:r>
        <w:t xml:space="preserve">@tracksuperfan Se on varmasti kauheaa, mutta tunnen kyseisen virkamiehen todella hyvin, ja hän on yksi alan parhaista. Super valitettavaa!</w:t>
      </w:r>
    </w:p>
    <w:p>
      <w:r>
        <w:rPr>
          <w:b/>
          <w:u w:val="single"/>
        </w:rPr>
        <w:t xml:space="preserve">252989</w:t>
      </w:r>
    </w:p>
    <w:p>
      <w:r>
        <w:t xml:space="preserve">Asetelma on mielenkiintoisin osa alkuperäistä Ghost In The Shell -elokuvaa vuodelta 1995 https://t.co/O0ZLUJmi8m.</w:t>
      </w:r>
    </w:p>
    <w:p>
      <w:r>
        <w:rPr>
          <w:b/>
          <w:u w:val="single"/>
        </w:rPr>
        <w:t xml:space="preserve">252990</w:t>
      </w:r>
    </w:p>
    <w:p>
      <w:r>
        <w:t xml:space="preserve">@Wezzo_66 @Telegraph Tämä on seuraava askel oikeistomedian agendalla: He ovat jo lietsoneet rotu-/luokkasodan liekkejä.</w:t>
      </w:r>
    </w:p>
    <w:p>
      <w:r>
        <w:rPr>
          <w:b/>
          <w:u w:val="single"/>
        </w:rPr>
        <w:t xml:space="preserve">252991</w:t>
      </w:r>
    </w:p>
    <w:p>
      <w:r>
        <w:t xml:space="preserve">BBC Breaking News - 13/11/15 Pariisin terrori-iskut osa 1 (21.00-21.15) https://t.co/XU8mWNqkrY https://t.co/BK4bQzTOem</w:t>
      </w:r>
    </w:p>
    <w:p>
      <w:r>
        <w:rPr>
          <w:b/>
          <w:u w:val="single"/>
        </w:rPr>
        <w:t xml:space="preserve">252992</w:t>
      </w:r>
    </w:p>
    <w:p>
      <w:r>
        <w:t xml:space="preserve">Seurasin jotakuta, pitäisikö sinun poistaa seuraamiseni tai estää minut, mutta jos yrität pakottaa minut valitsemaan, en pidä siitä.</w:t>
      </w:r>
    </w:p>
    <w:p>
      <w:r>
        <w:rPr>
          <w:b/>
          <w:u w:val="single"/>
        </w:rPr>
        <w:t xml:space="preserve">252993</w:t>
      </w:r>
    </w:p>
    <w:p>
      <w:r>
        <w:t xml:space="preserve">Giancarlo Stantonin RBI-tupla keskelle ja #Marlins siirtyy 1-0-johtoon #Natsia vastaan neljännessä erässä #Nationals Parkissa.</w:t>
      </w:r>
    </w:p>
    <w:p>
      <w:r>
        <w:rPr>
          <w:b/>
          <w:u w:val="single"/>
        </w:rPr>
        <w:t xml:space="preserve">252994</w:t>
      </w:r>
    </w:p>
    <w:p>
      <w:r>
        <w:t xml:space="preserve">@jaketapper @SecretaryRoss Voi kyllä mies, joka saa paljon sananvaltaa Yhdysvaltain kauppapolitiikassa, joka omistaa valtavan varustamon Tapa itsesi @SecretaryRoss ennen kuin merirosvot tekevät sen.</w:t>
      </w:r>
    </w:p>
    <w:p>
      <w:r>
        <w:rPr>
          <w:b/>
          <w:u w:val="single"/>
        </w:rPr>
        <w:t xml:space="preserve">252995</w:t>
      </w:r>
    </w:p>
    <w:p>
      <w:r>
        <w:t xml:space="preserve">Intian rautatiet: The Economic Times https://t.co/Rv3eAGLxuO https://t.co/Rv3eAGLxuO</w:t>
      </w:r>
    </w:p>
    <w:p>
      <w:r>
        <w:rPr>
          <w:b/>
          <w:u w:val="single"/>
        </w:rPr>
        <w:t xml:space="preserve">252996</w:t>
      </w:r>
    </w:p>
    <w:p>
      <w:r>
        <w:t xml:space="preserve">Pidin @sarubeatzin @YouTube-videosta https://t.co/oB1Qz1zvRA Meek Mill x Future Type Beat Trap Instrumental "32g Winzip" -</w:t>
      </w:r>
    </w:p>
    <w:p>
      <w:r>
        <w:rPr>
          <w:b/>
          <w:u w:val="single"/>
        </w:rPr>
        <w:t xml:space="preserve">252997</w:t>
      </w:r>
    </w:p>
    <w:p>
      <w:r>
        <w:t xml:space="preserve">Tienaa rahaa suorittamalla tehtäviä &amp;amp; Tarjoukset 20Cogs. Liity 250,000 jäsenen yhteisöön ILMAISEKSI. https://t.co/Zeb8ba5rOU.</w:t>
      </w:r>
    </w:p>
    <w:p>
      <w:r>
        <w:rPr>
          <w:b/>
          <w:u w:val="single"/>
        </w:rPr>
        <w:t xml:space="preserve">252998</w:t>
      </w:r>
    </w:p>
    <w:p>
      <w:r>
        <w:t xml:space="preserve">@PrisonPlanet @realDonaldTrump @foxandfriends Missä, milloin. Artikkeli. En näe mitään tuollaista, kun googletan.</w:t>
      </w:r>
    </w:p>
    <w:p>
      <w:r>
        <w:rPr>
          <w:b/>
          <w:u w:val="single"/>
        </w:rPr>
        <w:t xml:space="preserve">252999</w:t>
      </w:r>
    </w:p>
    <w:p>
      <w:r>
        <w:t xml:space="preserve">#Top Active Shutter #3D-lasit Ultra clear DLP-Link https://t.co/Q5H1vaxNYV #Audio https://t.co/XOLpfWFbiN</w:t>
      </w:r>
    </w:p>
    <w:p>
      <w:r>
        <w:rPr>
          <w:b/>
          <w:u w:val="single"/>
        </w:rPr>
        <w:t xml:space="preserve">253000</w:t>
      </w:r>
    </w:p>
    <w:p>
      <w:r>
        <w:t xml:space="preserve">Ehdotan Mina Attaa parhaaksi egyptiläiseksi laulajaksi 🎵💛</w:t>
        <w:br/>
        <w:br/>
        <w:t xml:space="preserve">@dafentcom</w:t>
        <w:br/>
        <w:t xml:space="preserve">#DafBama2017</w:t>
        <w:br/>
        <w:t xml:space="preserve">#DafBama2017_MinaAtta</w:t>
        <w:br/>
        <w:t xml:space="preserve">#MinaAtta</w:t>
      </w:r>
    </w:p>
    <w:p>
      <w:r>
        <w:rPr>
          <w:b/>
          <w:u w:val="single"/>
        </w:rPr>
        <w:t xml:space="preserve">253001</w:t>
      </w:r>
    </w:p>
    <w:p>
      <w:r>
        <w:t xml:space="preserve">@HamadaTakami -- to."</w:t>
        <w:br/>
        <w:br/>
        <w:t xml:space="preserve"> Lyhyen hetken ajan Tadashin piirteisiin oli kirjoitettu huoli, mutta sitten hän rentoutui jälleen ja hymy --</w:t>
      </w:r>
    </w:p>
    <w:p>
      <w:r>
        <w:rPr>
          <w:b/>
          <w:u w:val="single"/>
        </w:rPr>
        <w:t xml:space="preserve">253002</w:t>
      </w:r>
    </w:p>
    <w:p>
      <w:r>
        <w:t xml:space="preserve">MUST-READ CAPCO:sta, er, "[State] New Markets Tax Credits" nyt ehdotettu 10 osavaltiossa pitkistä ongelmista huolimatta #EconDev https://t.co/mZJgYOUWCv</w:t>
      </w:r>
    </w:p>
    <w:p>
      <w:r>
        <w:rPr>
          <w:b/>
          <w:u w:val="single"/>
        </w:rPr>
        <w:t xml:space="preserve">253003</w:t>
      </w:r>
    </w:p>
    <w:p>
      <w:r>
        <w:t xml:space="preserve">@philnash Jep. Rakastan sitä, että he viitsivät suunnitella salaperäisen RCA-liitännän ja "ei kuulokkeita" -kuvakkeen sen sijaan, että olisivat sijoittaneet sen kunnolla.</w:t>
      </w:r>
    </w:p>
    <w:p>
      <w:r>
        <w:rPr>
          <w:b/>
          <w:u w:val="single"/>
        </w:rPr>
        <w:t xml:space="preserve">253004</w:t>
      </w:r>
    </w:p>
    <w:p>
      <w:r>
        <w:t xml:space="preserve">Kun M on iltaisin töissä, viikolla ei ole vapaata aikaa lapselle, joten hänen on hoidettava asioita työpäivän aikana. 😒</w:t>
      </w:r>
    </w:p>
    <w:p>
      <w:r>
        <w:rPr>
          <w:b/>
          <w:u w:val="single"/>
        </w:rPr>
        <w:t xml:space="preserve">253005</w:t>
      </w:r>
    </w:p>
    <w:p>
      <w:r>
        <w:t xml:space="preserve">Englanti on ihana kieli, mutta kun on kyse sen ytimen ymmärtämisestä, on hyvin vähän kirjoja, kuten tämä... https://t.co/FcFwR5tRxx ...</w:t>
      </w:r>
    </w:p>
    <w:p>
      <w:r>
        <w:rPr>
          <w:b/>
          <w:u w:val="single"/>
        </w:rPr>
        <w:t xml:space="preserve">253006</w:t>
      </w:r>
    </w:p>
    <w:p>
      <w:r>
        <w:t xml:space="preserve">En saa naisia kilpailemaan toisten naisten kanssa enkä varsinkaan vanhempia naisia kilpailemaan nuorempien naisten kanssa Lame AF</w:t>
      </w:r>
    </w:p>
    <w:p>
      <w:r>
        <w:rPr>
          <w:b/>
          <w:u w:val="single"/>
        </w:rPr>
        <w:t xml:space="preserve">253007</w:t>
      </w:r>
    </w:p>
    <w:p>
      <w:r>
        <w:t xml:space="preserve">Silver Eagle Distributors osti 1,5k rajoitetun painoksen @StellaArtois maljoja Buy A Lady A Drink -kampanjaa varten: https://t.co/Y4YuokpgVQ https://t.co/XJoewamCZ3</w:t>
      </w:r>
    </w:p>
    <w:p>
      <w:r>
        <w:rPr>
          <w:b/>
          <w:u w:val="single"/>
        </w:rPr>
        <w:t xml:space="preserve">253008</w:t>
      </w:r>
    </w:p>
    <w:p>
      <w:r>
        <w:t xml:space="preserve">Lasten niveltulehduksesta ei puhuta yleisesti, mutta katso, mitä se voi tarkoittaa sinulle ja lapsillesi! https://t.co/iZPCY2r2ob</w:t>
      </w:r>
    </w:p>
    <w:p>
      <w:r>
        <w:rPr>
          <w:b/>
          <w:u w:val="single"/>
        </w:rPr>
        <w:t xml:space="preserve">253009</w:t>
      </w:r>
    </w:p>
    <w:p>
      <w:r>
        <w:t xml:space="preserve">Voitko maistaa oman hymysi väärennetyn makeuden? Sanojesi virheellisyyden? Ollaksesi todellinen sinun on tunnustettava ne osat sinusta, jotka eivät ole sitä.</w:t>
      </w:r>
    </w:p>
    <w:p>
      <w:r>
        <w:rPr>
          <w:b/>
          <w:u w:val="single"/>
        </w:rPr>
        <w:t xml:space="preserve">253010</w:t>
      </w:r>
    </w:p>
    <w:p>
      <w:r>
        <w:t xml:space="preserve">Uusi #utahtiteatteri arvostelu @BYUartsin CHARIOTS OF FIRE -näytelmästä:</w:t>
        <w:br/>
        <w:t xml:space="preserve">https://t.co/jHWRXIzgXO https://t.co/lJv07QPPa3</w:t>
      </w:r>
    </w:p>
    <w:p>
      <w:r>
        <w:rPr>
          <w:b/>
          <w:u w:val="single"/>
        </w:rPr>
        <w:t xml:space="preserve">253011</w:t>
      </w:r>
    </w:p>
    <w:p>
      <w:r>
        <w:t xml:space="preserve">[ZDoom] TC:t, kokonaiset pelit ja muut projektit - Re: DooM : The Golden Souls 2 [Halloween Demo... https://t.co/qMh3vGbP1f https://t.co/qMh3vGbP1f</w:t>
      </w:r>
    </w:p>
    <w:p>
      <w:r>
        <w:rPr>
          <w:b/>
          <w:u w:val="single"/>
        </w:rPr>
        <w:t xml:space="preserve">253012</w:t>
      </w:r>
    </w:p>
    <w:p>
      <w:r>
        <w:t xml:space="preserve">HPCSA kutsuu sitä "kuulemiseksi". Se ei ole oikeudenkäynti, koska se ei ole tuomioistuimessa eikä kyseessä ole rikos- tai siviilioikeudellinen syytteeseenpano. https://t.co/KifjOybxya.</w:t>
      </w:r>
    </w:p>
    <w:p>
      <w:r>
        <w:rPr>
          <w:b/>
          <w:u w:val="single"/>
        </w:rPr>
        <w:t xml:space="preserve">253013</w:t>
      </w:r>
    </w:p>
    <w:p>
      <w:r>
        <w:t xml:space="preserve">@Rally1992Shane @ItsMrSofty @Sammii_Cake olette molemmat olleet soo ystävällisiä ja joko auttaneet minua tai tehneet minut onnelliseksi :D</w:t>
      </w:r>
    </w:p>
    <w:p>
      <w:r>
        <w:rPr>
          <w:b/>
          <w:u w:val="single"/>
        </w:rPr>
        <w:t xml:space="preserve">253014</w:t>
      </w:r>
    </w:p>
    <w:p>
      <w:r>
        <w:t xml:space="preserve">miettii, miten Angela puki äskettäin henkiin herätetyn Genjin tuohon asuun, joka paljastaa rintakehän ja käsivarret räikeästi.</w:t>
      </w:r>
    </w:p>
    <w:p>
      <w:r>
        <w:rPr>
          <w:b/>
          <w:u w:val="single"/>
        </w:rPr>
        <w:t xml:space="preserve">253015</w:t>
      </w:r>
    </w:p>
    <w:p>
      <w:r>
        <w:t xml:space="preserve">📷 historicalbookimages: sivu 92 teoksessa "Michaelis Majeri ... Secretioris naturae secretorum scrutinium... https://t.co/jJu0a4yn7d".</w:t>
      </w:r>
    </w:p>
    <w:p>
      <w:r>
        <w:rPr>
          <w:b/>
          <w:u w:val="single"/>
        </w:rPr>
        <w:t xml:space="preserve">253016</w:t>
      </w:r>
    </w:p>
    <w:p>
      <w:r>
        <w:t xml:space="preserve">@SmolTolLarry @My_Joy_89 Kun etsin nyyhkyttäviä gif-kuvia kansiostani, tämäkin ilmestyi esiin, näyttää siltä, että sisällytin tiedostonimeen "syyt, miksi itken ja nyyhkytän"... https://t.co/iS3d1KZmxA...</w:t>
      </w:r>
    </w:p>
    <w:p>
      <w:r>
        <w:rPr>
          <w:b/>
          <w:u w:val="single"/>
        </w:rPr>
        <w:t xml:space="preserve">253017</w:t>
      </w:r>
    </w:p>
    <w:p>
      <w:r>
        <w:t xml:space="preserve">A09 Bluetooth NFC Langaton HD-sykkeen älykello Android IOS GD https://t.co/bDkrOm2chk https://t.co/JFrtBN3crb https://t.co/JFrtBN3crb</w:t>
      </w:r>
    </w:p>
    <w:p>
      <w:r>
        <w:rPr>
          <w:b/>
          <w:u w:val="single"/>
        </w:rPr>
        <w:t xml:space="preserve">253018</w:t>
      </w:r>
    </w:p>
    <w:p>
      <w:r>
        <w:t xml:space="preserve">Cuntry wth Muslim enemmistö teki islamilaisen cuntries.Cuntry wth Christan teki Christan cuntry.Hindu enemmistö cuntry hs prblem wth Hindu rastra https://t.co/5R7eIM4n3R</w:t>
      </w:r>
    </w:p>
    <w:p>
      <w:r>
        <w:rPr>
          <w:b/>
          <w:u w:val="single"/>
        </w:rPr>
        <w:t xml:space="preserve">253019</w:t>
      </w:r>
    </w:p>
    <w:p>
      <w:r>
        <w:t xml:space="preserve">@INeedDirection @WillieMcAlpine @davidkbruce @IndieOver40 Siinä on ruskean ja valkoisen raidallinen hamsterijuttu. Ketuilla ei ole valkoisia raitoja! 🐹</w:t>
      </w:r>
    </w:p>
    <w:p>
      <w:r>
        <w:rPr>
          <w:b/>
          <w:u w:val="single"/>
        </w:rPr>
        <w:t xml:space="preserve">253020</w:t>
      </w:r>
    </w:p>
    <w:p>
      <w:r>
        <w:t xml:space="preserve">.@KXAN_News on suorassa lähetyksessä @AUStinAirportin ulkopuolella ja raportoi katastrofiharjoituksista. Kuuntele! #KXAN https://t.co/10LI7h8a8H</w:t>
      </w:r>
    </w:p>
    <w:p>
      <w:r>
        <w:rPr>
          <w:b/>
          <w:u w:val="single"/>
        </w:rPr>
        <w:t xml:space="preserve">253021</w:t>
      </w:r>
    </w:p>
    <w:p>
      <w:r>
        <w:t xml:space="preserve">Kaikki ennusteet ja mielipiteet eivät ole kaupankäyntimahdollisuuksia, vaan sinun on määriteltävä ja hallittava riski, muuten olet vain pelkuri. #tradetip</w:t>
      </w:r>
    </w:p>
    <w:p>
      <w:r>
        <w:rPr>
          <w:b/>
          <w:u w:val="single"/>
        </w:rPr>
        <w:t xml:space="preserve">253022</w:t>
      </w:r>
    </w:p>
    <w:p>
      <w:r>
        <w:t xml:space="preserve">Israelin kabinetti hyväksyi ensimmäisen uuden siirtokunnan Länsirannalla 20 vuoteen</w:t>
        <w:br/>
        <w:t xml:space="preserve">https://t.co/PlfmuVDLxM https://t.co/6h34p9rnBG https://t.co/6h34p9rnBG</w:t>
      </w:r>
    </w:p>
    <w:p>
      <w:r>
        <w:rPr>
          <w:b/>
          <w:u w:val="single"/>
        </w:rPr>
        <w:t xml:space="preserve">253023</w:t>
      </w:r>
    </w:p>
    <w:p>
      <w:r>
        <w:t xml:space="preserve">Yksinkertaiset asiat, jotka tekevät sinut onnelliseksi:</w:t>
        <w:br/>
        <w:t xml:space="preserve"> Matkusta ja tee töitä!</w:t>
        <w:t xml:space="preserve">#livingthedream</w:t>
        <w:br/>
        <w:t xml:space="preserve">#dreamambig #energy... https://t.co/rfvcjuhe57</w:t>
      </w:r>
    </w:p>
    <w:p>
      <w:r>
        <w:rPr>
          <w:b/>
          <w:u w:val="single"/>
        </w:rPr>
        <w:t xml:space="preserve">253024</w:t>
      </w:r>
    </w:p>
    <w:p>
      <w:r>
        <w:t xml:space="preserve">@MrSlithyTove @xJadeCarterx @brai_1993 @Paul_Nadirehs @mic_bardsley @icanandido @Bluesmachine100 Viimeisin Tory-vero niille, jotka pystyvät vähiten aford sitä Tarkista, että paikallinen cllr ei hyväksy drakonista valvontaa äänestämällä May4-vaaleissa #votelabour</w:t>
      </w:r>
    </w:p>
    <w:p>
      <w:r>
        <w:rPr>
          <w:b/>
          <w:u w:val="single"/>
        </w:rPr>
        <w:t xml:space="preserve">253025</w:t>
      </w:r>
    </w:p>
    <w:p>
      <w:r>
        <w:t xml:space="preserve">Kuulin juuri Valioliigan jalkapallo-ohjelman sanovan, että Unitedilla on liigan 14. paras hyökkäys...? Mistä sait tuon tiedon? #MUFC</w:t>
      </w:r>
    </w:p>
    <w:p>
      <w:r>
        <w:rPr>
          <w:b/>
          <w:u w:val="single"/>
        </w:rPr>
        <w:t xml:space="preserve">253026</w:t>
      </w:r>
    </w:p>
    <w:p>
      <w:r>
        <w:t xml:space="preserve">Vain vajaat kaksi viikkoa ennen uuden verkkosivustomme</w:t>
        <w:br/>
        <w:t xml:space="preserve">käynnistämistä</w:t>
        <w:br/>
        <w:t xml:space="preserve">Online |... https://t.co/wAO538vLEo</w:t>
      </w:r>
    </w:p>
    <w:p>
      <w:r>
        <w:rPr>
          <w:b/>
          <w:u w:val="single"/>
        </w:rPr>
        <w:t xml:space="preserve">253027</w:t>
      </w:r>
    </w:p>
    <w:p>
      <w:r>
        <w:t xml:space="preserve">Lähden huomenna St. Luciaan. Toivottavasti Trump ei päätä pommittaa maailman ainoaa drive-thru-tulivuorta...</w:t>
      </w:r>
    </w:p>
    <w:p>
      <w:r>
        <w:rPr>
          <w:b/>
          <w:u w:val="single"/>
        </w:rPr>
        <w:t xml:space="preserve">253028</w:t>
      </w:r>
    </w:p>
    <w:p>
      <w:r>
        <w:t xml:space="preserve">Nuevas canciones Nors Ft Tolu Salako - Maybe I'm Wrong (mastermix) https://t.co/LvRq5A5eBp on #SoundCloud</w:t>
      </w:r>
    </w:p>
    <w:p>
      <w:r>
        <w:rPr>
          <w:b/>
          <w:u w:val="single"/>
        </w:rPr>
        <w:t xml:space="preserve">253029</w:t>
      </w:r>
    </w:p>
    <w:p>
      <w:r>
        <w:t xml:space="preserve">Ja paljon onnea veljelleni @big_hurt97 tänään! Rakastan sinua veli!!! ❤😂👉👈 https://t.co/xprCJ3xZne https://t.co/xprCJ3xZne</w:t>
      </w:r>
    </w:p>
    <w:p>
      <w:r>
        <w:rPr>
          <w:b/>
          <w:u w:val="single"/>
        </w:rPr>
        <w:t xml:space="preserve">253030</w:t>
      </w:r>
    </w:p>
    <w:p>
      <w:r>
        <w:t xml:space="preserve">SATEENKAARI RIKKAUKSIA £ 40 ILMAISEKSI! #jackpot jokaisella pyöräytyksellä! #casino #SLOTS. Lunasta täältä: https://t.co/NGtefaUzgZ https://t.co/Vblvam3MS7</w:t>
      </w:r>
    </w:p>
    <w:p>
      <w:r>
        <w:rPr>
          <w:b/>
          <w:u w:val="single"/>
        </w:rPr>
        <w:t xml:space="preserve">253031</w:t>
      </w:r>
    </w:p>
    <w:p>
      <w:r>
        <w:t xml:space="preserve">Huolimatta tämänpäiväisistä lipsahduksista Hoffman näyttää edelleen itsevarmalta ja positiiviselta, kun hän on menossa 9:nneksi.... #themasters https://t.co/zFfIYDLtTE</w:t>
      </w:r>
    </w:p>
    <w:p>
      <w:r>
        <w:rPr>
          <w:b/>
          <w:u w:val="single"/>
        </w:rPr>
        <w:t xml:space="preserve">253032</w:t>
      </w:r>
    </w:p>
    <w:p>
      <w:r>
        <w:t xml:space="preserve">Löytyi transponderi etana!</w:t>
        <w:br/>
        <w:t xml:space="preserve">Kandidaattikuvia olkihattujen uudesta aluksestaan!</w:t>
        <w:br/>
        <w:t xml:space="preserve">https://t.co/sbNh0xeD31 #TreCru https://t.co/yYdsJEerN9</w:t>
      </w:r>
    </w:p>
    <w:p>
      <w:r>
        <w:rPr>
          <w:b/>
          <w:u w:val="single"/>
        </w:rPr>
        <w:t xml:space="preserve">253033</w:t>
      </w:r>
    </w:p>
    <w:p>
      <w:r>
        <w:t xml:space="preserve">@SHOTCLOCK910 ei U kaverit puhua videon perjantaina heräsin kuunnella, mutta ei voinut todella keskittyä saada valmis 4 työtä https://t.co/xKv9tVdSHK</w:t>
      </w:r>
    </w:p>
    <w:p>
      <w:r>
        <w:rPr>
          <w:b/>
          <w:u w:val="single"/>
        </w:rPr>
        <w:t xml:space="preserve">253034</w:t>
      </w:r>
    </w:p>
    <w:p>
      <w:r>
        <w:t xml:space="preserve">@ahmedhu49375413 UUSI TEHTÄVÄ AVAUTETTU: Pura OnePlus-slogan ja voita 1 Cr #OneCroreOnePlus https://t.co/fbMKG7Nw51</w:t>
      </w:r>
    </w:p>
    <w:p>
      <w:r>
        <w:rPr>
          <w:b/>
          <w:u w:val="single"/>
        </w:rPr>
        <w:t xml:space="preserve">253035</w:t>
      </w:r>
    </w:p>
    <w:p>
      <w:r>
        <w:t xml:space="preserve">Olet nyt voima, jonka kanssa on laskettava, minne ikinä menetkin, ja ... Lisää Oinas https://t.co/1o6zeaNj7S</w:t>
      </w:r>
    </w:p>
    <w:p>
      <w:r>
        <w:rPr>
          <w:b/>
          <w:u w:val="single"/>
        </w:rPr>
        <w:t xml:space="preserve">253036</w:t>
      </w:r>
    </w:p>
    <w:p>
      <w:r>
        <w:t xml:space="preserve">https://t.co/9r1GfL7qI9 ~ Tee kotisi tuoksumaan hämmästyttävältä matkalla supermarkettiin https://t.co/7L29Rgtlbp</w:t>
      </w:r>
    </w:p>
    <w:p>
      <w:r>
        <w:rPr>
          <w:b/>
          <w:u w:val="single"/>
        </w:rPr>
        <w:t xml:space="preserve">253037</w:t>
      </w:r>
    </w:p>
    <w:p>
      <w:r>
        <w:t xml:space="preserve">@brfp25 Jep! Olisivatpa he tehneet jotain tuollaista. He tavallaan tekivät sen joidenkin taistelupyhäkköjen kanssa, mutta eivät puzzle-pyhäkköjen kanssa.</w:t>
      </w:r>
    </w:p>
    <w:p>
      <w:r>
        <w:rPr>
          <w:b/>
          <w:u w:val="single"/>
        </w:rPr>
        <w:t xml:space="preserve">253038</w:t>
      </w:r>
    </w:p>
    <w:p>
      <w:r>
        <w:t xml:space="preserve">@NBCTheVoice Katson taas... Suora TV asennetaan huomenna ! Niin innoissani! Dishillä ei ole teidän ohjelmianne ja saatan jäädä paitsi enemmästä...</w:t>
      </w:r>
    </w:p>
    <w:p>
      <w:r>
        <w:rPr>
          <w:b/>
          <w:u w:val="single"/>
        </w:rPr>
        <w:t xml:space="preserve">253039</w:t>
      </w:r>
    </w:p>
    <w:p>
      <w:r>
        <w:t xml:space="preserve">@kellybellybear_ Se on täydellinen! Vapaiden markkinoiden pitäisi ylläpitää tuota katua, ei hallituksen! #freemarket #neoliberalismi</w:t>
      </w:r>
    </w:p>
    <w:p>
      <w:r>
        <w:rPr>
          <w:b/>
          <w:u w:val="single"/>
        </w:rPr>
        <w:t xml:space="preserve">253040</w:t>
      </w:r>
    </w:p>
    <w:p>
      <w:r>
        <w:t xml:space="preserve">PIX IT Classic Icon Pack two.two: PIX IT Classic Icon Pack kaksi.kaksi PIX... https://t.co/WHgaDDa5Ad</w:t>
      </w:r>
    </w:p>
    <w:p>
      <w:r>
        <w:rPr>
          <w:b/>
          <w:u w:val="single"/>
        </w:rPr>
        <w:t xml:space="preserve">253041</w:t>
      </w:r>
    </w:p>
    <w:p>
      <w:r>
        <w:t xml:space="preserve">@WitsUniversity Nyt on aika mobilisoida yritykset pidättämään veroja vain</w:t>
        <w:br/>
        <w:t xml:space="preserve">kahden kuukauden ajan rikkoa @MYANC taloudellisesti Please Retweettaa</w:t>
      </w:r>
    </w:p>
    <w:p>
      <w:r>
        <w:rPr>
          <w:b/>
          <w:u w:val="single"/>
        </w:rPr>
        <w:t xml:space="preserve">253042</w:t>
      </w:r>
    </w:p>
    <w:p>
      <w:r>
        <w:t xml:space="preserve">https://t.co/36ujjw9JYI 3PC rottinkipajuinen koripintainen huonekalupöytä &amp;amp; tuolivalikoima #Shopping #homeimprovement #Homedesign #HomeStyle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docId:96C853F697D53C61E7FBB80E0643BE18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