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801124</w:t>
      </w:r>
    </w:p>
    <w:p>
      <w:r>
        <w:t xml:space="preserve">Tämän vuoksi menetin ranking-pelini, menetin sarjani... Uve suututti minut. Sinun on parasta antaa minulle vähän vapaata rp:tä, jos haluat minun antavan anteeksi.</w:t>
      </w:r>
    </w:p>
    <w:p>
      <w:r>
        <w:rPr>
          <w:b/>
          <w:u w:val="single"/>
        </w:rPr>
        <w:t xml:space="preserve">801125</w:t>
      </w:r>
    </w:p>
    <w:p>
      <w:r>
        <w:t xml:space="preserve">No, olen tulossa siihen pisteeseen, että olen vain done.I pelaan vain, kun ystäväni on pois töistä. tämä peli on menossa aivan kuten conqueronline meni. oli hienoa, sitten fanikunta kasvoi ja he eivät pyytäneet lahjoituksia tai mitään pysyä volyymin kanssa ja hajosi ja kaikki lopettivat pelaamisen. thx huolenpidosta riot</w:t>
      </w:r>
    </w:p>
    <w:p>
      <w:r>
        <w:rPr>
          <w:b/>
          <w:u w:val="single"/>
        </w:rPr>
        <w:t xml:space="preserve">801126</w:t>
      </w:r>
    </w:p>
    <w:p>
      <w:r>
        <w:t xml:space="preserve">riot et välittänyt kun u kusetat ppl:tä rankissa ja sijoituksessa trollien ja afkereiden kanssa et välittänyt kun julkaiset obv op mestareita vain saadaksesi palkkaa et välittänyt kun bannasit ppl:n tyhmien asioiden takia nyt makaat sängyssäsi, jonka olet itse tehnyt, ketään ei kiinnosta "syysi"... suoriudut tai epäonnistuit</w:t>
      </w:r>
    </w:p>
    <w:p>
      <w:r>
        <w:rPr>
          <w:b/>
          <w:u w:val="single"/>
        </w:rPr>
        <w:t xml:space="preserve">801127</w:t>
      </w:r>
    </w:p>
    <w:p>
      <w:r>
        <w:t xml:space="preserve">riot, Kiitos niin ihana peli, niin maaginen, voimme flay frm yksi plac to anothr in splits sekunnissa, evn portaali 2 pitäisi hävetä. U R D Best.</w:t>
      </w:r>
    </w:p>
    <w:p>
      <w:r>
        <w:rPr>
          <w:b/>
          <w:u w:val="single"/>
        </w:rPr>
        <w:t xml:space="preserve">801128</w:t>
      </w:r>
    </w:p>
    <w:p>
      <w:r>
        <w:t xml:space="preserve">Lainaus:</w:t>
        <w:br/>
        <w:br/>
        <w:t xml:space="preserve">2873551bf209f6a7:</w:t>
        <w:br/>
        <w:br/>
        <w:t xml:space="preserve">Vau, olen todella kyllästynyt tähän. Poistakaa vain ranked-jonot käytöstä kuukaudeksi, jos teillä on DDOS-hyökkäyksiä. Minut luultavasti raportoidaan ja en ehkä saa tappiota anteeksi. Ranked-pelien voittaminen vaatii paljon vaivaa ja tiimityötä. Olen kyllästynyt siihen, että menetän LP:tä minusta riippumattomista syistä, eikä sitä korvata.</w:t>
        <w:br/>
        <w:br/>
        <w:t xml:space="preserve"> LP-korvauksen puutetta ja jatkuvaa seisokkiaikaa ei voida hyväksyä. Peli on ilmainen, mutta maksan silti RP:tä, kuten monet muutkin... joten pidän itseäni maksavana asiakkaana. Tällä hetkellä LoL on pelikelvoton. Etsin uuden pelin, jota pelata.</w:t>
        <w:br/>
        <w:br/>
        <w:t xml:space="preserve"> Saat ilmaisen huoneen. Mutta sinä ostat sängyn. Saat ilmaista ruokaa, mutta ostat ketupin. Huone ja ateriat ovat silti ilmaisia...</w:t>
      </w:r>
    </w:p>
    <w:p>
      <w:r>
        <w:rPr>
          <w:b/>
          <w:u w:val="single"/>
        </w:rPr>
        <w:t xml:space="preserve">801129</w:t>
      </w:r>
    </w:p>
    <w:p>
      <w:r>
        <w:t xml:space="preserve">Tämä on itse asiassa hyvä tietää, ihmettelen, miksi tyhjästä palvelin on ollut viiveellä...</w:t>
      </w:r>
    </w:p>
    <w:p>
      <w:r>
        <w:rPr>
          <w:b/>
          <w:u w:val="single"/>
        </w:rPr>
        <w:t xml:space="preserve">801130</w:t>
      </w:r>
    </w:p>
    <w:p>
      <w:r>
        <w:t xml:space="preserve">Okei, kaverit, se taitaa olla Runescape.</w:t>
      </w:r>
    </w:p>
    <w:p>
      <w:r>
        <w:rPr>
          <w:b/>
          <w:u w:val="single"/>
        </w:rPr>
        <w:t xml:space="preserve">801131</w:t>
      </w:r>
    </w:p>
    <w:p>
      <w:r>
        <w:t xml:space="preserve">Olipa hieno ajatus aloittaa ranking tänä viikonloppuna. Lopulta luovutin yrittämisen tuossa viimeisessä pelissä ja lähdin pois, koska kummallakaan osapuolella ei ollut ketään muuta. Incoming leavwer ban kai?  Heidän täytyy todella poistaa ranked käytöstä, kun tällaisia tilanteita syntyy.</w:t>
      </w:r>
    </w:p>
    <w:p>
      <w:r>
        <w:rPr>
          <w:b/>
          <w:u w:val="single"/>
        </w:rPr>
        <w:t xml:space="preserve">801132</w:t>
      </w:r>
    </w:p>
    <w:p>
      <w:r>
        <w:t xml:space="preserve">On hienoa, että vihdoinkin myönnät, että sinua on käytetty DDOS:n kautta. Mutta se, että sanot sen olleen käynnissä vasta viimeiset pari päivää????. Vain siksi, että voitte perustella toimimattomuuttanne tappion estävän politiikan toteuttamisessa aiemmin???? Tätä on jatkunut 3 viikkoa. Miksi odotatte NYT tappionestopolitiikan käyttöönottoa????. Tämä on ihan perseestä!</w:t>
      </w:r>
    </w:p>
    <w:p>
      <w:r>
        <w:rPr>
          <w:b/>
          <w:u w:val="single"/>
        </w:rPr>
        <w:t xml:space="preserve">801133</w:t>
      </w:r>
    </w:p>
    <w:p>
      <w:r>
        <w:t xml:space="preserve">Minusta on hassua, että syytätte jatkuvasti DDoS-hyökkäyksiä palvelimen epävakaudesta, mutta emme koskaan näe teidän myöntävän virheitänne yrityksenä. Se on huonoa liiketoimintaetiikkaa. Tiedätte hiton hyvin, että palvelimen turvallisuuteen on investoitava rahaa, ettekä tee sitä. Lakatkaa valehtelemasta meille ja antamasta meille tätä "Emme voi tehdä mitään DDoS:lle" ja ryhdistäytykää ****.</w:t>
      </w:r>
    </w:p>
    <w:p>
      <w:r>
        <w:rPr>
          <w:b/>
          <w:u w:val="single"/>
        </w:rPr>
        <w:t xml:space="preserve">801134</w:t>
      </w:r>
    </w:p>
    <w:p>
      <w:r>
        <w:t xml:space="preserve">en voi edes pelata tätä peliä enää League of Legends ei enää anna minun kirjautua sisään, koska olin lag booted ranked ottelu en usko sen oikeudenmukainen ihmiset menevät alas useita rivejä yrittää päästä tiettyyn sijoitus, koska lag kysymyksiä korjata sen kiitos tämä on naurettavaa</w:t>
      </w:r>
    </w:p>
    <w:p>
      <w:r>
        <w:rPr>
          <w:b/>
          <w:u w:val="single"/>
        </w:rPr>
        <w:t xml:space="preserve">801135</w:t>
      </w:r>
    </w:p>
    <w:p>
      <w:r>
        <w:t xml:space="preserve">RP:n ostaminen on tasapuolista molemmille osapuolille. Toisaalta saat pelissä olevia esineitä nauttiaksesi pelistäsi. Kun taas he saavat rahaa. Korvauksen pyytäminen on liikaa. Se on edelleen ilmainen peli.  Koska sinä saat ja he saavat. Ainoa tapa tehdä tästä tasa-arvoista on, että jos heiltä puuttuu, teiltä puuttuu.   Jos heidän palvelimensa ovat ****, lakkaa maksamasta heille. Älä tee päinvastoin ja pyydä jotain vastineeksi, niin he tietävät saaneensa sinut koukkuun.</w:t>
      </w:r>
    </w:p>
    <w:p>
      <w:r>
        <w:rPr>
          <w:b/>
          <w:u w:val="single"/>
        </w:rPr>
        <w:t xml:space="preserve">801136</w:t>
      </w:r>
    </w:p>
    <w:p>
      <w:r>
        <w:t xml:space="preserve">Yritin juuri pelata ranking-peliä ja olin juuri lopettamassa mestarin valintaa, kun he sulkivat ranking-jonot. Peli jähmettyi mestarinvalinnan lopussa, eikä peli pystynyt yhdistämään meitä peliin. Yritin kiertää tämän ongelman, kirjauduin ulos ja yritin kirjautua takaisin sisään. Tämä tapahtui 20 minuuttia sitten, ja jonotusaikani on kasvanut vähitellen 2 tuntiin. Se siitä sarjasta.</w:t>
      </w:r>
    </w:p>
    <w:p>
      <w:r>
        <w:rPr>
          <w:b/>
          <w:u w:val="single"/>
        </w:rPr>
        <w:t xml:space="preserve">801137</w:t>
      </w:r>
    </w:p>
    <w:p>
      <w:r>
        <w:t xml:space="preserve">Jumissa päättyneessä pelissä... Jumissa päättyneessä pelissä... Jumissa päättyneessä pelissä... Jumissa päättyneessä pelissä... Jumissa päättyneessä pelissä... Jumissa päättyneessä pelissä... Jumissa päättyneessä pelissä... Jumissa päättyneessä pelissä... Jumissa päättyneessä pelissä... Jumissa päättyneessä pelissä... Jumissa päättyneessä pelissä... Jumissa päättyneessä pelissä... Jumissa päättyneessä pelissä... Jumissa päättyneessä pelissä... Jumissa päättyneessä pelissä... Jumissa päättyneessä pelissä... Jumissa päättyneessä pelissä... Jumissa päättyneessä pelissä... Jumissa päättyneessä pelissä... Jumissa päättyneessä pelissä... Jumissa päättyneessä pelissä... Jumissa päättyneessä pelissä... Jumissa päättyneessä pelissä... Jumissa päättyneessä pelissä... Jumissa päättyneessä pelissä... Jumissa päättyneessä pelissä... Jumissa päättyneessä pelissä... Jumissa päättyneessä pelissä... Jumissa päättyneessä pelissä... Jumissa päättyneessä pelissä... Jumissa päättyneessä pelissä... Jumissa päättyneessä pelissä... Jumissa päättyneessä pelissä... Jumissa päättyneessä pelissä... Jumissa päättyneessä pelissä... Jumissa päättyneessä pelissä... Jumissa päättyneessä pelissä... Jumissa päättyneessä pelissä... Jumissa päättyneessä pelissä... Jumissa päättyneessä pelissä... Jumissa päättyneessä pelissä... Jumissa päättyneessä pelissä... Jumissa päättyneessä pelissä... Jumissa päättyneessä pelissä... Jumissa päättyneessä pelissä... Jumissa päättyneessä pelissä... Jumissa päättyneessä pelissä... Jumissa päättyneessä pelissä... Jumissa päättyneessä pelissä... Jumissa päättyneessä pelissä... IGN 002e1d1e32ffc53c. Auta minut pois täältä...</w:t>
      </w:r>
    </w:p>
    <w:p>
      <w:r>
        <w:rPr>
          <w:b/>
          <w:u w:val="single"/>
        </w:rPr>
        <w:t xml:space="preserve">801138</w:t>
      </w:r>
    </w:p>
    <w:p>
      <w:r>
        <w:t xml:space="preserve">aikanaan</w:t>
      </w:r>
    </w:p>
    <w:p>
      <w:r>
        <w:rPr>
          <w:b/>
          <w:u w:val="single"/>
        </w:rPr>
        <w:t xml:space="preserve">801139</w:t>
      </w:r>
    </w:p>
    <w:p>
      <w:r>
        <w:t xml:space="preserve">Lainaus:</w:t>
        <w:br/>
        <w:br/>
        <w:t xml:space="preserve">4a5c5be9d14524c9:</w:t>
        <w:br/>
        <w:br/>
        <w:t xml:space="preserve">RP:n ostaminen on tasapuolista molemmille osapuolille. Sinä toisaalta saat pelissä olevia esineitä nauttiaksesi pelistäsi. Kun taas he saavat rahaa. Korvauksen pyytäminen on liikaa pyydetty. Se on edelleen ilmainen peli.</w:t>
        <w:br/>
        <w:br/>
        <w:t xml:space="preserve">Olet oikeassa, sen pitäisi olla</w:t>
        <w:br/>
        <w:t xml:space="preserve">TASAPAINOINEN KUMMILLE PUOLILLE, mutta näin ei ole, maksamme paljon rahaa pelistä ja se auttaa heitä rahoittamaan erilaisia projekteja, kuitenkin rahamäärä, jonka he nettosivat pelkästään yhteen peliin on tähtitieteellinen, mutta jotenkin pelin laatu ei vastaa sitä, kuinka paljon rahaa ihmiset käyttivät siihen</w:t>
      </w:r>
    </w:p>
    <w:p>
      <w:r>
        <w:rPr>
          <w:b/>
          <w:u w:val="single"/>
        </w:rPr>
        <w:t xml:space="preserve">801140</w:t>
      </w:r>
    </w:p>
    <w:p>
      <w:r>
        <w:t xml:space="preserve">Tämä alkaa olla naurettavaa. Eikö näillä hyökkääjillä ole parempaa tekemistä kuin pilata kaikkien hauskanpito? Tämän takia asiat ovat nykyään niin kuin ne ovat. Jotkut pahat munat tekevät paskoja juttuja, jotka pilaavat kaikkien muiden asiat, koska he ovat vihaisia tai vihaavat sitä, ketä vastaan he hyökkäävät, mutta samalla he häiritsevät viattomia, jotka haluavat vain pelata ja pitää hauskaa, mutta eivät voi, koska joku muu on liian kiireinen pilatakseen heidän peliaikansa. Tämä tie johtaa vain siihen, että asiat muuttuvat vaikeammiksi kaikille muille sen sijaan, että se auttaisi asioita parantumaan, jos tämä on se, mitä heillä oli mielessä. Tämä sama tie aiheuttaa myös lisää rajoituksia tavaroille, joita tehdään. Asioita saatetaan ottaa pois. Kustannukset voivat nousta. He eivät ajattele tätä tehdessään näitä asioita. He välittävät vain itsestään ja agendastaan. Paskat siitä, kuka muu on mukana ilmeisesti. Todennäköisesti joukko pikku ruikuttajia, jotka ovat saaneet perma-bannia jostain syystä. Jos olet vihainen Riotille niin jätä kaikki muut pois. Lakatkaa pilaamasta hauskanpitoa.</w:t>
      </w:r>
    </w:p>
    <w:p>
      <w:r>
        <w:rPr>
          <w:b/>
          <w:u w:val="single"/>
        </w:rPr>
        <w:t xml:space="preserve">801141</w:t>
      </w:r>
    </w:p>
    <w:p>
      <w:r>
        <w:t xml:space="preserve">Riot, olen saanut tarpeekseni sinusta. Haluan kaikki League of Legendsiin käyttämäni rahat takaisin. Palautus, kiitos.....</w:t>
      </w:r>
    </w:p>
    <w:p>
      <w:r>
        <w:rPr>
          <w:b/>
          <w:u w:val="single"/>
        </w:rPr>
        <w:t xml:space="preserve">801142</w:t>
      </w:r>
    </w:p>
    <w:p>
      <w:r>
        <w:t xml:space="preserve">Ihmiset, ihmiset, olkaa kilttejä. Riot on yrittää. Ilkeys ei auta. Maksat rahaa, he yrittävät korjata, sinä suutut. Lopettakaa suuttuminen. Se vain pahentaa asiaa.</w:t>
      </w:r>
    </w:p>
    <w:p>
      <w:r>
        <w:rPr>
          <w:b/>
          <w:u w:val="single"/>
        </w:rPr>
        <w:t xml:space="preserve">801143</w:t>
      </w:r>
    </w:p>
    <w:p>
      <w:r>
        <w:t xml:space="preserve">Alkaa olla vanhanaikaista viettää enemmän aikaa yrittäen päästä takaisin peliin kuin itse pelatessa.....toivottavasti tämä korjataan pian ja toivottavasti saamme enemmän aikaa kaksois-IP:n kanssa.</w:t>
      </w:r>
    </w:p>
    <w:p>
      <w:r>
        <w:rPr>
          <w:b/>
          <w:u w:val="single"/>
        </w:rPr>
        <w:t xml:space="preserve">801144</w:t>
      </w:r>
    </w:p>
    <w:p>
      <w:r>
        <w:t xml:space="preserve">Lainaus:</w:t>
        <w:br/>
        <w:br/>
        <w:br/>
        <w:br/>
        <w:br/>
        <w:t xml:space="preserve">Maksamme paljon rahaa pelistä ja se auttaa heitä rahoittamaan erilaisia projekteja, mutta pelkkä yhteen peliin saatu rahamäärä on tähtitieteellinen, mutta jotenkin pelin laatu ei vastaa sitä, kuinka paljon rahaa ihmiset käyttivät peliin</w:t>
        <w:br/>
        <w:br/>
        <w:t xml:space="preserve"> Tervetuloa yritysten maailmaan. Yksi puoli saa rahaa 5 000 000 muulta eri puolelta. Tietenkään se ei näytä yhtäläiseltä. Yksilöllisesti se on tasa-arvoista, taloudellisesti se ei ole.</w:t>
      </w:r>
    </w:p>
    <w:p>
      <w:r>
        <w:rPr>
          <w:b/>
          <w:u w:val="single"/>
        </w:rPr>
        <w:t xml:space="preserve">801145</w:t>
      </w:r>
    </w:p>
    <w:p>
      <w:r>
        <w:t xml:space="preserve">Olen jäänyt tänään melko paljon jälkeen, tällä hetkellä olen jumissa kirjautumisjonossa, sijainti yli 20 000, odotusaika noin 1 h 2 min.  Mikä hätänä?</w:t>
      </w:r>
    </w:p>
    <w:p>
      <w:r>
        <w:rPr>
          <w:b/>
          <w:u w:val="single"/>
        </w:rPr>
        <w:t xml:space="preserve">801146</w:t>
      </w:r>
    </w:p>
    <w:p>
      <w:r>
        <w:t xml:space="preserve">Lainaus:</w:t>
        <w:br/>
        <w:br/>
        <w:t xml:space="preserve">0f87bdf061f865d2:</w:t>
        <w:br/>
        <w:br/>
        <w:t xml:space="preserve">okay guys i guess runescape it is</w:t>
        <w:br/>
        <w:br/>
        <w:t xml:space="preserve">no imma go play Well of Souls</w:t>
      </w:r>
    </w:p>
    <w:p>
      <w:r>
        <w:rPr>
          <w:b/>
          <w:u w:val="single"/>
        </w:rPr>
        <w:t xml:space="preserve">801147</w:t>
      </w:r>
    </w:p>
    <w:p>
      <w:r>
        <w:t xml:space="preserve">Mellakkapalvelimet aiheuttivat pelilleni vaikeuksia, mutta jatkoin eteenpäin. Pysyin vain pelissä, en poistunut siitä, enkä tehnyt mitään, ja sain parhaan palkinnon, mitä liigapelaaja voi pyytää. Olin ensimmäinen ja ainoa, joka sai yhteyden! Sen lisäksi, että Rammus yhdisti lopussa. Joten palvelin katkaisi yhteyden taas noin kolme kertaa, mutta kolmannen kerran jälkeen se oli melko vakaa, enemmän kuin normaali pingini, mutta vakaa. Ja pystyin puskemaan vihollisen Nexukseen asti. Silloin meidän rammus yhdistettiin uudelleen! Odotin häntä, kunnes hän saavutti vihollisen nexuksen, ja meillä oli tanssijuhlat sen jälkeen, kun olin ampunut vihollisen nexuksen. Se oli paras voitto ikinä. lol, tämä on luultavasti ainoa kerta, kun tämä tapahtuu, mutta minulla on valtava hymy kasvoillani, kun katson otteluhistoriaani ja näen jälleen yhden voiton. c45220991adbf353 out.</w:t>
      </w:r>
    </w:p>
    <w:p>
      <w:r>
        <w:rPr>
          <w:b/>
          <w:u w:val="single"/>
        </w:rPr>
        <w:t xml:space="preserve">801148</w:t>
      </w:r>
    </w:p>
    <w:p>
      <w:r>
        <w:t xml:space="preserve">Wohoooooo kuusi peräkkäistä tappiota ranked koska infinte dcÂ´s tulevat tyhjästä, vaikka oli minulle tai pc, ja ihmiset sanoisivat miksi pelaat ranked? A= Man, miten helvetissä minun pitäisi tietää, milloin minulla tulee olemaan valtavia lagipiikkejä!?? En ole edes varma, olivatko kaverini kamalia vai olenko minä rokki vai onko kaikki lohduttomia. Siksi palaan IV:stä V:hen, ja se oli minun päätökseni jatkaa pelaamista satunnaisella ja vaarallisella riskillä, en voi yrittää sitä uudelleen. Jokaisessa pelimuodossa oli sama, joten en välitä enää, ja minä pleyed ranked dc tai ilman niitä, mutta ihme tai imaganative syy, ainoa voitin oli kun en ollut dc tai lagging.... Nuo ddot ovat hyökänneet palvelimille jo vuoden ajan... miten voitte olla korjaamatta sitä yli vuoden ajan? Se tai ryhmä, joka on tuon takana, on geniu(t), koska suuri yritys ei voi ratkaista sitä niin paljon aikaa ja resursseja käyttäen. Tiedän, että Sonylla ja Microsftillä on samoja ongelmia... joten emme voi kai syyttää teitä näistä konflikteista. Haluan vain, että..: ETTÄ MEILLÄ VOI OLLA YHTEYSONGELMIA, KUN KIRJAUDUMME SISÄÄN PELIIN, JA POISTAMME RANKING-PELIT KÄYTÖSTÄ, IHMISET YMMÄRTÄVÄT, EIVÄTKÄ SYYTTELE TEITÄ SIITÄ, ETTÄ TUHLAATTE HEIDÄN AIKAANSA (JOKA ON MYÖS HEIDÄN VIKANSA, MUTTA SHHHH!) JA RAHOJAAN. Ehkä he voisivat nauttia pelistä enemmän kuin ennen (unohtakaa TROLLIT JA FEEDERIT, ne ovat ikuisesti olemassa).</w:t>
      </w:r>
    </w:p>
    <w:p>
      <w:r>
        <w:rPr>
          <w:b/>
          <w:u w:val="single"/>
        </w:rPr>
        <w:t xml:space="preserve">801149</w:t>
      </w:r>
    </w:p>
    <w:p>
      <w:r>
        <w:t xml:space="preserve">Yksin maksamallasi rahalla peli on antanut sinulle enemmän kuin oman osuutesi. Muista kuitenkin, että pelaat peliä, josta et yksin maksanut. Et voi valittaa.</w:t>
      </w:r>
    </w:p>
    <w:p>
      <w:r>
        <w:rPr>
          <w:b/>
          <w:u w:val="single"/>
        </w:rPr>
        <w:t xml:space="preserve">801150</w:t>
      </w:r>
    </w:p>
    <w:p>
      <w:r>
        <w:t xml:space="preserve">Lainaus:</w:t>
        <w:br/>
        <w:br/>
        <w:t xml:space="preserve">4a5c5be9d14524c9:</w:t>
        <w:br/>
        <w:br/>
        <w:t xml:space="preserve">RP:n ostaminen on tasapuolista molemmille osapuolille</w:t>
        <w:br/>
        <w:t xml:space="preserve"> Sinä toisaalta saat pelissä olevia esineitä nauttiaksesi pelistäsi. Kun taas he saavat rahaa. Korvauksen pyytäminen on liikaa pyydetty. Se on edelleen ilmainen peli.</w:t>
        <w:br/>
        <w:br/>
        <w:t xml:space="preserve"> Koska sinä saat ja he saavat.</w:t>
        <w:br/>
        <w:t xml:space="preserve"> Ainoa tapa tehdä tästä tasa-arvoista on, että jos heiltä puuttuu, teiltä puuttuu.</w:t>
        <w:br/>
        <w:br/>
        <w:t xml:space="preserve">Jos heidän palvelimensa ovat ****,</w:t>
        <w:br/>
        <w:t xml:space="preserve">vain lopettaa maksamisen heille. Älä tee päinvastoin ja pyydä jotain vastineeksi, niin he tietävät saaneensa sinut koukkuun.</w:t>
        <w:br/>
        <w:br/>
        <w:t xml:space="preserve"> Olet kuitenkin väärässä, ja lihavoin ne kohdat, joita halusin käsitellä.</w:t>
        <w:br/>
        <w:br/>
        <w:t xml:space="preserve"> Emme saa pelissä olevia esineitä, koska palvelimet eivät anna meidän pelata niillä. Kyse ei myöskään ole vain siitä, että jotkut ovat pelanneet tätä peliä jo jonkin aikaa ja sijoittaneet rahaa tähän yhtiöön. Sitoutuneet pelaajat, jotka käyttävät rahaa, ovat sijoittajia. Olemme luoneet Riotille tuloja, ja se puolestaan toimittaa meille pelin, jota voimme pelata. Kun olemme sijoittaneet useita satoja dollareita tähän peliin muutaman vuoden aikana (minun tapauksessani noin neljä), odotamme jotain vastineeksi - peliä, joka toimii. Ihmiset, jotka pyytävät jonkinlaista rahallista korvausta, eivät pyydä jokaisen mestarin avaamista ja ilmaisia nahkoja koko elämänsä ajaksi - he haluavat vain, että Riot antaa hieman takaisin ihmisille, jotka ovat antaneet heille. Kun palvelimet ovat alhaalla päivänä, jolloin monet meistä ovat vapaalla, emme voi olla turhautumatta. Kyllä, heillä on meidät kuluttajina, mutta mikä kannustin meillä on toimittaa heille edelleen julkisuutta/rahaa, kun he eivät pysty pitämään pääasiallista osaa aktiivisena?</w:t>
        <w:br/>
        <w:br/>
        <w:t xml:space="preserve"> Me olemme kuluttajayleisö. Jos et välitä yleisöstäsi, et kestä kauan.</w:t>
      </w:r>
    </w:p>
    <w:p>
      <w:r>
        <w:rPr>
          <w:b/>
          <w:u w:val="single"/>
        </w:rPr>
        <w:t xml:space="preserve">801151</w:t>
      </w:r>
    </w:p>
    <w:p>
      <w:r>
        <w:t xml:space="preserve">Lainaus:</w:t>
        <w:br/>
        <w:br/>
        <w:t xml:space="preserve">4a5c5be9d14524c9:</w:t>
        <w:br/>
        <w:br/>
        <w:t xml:space="preserve">Tervetuloa yritysten maailmaan</w:t>
        <w:t xml:space="preserve"> Yksi puoli saa rahaa 5 000 000 muulta eri puolelta. Tietenkään se ei näytä tasa-arvoiselta. Yksilöllisesti se on tasa-arvoista, taloudellisesti se ei ole.</w:t>
        <w:br/>
        <w:br/>
        <w:t xml:space="preserve"> Olet hirveän väärässä, monet suuret pelikorporaatiot ovat sijoittaneet rahaa laitteidensa päivittämiseen, jotta ne vastaisivat muiden kilpailijoiden laatua ja pysyisivät tekniikan tasalla, Microsoft, Blizzard, Valve, Twitch, Youtube, Google ja muut käyttävät edelleen rahaa parannuksiin, Riot Games ei ole tarpeeksi köyhä päivittämään, he yrittävät vain katsoa kuinka kauan he voivat lypsää meitä, kunnes kaikki taittuvat.</w:t>
      </w:r>
    </w:p>
    <w:p>
      <w:r>
        <w:rPr>
          <w:b/>
          <w:u w:val="single"/>
        </w:rPr>
        <w:t xml:space="preserve">801152</w:t>
      </w:r>
    </w:p>
    <w:p>
      <w:r>
        <w:t xml:space="preserve">Rahat, jotka SINÄ annoit heille, saattavat kattaa teknisen henkilön, joka korjaa 1 gigatavun heidän palvelintilastaan.</w:t>
      </w:r>
    </w:p>
    <w:p>
      <w:r>
        <w:rPr>
          <w:b/>
          <w:u w:val="single"/>
        </w:rPr>
        <w:t xml:space="preserve">801153</w:t>
      </w:r>
    </w:p>
    <w:p>
      <w:r>
        <w:t xml:space="preserve">Minulla on tämä hullu ajatus ... sen sijaan, että Riot käyttäisi kaiken aikansa ja resurssinsa uusien nahkojen ja mestareiden tekemiseen, jotta ihmiset voisivat tuhlata kovalla työllä ansaitsemansa rahat ja muokata mestareiden taidetta, joista useimmat ihmiset eivät välitä paskaakaan, sen sijaan Riot käyttäisi aikansa korjatakseen jumalaton palvelinongelmansa, jotka ovat vaivanneet yhteisöä viimeisen vuoden paremman puoliskon ajan ... niin että ihmiset, jotka käyttävät rahansa peliin, VOISIVAT SAATTAA SAATTAA TODELLA PELATA JUMALANPELIÄ! Vakavasti puhuen, en ole pystynyt kirjautumaan sisään kuin 2-3 päivää kerrallaan koko tänä vuonna ilman, että Riot olisi väittänyt, että NA-palvelimella on "disconnection/lag issue". Nollaatteko te tosissanne palvelimenne ja pidätte peukkuja? Koska 2-3 päivän välein te väitätte, että palvelinongelmia on. Mitäpä jos korjaisitte ongelmat sen sijaan, että sanoisitte ratkaisseenne ne, mutta ne ilmenevät uudelleen 2 päivää myöhemmin ja jatkuvat useita päiviä sen jälkeen. Jos olisitte hotelli, teille annettaisiin parhaimmillaan yksi tähti, koska sen sijaan, että välittäisitte siitä, että ihmiset todella nauttisivat pelikokemuksesta, te välitätte vain mestareiden ja nahkojen myynnistä saadaksenne enemmän voittoa pelistä, joka ei toimi 60 prosentissa ajasta. Suoraan sanottuna en välitä pätkääkään siitä, olenko epäkohtelias, vaan sanon vain sen, mitä suurin osa yhteisöstä on ajatellut jo pitkään, ja tavalla, joka saattaisi itse asiassa heijastaa sitä turhautumisen tasoa, jota tunnemme päivittäin tuotteenne kanssa. Jatkakaa puolivillaista työtä säälittävien palvelimienne eteen, ja takaan teille, että joku toinen peli tulee, vie asiakkaanne ja lopettaa tämän säälittävän pelleilyn.</w:t>
      </w:r>
    </w:p>
    <w:p>
      <w:r>
        <w:rPr>
          <w:b/>
          <w:u w:val="single"/>
        </w:rPr>
        <w:t xml:space="preserve">801154</w:t>
      </w:r>
    </w:p>
    <w:p>
      <w:r>
        <w:t xml:space="preserve">Pelaan liigaa aina kun pystyn, ja rakastan tätä peliä. MUTTA... Riot, jos teitä DDOS:ia vastaan hyökätään, on teidän tehtävänne korjata ongelma. Olen käyttänyt ainakin 300 dollaria RP:hen ja en osta enää yhtään ennen kuin korjaatte pelin. Tiedän, että tätä tekevien ihmisten löytäminen on monimutkaista, mutta hemmo, 300+ dollaria on paljon rahaa, enkä voi nähdä skinejäni, kun haluan, koska tämä bs... Sugar Rush on jopa täällä ja haluan Annie in Wonderlandin, mutta pysyn aikeissani. Anteeksi Riot, rakastan sinua, mutta en voi käyttää rahaa johonkin, joka ei toimi niin kuin sen pitäisi.</w:t>
      </w:r>
    </w:p>
    <w:p>
      <w:r>
        <w:rPr>
          <w:b/>
          <w:u w:val="single"/>
        </w:rPr>
        <w:t xml:space="preserve">801155</w:t>
      </w:r>
    </w:p>
    <w:p>
      <w:r>
        <w:t xml:space="preserve">Lainaus:</w:t>
        <w:br/>
        <w:br/>
        <w:br/>
        <w:br/>
        <w:t xml:space="preserve">Microsoft, Blizzard, Valve, Twitch, Youtube, Google ja muut käyttävät edelleen rahaa parannuksiin, Riot Games ei ole tarpeeksi köyhä päivittääkseen, he yrittävät vain nähdä, kuinka kauan he voivat lypsää meitä, kunnes kaikki luovuttavat</w:t>
        <w:br/>
        <w:br/>
        <w:t xml:space="preserve"> Näytä minulle faktoja, että Riot ei tee näin. Anna minulle linkki lainaukseen Riotilta itseltään. Et voi kertoa minulle, että olen väärässä itse tekemäni mielipiteen suhteen, kun sinulla ei ole mitään todisteita omien tarinoidesi tueksi.</w:t>
      </w:r>
    </w:p>
    <w:p>
      <w:r>
        <w:rPr>
          <w:b/>
          <w:u w:val="single"/>
        </w:rPr>
        <w:t xml:space="preserve">801156</w:t>
      </w:r>
    </w:p>
    <w:p>
      <w:r>
        <w:t xml:space="preserve">Lainaus:</w:t>
        <w:br/>
        <w:br/>
        <w:t xml:space="preserve">4a5c5be9d14524c9:</w:t>
        <w:br/>
        <w:br/>
        <w:t xml:space="preserve">Rahat, jotka SINÄ annoit heille, saattavat kattaa teknisen henkilön, joka korjaa 1 gigatavun heidän palvelintilastaan</w:t>
        <w:br/>
        <w:br/>
        <w:t xml:space="preserve"> Olet niin tyhmä etten edes tiedä mistä aloittaa.</w:t>
        <w:br/>
        <w:t xml:space="preserve"> Pelkästään viime vuonna peli nettosi 600+ miljoonaa dollaria voittoa 900 miljoonan tuloista jotka he ansaitsivat, jo se että yrität sanoa että tätä peliä rahoittaa yksi henkilö joten heillä ei ole varaa päivittää, osoittaa kuinka paljon paskapuhetta **** vedät perseestäsi, miljoonat ihmiset pelaavat tätä peliä, ja tämä peli ansaitsi miljoonia.</w:t>
      </w:r>
    </w:p>
    <w:p>
      <w:r>
        <w:rPr>
          <w:b/>
          <w:u w:val="single"/>
        </w:rPr>
        <w:t xml:space="preserve">801157</w:t>
      </w:r>
    </w:p>
    <w:p>
      <w:r>
        <w:t xml:space="preserve">Lainaus:</w:t>
        <w:br/>
        <w:br/>
        <w:t xml:space="preserve">4a5c5be9d14524c9:</w:t>
        <w:br/>
        <w:br/>
        <w:t xml:space="preserve">Rahat, jotka SINÄ annoit heille, saattavat kattaa teknisen henkilön, joka korjaa 1 gigatavun heidän palvelintilastaan</w:t>
        <w:br/>
        <w:br/>
        <w:t xml:space="preserve"> Olet niin tyhmä etten edes tiedä mistä aloittaa.</w:t>
        <w:br/>
        <w:t xml:space="preserve"> Pelkästään viime vuonna peli nettosi 600+ miljoonaa dollaria voittoa 900 miljoonan tuloista jotka he ansaitsivat, jo se että yrität sanoa että tätä peliä rahoittaa yksi henkilö joten heillä ei ole varaa päivittää, osoittaa kuinka paljon paskapuhetta **** vedät perseestäsi, miljoonat ihmiset pelaavat tätä peliä, ja tämä peli ansaitsi miljoonia.</w:t>
      </w:r>
    </w:p>
    <w:p>
      <w:r>
        <w:rPr>
          <w:b/>
          <w:u w:val="single"/>
        </w:rPr>
        <w:t xml:space="preserve">801158</w:t>
      </w:r>
    </w:p>
    <w:p>
      <w:r>
        <w:t xml:space="preserve">Lainaus:</w:t>
        <w:br/>
        <w:br/>
        <w:t xml:space="preserve">4a5c5be9d14524c9:</w:t>
        <w:br/>
        <w:br/>
        <w:t xml:space="preserve">Rahat, jotka SINÄ annoit heille, saattavat kattaa teknisen henkilön, joka korjaa 1 gigatavun heidän palvelintilastaan</w:t>
        <w:br/>
        <w:br/>
        <w:t xml:space="preserve"> Olet niin tyhmä etten edes tiedä mistä aloittaa.</w:t>
        <w:br/>
        <w:t xml:space="preserve"> Pelkästään viime vuonna peli nettosi 600+ miljoonaa dollaria voittoa 900 miljoonan tuloista jotka he ansaitsivat, jo se että yrität sanoa että tätä peliä rahoittaa yksi henkilö joten heillä ei ole varaa päivittää, osoittaa kuinka paljon paskapuhetta **** vedät perseestäsi, miljoonat ihmiset pelaavat tätä peliä, ja tämä peli ansaitsi miljoonia.</w:t>
      </w:r>
    </w:p>
    <w:p>
      <w:r>
        <w:rPr>
          <w:b/>
          <w:u w:val="single"/>
        </w:rPr>
        <w:t xml:space="preserve">801159</w:t>
      </w:r>
    </w:p>
    <w:p>
      <w:r>
        <w:t xml:space="preserve">Lainaus:</w:t>
        <w:br/>
        <w:br/>
        <w:t xml:space="preserve">4a5c5be9d14524c9:</w:t>
        <w:br/>
        <w:br/>
        <w:t xml:space="preserve">Rahat, jotka SINÄ annoit heille, saattavat kattaa teknisen henkilön, joka korjaa 1 gigatavun heidän palvelintilastaan</w:t>
        <w:br/>
        <w:br/>
        <w:t xml:space="preserve">27 miljoonaa ihmistä pelaa tätä peliä</w:t>
        <w:br/>
        <w:br/>
        <w:t xml:space="preserve">Kaksikymmentäseitsemän miljoonaa. Kuvittele nyt edes PUOLET heistä käyttävän yli 100 dollaria vuodessa. Niin ja se kasvaa. OH ja tässä ei ole laskettu rahoja, jotka saadaan kaikesta julkisuudesta, joka tapahtuu mestaruuskilpailuissa, tapahtumissa ja muussa heidän saamassaan rahoituksessa. He eivät ole vain joitakin indie-kehittäjiä, jotka istuvat kellarissa, tiedät sen, eikö niin?</w:t>
      </w:r>
    </w:p>
    <w:p>
      <w:r>
        <w:rPr>
          <w:b/>
          <w:u w:val="single"/>
        </w:rPr>
        <w:t xml:space="preserve">801160</w:t>
      </w:r>
    </w:p>
    <w:p>
      <w:r>
        <w:t xml:space="preserve">Lainaus:</w:t>
        <w:br/>
        <w:br/>
        <w:br/>
        <w:br/>
        <w:t xml:space="preserve"> Näytä minulle faktoja, että Riot ei tee tätä</w:t>
        <w:t xml:space="preserve"> Anna minulle linkki lainaukseen Riotilta itseltään. Et voi kertoa minulle, että olen väärässä itse tekemäni mielipiteen suhteen, kun sinulla ei ole mitään todisteita omien juttujesi tueksi.</w:t>
        <w:br/>
        <w:br/>
        <w:t xml:space="preserve"> Lizard Squad ei pystynyt DDOS XBox Liveen yli 3 minuuttia, Twitch palautui 15 minuutissa, DOTA 2:een ei ole koskaan koskettu, ole hiljaa.</w:t>
      </w:r>
    </w:p>
    <w:p>
      <w:r>
        <w:rPr>
          <w:b/>
          <w:u w:val="single"/>
        </w:rPr>
        <w:t xml:space="preserve">801161</w:t>
      </w:r>
    </w:p>
    <w:p>
      <w:r>
        <w:t xml:space="preserve">Lainaus:</w:t>
        <w:br/>
        <w:br/>
        <w:t xml:space="preserve">5526e10cf34308c2:</w:t>
        <w:br/>
        <w:br/>
        <w:t xml:space="preserve">Olet niin tyhmä, etten edes tiedä mistä aloittaa</w:t>
        <w:br/>
        <w:t xml:space="preserve"> Pelkästään viime vuonna peli nettosi 600+ miljoonaa dollaria voittoa 900 miljoonan tuloista jotka he ansaitsivat, jo se että yrität sanoa että tätä peliä rahoittaa yksi henkilö joten heillä ei ole varaa päivittää, osoittaa kuinka paljon paskapuhetta **** vedät perseestäsi, miljoonat ihmiset pelaavat tätä peliä, ja tämä peli ansaitsi miljoonia.</w:t>
        <w:br/>
        <w:br/>
        <w:t xml:space="preserve"> SINÄ olet yksi henkilö. Et edusta KAIKKIA miljoonia pelaajia.</w:t>
      </w:r>
    </w:p>
    <w:p>
      <w:r>
        <w:rPr>
          <w:b/>
          <w:u w:val="single"/>
        </w:rPr>
        <w:t xml:space="preserve">801162</w:t>
      </w:r>
    </w:p>
    <w:p>
      <w:r>
        <w:t xml:space="preserve">Mielipiteet ovat hyviä, tosiasiat ovat vielä parempia. Mutta te ihmiset olette tekopyhiä, jotka sanotte minulle, että olen väärässä, ettekä pysty edes tukemaan itseänne.   Vaikka on selvää, että toinen puoli saa kaiken rahan, silti sanotte, että olen väärässä, ja näytätte minulle kasan numeroita, jotka olette vetäneet perseestänne. Minä lopetan asian käsittelyn.</w:t>
      </w:r>
    </w:p>
    <w:p>
      <w:r>
        <w:rPr>
          <w:b/>
          <w:u w:val="single"/>
        </w:rPr>
        <w:t xml:space="preserve">801163</w:t>
      </w:r>
    </w:p>
    <w:p>
      <w:r>
        <w:t xml:space="preserve">Lainaus:</w:t>
        <w:br/>
        <w:br/>
        <w:br/>
        <w:br/>
        <w:t xml:space="preserve"> SINÄ olet yksi henkilö</w:t>
        <w:t xml:space="preserve"> Et edusta KAIKKIA miljoonia pelaajia.</w:t>
        <w:br/>
        <w:br/>
        <w:t xml:space="preserve">Viimeinen huomioviesti sinulle, koska ymmärrän, että tämä on turhaa yrittää opettaa tietämättömiä:</w:t>
        <w:br/>
        <w:br/>
        <w:t xml:space="preserve">http://forums.na.leagueoflegends.com/board/showthread.php?p=49632756&amp;posted=1#post49632756</w:t>
        <w:br/>
        <w:t xml:space="preserve">Se, että 2/3 lähes 500 ääntä keränneestä tolpasta haluaisi poistaa tilinsä vain saadakseen hyvityksen ja lähteäkseen tästä pelistä, osoittaa kuinka huono tyytyväisyys tähän peliin on.</w:t>
        <w:br/>
        <w:br/>
        <w:t xml:space="preserve">http://forums.na.leagueoflegends.com/board/showthread.php?p=49434511#post49434511</w:t>
        <w:br/>
        <w:t xml:space="preserve">Paljon ihmisiä kyllästynyt peliin myös.</w:t>
      </w:r>
    </w:p>
    <w:p>
      <w:r>
        <w:rPr>
          <w:b/>
          <w:u w:val="single"/>
        </w:rPr>
        <w:t xml:space="preserve">801164</w:t>
      </w:r>
    </w:p>
    <w:p>
      <w:r>
        <w:t xml:space="preserve">Lainaus:</w:t>
        <w:br/>
        <w:br/>
        <w:br/>
        <w:br/>
        <w:t xml:space="preserve">Twitch toipui 15 minuutissa, DOTA 2:een ei ole koskaan koskettu, ole hil</w:t>
        <w:br/>
        <w:br/>
        <w:t xml:space="preserve"> Näytä minulle vähän kastiketta.</w:t>
      </w:r>
    </w:p>
    <w:p>
      <w:r>
        <w:rPr>
          <w:b/>
          <w:u w:val="single"/>
        </w:rPr>
        <w:t xml:space="preserve">801165</w:t>
      </w:r>
    </w:p>
    <w:p>
      <w:r>
        <w:t xml:space="preserve">Olen pelannut tätä peliä 1. kaudesta lähtien, mutta jätän sen lopullisesti. En voi sietää lagia, d/c:tä ja sitä, että tämä organisaatio ei tee mitään hyvittääkseen asiakkailleen. En ole koskaan nähnyt peliä, joka olisi ollut näin pihi pelaajien korvaamisessa. Löydät minut Hawkenista.</w:t>
      </w:r>
    </w:p>
    <w:p>
      <w:r>
        <w:rPr>
          <w:b/>
          <w:u w:val="single"/>
        </w:rPr>
        <w:t xml:space="preserve">801166</w:t>
      </w:r>
    </w:p>
    <w:p>
      <w:r>
        <w:t xml:space="preserve">Lainaus:</w:t>
        <w:br/>
        <w:br/>
        <w:br/>
        <w:br/>
        <w:t xml:space="preserve"> Mielipiteet ovat hienoja, faktat ovat vielä parempia</w:t>
        <w:t xml:space="preserve"> Mutta te ihmiset olette tekopyhiä, jotka sanotte minulle että olen väärässä ja ette pysty edes tukemaan itseänne.</w:t>
        <w:br/>
        <w:br/>
        <w:t xml:space="preserve"> Vaikka on selvää, että toinen puoli saa kaiken rahan, silti te sanotte, että olen väärässä ja näytätte minulle kasan numeroita, jotka olette vetäneet perseestänne. Minä lopetan asian käsittelyn.</w:t>
        <w:br/>
        <w:br/>
        <w:t xml:space="preserve"> Nuo numerot eivät ole tyhjästä vedettyjä, vaan ne on kerätty muista paikoista, kuten pörssisalkuista tai verkosta, teidän numeronne/perustelunne ovat kuitenkin täysin keksittyjä.</w:t>
      </w:r>
    </w:p>
    <w:p>
      <w:r>
        <w:rPr>
          <w:b/>
          <w:u w:val="single"/>
        </w:rPr>
        <w:t xml:space="preserve">801167</w:t>
      </w:r>
    </w:p>
    <w:p>
      <w:r>
        <w:t xml:space="preserve">Lainaus:</w:t>
        <w:br/>
        <w:br/>
        <w:br/>
        <w:br/>
        <w:t xml:space="preserve"> Mielipiteet ovat hienoja, faktat ovat vielä parempia</w:t>
        <w:t xml:space="preserve"> Mutta te ihmiset olette tekopyhiä, jotka sanotte minulle että olen väärässä ja ette pysty edes itse tukemaan sitä.</w:t>
        <w:br/>
        <w:br/>
        <w:t xml:space="preserve"> Vaikka on selvää, että toinen puoli saa kaiken rahan, silti te sanotte, että olen väärässä ja näytätte minulle kasan numeroita, jotka olette vetäneet perseestänne. Minä lopetan asian käsittelyn.</w:t>
        <w:br/>
        <w:br/>
        <w:t xml:space="preserve"> Tiedän, että google on iso pelottava paikka, mutta suosittelen käyttämään sitä.</w:t>
        <w:br/>
        <w:t xml:space="preserve"> 5526e10cf3430308c2 ja minä emme ole vain sylkemässä ideoita tukeaksemme itseämme. Kerromme kirjaimellisesti faktoja, jotka olemme etsineet. Tee vähän tutkimusta, poika.</w:t>
      </w:r>
    </w:p>
    <w:p>
      <w:r>
        <w:rPr>
          <w:b/>
          <w:u w:val="single"/>
        </w:rPr>
        <w:t xml:space="preserve">801168</w:t>
      </w:r>
    </w:p>
    <w:p>
      <w:r>
        <w:t xml:space="preserve">Lainaus:</w:t>
        <w:br/>
        <w:br/>
        <w:br/>
        <w:br/>
        <w:t xml:space="preserve"/>
        <w:br/>
        <w:br/>
        <w:br/>
        <w:t xml:space="preserve"/>
        <w:t xml:space="preserve">että 2/3 lähes 500 ääntä keränneestä tolpasta haluaisi, että heidän tilinsä poistetaan vain saadakseen hyvityksen ja poistuakseen tästä pelistä, osoittaa, kuinka huono tyytyväisyys tähän peliin on.</w:t>
        <w:br/>
        <w:br/>
        <w:t xml:space="preserve">http://forums.na.leagueoflegends.com/board/showthread.php?p=49434511#post49434511</w:t>
        <w:br/>
        <w:t xml:space="preserve">Myös monet ihmiset ovat kyllästyneet tähän peliin.</w:t>
        <w:br/>
        <w:br/>
        <w:t xml:space="preserve"> Perustelet tarinasi kyselyllä, jossa ei ole edes 1000 äänestäjää? 1000/ miljoona peliä.</w:t>
        <w:br/>
        <w:br/>
        <w:t xml:space="preserve"> Nämä eivät ole tosiasioita, nämä ovat foorumipostauksia, jotka kaltaisesi ihmiset tai minä olemme luoneet. Ellet näytä meille lainauksia Riotilta itseltään tai laillisesti tutkittuja tilastoja, olet edelleen tekopyhä .</w:t>
      </w:r>
    </w:p>
    <w:p>
      <w:r>
        <w:rPr>
          <w:b/>
          <w:u w:val="single"/>
        </w:rPr>
        <w:t xml:space="preserve">801169</w:t>
      </w:r>
    </w:p>
    <w:p>
      <w:r>
        <w:t xml:space="preserve">Lainaus:</w:t>
        <w:br/>
        <w:br/>
        <w:br/>
        <w:br/>
        <w:t xml:space="preserve"> Tiedän, että google on suuri pelottava paikka, mutta suosittelen, että käytät sitä</w:t>
        <w:br/>
        <w:t xml:space="preserve"> 5526e10cf3430308c2 ja minä emme ole vain sylkemässä ideoita tukeaksemme itseämme. Kerromme kirjaimellisesti faktoja, jotka olemme etsineet. Tee vähän tutkimusta, poika.</w:t>
        <w:br/>
        <w:br/>
        <w:t xml:space="preserve"> Jep, ja jos seurasit jotain mediaa kuten Lizard Squadin twitteriä, voit myös nähdä, että he eivät pysty edes raapimaan Twitchiä, Microsoftia tai DOTA 2:ta.</w:t>
      </w:r>
    </w:p>
    <w:p>
      <w:r>
        <w:rPr>
          <w:b/>
          <w:u w:val="single"/>
        </w:rPr>
        <w:t xml:space="preserve">801170</w:t>
      </w:r>
    </w:p>
    <w:p>
      <w:r>
        <w:t xml:space="preserve">Lainaus:</w:t>
        <w:br/>
        <w:br/>
        <w:t xml:space="preserve">4a5c5be9d14524c9:</w:t>
        <w:br/>
        <w:br/>
        <w:t xml:space="preserve">Perustelet tarinasi gallupilla, jossa ei ole edes 1000 äänestäjää? 1000/ miljoona pelaa.</w:t>
        <w:br/>
        <w:br/>
        <w:t xml:space="preserve"> Nämä eivät ole faktoja, nämä ovat sinun tai minun kaltaisteni ihmisten luomia foorumipostauksia. Ellet näytä meille lainauksia Riotilta itseltään tai laillisesti tutkittuja tilastoja, olet edelleen tekopyhä .</w:t>
        <w:br/>
        <w:br/>
        <w:t xml:space="preserve"> Jos tiedät jotain tilastoista, sinun pitäisi tietää, että jos otat tietoja väestöstä, joka on yli 10%, se antaa huonoja tuloksia.</w:t>
      </w:r>
    </w:p>
    <w:p>
      <w:r>
        <w:rPr>
          <w:b/>
          <w:u w:val="single"/>
        </w:rPr>
        <w:t xml:space="preserve">801171</w:t>
      </w:r>
    </w:p>
    <w:p>
      <w:r>
        <w:t xml:space="preserve">Lainaus:</w:t>
        <w:br/>
        <w:br/>
        <w:t xml:space="preserve">5526e10cf34308c2:</w:t>
        <w:br/>
        <w:br/>
        <w:t xml:space="preserve">http://forums.na.leagueoflegends.com/board/showthread.php?p=49434511#post49434511</w:t>
        <w:br/>
        <w:t xml:space="preserve">Myös monet ihmiset ovat kyllästyneet peliin</w:t>
        <w:br/>
        <w:br/>
        <w:t xml:space="preserve"> Alla olevien kommenttien perusteella näyttää siltä, että paljon LISÄPIIRTEITÄ on kyllästynyt sinuun. Kiitän sinua ponnisteluistasi, koska monella ei koskaan ole samanlaista rohkeutta kuin sinulla, mutta olet vielä noviisi.</w:t>
      </w:r>
    </w:p>
    <w:p>
      <w:r>
        <w:rPr>
          <w:b/>
          <w:u w:val="single"/>
        </w:rPr>
        <w:t xml:space="preserve">801172</w:t>
      </w:r>
    </w:p>
    <w:p>
      <w:r>
        <w:t xml:space="preserve">Teidän kommareiden on lopetettava Riots-palvelimen epävakauden puolustaminen. Syy on merkityksetön. He pyörittävät liiketoimintaa, josta he saavat valtavia voittoja. Heillä on vastuu laatutuotteen toimittamisesta. He eivät tee sitä. Heidän on joko selvitettävä **** tai lopetettava toimintansa, ja niin lopulta tapahtuu.  Kapitalismissa ei ole tekosyitä.</w:t>
      </w:r>
    </w:p>
    <w:p>
      <w:r>
        <w:rPr>
          <w:b/>
          <w:u w:val="single"/>
        </w:rPr>
        <w:t xml:space="preserve">801173</w:t>
      </w:r>
    </w:p>
    <w:p>
      <w:r>
        <w:t xml:space="preserve">Lainaus:</w:t>
        <w:br/>
        <w:br/>
        <w:br/>
        <w:br/>
        <w:t xml:space="preserve"> Alla olevien kommenttien perusteella näyttää siltä, että paljon LISÄÄ ihmisiä on kyllästynyt sinuun. Kiitän sinua ponnisteluistasi, koska monilla ei koskaan ole samanlaista rohkeutta kuin sinulla, mutta olet vielä noviisi.</w:t>
        <w:br/>
        <w:br/>
        <w:t xml:space="preserve"> Et ole katsonut upvote-lukua tai edes lukenut yli 20 sivua.</w:t>
      </w:r>
    </w:p>
    <w:p>
      <w:r>
        <w:rPr>
          <w:b/>
          <w:u w:val="single"/>
        </w:rPr>
        <w:t xml:space="preserve">801174</w:t>
      </w:r>
    </w:p>
    <w:p>
      <w:r>
        <w:t xml:space="preserve">Lainaus:</w:t>
        <w:br/>
        <w:br/>
        <w:t xml:space="preserve">5526e10cf34308c2:</w:t>
        <w:br/>
        <w:br/>
        <w:t xml:space="preserve">Et ole katsonut upvote-lukua tai edes lukenut yli 20 sivua</w:t>
        <w:br/>
        <w:br/>
        <w:t xml:space="preserve"> Haha sait 170 upvotea tunnin kirjoittamisella, kun taas alle 1 sekunnin kestänyt kuvalinkki alla sai 47.</w:t>
      </w:r>
    </w:p>
    <w:p>
      <w:r>
        <w:rPr>
          <w:b/>
          <w:u w:val="single"/>
        </w:rPr>
        <w:t xml:space="preserve">801175</w:t>
      </w:r>
    </w:p>
    <w:p>
      <w:r>
        <w:t xml:space="preserve">Lainaus:</w:t>
        <w:br/>
        <w:br/>
        <w:br/>
        <w:br/>
        <w:t xml:space="preserve">Haha, sait 170 upvotea tunnin kirjoittamisesta, kun taas alla oleva kuvalinkki, joka kesti alle sekunnin, sai 47.</w:t>
        <w:br/>
        <w:br/>
        <w:t xml:space="preserve"> Palaanpa takaisin ja annan uudelleenpostauksen edelliseen kommenttiini.</w:t>
        <w:br/>
        <w:br/>
        <w:t xml:space="preserve"> Lainaus:</w:t>
        <w:br/>
        <w:br/>
        <w:t xml:space="preserve">4a5c5be9d14524c9:</w:t>
        <w:br/>
        <w:br/>
        <w:t xml:space="preserve">SINÄ olet yksi ihminen. Et edusta KAIKKIA miljoonia pelaajia.</w:t>
        <w:br/>
        <w:br/>
        <w:t xml:space="preserve"> Olet silti yksi henkilö. Vaikka sinua ehkä tukee 170 ppl. 170 ei ole verrattavissa miljooniin. Nämä eivät silti ole faktoja.</w:t>
      </w:r>
    </w:p>
    <w:p>
      <w:r>
        <w:rPr>
          <w:b/>
          <w:u w:val="single"/>
        </w:rPr>
        <w:t xml:space="preserve">801176</w:t>
      </w:r>
    </w:p>
    <w:p>
      <w:r>
        <w:t xml:space="preserve">Hyvä on, mutta pelini on ohi, ja se käskee minua jatkuvasti yhdistymään uudelleen peliin, joka on jo ohi, kun olen kirjautunut uudelleen 6 kertaa. Haluan vain pelata, mutta en voi, koska peli on melko sekava.</w:t>
      </w:r>
    </w:p>
    <w:p>
      <w:r>
        <w:rPr>
          <w:b/>
          <w:u w:val="single"/>
        </w:rPr>
        <w:t xml:space="preserve">801177</w:t>
      </w:r>
    </w:p>
    <w:p>
      <w:r>
        <w:t xml:space="preserve">Minusta tässä on hassua se, että Riot ei voi kirjaimellisesti tehdä mitään estääkseen tätä. Syy miksi se on "ratkaistu" on se, että 3. osapuoli päättää lopettaa DDOS:n ja Riot ilmoittaa sitten: "Olemme ratkaisseet sen". Minua vain häiritsee, miten he eivät voi pysäyttää sitä.  Anteeksi, jos sanon tämän suututtaa jotakuta tai jossain vaiheessa vain tulkitsin jotain väärin. Onnea Riot. Kiitos lukemisesta.</w:t>
      </w:r>
    </w:p>
    <w:p>
      <w:r>
        <w:rPr>
          <w:b/>
          <w:u w:val="single"/>
        </w:rPr>
        <w:t xml:space="preserve">801178</w:t>
      </w:r>
    </w:p>
    <w:p>
      <w:r>
        <w:t xml:space="preserve">Lainaus:</w:t>
        <w:br/>
        <w:br/>
        <w:t xml:space="preserve"> 1a8ed1e5e23f0eba:</w:t>
        <w:br/>
        <w:br/>
        <w:t xml:space="preserve"> Minusta hauskaa tässä koko jutussa on se, että Riot ei voi kirjaimellisesti tehdä mitään estääkseen sitä. Syy miksi se on "ratkaistu" on se, että 3. osapuoli päättää lopettaa DDOS:n ja sitten Riot postaa "We've resolved it". Minua vain häiritsee, miten he eivät voi pysäyttää sitä.</w:t>
        <w:br/>
        <w:t xml:space="preserve"> Anteeksi, jos sanon tämän suututtaa jotakuta tai jossain vaiheessa vain tulkitsin jotain väärin.</w:t>
        <w:br/>
        <w:t xml:space="preserve"> Onnea Riot.</w:t>
        <w:br/>
        <w:t xml:space="preserve"> Kiitos lukemisesta.</w:t>
        <w:br/>
        <w:br/>
        <w:t xml:space="preserve"> En ole varma, miten DDoS toimii tai miten se voidaan pysäyttää tai estää. Mutta jos tavalliset ihmiset, kuten sinä tai minä, voisivat estää DDoS:n, olen varma, ettei DDoS-ilmaisua olisi olemassa. Et voi odottaa ihmisten korjaavan asioita, joita et itse osaa korjata. Kukaan meistä ei ole edes varma, tietääkö Riot. Oletamme, että he tietävät, ja ehkä he tietävätkin, mutta emme voi todistaa sitä.</w:t>
      </w:r>
    </w:p>
    <w:p>
      <w:r>
        <w:rPr>
          <w:b/>
          <w:u w:val="single"/>
        </w:rPr>
        <w:t xml:space="preserve">801179</w:t>
      </w:r>
    </w:p>
    <w:p>
      <w:r>
        <w:t xml:space="preserve">LARGEWOYWOOD!!! MIKSI OLET JUNGLING?!?! ddos</w:t>
      </w:r>
    </w:p>
    <w:p>
      <w:r>
        <w:rPr>
          <w:b/>
          <w:u w:val="single"/>
        </w:rPr>
        <w:t xml:space="preserve">801180</w:t>
      </w:r>
    </w:p>
    <w:p>
      <w:r>
        <w:t xml:space="preserve">MIKSI SINULLA ON PAKKAUKSET POIS?!?! ddos!</w:t>
      </w:r>
    </w:p>
    <w:p>
      <w:r>
        <w:rPr>
          <w:b/>
          <w:u w:val="single"/>
        </w:rPr>
        <w:t xml:space="preserve">801181</w:t>
      </w:r>
    </w:p>
    <w:p>
      <w:r>
        <w:t xml:space="preserve">Tämä kuulostaa aika tyhmältä, mutta tänään pelasin muutaman pelin ja viimeisin peli, jonka pelasin, päättyi antautumiseen. Mutta kun pääsin takaisin tililleni, se sanoo, että PITÄÄ YHDISTÄÄ PELIIN uudelleen, mutta asia on niin, että en ole pelannut yhtään peliä ja katkaissut yhteyttä, joten mitä teen?  Plx auta minua, koska minulla ei ole aavistustakaan mitä tehdä ja kyllä olen yrittänyt yhdistää uudelleen, mutta se on vienyt minulta 45 minuuttia ja näytöni on edelleen musta...... RIOT JOS TE NÄETTE TÄMÄN AUTTAKAA MINUAEEEEEEEEEEEEEEEEEEE</w:t>
      </w:r>
    </w:p>
    <w:p>
      <w:r>
        <w:rPr>
          <w:b/>
          <w:u w:val="single"/>
        </w:rPr>
        <w:t xml:space="preserve">801182</w:t>
      </w:r>
    </w:p>
    <w:p>
      <w:r>
        <w:t xml:space="preserve">Lainaus:</w:t>
        <w:br/>
        <w:br/>
        <w:t xml:space="preserve">e8cbe52505079bb7c1:</w:t>
        <w:br/>
        <w:br/>
        <w:t xml:space="preserve">Umm tämä kuulostaa aika tyhmältä, mutta tänään pelasin muutaman pelin ja viimeisin peli, jonka pelasin, päättyi antautumiseen. Mutta kun pääsin takaisin tililleni, se sanoo että PITÄÄ YHDISTÄÄ PELIIN uudelleen, mutta asia on niin että en ole pelannut yhtään peliä ja katkaissut yhteyttä joten mitä teen?</w:t>
        <w:br/>
        <w:t xml:space="preserve"> Plx auta minua, koska minulla ei ole aavistustakaan mitä tehdä ja kyllä olen yrittänyt yhdistää uudelleen, mutta se on vienyt minulta 45 minuuttia ja näytöni on edelleen musta......</w:t>
        <w:br/>
        <w:t xml:space="preserve">RIOT IF YOU GUYS SEE THIS PLEASE HELP MEEEEEEEEEEEEEEEEEEEEEEEEEE</w:t>
        <w:br/>
        <w:br/>
        <w:t xml:space="preserve">I posted about this earlier and my friend recently told me its a 90 minute wait time riot said we are currently in "ghost games" and excologized for the inconvenience.</w:t>
      </w:r>
    </w:p>
    <w:p>
      <w:r>
        <w:rPr>
          <w:b/>
          <w:u w:val="single"/>
        </w:rPr>
        <w:t xml:space="preserve">801183</w:t>
      </w:r>
    </w:p>
    <w:p>
      <w:r>
        <w:t xml:space="preserve">joten milloin voimme kirjautua sisään</w:t>
      </w:r>
    </w:p>
    <w:p>
      <w:r>
        <w:rPr>
          <w:b/>
          <w:u w:val="single"/>
        </w:rPr>
        <w:t xml:space="preserve">801184</w:t>
      </w:r>
    </w:p>
    <w:p>
      <w:r>
        <w:t xml:space="preserve">Lainaus:</w:t>
        <w:br/>
        <w:br/>
        <w:t xml:space="preserve">e177639b04a8caba:</w:t>
        <w:br/>
        <w:br/>
        <w:t xml:space="preserve">MIKSI SINULLA ON PYÖRÄT PUKEUTUNEET?!?! ddos</w:t>
        <w:br/>
        <w:br/>
        <w:t xml:space="preserve">Kysymys kuuluukin, miksei sinulla ole housut jalassa?</w:t>
      </w:r>
    </w:p>
    <w:p>
      <w:r>
        <w:rPr>
          <w:b/>
          <w:u w:val="single"/>
        </w:rPr>
        <w:t xml:space="preserve">801185</w:t>
      </w:r>
    </w:p>
    <w:p>
      <w:r>
        <w:t xml:space="preserve">Vau. Hieno tupla-IP-viikonloppu Riot. Niin mukavaa, että tänään on lag-ongelmia. Saammeko vielä yhden päivän lisää tätä tupla-IP:tä? En ole pystynyt kirjautumaan sisään, ja se yksi peli, jonka pelasin, oli pelkkää **** fest, kun en nähnyt tai tehnyt mitään, kun tiimini vain huusi minulle.</w:t>
      </w:r>
    </w:p>
    <w:p>
      <w:r>
        <w:rPr>
          <w:b/>
          <w:u w:val="single"/>
        </w:rPr>
        <w:t xml:space="preserve">801186</w:t>
      </w:r>
    </w:p>
    <w:p>
      <w:r>
        <w:t xml:space="preserve">Huokaus, en pysty pelaamaan yhtään peliä ilman uskomattoman outoa ja pelaamatonta lagia pelissä. +1 Rito</w:t>
      </w:r>
    </w:p>
    <w:p>
      <w:r>
        <w:rPr>
          <w:b/>
          <w:u w:val="single"/>
        </w:rPr>
        <w:t xml:space="preserve">801187</w:t>
      </w:r>
    </w:p>
    <w:p>
      <w:r>
        <w:t xml:space="preserve">Minulla on edelleen massiivinen viiveet, "toipunut tällä hetkellä" minun perse, ja ei menetys anteeksi...</w:t>
      </w:r>
    </w:p>
    <w:p>
      <w:r>
        <w:rPr>
          <w:b/>
          <w:u w:val="single"/>
        </w:rPr>
        <w:t xml:space="preserve">801188</w:t>
      </w:r>
    </w:p>
    <w:p>
      <w:r>
        <w:t xml:space="preserve">Koko peli pysähtyi juuri kesken kaavarunkovaiheen. Kaikki jähmettyivät, ja "yhteyden palauttamispalkki" oli edelleen näkyvissä. Kukaan ei liikkunut tai kirjoittanut, kätyrit ottivat yhä torneja.</w:t>
      </w:r>
    </w:p>
    <w:p>
      <w:r>
        <w:rPr>
          <w:b/>
          <w:u w:val="single"/>
        </w:rPr>
        <w:t xml:space="preserve">801189</w:t>
      </w:r>
    </w:p>
    <w:p>
      <w:r>
        <w:t xml:space="preserve">Sisäänkirjautuminen sanoo, että palvelimet ovat varattuja ja pyytää minua yrittämään myöhemmin uudelleen. K. Joten menen foorumeille ja LoL:n verkkosivusto antaa minulle 500 sisäisen palvelimen virheilmoituksen. K. Vain K.</w:t>
      </w:r>
    </w:p>
    <w:p>
      <w:r>
        <w:rPr>
          <w:b/>
          <w:u w:val="single"/>
        </w:rPr>
        <w:t xml:space="preserve">801190</w:t>
      </w:r>
    </w:p>
    <w:p>
      <w:r>
        <w:t xml:space="preserve">Olen siis hämmentynyt. Luulin, että nämä palvelinongelmat olivat seurausta Lizard Squadin DDOS-hyökkäyksistä? Mutta palvelimet ovat nyt viiveellä jne ja he eivät DDOS enää.. Mitä on tekeillä?</w:t>
      </w:r>
    </w:p>
    <w:p>
      <w:r>
        <w:rPr>
          <w:b/>
          <w:u w:val="single"/>
        </w:rPr>
        <w:t xml:space="preserve">801191</w:t>
      </w:r>
    </w:p>
    <w:p>
      <w:r>
        <w:t xml:space="preserve">Olen pettynyt. Toivoin voivani nauttia vielä yhden päivän suosikkipelistäni, mutta jälleen kerran palvelimet ovat pelikelvottomia.  Toivottavasti jonkinlainen turvallisuus toteutetaan pian. Aina kun se "korjataan", tuntuu siltä, että menen otteluun ja näen samat ongelmat.   Minusta tuntuu, että minulle valehdellaan.  Ja se on syvältä.</w:t>
      </w:r>
    </w:p>
    <w:p>
      <w:r>
        <w:rPr>
          <w:b/>
          <w:u w:val="single"/>
        </w:rPr>
        <w:t xml:space="preserve">801192</w:t>
      </w:r>
    </w:p>
    <w:p>
      <w:r>
        <w:t xml:space="preserve">Loistava ajoitus, viimeiset pari päivää ennen opetusta...</w:t>
      </w:r>
    </w:p>
    <w:p>
      <w:r>
        <w:rPr>
          <w:b/>
          <w:u w:val="single"/>
        </w:rPr>
        <w:t xml:space="preserve">801193</w:t>
      </w:r>
    </w:p>
    <w:p>
      <w:r>
        <w:t xml:space="preserve">Network Operations Â minuutti sitten Summoners, näemme ongelmia pelaajien kanssa, jotka katkaisevat yhteyden peliin. Olemme aktivoineet häviöiden anteeksiannon tutkimusten ajaksi. Pahoittelemme häiriötä. niin tämä tapahtuu niin usein ensimmäinen miksi minä välitän, onko joku hyökkäsi datakeskukseenne vai ei. olet enemmän kuin miljoonan dollarin yritys ja antaa hyödytöntä teknistä tietoa, jota en välitä. toinen miksi olen kännissä? Koska sanot tappio anteeksi, sanon voitto menetetty, koska kaikki pelit, jotka saan häviö anteeksi, meidän joukkue on täysin ylivoimainen toinen joukkue, jopa joissakin peleissä he odottavat antautumista. joten miten aiot kompensoida tämän? kolmas miksi u mahdollistaa ranked ja antaa vääriä toiveita, kun et voi korjata hyökkäyksiä pysyvästi. luuletko, että olet ainoa koko internetissä, joka saa tämän hyökkäyksen??, Tämän ongelman pitäisi olla helposti ratkaistavissa. Älkää luulko, etten tiedä mitään internetistä, olen myös ammattimainen IT-insinööri, joka työskentelee monikansallisessa yrityksessä, joten tiedän, miten nämä asiat toimivat. joten lopettakaa typerien syiden lähettäminen ja tehkää jotain asian korjaamiseksi.</w:t>
      </w:r>
    </w:p>
    <w:p>
      <w:r>
        <w:rPr>
          <w:b/>
          <w:u w:val="single"/>
        </w:rPr>
        <w:t xml:space="preserve">801194</w:t>
      </w:r>
    </w:p>
    <w:p>
      <w:r>
        <w:t xml:space="preserve">Rakas Riot toivon, että voitte laajentaa kaksinkertainen ip-bonus viikonloppuna mielestäni se on niin turhauttavaa ei pysty kirjautumaan ollenkaan ja palvelimet ovat pois 75% ajasta tänä viikonloppuna kiitos toivon, että voit tehdä jotain asialle.</w:t>
      </w:r>
    </w:p>
    <w:p>
      <w:r>
        <w:rPr>
          <w:b/>
          <w:u w:val="single"/>
        </w:rPr>
        <w:t xml:space="preserve">801195</w:t>
      </w:r>
    </w:p>
    <w:p>
      <w:r>
        <w:t xml:space="preserve">toinen ddos-hyökkäys. miksi en ole yllättynyt.... vakavasti, kuinka kauan siitä on?</w:t>
      </w:r>
    </w:p>
    <w:p>
      <w:r>
        <w:rPr>
          <w:b/>
          <w:u w:val="single"/>
        </w:rPr>
        <w:t xml:space="preserve">801196</w:t>
      </w:r>
    </w:p>
    <w:p>
      <w:r>
        <w:t xml:space="preserve">Riot, korjatkaa palvelimenne. Näyttää siltä, että se on ollut naurettavan epävakaa viimeisen noin viikon ajan. Se on äärimmäisen turhauttavaa. Olen varma, että monet ihmiset ovat lopettaneet pelin pelaamisen kokonaan tämän takia. Ehkä teidän pitäisi huolehtia muista asioista, kuten pelin vakaudesta, ennen kuin julkaisette uuden SR-kartan?</w:t>
      </w:r>
    </w:p>
    <w:p>
      <w:r>
        <w:rPr>
          <w:b/>
          <w:u w:val="single"/>
        </w:rPr>
        <w:t xml:space="preserve">801197</w:t>
      </w:r>
    </w:p>
    <w:p>
      <w:r>
        <w:t xml:space="preserve">julkaista heidän sijaintinsa, jotta joku voi polttaa heidän talonsa.</w:t>
      </w:r>
    </w:p>
    <w:p>
      <w:r>
        <w:rPr>
          <w:b/>
          <w:u w:val="single"/>
        </w:rPr>
        <w:t xml:space="preserve">801198</w:t>
      </w:r>
    </w:p>
    <w:p>
      <w:r>
        <w:t xml:space="preserve">Ymmärtäkää tämä. Riot ei ole edes vastannut kenellekään tämän ketjun 55 sivun aikana. Teidän hyödytön kinastelunne ja kiukuttelunne on vieläkin hyödyttömämpää.</w:t>
      </w:r>
    </w:p>
    <w:p>
      <w:r>
        <w:rPr>
          <w:b/>
          <w:u w:val="single"/>
        </w:rPr>
        <w:t xml:space="preserve">801199</w:t>
      </w:r>
    </w:p>
    <w:p>
      <w:r>
        <w:t xml:space="preserve">Sanon teille, että se päivä, jolloin Na-palvelimen ongelmat loppuvat, on se päivä......</w:t>
      </w:r>
    </w:p>
    <w:p>
      <w:r>
        <w:rPr>
          <w:b/>
          <w:u w:val="single"/>
        </w:rPr>
        <w:t xml:space="preserve">801200</w:t>
      </w:r>
    </w:p>
    <w:p>
      <w:r>
        <w:t xml:space="preserve">Tarkoitan, että ehkä se on vain minä... mutta en ****ing ymmärrä, miten te ihmiset tienaatte miljoonia dollareita ja ette pysty edes ****ing maksamaan kunnon palvelimista.....</w:t>
      </w:r>
    </w:p>
    <w:p>
      <w:r>
        <w:rPr>
          <w:b/>
          <w:u w:val="single"/>
        </w:rPr>
        <w:t xml:space="preserve">801201</w:t>
      </w:r>
    </w:p>
    <w:p>
      <w:r>
        <w:t xml:space="preserve">Entä ne ihmiset, jotka ostivat day boostin ja eivät nyt voi pelata sillä?</w:t>
      </w:r>
    </w:p>
    <w:p>
      <w:r>
        <w:rPr>
          <w:b/>
          <w:u w:val="single"/>
        </w:rPr>
        <w:t xml:space="preserve">801202</w:t>
      </w:r>
    </w:p>
    <w:p>
      <w:r>
        <w:t xml:space="preserve">oh hyvä nyt, että sen normaali (4v3) saan tappio anteeksi, mutta sijoitus ennen nah. thx paljon</w:t>
      </w:r>
    </w:p>
    <w:p>
      <w:r>
        <w:rPr>
          <w:b/>
          <w:u w:val="single"/>
        </w:rPr>
        <w:t xml:space="preserve">801203</w:t>
      </w:r>
    </w:p>
    <w:p>
      <w:r>
        <w:t xml:space="preserve">Riot....im anteeksi, mutta en voi käyttää nahkoja, joista olen maksanut, olen sijoittanut yli 200 dollaria tähän peliin toivoen, että vastineeksi toimitatte meille kunnollisen vakaan palvelinpelin. Aion pitää tauon tästä pelistä....joksikin aikaa sen jälkeen kun olen 7 päivän ajan kärsinyt tappion anteeksiantamisesta ja lag palvelinongelmista..... en aio käyttää enempää rahaa peliin, joka ei voi edes päivittää palvelimiaan meiltä kuluttajilta, jotka annamme teille...nahoista, champsista, kuvakkeista ja wardeista. Kuten sanoin riot olet suosikkipelini tarjoaja rakastan LOL mutta siirryn DOTA 2:een vähäksi aikaa olen pahoillani.... RIP kunnes saatte palvelimenne vakaaksi.</w:t>
      </w:r>
    </w:p>
    <w:p>
      <w:r>
        <w:rPr>
          <w:b/>
          <w:u w:val="single"/>
        </w:rPr>
        <w:t xml:space="preserve">801204</w:t>
      </w:r>
    </w:p>
    <w:p>
      <w:r>
        <w:t xml:space="preserve">Ajattelin ostaa lisää RP:tä (koska nyt on meneillään kauppa), mutta päätin ostaa sen sijaan tavaroita toiseen peliin, koska League-palvelimet ovat olleet liian epävakaat pelaamiseen.</w:t>
      </w:r>
    </w:p>
    <w:p>
      <w:r>
        <w:rPr>
          <w:b/>
          <w:u w:val="single"/>
        </w:rPr>
        <w:t xml:space="preserve">801205</w:t>
      </w:r>
    </w:p>
    <w:p>
      <w:r>
        <w:t xml:space="preserve">Kysymykseni on, että koska tämä on kaksinkertainen IP-viikonloppu, mutta palvelimet ovat olleet hyökkäyksiä, edellyttäen, että hyökkäykset korjataan ensi viikolla, palvelimet saavat kaksinkertaisen IP-viikonlopun jälleen eräänlaisena korvauksena?</w:t>
      </w:r>
    </w:p>
    <w:p>
      <w:r>
        <w:rPr>
          <w:b/>
          <w:u w:val="single"/>
        </w:rPr>
        <w:t xml:space="preserve">801206</w:t>
      </w:r>
    </w:p>
    <w:p>
      <w:r>
        <w:t xml:space="preserve">En tiedä, mutta tiedän silti päätökseni! ^ DOTA täältä tulen! otan vastaan rakastavan syleilynne!</w:t>
      </w:r>
    </w:p>
    <w:p>
      <w:r>
        <w:rPr>
          <w:b/>
          <w:u w:val="single"/>
        </w:rPr>
        <w:t xml:space="preserve">801207</w:t>
      </w:r>
    </w:p>
    <w:p>
      <w:r>
        <w:t xml:space="preserve">Ei vakavasti wtf? Pääsen takaisin sisään, koska ei ole enää ilmoitusta, jossa sanotaan, että on ongelmia, eikä ollut pitkää kirjautumisjonoa. Silti minulla on edelleen peli täynnä lagia, jossa KUKAAN ei voi tehdä mitään. WTF Riot ainakin pitää jotain kertoa meille peli on ****. En olisi tuhlannut enää 20 minuuttia tähän peliin, jos olisin tiennyt, että ette ole onnistuneet korjaamaan mitään.</w:t>
      </w:r>
    </w:p>
    <w:p>
      <w:r>
        <w:rPr>
          <w:b/>
          <w:u w:val="single"/>
        </w:rPr>
        <w:t xml:space="preserve">801208</w:t>
      </w:r>
    </w:p>
    <w:p>
      <w:r>
        <w:t xml:space="preserve">Todella pettymys. Peli on ollut käytännössä pelikelvoton viimeiset 48 tuntia.   Vaikuttaisi järkevältä laittaa jonkinlainen vastuuvapauslauseke kauppaan, jossa mainitaan palvelinongelmista. Jotta ihmiset eivät tuhlaisi rahaa IP-boosteihin, jotka vain menevät hukkaan...</w:t>
      </w:r>
    </w:p>
    <w:p>
      <w:r>
        <w:rPr>
          <w:b/>
          <w:u w:val="single"/>
        </w:rPr>
        <w:t xml:space="preserve">801209</w:t>
      </w:r>
    </w:p>
    <w:p>
      <w:r>
        <w:t xml:space="preserve">Lainaus:</w:t>
        <w:br/>
        <w:br/>
        <w:t xml:space="preserve">be08c8ec79c59a55:</w:t>
        <w:br/>
        <w:br/>
        <w:t xml:space="preserve">Todella pettymys. Peli on ollut käytännössä pelikelvoton viimeiset 48 tuntia.</w:t>
        <w:br/>
        <w:br/>
        <w:t xml:space="preserve"> Vaikuttaisi järkevältä laittaa jonkinlainen disclaimer storeen, jossa mainitaan palvelinongelmista. Jotta ihmiset eivät tuhlaisi rahaa IP-boosteihin, jotka vain menevät hukkaan...</w:t>
        <w:br/>
        <w:br/>
        <w:t xml:space="preserve"> Tai poistaa ne käytöstä toistaiseksi. He sanovat välittävänsä, mutta ottavat sitten rahat palvelusta, jota he eivät voi tarjota. Hassua, miten maailma toimii.</w:t>
      </w:r>
    </w:p>
    <w:p>
      <w:r>
        <w:rPr>
          <w:b/>
          <w:u w:val="single"/>
        </w:rPr>
        <w:t xml:space="preserve">801210</w:t>
      </w:r>
    </w:p>
    <w:p>
      <w:r>
        <w:t xml:space="preserve">**** mellakka, tämä on kaikkien aikojen takapajuisin järjestelmä. Minut potkitaan ulos pelistä, koska teidän typerät NA-palvelimet ja sitten se antaa minulle leavebusterin ja nyt en voi pelata 7 päivää. Menkää imemään munaa, 11. marraskuuta (WoD) ei voi tulla tarpeeksi nopeasti. **** Olen kyllästynyt tähän typerään ****ing peliin.</w:t>
      </w:r>
    </w:p>
    <w:p>
      <w:r>
        <w:rPr>
          <w:b/>
          <w:u w:val="single"/>
        </w:rPr>
        <w:t xml:space="preserve">801211</w:t>
      </w:r>
    </w:p>
    <w:p>
      <w:r>
        <w:t xml:space="preserve">"Hyökkäykset".... Ennemminkin halpamaiset paskiaiset tuhlaavat kaikki antamamme rahat strippareihin ja kokaiiniin. Jeesus **** mellakka ymmärtäkää, että tämä on suora heijastus siitä, mitä te investoitte palvelimiinne. "DDOS-hyökkäykset" -AJ</w:t>
      </w:r>
    </w:p>
    <w:p>
      <w:r>
        <w:rPr>
          <w:b/>
          <w:u w:val="single"/>
        </w:rPr>
        <w:t xml:space="preserve">801212</w:t>
      </w:r>
    </w:p>
    <w:p>
      <w:r>
        <w:t xml:space="preserve">vakavasti? korjatkaa se nopeasti. häiritsee kaikkia pelejämme. erittäin stressaavaa.</w:t>
      </w:r>
    </w:p>
    <w:p>
      <w:r>
        <w:rPr>
          <w:b/>
          <w:u w:val="single"/>
        </w:rPr>
        <w:t xml:space="preserve">801213</w:t>
      </w:r>
    </w:p>
    <w:p>
      <w:r>
        <w:t xml:space="preserve">Lainaus:</w:t>
        <w:br/>
        <w:br/>
        <w:t xml:space="preserve"> 7c8f1854db7f4415:</w:t>
        <w:br/>
        <w:br/>
        <w:t xml:space="preserve">Luuletko, että olet ainoa koko internetissä, joka saa tämän hyökkäyksen? tämän ongelman pitäisi olla helposti ratkaistavissa.</w:t>
        <w:br/>
        <w:br/>
        <w:t xml:space="preserve">Älä luule, etten tiedä mitään internetistä, olen myös ammattimainen IT-insinööri, joka työskentelee monikansallisessa yrityksessä, joten tiedän, miten nämä asiat toimivat. joten lopeta typerien syiden lähettäminen ja tee jotakin sen korjaamiseksi.</w:t>
        <w:br/>
        <w:br/>
        <w:t xml:space="preserve"> Sen pitäisi olla helppoa... mutta se ei ole.</w:t>
      </w:r>
    </w:p>
    <w:p>
      <w:r>
        <w:rPr>
          <w:b/>
          <w:u w:val="single"/>
        </w:rPr>
        <w:t xml:space="preserve">801214</w:t>
      </w:r>
    </w:p>
    <w:p>
      <w:r>
        <w:t xml:space="preserve">Hei olen itärannikolta ja olen kyllästynyt pelaamaan 100 pingillä Tiedän, että te Riot-pelaajat ette ole koskaan kokeneet tätä ping-viivettä, mutta haluan kertoa teille, että ero 30 pingin ja 100 pingin välillä on hyvin suuri! Tämän sanottuani Chicagon tai Teksasin palvelimet ovat välttämättömiä! Suurin osa Riotin työntekijöistä ja ammattilaispelaajista eteläisessä CA:ssa on tällä hetkellä Verizon FiOS:lla ja saavat noin 39-46 ms Portlandin palvelimille (mikä on mielestäni hieman korkea), jos palvelimet siirrettäisiin Texasiin, eteläisen CA:n pelaajilla olisi noin 48-55 pingiä tietysti oikealla reitillä, eivätkä he luultavasti edes huomaisi eroa, itärannikon pelaajilla olisi noin 50-60 pingiä ja keskilännessä ja etelässä tietysti ~35 ms. Chicagon palvelimet keskittyisivät hieman enemmän itärannikon pelaajiin ja Tyynenmeren luoteisosiin, mikä tarjoaisi ping-aikoja noin 55-62 useimmille länsirannikon pelaajille, mukaan lukien ammattilaiset, ja itärannikon pelaajille noin 24-35 ms. tl dr Portlandin palvelimilla on roskareititys ja roskaviipeet, ja se on huono paikka järjestää seurantakilpailuja.</w:t>
      </w:r>
    </w:p>
    <w:p>
      <w:r>
        <w:rPr>
          <w:b/>
          <w:u w:val="single"/>
        </w:rPr>
        <w:t xml:space="preserve">801215</w:t>
      </w:r>
    </w:p>
    <w:p>
      <w:r>
        <w:t xml:space="preserve">2000 ping 10 minuuttia vain maksaa minulle ranked peli olimme voittamassa, viileä tarina mellakka.</w:t>
      </w:r>
    </w:p>
    <w:p>
      <w:r>
        <w:rPr>
          <w:b/>
          <w:u w:val="single"/>
        </w:rPr>
        <w:t xml:space="preserve">801216</w:t>
      </w:r>
    </w:p>
    <w:p>
      <w:r>
        <w:t xml:space="preserve">Lainaus:</w:t>
        <w:br/>
        <w:br/>
        <w:br/>
        <w:br/>
        <w:t xml:space="preserve">Tiedän, että te Riot-pelaajat ette ole koskaan kokeneet tätä ping-viivettä, mutta haluan kertoa teille, että ero 30 pingin ja 100 pingin välillä on hyvin suuri! Tämän sanottuani Chicagon tai Teksasin palvelimet ovat välttämättömiä! Suurin osa Riotin työntekijöistä ja ammattilaispelaajista eteläisessä CA:ssa on tällä hetkellä Verizon FiOS:lla ja saavat noin 39-46 ms Portlandin palvelimille (mikä on mielestäni hieman korkea), jos palvelimet siirrettäisiin Texasiin, eteläisen CA:n pelaajilla olisi noin 48-55 pingiä tietysti oikealla reitillä, eivätkä he luultavasti edes huomaisi eroa, itärannikon pelaajilla olisi noin 50-60 pingiä ja keskilännessä ja etelässä tietysti ~35 ms.</w:t>
        <w:t xml:space="preserve">Chicagon palvelimet keskittyisivät hieman enemmän itärannikon pelaajiin ja Tyynenmeren luoteisosaan, mikä tarjoaisi ping-aikoja noin 55-62 useimmille länsirannikon pelaajille, mukaan lukien ammattilaiset, itärannikon pelaajille noin 24-35 ms. tl dr Portlandin palvelimilla on roskareititys ja roskaviipeet, ja ne ovat huono paikka järjestää seurantakilpailuja.</w:t>
        <w:br/>
        <w:br/>
        <w:t xml:space="preserve">pelaan 290 pingillä, älä valita.</w:t>
      </w:r>
    </w:p>
    <w:p>
      <w:r>
        <w:rPr>
          <w:b/>
          <w:u w:val="single"/>
        </w:rPr>
        <w:t xml:space="preserve">801217</w:t>
      </w:r>
    </w:p>
    <w:p>
      <w:r>
        <w:t xml:space="preserve">He ovat tehneet melko selväksi, että he yksinkertaisesti EIVÄT suunnittele NA:n itäisen palvelimen tekemistä. Riot on väistellyt kysymystä kerta toisensa jälkeen. He eivät myöskään aio siirtää palvelinta keskitettyyn paikkaan (eli Texasiin tai johonkin), koska se tekisi länsirannikosta liian hitaan (mutta silti 50-100 nopeamman kuin itärannikko on nyt). Tärkeää on vain se, että NA-ammattilaiset pääsevät hyvään pingiin.</w:t>
      </w:r>
    </w:p>
    <w:p>
      <w:r>
        <w:rPr>
          <w:b/>
          <w:u w:val="single"/>
        </w:rPr>
        <w:t xml:space="preserve">801218</w:t>
      </w:r>
    </w:p>
    <w:p>
      <w:r>
        <w:t xml:space="preserve">Lainaus:</w:t>
        <w:br/>
        <w:br/>
        <w:t xml:space="preserve">d2651eedf4a8837b:</w:t>
        <w:br/>
        <w:br/>
        <w:t xml:space="preserve">He ovat tehneet melko selväksi, että he yksinkertaisesti EIVÄT suunnittele NA:n itäisen palvelimen tekemistä. Riot on väistellyt kysymystä kerta toisensa jälkeen. He eivät myöskään aio siirtää palvelinta keskitettyyn paikkaan (eli Teksasiin tai johonkin), koska se tekisi länsirannikosta liian hitaan (Mutta silti 50-100 nopeampi kuin itärannikko on nyt). Tärkeää on vain se, että NA-ammattilaiset pääsevät hyvään pingiin.</w:t>
        <w:br/>
        <w:br/>
        <w:t xml:space="preserve"> En ikinä ymmärrä miksi ihmiset eivät koskaan näe sitä ilmiselvää, että Riot ei todellakaan välitä pätkääkään kenestäkään muusta kuin LCS-pelaajista. Lopetin RP:n ostamisen kauan sitten. En aio tukea Riotia taloudellisesti, kun he kieltäytyvät tekemästä mitään auttaakseen pelaajia.</w:t>
      </w:r>
    </w:p>
    <w:p>
      <w:r>
        <w:rPr>
          <w:b/>
          <w:u w:val="single"/>
        </w:rPr>
        <w:t xml:space="preserve">801219</w:t>
      </w:r>
    </w:p>
    <w:p>
      <w:r>
        <w:t xml:space="preserve">Pelaan "super" pc-huoneessa Koreassa, jossa on erittäin nopeat tietokoneet ja yhteys, kahden kaverin kanssa. Jostain syystä he pystyvät pelaamaan vieressäni TÄYSIN hyvin samoilla tietokoneilla ja internetillä, mutta minun yhteyteni katkeaa jatkuvasti. onko apua?</w:t>
      </w:r>
    </w:p>
    <w:p>
      <w:r>
        <w:rPr>
          <w:b/>
          <w:u w:val="single"/>
        </w:rPr>
        <w:t xml:space="preserve">801220</w:t>
      </w:r>
    </w:p>
    <w:p>
      <w:r>
        <w:t xml:space="preserve">miksi menetys prefention ei ole otettu käyttöön vielä... miksi minun pelit ovat edelleen viiveessä :/... luulin, että se olisi korjattu... se on jatkunut yli viikon ajan... emme voi pelata joy riot se ei ole mukavaa nähdä ur ruudulla kuolematon kätyreitä</w:t>
      </w:r>
    </w:p>
    <w:p>
      <w:r>
        <w:rPr>
          <w:b/>
          <w:u w:val="single"/>
        </w:rPr>
        <w:t xml:space="preserve">801221</w:t>
      </w:r>
    </w:p>
    <w:p>
      <w:r>
        <w:t xml:space="preserve">He käyttävät aikaansa animaatioelokuviin, mutta eivät pysty korjaamaan ongelmaa... Hyvää työtä, Riot!</w:t>
      </w:r>
    </w:p>
    <w:p>
      <w:r>
        <w:rPr>
          <w:b/>
          <w:u w:val="single"/>
        </w:rPr>
        <w:t xml:space="preserve">801222</w:t>
      </w:r>
    </w:p>
    <w:p>
      <w:r>
        <w:t xml:space="preserve">Te ihmiset ette selvästikään muista kauden 2, ainakin sen ei ole niin, että joka toinen päivä palvelimet, jossa alas. Ottakaa tämä viikko vapaata ja menkää viettämään aikaa ulkona ennen kuin kesä on ohi.</w:t>
      </w:r>
    </w:p>
    <w:p>
      <w:r>
        <w:rPr>
          <w:b/>
          <w:u w:val="single"/>
        </w:rPr>
        <w:t xml:space="preserve">801223</w:t>
      </w:r>
    </w:p>
    <w:p>
      <w:r>
        <w:t xml:space="preserve">Lainaus:</w:t>
        <w:br/>
        <w:br/>
        <w:t xml:space="preserve"> 8271841392c0e8aa:</w:t>
        <w:br/>
        <w:br/>
        <w:t xml:space="preserve"> Selvästikään te ihmiset ette muista season 2:sta, ainakaan se ei ollut niin, että joka toinen päivä serverit olivat alhaalla.</w:t>
        <w:t xml:space="preserve">Ottakaa tämä viikko vapaata ja menkää viettämään aikaa ulkona ennen kuin kesä on ohi.</w:t>
        <w:br/>
        <w:br/>
        <w:t xml:space="preserve">hahaha hyvä idea</w:t>
      </w:r>
    </w:p>
    <w:p>
      <w:r>
        <w:rPr>
          <w:b/>
          <w:u w:val="single"/>
        </w:rPr>
        <w:t xml:space="preserve">801224</w:t>
      </w:r>
    </w:p>
    <w:p>
      <w:r>
        <w:t xml:space="preserve">Ainakin te ihmiset voitte kirjautua asiakkaaseen. Minulle se ei enää edes käynnisty ja antaa virheilmoituksia vasta tänään...</w:t>
      </w:r>
    </w:p>
    <w:p>
      <w:r>
        <w:rPr>
          <w:b/>
          <w:u w:val="single"/>
        </w:rPr>
        <w:t xml:space="preserve">801225</w:t>
      </w:r>
    </w:p>
    <w:p>
      <w:r>
        <w:t xml:space="preserve">Ei ole Riotin vika, että heitä vastaan hyökätään jatkuvasti. DDOS:lle ei voi tehdä juuri mitään. Miksi sinä haukut heitä? Rakastan Riotia. Tämä on ilmainen peli ja he yrittävät miellyttää yhteisöä niin paljon kuin mahdollista. Olen varma, että asiat paranevat, ajan kanssa.  Se sanoi, että jos Loss prevention ei lisätä viimeisimmän ranked-debakleni lag/disconnect war, saatan laulaa aivan eri sävelmää.</w:t>
      </w:r>
    </w:p>
    <w:p>
      <w:r>
        <w:rPr>
          <w:b/>
          <w:u w:val="single"/>
        </w:rPr>
        <w:t xml:space="preserve">801226</w:t>
      </w:r>
    </w:p>
    <w:p>
      <w:r>
        <w:t xml:space="preserve">Rakastan sitä, miten ihmiset eivät ymmärrä, että on olemassa erilaisia ryhmiä tai mellakoitsijoita jokaista asiaa varten.</w:t>
      </w:r>
    </w:p>
    <w:p>
      <w:r>
        <w:rPr>
          <w:b/>
          <w:u w:val="single"/>
        </w:rPr>
        <w:t xml:space="preserve">801227</w:t>
      </w:r>
    </w:p>
    <w:p>
      <w:r>
        <w:t xml:space="preserve">EN VOI KIRJAUTUA SISÄÄN. 2 PÄIVÄÄ PUTKEEN EN VOI KIRJAUTUA SISÄÄN, KUN KAIKKI YSTÄVÄNI OVAT PÄÄLLÄ. Tahdon tietää, milloin voin kirjautua sisään, mutta sillä välin on pudotuspelit, joten en pelaisi kuitenkaan.</w:t>
      </w:r>
    </w:p>
    <w:p>
      <w:r>
        <w:rPr>
          <w:b/>
          <w:u w:val="single"/>
        </w:rPr>
        <w:t xml:space="preserve">801228</w:t>
      </w:r>
    </w:p>
    <w:p>
      <w:r>
        <w:t xml:space="preserve">****ed minulle 2 rankeds jo, odottaa se ulos on paras</w:t>
      </w:r>
    </w:p>
    <w:p>
      <w:r>
        <w:rPr>
          <w:b/>
          <w:u w:val="single"/>
        </w:rPr>
        <w:t xml:space="preserve">801229</w:t>
      </w:r>
    </w:p>
    <w:p>
      <w:r>
        <w:t xml:space="preserve">Minulle on tullut usein ilmoitus "yritetään muodostaa yhteys uudelleen" viimeisten 8 tunnin aikana. Internet-yhteyteni näyttää olevan kunnossa (alhainen viive, ei pakettihäviöitä Googleen, henkilökohtaiselle palvelimelleni Amazon AWS:ssä jne.). Olen käynnistänyt kaiken uudelleen. Onko ideoita siitä, milloin tämä korjataan?</w:t>
      </w:r>
    </w:p>
    <w:p>
      <w:r>
        <w:rPr>
          <w:b/>
          <w:u w:val="single"/>
        </w:rPr>
        <w:t xml:space="preserve">801230</w:t>
      </w:r>
    </w:p>
    <w:p>
      <w:r>
        <w:t xml:space="preserve">tapahtuu edelleen minullekin!!!! ei pysty pelaamaan ollenkaan.</w:t>
      </w:r>
    </w:p>
    <w:p>
      <w:r>
        <w:rPr>
          <w:b/>
          <w:u w:val="single"/>
        </w:rPr>
        <w:t xml:space="preserve">801231</w:t>
      </w:r>
    </w:p>
    <w:p>
      <w:r>
        <w:t xml:space="preserve">https://www.youtube.com/watch?feature=player_detailpage&amp;v=I5laPTP1bYY#t=1000 Näin tämän videon. Mutta jep, minuakin kusetetaan. Hävisin 2 ranked-peliä ja monta normalia/aramia dc:n takia.</w:t>
      </w:r>
    </w:p>
    <w:p>
      <w:r>
        <w:rPr>
          <w:b/>
          <w:u w:val="single"/>
        </w:rPr>
        <w:t xml:space="preserve">801232</w:t>
      </w:r>
    </w:p>
    <w:p>
      <w:r>
        <w:t xml:space="preserve">Hei KAIKKI, viimeisen parin viikon aikana miljoonien pelaajien käyttämät palvelimemme on kaatanut muutama niskaparta äidin kellarissa, jotka nimesivät itsensä matelijan mukaan. Me olemme vain miljoonien dollarien yritys, emmekä voi estää tätä. Onnea matkaan!</w:t>
      </w:r>
    </w:p>
    <w:p>
      <w:r>
        <w:rPr>
          <w:b/>
          <w:u w:val="single"/>
        </w:rPr>
        <w:t xml:space="preserve">801233</w:t>
      </w:r>
    </w:p>
    <w:p>
      <w:r>
        <w:t xml:space="preserve">olin yksin custom-pelissä ja tunsin DDoS:n! https://www.youtube.com/watch?v=VCNrSFNPe4A</w:t>
      </w:r>
    </w:p>
    <w:p>
      <w:r>
        <w:rPr>
          <w:b/>
          <w:u w:val="single"/>
        </w:rPr>
        <w:t xml:space="preserve">801234</w:t>
      </w:r>
    </w:p>
    <w:p>
      <w:r>
        <w:t xml:space="preserve">Minulle kävi juuri näin eräässä pelissä, jonka sain päätökseen, samoin kuin Teemolle toisella puolella. Onko mahdollista, että voitte käydä läpi pelilokit ja soveltaa takautuvasti tappioiden anteeksiantoa tällaisiin peleihin sen sijaan, että ottaisitte vain tappioiden ehkäisyn käyttöön tietyissä kohdissa?</w:t>
      </w:r>
    </w:p>
    <w:p>
      <w:r>
        <w:rPr>
          <w:b/>
          <w:u w:val="single"/>
        </w:rPr>
        <w:t xml:space="preserve">801235</w:t>
      </w:r>
    </w:p>
    <w:p>
      <w:r>
        <w:t xml:space="preserve">Macini ei lataa/asenna peliä. auttakaa tämän ongelman kanssa ASAP!!! olen jäänyt paitsi hauskasta tästä syystä, toivottavasti saatte sen korjattua.</w:t>
      </w:r>
    </w:p>
    <w:p>
      <w:r>
        <w:rPr>
          <w:b/>
          <w:u w:val="single"/>
        </w:rPr>
        <w:t xml:space="preserve">801236</w:t>
      </w:r>
    </w:p>
    <w:p>
      <w:r>
        <w:t xml:space="preserve">Rehellisesti sanottuna liigan pelaaminen on muuttumassa vähemmän hauskaksi ja stressaavammaksi, kun kaikki viivepiikit, dc:t ja muut tekevät siitä paljon vihamielisemmän ympäristön. Menetän aikaa gmesissä ja pelissä, ja ihmiset suuttuvat, minä suuttun, ja tästä pelistä on tulossa jälleen yksi pelikelvoton peli. Korjatkaa viive, tai jos se johtuu vain tästä palvelimesta, antakaa ilmaisia siirtoja toiselle palvelimelle, jolla ei ole tätä ongelmaa.... Parempi, että onnelliset pelaajat siirtyvät muille palvelimille, kuin että suuttuneet pelaajat poistavat pelin.</w:t>
      </w:r>
    </w:p>
    <w:p>
      <w:r>
        <w:rPr>
          <w:b/>
          <w:u w:val="single"/>
        </w:rPr>
        <w:t xml:space="preserve">801237</w:t>
      </w:r>
    </w:p>
    <w:p>
      <w:r>
        <w:t xml:space="preserve">Rehellisesti sanottuna en voi edes katsella pelejä ilman, että se menettää tietoja ja kaatuu 5 minuutin välein.</w:t>
      </w:r>
    </w:p>
    <w:p>
      <w:r>
        <w:rPr>
          <w:b/>
          <w:u w:val="single"/>
        </w:rPr>
        <w:t xml:space="preserve">801238</w:t>
      </w:r>
    </w:p>
    <w:p>
      <w:r>
        <w:t xml:space="preserve">Riotin mukaan tämä on korjattu, minkä vuoksi kukaan ylläpitäjä ei ole vastannut tai lähettänyt viestiä xD</w:t>
      </w:r>
    </w:p>
    <w:p>
      <w:r>
        <w:rPr>
          <w:b/>
          <w:u w:val="single"/>
        </w:rPr>
        <w:t xml:space="preserve">801239</w:t>
      </w:r>
    </w:p>
    <w:p>
      <w:r>
        <w:t xml:space="preserve">http://cards.giveawaycow.net/?i=pAbx0Y Entäpä tämä.</w:t>
      </w:r>
    </w:p>
    <w:p>
      <w:r>
        <w:rPr>
          <w:b/>
          <w:u w:val="single"/>
        </w:rPr>
        <w:t xml:space="preserve">801240</w:t>
      </w:r>
    </w:p>
    <w:p>
      <w:r>
        <w:t xml:space="preserve">Alan todella kyllästyä tähän paskanjauhantaan. En pysty enää edes pelaamaan peliä, olen niin pahasti jäljessä. Ja se on luultavasti toinen asia, jolle ei olisi voitu mitään, mutta on tuplasti syvältä, että kaikki tämä tapahtuu tupla-IP-viikonloppuna. Ja vieläpä LABOR DAY-viikonloppuna, jolloin meillä kaikilla on maanantai vapaata ja pääsemme pelaamaan enemmän :S</w:t>
      </w:r>
    </w:p>
    <w:p>
      <w:r>
        <w:rPr>
          <w:b/>
          <w:u w:val="single"/>
        </w:rPr>
        <w:t xml:space="preserve">801241</w:t>
      </w:r>
    </w:p>
    <w:p>
      <w:r>
        <w:t xml:space="preserve">Luulin, että he olivat saaneet DDOS-tappajat kiinni... miksi pingini on edelleen yli 200?</w:t>
      </w:r>
    </w:p>
    <w:p>
      <w:r>
        <w:rPr>
          <w:b/>
          <w:u w:val="single"/>
        </w:rPr>
        <w:t xml:space="preserve">801242</w:t>
      </w:r>
    </w:p>
    <w:p>
      <w:r>
        <w:t xml:space="preserve">Minun SPF oli 60 ja minun ping oli vain 80(molemmat minun ping ja SPF ovat hyviä),mutta minun peli minun peli on erittäin ja ylimääräinen viiveellä ja pitää katkaista. Ystäväni ja minä olemme todella vihaisia tästä. Tämä pelipalvelin on perseestä. Korjatkaa viiveongelma mahdollisimman pian.</w:t>
      </w:r>
    </w:p>
    <w:p>
      <w:r>
        <w:rPr>
          <w:b/>
          <w:u w:val="single"/>
        </w:rPr>
        <w:t xml:space="preserve">801243</w:t>
      </w:r>
    </w:p>
    <w:p>
      <w:r>
        <w:t xml:space="preserve">Lainaus:</w:t>
        <w:br/>
        <w:br/>
        <w:t xml:space="preserve">ec86ea170538b11d:</w:t>
        <w:br/>
        <w:br/>
        <w:t xml:space="preserve"> SPF:ni oli 60 ja pingini oli vain 80(molemmat pingini ja SPF:ni ovat hyviä),mutta pelini pelini on äärimmäisen ja poikkeuksellisen viiveinen ja katkeaa jatkuvasti. Ystäväni ja minä olemme todella vihaisia tästä. Tämä pelipalvelin on perseestä. Korjatkaa viiveongelma mahdollisimman pian.</w:t>
        <w:br/>
        <w:br/>
        <w:t xml:space="preserve">-SPF</w:t>
        <w:br/>
        <w:br/>
        <w:t xml:space="preserve">Kävitkö tänään ulkona?</w:t>
      </w:r>
    </w:p>
    <w:p>
      <w:r>
        <w:rPr>
          <w:b/>
          <w:u w:val="single"/>
        </w:rPr>
        <w:t xml:space="preserve">801244</w:t>
      </w:r>
    </w:p>
    <w:p>
      <w:r>
        <w:t xml:space="preserve">Lainaus:</w:t>
        <w:br/>
        <w:br/>
        <w:t xml:space="preserve">5e9d2a2ac4297fdc:</w:t>
        <w:br/>
        <w:br/>
        <w:t xml:space="preserve">-spfid kävitkö tänään ulkona?</w:t>
        <w:br/>
        <w:br/>
        <w:t xml:space="preserve"> .......fps.........</w:t>
      </w:r>
    </w:p>
    <w:p>
      <w:r>
        <w:rPr>
          <w:b/>
          <w:u w:val="single"/>
        </w:rPr>
        <w:t xml:space="preserve">801245</w:t>
      </w:r>
    </w:p>
    <w:p>
      <w:r>
        <w:t xml:space="preserve">Anteeksi, en yrittänyt olla ilkeä. En voinut vastustaa vitsiä.</w:t>
      </w:r>
    </w:p>
    <w:p>
      <w:r>
        <w:rPr>
          <w:b/>
          <w:u w:val="single"/>
        </w:rPr>
        <w:t xml:space="preserve">801246</w:t>
      </w:r>
    </w:p>
    <w:p>
      <w:r>
        <w:t xml:space="preserve">En pysty edes pelaamaan... tämä on naurettavaa... KAIKKI !!!!</w:t>
      </w:r>
    </w:p>
    <w:p>
      <w:r>
        <w:rPr>
          <w:b/>
          <w:u w:val="single"/>
        </w:rPr>
        <w:t xml:space="preserve">801247</w:t>
      </w:r>
    </w:p>
    <w:p>
      <w:r>
        <w:t xml:space="preserve">En voi edes päästä otteluun joka kerta kun se latautuu se pääsee noin puoleen väliin ja sitten se kaatuu ugh sen tavallaan ärsyttävää.</w:t>
      </w:r>
    </w:p>
    <w:p>
      <w:r>
        <w:rPr>
          <w:b/>
          <w:u w:val="single"/>
        </w:rPr>
        <w:t xml:space="preserve">801248</w:t>
      </w:r>
    </w:p>
    <w:p>
      <w:r>
        <w:t xml:space="preserve">Niin paljon viivettä viimeisten 24 tunnin aikana, etten voi pelata.  Pelkkä diaesitys, jossa pomppii ympäri karttaa kuminauhaa kaikkialla.  Kaikki muut nettiyhteydet toimivat hyvin.  Minulla on Time Warnerin internet.  Yhteys ei katkea, vain kuminauha. Minulla on ping 700 ms, sitten ping 100. Pystyn pingaamaan google.comia 32-40 ms:n pingillä.</w:t>
      </w:r>
    </w:p>
    <w:p>
      <w:r>
        <w:rPr>
          <w:b/>
          <w:u w:val="single"/>
        </w:rPr>
        <w:t xml:space="preserve">801249</w:t>
      </w:r>
    </w:p>
    <w:p>
      <w:r>
        <w:t xml:space="preserve">^^ Sama täällä bro..... tunnen tuskasi.... "Saat mitä maksat"?</w:t>
      </w:r>
    </w:p>
    <w:p>
      <w:r>
        <w:rPr>
          <w:b/>
          <w:u w:val="single"/>
        </w:rPr>
        <w:t xml:space="preserve">801250</w:t>
      </w:r>
    </w:p>
    <w:p>
      <w:r>
        <w:t xml:space="preserve">Lainaus:</w:t>
        <w:br/>
        <w:br/>
        <w:t xml:space="preserve">785acc1443cca485:</w:t>
        <w:br/>
        <w:br/>
        <w:t xml:space="preserve">Niin paljon lagia viimeisten 24 tunnin aikana, etten voi pelata</w:t>
        <w:br/>
        <w:br/>
        <w:t xml:space="preserve"> Pelkkää diashowta pomppimista ympäri karttaa kuminauhaa joka paikassa.</w:t>
        <w:br/>
        <w:br/>
        <w:t xml:space="preserve"> Kaikki muut nettiyhteydet toimivat hienosti.</w:t>
        <w:br/>
        <w:br/>
        <w:t xml:space="preserve"> Minulla on time warnerin internet.</w:t>
        <w:br/>
        <w:br/>
        <w:t xml:space="preserve"> Yhteys ei katkea, vain kuminauha. Minulla on ping 700 ms, sitten ping 100.</w:t>
        <w:t xml:space="preserve">Pystyn pingaamaan google.comia 32-40ms pingillä.</w:t>
        <w:br/>
        <w:br/>
        <w:t xml:space="preserve">Usko pois, sama juttu täällä. Olen pelannut smiteä, dawngatea ja infinity crisisiä, mutta lol:n kohdalla lagaan kuin ei olisi huomista</w:t>
      </w:r>
    </w:p>
    <w:p>
      <w:r>
        <w:rPr>
          <w:b/>
          <w:u w:val="single"/>
        </w:rPr>
        <w:t xml:space="preserve">801251</w:t>
      </w:r>
    </w:p>
    <w:p>
      <w:r>
        <w:t xml:space="preserve">RIOT sulje palvelin kunnes se on korjattu ffs!</w:t>
      </w:r>
    </w:p>
    <w:p>
      <w:r>
        <w:rPr>
          <w:b/>
          <w:u w:val="single"/>
        </w:rPr>
        <w:t xml:space="preserve">801252</w:t>
      </w:r>
    </w:p>
    <w:p>
      <w:r>
        <w:t xml:space="preserve">Satunnaisia dc:tä muutaman sekunnin välein, ping hyppäsi satunnaisesti 1700+:aan yhdessä vaiheessa, pelit loppuvat, kun ihmiset ovat vielä mukana, pelaajat dc:t vasemmalle ja oikealle, tämä on naurettavaa kolmen päivän jälkeen. Ja vieläpä kaksinkertaisen ip-viikonlopun aikana.</w:t>
      </w:r>
    </w:p>
    <w:p>
      <w:r>
        <w:rPr>
          <w:b/>
          <w:u w:val="single"/>
        </w:rPr>
        <w:t xml:space="preserve">801253</w:t>
      </w:r>
    </w:p>
    <w:p>
      <w:r>
        <w:t xml:space="preserve">Lainaus:</w:t>
        <w:br/>
        <w:br/>
        <w:t xml:space="preserve">f63e0ed4e150ff22:</w:t>
        <w:br/>
        <w:br/>
        <w:t xml:space="preserve">http://cards.giveawaycow.net/?i=pAbx0Y</w:t>
        <w:br/>
        <w:t xml:space="preserve">entä tämä.</w:t>
        <w:br/>
        <w:br/>
        <w:t xml:space="preserve"> Ei toimi niin kuin luulisi. Sinun on saatava ihmiset klikkaamaan SITTEN täyttämään kysely ja suorittamaan maksullinen tarjous, jotta mikään toimisi, joten ei, se ei ole sen arvoista.</w:t>
      </w:r>
    </w:p>
    <w:p>
      <w:r>
        <w:rPr>
          <w:b/>
          <w:u w:val="single"/>
        </w:rPr>
        <w:t xml:space="preserve">801254</w:t>
      </w:r>
    </w:p>
    <w:p>
      <w:r>
        <w:t xml:space="preserve">Lainaus:</w:t>
        <w:br/>
        <w:br/>
        <w:t xml:space="preserve"> 056785240e9ef8e1:</w:t>
        <w:br/>
        <w:br/>
        <w:t xml:space="preserve">RIOT sulje vain palvelin kunnes se on korjattu ffs</w:t>
        <w:br/>
        <w:br/>
        <w:t xml:space="preserve">Vakavasti. Ihmisten päästäminen palvelimille antaa heille vain illuusion siitä, että he voivat pelata, ja tekee heistä 10x vihaisempia, kun ongelmia ilmenee.</w:t>
        <w:br/>
        <w:br/>
        <w:t xml:space="preserve"> Riot, jos DDOS:ia vastaan puolustautuminen on kilpavarustelua, ehkä teidän pitäisi, en tiedä, laittaa lisää aseita siihen kilpavarusteluun. Muuten se saa teidät joko 1. näyttämään siltä, että teillä ei ole aavistustakaan, mistä puhutte, tai 2. ette ole avoimia pelaajakuntanne kanssa siitä, mitä todella tapahtuu. Kumpikaan ei ole hyvää PR:ää.</w:t>
        <w:br/>
        <w:br/>
        <w:t xml:space="preserve"> Rehellisyys on vähintä, mitä voitte tehdä asiakkaitanne kohtaan, etenkin niitä kohtaan, jotka maksavat.</w:t>
      </w:r>
    </w:p>
    <w:p>
      <w:r>
        <w:rPr>
          <w:b/>
          <w:u w:val="single"/>
        </w:rPr>
        <w:t xml:space="preserve">801255</w:t>
      </w:r>
    </w:p>
    <w:p>
      <w:r>
        <w:t xml:space="preserve">ainakin te voitte pelata peliä luultavasti noin 90 % mac-käyttäjistä ei voi edes päivittää patch 4.15:een, joten voitte pitää itseänne onnekkaina.</w:t>
      </w:r>
    </w:p>
    <w:p>
      <w:r>
        <w:rPr>
          <w:b/>
          <w:u w:val="single"/>
        </w:rPr>
        <w:t xml:space="preserve">801256</w:t>
      </w:r>
    </w:p>
    <w:p>
      <w:r>
        <w:t xml:space="preserve">Lainaus:</w:t>
        <w:br/>
        <w:br/>
        <w:t xml:space="preserve">093bd493ebcca79c:</w:t>
        <w:br/>
        <w:br/>
        <w:t xml:space="preserve">ainakin te voitte pelata peliä luultavasti noin 90% mac-käyttäjistä ei voi edes päivittää patch 4.15:een, joten pitäkää itseänne onnekkaina.</w:t>
        <w:br/>
        <w:br/>
        <w:t xml:space="preserve"> Sitä ei kannata edes pelata kun on 5-10 sekuntia jäljessä kaikesta</w:t>
      </w:r>
    </w:p>
    <w:p>
      <w:r>
        <w:rPr>
          <w:b/>
          <w:u w:val="single"/>
        </w:rPr>
        <w:t xml:space="preserve">801257</w:t>
      </w:r>
    </w:p>
    <w:p>
      <w:r>
        <w:t xml:space="preserve">Yli kuusitoista kuukautta epävakautta Pohjois-Amerikassa. League of Legends.</w:t>
      </w:r>
    </w:p>
    <w:p>
      <w:r>
        <w:rPr>
          <w:b/>
          <w:u w:val="single"/>
        </w:rPr>
        <w:t xml:space="preserve">801258</w:t>
      </w:r>
    </w:p>
    <w:p>
      <w:r>
        <w:t xml:space="preserve">https://i.imgur.com/DLy1jQd.png Kuminauhat ja viiveet. "Yrittää muodostaa yhteyden uudelleen" 97 pingillä. Dc'ing satunnaisesti. Kaikki tämä pelatessani VAIN liigaa.  Samaan aikaan latasin eilen SMITE:n ja nautin twitch-striimien katselusta pelatessani SMITE:tä lagittomana. Mainitsinko, että niiden upeat grafiikat ja peli latautuu PRONTO. Minulla on tuskin aikaa tehdä mitään, kun latausruutu tapahtuu. Luulen, että olen löytänyt uuden moban lähitulevaisuudeksi. Ainakin siihen asti, kunnes kuulen, että RIOT saa asiansa kuntoon.  Minun suositukseni? Leikatkaa ohjelmoijienne ja verkon ylläpitäjienne palkkoja, koska ette todellakaan saa rahoillenne vastinetta näin bugisella pelillä ja surkealla NA-verkolla.</w:t>
      </w:r>
    </w:p>
    <w:p>
      <w:r>
        <w:rPr>
          <w:b/>
          <w:u w:val="single"/>
        </w:rPr>
        <w:t xml:space="preserve">801259</w:t>
      </w:r>
    </w:p>
    <w:p>
      <w:r>
        <w:t xml:space="preserve">Lainaus:</w:t>
        <w:br/>
        <w:br/>
        <w:t xml:space="preserve"> 7663a22f0b933393:</w:t>
        <w:br/>
        <w:br/>
        <w:t xml:space="preserve"> Tämä on aika naurettavaa kolmen päivän jälkeen, kun sama on jatkunut kolme päivää, satunnaisia dc:tä muutaman sekunnin välein, ping hyppäsi satunnaisesti 1700+:aan yhdessä vaiheessa, pelit loppuvat ihmisten ollessa vielä mukana, pelaajat dc:t vasemmalle ja oikealle, tämä on jotenkin naurettavaa. Ja vieläpä tupla ip-viikonlopun aikana.</w:t>
        <w:br/>
        <w:br/>
        <w:t xml:space="preserve"> Tämä on suurin syy siihen, että olen vihainen. Laitoin kaikki muut kolmen päivän viikonloppusuunnitelmani jäihin tämän kerran sinisessä kuussa tarjoutuvan tilaisuuden vuoksi, jotta rune-sivuni täyttyisivät nopeammin. Riotin pitäisi varmaan siirtää tämä tupla ip-viikonloppu (ei niin kuin heidän olisi pakko, mutta se olisi mukavaa).</w:t>
      </w:r>
    </w:p>
    <w:p>
      <w:r>
        <w:rPr>
          <w:b/>
          <w:u w:val="single"/>
        </w:rPr>
        <w:t xml:space="preserve">801260</w:t>
      </w:r>
    </w:p>
    <w:p>
      <w:r>
        <w:t xml:space="preserve">YUP... kukaan ei välitä siitä, että kukaan ei välitä..... Tämä on nyt jatkunut ainakin 12-15 tuntia... eikä yhtään "PUNAISTA" päivitystä kuittauksesta... smh...</w:t>
      </w:r>
    </w:p>
    <w:p>
      <w:r>
        <w:rPr>
          <w:b/>
          <w:u w:val="single"/>
        </w:rPr>
        <w:t xml:space="preserve">801261</w:t>
      </w:r>
    </w:p>
    <w:p>
      <w:r>
        <w:t xml:space="preserve">Haluaisitko päivityksen? olen nyt lvl 5 EU:n länsiosassa, eikä lagia ole. Mutta en voi pelata NA-palvelimella. Ja olen Pohjois-Amerikassa.</w:t>
      </w:r>
    </w:p>
    <w:p>
      <w:r>
        <w:rPr>
          <w:b/>
          <w:u w:val="single"/>
        </w:rPr>
        <w:t xml:space="preserve">801262</w:t>
      </w:r>
    </w:p>
    <w:p>
      <w:r>
        <w:t xml:space="preserve">Lainaus:</w:t>
        <w:br/>
        <w:br/>
        <w:t xml:space="preserve">785acc1443cca485:</w:t>
        <w:br/>
        <w:br/>
        <w:t xml:space="preserve">Niin paljon lagia viimeisten 24 tunnin aikana, etten voi pelata</w:t>
        <w:br/>
        <w:br/>
        <w:t xml:space="preserve"> Pelkkää diashowta pomppimista ympäri karttaa kuminauhaa joka paikassa.</w:t>
        <w:br/>
        <w:br/>
        <w:t xml:space="preserve"> Kaikki muut nettiyhteydet toimivat hienosti.</w:t>
        <w:br/>
        <w:br/>
        <w:t xml:space="preserve"> Minulla on time warnerin internet.</w:t>
        <w:br/>
        <w:br/>
        <w:t xml:space="preserve"> Yhteys ei katkea, vain kuminauha. Minulla on ping 700 ms, sitten ping 100. Pystyn pingaamaan google.comia 32-40 ms:n pingillä.</w:t>
        <w:br/>
        <w:br/>
        <w:t xml:space="preserve"> Tuo on hyvä huomio, hyvänä päivänä pingini LoL-palvelimelle on 100-110. Huonona päivänä se on 200-800. Mutta joka päivä pingini googleen on 40 ms.</w:t>
      </w:r>
    </w:p>
    <w:p>
      <w:r>
        <w:rPr>
          <w:b/>
          <w:u w:val="single"/>
        </w:rPr>
        <w:t xml:space="preserve">801263</w:t>
      </w:r>
    </w:p>
    <w:p>
      <w:r>
        <w:t xml:space="preserve">Yhteydet ovat katkenneet usein pelissä 31.8.2014 alkaen. Tekee LOL:n pelikelvottomaksi... Riot ei ole vieläkään ratkaissut ongelmaa.</w:t>
      </w:r>
    </w:p>
    <w:p>
      <w:r>
        <w:rPr>
          <w:b/>
          <w:u w:val="single"/>
        </w:rPr>
        <w:t xml:space="preserve">801264</w:t>
      </w:r>
    </w:p>
    <w:p>
      <w:r>
        <w:t xml:space="preserve">No ainakin teet töitä sen eteen.....</w:t>
      </w:r>
    </w:p>
    <w:p>
      <w:r>
        <w:rPr>
          <w:b/>
          <w:u w:val="single"/>
        </w:rPr>
        <w:t xml:space="preserve">801265</w:t>
      </w:r>
    </w:p>
    <w:p>
      <w:r>
        <w:t xml:space="preserve">Onko LoL nyt siis muiden ihmisten tekemä ddos'd vai mitä?</w:t>
      </w:r>
    </w:p>
    <w:p>
      <w:r>
        <w:rPr>
          <w:b/>
          <w:u w:val="single"/>
        </w:rPr>
        <w:t xml:space="preserve">801266</w:t>
      </w:r>
    </w:p>
    <w:p>
      <w:r>
        <w:t xml:space="preserve">Asiakas kertoo minulle, että olen jättänyt pelin kesken, mutta se ei pidä paikkaansa.</w:t>
      </w:r>
    </w:p>
    <w:p>
      <w:r>
        <w:rPr>
          <w:b/>
          <w:u w:val="single"/>
        </w:rPr>
        <w:t xml:space="preserve">801267</w:t>
      </w:r>
    </w:p>
    <w:p>
      <w:r>
        <w:t xml:space="preserve">hyökkääjät ovat aina etulyöntiasemassa tällaisissa tilanteissa. Ei ole helppoa erottaa laillista liikennettä väärennetyistä hyökkäyksistä.</w:t>
      </w:r>
    </w:p>
    <w:p>
      <w:r>
        <w:rPr>
          <w:b/>
          <w:u w:val="single"/>
        </w:rPr>
        <w:t xml:space="preserve">801268</w:t>
      </w:r>
    </w:p>
    <w:p>
      <w:r>
        <w:t xml:space="preserve">Arvaa mitä, palvelimet kaatui taas, en pääse sisään enkä pääse ranked-peliini.... taas Rito fix pls</w:t>
      </w:r>
    </w:p>
    <w:p>
      <w:r>
        <w:rPr>
          <w:b/>
          <w:u w:val="single"/>
        </w:rPr>
        <w:t xml:space="preserve">801269</w:t>
      </w:r>
    </w:p>
    <w:p>
      <w:r>
        <w:t xml:space="preserve">**** sinä mellakoit ****ing korjaa sinun ****!!!!!!!!. /hiss</w:t>
      </w:r>
    </w:p>
    <w:p>
      <w:r>
        <w:rPr>
          <w:b/>
          <w:u w:val="single"/>
        </w:rPr>
        <w:t xml:space="preserve">801270</w:t>
      </w:r>
    </w:p>
    <w:p>
      <w:r>
        <w:t xml:space="preserve">todella "äskettäin" palvelimet ovat aina olleet näin huono sen aika löytää uusi yritys käsitellä niitä tai käske heitä korjaamaan sen välittömästi tämä on naurettavaa minun internet on huippuluokkaa ja minulla on Alienware niin viive on allllll on teitä. erityisesti minun pelejä juuri tällä hetkellä huonoin palvelimet ive nähnyt. Runescapella vuonna 1999 oli paremmat palvelimet kuin teillä.</w:t>
      </w:r>
    </w:p>
    <w:p>
      <w:r>
        <w:rPr>
          <w:b/>
          <w:u w:val="single"/>
        </w:rPr>
        <w:t xml:space="preserve">801271</w:t>
      </w:r>
    </w:p>
    <w:p>
      <w:r>
        <w:t xml:space="preserve">Tämä alkaa olla hullua, ei ihme, että en voi pitää sijoitustani, kun olen koko pelin ajan viiveessä.</w:t>
      </w:r>
    </w:p>
    <w:p>
      <w:r>
        <w:rPr>
          <w:b/>
          <w:u w:val="single"/>
        </w:rPr>
        <w:t xml:space="preserve">801272</w:t>
      </w:r>
    </w:p>
    <w:p>
      <w:r>
        <w:t xml:space="preserve">näyttää siltä, että teidän on käynnistettävä se uudelleen, tai sammutettava rank-pelit, kunnes koko ongelma on ratkaistu.</w:t>
      </w:r>
    </w:p>
    <w:p>
      <w:r>
        <w:rPr>
          <w:b/>
          <w:u w:val="single"/>
        </w:rPr>
        <w:t xml:space="preserve">801273</w:t>
      </w:r>
    </w:p>
    <w:p>
      <w:r>
        <w:t xml:space="preserve">Riot, mikset tee varapalvelinta meille Kanadassa asuville ja erottele USA:n eri osia pohjoisen, etelän, idän ja lännen mukaan?</w:t>
      </w:r>
    </w:p>
    <w:p>
      <w:r>
        <w:rPr>
          <w:b/>
          <w:u w:val="single"/>
        </w:rPr>
        <w:t xml:space="preserve">801274</w:t>
      </w:r>
    </w:p>
    <w:p>
      <w:r>
        <w:t xml:space="preserve">Ei ihme, että niin monet ihmiset ovat lopettaneet tämän pelin parempien pelien takia smite on niiden kärjessä.</w:t>
      </w:r>
    </w:p>
    <w:p>
      <w:r>
        <w:rPr>
          <w:b/>
          <w:u w:val="single"/>
        </w:rPr>
        <w:t xml:space="preserve">801275</w:t>
      </w:r>
    </w:p>
    <w:p>
      <w:r>
        <w:t xml:space="preserve">ei vastausta palvelimelta, palvelin on varattu, ei pääse jonoon, champ select glitching.....i luulin, että tämä oli korjattu vai oliko se vikana, kun näin, että siitä on huolehdittu....no se ei ole minun internetini im ainoa tällä hetkellä ja se on toiminut hienosti ennenkin.</w:t>
      </w:r>
    </w:p>
    <w:p>
      <w:r>
        <w:rPr>
          <w:b/>
          <w:u w:val="single"/>
        </w:rPr>
        <w:t xml:space="preserve">801276</w:t>
      </w:r>
    </w:p>
    <w:p>
      <w:r>
        <w:t xml:space="preserve">Lainaus:</w:t>
        <w:br/>
        <w:br/>
        <w:br/>
        <w:br/>
        <w:t xml:space="preserve"> Runescapella oli vuonna 1999 paremmat palvelimet kuin sinulla</w:t>
        <w:br/>
        <w:br/>
        <w:t xml:space="preserve">Rekt</w:t>
        <w:t xml:space="preserve"> ... Sori Riot, mutta tämä on anteeksiantamatonta tässä vaiheessa. NA serverit ovat olleet **** jo kuukausia/vuosia. Antakaa meille itärannikon palvelin ja siivotkaa nykyiset palvelimenne. Olkaa kilttejä.</w:t>
      </w:r>
    </w:p>
    <w:p>
      <w:r>
        <w:rPr>
          <w:b/>
          <w:u w:val="single"/>
        </w:rPr>
        <w:t xml:space="preserve">801277</w:t>
      </w:r>
    </w:p>
    <w:p>
      <w:r>
        <w:t xml:space="preserve">smite&gt;league of trash</w:t>
      </w:r>
    </w:p>
    <w:p>
      <w:r>
        <w:rPr>
          <w:b/>
          <w:u w:val="single"/>
        </w:rPr>
        <w:t xml:space="preserve">801278</w:t>
      </w:r>
    </w:p>
    <w:p>
      <w:r>
        <w:t xml:space="preserve">Ongelmana on myös peliin palaaminen. En ole varma, onko tätä kysymystä jo käsitelty. Toisinaan asiakkaani sanoo, että palvelin on varattu, eikä päästä minua sisään. Saanko tästä aikarangaistuksen, jos asiakkaani kaatuu tai jos minut pakotetaan kirjautumaan ulos viiveiden vuoksi?</w:t>
      </w:r>
    </w:p>
    <w:p>
      <w:r>
        <w:rPr>
          <w:b/>
          <w:u w:val="single"/>
        </w:rPr>
        <w:t xml:space="preserve">801279</w:t>
      </w:r>
    </w:p>
    <w:p>
      <w:r>
        <w:t xml:space="preserve">Lainaus:</w:t>
        <w:br/>
        <w:br/>
        <w:t xml:space="preserve">91201ed2b84244d9:</w:t>
        <w:br/>
        <w:br/>
        <w:t xml:space="preserve">Rekt. ... Sori Riot, mutta tämä on anteeksiantamatonta tässä vaiheessa. NA serverit ovat olleet **** jo kuukausia/vuosia. Antakaa meille itärannikon serveri ja siivoa nykyiset serverit.</w:t>
        <w:t xml:space="preserve">Please.</w:t>
        <w:br/>
        <w:br/>
        <w:t xml:space="preserve">katso useimmat yritykset jotka välittäisivät asiakkaistaan tekisivät kaikkensa tehdäkseen heidät onnellisemmiksi. riot toisaalta haluaa vain rahaa eikä välitä mitä sen asiakkaille tapahtuu. tämän takia riot on muutaman vuoden päästä reunakivifirma. useimmat yritykset maksaisivat myös korvauksia laiminlyönneistään tietyissä asioissa tiedän monia pelejä jotka antavat ilmaista tavaraa koska heidän puoleltaan on tapahtunut moka. yksi niistä on Trion. ottakaa vinkkiä riotista.</w:t>
        <w:t xml:space="preserve">Lupaan, että se estää ihmisiä lopettamasta tätä kamalaa palvelinten riistämää peliä.</w:t>
        <w:br/>
        <w:br/>
        <w:t xml:space="preserve">p.s. on olemassa itärannikon palvelin sen nimi on LAN mutta sitä voi kuunnella vain espanjaksi vaikka sen palvelin sijaitsee Floridassa surullista eikö niin? prioriteetit nykyään riotilla</w:t>
      </w:r>
    </w:p>
    <w:p>
      <w:r>
        <w:rPr>
          <w:b/>
          <w:u w:val="single"/>
        </w:rPr>
        <w:t xml:space="preserve">801280</w:t>
      </w:r>
    </w:p>
    <w:p>
      <w:r>
        <w:t xml:space="preserve">huokaus</w:t>
      </w:r>
    </w:p>
    <w:p>
      <w:r>
        <w:rPr>
          <w:b/>
          <w:u w:val="single"/>
        </w:rPr>
        <w:t xml:space="preserve">801281</w:t>
      </w:r>
    </w:p>
    <w:p>
      <w:r>
        <w:t xml:space="preserve">Minun sarjassani ja peli vain kaatuu... Rakastan sinua Riot... (sarkasmia).</w:t>
      </w:r>
    </w:p>
    <w:p>
      <w:r>
        <w:rPr>
          <w:b/>
          <w:u w:val="single"/>
        </w:rPr>
        <w:t xml:space="preserve">801282</w:t>
      </w:r>
    </w:p>
    <w:p>
      <w:r>
        <w:t xml:space="preserve">Vaikka "Loss Prevention" on kytketty päälle, se lasketaan silti "kadonneeksi", jos olet sarjassa X _ _ _.</w:t>
      </w:r>
    </w:p>
    <w:p>
      <w:r>
        <w:rPr>
          <w:b/>
          <w:u w:val="single"/>
        </w:rPr>
        <w:t xml:space="preserve">801283</w:t>
      </w:r>
    </w:p>
    <w:p>
      <w:r>
        <w:t xml:space="preserve">Palvelin sammui kesken pelin ja nyt en voi edes kirjautua sisään. Jonossa lukee position 1 kerran 1 sekunti ja sitten palautuu 8 sekuntiin jatkuvasti. Aika hauskaa...</w:t>
      </w:r>
    </w:p>
    <w:p>
      <w:r>
        <w:rPr>
          <w:b/>
          <w:u w:val="single"/>
        </w:rPr>
        <w:t xml:space="preserve">801284</w:t>
      </w:r>
    </w:p>
    <w:p>
      <w:r>
        <w:t xml:space="preserve">Pienet yritykset voivat korjata asioita ja perua ddoserit, mutta Riotin kaltainen yritys ei voi? Ehkä sinun pitäisi palkata ammattimaisia hakkereita selvittämään asiaa, kuten FBI tekee.</w:t>
      </w:r>
    </w:p>
    <w:p>
      <w:r>
        <w:rPr>
          <w:b/>
          <w:u w:val="single"/>
        </w:rPr>
        <w:t xml:space="preserve">801285</w:t>
      </w:r>
    </w:p>
    <w:p>
      <w:r>
        <w:t xml:space="preserve">http://lolfreerp.com/ - Tutustu tähän sivuun, jossa on ilmaisia RP-koodeja Vain kolme vaihetta 5 minuutissa ja saat koodisi ilmaiseksi!!! KÄY, LATAA JA NAUTI PAREMMASTA PELISTÄ!</w:t>
      </w:r>
    </w:p>
    <w:p>
      <w:r>
        <w:rPr>
          <w:b/>
          <w:u w:val="single"/>
        </w:rPr>
        <w:t xml:space="preserve">801286</w:t>
      </w:r>
    </w:p>
    <w:p>
      <w:r>
        <w:t xml:space="preserve">Lainaus:</w:t>
        <w:br/>
        <w:br/>
        <w:t xml:space="preserve">17bba8303041ce5177:</w:t>
        <w:br/>
        <w:br/>
        <w:t xml:space="preserve">http://lolfreerp.com/ - Tutustu tähän sivuun, jossa on ilmaisia RP-koodeja</w:t>
        <w:br/>
        <w:t xml:space="preserve">Vain kolme vaihetta 5 minuutissa ja saat koodisi ilmaiseksi!!!</w:t>
        <w:t xml:space="preserve">VISIT, DOWNLOAD AND ENJOY BETTER GAME!</w:t>
        <w:br/>
        <w:br/>
        <w:t xml:space="preserve">sen LoL:n josta puhut, eikö? id mieluummin pelaan peliä dial upilla.</w:t>
      </w:r>
    </w:p>
    <w:p>
      <w:r>
        <w:rPr>
          <w:b/>
          <w:u w:val="single"/>
        </w:rPr>
        <w:t xml:space="preserve">801287</w:t>
      </w:r>
    </w:p>
    <w:p>
      <w:r>
        <w:t xml:space="preserve">Lainaus:</w:t>
        <w:br/>
        <w:br/>
        <w:t xml:space="preserve">4893744e0345b983:</w:t>
        <w:br/>
        <w:br/>
        <w:t xml:space="preserve">Vaikka "Loss Prevention" on kytketty päälle, se lasketaan silti "kadonneeksi", jos olet sarjassa X _ _.</w:t>
        <w:br/>
        <w:br/>
        <w:t xml:space="preserve"> Ei minulle viimeksi kun sain Loss Prevented sarjassani.</w:t>
      </w:r>
    </w:p>
    <w:p>
      <w:r>
        <w:rPr>
          <w:b/>
          <w:u w:val="single"/>
        </w:rPr>
        <w:t xml:space="preserve">801288</w:t>
      </w:r>
    </w:p>
    <w:p>
      <w:r>
        <w:t xml:space="preserve">Eli periaatteessa se järjetön määrä rahaa, jonka olen käyttänyt liigan pelaamiseen, on nyt oikeastaan hukkaan heitettyä? En ole pystynyt pelaamaan peliä ilman ongelmia kahteen viikkoon. Voinko saada rahani takaisin? Voitte ottaa nahat takaisin, en ilmeisesti tarvitse niitä, en pysty pelaamaan yhtään peliä...</w:t>
      </w:r>
    </w:p>
    <w:p>
      <w:r>
        <w:rPr>
          <w:b/>
          <w:u w:val="single"/>
        </w:rPr>
        <w:t xml:space="preserve">801289</w:t>
      </w:r>
    </w:p>
    <w:p>
      <w:r>
        <w:t xml:space="preserve">Lainaus:</w:t>
        <w:br/>
        <w:br/>
        <w:t xml:space="preserve">b6762346308a008b:</w:t>
        <w:br/>
        <w:br/>
        <w:t xml:space="preserve"> Eli periaatteessa se järjetön määrä rahaa, jonka olen käyttänyt liigan pelaamiseen, on nyt oikeasti hukkaan heitettyä? En ole pystynyt pelaamaan peliä ilman ongelmia 2 viikkoon. Saanko rahani takaisin?</w:t>
        <w:t xml:space="preserve">Voitte ottaa nahat takaisin, en ilmeisesti tarvitse niitä, en pysty pelaamaan yhtään hemmetin peliä</w:t>
        <w:br/>
        <w:br/>
        <w:t xml:space="preserve">anteeksi, että he välittävät enemmän rahasta ja LCS:stä kuin suurin osa heidän rahantekijöistään.</w:t>
      </w:r>
    </w:p>
    <w:p>
      <w:r>
        <w:rPr>
          <w:b/>
          <w:u w:val="single"/>
        </w:rPr>
        <w:t xml:space="preserve">801290</w:t>
      </w:r>
    </w:p>
    <w:p>
      <w:r>
        <w:t xml:space="preserve">voitti 2 peliä rankingissa eikä saanut pisteitä näiden ongelmien takia... En pyydä pisteitä takaisin. Alan vihata tätä peliä. Juuri kun luulen olevani lähellä promoa, minut ryöstetään.</w:t>
      </w:r>
    </w:p>
    <w:p>
      <w:r>
        <w:rPr>
          <w:b/>
          <w:u w:val="single"/>
        </w:rPr>
        <w:t xml:space="preserve">801291</w:t>
      </w:r>
    </w:p>
    <w:p>
      <w:r>
        <w:t xml:space="preserve">2 tuntia 31 minuuttia kirjautua takaisin sisään... maksoimme itse asiassa ilmaiseksi pelattavasta pelistä...</w:t>
      </w:r>
    </w:p>
    <w:p>
      <w:r>
        <w:rPr>
          <w:b/>
          <w:u w:val="single"/>
        </w:rPr>
        <w:t xml:space="preserve">801292</w:t>
      </w:r>
    </w:p>
    <w:p>
      <w:r>
        <w:t xml:space="preserve">Olin juuri promootiossani, ja hävisin pelin, koska kaikki d/c:t menivät aika pitkälti.  Odottelen vielä, lasketaanko se yhdeksi kolmesta pelistäni, jos lasketaan, niin se on sekaisin :/.</w:t>
      </w:r>
    </w:p>
    <w:p>
      <w:r>
        <w:rPr>
          <w:b/>
          <w:u w:val="single"/>
        </w:rPr>
        <w:t xml:space="preserve">801293</w:t>
      </w:r>
    </w:p>
    <w:p>
      <w:r>
        <w:t xml:space="preserve">Kiitos Riot.</w:t>
      </w:r>
    </w:p>
    <w:p>
      <w:r>
        <w:rPr>
          <w:b/>
          <w:u w:val="single"/>
        </w:rPr>
        <w:t xml:space="preserve">801294</w:t>
      </w:r>
    </w:p>
    <w:p>
      <w:r>
        <w:t xml:space="preserve">Kyllä, tämä on naurettavaa. Riot näyttää olevan ainoa yritys, joka todella kamppailee tämän DDoS-ongelman kanssa. Alan epäillä hyökkäyksiä ja ehkä vain laitteisto-ongelmia.</w:t>
      </w:r>
    </w:p>
    <w:p>
      <w:r>
        <w:rPr>
          <w:b/>
          <w:u w:val="single"/>
        </w:rPr>
        <w:t xml:space="preserve">801295</w:t>
      </w:r>
    </w:p>
    <w:p>
      <w:r>
        <w:t xml:space="preserve">tämä on aika syvältä. Olen valtava liigafani ja olen pelannut vuoden ajan. Peli on hieno, mutta se aika, jonka vietän turhautuneena siihen, etten pääse pelaamaan joka ilta, ei ole niin hienoa.</w:t>
      </w:r>
    </w:p>
    <w:p>
      <w:r>
        <w:rPr>
          <w:b/>
          <w:u w:val="single"/>
        </w:rPr>
        <w:t xml:space="preserve">801296</w:t>
      </w:r>
    </w:p>
    <w:p>
      <w:r>
        <w:t xml:space="preserve">Lainaus:</w:t>
        <w:br/>
        <w:br/>
        <w:t xml:space="preserve">39d64eb6195097f9:</w:t>
        <w:br/>
        <w:br/>
        <w:t xml:space="preserve">kyllä tämä on naurettavaa. Riot tuntuu olevan ainoa firma, joka todella kamppailee tämän DDoS-ongelman kanssa.</w:t>
        <w:t xml:space="preserve">Im alkaa epäillä sen hyökkäyksiä ja ehkä vain laitteisto-ongelmia</w:t>
        <w:br/>
        <w:br/>
        <w:t xml:space="preserve">yritys, joka isännöi palvelimia on todellinen ongelma, mutta toisaalta taas Riot antaa heidän jatkaa yrityksensä maineen romuttamista</w:t>
      </w:r>
    </w:p>
    <w:p>
      <w:r>
        <w:rPr>
          <w:b/>
          <w:u w:val="single"/>
        </w:rPr>
        <w:t xml:space="preserve">801297</w:t>
      </w:r>
    </w:p>
    <w:p>
      <w:r>
        <w:t xml:space="preserve">Lainaus:</w:t>
        <w:br/>
        <w:br/>
        <w:t xml:space="preserve">30def3e3233a6991:</w:t>
        <w:br/>
        <w:br/>
        <w:t xml:space="preserve">tämä on aika syvältä. Olen valtava liigafani ja olen pelannut vuoden verran.</w:t>
        <w:t xml:space="preserve">Harkitsen lopettamista. peli on hieno, mutta se aika, jonka vietän turhautuneena siihen, etten pääse pelaamaan joka ilta, ei ole kovinkaan hienoa.</w:t>
        <w:br/>
        <w:br/>
        <w:t xml:space="preserve">kokeile smiteä. heillä ei ole koskaan ongelmia palvelimien kanssa</w:t>
      </w:r>
    </w:p>
    <w:p>
      <w:r>
        <w:rPr>
          <w:b/>
          <w:u w:val="single"/>
        </w:rPr>
        <w:t xml:space="preserve">801298</w:t>
      </w:r>
    </w:p>
    <w:p>
      <w:r>
        <w:t xml:space="preserve">Mitä helvettiä tämä on~! Hoenstly, olin R-A-N-K-E-D-pelissä, sain yhteyden katkaistua ENSIMMÄISEN kerran näiden hyökkäysten aikana, tietokoneeni on huippuluokkaa - wlanini on ****ing hämmästyttävä, käytän 20 pingiä, joten MITÄ HELVETTIÄ TÄMÄ ON. Voi luoja. Olin voittamassa kaistaa, ja viidakkoni oli voittamassa, ja pam - yhtäkkiä koko tiimini dcs - sitten dc, ja tulen takaisin juuri kun toinen koko tiimi lopettaa sen... sillä välin koko vitun tiimini on dced. niin kuin REALLY? god im so choked.</w:t>
      </w:r>
    </w:p>
    <w:p>
      <w:r>
        <w:rPr>
          <w:b/>
          <w:u w:val="single"/>
        </w:rPr>
        <w:t xml:space="preserve">801299</w:t>
      </w:r>
    </w:p>
    <w:p>
      <w:r>
        <w:t xml:space="preserve">En halua olla epäkohtelias, mutta Blizzard saa DDoS'd paljon samoin, he kääntää ja kytkin ja sen yli, koska iso nimi pelaamisen miksi et kysy heidän neuvoa ja katso jos he jakavat salainen kytkin info?</w:t>
      </w:r>
    </w:p>
    <w:p>
      <w:r>
        <w:rPr>
          <w:b/>
          <w:u w:val="single"/>
        </w:rPr>
        <w:t xml:space="preserve">801300</w:t>
      </w:r>
    </w:p>
    <w:p>
      <w:r>
        <w:t xml:space="preserve">Lainaus:</w:t>
        <w:br/>
        <w:br/>
        <w:t xml:space="preserve"> 5e67716a07f4200d:</w:t>
        <w:br/>
        <w:br/>
        <w:t xml:space="preserve"> Nämä palvelut voivat onnistua muissa peleissä, mutta yksi asia pitää ottaa huomioon. Aina kun verkkoon lisätään DDoS-suojaus, on otettava huomioon sen vaikutukset.</w:t>
        <w:br/>
        <w:br/>
        <w:t xml:space="preserve"> Olemme jo nyt lisäämässä useita eri suojaustasoja, mutta meidän on joka vaiheessa varmistettava, että olemme testanneet nämä palvelut tarkasti. Jos emme testaisi niitä perusteellisesti, saattaisimme ampua itseämme jalkaan ennen kuin edes alamme suojata palvelimiamme. Yksi suuri ongelma, jonka olemme havainneet, on se, että kun otamme suojauksen käyttöön, viive kasvaa huomattavasti. Tämän viiveen lisääntymisen myötä olet käytännössä itse kaatanut palvelun.</w:t>
        <w:br/>
        <w:br/>
        <w:t xml:space="preserve"> Toinen asia, jonka olen maininnut aiemmissa viestiketjuissa, on se, että kun verkkoon kohdistuu näin suuria hyökkäyksiä, sinun on tehtävä yhteistyötä monien eri palveluntarjoajien/ryhmien kanssa varmistaaksesi, että liikenne estetään asianmukaisesti. En voi kertoa kovin yksityiskohtaisesti, mutta teemme tätä aina aktiivisesti, samoin kuin teemme verkkomuutoksia, jotta voimme hallita verkkopalvelua kokonaisuutena paremmin.</w:t>
        <w:br/>
        <w:br/>
        <w:t xml:space="preserve"> Jos sinulla on erityisiä kysymyksiä, teen parhaani vastatakseni niihin, mutta muista, että yksi syy siihen, miksi emme voi kertoa paljon siitä, mitä teemme, on se, että se on aina kissa ja hiiri -leikkiä. Me emme halua paljastaa puolustuksestamme, aivan kuten hyökkääjätkään eivät halua kertoa liikaa hyökkäyksistään.</w:t>
        <w:br/>
        <w:br/>
        <w:t xml:space="preserve">latenssi ongelma, jos olisi sekä länsi- että itärannikon palvelimia? :\</w:t>
        <w:br/>
        <w:br/>
        <w:t xml:space="preserve">Miksi ette jaa NA:ta? Tarkoitan, mikä on syy jos ei raha? Sitten voitte käyttää DDoS-suojausta, koska latenssi on jo alhaalla, eikö?</w:t>
      </w:r>
    </w:p>
    <w:p>
      <w:r>
        <w:rPr>
          <w:b/>
          <w:u w:val="single"/>
        </w:rPr>
        <w:t xml:space="preserve">801301</w:t>
      </w:r>
    </w:p>
    <w:p>
      <w:r>
        <w:t xml:space="preserve">Vau. No kiitos paljon siitä, että sait tilini bannattua SINUN yhteydenmuodostusongelmiesi takia. Hyvin tehty mellakka -__- Tämä on perseestä.</w:t>
      </w:r>
    </w:p>
    <w:p>
      <w:r>
        <w:rPr>
          <w:b/>
          <w:u w:val="single"/>
        </w:rPr>
        <w:t xml:space="preserve">801302</w:t>
      </w:r>
    </w:p>
    <w:p>
      <w:r>
        <w:t xml:space="preserve">Eikö Riot ole vieläkään vastannut? Ymmärrän, että teillä on kiire, mutta oikeasti? Mikseivät he voi valaista tätä asiaa. Pahempaa kuin nocturnesin ultra, vannon.</w:t>
      </w:r>
    </w:p>
    <w:p>
      <w:r>
        <w:rPr>
          <w:b/>
          <w:u w:val="single"/>
        </w:rPr>
        <w:t xml:space="preserve">801303</w:t>
      </w:r>
    </w:p>
    <w:p>
      <w:r>
        <w:t xml:space="preserve">Lainaus:</w:t>
        <w:br/>
        <w:br/>
        <w:t xml:space="preserve"> 60ebc20105724900:</w:t>
        <w:br/>
        <w:br/>
        <w:br/>
        <w:br/>
        <w:t xml:space="preserve"> koska rito on rito he tekevät mitä haluavat.</w:t>
      </w:r>
    </w:p>
    <w:p>
      <w:r>
        <w:rPr>
          <w:b/>
          <w:u w:val="single"/>
        </w:rPr>
        <w:t xml:space="preserve">801304</w:t>
      </w:r>
    </w:p>
    <w:p>
      <w:r>
        <w:t xml:space="preserve">Anna Riotin olla. DDOS-hyökkäyksiä vastaan ei ole helppo puolustautua, ja jos katsot maailmankarttaa todellisista hyökkäyksistä kohteittain, niiden pelkkä määrä on uskomaton. Ota huomioon, että DDOS-hyökkäykseen liittyy korruptoituneen tiedon matriisi, joka voi olla vaikkapa 200x suurempi kuin mitä palvelin pystyy käsittelemään, muun muassa: http://www.digitalattackmap.com/understanding-ddos/ (http://www.digitalattackmap.com/understanding-ddos/)</w:t>
      </w:r>
    </w:p>
    <w:p>
      <w:r>
        <w:rPr>
          <w:b/>
          <w:u w:val="single"/>
        </w:rPr>
        <w:t xml:space="preserve">801305</w:t>
      </w:r>
    </w:p>
    <w:p>
      <w:r>
        <w:t xml:space="preserve">Lainaus:</w:t>
        <w:br/>
        <w:br/>
        <w:t xml:space="preserve">d87fcb73200a989d:</w:t>
        <w:br/>
        <w:br/>
        <w:t xml:space="preserve"> Ei vieläkään vastausta mellakalta? Ymmärrän, että teillä on kiire, mutta oikeasti? Mikseivät he voi valaista tätä asiaa.</w:t>
        <w:t xml:space="preserve">Huonompi kuin nocturnes ult I swear.</w:t>
        <w:br/>
        <w:br/>
        <w:t xml:space="preserve">lol tuo sai minut nauramaan, enkä tiedä mitään muuta yritystä, jolla kestäisi näin kauan tehdä viestiä näin pahasta asiasta.</w:t>
      </w:r>
    </w:p>
    <w:p>
      <w:r>
        <w:rPr>
          <w:b/>
          <w:u w:val="single"/>
        </w:rPr>
        <w:t xml:space="preserve">801306</w:t>
      </w:r>
    </w:p>
    <w:p>
      <w:r>
        <w:t xml:space="preserve">Lainaus:</w:t>
        <w:br/>
        <w:br/>
        <w:t xml:space="preserve"> 04dc6612a1a0fe69:</w:t>
        <w:br/>
        <w:br/>
        <w:t xml:space="preserve"> Anna Riotin olla. DDOS:ia vastaan ei ole helppo puolustautua ja jos katsot maailmankarttaa todellisista hyökkäyksistä, määränpäästä määränpäähän, niiden pelkkä määrä on uskomaton.</w:t>
        <w:t xml:space="preserve">Mieti, että DDOS-hyökkäykseen liittyy korruptoituneen tiedon matriisi, joka voi olla vaikkapa 200x suurempi kuin mitä palvelin pystyy käsittelemään, muun muassa:</w:t>
        <w:br/>
        <w:br/>
        <w:t xml:space="preserve">http://www.digitalattackmap.com/understanding-ddos/ (</w:t>
        <w:br/>
        <w:t xml:space="preserve">http://www.digitalattackmap.com/understanding-ddos/)</w:t>
        <w:br/>
        <w:br/>
        <w:t xml:space="preserve">blaa blaa blaa.... silti kenelläkään muulla ei ole ddos-ongelmia pelialalla paitsi riotilla.... ja jos on, se on ohi aika nopeasti. siksi rito on huono korjaamaan asioita</w:t>
      </w:r>
    </w:p>
    <w:p>
      <w:r>
        <w:rPr>
          <w:b/>
          <w:u w:val="single"/>
        </w:rPr>
        <w:t xml:space="preserve">801307</w:t>
      </w:r>
    </w:p>
    <w:p>
      <w:r>
        <w:t xml:space="preserve">Tähän **** -aiheeseen ei ole tullut enää yhtään punaista viestiä yli viikkoon.</w:t>
      </w:r>
    </w:p>
    <w:p>
      <w:r>
        <w:rPr>
          <w:b/>
          <w:u w:val="single"/>
        </w:rPr>
        <w:t xml:space="preserve">801308</w:t>
      </w:r>
    </w:p>
    <w:p>
      <w:r>
        <w:t xml:space="preserve">ja rehellisesti, milloin oli viimeinen todellinen päivitys, jonka he tekivät peliin, jossa ei ollut ongelmia jonkin esineen, viiveen tai mestarin poistamisen käytöstä kanssa? se on huonojen palvelimien lisäksi tuhoa yritykselle.</w:t>
      </w:r>
    </w:p>
    <w:p>
      <w:r>
        <w:rPr>
          <w:b/>
          <w:u w:val="single"/>
        </w:rPr>
        <w:t xml:space="preserve">801309</w:t>
      </w:r>
    </w:p>
    <w:p>
      <w:r>
        <w:t xml:space="preserve">Olisi mahtavaa, jos kirjoittaisit päivityksiä siitä, miten "Tale" pärjää.</w:t>
      </w:r>
    </w:p>
    <w:p>
      <w:r>
        <w:rPr>
          <w:b/>
          <w:u w:val="single"/>
        </w:rPr>
        <w:t xml:space="preserve">801310</w:t>
      </w:r>
    </w:p>
    <w:p>
      <w:r>
        <w:t xml:space="preserve">Internet-yhteyteni pätki samaan aikaan, enkä voinut käydä verkkosivuilla. Vielä oudompaa on se, että löysin pelaajamme, joka voitti, viljeli ja pelasi k/d/a kuin mitään ei olisi tapahtunut.</w:t>
      </w:r>
    </w:p>
    <w:p>
      <w:r>
        <w:rPr>
          <w:b/>
          <w:u w:val="single"/>
        </w:rPr>
        <w:t xml:space="preserve">801311</w:t>
      </w:r>
    </w:p>
    <w:p>
      <w:r>
        <w:t xml:space="preserve">Lainaus:</w:t>
        <w:br/>
        <w:br/>
        <w:t xml:space="preserve">d3105e0e4e9a889f:</w:t>
        <w:br/>
        <w:br/>
        <w:t xml:space="preserve"> Internetini pätki samaan aikaan, en voinut käydä sivustoilla.</w:t>
        <w:t xml:space="preserve">Ja vielä oudompaa, löysin pelimme pelaajan, jolla oli win, farmi ja k/d/a kuin mitään ei olisi tapahtunut.</w:t>
        <w:br/>
        <w:br/>
        <w:t xml:space="preserve">kumma kyllä sama juttu tapahtui minulle...hm.</w:t>
      </w:r>
    </w:p>
    <w:p>
      <w:r>
        <w:rPr>
          <w:b/>
          <w:u w:val="single"/>
        </w:rPr>
        <w:t xml:space="preserve">801312</w:t>
      </w:r>
    </w:p>
    <w:p>
      <w:r>
        <w:t xml:space="preserve">Lainaus:</w:t>
        <w:br/>
        <w:br/>
        <w:t xml:space="preserve">ce45cf2b0d429b39:</w:t>
        <w:br/>
        <w:br/>
        <w:t xml:space="preserve">kumma kyllä minulle kävi samoin...hm.</w:t>
        <w:br/>
        <w:br/>
        <w:t xml:space="preserve">minulle kävi samoin lux ei lagannut ollenkaan</w:t>
      </w:r>
    </w:p>
    <w:p>
      <w:r>
        <w:rPr>
          <w:b/>
          <w:u w:val="single"/>
        </w:rPr>
        <w:t xml:space="preserve">801313</w:t>
      </w:r>
    </w:p>
    <w:p>
      <w:r>
        <w:t xml:space="preserve">Lainaus:</w:t>
        <w:br/>
        <w:br/>
        <w:t xml:space="preserve">d3105e0e4e9a889f:</w:t>
        <w:br/>
        <w:br/>
        <w:t xml:space="preserve"> Internetini pätki samaan aikaan, en voinut käydä sivustoilla. Ja vielä oudompaa, löysin pelimme pelaajan, joka voitti, farmasi ja k/d/a kuin mitään ei olisi tapahtunut.</w:t>
        <w:br/>
        <w:br/>
        <w:t xml:space="preserve"> Hm...Minäkin olen saanut jonkinlaista outoa lagia...</w:t>
      </w:r>
    </w:p>
    <w:p>
      <w:r>
        <w:rPr>
          <w:b/>
          <w:u w:val="single"/>
        </w:rPr>
        <w:t xml:space="preserve">801314</w:t>
      </w:r>
    </w:p>
    <w:p>
      <w:r>
        <w:t xml:space="preserve">asema jonossa 1 likimääräinen odotusaika 1 sekunti 48 minuuttia myöhemmin asema jonossa 1 likimääräinen odotusaika 1 sekunti kiitos rakastan tätä ****!</w:t>
      </w:r>
    </w:p>
    <w:p>
      <w:r>
        <w:rPr>
          <w:b/>
          <w:u w:val="single"/>
        </w:rPr>
        <w:t xml:space="preserve">801315</w:t>
      </w:r>
    </w:p>
    <w:p>
      <w:r>
        <w:t xml:space="preserve">Haluan vain pelata tätä peliä, ja se, mihin suuntaan tämä peli on menossa, surettaa minua, koska rakastan peliä. Mutta minusta tuntuu, että jos tämä jatkuu, tämä on pian peli kuin Runscape, kadonnut, mutta ei unohdettu pelataan "vanhojen hyvien aikojen vuoksi".</w:t>
      </w:r>
    </w:p>
    <w:p>
      <w:r>
        <w:rPr>
          <w:b/>
          <w:u w:val="single"/>
        </w:rPr>
        <w:t xml:space="preserve">801316</w:t>
      </w:r>
    </w:p>
    <w:p>
      <w:r>
        <w:t xml:space="preserve">Lainaus:</w:t>
        <w:br/>
        <w:br/>
        <w:t xml:space="preserve">d87fcb73200a989d:</w:t>
        <w:br/>
        <w:br/>
        <w:t xml:space="preserve"> Haluan vain pelata suunta johon tämä peli on menossa surettaa minua koska rakastan peliä.</w:t>
        <w:t xml:space="preserve">Mutta minusta tuntuu, että jos tämä jatkuu näin, tästä tulee pian Runscapen kaltainen peli, kadonnut mutta ei unohdettu, jota pelataan "vanhojen </w:t>
        <w:t xml:space="preserve">hyvien</w:t>
        <w:t xml:space="preserve"> aikojen vuoksi"</w:t>
        <w:br/>
        <w:br/>
        <w:t xml:space="preserve">En tiedä voivatko ihmiset kuitenkaan pelata tätä peliä "vanhojen hyvien aikojen vuoksi", se on niin myrkyllinen.</w:t>
      </w:r>
    </w:p>
    <w:p>
      <w:r>
        <w:rPr>
          <w:b/>
          <w:u w:val="single"/>
        </w:rPr>
        <w:t xml:space="preserve">801317</w:t>
      </w:r>
    </w:p>
    <w:p>
      <w:r>
        <w:t xml:space="preserve">Lainaus:</w:t>
        <w:br/>
        <w:br/>
        <w:br/>
        <w:br/>
        <w:t xml:space="preserve">Siksi rito on huono korjaamaan asioita.</w:t>
        <w:br/>
        <w:br/>
        <w:t xml:space="preserve">Itse asiassa... palaa takaisin muutama päivä sitten</w:t>
        <w:t xml:space="preserve"> Sekä Blizzardilla että Twitchillä ja tietyillä palvelimilla oli fluxuating problems + DDoSing...</w:t>
      </w:r>
    </w:p>
    <w:p>
      <w:r>
        <w:rPr>
          <w:b/>
          <w:u w:val="single"/>
        </w:rPr>
        <w:t xml:space="preserve">801318</w:t>
      </w:r>
    </w:p>
    <w:p>
      <w:r>
        <w:t xml:space="preserve">Lainaus:</w:t>
        <w:br/>
        <w:br/>
        <w:t xml:space="preserve">d87fcb73200a989d:</w:t>
        <w:br/>
        <w:br/>
        <w:t xml:space="preserve"> Haluan vain pelata suunta johon tämä peli on menossa surettaa minua koska rakastan peliä.</w:t>
        <w:t xml:space="preserve">Mutta minusta tuntuu että jos tämä jatkuu niin tästä tulee pian peli kuten Runscape, kadonnut mutta ei unohdettu pelataan "vanhojen hyvien aikojen vuoksi"</w:t>
        <w:br/>
        <w:br/>
        <w:t xml:space="preserve">sanot noin mutta Runescapella ei ole koskaan ollut tämän pelin palvelinongelmia ja jos heillä oli ongelma he sanoivat siitä heti jotain siitä</w:t>
      </w:r>
    </w:p>
    <w:p>
      <w:r>
        <w:rPr>
          <w:b/>
          <w:u w:val="single"/>
        </w:rPr>
        <w:t xml:space="preserve">801319</w:t>
      </w:r>
    </w:p>
    <w:p>
      <w:r>
        <w:t xml:space="preserve">Lainaus:</w:t>
        <w:br/>
        <w:br/>
        <w:t xml:space="preserve">5526e10cf34308c2:</w:t>
        <w:br/>
        <w:br/>
        <w:t xml:space="preserve">En tiedä, voivatko ihmiset pelata tätä peliä "vanhojen hyvien aikojen vuoksi", koska se on niin myrkyllinen</w:t>
        <w:br/>
        <w:br/>
        <w:t xml:space="preserve"> Hyvä pointti ehkä se vain katoaa ja unohtuu. Antakaa 6kk maailmanlopun jälkeen jos tämä jatkuu.</w:t>
      </w:r>
    </w:p>
    <w:p>
      <w:r>
        <w:rPr>
          <w:b/>
          <w:u w:val="single"/>
        </w:rPr>
        <w:t xml:space="preserve">801320</w:t>
      </w:r>
    </w:p>
    <w:p>
      <w:r>
        <w:t xml:space="preserve">Lainaus:</w:t>
        <w:br/>
        <w:br/>
        <w:t xml:space="preserve"> 03f449056a6d68ef:</w:t>
        <w:br/>
        <w:br/>
        <w:t xml:space="preserve"> Itse asiassa... palata muutama päivä taaksepäin...</w:t>
        <w:t xml:space="preserve">Sekä Blizzardilla että Twitchillä ja tietyillä palvelimilla oli fluxuating problems + DDoSing...</w:t>
        <w:br/>
        <w:br/>
        <w:t xml:space="preserve">ja? he puuttuivat asiaan paremmin kuin riot ja kertoivat ihmisille aika nopeasti. riotilla on ollut ongelmia kuukausia ja kuukausia ja kuukausia mutta mitään ei ole korjattu. silti muut firmat korjasivat sen.</w:t>
      </w:r>
    </w:p>
    <w:p>
      <w:r>
        <w:rPr>
          <w:b/>
          <w:u w:val="single"/>
        </w:rPr>
        <w:t xml:space="preserve">801321</w:t>
      </w:r>
    </w:p>
    <w:p>
      <w:r>
        <w:t xml:space="preserve">Olen siis pysynyt jonossa 1:stä 1:een jo noin 30 minuuttia. Hämmentynyt siitä, mikä on vialla xD</w:t>
      </w:r>
    </w:p>
    <w:p>
      <w:r>
        <w:rPr>
          <w:b/>
          <w:u w:val="single"/>
        </w:rPr>
        <w:t xml:space="preserve">801322</w:t>
      </w:r>
    </w:p>
    <w:p>
      <w:r>
        <w:t xml:space="preserve">Lainaus:</w:t>
        <w:br/>
        <w:br/>
        <w:t xml:space="preserve"> 988d6f29a2f48f94:</w:t>
        <w:br/>
        <w:br/>
        <w:t xml:space="preserve"> Eli olen pysynyt 1:stä 1:stä jonossa nyt noin 30 minuuttia.</w:t>
        <w:t xml:space="preserve">Hämmentynyt siitä mikä on vialla xD</w:t>
        <w:br/>
        <w:br/>
        <w:t xml:space="preserve">yksi sana siitä mikä on vialla: Rito</w:t>
      </w:r>
    </w:p>
    <w:p>
      <w:r>
        <w:rPr>
          <w:b/>
          <w:u w:val="single"/>
        </w:rPr>
        <w:t xml:space="preserve">801323</w:t>
      </w:r>
    </w:p>
    <w:p>
      <w:r>
        <w:t xml:space="preserve">Lainaus:</w:t>
        <w:br/>
        <w:br/>
        <w:br/>
        <w:br/>
        <w:t xml:space="preserve">Riotilla on ollut ongelmia kuukausia ja kuukausia ja kuukausia, mutta mitään ei ole korjattu. silti muut yhtiöt korjasivat sen.</w:t>
        <w:br/>
        <w:br/>
        <w:t xml:space="preserve"> Odotan vieläkin päivitystä...mistä tahansa Riotista, he eivät edes käytä twitter-tiliään, tähän ketjuun ei ole koskettu tai päivitetty sen luomisen jälkeen koska he ajattelivat että "viisi viestiä riittää pitämään heidät poissa selustastamme 5 kuukautta"</w:t>
      </w:r>
    </w:p>
    <w:p>
      <w:r>
        <w:rPr>
          <w:b/>
          <w:u w:val="single"/>
        </w:rPr>
        <w:t xml:space="preserve">801324</w:t>
      </w:r>
    </w:p>
    <w:p>
      <w:r>
        <w:t xml:space="preserve">Jep, jonossa numero 1, mutta ilmeisesti yhden henkilön läpi pääseminen kestää 40 minuuttia. Me todella tiedämme mitä tapahtuu. Riot on kuin lapsi, joka juo itsensä liian humalaan juhlissa. He eivät vain pysty käsittelemään ****.</w:t>
      </w:r>
    </w:p>
    <w:p>
      <w:r>
        <w:rPr>
          <w:b/>
          <w:u w:val="single"/>
        </w:rPr>
        <w:t xml:space="preserve">801325</w:t>
      </w:r>
    </w:p>
    <w:p>
      <w:r>
        <w:t xml:space="preserve">ÄLKÄÄ KIITTÄKÄÄ HEITÄ ÄLKÄÄ TEHTÄVÄT **** nämä ihmiset ovat rikkaita kuin **** heillä on kaikki rahat, joita he tarvitsevat luodakseen uudempia ja paremmin suojattuja palvelimia, mutta sen sijaan he haluavat saada meidät käsittelemään sitä, kunnes DOS-hyökkäykset loppuvat ja me kaikki tiedämme, että he eivät lopeta, ennen kuin he ovat joko kuolleet tai vankilassa, joten älkää **** kanssamme kertokaa meille totuus ja ottakaa kantaa ja tehkää jotain asialle. se on teidän ****ing työnne korjata peli riippumatta siitä, onko se teidän vikanne, teillä on keino korjata se, te kaikki haluatte olla ahneita, ettekä halua kuluttaa penniäkään uusiin palvelimiin.</w:t>
      </w:r>
    </w:p>
    <w:p>
      <w:r>
        <w:rPr>
          <w:b/>
          <w:u w:val="single"/>
        </w:rPr>
        <w:t xml:space="preserve">801326</w:t>
      </w:r>
    </w:p>
    <w:p>
      <w:r>
        <w:t xml:space="preserve">Suosikkikohtani on odottaa jonossa 40 minuuttia ja sitten asiakas kaatuu.</w:t>
      </w:r>
    </w:p>
    <w:p>
      <w:r>
        <w:rPr>
          <w:b/>
          <w:u w:val="single"/>
        </w:rPr>
        <w:t xml:space="preserve">801327</w:t>
      </w:r>
    </w:p>
    <w:p>
      <w:r>
        <w:t xml:space="preserve">No kiva kuulla, etten ole ainoa, joka on ollut jumissa 1:stä 1:een ikuisesti :/ Toivoisin, että olisi enemmän päivityksiä siitä, mitä tapahtuu.. tiedätkö, kuten WoW tekee, kun olet aluksi kirjautumassa sisään.. ainakin sinulle kerrotaan jatkuvasti.</w:t>
      </w:r>
    </w:p>
    <w:p>
      <w:r>
        <w:rPr>
          <w:b/>
          <w:u w:val="single"/>
        </w:rPr>
        <w:t xml:space="preserve">801328</w:t>
      </w:r>
    </w:p>
    <w:p>
      <w:r>
        <w:t xml:space="preserve">Lainaus:</w:t>
        <w:br/>
        <w:br/>
        <w:br/>
        <w:br/>
        <w:t xml:space="preserve">He eivät edes käytä Twitter-tiliään, tähän viestiketjuun ei ole koskettu tai sitä ei ole päivitetty sen luomisen jälkeen, koska he ajattelivat, että "viisi viestiä riittää pitämään heidät poissa selustastamme 5 kuukautta"</w:t>
        <w:br/>
        <w:br/>
        <w:t xml:space="preserve">Tarkoitan rehellisesti, että tämä peli on hieno, he tekivät hienoa työtä sen parissa....siitä huolimatta heidän asiakaspalvelunsa on yksi huonoimmista mitä olen nähnyt ja heidän ohjelmoijansa/palvelimensa ovat ala-arvoisia. kunhan saan koulun kurssit päätökseen, ehkä minun pitäisi hakea Riotiin ohjelmoimaan ja korjaamaan joitain asioita joita he eivät pysty.</w:t>
      </w:r>
    </w:p>
    <w:p>
      <w:r>
        <w:rPr>
          <w:b/>
          <w:u w:val="single"/>
        </w:rPr>
        <w:t xml:space="preserve">801329</w:t>
      </w:r>
    </w:p>
    <w:p>
      <w:r>
        <w:t xml:space="preserve">neuvojen pyytäminen ei ole koskaan tappanut ketään, aina on joku sinua fiksumpi. Kunhan vain pudotat ylpeytesi ja pyydät sitä. Rahoilla, joita te tienaatte, voitte palkata jonkun tekemään sen puolestanne.</w:t>
      </w:r>
    </w:p>
    <w:p>
      <w:r>
        <w:rPr>
          <w:b/>
          <w:u w:val="single"/>
        </w:rPr>
        <w:t xml:space="preserve">801330</w:t>
      </w:r>
    </w:p>
    <w:p>
      <w:r>
        <w:t xml:space="preserve">Paranna verkon tietoturvaa. Sijoita kerrankin rahaa siihen. Ongelma ratkaistu. Derp</w:t>
      </w:r>
    </w:p>
    <w:p>
      <w:r>
        <w:rPr>
          <w:b/>
          <w:u w:val="single"/>
        </w:rPr>
        <w:t xml:space="preserve">801331</w:t>
      </w:r>
    </w:p>
    <w:p>
      <w:r>
        <w:t xml:space="preserve">Lainaus:</w:t>
        <w:br/>
        <w:br/>
        <w:t xml:space="preserve">cb3aec5107a5e642:</w:t>
        <w:br/>
        <w:br/>
        <w:t xml:space="preserve">neuvojen pyytäminen ei ole koskaan tappanut ketään, siellä on aina joku sinua fiksumpi.</w:t>
        <w:t xml:space="preserve">Pudotat vain ylpeytesi ja pyydät sitä.</w:t>
        <w:br/>
        <w:br/>
        <w:t xml:space="preserve">ylpeys itsestäsi on sitä, että tiedät mitä osaat ja mitä et osaa mitään ylpeys on sitä, että ojennat kätesi, kun tarvitset sitä. kiitätkö yhtään armeijan väkeä, joka sanoisi ylpeyden olevan sitä, että teet sen yksin?</w:t>
      </w:r>
    </w:p>
    <w:p>
      <w:r>
        <w:rPr>
          <w:b/>
          <w:u w:val="single"/>
        </w:rPr>
        <w:t xml:space="preserve">801332</w:t>
      </w:r>
    </w:p>
    <w:p>
      <w:r>
        <w:t xml:space="preserve">Ei, en ole nyt Riot-vihan kannalla. Tehdäänpä se selväksi. Joo, olen **** vihainen heille kaikesta heidän amerikkalaisiin palvelimiinsa liittyvästä. Mutta muuten he ovat mielestäni ihan hyvä firma. Suurin piirtein ainoa josta pidän. Ehkä pelaajien pitäisi saada korvauksia. Ehkä heidän ei pitäisi. Idk. Mutta lopettakaa **** kätenne ojentaminen ja kädenojennuksen hakeminen, se on röyhkeää ja saa teidät näyttämään itkuiselta, etuoikeutetulta pikkulapselta. Olen järkyttynyt kuten kaikki muutkin, mutta ei nyt yhtäkkiä menetetä **** ja aleta haukkua Riotia kaikkien aikojen huonoimmaksi ja rahanälkäiseksi. He ovat yritys, he etsivät voittoa, mutta saatte myös tämän pelin ilmaiseksi, joten rauhoittukaa ****. ... /endrant</w:t>
      </w:r>
    </w:p>
    <w:p>
      <w:r>
        <w:rPr>
          <w:b/>
          <w:u w:val="single"/>
        </w:rPr>
        <w:t xml:space="preserve">801333</w:t>
      </w:r>
    </w:p>
    <w:p>
      <w:r>
        <w:t xml:space="preserve">Peli on todella hieno, on vain kurjaa, että niin paljon aikaa tuhlataan tällaiseen... Tämä on poikaystäväni ainoa vapaa ilta ja se näyttää siltä, että se on ammuttu, koska emme voi kirjautua sisään...</w:t>
      </w:r>
    </w:p>
    <w:p>
      <w:r>
        <w:rPr>
          <w:b/>
          <w:u w:val="single"/>
        </w:rPr>
        <w:t xml:space="preserve">801334</w:t>
      </w:r>
    </w:p>
    <w:p>
      <w:r>
        <w:t xml:space="preserve">Lainaus:</w:t>
        <w:br/>
        <w:br/>
        <w:br/>
        <w:br/>
        <w:t xml:space="preserve">itsestäsi on sitä, että tiedät, mitä osaat ja mitä et.</w:t>
        <w:br/>
        <w:br/>
        <w:t xml:space="preserve"> Eli tässä on siis kyse harhaluuloista ja jääräpäisyydestä?</w:t>
      </w:r>
    </w:p>
    <w:p>
      <w:r>
        <w:rPr>
          <w:b/>
          <w:u w:val="single"/>
        </w:rPr>
        <w:t xml:space="preserve">801335</w:t>
      </w:r>
    </w:p>
    <w:p>
      <w:r>
        <w:t xml:space="preserve">Heidän pitäisi sulkea palvelimet kokonaan ja lakata kiusaamasta meitä "online"-statuksella.</w:t>
      </w:r>
    </w:p>
    <w:p>
      <w:r>
        <w:rPr>
          <w:b/>
          <w:u w:val="single"/>
        </w:rPr>
        <w:t xml:space="preserve">801336</w:t>
      </w:r>
    </w:p>
    <w:p>
      <w:r>
        <w:t xml:space="preserve">Lainaus:</w:t>
        <w:br/>
        <w:br/>
        <w:t xml:space="preserve">91201ed2b84244d9:</w:t>
        <w:br/>
        <w:br/>
        <w:t xml:space="preserve">Eh, ei, en ole nyt Riot-vihan kann</w:t>
        <w:t xml:space="preserve"> Tehdäänpä se nyt selväksi. Joo, olen ****ing vihainen heille kaikesta heidän amerikkalaisista servereistään. Mutta muuten he ovat mielestäni ihan hyvä firma. Suurin piirtein ainoa josta pidän. Ehkä pelaajien pitäisi saada korvauksia. Ehkä heidän ei pitäisi. Idk. Mutta lopettakaa **** kätenne ojentaminen ja kädenojennuksen hakeminen, se on röyhkeää ja saa teidät näyttämään itkuiselta, etuoikeutetulta pikkulapselta. Olen järkyttynyt kuten kaikki muutkin, mutta ei nyt yhtäkkiä menetetä **** ja aleta haukkua Riotia kaikkien aikojen huonoimmaksi ja rahanälkäiseksi. He ovat yritys, he etsivät voittoa, mutta saatte myös tämän **** ilmaiseksi, joten rauhoittukaa ****. ...</w:t>
        <w:t xml:space="preserve">/endrant</w:t>
        <w:br/>
        <w:br/>
        <w:t xml:space="preserve">1</w:t>
        <w:t xml:space="preserve"> Jos he eivät olisi rahanälkäisiä, eikö meillä olisi paremmat palvelimet?</w:t>
        <w:br/>
        <w:t xml:space="preserve"> 2. Eikö meillä olisi myös palvelimia itään, länteen jne.</w:t>
        <w:br/>
        <w:t xml:space="preserve"> 3. ne meistä, jotka ovat käyttäneet tai käyttävät paljon rahaa tähän peliin, me olemme ne, jotka pitävät tämän pelin hengissä. joten maksavana asiakkaana, jos palvelua ei pidetä heidän puoleltaan, sinun pitäisi saada korvausta siitä.</w:t>
      </w:r>
    </w:p>
    <w:p>
      <w:r>
        <w:rPr>
          <w:b/>
          <w:u w:val="single"/>
        </w:rPr>
        <w:t xml:space="preserve">801337</w:t>
      </w:r>
    </w:p>
    <w:p>
      <w:r>
        <w:t xml:space="preserve">Hän oli työskennellyt palvelimien parissa ennenkin. Ymmärrän, että oikeiden laitteiden ja ohjelmistojen hankkiminen voi olla kallista, mutta Riot, sinulla on paljon ihmisiä pelaamassa peliäsi. Luuletteko todella, että käytätte rahanne viisaasti, mutta sijoitatte ne pelin myynninedistämiseen, kun on niin paljon ongelmia "kirjautumisessa" tai "pelattavuudessa". Pyydän teitä sijoittamaan enemmän rahojanne pelin vakauden edistämiseen ja pitämään ihmiset pelaamassa. Luuletteko todella, että ihmiset jatkavat pelaamista, jos tämä jatkuu. He eivät tule.</w:t>
      </w:r>
    </w:p>
    <w:p>
      <w:r>
        <w:rPr>
          <w:b/>
          <w:u w:val="single"/>
        </w:rPr>
        <w:t xml:space="preserve">801338</w:t>
      </w:r>
    </w:p>
    <w:p>
      <w:r>
        <w:t xml:space="preserve">Käytän jatkuvasti rahaa tähän pirun peliin.... minun vikani. Minulla ei ole aavistustakaan, miksi uskon jatkuvasti niitä ****, joita kirjoitatte tämän tai tuon ongelman ratkaisemisesta. En myöskään ymmärrä, miten voitte tosissanne yrittää olla todellinen e-urheilu, kun ette pysty pitämään edes palvelimianne pystyssä. Katsoin RIOTin hyvänolon promovideoita töissä. 1200 työntekijää? Massiivinen tukihenkilöstö? En tiedä, millaista on työskennellä siellä, mutta... omassa työssäni... saisin potkut, jos en kykenisi hoitamaan tehtäviä, joista olen vastuussa.  Tässä muutamia neuvoja Vianmääritys Tutki Korjaa Jos se on sinun isäntäväkeäsi....palauta heidät...etsi toinen.  Soita HostGatorille Houstoniin, veikkaan, että he taipuisivat takaperin saadakseen yrityksesi.  Kuinka monta kertaa antaisit mekaanikon tehdä töitä autollesi, jos he jatkuvasti mokaavat sen?</w:t>
      </w:r>
    </w:p>
    <w:p>
      <w:r>
        <w:rPr>
          <w:b/>
          <w:u w:val="single"/>
        </w:rPr>
        <w:t xml:space="preserve">801339</w:t>
      </w:r>
    </w:p>
    <w:p>
      <w:r>
        <w:t xml:space="preserve">Lainaus:</w:t>
        <w:br/>
        <w:br/>
        <w:br/>
        <w:br/>
        <w:t xml:space="preserve"> samaa mieltä, mutta niin ei tule koskaan tapahtumaan, koska se näyttäisi "pahalta" heiltä, kun he ajavat palvelimet alas:</w:t>
        <w:t xml:space="preserve">8bf820663e73c548:</w:t>
        <w:br/>
        <w:br/>
        <w:t xml:space="preserve"> #logic</w:t>
      </w:r>
    </w:p>
    <w:p>
      <w:r>
        <w:rPr>
          <w:b/>
          <w:u w:val="single"/>
        </w:rPr>
        <w:t xml:space="preserve">801340</w:t>
      </w:r>
    </w:p>
    <w:p>
      <w:r>
        <w:t xml:space="preserve">Lainaus:</w:t>
        <w:br/>
        <w:br/>
        <w:t xml:space="preserve"/>
        <w:br/>
        <w:br/>
        <w:t xml:space="preserve"/>
        <w:t xml:space="preserve">koulun kurssit päätökseen, ehkä minun pitäisi hakea Riotiin ohjelmoimaan ja korjaamaan joitain asioita, joita he eivät pysty korja</w:t>
        <w:br/>
        <w:br/>
        <w:t xml:space="preserve"> Kerran heidän asiakaspalvelunsa suorastaan napsahti ja huusi minulle :/.</w:t>
      </w:r>
    </w:p>
    <w:p>
      <w:r>
        <w:rPr>
          <w:b/>
          <w:u w:val="single"/>
        </w:rPr>
        <w:t xml:space="preserve">801341</w:t>
      </w:r>
    </w:p>
    <w:p>
      <w:r>
        <w:t xml:space="preserve">ok nyt olen alkanut saada vituttaa näyttää joka kerta upotan lisää rahaa tähän peliin joko siellä on palvelin ongelma tai jotain muuta. Olen odottanut sisäänkirjautumista jonossa noin puoli tuntia ja se sanoo, että minulla on yksi sekunti jäljellä ja olen seuraava jonossa. Riot alan tuntea itseni hieman pettyneeksi teistä =/</w:t>
      </w:r>
    </w:p>
    <w:p>
      <w:r>
        <w:rPr>
          <w:b/>
          <w:u w:val="single"/>
        </w:rPr>
        <w:t xml:space="preserve">801342</w:t>
      </w:r>
    </w:p>
    <w:p>
      <w:r>
        <w:t xml:space="preserve">Lainaus:</w:t>
        <w:br/>
        <w:br/>
        <w:br/>
        <w:br/>
        <w:t xml:space="preserve">Joten maksavana asiakkaana, jos palvelua ei pidetä yllä heidän puoleltaan, sinun pitäisi saada korvaus siitä.</w:t>
        <w:br/>
        <w:br/>
        <w:t xml:space="preserve"> Älkää uskotelko itsellenne, että satunnainen pelaajakunta tuo enemmän voittoa kuin LCS:n sponsoreille.</w:t>
      </w:r>
    </w:p>
    <w:p>
      <w:r>
        <w:rPr>
          <w:b/>
          <w:u w:val="single"/>
        </w:rPr>
        <w:t xml:space="preserve">801343</w:t>
      </w:r>
    </w:p>
    <w:p>
      <w:r>
        <w:t xml:space="preserve">Idk, Blizzardin kaltaiset yritykset sulkevat palvelimensa, kun asiat menevät pieleen, ja ne näyttävät saavan asiansa korjattua paljon nopeammin. Jos palvelimen täydellinen sulkeminen korjaisi asian nopeammin, se olisi parempi kuin se, että istuisin täällä ja yrittäisin kirjautua ja olisin jumissa 1:ssä 1:stä ikuisesti.</w:t>
      </w:r>
    </w:p>
    <w:p>
      <w:r>
        <w:rPr>
          <w:b/>
          <w:u w:val="single"/>
        </w:rPr>
        <w:t xml:space="preserve">801344</w:t>
      </w:r>
    </w:p>
    <w:p>
      <w:r>
        <w:t xml:space="preserve">Lainaus:</w:t>
        <w:br/>
        <w:br/>
        <w:br/>
        <w:br/>
        <w:t xml:space="preserve"> Viime vuonna Riot teki 900 miljoonan dollarin tulot ja sai siitä 600 miljoonaa dollaria voittoa:</w:t>
        <w:t xml:space="preserve">7581d867c647a741:</w:t>
        <w:br/>
        <w:br/>
        <w:t xml:space="preserve">Älä huijaa itseäsi luulemaan, että satunnainen pelaajakunta tuo enemmän</w:t>
        <w:t xml:space="preserve">voittoa kuin LCS-sponsorit Viime vuonna Riot sai 900 miljoonaa dollaria tuloja ja 600 miljoonaa dollaria voittoa.</w:t>
      </w:r>
    </w:p>
    <w:p>
      <w:r>
        <w:rPr>
          <w:b/>
          <w:u w:val="single"/>
        </w:rPr>
        <w:t xml:space="preserve">801345</w:t>
      </w:r>
    </w:p>
    <w:p>
      <w:r>
        <w:t xml:space="preserve">Lainaus:</w:t>
        <w:br/>
        <w:br/>
        <w:t xml:space="preserve">0a6775da09ff8654:</w:t>
        <w:br/>
        <w:br/>
        <w:t xml:space="preserve">Käytän jatkuvasti rahaa tähän pirun peliin.... minun vikani. En tajua miksi uskon jatkuvasti niitä **** joita postailette tämän tai tuon ongelman ratkaisemisesta. En myöskään ymmärrä, miten voitte tosissanne yrittää olla todellinen e-urheilu, kun ette pysty pitämään edes palvelimianne pystyssä. Katsoin RIOTin hyvänolon promovideoita töissä. 1200 työntekijää? Massiivinen tukihenkilöstö? En tiedä, millaista on työskennellä siellä, mutta... omassa työssäni... saisin potkut, jos en kykenisi hoitamaan tehtäviä, joista olen vastuussa.</w:t>
        <w:br/>
        <w:br/>
        <w:t xml:space="preserve">Tässä neuvoja</w:t>
        <w:br/>
        <w:t xml:space="preserve">Vianmääritys</w:t>
        <w:br/>
        <w:t xml:space="preserve">Tutki</w:t>
        <w:br/>
        <w:t xml:space="preserve">Korjaa</w:t>
        <w:br/>
        <w:br/>
        <w:t xml:space="preserve">Jos se on sinun isäntäsi....palauta heidät...etsi toinen.</w:t>
        <w:br/>
        <w:br/>
        <w:t xml:space="preserve"> Soita HostGatorille Houstoniin, veikkaan, että he taipuisivat takaperin saadakseen yrityksesi.</w:t>
        <w:br/>
        <w:br/>
        <w:t xml:space="preserve"> Kuinka monta kertaa antaisit mekaanikon korjata autosi, jos hän jatkuvasti mokaisi sen?</w:t>
        <w:br/>
        <w:br/>
        <w:t xml:space="preserve"> *Se oli kaunis, todella kaunis.</w:t>
      </w:r>
    </w:p>
    <w:p>
      <w:r>
        <w:rPr>
          <w:b/>
          <w:u w:val="single"/>
        </w:rPr>
        <w:t xml:space="preserve">801346</w:t>
      </w:r>
    </w:p>
    <w:p>
      <w:r>
        <w:t xml:space="preserve">Todellinen kysymys tässä on, kuka on TODELLA 1 1:stä.</w:t>
      </w:r>
    </w:p>
    <w:p>
      <w:r>
        <w:rPr>
          <w:b/>
          <w:u w:val="single"/>
        </w:rPr>
        <w:t xml:space="preserve">801347</w:t>
      </w:r>
    </w:p>
    <w:p>
      <w:r>
        <w:t xml:space="preserve">Lainaus:</w:t>
        <w:br/>
        <w:br/>
        <w:br/>
        <w:br/>
        <w:t xml:space="preserve"/>
        <w:br/>
        <w:br/>
        <w:t xml:space="preserve"/>
        <w:t xml:space="preserve">minua ja muita kaltaisiani ihmisiä, jotka maksavat aloooot of stuff? ei, peli olisi edelleen pienimuotoinen ja he eivät olisi laajentuneet. joten ilman minua ja muita kaltaisiani heillä ei olisi yhtään sponsoria. Hyvää päivänjatkoa, herra.</w:t>
      </w:r>
    </w:p>
    <w:p>
      <w:r>
        <w:rPr>
          <w:b/>
          <w:u w:val="single"/>
        </w:rPr>
        <w:t xml:space="preserve">801348</w:t>
      </w:r>
    </w:p>
    <w:p>
      <w:r>
        <w:t xml:space="preserve">Lainaus:</w:t>
        <w:br/>
        <w:br/>
        <w:t xml:space="preserve">a865a4b7c79c0f95:</w:t>
        <w:br/>
        <w:br/>
        <w:t xml:space="preserve">Todellinen kysymys tässä on, kuka on TODELLA 1:1.</w:t>
        <w:br/>
        <w:br/>
        <w:t xml:space="preserve">Juoni tihenee..</w:t>
      </w:r>
    </w:p>
    <w:p>
      <w:r>
        <w:rPr>
          <w:b/>
          <w:u w:val="single"/>
        </w:rPr>
        <w:t xml:space="preserve">801349</w:t>
      </w:r>
    </w:p>
    <w:p>
      <w:r>
        <w:t xml:space="preserve">Lainaus:</w:t>
        <w:br/>
        <w:br/>
        <w:t xml:space="preserve">a865a4b7c79c0f95:</w:t>
        <w:br/>
        <w:br/>
        <w:t xml:space="preserve">Todellinen kysymys tässä on se, kuka on TODELLA 1:stä 1.</w:t>
        <w:br/>
        <w:br/>
        <w:t xml:space="preserve">mellakka. he ovat ykkönen ja pitävät kaikkia pystyssä</w:t>
      </w:r>
    </w:p>
    <w:p>
      <w:r>
        <w:rPr>
          <w:b/>
          <w:u w:val="single"/>
        </w:rPr>
        <w:t xml:space="preserve">801350</w:t>
      </w:r>
    </w:p>
    <w:p>
      <w:r>
        <w:t xml:space="preserve">Lainaus:</w:t>
        <w:br/>
        <w:br/>
        <w:t xml:space="preserve">a865a4b7c79c0f95:</w:t>
        <w:br/>
        <w:br/>
        <w:t xml:space="preserve">Todellinen kysymys tässä on, kuka on TODELLA yksi yhdestä.</w:t>
        <w:br/>
        <w:br/>
        <w:t xml:space="preserve">Minä olen todellinen yksi yhd</w:t>
      </w:r>
    </w:p>
    <w:p>
      <w:r>
        <w:rPr>
          <w:b/>
          <w:u w:val="single"/>
        </w:rPr>
        <w:t xml:space="preserve">801351</w:t>
      </w:r>
    </w:p>
    <w:p>
      <w:r>
        <w:t xml:space="preserve">Kaipaan 2. kautta.</w:t>
      </w:r>
    </w:p>
    <w:p>
      <w:r>
        <w:rPr>
          <w:b/>
          <w:u w:val="single"/>
        </w:rPr>
        <w:t xml:space="preserve">801352</w:t>
      </w:r>
    </w:p>
    <w:p>
      <w:r>
        <w:t xml:space="preserve">lol, minun viestiketjussani, joka tehtiin samoihin aikoihin kuin tämä, on nyt enemmän upvoteja kuin tämän viestiketjun avaajalla. #rektRito</w:t>
      </w:r>
    </w:p>
    <w:p>
      <w:r>
        <w:rPr>
          <w:b/>
          <w:u w:val="single"/>
        </w:rPr>
        <w:t xml:space="preserve">801353</w:t>
      </w:r>
    </w:p>
    <w:p>
      <w:r>
        <w:t xml:space="preserve">sen sijaan, että pelaisimme LoL:ää, meidän pitäisi vain pelata foorumipelejä....idk mitä tahansa, mutta tehkäämme se...</w:t>
      </w:r>
    </w:p>
    <w:p>
      <w:r>
        <w:rPr>
          <w:b/>
          <w:u w:val="single"/>
        </w:rPr>
        <w:t xml:space="preserve">801354</w:t>
      </w:r>
    </w:p>
    <w:p>
      <w:r>
        <w:t xml:space="preserve">Lainaus:</w:t>
        <w:br/>
        <w:br/>
        <w:br/>
        <w:br/>
        <w:t xml:space="preserve">ja muita kaltaisiani ihmisiä, jotka maksavat paljon tavaraa? ei, peli olisi edelleen pienimuotoinen, eivätkä he olisi laajentuneet. ilman minua ja muita kaltaisiani heillä ei olisi sponsoreita. Hyvää päivänjatkoa, herra.</w:t>
        <w:br/>
        <w:br/>
        <w:t xml:space="preserve"> Älkää käsittäkö minua väärin, miljoonat ja taas miljoonat ihmiset, jotka aloittivat liigabuumin, toivat sen siihen, missä se on nyt, mutta epäilen, että me emme ole niitä, jotka ylläpitävät sitä tällä hetkellä.</w:t>
      </w:r>
    </w:p>
    <w:p>
      <w:r>
        <w:rPr>
          <w:b/>
          <w:u w:val="single"/>
        </w:rPr>
        <w:t xml:space="preserve">801355</w:t>
      </w:r>
    </w:p>
    <w:p>
      <w:r>
        <w:t xml:space="preserve">lol, en voi kirjautua ollenkaan tämä on paskapuhetta, miksi ihmiset DDOS minun makea makea riot palvelimet =( tfw et voi kirjautua 4 tuntia putkeen.</w:t>
      </w:r>
    </w:p>
    <w:p>
      <w:r>
        <w:rPr>
          <w:b/>
          <w:u w:val="single"/>
        </w:rPr>
        <w:t xml:space="preserve">801356</w:t>
      </w:r>
    </w:p>
    <w:p>
      <w:r>
        <w:t xml:space="preserve">Lainaus:</w:t>
        <w:br/>
        <w:br/>
        <w:br/>
        <w:br/>
        <w:br/>
        <w:br/>
        <w:t xml:space="preserve"> kyllä, mutta ilman näitä pelaajia riot ei olisi missään tällä hetkellä. ja näyttää siltä, että he ovat unohtaneet sen ja sanoivat, että paskat pelaajista, huolehditaan vain yhtiöistä, jotka antavat meille rahaa... emme tee peliä enää pelaajille, psh.</w:t>
      </w:r>
    </w:p>
    <w:p>
      <w:r>
        <w:rPr>
          <w:b/>
          <w:u w:val="single"/>
        </w:rPr>
        <w:t xml:space="preserve">801357</w:t>
      </w:r>
    </w:p>
    <w:p>
      <w:r>
        <w:t xml:space="preserve">Lainaus:</w:t>
        <w:br/>
        <w:br/>
        <w:t xml:space="preserve">ihmiset käyttäisivät DDOS:ia suloisiin, suloisiin riot-palvelimiini =( tfw et voi kirjautua sisään 4 tuntiin putkeen</w:t>
        <w:t xml:space="preserve">44900c0d5b76962b:</w:t>
        <w:br/>
        <w:br/>
        <w:t xml:space="preserve">lol, en voi kirja</w:t>
      </w:r>
      <w:r>
        <w:br/>
        <w:br/>
        <w:t xml:space="preserve"> Älä huoli, on erityinen paikka helvetissä ihmisille, jotka tekevät tämän ****....</w:t>
      </w:r>
    </w:p>
    <w:p>
      <w:r>
        <w:rPr>
          <w:b/>
          <w:u w:val="single"/>
        </w:rPr>
        <w:t xml:space="preserve">801358</w:t>
      </w:r>
    </w:p>
    <w:p>
      <w:r>
        <w:t xml:space="preserve">Tervetuloa suuriin liigoihin, onnittelut rahan ansaitsemisesta. Nyt investoi osa kovalla työllä ansaitusta rahasta pelin parantamiseen hankkiutumalla eroon kirjautumiskyselyistä, lisäämällä palvelimia, parantamalla palvelimia, ja jos DDOS-hyökkäyksiä, niin laita rahaa parempaan tietoturvaan...Mo money mo problems...</w:t>
      </w:r>
    </w:p>
    <w:p>
      <w:r>
        <w:rPr>
          <w:b/>
          <w:u w:val="single"/>
        </w:rPr>
        <w:t xml:space="preserve">801359</w:t>
      </w:r>
    </w:p>
    <w:p>
      <w:r>
        <w:t xml:space="preserve">Olen pahoillani, jos joku ei ole jonon ykkönen :/</w:t>
      </w:r>
    </w:p>
    <w:p>
      <w:r>
        <w:rPr>
          <w:b/>
          <w:u w:val="single"/>
        </w:rPr>
        <w:t xml:space="preserve">801360</w:t>
      </w:r>
    </w:p>
    <w:p>
      <w:r>
        <w:t xml:space="preserve">Olen kirjautunut sisään!!!</w:t>
      </w:r>
    </w:p>
    <w:p>
      <w:r>
        <w:rPr>
          <w:b/>
          <w:u w:val="single"/>
        </w:rPr>
        <w:t xml:space="preserve">801361</w:t>
      </w:r>
    </w:p>
    <w:p>
      <w:r>
        <w:t xml:space="preserve">Älä valehtele</w:t>
      </w:r>
    </w:p>
    <w:p>
      <w:r>
        <w:rPr>
          <w:b/>
          <w:u w:val="single"/>
        </w:rPr>
        <w:t xml:space="preserve">801362</w:t>
      </w:r>
    </w:p>
    <w:p>
      <w:r>
        <w:t xml:space="preserve">Voi ei, kukaan ei ole lähettänyt viestiä viimeiseen.....5 sekuntiin! bumping tämän viestin</w:t>
      </w:r>
    </w:p>
    <w:p>
      <w:r>
        <w:rPr>
          <w:b/>
          <w:u w:val="single"/>
        </w:rPr>
        <w:t xml:space="preserve">801363</w:t>
      </w:r>
    </w:p>
    <w:p>
      <w:r>
        <w:t xml:space="preserve">Lainaus:</w:t>
        <w:br/>
        <w:br/>
        <w:t xml:space="preserve">a865a4b7c79c0f95:</w:t>
        <w:br/>
        <w:br/>
        <w:t xml:space="preserve">Don't lieeeee</w:t>
        <w:br/>
        <w:br/>
        <w:t xml:space="preserve">En ole</w:t>
        <w:br/>
        <w:t xml:space="preserve">Mutta poikaystäväni tili ei ole vieläkään.. hänen mukaansa palvelin on tällä hetkellä varattu</w:t>
      </w:r>
    </w:p>
    <w:p>
      <w:r>
        <w:rPr>
          <w:b/>
          <w:u w:val="single"/>
        </w:rPr>
        <w:t xml:space="preserve">801364</w:t>
      </w:r>
    </w:p>
    <w:p>
      <w:r>
        <w:t xml:space="preserve">lol Avasin juuri liigan jälleen ja asemani on yli 20000</w:t>
      </w:r>
    </w:p>
    <w:p>
      <w:r>
        <w:rPr>
          <w:b/>
          <w:u w:val="single"/>
        </w:rPr>
        <w:t xml:space="preserve">801365</w:t>
      </w:r>
    </w:p>
    <w:p>
      <w:r>
        <w:t xml:space="preserve">Lainaus:</w:t>
        <w:br/>
        <w:br/>
        <w:br/>
        <w:br/>
        <w:t xml:space="preserve">Ja näyttää siltä, että he ovat unohtaneet sen ja sanoivat, että paskat pelaajista, huolehditaan vain yhtiöistä, jotka antavat meille rahaa... emme tee peliä enää pelaajille, psh.</w:t>
        <w:br/>
        <w:br/>
        <w:t xml:space="preserve"> Bingo, tervetuloa kapitalismiin</w:t>
      </w:r>
    </w:p>
    <w:p>
      <w:r>
        <w:rPr>
          <w:b/>
          <w:u w:val="single"/>
        </w:rPr>
        <w:t xml:space="preserve">801366</w:t>
      </w:r>
    </w:p>
    <w:p>
      <w:r>
        <w:t xml:space="preserve">Pääsin sisään, vaikka im pelottaa pelata peliä.</w:t>
      </w:r>
    </w:p>
    <w:p>
      <w:r>
        <w:rPr>
          <w:b/>
          <w:u w:val="single"/>
        </w:rPr>
        <w:t xml:space="preserve">801367</w:t>
      </w:r>
    </w:p>
    <w:p>
      <w:r>
        <w:t xml:space="preserve">Onkohan olemassa mitään muuta peliyhtiötä tai yritystä, jota suurin osa sen asiakkaista vihaa ja joka on äärimmäisen rikas ja suosittu, kuin tämä.</w:t>
      </w:r>
    </w:p>
    <w:p>
      <w:r>
        <w:rPr>
          <w:b/>
          <w:u w:val="single"/>
        </w:rPr>
        <w:t xml:space="preserve">801368</w:t>
      </w:r>
    </w:p>
    <w:p>
      <w:r>
        <w:t xml:space="preserve">42bb3a7bf686cd53 minunkin on varattu...</w:t>
      </w:r>
    </w:p>
    <w:p>
      <w:r>
        <w:rPr>
          <w:b/>
          <w:u w:val="single"/>
        </w:rPr>
        <w:t xml:space="preserve">801369</w:t>
      </w:r>
    </w:p>
    <w:p>
      <w:r>
        <w:t xml:space="preserve">Lainaus:</w:t>
        <w:br/>
        <w:br/>
        <w:t xml:space="preserve">c77cf4713c958b27:</w:t>
        <w:br/>
        <w:br/>
        <w:t xml:space="preserve">Minä olen oikea 1 yhd</w:t>
        <w:br/>
        <w:br/>
        <w:t xml:space="preserve">Chuck Norris on 1 yhdestä, koska Chuck Norrisia voi olla vain yksi.</w:t>
      </w:r>
    </w:p>
    <w:p>
      <w:r>
        <w:rPr>
          <w:b/>
          <w:u w:val="single"/>
        </w:rPr>
        <w:t xml:space="preserve">801370</w:t>
      </w:r>
    </w:p>
    <w:p>
      <w:r>
        <w:t xml:space="preserve">Lainaus:</w:t>
        <w:br/>
        <w:br/>
        <w:br/>
        <w:br/>
        <w:t xml:space="preserve"> Chuck Norris on yksi yhdestä, koska Chuck Norrisia voi olla vain yksi</w:t>
        <w:br/>
        <w:br/>
        <w:t xml:space="preserve"> Entä jos minä olen Chuck Norris?</w:t>
      </w:r>
    </w:p>
    <w:p>
      <w:r>
        <w:rPr>
          <w:b/>
          <w:u w:val="single"/>
        </w:rPr>
        <w:t xml:space="preserve">801371</w:t>
      </w:r>
    </w:p>
    <w:p>
      <w:r>
        <w:t xml:space="preserve">Ihanko totta? ihanko totta? pakota minut odottamaan 30 minuuttia jonossa ja sano sitten, että palvelin ei ole käytettävissä. tämä on naurettavaa. ryhdistäytykää **** mellakka. ihmisiltä, jotka ovat laittaneet rahaa tähän peliin, ja LCS:ltä saamastanne rahasta tämä **** ei saisi tapahtua näin usein. ehkäpä voisitte palkata ihmisiä lizard squadista auttamaan palvelimienne pyörittämisessä.</w:t>
      </w:r>
    </w:p>
    <w:p>
      <w:r>
        <w:rPr>
          <w:b/>
          <w:u w:val="single"/>
        </w:rPr>
        <w:t xml:space="preserve">801372</w:t>
      </w:r>
    </w:p>
    <w:p>
      <w:r>
        <w:t xml:space="preserve">Lainaus:</w:t>
        <w:br/>
        <w:br/>
        <w:br/>
        <w:br/>
        <w:t xml:space="preserve"> Chuck Norris on yksi yhdestä, koska Chuck Norrisia voi olla vain yksi</w:t>
        <w:br/>
        <w:br/>
        <w:t xml:space="preserve"> Äkkiä kaskukeskusteluun!</w:t>
      </w:r>
    </w:p>
    <w:p>
      <w:r>
        <w:rPr>
          <w:b/>
          <w:u w:val="single"/>
        </w:rPr>
        <w:t xml:space="preserve">801373</w:t>
      </w:r>
    </w:p>
    <w:p>
      <w:r>
        <w:t xml:space="preserve">Lainaus:</w:t>
        <w:br/>
        <w:br/>
        <w:br/>
        <w:br/>
        <w:t xml:space="preserve">sen sijaan, että pelaisimme LoL:ää, meidän pitäisi vain pelata foorumipelejä....idk mitä tahansa, mutta tehdään se</w:t>
        <w:br/>
        <w:br/>
        <w:t xml:space="preserve">jatka, kukaan ei tarvitse sinua ja räkänokkaista pikku **** suutasi. Kaikki ovat yhtä ärsyyntyneitä kuin sinä. Riot sanoi, että he yrittävät parhaansa mukaan korjata ongelman. Valittamisesi ei muuta tai edistä mitään, ja kaikki mitä voit ja sinun PITÄÄ tehdä on vain odottaa kärsivällisesti ja antaa Riotin tehdä asiansa. Se on ilmainen peli, ja se, haluatko maksaa vai et, on SINUN valintasi, he eivät pakottaneet sinua maksamaan, ja sinun pitäisi olla siitä kiitollinen.</w:t>
        <w:br/>
        <w:br/>
        <w:t xml:space="preserve"> Onnea asian kanssa Riot! Onnea matkaan!</w:t>
      </w:r>
    </w:p>
    <w:p>
      <w:r>
        <w:rPr>
          <w:b/>
          <w:u w:val="single"/>
        </w:rPr>
        <w:t xml:space="preserve">801374</w:t>
      </w:r>
    </w:p>
    <w:p>
      <w:r>
        <w:t xml:space="preserve">Todellinen kysymys tässä on: kuka on Chuck Norris?</w:t>
      </w:r>
    </w:p>
    <w:p>
      <w:r>
        <w:rPr>
          <w:b/>
          <w:u w:val="single"/>
        </w:rPr>
        <w:t xml:space="preserve">801375</w:t>
      </w:r>
    </w:p>
    <w:p>
      <w:r>
        <w:t xml:space="preserve">Lainaus:</w:t>
        <w:br/>
        <w:br/>
        <w:br/>
        <w:br/>
        <w:t xml:space="preserve">Tämä on naurettavaa. tämä on naurettavaa. **** ryhdistäytykää. ihmisiltä, jotka ovat laittaneet rahaa tähän peliin ja rahaa, jonka vedätte sisään LCS:ltä, tämän **** ei pitäisi tapahtua näin usein. ehkä palkatkaa ihmisiä lizard squadista auttamaan palvelintenne pyörittämisessä.</w:t>
        <w:br/>
        <w:br/>
        <w:t xml:space="preserve"> Peruin jononi ja kirjauduin uudelleen, ja lopulta pääsin sisään...</w:t>
      </w:r>
    </w:p>
    <w:p>
      <w:r>
        <w:rPr>
          <w:b/>
          <w:u w:val="single"/>
        </w:rPr>
        <w:t xml:space="preserve">801376</w:t>
      </w:r>
    </w:p>
    <w:p>
      <w:r>
        <w:t xml:space="preserve">Kuten "bf8f0dea6b237ec4" sanoi muutama minuutti sitten. Jos asiakaspalvelu ei parane, ihmiset lopettavat tämän pelin pelaamisen.   En tiedä olenko ensimmäinen (epäilen) mutta olen lopettanut tämän pelin. Olen käyttänyt yli 100 dollaria tähän peliin (nahat, riimusivut jne.) ja yli 100 dollaria ulkoisiin laitteisiin, kuten kuulokkeisiin, hiirimattoihin ja hiiriin.  Pystyn käsittelemään yhteisön myrkyllisyyttä, se on sellaista jokaisessa online-pelissä. mutta kun en fyysisesti pääse edes peliin pelaamaan sitä, minua vituttaa ja minusta tuntuu, että tuhlaan aikaani yritykseen, joka ei selvästikään välitä "yhteisöstään", joka hyötyy RIOTista enemmän? Ammattilaispelaajat ja heidän mainoksensa vai ne 22 miljoonaa ihmistä jotka pelaavat tätä peliä lähes päivittäin? jotka käyttävät rahaa nahkoihin kuten minä olen tehnyt.  Se on perseestä. mutta niin on myös palvelu, jota minulle tarjotaan.</w:t>
      </w:r>
    </w:p>
    <w:p>
      <w:r>
        <w:rPr>
          <w:b/>
          <w:u w:val="single"/>
        </w:rPr>
        <w:t xml:space="preserve">801377</w:t>
      </w:r>
    </w:p>
    <w:p>
      <w:r>
        <w:t xml:space="preserve">Lainaus:</w:t>
        <w:br/>
        <w:br/>
        <w:t xml:space="preserve">c095414668cd11a5:</w:t>
        <w:br/>
        <w:br/>
        <w:t xml:space="preserve">Mene vain, kukaan ei tarvitse sinua ja sinun rääväsuisaa **** suutasi. Kaikki ovat yhtä ärsyyntyneitä kuin sinä. Riot sanoi, että he yrittävät parhaansa mukaan korjata ongelman. Valittamisesi ei muuta tai edistä mitään, ja kaikki mitä voit ja sinun PITÄÄ tehdä on vain odottaa kärsivällisesti ja antaa Riotin tehdä asiansa. Se on ilmainen peli, ja se, haluatko maksaa vai et, on SINUN valintasi, he eivät pakottaneet sinua maksamaan, ja sinun pitäisi olla siitä kiitollinen.</w:t>
        <w:br/>
        <w:br/>
        <w:t xml:space="preserve"> Onnea asian kanssa Riot! Onnea matkaan!</w:t>
        <w:br/>
        <w:br/>
        <w:t xml:space="preserve">He eivät ole antaneet meille mitään päivityksiä tähän ketjuun sen jälkeen, kun se luotiin</w:t>
        <w:br/>
        <w:t xml:space="preserve">ONE FLIPPING WEEK AGO</w:t>
      </w:r>
    </w:p>
    <w:p>
      <w:r>
        <w:rPr>
          <w:b/>
          <w:u w:val="single"/>
        </w:rPr>
        <w:t xml:space="preserve">801378</w:t>
      </w:r>
    </w:p>
    <w:p>
      <w:r>
        <w:t xml:space="preserve">sanoiko joku [Thunderfury Blessed Blade of the Windseeker]?</w:t>
      </w:r>
    </w:p>
    <w:p>
      <w:r>
        <w:rPr>
          <w:b/>
          <w:u w:val="single"/>
        </w:rPr>
        <w:t xml:space="preserve">801379</w:t>
      </w:r>
    </w:p>
    <w:p>
      <w:r>
        <w:t xml:space="preserve">Lainaus:</w:t>
        <w:br/>
        <w:br/>
        <w:br/>
        <w:br/>
        <w:br/>
        <w:br/>
        <w:t xml:space="preserve">Se on vain surkea palvelin, jota kukaan ei käytä</w:t>
      </w:r>
    </w:p>
    <w:p>
      <w:r>
        <w:rPr>
          <w:b/>
          <w:u w:val="single"/>
        </w:rPr>
        <w:t xml:space="preserve">801380</w:t>
      </w:r>
    </w:p>
    <w:p>
      <w:r>
        <w:t xml:space="preserve">Riot, Pyydän suurella toivolla, että pyyhitte nämä DDOSSerit maan päältä. Olen kyllästynyt istumaan jonossa 30 minuuttia yrittäen pelata tiimini kanssa. Arvioikaa tämä kommentti ja ilmoittakaa minulle, jos tarvitsette tulivoimaa.</w:t>
      </w:r>
    </w:p>
    <w:p>
      <w:r>
        <w:rPr>
          <w:b/>
          <w:u w:val="single"/>
        </w:rPr>
        <w:t xml:space="preserve">801381</w:t>
      </w:r>
    </w:p>
    <w:p>
      <w:r>
        <w:t xml:space="preserve">Lainaus:</w:t>
        <w:br/>
        <w:br/>
        <w:t xml:space="preserve">aedfc5b18e46f64b:</w:t>
        <w:br/>
        <w:br/>
        <w:t xml:space="preserve">Kuten "bf8f0dea6b237ec4" sanoi muutama minuutti sitten. Jos asiakaspalvelu ei parane ihmiset lopettavat tämän pelin pelaamisen.</w:t>
        <w:br/>
        <w:br/>
        <w:t xml:space="preserve"> En tiedä olenko ensimmäinen (epäilen), mutta olen lopettanut tämän pelin. Olen käyttänyt yli 100 dollaria tähän peliin (nahat, riimusivut jne.) ja yli 100 dollaria ulkoisiin laitteisiin, kuten kuulokkeisiin, hiirimattoihin ja hiiriin.</w:t>
        <w:br/>
        <w:br/>
        <w:t xml:space="preserve">Pystyn käsittelemään yhteisön myrkyllisyyttä, se on sellaista jokaisessa online-pelissä. mutta kun en fyysisesti pääse edes peliin pelaamaan sitä, minua vituttaa ja tunnen tuhlaavani aikaani yritykseen, joka ei selvästikään välitä "yhteisöstään"</w:t>
        <w:br/>
        <w:br/>
        <w:t xml:space="preserve">kuka hyötyy RIOTista enemmän?</w:t>
        <w:t xml:space="preserve">Ammattilaispelaajat ja heidän mainoksensa vai 22 miljoonaa ihmistä, jotka pelaavat tätä peliä melkein joka päivä?</w:t>
        <w:br/>
        <w:t xml:space="preserve">tuhlaavat rahaa nahkoihin, kuten minä olen tehnyt.</w:t>
        <w:br/>
        <w:br/>
        <w:t xml:space="preserve"> Se on perseestä. mutta niin on myös palvelu, jota minulle tarjotaan.</w:t>
        <w:br/>
        <w:br/>
        <w:t xml:space="preserve"> Tapa, jolla sanoit "yli 100 dollaria" sai minut häpeämään sitä, kuinka paljon olen oikeasti käyttänyt tähän peliin.... MSAA... Mystery Skin Addicts Anonymous... :$...</w:t>
      </w:r>
    </w:p>
    <w:p>
      <w:r>
        <w:rPr>
          <w:b/>
          <w:u w:val="single"/>
        </w:rPr>
        <w:t xml:space="preserve">801382</w:t>
      </w:r>
    </w:p>
    <w:p>
      <w:r>
        <w:t xml:space="preserve">Lainaus:</w:t>
        <w:br/>
        <w:br/>
        <w:t xml:space="preserve">c77cf4713c958b27:</w:t>
        <w:br/>
        <w:br/>
        <w:t xml:space="preserve">Se miten sanoit "yli 100 dollaria" sai minut häpeämään sitä, kuinka paljon olen oikeasti käyttänyt tähän peliin... MSAA...</w:t>
        <w:t xml:space="preserve">Mystery Skin Addicts Anonymous... :$</w:t>
        <w:br/>
        <w:br/>
        <w:t xml:space="preserve">En voi edes ostaa mysteerilahjoja, koska omistan suurimman osan skineistä, jotka oikeasti kannattaisi hankkia itse mysteerishinit</w:t>
      </w:r>
    </w:p>
    <w:p>
      <w:r>
        <w:rPr>
          <w:b/>
          <w:u w:val="single"/>
        </w:rPr>
        <w:t xml:space="preserve">801383</w:t>
      </w:r>
    </w:p>
    <w:p>
      <w:r>
        <w:t xml:space="preserve">En ole vielä käyttänyt tähän peliin yhteensä 100 dollaria.</w:t>
      </w:r>
    </w:p>
    <w:p>
      <w:r>
        <w:rPr>
          <w:b/>
          <w:u w:val="single"/>
        </w:rPr>
        <w:t xml:space="preserve">801384</w:t>
      </w:r>
    </w:p>
    <w:p>
      <w:r>
        <w:t xml:space="preserve">Luultavasti siksi, että pidän nahkoja tyhminä :S</w:t>
      </w:r>
    </w:p>
    <w:p>
      <w:r>
        <w:rPr>
          <w:b/>
          <w:u w:val="single"/>
        </w:rPr>
        <w:t xml:space="preserve">801385</w:t>
      </w:r>
    </w:p>
    <w:p>
      <w:r>
        <w:t xml:space="preserve">Lainaus:</w:t>
        <w:br/>
        <w:br/>
        <w:t xml:space="preserve">c095414668cd11a5:</w:t>
        <w:br/>
        <w:br/>
        <w:t xml:space="preserve">Mene vain, kukaan ei tarvitse sinua ja sinun rääväsuisaa **** suutasi. Kaikki ovat yhtä ärsyyntyneitä kuin sinä. Riot sanoi, että he yrittävät parhaansa mukaan korjata ongelman. Valittamisesi ei muuta tai edistä mitään, ja kaikki mitä voit ja sinun PITÄÄ tehdä on vain odottaa kärsivällisesti ja antaa Riotin tehdä asiansa. Se on ilmainen peli, ja se, haluatko maksaa vai et, on SINUN valintasi, he eivät pakottaneet sinua maksamaan, ja sinun pitäisi olla siitä kiitollinen.</w:t>
        <w:br/>
        <w:br/>
        <w:t xml:space="preserve"> Onnea asian kanssa Riot! Onnea matkaan!</w:t>
        <w:br/>
        <w:br/>
        <w:t xml:space="preserve"> rofl maksavana asiakkaana minulla on OIKEUS sanoa mitä haluan, jos sinulla on ongelmia sen kanssa, jätä sanomani huomiotta. kukaan ei kysynyt sinulta mielipidettäsi olen melko varma, ettet ole oikeasti käyttänyt rahaa tähän peliin, koska olet noviisi tai sinulla ei ole ylimääräistä rahaa siihen. joko niin tai sitten asut vielä vanhempiesi luona eikä sinulla ole töitä.</w:t>
      </w:r>
    </w:p>
    <w:p>
      <w:r>
        <w:rPr>
          <w:b/>
          <w:u w:val="single"/>
        </w:rPr>
        <w:t xml:space="preserve">801386</w:t>
      </w:r>
    </w:p>
    <w:p>
      <w:r>
        <w:t xml:space="preserve">Lainaus:</w:t>
        <w:br/>
        <w:br/>
        <w:br/>
        <w:br/>
        <w:br/>
        <w:br/>
        <w:t xml:space="preserve"> Minusta tuntuu, että se on Pokemon ja Mystery Skins... En edes välitä enää siitä ovatko ne hyviä.... Minun on vain saatava ne kaikki kiinni</w:t>
      </w:r>
    </w:p>
    <w:p>
      <w:r>
        <w:rPr>
          <w:b/>
          <w:u w:val="single"/>
        </w:rPr>
        <w:t xml:space="preserve">801387</w:t>
      </w:r>
    </w:p>
    <w:p>
      <w:r>
        <w:t xml:space="preserve">Pääsin sisään hahaha immeiset</w:t>
      </w:r>
    </w:p>
    <w:p>
      <w:r>
        <w:rPr>
          <w:b/>
          <w:u w:val="single"/>
        </w:rPr>
        <w:t xml:space="preserve">801388</w:t>
      </w:r>
    </w:p>
    <w:p>
      <w:r>
        <w:t xml:space="preserve">Vau, outoa. Saiko kukaan muu, jonka yhteys katkaistiin pelissä, älyttömän paljon IP-osoitteita?</w:t>
      </w:r>
    </w:p>
    <w:p>
      <w:r>
        <w:rPr>
          <w:b/>
          <w:u w:val="single"/>
        </w:rPr>
        <w:t xml:space="preserve">801389</w:t>
      </w:r>
    </w:p>
    <w:p>
      <w:r>
        <w:t xml:space="preserve">Odotin vain 1:1 ja pääsin lopulta sisään.</w:t>
      </w:r>
    </w:p>
    <w:p>
      <w:r>
        <w:rPr>
          <w:b/>
          <w:u w:val="single"/>
        </w:rPr>
        <w:t xml:space="preserve">801390</w:t>
      </w:r>
    </w:p>
    <w:p>
      <w:r>
        <w:t xml:space="preserve">Lainaus:</w:t>
        <w:br/>
        <w:br/>
        <w:br/>
        <w:br/>
        <w:t xml:space="preserve">kysynyt sinulta mielipidettäsi. Olen melko varma, ettet ole käyttänyt rahaa tähän peliin, koska olet noviisi tai sinulla ei ole ylimääräistä rahaa siihen. tai sitten asut vielä vanhempiesi luona eikä sinulla ole töitä.</w:t>
        <w:br/>
        <w:br/>
        <w:t xml:space="preserve"> Olen oikeasti käyttänyt rahaa tähän peliin ja olen helvetin rauhallinen. Jos palvelin on **** niin hanki ****ing elämä, mene ulos.</w:t>
      </w:r>
    </w:p>
    <w:p>
      <w:r>
        <w:rPr>
          <w:b/>
          <w:u w:val="single"/>
        </w:rPr>
        <w:t xml:space="preserve">801391</w:t>
      </w:r>
    </w:p>
    <w:p>
      <w:r>
        <w:t xml:space="preserve">Lainaus:</w:t>
        <w:br/>
        <w:br/>
        <w:t xml:space="preserve">c77cf4713c958b27:</w:t>
        <w:br/>
        <w:br/>
        <w:t xml:space="preserve">Se miten sanoit "yli 100 dollaria" sai minut häpeämään sitä, kuinka paljon olen oikeasti käyttänyt tähän peliin... MSAA...</w:t>
        <w:t xml:space="preserve">Mystery Skin Addicts Anonymous... :$</w:t>
        <w:br/>
        <w:br/>
        <w:t xml:space="preserve">sanotaan nyt vaikka niin, että minusta se on todella yksinkertaista. Yli 500 dollaria.... *tosi tarina*</w:t>
      </w:r>
    </w:p>
    <w:p>
      <w:r>
        <w:rPr>
          <w:b/>
          <w:u w:val="single"/>
        </w:rPr>
        <w:t xml:space="preserve">801392</w:t>
      </w:r>
    </w:p>
    <w:p>
      <w:r>
        <w:t xml:space="preserve">Lainaus:</w:t>
        <w:br/>
        <w:br/>
        <w:t xml:space="preserve">a865a4b7c79c0f95:</w:t>
        <w:br/>
        <w:br/>
        <w:t xml:space="preserve"> Whoa, outoa. Onko kukaan muu, joka sai yhteyden katkaistua pelissä, saanut naurettavan paljon IP:tä?</w:t>
        <w:br/>
        <w:br/>
        <w:t xml:space="preserve"> +387ip</w:t>
      </w:r>
    </w:p>
    <w:p>
      <w:r>
        <w:rPr>
          <w:b/>
          <w:u w:val="single"/>
        </w:rPr>
        <w:t xml:space="preserve">801393</w:t>
      </w:r>
    </w:p>
    <w:p>
      <w:r>
        <w:t xml:space="preserve">Lainaus:</w:t>
        <w:br/>
        <w:br/>
        <w:br/>
        <w:br/>
        <w:t xml:space="preserve">kysynyt sinulta mielipidettäsi. Olen melko varma, ettet ole käyttänyt rahaa tähän peliin, koska olet noviisi tai sinulla ei ole ylimääräistä rahaa siihen. tai sitten asut vielä vanhempiesi luona eikä sinulla ole töitä.</w:t>
        <w:br/>
        <w:br/>
        <w:t xml:space="preserve"> Ole kiltti ja nouse norsunluutornistasi ja ajattele, että sinun 0,00000000001% tuloistasi asettaa sinut kilometrien päähän muista pelaajista.</w:t>
      </w:r>
    </w:p>
    <w:p>
      <w:r>
        <w:rPr>
          <w:b/>
          <w:u w:val="single"/>
        </w:rPr>
        <w:t xml:space="preserve">801394</w:t>
      </w:r>
    </w:p>
    <w:p>
      <w:r>
        <w:t xml:space="preserve">Lainaus:</w:t>
        <w:br/>
        <w:br/>
        <w:t xml:space="preserve">c095414668cd11a5:</w:t>
        <w:br/>
        <w:br/>
        <w:t xml:space="preserve">Käytin oikeasti rahaa tähän peliin ja olen helvetin rauhallinen.</w:t>
        <w:t xml:space="preserve">Jos palvelin on **** niin hanki ****ing elämä, mene ulos.</w:t>
        <w:br/>
        <w:br/>
        <w:t xml:space="preserve">ah tämä saa minut nauramaan. yleensä ne lapset jotka sanovat että mene ulos, hanki elämä, ovat niitä jotka itse ovat sinkkuja, ylipainoisia, pysyvät sisällä taukoamatta, eikä heillä ole minkäänlaista sosiaalista elämää tuolin ulkopuolella jossa he istuvat tietokoneella. Vaellan, pelaan rugbya, pyöräilen, juoksen, mutta se ei silti muuta sitä tosiasiaa, että olen maksava asiakas ja heillä on kamala etiikka, kun kyse on liiketoimintataidoista.</w:t>
      </w:r>
    </w:p>
    <w:p>
      <w:r>
        <w:rPr>
          <w:b/>
          <w:u w:val="single"/>
        </w:rPr>
        <w:t xml:space="preserve">801395</w:t>
      </w:r>
    </w:p>
    <w:p>
      <w:r>
        <w:t xml:space="preserve">Minulla on 418 IP... aika hienoa. Kannattaa minulle.</w:t>
      </w:r>
    </w:p>
    <w:p>
      <w:r>
        <w:rPr>
          <w:b/>
          <w:u w:val="single"/>
        </w:rPr>
        <w:t xml:space="preserve">801396</w:t>
      </w:r>
    </w:p>
    <w:p>
      <w:r>
        <w:t xml:space="preserve">Lainaus:</w:t>
        <w:br/>
        <w:br/>
        <w:t xml:space="preserve">a865a4b7c79c0f95:</w:t>
        <w:br/>
        <w:br/>
        <w:t xml:space="preserve"> Whoa, outoa. Onko kukaan muu, joka sai yhteyden katkaistua pelissä, saanut naurettavan paljon IP:tä?</w:t>
        <w:br/>
        <w:br/>
        <w:t xml:space="preserve"> En katsonut... mutta se olisi mahtavaa :O Olen pelissä joten en voi edes katsoa</w:t>
      </w:r>
    </w:p>
    <w:p>
      <w:r>
        <w:rPr>
          <w:b/>
          <w:u w:val="single"/>
        </w:rPr>
        <w:t xml:space="preserve">801397</w:t>
      </w:r>
    </w:p>
    <w:p>
      <w:r>
        <w:t xml:space="preserve">Lainaus:</w:t>
        <w:br/>
        <w:br/>
        <w:br/>
        <w:br/>
        <w:br/>
        <w:br/>
        <w:t xml:space="preserve">Tiedän, etten ole ainoa, joka on tyytymätön heidän asiakaspalvelunsa ja pelihuoltonsa laatuun, ajattele vain kaikkia niitä ihmisiä, jotka minun laillani ajattelevat sanoa, että haistakaa paska tästä pelistä.</w:t>
      </w:r>
    </w:p>
    <w:p>
      <w:r>
        <w:rPr>
          <w:b/>
          <w:u w:val="single"/>
        </w:rPr>
        <w:t xml:space="preserve">801398</w:t>
      </w:r>
    </w:p>
    <w:p>
      <w:r>
        <w:t xml:space="preserve">@c77cf4713c958b27 Minulta katkaistiin yhteys pelissä, ja jotenkin me voitimme ja sain siitä tonnin IP-osoitteen.</w:t>
      </w:r>
    </w:p>
    <w:p>
      <w:r>
        <w:rPr>
          <w:b/>
          <w:u w:val="single"/>
        </w:rPr>
        <w:t xml:space="preserve">801399</w:t>
      </w:r>
    </w:p>
    <w:p>
      <w:r>
        <w:t xml:space="preserve">Lainaus:</w:t>
        <w:br/>
        <w:br/>
        <w:t xml:space="preserve">a865a4b7c79c0f95:</w:t>
        <w:br/>
        <w:br/>
        <w:t xml:space="preserve">@c77cf4713c958b27</w:t>
        <w:br/>
        <w:br/>
        <w:t xml:space="preserve">No, minut katkaistiin pelissä, ja jotenkin me voitimme ja sain siitä tonnin IP:n.</w:t>
        <w:br/>
        <w:br/>
        <w:t xml:space="preserve"> Ai niin, ehkä siksi... en saanut d/cediä ottelusta...</w:t>
      </w:r>
    </w:p>
    <w:p>
      <w:r>
        <w:rPr>
          <w:b/>
          <w:u w:val="single"/>
        </w:rPr>
        <w:t xml:space="preserve">801400</w:t>
      </w:r>
    </w:p>
    <w:p>
      <w:r>
        <w:t xml:space="preserve">Lainaus:</w:t>
        <w:br/>
        <w:br/>
        <w:br/>
        <w:br/>
        <w:t xml:space="preserve">Yleensä ne lapset, jotka sanovat, että menkää ulos ja hankkikaa elämä, ovat niitä, jotka itse ovat sinkkuja, ylipainoisia, pysyvät sisällä taukoamatta ja joilla ei ole minkäänlaista sosiaalista elämää tuolinsa ulkopuolella, jossa he istuvat tietokoneen ääressä. Vaellan, pelaan rugbya, pyöräilen, juoksen, mutta se ei silti muuta sitä tosiasiaa, että olen maksava asiakas ja heillä on kamala etiikka, kun kyse on liiketoimintataidoista.</w:t>
        <w:br/>
        <w:br/>
        <w:t xml:space="preserve"> Sinä puhut kamalasta etiikasta, mutta sinä olet se, joka puhuu **** ja on epäammattimainen; vain valitat ja valitat heidän foorumeillaan. Jos et todellakaan pidä Riotista tai et enää tue heitä siinä mitä he tekevät, niin lopeta maksaminen heille. Jos harrastat retkeilyä, rugbypyöräilyä tai mitä ikinä **** harrastatkaan, niin mene harrastamaan niitä sillä aikaa kun odotat pelin pääsevän normaaliin kuntoon... Ole kärsivällinen.</w:t>
      </w:r>
    </w:p>
    <w:p>
      <w:r>
        <w:rPr>
          <w:b/>
          <w:u w:val="single"/>
        </w:rPr>
        <w:t xml:space="preserve">801401</w:t>
      </w:r>
    </w:p>
    <w:p>
      <w:r>
        <w:t xml:space="preserve">Lainaus:</w:t>
        <w:br/>
        <w:br/>
        <w:t xml:space="preserve">c095414668cd11a5:</w:t>
        <w:br/>
        <w:br/>
        <w:t xml:space="preserve">Puhut kamalasta etiikasta, mutta itse puhut **** ja olet epäammattimainen; vain valitat ja valitat heidän foorumeillaan. Jos et oikeasti pidä Riotista tai et enää tue heitä siinä mitä he tekevät, niin lakkaa maksamasta heille. Jos harrastat retkeilyä, rugbypyöräilyä tai mitä ikinä **** harrastatkaan, niin mene harrastamaan niitä sillä aikaa kun odotat pelin pääsevän normaaliin kuntoon...</w:t>
        <w:t xml:space="preserve">Ole kärsivällinen.</w:t>
        <w:br/>
        <w:br/>
        <w:t xml:space="preserve">ja sanot, että minulla on huono etiikka? olen melko varma, että yhdessäkään viestissäni ei ole kirosanoja. tarkista ja kaveri sir.</w:t>
      </w:r>
    </w:p>
    <w:p>
      <w:r>
        <w:rPr>
          <w:b/>
          <w:u w:val="single"/>
        </w:rPr>
        <w:t xml:space="preserve">801402</w:t>
      </w:r>
    </w:p>
    <w:p>
      <w:r>
        <w:t xml:space="preserve">Lainaus:</w:t>
        <w:br/>
        <w:br/>
        <w:t xml:space="preserve">a865a4b7c79c0f95:</w:t>
        <w:br/>
        <w:br/>
        <w:t xml:space="preserve">Pääsin sisään hahaha immeiset</w:t>
        <w:br/>
        <w:br/>
        <w:t xml:space="preserve">En koskaan käynnistänyt asiakasta uudelleen tämän viimeaikaisen ongelman jälkeen, vitsit sinulle, en koskaan joutunut istumaan jonossa!</w:t>
        <w:br/>
        <w:br/>
        <w:t xml:space="preserve">Lainaus:</w:t>
        <w:br/>
        <w:br/>
        <w:t xml:space="preserve">c095414668cd11a5:</w:t>
        <w:br/>
        <w:br/>
        <w:t xml:space="preserve">Käytin oikeasti rahaa tähän peliin ja olen helvetin rauhallinen. Jos palvelin on **** niin hanki ****ing elämä, mene ulos.</w:t>
        <w:br/>
        <w:br/>
        <w:t xml:space="preserve"> En halua mennä ulos kello 1:15 yöllä, kojootit ovat vaarallisia!</w:t>
      </w:r>
    </w:p>
    <w:p>
      <w:r>
        <w:rPr>
          <w:b/>
          <w:u w:val="single"/>
        </w:rPr>
        <w:t xml:space="preserve">801403</w:t>
      </w:r>
    </w:p>
    <w:p>
      <w:r>
        <w:t xml:space="preserve">Lainaus:</w:t>
        <w:br/>
        <w:br/>
        <w:t xml:space="preserve">7d67c62ca91070c2:</w:t>
        <w:br/>
        <w:br/>
        <w:t xml:space="preserve">ja sanot, että minulla on huono etiikka? melko varma, että yhdessäkään viestissäni ei ole kirosanoja. tarkista ja kaveri sir</w:t>
        <w:br/>
        <w:br/>
        <w:t xml:space="preserve"> Olenko koskaan sanonut, että minulla on hyvä etiikka?</w:t>
      </w:r>
    </w:p>
    <w:p>
      <w:r>
        <w:rPr>
          <w:b/>
          <w:u w:val="single"/>
        </w:rPr>
        <w:t xml:space="preserve">801404</w:t>
      </w:r>
    </w:p>
    <w:p>
      <w:r>
        <w:t xml:space="preserve">Lainaus:</w:t>
        <w:br/>
        <w:br/>
        <w:br/>
        <w:br/>
        <w:t xml:space="preserve">En koskaan käynnistänyt asiakasta uudelleen tämän viimeaikaisen ongelman jälkeen, vitsit sinulle, minun ei koskaan tarvinnut istua jonossa!</w:t>
        <w:br/>
        <w:br/>
        <w:t xml:space="preserve">En halua mennä ulos kello 1:15 aamulla, kojootit ovat vaarallisia!</w:t>
        <w:br/>
        <w:br/>
        <w:t xml:space="preserve">juuri psh käskee minua menemään ulos näin myöhään....</w:t>
      </w:r>
    </w:p>
    <w:p>
      <w:r>
        <w:rPr>
          <w:b/>
          <w:u w:val="single"/>
        </w:rPr>
        <w:t xml:space="preserve">801405</w:t>
      </w:r>
    </w:p>
    <w:p>
      <w:r>
        <w:t xml:space="preserve">Lainaus:</w:t>
        <w:br/>
        <w:br/>
        <w:t xml:space="preserve">c095414668cd11a5:</w:t>
        <w:br/>
        <w:br/>
        <w:t xml:space="preserve">Olenko koskaan sanonut, että minulla on hyvä etiikka?</w:t>
        <w:br/>
        <w:br/>
        <w:t xml:space="preserve">en, mutta et voi puhua etiikasta, kun sinulla ei ole säädyllisyyttä olla käyttämättä kirosanoja, kun yrität sanoa asiasi. se saa väitteesi menemään suoraan pääni ohi, koska kun näen ne, en enää kiinnitä niihin huomiota. kun lopetat epäkohteliaana olemisen, kiinnitän niihin taas huomiota. siihen asti mukavaa elämää</w:t>
      </w:r>
    </w:p>
    <w:p>
      <w:r>
        <w:rPr>
          <w:b/>
          <w:u w:val="single"/>
        </w:rPr>
        <w:t xml:space="preserve">801406</w:t>
      </w:r>
    </w:p>
    <w:p>
      <w:r>
        <w:t xml:space="preserve">7d67c62ca91070c2 Luulen, että joku on loukkaantunut ja nyt vain alentaa kaikkien viestiesi arvostelua.</w:t>
      </w:r>
    </w:p>
    <w:p>
      <w:r>
        <w:rPr>
          <w:b/>
          <w:u w:val="single"/>
        </w:rPr>
        <w:t xml:space="preserve">801407</w:t>
      </w:r>
    </w:p>
    <w:p>
      <w:r>
        <w:t xml:space="preserve">Lainaus:</w:t>
        <w:br/>
        <w:br/>
        <w:br/>
        <w:br/>
        <w:t xml:space="preserve">Se saa väitteesi menemään suoraan pääni yli, koska kun näen ne, en enää kiinnitä niihin huomiota. kunhan lopetat epäkohteliaisuuden, kiinnitän taas huomiota. siihen asti mukavaa elämää</w:t>
        <w:br/>
        <w:br/>
        <w:t xml:space="preserve">....... sinä olet se, joka alkoi puhua Riotin kamalasta etiikasta, en minä. kunhan lopetan epäkohteliaisuuden? Sinä olet se, joka on täällä töykeä Riotia kohtaan ja minä vain puolustan heitä, koska olen kiitollinen siitä, että saan pelata upeaa peliä, jonka sain ilmaiseksi, vaikka siinä on joitain puutteita. Hyvää päivänjatkoa, lähden ulos, koska minulla on elämä elettävänä sen sijaan, että valittaisin foorumeilla koko ajan ja vastaisin jokaiseen vastaukseen tähän viestiin.</w:t>
      </w:r>
    </w:p>
    <w:p>
      <w:r>
        <w:rPr>
          <w:b/>
          <w:u w:val="single"/>
        </w:rPr>
        <w:t xml:space="preserve">801408</w:t>
      </w:r>
    </w:p>
    <w:p>
      <w:r>
        <w:t xml:space="preserve">Lainaus:</w:t>
        <w:br/>
        <w:br/>
        <w:br/>
        <w:br/>
        <w:t xml:space="preserve">Tiedän, etten ole ainoa, joka on tyytymätön heidän asiakaspalvelun ja pelin hoidon laatuun, ajattele vain kaikkia niitä ihmisiä, jotka minun laillani ajattelevat sanovansa, että haistakaa paska tästä pelistä</w:t>
        <w:br/>
        <w:br/>
        <w:t xml:space="preserve"> En tiedä tajuatko elitististä ajattelutapaasi koska laitoit jonkun mitättömän summan rahaa, olet automaattisesti kuuma **** peilaa miten totesit että LCS:n takia "ylempi pelaajakunta" Riot ei välitä enää casual-asiakkaista. Hyvää päivänjatkoa sinulle, "herra".</w:t>
      </w:r>
    </w:p>
    <w:p>
      <w:r>
        <w:rPr>
          <w:b/>
          <w:u w:val="single"/>
        </w:rPr>
        <w:t xml:space="preserve">801409</w:t>
      </w:r>
    </w:p>
    <w:p>
      <w:r>
        <w:t xml:space="preserve">Lainaus:</w:t>
        <w:br/>
        <w:br/>
        <w:t xml:space="preserve">7d67c62ca91070c2:</w:t>
        <w:br/>
        <w:br/>
        <w:t xml:space="preserve">ja sanot, että minulla on huono etiikka? melko varma, että yhdessäkään viestissäni ei ole kirosanoja. tarkista ja kaveri sir</w:t>
        <w:br/>
        <w:br/>
        <w:t xml:space="preserve"> Säälittävä yritys mulkkuvitsiä nimimerkkisi sisällä, check and what?</w:t>
        <w:br/>
        <w:br/>
        <w:t xml:space="preserve"> EDIT: Nopea jälkipyykki, kirosanat eivät sanele etiikkaa puheessa läheskään yhtä paljon kuin intonaatio ja semantiikka, joten sinulla ei ole mitään sanottavaa.</w:t>
      </w:r>
    </w:p>
    <w:p>
      <w:r>
        <w:rPr>
          <w:b/>
          <w:u w:val="single"/>
        </w:rPr>
        <w:t xml:space="preserve">801410</w:t>
      </w:r>
    </w:p>
    <w:p>
      <w:r>
        <w:t xml:space="preserve">http://forums.na.leagueoflegends.com/board/showthread.php?t=4828513 , sooo , ei enää päivityksiä , kun tämä **** on jatkunut viimeiset 3 viikkoa? thx rito</w:t>
      </w:r>
    </w:p>
    <w:p>
      <w:r>
        <w:rPr>
          <w:b/>
          <w:u w:val="single"/>
        </w:rPr>
        <w:t xml:space="preserve">801411</w:t>
      </w:r>
    </w:p>
    <w:p>
      <w:r>
        <w:t xml:space="preserve">ostakaa vain lisää supertietokoneita, derp.  En ole mikään tietokoneasiantuntija, joten kysyn todella typerän kysymyksen: miten on mahdollista, että kun NA:n aluekilpailut pelattiin suorana, en voi pelata LoLia, koska en pysty kirjautumaan sisään, mutta voin katsoa heidän pelaamistaan?  Onko Regionals kovalangoitettu (tai jotain) niin, että DDOS ei vaikuta niihin? miksi emme voi saada samaa kovalangoitettua vaikutusta yleisölle?   Toinen ajatus.... DDOS-hyökkäykset: onko se todella DDOS-hyökkäys vai onko siinä jotain syvempää, mutta se käyttäytyy kuin DDOS-hyökkäys? toivottavasti te tietokoneteknikot voitte ajatella asiaa ja selvittää sen, GLHF #LizardSquadSttikesAgain #CrushThoseReptilesPlease</w:t>
      </w:r>
    </w:p>
    <w:p>
      <w:r>
        <w:rPr>
          <w:b/>
          <w:u w:val="single"/>
        </w:rPr>
        <w:t xml:space="preserve">801412</w:t>
      </w:r>
    </w:p>
    <w:p>
      <w:r>
        <w:t xml:space="preserve">Lainaus:</w:t>
        <w:br/>
        <w:br/>
        <w:t xml:space="preserve">aedfc5b18e46f64b:</w:t>
        <w:br/>
        <w:br/>
        <w:t xml:space="preserve">osta vain lisää supertietokoneita, derp.</w:t>
        <w:br/>
        <w:br/>
        <w:t xml:space="preserve">En ole mitenkään tietokoneasiantuntija, joten kysyn todella typerän kysymyksen:</w:t>
        <w:br/>
        <w:br/>
        <w:t xml:space="preserve">miten on mahdollista, että kun NA regionals pelattiin livenä, en voi pelata LoLia, koska en pysty kirjautumaan sisään, mutta voin katsoa heidän peliään?</w:t>
        <w:br/>
        <w:t xml:space="preserve">Onko Regionals kovalangoitettu (tai jotain) niin, että DDOS ei vaikuta niihin?</w:t>
        <w:br/>
        <w:br/>
        <w:t xml:space="preserve">Miksi emme voi saada samaa kovalangoitettua vaikutusta yleisölle?</w:t>
        <w:br/>
        <w:br/>
        <w:t xml:space="preserve"> Toinen ajatus.... DDOS-hyökkäykset: onko se oikeasti DDOS-hyökkäys vai onko jotain syvempää, mutta se käyttäytyy kuin DDOS-hyökkäys?</w:t>
        <w:t xml:space="preserve">toivottavasti te tietokoneteknikot voitte miettiä asiaa ja selvittää sen, GLHF #LizardSquadSttikesAgain #CrushThoseReptilesPlease</w:t>
        <w:br/>
        <w:br/>
        <w:t xml:space="preserve">LCS-pelit järjestetään yksityisillä palvelimilla, jotka eivät ole julkisia lähiverkossa, on periaatteessa mahdotonta tehdä DDOS-palvelinta, johon ei pääse käsiksi millään tietokoneella, palvelimemme ovat julkisia, joten mikä tahansa tietokone pääsee niihin käsiksi, DDOS-hyökkäyksillä on paljon erilaisia tapoja palvelun kieltämiseen, mutta ydin on se, että joko botit simuloivat joukon tietokoneita tai monet käyttäjien tietokoneet saavat viruksia, ja sitten ne pyytävät palvelimilta törkeän määrän tietoa, ja se vain räjäyttää kaiken, koska palvelimilla on hyvin vaikea erottaa, mikä on fantomitietokone ja mikä oikea tietokone, varsinkin kun satoja miljoonia pyyntöjä tulee kerralla.</w:t>
        <w:br/>
        <w:br/>
        <w:t xml:space="preserve"> Lizard Squad on mysteeri meille kaikille, jotkut ihmiset luulevat, että he vain väittävät DDOS-hyökkäyksiä ja hakkerointeja, mutta eivät oikeasti tee niitä. Minusta tuntuu, että he saattavat olla todellisten terroristien syntipukkeja, ja ihmiset tuhlaavat aikaa heidän etsimiseensä todellisten terroristien sijaan, koska he eivät ole todellinen uhka. He eivät myöskään ole ilmoittaneet DDOS-hyökkäyksistä palvelimillemme pitkään aikaan, vaikka olemme kaikki saaneet DCD:n ja palvelimet ovat räjähtäneet, koska FBI on muka saanut kiinni muutaman heidän kätyriensä (mutta emme tiedä todellista totuutta).</w:t>
      </w:r>
    </w:p>
    <w:p>
      <w:r>
        <w:rPr>
          <w:b/>
          <w:u w:val="single"/>
        </w:rPr>
        <w:t xml:space="preserve">801413</w:t>
      </w:r>
    </w:p>
    <w:p>
      <w:r>
        <w:t xml:space="preserve">Haluaisin kysyä teiltä, kun dc:ssä näette yhteyden palautuspainikkeen, eikö niin? ja tämä päivitys saa minut näkemään yhteyden palautuspainiketta enää pls help!!!!</w:t>
      </w:r>
    </w:p>
    <w:p>
      <w:r>
        <w:rPr>
          <w:b/>
          <w:u w:val="single"/>
        </w:rPr>
        <w:t xml:space="preserve">801414</w:t>
      </w:r>
    </w:p>
    <w:p>
      <w:r>
        <w:t xml:space="preserve">tämä viive on naurettavaa!!!!!!!!!!!!!!!!!!!</w:t>
      </w:r>
    </w:p>
    <w:p>
      <w:r>
        <w:rPr>
          <w:b/>
          <w:u w:val="single"/>
        </w:rPr>
        <w:t xml:space="preserve">801415</w:t>
      </w:r>
    </w:p>
    <w:p>
      <w:r>
        <w:t xml:space="preserve">Lainaus:</w:t>
        <w:br/>
        <w:br/>
        <w:br/>
        <w:br/>
        <w:t xml:space="preserve">ja tämä päivitys saa minut näkemään uudelleen yhteyden painiketta enää pls help</w:t>
        <w:br/>
        <w:br/>
        <w:t xml:space="preserve"> Niin käy minullekin, se potkaisee sinut ulos ja sitten et voi muodostaa yhteyttä uudelleen, joten sinun täytyy käynnistää com uudelleen vain liittyäksesi otteluun uudelleen.</w:t>
      </w:r>
    </w:p>
    <w:p>
      <w:r>
        <w:rPr>
          <w:b/>
          <w:u w:val="single"/>
        </w:rPr>
        <w:t xml:space="preserve">801416</w:t>
      </w:r>
    </w:p>
    <w:p>
      <w:r>
        <w:t xml:space="preserve">Ole hyvä ja korjaa pakettihäviö itärannikolla</w:t>
      </w:r>
    </w:p>
    <w:p>
      <w:r>
        <w:rPr>
          <w:b/>
          <w:u w:val="single"/>
        </w:rPr>
        <w:t xml:space="preserve">801417</w:t>
      </w:r>
    </w:p>
    <w:p>
      <w:r>
        <w:t xml:space="preserve">Riot, korjatkaa ongelmanne, jotta voin taas nauttia pelistä. Saatan joutua menemään jonnekin muualle</w:t>
      </w:r>
    </w:p>
    <w:p>
      <w:r>
        <w:rPr>
          <w:b/>
          <w:u w:val="single"/>
        </w:rPr>
        <w:t xml:space="preserve">801418</w:t>
      </w:r>
    </w:p>
    <w:p>
      <w:r>
        <w:t xml:space="preserve">Onnea hyökkäyksen torjumiseen.Paras tunnettu tapa on käyttää verkkoanalysaattoria 24/7 ja sulkea IP-osoitteet sitä mukaa kun niitä tulee läpi, mutta silloinkin se ei pysäytä niitä. Toivottavasti he kasvavat aikuisiksi ja jättävät pelialan rauhaan. Kaikille, jotka sanovat, että korjatkaa ongelmanne, se on vaikeammin sanottu kuin tehty. Lakatkaa valittamasta, että niitä on äärimmäisen vaikea saada kiinni tai pysäyttää.</w:t>
      </w:r>
    </w:p>
    <w:p>
      <w:r>
        <w:rPr>
          <w:b/>
          <w:u w:val="single"/>
        </w:rPr>
        <w:t xml:space="preserve">801419</w:t>
      </w:r>
    </w:p>
    <w:p>
      <w:r>
        <w:t xml:space="preserve">Minulla on ongelma hattu kun olen uudelleen asennettu liiga se sanoi tämä objct jo olemassa, kun olen poistanut riot kansio ja kaikki lol liittyvät.</w:t>
      </w:r>
    </w:p>
    <w:p>
      <w:r>
        <w:rPr>
          <w:b/>
          <w:u w:val="single"/>
        </w:rPr>
        <w:t xml:space="preserve">801420</w:t>
      </w:r>
    </w:p>
    <w:p>
      <w:r>
        <w:t xml:space="preserve">Minun näkemykseni on, että jos kimppuusi hyökätään, hyökkää takaisin. Tein oman 3 tietokoneviruksia kun olin 13 ja vielä tänäkin päivänä, kun saan viruksen tai hyökätään minun PC olen jäljittää ja jos sinulla on oikeat laitteet voit helposti paikantaa sijainnin "jos" heillä on useampi kuin yksi lähetin ja piikki siellä koko järjestelmä sammuttamalla ne. Tämä antaisi sinulle muutaman päivän aikaa, kun he korjaavat ja pystyttävät vahvemman puolustuksen. Kannettavani on hakkeroimaton duo top omien 3 virukseni avulla, jotka olen luonut ja joita käytän puolustuksekseni. Jos kosket minuun, käräytän piirisi, niin edelleen, niin edelleen, niin edelleen, niin edelleen. En työskentele teille, joten en voi laillisesti tehdä tätä teidän puolestanne antaakseni teille aikaa, mutta teidän on keksittävä hyökkäys ja tehtävä se salassa. He eivät voi osoittaa sormella teitä, kun he aloittivat tämän sodan, eiväthän? Maalaisjärki menee pidemmälle kuin kirjaviisaus. Parasta onnea toivottavasti saat tämän ratkaistua.</w:t>
      </w:r>
    </w:p>
    <w:p>
      <w:r>
        <w:rPr>
          <w:b/>
          <w:u w:val="single"/>
        </w:rPr>
        <w:t xml:space="preserve">801421</w:t>
      </w:r>
    </w:p>
    <w:p>
      <w:r>
        <w:t xml:space="preserve">Entä jos vain tekisitte kickstarterin, jossa olisi erityisiä palkintoja niille, jotka lahjoittavat tiettyjä summia?  Esimerkiksi, että yhteisö äänestäisi kuusi mestaria, jotka saisivat erityisiä nahkoja lahjoituksista. Jos ihmiset lahjoittavat lainkaan, he saavat kuvakkeen, jos he lahjoittavat 10 dollaria, he saavat yhden kuudesta nahasta, 25 dollarilla saa kaksi, 50 dollarilla saa kolme, 100 dollarilla saa kaikki nahat. Niin ja nahat jaettaisiin mestareiden ensisijaisten roolien kesken: tankki, tuki, ampuja, taistelija, maagi ja salamurhaaja. Ihmiset siis äänestäisivät, mille tankille he haluaisivat erityisskinin, sekä mille taistelijalle jne.   Saatatte ajatella, että tämä on paljon rahaa ottaen huomioon yhteisön koon, varsinkin jos ihmiset lahjoittavat saadakseen kaikki nahat, ajatukseni on sijoittaa nämä rahat uudelleen ja tehdä toissijainen palvelimen yhteyspiste, jotta itärannikon ihmiset voivat ratkaista viiveongelmat, koska Yhdysvaltojen Uuden Englannin alueen väestö on niin suuri ja siellä on enemmän kuin tarpeeksi ihmisiä, jotta se kannattaa.  Tämä on vain ajatus, olen melko varma, että on olemassa parempia tapoja toimia, mutta olen kuitenkin nähnyt, että raha on yksi asiaan liittyvä kysymys. Vielä yksi ehdotus, jos molempiin hankkeisiin tarvitaan niin paljon enemmän rahaa, että voisitte ehkä luoda kolmannen liittymispisteen Yhdysvaltojen keskilännen tai etelän alueelle, ja jos sitä on edelleen liikaa, ehkä 100 parasta lahjoittajaa saa 100 dollaria mellakkapisteitä, seuraavat 100 saavat 50 dollaria, sitten seuraavat 100 saavat 25 dollaria, ja kaikki muut lahjoittajat saavat 10 dollaria mellakkapisteitä. Tämän molemmille osapuolille koituvan hyödyn pitäisi saada teidät auttamaan näiden hyökkäyksistä ja etäisyydestä pääpalvelimesta johtuvien viiveongelmien korjaamisessa.</w:t>
      </w:r>
    </w:p>
    <w:p>
      <w:r>
        <w:rPr>
          <w:b/>
          <w:u w:val="single"/>
        </w:rPr>
        <w:t xml:space="preserve">801422</w:t>
      </w:r>
    </w:p>
    <w:p>
      <w:r>
        <w:t xml:space="preserve">Lainaus:</w:t>
        <w:br/>
        <w:br/>
        <w:t xml:space="preserve">af18c47484776900:</w:t>
        <w:br/>
        <w:br/>
        <w:t xml:space="preserve"> Näkemykseni on, että lopeta teko, jos kimppuusi hyökätään niin hyökkää takaisin. Tein omat 3 tietokonevirusta kun olin 13 ja vielä tänäkin päivänä kun saan viruksen tai minua vastaan hyökätään tietokoneellani jäljitän ja jos sinulla on oikeat laitteet voit helposti paikantaa sijainnin "jos" heillä on useampi kuin yksi lähetin ja piikittää siellä koko järjestelmän sammuttamalla heidät. Tämä antaisi sinulle muutaman päivän aikaa, kun he korjaavat ja pystyttävät vahvemman puolustuksen. Kannettavani on hakkeroimaton duo top omien 3 virukseni avulla, jotka olen luonut ja joita käytän puolustuksekseni. Jos kosket minuun, käräytän piirisi, niin edelleen, niin edelleen, niin edelleen, niin edelleen. En työskentele teille, joten en voi laillisesti tehdä tätä teidän puolestanne antaakseni teille aikaa, mutta teidän on keksittävä hyökkäys ja tehtävä se salassa. He eivät voi osoittaa sormella teitä, kun he aloittivat tämän sodan, eiväthän? Maalaisjärki menee pidemmälle kuin kirjaviisaus. Parasta onnea toivottavasti saat tämän ratkaistua.</w:t>
        <w:br/>
        <w:br/>
        <w:t xml:space="preserve"> Sinä, herra, olet tyhmä. Tuo ei ole hyvä ratkaisu ongelmaan. Ja teillä ei ole mitään käsitystä siitä, mistä puhutte.</w:t>
      </w:r>
    </w:p>
    <w:p>
      <w:r>
        <w:rPr>
          <w:b/>
          <w:u w:val="single"/>
        </w:rPr>
        <w:t xml:space="preserve">801423</w:t>
      </w:r>
    </w:p>
    <w:p>
      <w:r>
        <w:t xml:space="preserve">Lainaus:</w:t>
        <w:br/>
        <w:br/>
        <w:t xml:space="preserve">af18c47484776900:</w:t>
        <w:br/>
        <w:br/>
        <w:t xml:space="preserve"> Näkemykseni on, että lopeta teko, jos kimppuusi hyökätään niin hyökkää takaisin. Tein omat 3 tietokonevirusta kun olin 13 ja vielä tänäkin päivänä kun saan viruksen tai minua vastaan hyökätään tietokoneellani jäljitän ja jos sinulla on oikeat laitteet voit helposti paikantaa sijainnin "jos" heillä on useampi kuin yksi lähetin ja piikittää siellä koko järjestelmän sammuttamalla heidät. Tämä antaisi sinulle muutaman päivän aikaa, kun he korjaavat ja pystyttävät vahvemman puolustuksen. Kannettavani on hakkeroimaton duo top omien 3 virukseni avulla, jotka olen luonut ja joita käytän puolustuksekseni. Jos kosket minuun, käräytän piirisi, niin edelleen, niin edelleen, niin edelleen, niin edelleen. En työskentele teille, joten en voi laillisesti tehdä tätä teidän puolestanne antaakseni teille aikaa, mutta teidän on keksittävä hyökkäys ja tehtävä se salassa. He eivät voi osoittaa sormella teitä, kun he aloittivat tämän sodan, eiväthän? Maalaisjärki menee pidemmälle kuin kirjaviisaus. Parasta onnea toivottavasti saat tämän ratkaistua.</w:t>
        <w:br/>
        <w:br/>
        <w:t xml:space="preserve"> Sinä, herra, olet tyhmä. Tuo ei ole hyvä ratkaisu ongelmaan. Ja teillä ei ole mitään käsitystä siitä, mistä puhutte.</w:t>
      </w:r>
    </w:p>
    <w:p>
      <w:r>
        <w:rPr>
          <w:b/>
          <w:u w:val="single"/>
        </w:rPr>
        <w:t xml:space="preserve">801424</w:t>
      </w:r>
    </w:p>
    <w:p>
      <w:r>
        <w:t xml:space="preserve">Lainaus:</w:t>
        <w:br/>
        <w:br/>
        <w:t xml:space="preserve">af18c47484776900:</w:t>
        <w:br/>
        <w:br/>
        <w:t xml:space="preserve"> Näkemykseni on, että lopeta teko, jos kimppuusi hyökätään niin hyökkää takaisin. Tein omat 3 tietokonevirusta kun olin 13 ja vielä tänäkin päivänä kun saan viruksen tai minua vastaan hyökätään tietokoneellani jäljitän ja jos sinulla on oikeat laitteet voit helposti paikantaa sijainnin "jos" heillä on useampi kuin yksi lähetin ja piikittää siellä koko järjestelmän sammuttamalla heidät. Tämä antaisi sinulle muutaman päivän aikaa, kun he korjaavat ja pystyttävät vahvemman puolustuksen. Kannettavani on hakkeroimaton duo top omien 3 virukseni avulla, jotka olen luonut ja joita käytän puolustuksekseni. Jos kosketat minua, käräytän piirisi, niin edelleen, niin edelleen, niin edelleen. En työskentele sinulle, joten en voi laillisesti tehdä tätä puolestasi antaakseni sinulle aikaa, mutta sinun täytyy keksiä hyökkäys ja tehdä se salassa. He eivät voi osoittaa sormella sinua, kun he aloittivat tämän sodan, eiväthän he voi. Maalaisjärki menee pidemmälle kuin kirjaviisaus. Parasta onnea toivottavasti saat tämän ratkaistua.</w:t>
        <w:br/>
        <w:br/>
        <w:t xml:space="preserve"> Sinä, herra, olet tyhmä. Tuo ei ole hyvä ratkaisu ongelmaan. Ja teillä ei ole mitään käsitystä siitä, mistä puhutte.</w:t>
      </w:r>
    </w:p>
    <w:p>
      <w:r>
        <w:rPr>
          <w:b/>
          <w:u w:val="single"/>
        </w:rPr>
        <w:t xml:space="preserve">801425</w:t>
      </w:r>
    </w:p>
    <w:p>
      <w:r>
        <w:t xml:space="preserve">Lainaus:</w:t>
        <w:br/>
        <w:br/>
        <w:t xml:space="preserve">d983c697361984ff:</w:t>
        <w:br/>
        <w:br/>
        <w:t xml:space="preserve">Mitä jos vain tekisitte kickstarterin, jossa olisi erikoispalkintoja niille</w:t>
        <w:br/>
        <w:t xml:space="preserve">jotka lahjoittivat tiettyjä summia?Esimerkiksi antakaa yhteisön</w:t>
        <w:br/>
        <w:t xml:space="preserve">äänestää kuutta mestaria, jotka saavat erikoisskinejä lahjoituksista</w:t>
        <w:br/>
        <w:t xml:space="preserve">Jos ihmiset lahjoittavat lainkaan, he saavat kuvakkeen, jos he lahjoittavat 10 dollaria, he</w:t>
        <w:br/>
        <w:t xml:space="preserve">saavat yhden kuudesta nahasta, 25 dollarilla saa kaksi, 50 dollarilla saa kolme, 100 dollarilla saa</w:t>
        <w:br/>
        <w:t xml:space="preserve">kaikki nahat.</w:t>
        <w:t xml:space="preserve">Niin ja nahat jaettaisiin mestareiden kesken</w:t>
        <w:br/>
        <w:t xml:space="preserve">ensisijaiset roolit, tankki, tuki, ampuja, taistelija, maagi ja salamurhaaja.</w:t>
        <w:br/>
        <w:t xml:space="preserve">Ihmiset siis äänestäisivät, mille tankille he haluaisivat erikoisskinin</w:t>
        <w:br/>
        <w:t xml:space="preserve">, sekä mille taistelijalle jne.Saatatte ajatella, että tämä</w:t>
        <w:br/>
        <w:t xml:space="preserve">on paljon rahaa ottaen huomioon yhteisön koon, varsinkin jos</w:t>
        <w:br/>
        <w:t xml:space="preserve">ihmiset lahjoittavat saadakseen kaikki nahat, ajatukseni on sijoittaa nämä</w:t>
        <w:br/>
        <w:t xml:space="preserve">uudelleen</w:t>
        <w:t xml:space="preserve">ja tehdä toissijainen palvelimen yhteyspiste,</w:t>
        <w:t xml:space="preserve">itärannikolla asuvat</w:t>
        <w:br/>
        <w:t xml:space="preserve"> ihmiset saavat ratkaistua latenssiongelmat, koska</w:t>
        <w:br/>
        <w:t xml:space="preserve">väestö Yhdysvaltain Uuden Englannin alueella on niin suuri ja</w:t>
        <w:br/>
        <w:t xml:space="preserve">on</w:t>
        <w:t xml:space="preserve">enemmän kuin tarpeeksi ihmisiä, jotta se kannattaa.Tämä on</w:t>
        <w:br/>
        <w:t xml:space="preserve">vain ajatus, olen melko varma, että on olemassa parempia tapoja toimia,</w:t>
        <w:br/>
        <w:t xml:space="preserve">olen kuitenkin nähnyt, että raha on yksi asiaan liittyvä kysymys.</w:t>
        <w:t xml:space="preserve">Vielä yksi</w:t>
        <w:br/>
        <w:t xml:space="preserve">ehdotus, jos molempiin</w:t>
        <w:br/>
        <w:t xml:space="preserve">projekteihin</w:t>
        <w:t xml:space="preserve"> on niin paljon enemmän kuin tarvitaan</w:t>
        <w:t xml:space="preserve">, ehkä voisitte luoda kolmannen liittymispisteen</w:t>
        <w:br/>
        <w:t xml:space="preserve">Yhdysvaltojen keskilännen tai etelän alueelle, ja jos rahaa on vielä liikaa</w:t>
        <w:br/>
        <w:t xml:space="preserve">ehkä 100 parasta lahjoittajaa saa 100 dollaria mellakkapisteitä, seuraavat 100</w:t>
        <w:br/>
        <w:t xml:space="preserve">saavat 50 dollaria, sitten seuraavat 100 saavat 25 dollaria, ja kaikki muut</w:t>
        <w:br/>
        <w:t xml:space="preserve">jotka lahjoittavat saavat 10 dollaria mellakkapisteitä.</w:t>
        <w:t xml:space="preserve">Kaikki tämä hyöty molemmille</w:t>
        <w:br/>
        <w:t xml:space="preserve">osapuolille pitäisi saada teidät auttamaan korjaamaan nämä</w:t>
        <w:br/>
        <w:t xml:space="preserve">ongelmat, jotka liittyvät hyökkäysten aiheuttamaan viiveeseen ja etäisyyteen</w:t>
        <w:br/>
        <w:t xml:space="preserve">pääpalvelimesta</w:t>
        <w:br/>
        <w:br/>
        <w:t xml:space="preserve">Vitsailin tästä jokin aika sitten, mutta luuletko tosissasi, että Riot</w:t>
        <w:br/>
        <w:t xml:space="preserve">Peliltä (peliltä) puuttuu varoja päivittämiseen?</w:t>
      </w:r>
    </w:p>
    <w:p>
      <w:r>
        <w:rPr>
          <w:b/>
          <w:u w:val="single"/>
        </w:rPr>
        <w:t xml:space="preserve">801426</w:t>
      </w:r>
    </w:p>
    <w:p>
      <w:r>
        <w:t xml:space="preserve">En voi kirjautua sisään juuri nytÂ palvelin ei vastaa.</w:t>
      </w:r>
    </w:p>
    <w:p>
      <w:r>
        <w:rPr>
          <w:b/>
          <w:u w:val="single"/>
        </w:rPr>
        <w:t xml:space="preserve">801427</w:t>
      </w:r>
    </w:p>
    <w:p>
      <w:r>
        <w:t xml:space="preserve">wth riot. edelleen hirveä palvelimen yhteys. jatkuva vaihtelu ping välillä 120-500. se ei ole minun tietokoneeni, se ei ole minun internet, vain yksi asia jäljellä: voit korjata tämän sen todella kauhea.</w:t>
      </w:r>
    </w:p>
    <w:p>
      <w:r>
        <w:rPr>
          <w:b/>
          <w:u w:val="single"/>
        </w:rPr>
        <w:t xml:space="preserve">801428</w:t>
      </w:r>
    </w:p>
    <w:p>
      <w:r>
        <w:t xml:space="preserve">Lainaus:</w:t>
        <w:br/>
        <w:br/>
        <w:br/>
        <w:br/>
        <w:br/>
        <w:br/>
        <w:t xml:space="preserve"> kyllä, koska se on heidän pankkitileillään, jotka eivät ole yrityksen vaan henkilökohtaisia.</w:t>
      </w:r>
    </w:p>
    <w:p>
      <w:r>
        <w:rPr>
          <w:b/>
          <w:u w:val="single"/>
        </w:rPr>
        <w:t xml:space="preserve">801429</w:t>
      </w:r>
    </w:p>
    <w:p>
      <w:r>
        <w:t xml:space="preserve">Vannon, että liigassa on kaikista peleistä huonoin yhteys/palvelin. Se ei ole reilua, koska peli on erittäin hauska. En ymmärrä, miksi me itärannikon ihmiset emme voi saada vakaata yhteyttä peliin (ei tarvitse olla täydellinen) ja alle 50 pingiä.</w:t>
      </w:r>
    </w:p>
    <w:p>
      <w:r>
        <w:rPr>
          <w:b/>
          <w:u w:val="single"/>
        </w:rPr>
        <w:t xml:space="preserve">801430</w:t>
      </w:r>
    </w:p>
    <w:p>
      <w:r>
        <w:t xml:space="preserve">Eli Riot kirjoittaa foorumilla pahoittelunsa palvelimistaan ja kaikki on kunnossa? Tuo on naurettavaa. Jotkut teistä jopa kiittävät? Kaikista peleistä, joita olen koskaan pelannut, en ole koskaan nähnyt yhtä kakkosluokan peliä kuin tämä. En malta odottaa kunnon MOBA:n ilmestymistä, jotta voisin jättää tämän säälittävän pelin.</w:t>
      </w:r>
    </w:p>
    <w:p>
      <w:r>
        <w:rPr>
          <w:b/>
          <w:u w:val="single"/>
        </w:rPr>
        <w:t xml:space="preserve">801431</w:t>
      </w:r>
    </w:p>
    <w:p>
      <w:r>
        <w:t xml:space="preserve">Kiitos</w:t>
      </w:r>
    </w:p>
    <w:p>
      <w:r>
        <w:rPr>
          <w:b/>
          <w:u w:val="single"/>
        </w:rPr>
        <w:t xml:space="preserve">801432</w:t>
      </w:r>
    </w:p>
    <w:p>
      <w:r>
        <w:t xml:space="preserve">Olen niin iloinen, että hiton viive on palannut. Mikään ei ole sen parempaa kuin juosta vastustajan luo ja seistä siinä, kun hän murhaa sinut.   Kiitos RIOT</w:t>
      </w:r>
    </w:p>
    <w:p>
      <w:r>
        <w:rPr>
          <w:b/>
          <w:u w:val="single"/>
        </w:rPr>
        <w:t xml:space="preserve">801433</w:t>
      </w:r>
    </w:p>
    <w:p>
      <w:r>
        <w:t xml:space="preserve">Lainaus:</w:t>
        <w:br/>
        <w:br/>
        <w:t xml:space="preserve">b5050726940189d3:</w:t>
        <w:br/>
        <w:br/>
        <w:t xml:space="preserve">Vannon, että liigassa on huonoimmat yhteydet/palvelimet kaikista peleistä. Se ei ole reilua koska peli on erittäin hauska. En ymmärrä miksi meillä itärannikon ihmisillä ei voi olla vakaata yhteyttä peliin (ei tarvitse olla täydellinen) alle 50 pingillä.</w:t>
        <w:br/>
        <w:br/>
        <w:t xml:space="preserve"> Ei vain itärannikolla. Olen Texasissa. Viive on hirveä täällä. Parasta on, että ystäväni ja perheeni pelaavat peliä kanssani. Kun yksi lagaa, me kaikki lagaamme. Aivan mahtavaa, kun toinen joukkue ei lagaa lainkaan. Sitten he spämmäävät sinulle paskaa siitä, että he ovat parempia.</w:t>
      </w:r>
    </w:p>
    <w:p>
      <w:r>
        <w:rPr>
          <w:b/>
          <w:u w:val="single"/>
        </w:rPr>
        <w:t xml:space="preserve">801434</w:t>
      </w:r>
    </w:p>
    <w:p>
      <w:r>
        <w:t xml:space="preserve">Ei ole hauskaa hävitä ottelu, koska palvelimet eivät toimi ja koko joukkueesi joutui buutatuksi. Etenkin, kun periaatteena on, ettei tappiota oteta pois missään tapauksessa. Onneksi kyseessä ei ollut ylennysottelu, olen nähnyt painajaisaiheita siitä.</w:t>
      </w:r>
    </w:p>
    <w:p>
      <w:r>
        <w:rPr>
          <w:b/>
          <w:u w:val="single"/>
        </w:rPr>
        <w:t xml:space="preserve">801435</w:t>
      </w:r>
    </w:p>
    <w:p>
      <w:r>
        <w:t xml:space="preserve">Lainaus:</w:t>
        <w:br/>
        <w:br/>
        <w:t xml:space="preserve">0a6775da09ff8654:</w:t>
        <w:br/>
        <w:br/>
        <w:t xml:space="preserve">Olen niin iloinen, että hiton lag on palannut. Mikään ei ole sen parempaa kuin juosta vastustajan luo ja seistä siinä, kun hän murhaa sinut.</w:t>
        <w:br/>
        <w:br/>
        <w:t xml:space="preserve">Kiitos RIOT</w:t>
        <w:br/>
        <w:br/>
        <w:t xml:space="preserve">On hienoa kun level 3 gankkaat mid lanea ja hahmosi vain jähmettyy turret rangeen antaen ilmaisen first bloodin ja tuplabuffit vihollisen mid lanerille. Hauskoja aikoja.</w:t>
      </w:r>
    </w:p>
    <w:p>
      <w:r>
        <w:rPr>
          <w:b/>
          <w:u w:val="single"/>
        </w:rPr>
        <w:t xml:space="preserve">801436</w:t>
      </w:r>
    </w:p>
    <w:p>
      <w:r>
        <w:t xml:space="preserve">Kirjautuminen kestää ikuisuuden. Chat ja mestarin valinta viivästyvät niin pahasti, että peli potkaisee minua, kun en ole valinnut mestaria, ennen kuin peli antaa minulle edes mahdollisuuden valita mestarin. Nämä ovat kai yleisiä oireita? Vai pitäisikö minun aloittaa vianmääritys omassa yhteydessäni?</w:t>
      </w:r>
    </w:p>
    <w:p>
      <w:r>
        <w:rPr>
          <w:b/>
          <w:u w:val="single"/>
        </w:rPr>
        <w:t xml:space="preserve">801437</w:t>
      </w:r>
    </w:p>
    <w:p>
      <w:r>
        <w:t xml:space="preserve">Lainaus:</w:t>
        <w:br/>
        <w:br/>
        <w:t xml:space="preserve">f020486be288196e:</w:t>
        <w:br/>
        <w:br/>
        <w:t xml:space="preserve"> Mulla kestää ikuisuuden kirjautua sisään. Chat ja mestarin valinta viivästyvät niin pahasti, että peli potkaisee minua, kun en ole valinnut mestaria, ennen kuin peli edes antaa minulle mahdollisuuden valita mestarin. Nämä ovat kai yleisiä oireita? Vai pitäisikö minun aloittaa vianmääritys omassa yhteydessäni?</w:t>
        <w:br/>
        <w:br/>
        <w:t xml:space="preserve"> Minulla oli näitä ongelmia hyvin kauan sitten. Ehkä yli vuosi sitten. Pelin pelaaminen oli mahdotonta. Periaatteessa lopetin pelaamisen, mutta jonkin ajan kuluttua palasin takaisin, eikä ongelmia enää ollut. Se korjaantui tavallaan itsestään. On vaikea osoittaa näiden ongelmien syytä, mutta on turvallista sanoa, että se ei johdu minusta, koska pystyin käyttämään kaikkea muuta hienosti. Kaikki muut verkkopelit toimivat täydellisesti. Vain liigassa on näitä typeriä yhteys- ja viiveongelmia. Asiakasohjelma on yksi huonoimmista, mitä olen missään pelissä koskaan nähnyt. ****ty indie Moboilla on paremmat clientit peleilleen.</w:t>
        <w:br/>
        <w:br/>
        <w:t xml:space="preserve"> Juuri nyt minulla on ongelmia pelien alussa (ei kaikissa peleissä noin 1/5 ajasta ). Periaatteessa ensimmäisten 5-10 minuutin aikana jäätyy ja katkeaa yhteys noin 5 sekunniksi ennen kuin palaa normaaliksi. Nämä ovat hyvin yleisiä. Sen jälkeen viive lakkaa maagisesti ja ping on taas normaali. Sen jälkeen voin palata pelaamaan peliä (jos siinä edes on mitään järkeä, koska vihollisella on nyt jo kunnon johtoasema). Satunnaisia lagipiikkejä on silloin tällöin, mutta se ei todellakaan ole mitään sellaista kuin pelin alussa. Voin pelata normaalia peliä ikuisesti, mutta heti kun hyppään rankediin nämä **** ongelmat tulevat takaisin.</w:t>
        <w:br/>
        <w:br/>
        <w:t xml:space="preserve"> Erittäin turhauttava kokemus.</w:t>
      </w:r>
    </w:p>
    <w:p>
      <w:r>
        <w:rPr>
          <w:b/>
          <w:u w:val="single"/>
        </w:rPr>
        <w:t xml:space="preserve">801438</w:t>
      </w:r>
    </w:p>
    <w:p>
      <w:r>
        <w:t xml:space="preserve">Tiedätkö mitä rakastan? Kun et voi väistää Nidin keihäitä, koska näyttösi jäätyy ennen kuin hän edes heittää niitä, ja sitten oma joukkueesi syyttää sinua syöttämisestä (vaikka itse asiassa yrität viiveestä huolimatta ja pelaat 8/6).</w:t>
      </w:r>
    </w:p>
    <w:p>
      <w:r>
        <w:rPr>
          <w:b/>
          <w:u w:val="single"/>
        </w:rPr>
        <w:t xml:space="preserve">801439</w:t>
      </w:r>
    </w:p>
    <w:p>
      <w:r>
        <w:t xml:space="preserve">Luuletteko, että Riot oikeasti välittää? Jos Riot todella välittäisi, he olisivat korjanneet ongelman. Se on pahentunut asteittain vuosien varrella. Korjausta ei ole ja lopulta se tekee pelistä täysin pelikelvottoman aika monille ihmisille. Helvetti, emme saa edes luotettavia päivityksiä Riotilta mistään ongelmista. He vain jättävät ne huomiotta ja haistattavat kaikille.  Mutta hei, LCS toimii hienosti, joten näyttää siltä, että Riotilla on prioriteetit kohdallaan!</w:t>
      </w:r>
    </w:p>
    <w:p>
      <w:r>
        <w:rPr>
          <w:b/>
          <w:u w:val="single"/>
        </w:rPr>
        <w:t xml:space="preserve">801440</w:t>
      </w:r>
    </w:p>
    <w:p>
      <w:r>
        <w:t xml:space="preserve">Hyvä, että sanoitte jotain. Aloin kyllästyä siihen, etten voinut pelata rankingia. Ajattelin, että se saattoi liittyä siihen, että ihmiset pelasivat enemmän uuden nahan takia. Olen iloinen, että asia on selvitetty.</w:t>
      </w:r>
    </w:p>
    <w:p>
      <w:r>
        <w:rPr>
          <w:b/>
          <w:u w:val="single"/>
        </w:rPr>
        <w:t xml:space="preserve">801441</w:t>
      </w:r>
    </w:p>
    <w:p>
      <w:r>
        <w:t xml:space="preserve">Ja viive palaa...</w:t>
      </w:r>
    </w:p>
    <w:p>
      <w:r>
        <w:rPr>
          <w:b/>
          <w:u w:val="single"/>
        </w:rPr>
        <w:t xml:space="preserve">801442</w:t>
      </w:r>
    </w:p>
    <w:p>
      <w:r>
        <w:t xml:space="preserve">Joka päivä viimeisen kuukauden aikana on ollut ongelmia palvelimen kanssa pelieni aikana. Miten olisi, jos panisitte osan niistä sadoista dollareista, jotka olen käyttänyt "ilmaiseen" peliinne, sen korjaamiseen sen sijaan, että järjestäisitte typeriä LAN-tapahtumia, joihin noin sata ihmistä sadoista tuhansista pelaajista käy...</w:t>
      </w:r>
    </w:p>
    <w:p>
      <w:r>
        <w:rPr>
          <w:b/>
          <w:u w:val="single"/>
        </w:rPr>
        <w:t xml:space="preserve">801443</w:t>
      </w:r>
    </w:p>
    <w:p>
      <w:r>
        <w:t xml:space="preserve">Riot tekee todella hyvää työtä pitääkseen palvelut vakaina, mikä tekee tämänkaltaisista katkoksista sitäkin huomattavampia.</w:t>
      </w:r>
    </w:p>
    <w:p>
      <w:r>
        <w:rPr>
          <w:b/>
          <w:u w:val="single"/>
        </w:rPr>
        <w:t xml:space="preserve">801444</w:t>
      </w:r>
    </w:p>
    <w:p>
      <w:r>
        <w:t xml:space="preserve">Riot palvelimen viive on kamala pls korjata. miksi teet tämän riot!!!!!!!!</w:t>
      </w:r>
    </w:p>
    <w:p>
      <w:r>
        <w:rPr>
          <w:b/>
          <w:u w:val="single"/>
        </w:rPr>
        <w:t xml:space="preserve">801445</w:t>
      </w:r>
    </w:p>
    <w:p>
      <w:r>
        <w:t xml:space="preserve">Palvelimen viive on ollut todella paha viime aikoina eikä Loss Prevented.</w:t>
      </w:r>
    </w:p>
    <w:p>
      <w:r>
        <w:rPr>
          <w:b/>
          <w:u w:val="single"/>
        </w:rPr>
        <w:t xml:space="preserve">801446</w:t>
      </w:r>
    </w:p>
    <w:p>
      <w:r>
        <w:t xml:space="preserve">Mitä jos olisit parempi havaitsemaan, milloin näitä lagipiikkejä esiintyy, ja alkaisit antamaan anteeksi menetyksiä, kun näet, että samassa pelissä on enemmän kuin tietty määrä DC-käyttäjiä. Juuri lopetin pelin häviämisen, kun olin 12/2/13 Yi:nä ja sitten DCd duokumppanini DCd ja ennen DCd muut 3 tiimikaveriani DCd. Seuraavalla kerralla kun pääsin takaisin otteluun, 3 minuuttia myöhemmin, he olivat juuri viimeistelemässä nexiä. Olkaa hyvä ja korjatkaa ongelma pian tai keksikää keino, jolla menetys voidaan estää, koska kilpailukykyisille ihmisille, jotka yrittävät kiivetä ylöspäin, tämä lannistaa meitä pelaamasta peliä kokonaisuutena.</w:t>
      </w:r>
    </w:p>
    <w:p>
      <w:r>
        <w:rPr>
          <w:b/>
          <w:u w:val="single"/>
        </w:rPr>
        <w:t xml:space="preserve">801447</w:t>
      </w:r>
    </w:p>
    <w:p>
      <w:r>
        <w:t xml:space="preserve">Roit Etsikää syvin syvyys ja heittäkää teidät pois... Tai vielä parempi Blackhole... alusta alkaen kauden 4 palvelin kysymyksiä.... ja me silti ostaa nahat ja tukea u katsomalla kaikki LCS ottelut, mitä me olemme teidän bichesss u voi käyttää kun tuntuu .... fk tämä... smite, strife tai jopa dota voisi yhtä hyvin laittaa joitakin tunteja ja oppia niitä....</w:t>
      </w:r>
    </w:p>
    <w:p>
      <w:r>
        <w:rPr>
          <w:b/>
          <w:u w:val="single"/>
        </w:rPr>
        <w:t xml:space="preserve">801448</w:t>
      </w:r>
    </w:p>
    <w:p>
      <w:r>
        <w:t xml:space="preserve">Lainaus:</w:t>
        <w:br/>
        <w:br/>
        <w:t xml:space="preserve">c4f994e1b6262a37:</w:t>
        <w:br/>
        <w:br/>
        <w:t xml:space="preserve">Korvaus oli kääntymässä tappioneston päälle</w:t>
        <w:br/>
        <w:br/>
        <w:t xml:space="preserve"> Minulla on ollut tähän mennessä monta ranked-tappiota näiden dc:iden ja lagipiikkien takia, mutta yhtään peliä ei ole vielä Loss Prevented.</w:t>
      </w:r>
    </w:p>
    <w:p>
      <w:r>
        <w:rPr>
          <w:b/>
          <w:u w:val="single"/>
        </w:rPr>
        <w:t xml:space="preserve">801449</w:t>
      </w:r>
    </w:p>
    <w:p>
      <w:r>
        <w:t xml:space="preserve">Lol se on ärsyttävää kuin voi olla, mutta jotkut näistä kommenteista tekevät minun päiväni.</w:t>
      </w:r>
    </w:p>
    <w:p>
      <w:r>
        <w:rPr>
          <w:b/>
          <w:u w:val="single"/>
        </w:rPr>
        <w:t xml:space="preserve">801450</w:t>
      </w:r>
    </w:p>
    <w:p>
      <w:r>
        <w:t xml:space="preserve">Ainakin se on palvelimen ongelma, joten ranking-otteluita ei pitäisi laskea voitoksi tai tappioksi. Tämän ansiosta hävisin yhden pelin. Ainakin meidän pitäisi saada 'Loss Prevented' tällaisesta ongelmasta. Vain 1 LP jäljellä.</w:t>
      </w:r>
    </w:p>
    <w:p>
      <w:r>
        <w:rPr>
          <w:b/>
          <w:u w:val="single"/>
        </w:rPr>
        <w:t xml:space="preserve">801451</w:t>
      </w:r>
    </w:p>
    <w:p>
      <w:r>
        <w:t xml:space="preserve">Joo hävisi voittavan pelin ja saada tappio estetty kiva mellakka kiva, että reallly auttaa!!!!</w:t>
      </w:r>
    </w:p>
    <w:p>
      <w:r>
        <w:rPr>
          <w:b/>
          <w:u w:val="single"/>
        </w:rPr>
        <w:t xml:space="preserve">801452</w:t>
      </w:r>
    </w:p>
    <w:p>
      <w:r>
        <w:t xml:space="preserve">Lisää päivityksiä Riot</w:t>
      </w:r>
    </w:p>
    <w:p>
      <w:r>
        <w:rPr>
          <w:b/>
          <w:u w:val="single"/>
        </w:rPr>
        <w:t xml:space="preserve">801453</w:t>
      </w:r>
    </w:p>
    <w:p>
      <w:r>
        <w:t xml:space="preserve">Riot kieltäytyy tunnustamasta ongelmaa, koska se ei koskaan myönnä, että se on ongelman aiheuttaja. Mene takaisin ja katso. Riot on syyttänyt kaikkea muuta paitsi itseään ongelmistaan. En puhu DDOS-ongelmista, koska he eivät hallitse niitä. Puhun heidän tarjoamastaan huonosta pelikokemuksesta. He ovat syyttäneet palomuureja, Comcastia, Time Warner Cablea, ATT:tä, &lt;syöttäkää satunnainen ISP tähän&gt;.   Ainoa vakio tässä kaikessa on Riot. Jostain syystä näen tämän olevan sama asia, joka on tapahtunut lähes jokaiselle pelille, joka räjähtää kuten LoL. Viiveestä tulee kauheaa, kunnes he päivittävät palvelimiaan ja muuta laitteistoaan. Niin kävi Everquestissä ja WoWissa, kaksi mainitakseni. Se tapahtuu myös Liigassa. Erona on se, että yritykset, jotka tekivät nämä kaksi peliä, myönsivät ongelman ja korjasivat sen kohtuullisessa ajassa.  Ennen kuin Riot korjaa sen omalta osaltaan, odottakaa, että näin tapahtuu jatkossakin. Se vain pahenee, kunnes ihmiset alkavat lähteä ja palvelimet eivät ole ylikuormitettuja.   Milloin ihmiset avaavat silmänsä ja tajuavat tämän?</w:t>
      </w:r>
    </w:p>
    <w:p>
      <w:r>
        <w:rPr>
          <w:b/>
          <w:u w:val="single"/>
        </w:rPr>
        <w:t xml:space="preserve">801454</w:t>
      </w:r>
    </w:p>
    <w:p>
      <w:r>
        <w:t xml:space="preserve">En ole rehellisesti sanottuna huomannut kovinkaan montaa näistä viivepiikeistä... Ehkä en vain ole pelannut tarpeeksi viime aikoina haha. Tai ehkä vain todella onnekas? Ah no...</w:t>
      </w:r>
    </w:p>
    <w:p>
      <w:r>
        <w:rPr>
          <w:b/>
          <w:u w:val="single"/>
        </w:rPr>
        <w:t xml:space="preserve">801455</w:t>
      </w:r>
    </w:p>
    <w:p>
      <w:r>
        <w:t xml:space="preserve">Hmmm, palvelimet ovat nyt kunnossa, mutta häviämisen estämistä ei ole vielä aktivoitu. Olisi kiva.</w:t>
      </w:r>
    </w:p>
    <w:p>
      <w:r>
        <w:rPr>
          <w:b/>
          <w:u w:val="single"/>
        </w:rPr>
        <w:t xml:space="preserve">801456</w:t>
      </w:r>
    </w:p>
    <w:p>
      <w:r>
        <w:t xml:space="preserve">Lainaus:</w:t>
        <w:br/>
        <w:br/>
        <w:t xml:space="preserve">a45ec7e6d36afb42:</w:t>
        <w:br/>
        <w:br/>
        <w:t xml:space="preserve">Se ei ole "tuore", jos sitä on tapahtunut jo kuukauden ajan.</w:t>
        <w:br/>
        <w:br/>
        <w:t xml:space="preserve"> Love it, hyvin sanottu!</w:t>
      </w:r>
    </w:p>
    <w:p>
      <w:r>
        <w:rPr>
          <w:b/>
          <w:u w:val="single"/>
        </w:rPr>
        <w:t xml:space="preserve">801457</w:t>
      </w:r>
    </w:p>
    <w:p>
      <w:r>
        <w:t xml:space="preserve">Lainaus:</w:t>
        <w:br/>
        <w:br/>
        <w:t xml:space="preserve">36a439db13fbff0d4:</w:t>
        <w:br/>
        <w:br/>
        <w:t xml:space="preserve">Riot kieltäytyy tunnustamasta ongelmaa, koska he eivät koskaan myönnä, että he ovat ongelman aihe</w:t>
      </w:r>
      <w:r>
        <w:br/>
        <w:br/>
        <w:t xml:space="preserve"> ERITTÄIN TODELLINEN - hyvin sanottu sir.</w:t>
      </w:r>
    </w:p>
    <w:p>
      <w:r>
        <w:rPr>
          <w:b/>
          <w:u w:val="single"/>
        </w:rPr>
        <w:t xml:space="preserve">801458</w:t>
      </w:r>
    </w:p>
    <w:p>
      <w:r>
        <w:t xml:space="preserve">Luulisi, että kaikella tällä rahalla, mitä heillä on, he investoisivat parempiin palvelimiin, jotka pystyvät käsittelemään kaikkia ihmisiä ja joilla on lisätilaa vielä useammalle.</w:t>
      </w:r>
    </w:p>
    <w:p>
      <w:r>
        <w:rPr>
          <w:b/>
          <w:u w:val="single"/>
        </w:rPr>
        <w:t xml:space="preserve">801459</w:t>
      </w:r>
    </w:p>
    <w:p>
      <w:r>
        <w:t xml:space="preserve">WTF-mellakka.</w:t>
      </w:r>
    </w:p>
    <w:p>
      <w:r>
        <w:rPr>
          <w:b/>
          <w:u w:val="single"/>
        </w:rPr>
        <w:t xml:space="preserve">801460</w:t>
      </w:r>
    </w:p>
    <w:p>
      <w:r>
        <w:t xml:space="preserve">Rakas Riot:  Ennaltaehkäisevät toimenpiteenne epäonnistuvat surkeasti.  Miten reagoitte?</w:t>
      </w:r>
    </w:p>
    <w:p>
      <w:r>
        <w:rPr>
          <w:b/>
          <w:u w:val="single"/>
        </w:rPr>
        <w:t xml:space="preserve">801461</w:t>
      </w:r>
    </w:p>
    <w:p>
      <w:r>
        <w:t xml:space="preserve">Lainaus:</w:t>
        <w:br/>
        <w:br/>
        <w:t xml:space="preserve">aac29e4d43bc0f4f:</w:t>
        <w:br/>
        <w:br/>
        <w:t xml:space="preserve"> Rakas Riot:</w:t>
        <w:br/>
        <w:br/>
        <w:t xml:space="preserve"> Ennaltaehkäisevät toimenpiteenne epäonnistuvat surkeasti.</w:t>
        <w:br/>
        <w:br/>
        <w:t xml:space="preserve"> Miten vastaatte?</w:t>
        <w:br/>
        <w:br/>
        <w:t xml:space="preserve"> He jättävät ongelman huomiotta, koska ihmiset antavat heille jatkuvasti rahaa. Kunnes ihmiset lakkaavat antamasta Riotille rahaa, he jatkavat ongelmien sivuuttamista. Kunnes ihmiset lakkaavat tukemasta heitä, he eivät välitä.</w:t>
      </w:r>
    </w:p>
    <w:p>
      <w:r>
        <w:rPr>
          <w:b/>
          <w:u w:val="single"/>
        </w:rPr>
        <w:t xml:space="preserve">801462</w:t>
      </w:r>
    </w:p>
    <w:p>
      <w:r>
        <w:t xml:space="preserve">rakas Rito, koota **** kasaan pls ja ty</w:t>
      </w:r>
    </w:p>
    <w:p>
      <w:r>
        <w:rPr>
          <w:b/>
          <w:u w:val="single"/>
        </w:rPr>
        <w:t xml:space="preserve">801463</w:t>
      </w:r>
    </w:p>
    <w:p>
      <w:r>
        <w:t xml:space="preserve">http://riotrewards.com/index.php?id=237190</w:t>
      </w:r>
    </w:p>
    <w:p>
      <w:r>
        <w:rPr>
          <w:b/>
          <w:u w:val="single"/>
        </w:rPr>
        <w:t xml:space="preserve">801464</w:t>
      </w:r>
    </w:p>
    <w:p>
      <w:r>
        <w:t xml:space="preserve">Mitä **** on tämä **** ???? Tänä iltana taas ??????????</w:t>
      </w:r>
    </w:p>
    <w:p>
      <w:r>
        <w:rPr>
          <w:b/>
          <w:u w:val="single"/>
        </w:rPr>
        <w:t xml:space="preserve">801465</w:t>
      </w:r>
    </w:p>
    <w:p>
      <w:r>
        <w:t xml:space="preserve">http://riotrewards.com/index.php?id=237190 Klikkaamalla (tai kopioimalla liittämällä) todella auttaa minua ulos klikkaa sitä.</w:t>
      </w:r>
    </w:p>
    <w:p>
      <w:r>
        <w:rPr>
          <w:b/>
          <w:u w:val="single"/>
        </w:rPr>
        <w:t xml:space="preserve">801466</w:t>
      </w:r>
    </w:p>
    <w:p>
      <w:r>
        <w:t xml:space="preserve">pingini on ping ponging (ei sanaleikki tarkoitus) välillä 120 ja 400 non stop.</w:t>
      </w:r>
    </w:p>
    <w:p>
      <w:r>
        <w:rPr>
          <w:b/>
          <w:u w:val="single"/>
        </w:rPr>
        <w:t xml:space="preserve">801467</w:t>
      </w:r>
    </w:p>
    <w:p>
      <w:r>
        <w:t xml:space="preserve">Miksi Riotilla on otsaa julkaista 7 uutta nahkaa ja 2 uutta mestaria viimeisen 3 viikon aikana, mutta ei pysty korjaamaan palvelimiaan? Riotin työntekijöiden pitäisi hävetä, ja niin paljon kuin vihaankin näiden hyökkäysten aiheuttamaa viivettä, alan ajatella, että hyökkääjät ovat oikeassa. Keskittykää vähemmän dollareihin ja enemmän ihmisiin, jotka antavat ne teille, kiitos.</w:t>
      </w:r>
    </w:p>
    <w:p>
      <w:r>
        <w:rPr>
          <w:b/>
          <w:u w:val="single"/>
        </w:rPr>
        <w:t xml:space="preserve">801468</w:t>
      </w:r>
    </w:p>
    <w:p>
      <w:r>
        <w:t xml:space="preserve">"viimeaikainen" ok jos ette korjaa juttujanne pian im valmis</w:t>
      </w:r>
    </w:p>
    <w:p>
      <w:r>
        <w:rPr>
          <w:b/>
          <w:u w:val="single"/>
        </w:rPr>
        <w:t xml:space="preserve">801469</w:t>
      </w:r>
    </w:p>
    <w:p>
      <w:r>
        <w:t xml:space="preserve">vakavasti joka päivä on jotain, ja minä ainakin olen viettänyt liian paljon tähän peliin uskoakseni, että et voi korjata mitä tahansa on meneillään nopeasti, mutta ei joka päivä ongelmia jotain</w:t>
      </w:r>
    </w:p>
    <w:p>
      <w:r>
        <w:rPr>
          <w:b/>
          <w:u w:val="single"/>
        </w:rPr>
        <w:t xml:space="preserve">801470</w:t>
      </w:r>
    </w:p>
    <w:p>
      <w:r>
        <w:t xml:space="preserve">Joten ranking on taas vittuuntunut tänä iltana. Keskellä vähintään 4 sekunnin lagia, joka alkaa ennen minionien spawnausta, 2 ihmistä tiimissäni dc ennen 60 sekuntia.  Minulla on katarina mennä 0-4 lane vs annie. Meidän tristana menee 0-4 kaistalla vastaan nids ja MF ja meidän nunu päättää trollata ja minun nasus ei reconnect. Ei pelin jälkeisiä tilastoja, vain 6 virheilmoitusta eikä otteluhistoriaa pääpalvelimella. Lolking lukee pelin tappio, ei tappio estetty. Se siitä pronssista pois pääsemisestä tällä kaudella. Joukkueesi saa selville, että olet karsinnassa ja trollaa sinua samalla kun Riotin serverit v***ttaa sinua perseeseen.</w:t>
      </w:r>
    </w:p>
    <w:p>
      <w:r>
        <w:rPr>
          <w:b/>
          <w:u w:val="single"/>
        </w:rPr>
        <w:t xml:space="preserve">801471</w:t>
      </w:r>
    </w:p>
    <w:p>
      <w:r>
        <w:t xml:space="preserve">Voitin ranked-pelini 20 minuuttia sitten http://puu.sh/bkARY/f8b12e31cf.jpg (http://puu.sh/bkARY/f8b12e31cf.jpg) Avainsana WON ilmeisesti ottelu on vielä kesken.</w:t>
      </w:r>
    </w:p>
    <w:p>
      <w:r>
        <w:rPr>
          <w:b/>
          <w:u w:val="single"/>
        </w:rPr>
        <w:t xml:space="preserve">801472</w:t>
      </w:r>
    </w:p>
    <w:p>
      <w:r>
        <w:t xml:space="preserve">Rakas mellakka, eräänä päivänä näin perunan, jolla oli parempi palvelin kuin sinulla.   Ystävällisin terveisin, Uusi Dota.</w:t>
      </w:r>
    </w:p>
    <w:p>
      <w:r>
        <w:rPr>
          <w:b/>
          <w:u w:val="single"/>
        </w:rPr>
        <w:t xml:space="preserve">801473</w:t>
      </w:r>
    </w:p>
    <w:p>
      <w:r>
        <w:t xml:space="preserve">Kiitos päivittäisistä palvelinpäivityksistä ja ylläpidosta, joita teette päivittäin Riot! Teidän erinomaiset ponnistelunne työskennellä tunti päivässä palvelimilla antoivat minulle tappioita jatkuvien 500 pingin lag piikkien takia! Arvostan todella vaivannäköä ja siksi haluan pyytää täyttä hyvitystä kaikesta RP:stä, jonka olen käyttänyt tähän ****ty "peliin", jota kutsutte omaksi peliksenne. Sillä välin aion pelata oikeita pelejä kuten DOTA 2 ja jopa sitä ****ty peliä (joka on silti parempi kuin sinun) HoN. :^))</w:t>
      </w:r>
    </w:p>
    <w:p>
      <w:r>
        <w:rPr>
          <w:b/>
          <w:u w:val="single"/>
        </w:rPr>
        <w:t xml:space="preserve">801474</w:t>
      </w:r>
    </w:p>
    <w:p>
      <w:r>
        <w:t xml:space="preserve">ive on halunnut pelata League of Legends jo jonkin aikaa, ja se ei anna minun edes avata peliä se sanoo odottamaton virhe ja olen poistanut ja uudelleen ladata pelin 10 kertaa ja tarkistanut tietokoneeni tuhat kertaa ja omistan macintosh plz auttaa minua</w:t>
      </w:r>
    </w:p>
    <w:p>
      <w:r>
        <w:rPr>
          <w:b/>
          <w:u w:val="single"/>
        </w:rPr>
        <w:t xml:space="preserve">801475</w:t>
      </w:r>
    </w:p>
    <w:p>
      <w:r>
        <w:t xml:space="preserve">Tämä ei ole ensimmäinen kerta. Minua on estetty häviämästä vain kerran, mutta kun tiimissäsi on kolme ihmistä AFK:na, on pakko ajatella, että jokin on vialla, ja sen täytyy olla useampi kuin yksi henkilö. Kysymykseni on, jos tämä ei ole serverin vika (kerrankin), miksi leaver/afk rangaistus ei ole kovempi? Miksi näiden ihmisten annetaan jatkaa pelaamista ja tehdä näin? Mitä järkeä on pelata rankedia 2v5:ssä?</w:t>
        <w:br/>
        <w:br/>
        <w:t xml:space="preserve"> No Loss Prevented.jpg</w:t>
      </w:r>
    </w:p>
    <w:p>
      <w:r>
        <w:rPr>
          <w:b/>
          <w:u w:val="single"/>
        </w:rPr>
        <w:t xml:space="preserve">801476</w:t>
      </w:r>
    </w:p>
    <w:p>
      <w:r>
        <w:t xml:space="preserve">Viive taas lol. wheww</w:t>
      </w:r>
    </w:p>
    <w:p>
      <w:r>
        <w:rPr>
          <w:b/>
          <w:u w:val="single"/>
        </w:rPr>
        <w:t xml:space="preserve">801477</w:t>
      </w:r>
    </w:p>
    <w:p>
      <w:r>
        <w:t xml:space="preserve">Riot, olen viimeisessä pelissäni promootioita varten. Olemme voittamassa, ja yhtäkkiä kaikki tiimissäni, paitsi vihollisen tiimi, dced. Ja he saavat ilmaisia torneja ja voittavat. Laittakaa tappionesto päälle, koska olen surullinen nähdessäni promootioni kaatuvan.</w:t>
      </w:r>
    </w:p>
    <w:p>
      <w:r>
        <w:rPr>
          <w:b/>
          <w:u w:val="single"/>
        </w:rPr>
        <w:t xml:space="preserve">801478</w:t>
      </w:r>
    </w:p>
    <w:p>
      <w:r>
        <w:t xml:space="preserve">Haluan vain pelata ilman viivettä, miksi se on niin paljon pyydetty??? En olisi niin järkyttynyt, jos tämä ei olisi joka ikinen päivä...</w:t>
      </w:r>
    </w:p>
    <w:p>
      <w:r>
        <w:rPr>
          <w:b/>
          <w:u w:val="single"/>
        </w:rPr>
        <w:t xml:space="preserve">801479</w:t>
      </w:r>
    </w:p>
    <w:p>
      <w:r>
        <w:t xml:space="preserve">ja siinä menee minun ranking-pelini</w:t>
      </w:r>
    </w:p>
    <w:p>
      <w:r>
        <w:rPr>
          <w:b/>
          <w:u w:val="single"/>
        </w:rPr>
        <w:t xml:space="preserve">801480</w:t>
      </w:r>
    </w:p>
    <w:p>
      <w:r>
        <w:t xml:space="preserve">Ei vieläkään yhtään itärannikon palvelinta... **** tämä länsirannikon Ddos-bs. Aika keskittyä auttamaan EST-pelaajia. Haluaisin pelata 0-40 pingillä 80-120 sijaan. Lyön vetoa, että kaikki länsirannikon pelaajat rakastavat 0-40 pingiä.</w:t>
      </w:r>
    </w:p>
    <w:p>
      <w:r>
        <w:rPr>
          <w:b/>
          <w:u w:val="single"/>
        </w:rPr>
        <w:t xml:space="preserve">801481</w:t>
      </w:r>
    </w:p>
    <w:p>
      <w:r>
        <w:t xml:space="preserve">yritän muodostaa yhteyden uudelleen =[</w:t>
      </w:r>
    </w:p>
    <w:p>
      <w:r>
        <w:rPr>
          <w:b/>
          <w:u w:val="single"/>
        </w:rPr>
        <w:t xml:space="preserve">801482</w:t>
      </w:r>
    </w:p>
    <w:p>
      <w:r>
        <w:t xml:space="preserve">Älkää huoliko, kaverit, mellakka on kovassa vauhdissa! https://www.youtube.com/watch?v=aBK9O5nDJlM</w:t>
      </w:r>
    </w:p>
    <w:p>
      <w:r>
        <w:rPr>
          <w:b/>
          <w:u w:val="single"/>
        </w:rPr>
        <w:t xml:space="preserve">801483</w:t>
      </w:r>
    </w:p>
    <w:p>
      <w:r>
        <w:t xml:space="preserve">joka kerta kun yritän uutta mestari Se kaatuu ja se alkaa vituttaa minua, idk jos olen vain huono kanssa mestarit tai viive on niin huono, että en voi tehdä mitään, mutta se sattuu kuin puolet minun pelejä nyt ovat tappio estetty.</w:t>
      </w:r>
    </w:p>
    <w:p>
      <w:r>
        <w:rPr>
          <w:b/>
          <w:u w:val="single"/>
        </w:rPr>
        <w:t xml:space="preserve">801484</w:t>
      </w:r>
    </w:p>
    <w:p>
      <w:r>
        <w:t xml:space="preserve">Tämä ei voi olla enää ärsyttävämpää. Näytän DC:tä vain silloin, kun im kuljettaa pelejä ja pitää hauskaa. Emmekö voi tehdä mitään näiden ongelmien ratkaisemiseksi, vai onko meidän vain kestettävä nämä DDoS-hyökkäykset? Riot voi voittaa hakkerit!</w:t>
      </w:r>
    </w:p>
    <w:p>
      <w:r>
        <w:rPr>
          <w:b/>
          <w:u w:val="single"/>
        </w:rPr>
        <w:t xml:space="preserve">801485</w:t>
      </w:r>
    </w:p>
    <w:p>
      <w:r>
        <w:t xml:space="preserve">Tarvitsemme keskitetyn palvelinmellakan. Tai vakautta. On aika laittaa rahaa asiakkaiden kokemuksen parantamiseen.</w:t>
      </w:r>
    </w:p>
    <w:p>
      <w:r>
        <w:rPr>
          <w:b/>
          <w:u w:val="single"/>
        </w:rPr>
        <w:t xml:space="preserve">801486</w:t>
      </w:r>
    </w:p>
    <w:p>
      <w:r>
        <w:t xml:space="preserve">Joka ilta im pelaa peliä, se alkaa mennä hyvin, sitten kaikki viiveet tai viiveet pois ja tämä alkaa saada RIDICULOUS, tämä on jatkunut jo jonkin aikaa ja sairas ja kyllästynyt siihen!!!!!!!! En saa yhtään ranked-peliä tehtyä ja jos saan, häviän, koska teillä on huono palvelu asiakkaitanne ja pelaajia kohtaan. Menetätte pelaajia ja he alkavat jo pelata jotain muuta. Tämä on niin surullista, toivottavasti saatte sen kasaan... toivottavasti...</w:t>
      </w:r>
    </w:p>
    <w:p>
      <w:r>
        <w:rPr>
          <w:b/>
          <w:u w:val="single"/>
        </w:rPr>
        <w:t xml:space="preserve">801487</w:t>
      </w:r>
    </w:p>
    <w:p>
      <w:r>
        <w:t xml:space="preserve">riot olen kyllästynyt siihen, että korjaat jatkuvasti **** keskellä kaikkien otteluita ja maksoit minulle 7 peliä tällä tavalla.</w:t>
      </w:r>
    </w:p>
    <w:p>
      <w:r>
        <w:rPr>
          <w:b/>
          <w:u w:val="single"/>
        </w:rPr>
        <w:t xml:space="preserve">801488</w:t>
      </w:r>
    </w:p>
    <w:p>
      <w:r>
        <w:t xml:space="preserve">Olen pääsemässä peliin mukaan, mutta minutkin potkitaan taas ulos. Siellä yritetään yhdistää uudelleen ongelmia joka kerta, kun yritän pelata ranked nyt. Se tapahtui juuri tänään minulle noin klo 12:00 pacific time. Tämä alkaa olla epäsiistiä, haluan vain kiivetä Platiin.</w:t>
      </w:r>
    </w:p>
    <w:p>
      <w:r>
        <w:rPr>
          <w:b/>
          <w:u w:val="single"/>
        </w:rPr>
        <w:t xml:space="preserve">801489</w:t>
      </w:r>
    </w:p>
    <w:p>
      <w:r>
        <w:t xml:space="preserve">Jep, sitä tapahtuu edelleen. Pelasin juuri normaalia, kun kaikki DCed. Toivottavasti he saavat tämän DDOS-sotkun korjattua nopeasti.</w:t>
      </w:r>
    </w:p>
    <w:p>
      <w:r>
        <w:rPr>
          <w:b/>
          <w:u w:val="single"/>
        </w:rPr>
        <w:t xml:space="preserve">801490</w:t>
      </w:r>
    </w:p>
    <w:p>
      <w:r>
        <w:t xml:space="preserve">Lainaus:</w:t>
        <w:br/>
        <w:br/>
        <w:t xml:space="preserve">eb0c607bae96f961:</w:t>
        <w:br/>
        <w:br/>
        <w:br/>
        <w:t xml:space="preserve">https://www.youtube.com/watch?v=aBK9O5nDJlM</w:t>
        <w:br/>
        <w:br/>
        <w:t xml:space="preserve">Okei, en ole enää vihainen... he selvästi tekevät kaiken voitavansa... rofl</w:t>
      </w:r>
    </w:p>
    <w:p>
      <w:r>
        <w:rPr>
          <w:b/>
          <w:u w:val="single"/>
        </w:rPr>
        <w:t xml:space="preserve">801491</w:t>
      </w:r>
    </w:p>
    <w:p>
      <w:r>
        <w:t xml:space="preserve">On kirjaimellisesti surullista, miten usein nämä palvelimet kaatuvat. Ennen kuin näen pysyvän korjauksen palvelimienne epäjohdonmukaisuuteen, en enää pelaa tätä peliä. Rakastan peliä, hieno suunnittelu, hieno kilpailukyky ja yleisesti ottaen hieno fanikunta. Mutta siihen rahamäärään nähden, jonka yrityksenä ansaitsette, on järjetöntä, että hakkeriryhmä voi kaataa teidät joka ikinen päivä viimeisten kahden viikon ajan. Olen itse käyttänyt peliin hyvän palan rahaa, toivon vain, että löytäisitte keinon tehdä pelistä yhtä hyvän kuin se oli silloin, kun aloitin pelaamisen. Kiitos ja Jumalan siunausta!</w:t>
      </w:r>
    </w:p>
    <w:p>
      <w:r>
        <w:rPr>
          <w:b/>
          <w:u w:val="single"/>
        </w:rPr>
        <w:t xml:space="preserve">801492</w:t>
      </w:r>
    </w:p>
    <w:p>
      <w:r>
        <w:t xml:space="preserve">Alan kyllästyä tähän. Olen laittanut tililleni melko paljon rahaa, mutta en voi koskaan pelata ja nauttia siitä. Ja kaikki mitä saamme on "Olen pahoillani, työstämme asiaa"? Tätä on tapahtunut jo kuukausia. Olen ikuisesti jumissa pronssihelvetissä tämän takia. Minulla on hyvä peli, ja minä lagaan. Minulla on peikkotiimi, palvelin toimii hienosti. Riot lakkaa vihaamasta minua.</w:t>
      </w:r>
    </w:p>
    <w:p>
      <w:r>
        <w:rPr>
          <w:b/>
          <w:u w:val="single"/>
        </w:rPr>
        <w:t xml:space="preserve">801493</w:t>
      </w:r>
    </w:p>
    <w:p>
      <w:r>
        <w:t xml:space="preserve">Riot tarvitsee nyt "Ilmoita Riotista" -painikkeen, kiitos.</w:t>
      </w:r>
    </w:p>
    <w:p>
      <w:r>
        <w:rPr>
          <w:b/>
          <w:u w:val="single"/>
        </w:rPr>
        <w:t xml:space="preserve">801494</w:t>
      </w:r>
    </w:p>
    <w:p>
      <w:r>
        <w:t xml:space="preserve">Voisimmeko ehkä saada ilmaista rp:tä tästä? koska se alkaa olla naurettavaa, ja pysymme kanssasi tämän läpi. Ole kiltti, Rito, ilmainen rp.</w:t>
      </w:r>
    </w:p>
    <w:p>
      <w:r>
        <w:rPr>
          <w:b/>
          <w:u w:val="single"/>
        </w:rPr>
        <w:t xml:space="preserve">801495</w:t>
      </w:r>
    </w:p>
    <w:p>
      <w:r>
        <w:t xml:space="preserve">Lainaus:</w:t>
        <w:br/>
        <w:br/>
        <w:t xml:space="preserve">af51b30303090926e2:</w:t>
        <w:br/>
        <w:br/>
        <w:t xml:space="preserve">olen halunnut pelata League of Legendsia jo jonkin aikaa ja se ei anna minun edes avata peliä, se sanoo odottamaton virhe ja olen poistanut ja ladannut pelin uudelleen 10 kertaa ja tarkistanut tietokoneeni tuhat kertaa ja omistan macintosh plz auta minua</w:t>
        <w:br/>
        <w:br/>
        <w:t xml:space="preserve">cuz mac</w:t>
      </w:r>
    </w:p>
    <w:p>
      <w:r>
        <w:rPr>
          <w:b/>
          <w:u w:val="single"/>
        </w:rPr>
        <w:t xml:space="preserve">801496</w:t>
      </w:r>
    </w:p>
    <w:p>
      <w:r>
        <w:t xml:space="preserve">Juuri päättyi rank peli, jossa oli se kuuluisa dc ongelma, 5 meistä dc'ed ja sai toisen joukkueen saamaan ilmaisen voiton ja minä menetin pisteen tästä tappiosta.Miten Riot käsittelee tätä ongelmaa?</w:t>
      </w:r>
    </w:p>
    <w:p>
      <w:r>
        <w:rPr>
          <w:b/>
          <w:u w:val="single"/>
        </w:rPr>
        <w:t xml:space="preserve">801497</w:t>
      </w:r>
    </w:p>
    <w:p>
      <w:r>
        <w:t xml:space="preserve">riot- tehdään tiedämme palvelimet ollut ****ing up thread sanomme anteeksi sitten anna sen mädäntyä kuten NA itärannikon palvelin foorumi &lt;3 u riot, jatka hyvää työtä</w:t>
      </w:r>
    </w:p>
    <w:p>
      <w:r>
        <w:rPr>
          <w:b/>
          <w:u w:val="single"/>
        </w:rPr>
        <w:t xml:space="preserve">801498</w:t>
      </w:r>
    </w:p>
    <w:p>
      <w:r>
        <w:t xml:space="preserve">Lainaus:</w:t>
        <w:br/>
        <w:br/>
        <w:t xml:space="preserve">f34d9ec57413723a:</w:t>
        <w:br/>
        <w:br/>
        <w:t xml:space="preserve">On kirjaimellisesti surullista, kuinka usein nämä palvelimet kaatuvat. Kunnes näen pysyvän korjauksen palvelimienne epäjohdonmukaisuuteen, en enää pelaa tätä peliä. Rakastan peliä, loistava suunnittelu, loistava kilpailukyky ja kaiken kaikkiaan loistava fanikunta. Mutta siihen rahamäärään nähden, jonka yrityksenä ansaitsette, on järjetöntä, että hakkeriryhmä voi kaataa teidät joka ikinen päivä viimeisten kahden viikon ajan. Olen itse käyttänyt peliin hyvän palan rahaa, toivon vain, että löytäisitte keinon tehdä pelistä yhtä hyvän kuin se oli silloin, kun aloitin pelaamisen. Kiitos ja Jumalan siunausta!</w:t>
        <w:br/>
        <w:br/>
        <w:t xml:space="preserve"> En usko, että tuo on täysin totta. He tienaavat paljon rahaa, mutta niin tekevät myös monet suuret yritykset, jotka ovat myös päivittäin tekemisissä hakkeriryhmien kanssa. Tällaiset asiat eivät vain ole helppoja, vaikka sinulla olisi kuinka paljon pääomaa tukenasi. League-pelissä on valtava määrä pelaajia, maailman suurin määrä verkkopeleissä. DDOS:ien ja muiden vastaavien torjuminen on vaikeaa, eikä sitä voi täysin estää, varsinkin kun LoL on niin suuri kohde.</w:t>
      </w:r>
    </w:p>
    <w:p>
      <w:r>
        <w:rPr>
          <w:b/>
          <w:u w:val="single"/>
        </w:rPr>
        <w:t xml:space="preserve">801499</w:t>
      </w:r>
    </w:p>
    <w:p>
      <w:r>
        <w:t xml:space="preserve">Minua ei haittaa, että Riotilla on ongelmia hakkerien/DDOS:n/jne kanssa, mutta heidän on keksittävä parempi järjestelmä kuin "menetys estetty", joka **** ei tarkoita mitään normipeleissä. Jotkut ihmiset tulevat pelaamaan peliä ja saavat WOTD:nsä ja sitten tämä **** tapahtuu ja heittää pelin sekaisin siitä mikä joukkue voittaa. Jos palvelimiin vaikuttaa niin pahasti pelin aikana, kaikkien jäsenten pitäisi saada "Voitto myönnetty".</w:t>
      </w:r>
    </w:p>
    <w:p>
      <w:r>
        <w:rPr>
          <w:b/>
          <w:u w:val="single"/>
        </w:rPr>
        <w:t xml:space="preserve">801500</w:t>
      </w:r>
    </w:p>
    <w:p>
      <w:r>
        <w:t xml:space="preserve">Toisin kuin jotkut ihmiset, en usko, että Riot ei välitä, se olisi typerää ja vastoin kaikkea logiikkaa. Mutta silti, tämä on hyvin turhauttavaa, monet meistä käyttivät mukavia summia rahaa tähän peliin (vanhoina hyvinä aikoina, kun se oikeasti toimi). Vaikka jokin hyvitys ja niin edelleen olisi mukavaa, ymmärrän miksi se ei ole mahdollista, LoL:lla on maailman suurin yhteisö, et voi hyvittää niin monelle ihmiselle.... IP boostit ovat vain turhia ja mitäänsanomattomia kaltaisilleni kokeneille pelaajille.  Mitä tulee käsillä olevaan ongelmaan, ymmärrän, että DDoS:ia on vaikea hallita, mutta kun se alkoi, luulisi, että heidän varoillaan ja henkilökunnallaan he olisivat jo keksineet jonkinlaisen ratkaisun, varmasti on olemassa keino torjua näitä hyökkäyksiä tehokkaasti. Tiedättehän, että puhumme yksinäisistä lapsista, jotka tuhlaavat aikaansa kellarissaan...  Olisi silti mukavaa saada jonkinlaista seurantaa, ehkäpä mitä he tekevät hyökkäysten lopettamiseksi, se olisi typerää, mutta ainakin jotain, joka kertoo meille, missä he uskovat olevansa lähellä.</w:t>
      </w:r>
    </w:p>
    <w:p>
      <w:r>
        <w:rPr>
          <w:b/>
          <w:u w:val="single"/>
        </w:rPr>
        <w:t xml:space="preserve">801501</w:t>
      </w:r>
    </w:p>
    <w:p>
      <w:r>
        <w:t xml:space="preserve">Miljardin dollarin yritys</w:t>
      </w:r>
    </w:p>
    <w:p>
      <w:r>
        <w:rPr>
          <w:b/>
          <w:u w:val="single"/>
        </w:rPr>
        <w:t xml:space="preserve">801502</w:t>
      </w:r>
    </w:p>
    <w:p>
      <w:r>
        <w:t xml:space="preserve">Pahus, viive on nyt jopa mukautetuissa peleissä. Riot on todella tekemässä tästä pelistä täysin pelikelvottoman.</w:t>
      </w:r>
    </w:p>
    <w:p>
      <w:r>
        <w:rPr>
          <w:b/>
          <w:u w:val="single"/>
        </w:rPr>
        <w:t xml:space="preserve">801503</w:t>
      </w:r>
    </w:p>
    <w:p>
      <w:r>
        <w:t xml:space="preserve">Riot ei välitä tällaisista aiheista. Jouduin lopettamaan ranked-pelaamisen viime yönä lagin ja DC:n takia. Kokeilin mukautettua peliä heti töistä tultuani, ja sekin oli viiveinen. No, Riot joko korjaa sen tai ihmiset lopettavat pelaamisen. Olen varma, että Tencent on ihana kuulla Riotin tekosyitä, miksi heidän pelaajakuntansa antaa heille ison haistattelun ja lähtee muihin peleihin.</w:t>
      </w:r>
    </w:p>
    <w:p>
      <w:r>
        <w:rPr>
          <w:b/>
          <w:u w:val="single"/>
        </w:rPr>
        <w:t xml:space="preserve">801504</w:t>
      </w:r>
    </w:p>
    <w:p>
      <w:r>
        <w:t xml:space="preserve">Pelaamaton, 8/9 tappiota lähinnä jatkuvien lagipiikkien takia. Heidän täytyy korjata tämä peli, jotta ihmiset voivat pelata sitä tai rikkoa se, jotta kaikki kokevat sen niin, että se on reilua.</w:t>
      </w:r>
    </w:p>
    <w:p>
      <w:r>
        <w:rPr>
          <w:b/>
          <w:u w:val="single"/>
        </w:rPr>
        <w:t xml:space="preserve">801505</w:t>
      </w:r>
    </w:p>
    <w:p>
      <w:r>
        <w:t xml:space="preserve">Milloin tämä syöttölaitteen havaitseminen tulee voimaan? Jokaisessa pelissä, joka minulla on ollut tähän mennessä, on ollut vähintään 3 syöttäjää, minkä seurauksena minut on voitettu ****, mikä laskee MMR:ää, mikä taas johtaa siihen, että minulla on enemmän syöttäjiä.</w:t>
      </w:r>
    </w:p>
    <w:p>
      <w:r>
        <w:rPr>
          <w:b/>
          <w:u w:val="single"/>
        </w:rPr>
        <w:t xml:space="preserve">801506</w:t>
      </w:r>
    </w:p>
    <w:p>
      <w:r>
        <w:t xml:space="preserve">Tiedän, että se ei ole sinun vikasi, mutta yritän pelata kilpailukykyisesti ja tämä viive on ****ing minulle todella huono ja sen todella ärsyttävää, mutta onko mahdollista antaa meille kuten ilmainen iho tai jotain plz plz bc tulin takaisin pitkän ajan jälkeen joukko viiveen ja sen vain ei ole hauskaa pelata enää bc siitä niin voisitko Ive viettänyt paljon rahaa tähän peliin jo, mutta nyt se ei ole edes sen arvoista.</w:t>
      </w:r>
    </w:p>
    <w:p>
      <w:r>
        <w:rPr>
          <w:b/>
          <w:u w:val="single"/>
        </w:rPr>
        <w:t xml:space="preserve">801507</w:t>
      </w:r>
    </w:p>
    <w:p>
      <w:r>
        <w:t xml:space="preserve">En voi edes muodostaa yhteyttä uudelleen ranked-peliini tämän takia. Jos saan bannia kolmen pelin takia, joissa viivyin tämän takia, vannon ****ing god.</w:t>
      </w:r>
    </w:p>
    <w:p>
      <w:r>
        <w:rPr>
          <w:b/>
          <w:u w:val="single"/>
        </w:rPr>
        <w:t xml:space="preserve">801508</w:t>
      </w:r>
    </w:p>
    <w:p>
      <w:r>
        <w:t xml:space="preserve">Kiitos tiedoista.</w:t>
      </w:r>
    </w:p>
    <w:p>
      <w:r>
        <w:rPr>
          <w:b/>
          <w:u w:val="single"/>
        </w:rPr>
        <w:t xml:space="preserve">801509</w:t>
      </w:r>
    </w:p>
    <w:p>
      <w:r>
        <w:t xml:space="preserve">Kiitos kun kerroit meille</w:t>
      </w:r>
    </w:p>
    <w:p>
      <w:r>
        <w:rPr>
          <w:b/>
          <w:u w:val="single"/>
        </w:rPr>
        <w:t xml:space="preserve">801510</w:t>
      </w:r>
    </w:p>
    <w:p>
      <w:r>
        <w:t xml:space="preserve">Sain juuri kaksi peliä putkeen lagipiikkejä ja yhteyden katkeamisia, kun minulla ei ollut ongelmia koko päivänä. Olen käynyt läpi kaiken täällä, eikä ongelma ole minun puoleltani. Onko kenelläkään muulla tätä tänä iltana?</w:t>
      </w:r>
    </w:p>
    <w:p>
      <w:r>
        <w:rPr>
          <w:b/>
          <w:u w:val="single"/>
        </w:rPr>
        <w:t xml:space="preserve">801511</w:t>
      </w:r>
    </w:p>
    <w:p>
      <w:r>
        <w:t xml:space="preserve">Olen vain iloinen nähdessäni, että Riot pystyy käsittelemään valtavia DDOS-hyökkäyksiä, eikä se osoita liikaa merkkejä loukkaantumisesta. Kyllä huomaan login ques melkein joka kerta, mutta se ei ole mitään suurta (paitsi että yksi friikki 20k + ihmiset odottavat) ja ton ihmiset ovat oppineet, että joskus DDOS on suunnattu kohti login-palvelimia kiitos derptrolling noin 9 kuukautta sitten.</w:t>
      </w:r>
    </w:p>
    <w:p>
      <w:r>
        <w:rPr>
          <w:b/>
          <w:u w:val="single"/>
        </w:rPr>
        <w:t xml:space="preserve">801512</w:t>
      </w:r>
    </w:p>
    <w:p>
      <w:r>
        <w:t xml:space="preserve">Jep päivä 3 ja edelleen rikki... Hei sen "johdonmukaisuus" LOL</w:t>
      </w:r>
    </w:p>
    <w:p>
      <w:r>
        <w:rPr>
          <w:b/>
          <w:u w:val="single"/>
        </w:rPr>
        <w:t xml:space="preserve">801513</w:t>
      </w:r>
    </w:p>
    <w:p>
      <w:r>
        <w:t xml:space="preserve">Testasin jopa yhteyden tavallisessa pelissä, ja se oli kunnossa. Mutta sitten menin ranked-peliin ja sain 500 ping-piikkejä ja yrittäen yhdistää uudelleen viestejä ja en voinut liikkua lainkaan tietyissä kohdissa, hävisin ranked-pelin...   Edit: Kaksi viimeistä kertaa, kun olen yrittänyt pelata ranked-peliä, olen jäänyt jälkeen enkä pystynyt pelaamaan kunnolla.</w:t>
      </w:r>
    </w:p>
    <w:p>
      <w:r>
        <w:rPr>
          <w:b/>
          <w:u w:val="single"/>
        </w:rPr>
        <w:t xml:space="preserve">801514</w:t>
      </w:r>
    </w:p>
    <w:p>
      <w:r>
        <w:t xml:space="preserve">Luulin, että tappioiden anteeksianto oli käytössä jatkuville dc:ille...bul****t</w:t>
      </w:r>
    </w:p>
    <w:p>
      <w:r>
        <w:rPr>
          <w:b/>
          <w:u w:val="single"/>
        </w:rPr>
        <w:t xml:space="preserve">801515</w:t>
      </w:r>
    </w:p>
    <w:p>
      <w:r>
        <w:t xml:space="preserve">Tarkoitatko siis, että "älä asenna uudelleen"?</w:t>
      </w:r>
    </w:p>
    <w:p>
      <w:r>
        <w:rPr>
          <w:b/>
          <w:u w:val="single"/>
        </w:rPr>
        <w:t xml:space="preserve">801516</w:t>
      </w:r>
    </w:p>
    <w:p>
      <w:r>
        <w:t xml:space="preserve">Rakas Riot.  Pyydän teitä korvaamaan meille, jotka menetämme mahdollisia IP- ja LP-tietoja peliemme aikana. Hävisin juuri pelin viiveen takia, olimme melko paljon edellä, ja sitten yhteys katkesi (oli Jinx), ja se tapahtui vain minuutteja sen jälkeen, kun päivititte live-palvelun ylläpidosta (tarkalleen ottaen 22).... Jopa yksinkertainen IP-lisäys tai jotain muuta kaikille päiväksi olisi mukavaa, mitä tahansa, mikä korvaa tämän hölynpölyn. Minä ja poikaystäväni otimme edellisenä viikonloppuna kaupastanne IP-boostit myös Sugar Rush -bonuksia varten, ja koko Sugar Rush -viikonloppuna palvelimet olivat rikki jonkin aikaa monien ihmisten kohdalla.  Auttakaa meitä tässä, tehkää pelinne pelaamisesta tällä hetkellä pelaamisen arvoista. Se on todella turhauttavaa, ja maksoimme paljon kauppasi tavaroista edellisellä viikolla.</w:t>
      </w:r>
    </w:p>
    <w:p>
      <w:r>
        <w:rPr>
          <w:b/>
          <w:u w:val="single"/>
        </w:rPr>
        <w:t xml:space="preserve">801517</w:t>
      </w:r>
    </w:p>
    <w:p>
      <w:r>
        <w:t xml:space="preserve">Aioin pelata ARAM, kun Champ Selectissä se sanoi, että minun on kirjauduttava ulos ja nyt minun on odotettava rangaistusta, kun en halunnut lähteä pelistä.</w:t>
      </w:r>
    </w:p>
    <w:p>
      <w:r>
        <w:rPr>
          <w:b/>
          <w:u w:val="single"/>
        </w:rPr>
        <w:t xml:space="preserve">801518</w:t>
      </w:r>
    </w:p>
    <w:p>
      <w:r>
        <w:t xml:space="preserve">Miksi ihmiset äänestävät tätä hölynpölyä? Riot epäonnistuu massiivisesti ja syyttää jotakuta muuta tavalliseen tapaan. Oletteko te todella näin tyhmiä?</w:t>
      </w:r>
    </w:p>
    <w:p>
      <w:r>
        <w:rPr>
          <w:b/>
          <w:u w:val="single"/>
        </w:rPr>
        <w:t xml:space="preserve">801519</w:t>
      </w:r>
    </w:p>
    <w:p>
      <w:r>
        <w:t xml:space="preserve">Lainaus:</w:t>
        <w:br/>
        <w:br/>
        <w:br/>
        <w:br/>
        <w:t xml:space="preserve"> Miksi ihmiset äänestävät tätä hölynpölyä? Riot epäonnistuu massiivisesti ja syyttää jotakuta muuta tavalliseen tapaan. Oletteko te ihmiset oikeasti näin tyhmiä?</w:t>
        <w:br/>
        <w:br/>
        <w:t xml:space="preserve"> Sinä ja kaikki muut ihmiset jotka syyttävät Riotia, kutsutte heitä tyhmiksi mutta silti olette pelanneet tätä peliä vuosia. Olette pelanneet niin paljon, että olette päässeet gold-, diamond- tai challenger-divisiooniin.</w:t>
        <w:br/>
        <w:t xml:space="preserve"> Olette luultavasti käyttäneet rahaa ostaaksenne rp-koodeja.</w:t>
        <w:br/>
        <w:t xml:space="preserve"> Loukkaat Riotia, vaikka olet selvästi rakastunut heidän peliinsä. Kun vihaan jotakin tai pidän sitä tyhmänä, lopetan siihen sekaantumisen. HAHAHAHAHAHAH hullua eikö?</w:t>
        <w:br/>
        <w:t xml:space="preserve"> Ja vielä enemmän loukkaat Riotia, mutta en näe sinun tekevän mitään parempaa.</w:t>
        <w:br/>
        <w:t xml:space="preserve"> Perustitko monimiljoonaisen yrityksen?</w:t>
        <w:br/>
        <w:t xml:space="preserve"> Hankitko kandidaatin/mestarin/phD:n verkostoitumisesta tai ohjelmoinnista tai muusta tietokoneisiin liittyvästä tutkinnosta?</w:t>
        <w:br/>
        <w:t xml:space="preserve"> Puolet teistä ei luultavasti ole vielä edes tarpeeksi vanhoja käymään yliopistoa, tai ette ole koskaan käyneet yliopistoa, koska olette tyytyneet tekemään matalaa 12 dollarin tuntityötä, joka ei edistä yhteiskunnalle mitään muuta kuin räyhäämällä viestejä internetissä ja "Saanko ottaa tilauksenne?".</w:t>
        <w:br/>
        <w:t xml:space="preserve"> Joten ole kiltti ja pidä turpasi kiinni, kunnes voit näyttää meille palvelimen, joka suojaa 100-prosenttisesti kaikenlaista ddosia vastaan.</w:t>
        <w:br/>
        <w:t xml:space="preserve"> Etkö pysty? Vau sitten ehkä sinulla ei ole mitään asiaa puhua Riotille alaspäin.</w:t>
      </w:r>
    </w:p>
    <w:p>
      <w:r>
        <w:rPr>
          <w:b/>
          <w:u w:val="single"/>
        </w:rPr>
        <w:t xml:space="preserve">801520</w:t>
      </w:r>
    </w:p>
    <w:p>
      <w:r>
        <w:t xml:space="preserve">RIOT wtf te kaikki teette? Onko se todella näin vaikeaa? Jos teidän täytyy sulkea palvelin korjataksenne ongelman, niin tehkää se!!! Olen kyllästynyt viiveeseen...btw...ping oli kunnossa 80:llä, mutta täysin reagoimaton komentoihin. Epäonnistutte EPIC FASHION!!!! Ette voi olla johtava E-SPORT, jos ette pysty pyörittämään hemmetin palvelinta!!!</w:t>
      </w:r>
    </w:p>
    <w:p>
      <w:r>
        <w:rPr>
          <w:b/>
          <w:u w:val="single"/>
        </w:rPr>
        <w:t xml:space="preserve">801521</w:t>
      </w:r>
    </w:p>
    <w:p>
      <w:r>
        <w:t xml:space="preserve">Joten Riot..... League Launcher ei toimi. Onko kenelläkään mitään käsitystä mitä tapahtui?</w:t>
      </w:r>
    </w:p>
    <w:p>
      <w:r>
        <w:rPr>
          <w:b/>
          <w:u w:val="single"/>
        </w:rPr>
        <w:t xml:space="preserve">801522</w:t>
      </w:r>
    </w:p>
    <w:p>
      <w:r>
        <w:t xml:space="preserve">Lainaus:</w:t>
        <w:br/>
        <w:br/>
        <w:t xml:space="preserve">3dd1d3f03a80fdda:</w:t>
        <w:br/>
        <w:br/>
        <w:t xml:space="preserve">So Riot ..... League Launcher ei toimi. Onko kellään mitään käsitystä mitä on tapahtunut?</w:t>
        <w:br/>
        <w:br/>
        <w:t xml:space="preserve"> Odottamaton alustavirhe ja ei kirjaudu sisään.</w:t>
      </w:r>
    </w:p>
    <w:p>
      <w:r>
        <w:rPr>
          <w:b/>
          <w:u w:val="single"/>
        </w:rPr>
        <w:t xml:space="preserve">801523</w:t>
      </w:r>
    </w:p>
    <w:p>
      <w:r>
        <w:t xml:space="preserve">Lainaus:</w:t>
        <w:br/>
        <w:br/>
        <w:t xml:space="preserve"> 1d9f3725db8ad7ae:</w:t>
        <w:br/>
        <w:br/>
        <w:t xml:space="preserve"> Sinä ja kaikki muut jotka syyttävät riotia, kutsutte heitä tyhmiksi mutta silti olette pelanneet tätä peliä vuosia. Olet pelannut niin paljon että olet päässyt gold tai diamond tai challenger divisioonaan.</w:t>
        <w:br/>
        <w:t xml:space="preserve"> Olet luultavasti mennyt ja käyttänyt rahaa ostaaksesi rp-koodeja.</w:t>
        <w:br/>
        <w:t xml:space="preserve"> Loukkaat Riotia, vaikka olet selvästi rakastunut heidän peliinsä. Kun vihaan jotakin tai pidän sitä tyhmänä, lopetan siihen sekaantumisen. HAHAHAHAHAHAH hullua eikö?</w:t>
        <w:br/>
        <w:t xml:space="preserve"> Ja vielä enemmän loukkaat Riotia, mutta en näe sinun tekevän mitään parempaa.</w:t>
        <w:br/>
        <w:t xml:space="preserve"> Perustitko monimiljoonaisen yrityksen?</w:t>
        <w:br/>
        <w:t xml:space="preserve"> Hankitko kandidaatin/mestarin/phD-tutkinnon verkostoitumisesta tai ohjelmoinnista tai muusta tietotekniikkaan liittyvästä tutkinnosta?</w:t>
        <w:br/>
        <w:t xml:space="preserve"> Puolet teistä ei luultavasti ole vielä edes tarpeeksi vanhoja käymään yliopistoa, tai ette ole koskaan käyneet yliopistoa, koska olette tyytyneet tekemään matalaa 12 dollarin tuntityötä, joka ei edistä yhteiskunnalle mitään muuta kuin räyhäämällä viestejä internetissä ja "Saanko ottaa tilauksenne?".</w:t>
        <w:br/>
        <w:t xml:space="preserve"> Joten ole kiltti ja pidä turpasi kiinni, kunnes voit näyttää meille palvelimen, joka suojaa 100-prosenttisesti kaikilta ddos-tapauksilta.</w:t>
        <w:br/>
        <w:t xml:space="preserve"> Etkö pysty? Vau sitten ehkä sinulla ei ole mitään asiaa puhua Riotille alaspäin.</w:t>
        <w:br/>
        <w:br/>
        <w:t xml:space="preserve"> Niinkö? Olen 41-vuotias. Tienaan enemmän kuin tarpeeksi, jotta voin käyttää muutaman tuhannen tähän peliin ilman huolta. Pelaan koska nautin pelistä. Odotan kuitenkin tiettyä tuottoa sijoitukselleni. Vaikka minulla on varaa tehdä mitä haluan, se ei tarkoita, ettenkö haluaisi hyvää asiakaspalvelua. Viimeisen vuoden aikana olen ylittänyt 5000,00 dollarin rajan. Maksan 3 poikani ja heidän ystäviensä pelaamisesta. Mestarit, boostit, nahat jne... Yhteensä noin 12 tiliä. Vihaajille, en sano, että ansaitsen enemmän kuin kukaan muu, sanon vain, että tämän pitäisi olla uusi meta e-urheilussa. Minä teen töitä sen eteen, mitä minulla on. Minulla on töissä tiettyjä velvollisuuksia, joita noudattamatta saisin potkut. Asiakkaamme eivät hyväksy tekosyitä. Enkä minäkään. Riot on miljardin dollarin yritys. Tämä ei ole mikään yksityinen palvelin. Se on yritys. Ehkä sinun on aika tajuta se ja lakata haukkumasta ihmisiä, jotka ovat suuttuneita. He ovat sijoittaneet tähän peliin joko aikaa, rahaa tai molempia. Joten...olkaa hyvä, STFU ja pitäkää huolta omista asioistanne.</w:t>
      </w:r>
    </w:p>
    <w:p>
      <w:r>
        <w:rPr>
          <w:b/>
          <w:u w:val="single"/>
        </w:rPr>
        <w:t xml:space="preserve">801524</w:t>
      </w:r>
    </w:p>
    <w:p>
      <w:r>
        <w:t xml:space="preserve">Lainaus:</w:t>
        <w:br/>
        <w:br/>
        <w:t xml:space="preserve"> 1d9f3725db8ad7ae:</w:t>
        <w:br/>
        <w:br/>
        <w:t xml:space="preserve"> Sinä ja kaikki muut jotka syyttävät riotia, kutsutte heitä tyhmiksi mutta silti olette pelanneet tätä peliä vuosia. Olet pelannut niin paljon että olet päässyt gold tai diamond tai challenger divisioonaan.</w:t>
        <w:br/>
        <w:t xml:space="preserve"> Olet luultavasti mennyt ja käyttänyt rahaa ostaaksesi rp-koodeja.</w:t>
        <w:br/>
        <w:t xml:space="preserve"> Loukkaat Riotia, vaikka olet selvästi rakastunut heidän peliinsä. Kun vihaan jotakin tai pidän sitä tyhmänä, lopetan siihen sekaantumisen. HAHAHAHAHAHAH hullua eikö?</w:t>
        <w:br/>
        <w:t xml:space="preserve"> Ja vielä enemmän loukkaat Riotia, mutta en näe sinun tekevän mitään parempaa.</w:t>
        <w:br/>
        <w:t xml:space="preserve"> Perustitko monimiljoonaisen yrityksen?</w:t>
        <w:br/>
        <w:t xml:space="preserve"> Hankitko kandidaatin/mestarin/phD-tutkinnon verkostoitumisesta tai ohjelmoinnista tai muusta tietotekniikkaan liittyvästä tutkinnosta?</w:t>
        <w:br/>
        <w:t xml:space="preserve"> Puolet teistä ei luultavasti ole vielä edes tarpeeksi vanhoja käymään yliopistoa, tai ette ole koskaan käyneet yliopistoa, koska olette tyytyneet tekemään matalaa 12 dollarin tuntityötä, joka ei edistä yhteiskunnalle mitään muuta kuin räyhäämällä viestejä internetissä ja "Saanko ottaa tilauksenne?".</w:t>
        <w:br/>
        <w:t xml:space="preserve"> Joten ole kiltti ja pidä turpasi kiinni, kunnes voit näyttää meille palvelimen, joka suojaa 100-prosenttisesti kaikilta ddos-tapauksilta.</w:t>
        <w:br/>
        <w:t xml:space="preserve"> Etkö pysty? Vau sitten ehkä sinulla ei ole mitään asiaa puhua Riotille alaspäin.</w:t>
        <w:br/>
        <w:br/>
        <w:t xml:space="preserve"> Ihanko totta? Olen 41-vuotias. Tienaan enemmän kuin tarpeeksi, jotta voin käyttää muutaman tuhannen tähän peliin ilman huolta. Pelaan koska nautin pelistä. Odotan kuitenkin tiettyä tuottoa sijoitukselleni. Vaikka minulla on varaa tehdä mitä haluan, se ei tarkoita, ettenkö haluaisi hyvää asiakaspalvelua. Viimeisen vuoden aikana olen ylittänyt 5000,00 dollarin rajan. Maksan 3 poikani ja heidän ystäviensä pelaamisesta. Mestarit, boostit, nahat jne... Yhteensä noin 12 tiliä. Vihaajille, en sano, että ansaitsen enemmän kuin kukaan muu, sanon vain, että tämän pitäisi olla uusi meta e-urheilussa. Minä teen töitä sen eteen, mitä minulla on. Minulla on töissä tiettyjä velvollisuuksia, joita noudattamatta saisin potkut. Asiakkaamme eivät hyväksy tekosyitä. Enkä minäkään. Riot on miljardin dollarin yritys. Tämä ei ole mikään yksityinen palvelin. Se on yritys. Ehkä sinun on aika tajuta se ja lakata haukkumasta ihmisiä, jotka ovat suuttuneita. He ovat sijoittaneet tähän peliin joko aikaa, rahaa tai molempia. Joten...olkaa hyvä, STFU ja pitäkää huolta omista asioistanne.</w:t>
      </w:r>
    </w:p>
    <w:p>
      <w:r>
        <w:rPr>
          <w:b/>
          <w:u w:val="single"/>
        </w:rPr>
        <w:t xml:space="preserve">801525</w:t>
      </w:r>
    </w:p>
    <w:p>
      <w:r>
        <w:t xml:space="preserve">Lainaus:</w:t>
        <w:br/>
        <w:br/>
        <w:t xml:space="preserve"> 1d9f3725db8ad7ae:</w:t>
        <w:br/>
        <w:br/>
        <w:t xml:space="preserve"> Sinä ja kaikki muut jotka syyttävät riotia, kutsutte heitä tyhmiksi mutta silti olette pelanneet tätä peliä vuosia. Olet pelannut niin paljon että olet päässyt gold tai diamond tai challenger divisioonaan.</w:t>
        <w:br/>
        <w:t xml:space="preserve"> Olet luultavasti mennyt ja käyttänyt rahaa ostaaksesi rp-koodeja.</w:t>
        <w:br/>
        <w:t xml:space="preserve"> Loukkaat Riotia, vaikka olet selvästi rakastunut heidän peliinsä. Kun vihaan jotakin tai pidän sitä tyhmänä, lopetan siihen sekaantumisen. HAHAHAHAHAHAH hullua eikö?</w:t>
        <w:br/>
        <w:t xml:space="preserve"> Ja vielä enemmän loukkaat Riotia, mutta en näe sinun tekevän mitään parempaa.</w:t>
        <w:br/>
        <w:t xml:space="preserve"> Perustitko monimiljoonaisen yrityksen?</w:t>
        <w:br/>
        <w:t xml:space="preserve"> Hankitko kandidaatin/mestarin/phD-tutkinnon verkostoitumisesta tai ohjelmoinnista tai muusta tietotekniikkaan liittyvästä tutkinnosta?</w:t>
        <w:br/>
        <w:t xml:space="preserve"> Puolet teistä ei luultavasti ole vielä edes tarpeeksi vanhoja käymään yliopistoa, tai ette ole koskaan käyneet yliopistoa, koska olette tyytyneet tekemään matalaa 12 dollarin tuntityötä, joka ei edistä yhteiskunnalle mitään muuta kuin räyhäämällä viestejä internetissä ja "Saanko ottaa tilauksenne?".</w:t>
        <w:br/>
        <w:t xml:space="preserve"> Joten ole kiltti ja pidä turpasi kiinni, kunnes voit näyttää meille palvelimen, joka suojaa 100-prosenttisesti kaikilta ddos-tapauksilta.</w:t>
        <w:br/>
        <w:t xml:space="preserve"> Etkö pysty? Vau sitten ehkä sinulla ei ole mitään asiaa puhua Riotille alaspäin.</w:t>
        <w:br/>
        <w:br/>
        <w:t xml:space="preserve"> Ihanko totta? Olen 41-vuotias. Tienaan enemmän kuin tarpeeksi, jotta voin käyttää muutaman tuhannen tähän peliin ilman huolta. Pelaan koska nautin pelistä. Odotan kuitenkin tiettyä tuottoa sijoitukselleni. Vaikka minulla on varaa tehdä mitä haluan, se ei tarkoita, ettenkö haluaisi hyvää asiakaspalvelua. Viimeisen vuoden aikana olen ylittänyt 5000,00 dollarin rajan. Maksan 3 poikani ja heidän ystäviensä pelaamisesta. Mestarit, boostit, nahat jne... Yhteensä noin 12 tiliä. Vihaajille, en sano, että ansaitsen enemmän kuin kukaan muu, sanon vain, että tämän pitäisi olla uusi meta e-urheilussa. Minä teen töitä sen eteen, mitä minulla on. Minulla on töissä tiettyjä velvollisuuksia, joita noudattamatta saisin potkut. Asiakkaamme eivät hyväksy tekosyitä. Enkä minäkään. Riot on miljardin dollarin yritys. Tämä ei ole mikään yksityinen palvelin. Se on yritys. Ehkä sinun on aika tajuta se ja lakata haukkumasta ihmisiä, jotka ovat suuttuneita. He ovat sijoittaneet tähän peliin joko aikaa, rahaa tai molempia. Joten...olkaa hyvä, STFU ja pitäkää huolta omista asioistanne.</w:t>
      </w:r>
    </w:p>
    <w:p>
      <w:r>
        <w:rPr>
          <w:b/>
          <w:u w:val="single"/>
        </w:rPr>
        <w:t xml:space="preserve">801526</w:t>
      </w:r>
    </w:p>
    <w:p>
      <w:r>
        <w:t xml:space="preserve">Yritän jatkuvasti muodostaa yhteyden uudelleen Yhdysvaltain itärannikolta NA-palvelimille. Ajattelin vain kirjata tämän tänne; tukitapausten kirjaaminen Riotille ei saa mitään ratkaisuja.</w:t>
      </w:r>
    </w:p>
    <w:p>
      <w:r>
        <w:rPr>
          <w:b/>
          <w:u w:val="single"/>
        </w:rPr>
        <w:t xml:space="preserve">801527</w:t>
      </w:r>
    </w:p>
    <w:p>
      <w:r>
        <w:t xml:space="preserve">Todennäköisesti hyökätään, koska sallit trollien olla tribunalissa ja hyvät pelaajat menettävät kaikki kohteet, jotka he ostivat satoja dollareita btw perma banniin, jota he eivät luultavasti ansainneet, kuulostaa minusta aika rikolliselta. Hitto im saada raportoitu häirintää ja voin sanoa vain 4 asioita peli ja sai 15 peli commbann sitten 13 tuntia myöhemmin 45 peli commbann mitä seuraavaksi väärä perma bann korjata tämän ongelman Leagues ja mellakka saada joitakin pelin admin ja lopeta sallia ihmisten jengi jopa legit pelaajia ja ottaa heidän tilinsä tämä ei ole oikein miettikää uudelleen teidän tribunaalia kiitos ja alkakaa ottaa adminia joka tekee raportteja ja kunnianosoituksia kiitos ja pitäkää kiirettä tämän prosessin kanssa ei ole enää hauskaa pelata peliänne kun joka pelissä on ryhmä ilkeitä jotka raportoivat teitä koska he ovat idiootteja kiitos.</w:t>
      </w:r>
    </w:p>
    <w:p>
      <w:r>
        <w:rPr>
          <w:b/>
          <w:u w:val="single"/>
        </w:rPr>
        <w:t xml:space="preserve">801528</w:t>
      </w:r>
    </w:p>
    <w:p>
      <w:r>
        <w:t xml:space="preserve">Uskomatonta, että tätä ei ole ratkaistu vielä.... ei menetyksiä estetty eikä mellakasta ole kuulunut mitään. Monimiljoonainen yritys, jonka muutama teini äidin kellarissa tuhoaa. Takaan, että tämä ongelma voidaan helposti ratkaista rahalla, mutta he ovat vain liian ahneita käyttääkseen sitä.</w:t>
      </w:r>
    </w:p>
    <w:p>
      <w:r>
        <w:rPr>
          <w:b/>
          <w:u w:val="single"/>
        </w:rPr>
        <w:t xml:space="preserve">801529</w:t>
      </w:r>
    </w:p>
    <w:p>
      <w:r>
        <w:t xml:space="preserve">Voitin siis ranking-pelin. Sitten en saanut yhtään LP:tä. Joten hävisin seuraavan ranking-pelin ja minut alennettiin. Nyt minun on käytävä koko promo-sarjan prosessi läpi bull**** uudelleen. Vain päästäkseni takaisin sinne, mistä aloitin KAKSI PELIÄ ENNEN. Eli minun on pelattava vähintään 4 peliä päästäkseni takaisin 0LP:n tasolle divisioonassani. Kiitos. Super mahtavaa.</w:t>
      </w:r>
    </w:p>
    <w:p>
      <w:r>
        <w:rPr>
          <w:b/>
          <w:u w:val="single"/>
        </w:rPr>
        <w:t xml:space="preserve">801530</w:t>
      </w:r>
    </w:p>
    <w:p>
      <w:r>
        <w:t xml:space="preserve">Minäkin pelasin peliä ja voitin, mutta en saanut siitä lp:tä. Ottelu on myös historiassani, idk.</w:t>
      </w:r>
    </w:p>
    <w:p>
      <w:r>
        <w:rPr>
          <w:b/>
          <w:u w:val="single"/>
        </w:rPr>
        <w:t xml:space="preserve">801531</w:t>
      </w:r>
    </w:p>
    <w:p>
      <w:r>
        <w:t xml:space="preserve">niin tilini on jacked up. pelasin normaali kuin yasuo ja kun se oli ohi se dinnet päästää minut aloitusnäyttöön ja se on vieläkään onent ja sen on ollut 4 tuntia. se sanoo uudelleen yhdistää pelin mutta dosent anna minun. riot apua plzzzzz. tilini on a780f34a6ec4d443 se sanoo myös peli hylätty mutta ei anna minun liittyä uudelleen. :/ plz apua</w:t>
      </w:r>
    </w:p>
    <w:p>
      <w:r>
        <w:rPr>
          <w:b/>
          <w:u w:val="single"/>
        </w:rPr>
        <w:t xml:space="preserve">801532</w:t>
      </w:r>
    </w:p>
    <w:p>
      <w:r>
        <w:t xml:space="preserve">Lainaus:</w:t>
        <w:br/>
        <w:br/>
        <w:t xml:space="preserve">a780f34a6ec4d443:</w:t>
        <w:br/>
        <w:br/>
        <w:t xml:space="preserve">joten tilini on sekaisin. Pelasin normaalia kuin yasuo ja kun se oli ohi se dinnet päästää minut aloitusnäyttöön ja se ei ole vieläkään ja sen on ollut 4 tuntia. Se sanoo, että yhdistäydy uudelleen peliin, mutta se ei anna minun. Riot help plzzzzz.</w:t>
        <w:t xml:space="preserve">Tilini on a780f34a6ec4d443</w:t>
        <w:br/>
        <w:t xml:space="preserve">se sanoo myös peli hylätty mutta ei anna minun liittyä uudelleen. :/ plz auta</w:t>
        <w:br/>
        <w:br/>
        <w:t xml:space="preserve">Kyllä tämä sama asia.</w:t>
      </w:r>
    </w:p>
    <w:p>
      <w:r>
        <w:rPr>
          <w:b/>
          <w:u w:val="single"/>
        </w:rPr>
        <w:t xml:space="preserve">801533</w:t>
      </w:r>
    </w:p>
    <w:p>
      <w:r>
        <w:t xml:space="preserve">meh sitten missä on minun tappio estetty lukemattomia pelejä olen menettänyt sijoittui tämän vuoksi!!!</w:t>
      </w:r>
    </w:p>
    <w:p>
      <w:r>
        <w:rPr>
          <w:b/>
          <w:u w:val="single"/>
        </w:rPr>
        <w:t xml:space="preserve">801534</w:t>
      </w:r>
    </w:p>
    <w:p>
      <w:r>
        <w:t xml:space="preserve">Tällä hetkellä ei voi pelata mitään otteluita saamatta yrittää katkaista yhteyttä tai jäätyminen.  Tämä on todella syvältä, varsinkin kun olen joskus tiimini ainoa henkilö, jolla on ongelma, ja minua haukutaan afkeriksi.</w:t>
      </w:r>
    </w:p>
    <w:p>
      <w:r>
        <w:rPr>
          <w:b/>
          <w:u w:val="single"/>
        </w:rPr>
        <w:t xml:space="preserve">801535</w:t>
      </w:r>
    </w:p>
    <w:p>
      <w:r>
        <w:t xml:space="preserve">Lainaus:</w:t>
        <w:br/>
        <w:br/>
        <w:t xml:space="preserve"> 5526e10cf34308c2:</w:t>
        <w:br/>
        <w:br/>
        <w:t xml:space="preserve"> DDOS-hyökkäyksillä on paljon erilaisia tapoja estää palvelu, mutta ydin on se, että joko botit simuloivat joukon tietokoneita tai monet käyttäjien tietokoneet saavat viruksia, ja sitten ne pyytävät palvelimilta törkeän määrän tietoa, ja se vain räjäyttää kaiken, koska palvelimilla on hyvin vaikea erottaa, mikä on fantomitietokone ja mikä oikea tietokone, varsinkin kun satoja miljoonia pyyntöjä tulee kerralla.</w:t>
        <w:br/>
        <w:br/>
        <w:t xml:space="preserve"> Lizard Squad on mysteeri meille kaikille, jotkut ihmiset luulevat, että he vain väittävät DDOS-hyökkäyksiä ja hakkerointeja, mutta eivät oikeasti tee niitä. Minusta tuntuu, että he saattavat olla todellisten terroristien syntipukkeja, ja ihmiset tuhlaavat aikaa heidän etsimiseensä todellisten terroristien sijaan, koska he eivät ole todellinen uhka. He eivät myöskään ole ilmoittaneet DDOS-hyökkäyksistä palvelimillemme pitkään aikaan, vaikka olemme kaikki saaneet DCD:n ja palvelimet ovat räjähtäneet, koska FBI on muka saanut kiinni muutaman heidän kätyriensä (mutta emme tiedä todellista totuutta).</w:t>
        <w:br/>
        <w:br/>
        <w:t xml:space="preserve"> Kiitos tiedoista 5526e10cf34308c2,</w:t>
      </w:r>
    </w:p>
    <w:p>
      <w:r>
        <w:rPr>
          <w:b/>
          <w:u w:val="single"/>
        </w:rPr>
        <w:t xml:space="preserve">801536</w:t>
      </w:r>
    </w:p>
    <w:p>
      <w:r>
        <w:t xml:space="preserve">Yritän muodostaa yhteyden uudelleen NA-palvelimilla, kun yhteys muodostetaan Yhdysvaltojen itärannikolta, vaikka internet-yhteyteni on kunnossa.</w:t>
      </w:r>
    </w:p>
    <w:p>
      <w:r>
        <w:rPr>
          <w:b/>
          <w:u w:val="single"/>
        </w:rPr>
        <w:t xml:space="preserve">801537</w:t>
      </w:r>
    </w:p>
    <w:p>
      <w:r>
        <w:t xml:space="preserve">Minäkin saan yhteyden palvelimiin uudelleen. Olen Torontosta, Kanadasta, ja yhteys katkeaa jatkuvasti. Internet-yhteys näyttää olevan täysin kunnossa.</w:t>
      </w:r>
    </w:p>
    <w:p>
      <w:r>
        <w:rPr>
          <w:b/>
          <w:u w:val="single"/>
        </w:rPr>
        <w:t xml:space="preserve">801538</w:t>
      </w:r>
    </w:p>
    <w:p>
      <w:r>
        <w:t xml:space="preserve">Vaikka lataisin League of Legendsin uudelleen, se ei silti toimi. Aina kun yritän avata pelin, LoL-patcher tulee esiin ja pysäyttää minut siihen. Jonkun on korjattava tämä.</w:t>
      </w:r>
    </w:p>
    <w:p>
      <w:r>
        <w:rPr>
          <w:b/>
          <w:u w:val="single"/>
        </w:rPr>
        <w:t xml:space="preserve">801539</w:t>
      </w:r>
    </w:p>
    <w:p>
      <w:r>
        <w:t xml:space="preserve">Onnea, että, Olemme odottaneet viikon tämän ongelman kanssa, -</w:t>
      </w:r>
    </w:p>
    <w:p>
      <w:r>
        <w:rPr>
          <w:b/>
          <w:u w:val="single"/>
        </w:rPr>
        <w:t xml:space="preserve">801540</w:t>
      </w:r>
    </w:p>
    <w:p>
      <w:r>
        <w:t xml:space="preserve">Minun pelissäni juoksen kirjaimellisesti paikallani suihkulähteessä. se ei ole reilua joukkuettani kohtaan.</w:t>
      </w:r>
    </w:p>
    <w:p>
      <w:r>
        <w:rPr>
          <w:b/>
          <w:u w:val="single"/>
        </w:rPr>
        <w:t xml:space="preserve">801541</w:t>
      </w:r>
    </w:p>
    <w:p>
      <w:r>
        <w:t xml:space="preserve">mutta loss prevenetd ei ole päällä...</w:t>
      </w:r>
    </w:p>
    <w:p>
      <w:r>
        <w:rPr>
          <w:b/>
          <w:u w:val="single"/>
        </w:rPr>
        <w:t xml:space="preserve">801542</w:t>
      </w:r>
    </w:p>
    <w:p>
      <w:r>
        <w:t xml:space="preserve">Tätä on jatkunut jo 2 kuukautta...? Onko tämä sitä? Elämmekö nyt mellakoiden "ratkaisua"?</w:t>
      </w:r>
    </w:p>
    <w:p>
      <w:r>
        <w:rPr>
          <w:b/>
          <w:u w:val="single"/>
        </w:rPr>
        <w:t xml:space="preserve">801543</w:t>
      </w:r>
    </w:p>
    <w:p>
      <w:r>
        <w:t xml:space="preserve">Edelleen paljon ongelmia. Toivottavasti saatte ne korjattua pian.</w:t>
      </w:r>
    </w:p>
    <w:p>
      <w:r>
        <w:rPr>
          <w:b/>
          <w:u w:val="single"/>
        </w:rPr>
        <w:t xml:space="preserve">801544</w:t>
      </w:r>
    </w:p>
    <w:p>
      <w:r>
        <w:t xml:space="preserve">Ainoa ongelmani on se, että kun palvelin menee epävakaaksi, en saa menetystä estettyä (en tietenkään nauti viiveisestä pelistä).</w:t>
      </w:r>
    </w:p>
    <w:p>
      <w:r>
        <w:rPr>
          <w:b/>
          <w:u w:val="single"/>
        </w:rPr>
        <w:t xml:space="preserve">801545</w:t>
      </w:r>
    </w:p>
    <w:p>
      <w:r>
        <w:t xml:space="preserve">Kirjaimellisesti joka pelissä saavutan 500 pingin rajan ja katkaisen yhteyden. Tämä alkaa olla todella turhauttavaa, kun otetaan huomioon, etten voi koskaan pelata tätä peliä. Toivottavasti löydätte hyvän tavan korjata nämä ongelmat. Onnea matkaan.</w:t>
      </w:r>
    </w:p>
    <w:p>
      <w:r>
        <w:rPr>
          <w:b/>
          <w:u w:val="single"/>
        </w:rPr>
        <w:t xml:space="preserve">801546</w:t>
      </w:r>
    </w:p>
    <w:p>
      <w:r>
        <w:t xml:space="preserve">ya pleeeasse fix, nautin tästä pelistä.</w:t>
      </w:r>
    </w:p>
    <w:p>
      <w:r>
        <w:rPr>
          <w:b/>
          <w:u w:val="single"/>
        </w:rPr>
        <w:t xml:space="preserve">801547</w:t>
      </w:r>
    </w:p>
    <w:p>
      <w:r>
        <w:t xml:space="preserve">Kuinka kauan kestää, ennen kuin tämä on korjattu? Sitä on jatkunut jo kuukausia, ja minun on korjattava vähintään kerran päivässä, jotta en kaadu tai yritä jatkuvasti muodostaa yhteyttä uudelleen peleissä. En ole myöskään koskaan saanut mitään vastinetta kaikille vaivoille, joita joudun kärsimään vain pelatakseni tätä peliä.</w:t>
      </w:r>
    </w:p>
    <w:p>
      <w:r>
        <w:rPr>
          <w:b/>
          <w:u w:val="single"/>
        </w:rPr>
        <w:t xml:space="preserve">801548</w:t>
      </w:r>
    </w:p>
    <w:p>
      <w:r>
        <w:t xml:space="preserve">Jatkuva yhteyden katkeaminen - yrittää muodostaa yhteyden uudelleen viiden minuutin välein. Kävin 0-6 peliä ennen kuin päätin vain lähteä, koska katkaisin jatkuvasti yhteyden ja syötin. Se ei ole ok, ei reilua joukkuettani kohtaan!</w:t>
      </w:r>
    </w:p>
    <w:p>
      <w:r>
        <w:rPr>
          <w:b/>
          <w:u w:val="single"/>
        </w:rPr>
        <w:t xml:space="preserve">801549</w:t>
      </w:r>
    </w:p>
    <w:p>
      <w:r>
        <w:t xml:space="preserve">en voi edes kirjautua sisään nyt ... tämä on surullista.</w:t>
      </w:r>
    </w:p>
    <w:p>
      <w:r>
        <w:rPr>
          <w:b/>
          <w:u w:val="single"/>
        </w:rPr>
        <w:t xml:space="preserve">801550</w:t>
      </w:r>
    </w:p>
    <w:p>
      <w:r>
        <w:t xml:space="preserve">Lainaus:</w:t>
        <w:br/>
        <w:br/>
        <w:t xml:space="preserve">ff48fd6c3240b537:</w:t>
        <w:br/>
        <w:br/>
        <w:t xml:space="preserve">Hei kaikki,</w:t>
        <w:br/>
        <w:t xml:space="preserve">Viime päivien aikana monilla teistä on ollut ongelmia pelin pelaamisessa</w:t>
        <w:t xml:space="preserve"> Olette nähneet uudelleenkytkeytymispiikkejä, ongelmia pelin käynnistymisessä ja erittäin suuria kirjautumisjonoja monissa tapauksissa. Halusimme antaa teille kaikille hieman lisätietoa siitä, mitä on tekeillä, koska emme ole puhuneet tästä paljon sen jälkeen, kun ongelmat alkoivat esiintyä.</w:t>
        <w:br/>
        <w:br/>
        <w:t xml:space="preserve"> Parin viime viikon aikana datakeskuksemme ja pelimme ovat joutuneet DDOS-hyökkäysten kohteeksi. Näiden hyökkäysten tulokset ovat aiheuttaneet epävakautta palvelussamme. Olemme kokeneet suuria hyökkäyksiä, jotka ovat täyttäneet huomattavan osan kaistanleveydestä ja aiheuttaneet sen, että järjestelmämme osat ovat menettäneet yhteyden toisiinsa. Lopputuloksena on huono pelikokemus teille kaikille. Vaikka olemme pystyneet ottamaan käyttöön häviöt anteeksi -toiminnon heti hyökkäyksen havaitsemisen jälkeen, tämä ei kuitenkaan takaa hyvää pelikokemusta.</w:t>
        <w:br/>
        <w:br/>
        <w:t xml:space="preserve"> Vaikka emme voi kertoa yksityiskohtia työstä, jota teemme sisäisesti tämän torjumiseksi (koska se antaisi hyökkääjille tietoa, jonka avulla he voisivat kiertää sen), haluamme teidän tietävän, että puutumme asiaan monesta eri näkökulmasta. Tähän kuuluu työskentely datakeskus- ja internetpalveluntarjoajakumppaneidemme kanssa sekä sisäisten työkalujen ja palvelujen kehittäminen, jotta palvelumme olisi kestävämpi tämäntyyppisiä hyökkäyksiä vastaan. DDOS-hyökkäysten torjuminen on kilpavarustelu, jota käymme aina, ja olemme sitoutuneet vähentämään mahdollisimman nopeasti tuskaa, jota te kaikki tunnette, kun pahantahtoiset hyökkäykset vaikuttavat palveluun.</w:t>
        <w:br/>
        <w:br/>
        <w:t xml:space="preserve"> Haluamme teidän tietävän, että tämä on Live Services -tiimin ensisijainen tavoite. Jaamme turhautumisenne näiden hyökkäysten vaikutuksesta, ja teemme töitä varmistaaksemme, että voitte pelata peliä aina kun haluatte.</w:t>
        <w:br/>
        <w:br/>
        <w:t xml:space="preserve">-Ryan</w:t>
        <w:br/>
        <w:br/>
        <w:t xml:space="preserve">Olen varma, että tällä on motiivi. Suuttuneet asiakkaat? Hmm ihmettelen, mistäköhän useimmat ihmiset suuttuvat, miettikää uudelleen joitain asioita Riot... eikö niin?????</w:t>
      </w:r>
    </w:p>
    <w:p>
      <w:r>
        <w:rPr>
          <w:b/>
          <w:u w:val="single"/>
        </w:rPr>
        <w:t xml:space="preserve">801551</w:t>
      </w:r>
    </w:p>
    <w:p>
      <w:r>
        <w:t xml:space="preserve">Testi</w:t>
      </w:r>
    </w:p>
    <w:p>
      <w:r>
        <w:rPr>
          <w:b/>
          <w:u w:val="single"/>
        </w:rPr>
        <w:t xml:space="preserve">801552</w:t>
      </w:r>
    </w:p>
    <w:p>
      <w:r>
        <w:t xml:space="preserve">Massiiviset ping-piikit/jatkuvat yhteyden katkeamiset parin minuutin välein, erittäin turhauttavaa. Peli toimii täysin täydellisesti tätä lukuun ottamatta.... On jatkunut 2 viikkoa, tapahtuu joka pelissä T.T.</w:t>
      </w:r>
    </w:p>
    <w:p>
      <w:r>
        <w:rPr>
          <w:b/>
          <w:u w:val="single"/>
        </w:rPr>
        <w:t xml:space="preserve">801553</w:t>
      </w:r>
    </w:p>
    <w:p>
      <w:r>
        <w:t xml:space="preserve">Voisiko joku ajatella, että LoL-pelaajien taso on alhaisempi kuin ennen, ja nyt on paljon noobeja, jotka aina ruokkivat ja eivät auta sinua?Miksi LoLista tulee sellainen????</w:t>
      </w:r>
    </w:p>
    <w:p>
      <w:r>
        <w:rPr>
          <w:b/>
          <w:u w:val="single"/>
        </w:rPr>
        <w:t xml:space="preserve">801554</w:t>
      </w:r>
    </w:p>
    <w:p>
      <w:r>
        <w:t xml:space="preserve">Näyttää siltä, etten voi vieläkään seurata otteluita. Peli kertoi jatkuvasti: "Ei pysty lataamaan katsojatietoja. Peli poistuu nyt." Onko kellään samaa ongelmaa ? Vai onko se vain minulla ?</w:t>
      </w:r>
    </w:p>
    <w:p>
      <w:r>
        <w:rPr>
          <w:b/>
          <w:u w:val="single"/>
        </w:rPr>
        <w:t xml:space="preserve">801555</w:t>
      </w:r>
    </w:p>
    <w:p>
      <w:r>
        <w:t xml:space="preserve">Lainaus:</w:t>
        <w:br/>
        <w:br/>
        <w:t xml:space="preserve"> 9647962008d2b63c:</w:t>
        <w:br/>
        <w:br/>
        <w:t xml:space="preserve"> Näyttää siltä, etten vieläkään voi katsella otteluita. Peli kertoi koko ajan "Unable to download spectator data. Peli poistuu nyt." Onko kellään samaa ongelmaa ? Vai onko se vain minulla ?</w:t>
        <w:br/>
        <w:br/>
        <w:t xml:space="preserve"> Se on kaikilla. Spectator mode on ollut rikki jo yli viikon. Sanovat korjaavansa sitä, mutta ei vielä mitään.</w:t>
      </w:r>
    </w:p>
    <w:p>
      <w:r>
        <w:rPr>
          <w:b/>
          <w:u w:val="single"/>
        </w:rPr>
        <w:t xml:space="preserve">801556</w:t>
      </w:r>
    </w:p>
    <w:p>
      <w:r>
        <w:t xml:space="preserve">Kuminauha ja pakettihäviö teidän puoleltanne ON NIIN PAHA.... korjatkaa tämä!!!!!!!! hyvä luoja...</w:t>
      </w:r>
    </w:p>
    <w:p>
      <w:r>
        <w:rPr>
          <w:b/>
          <w:u w:val="single"/>
        </w:rPr>
        <w:t xml:space="preserve">801557</w:t>
      </w:r>
    </w:p>
    <w:p>
      <w:r>
        <w:t xml:space="preserve">En voi edes pelata tätä peliä, koska saan koko pelin ajan ruudulleni 5-20 sekunnin viiveen, kun yritän muodostaa yhteyden uudelleen. Korjatkaa tämä mellakka...</w:t>
      </w:r>
    </w:p>
    <w:p>
      <w:r>
        <w:rPr>
          <w:b/>
          <w:u w:val="single"/>
        </w:rPr>
        <w:t xml:space="preserve">801558</w:t>
      </w:r>
    </w:p>
    <w:p>
      <w:r>
        <w:t xml:space="preserve">ja nyt aram-pelit kaatuilevat latautuessaan yhdessä rubb-kaistaleiden kanssa... onko tämä vitsi?</w:t>
      </w:r>
    </w:p>
    <w:p>
      <w:r>
        <w:rPr>
          <w:b/>
          <w:u w:val="single"/>
        </w:rPr>
        <w:t xml:space="preserve">801559</w:t>
      </w:r>
    </w:p>
    <w:p>
      <w:r>
        <w:t xml:space="preserve">Tämä on vastenmielistä. Koko viime viikonlopun peli oli pelikelvoton. Aina kun yritin pelata viikon aikana, se toimi hyvin, joten oletin, että ongelma on vihdoin korjattu. Yritän pelata tänään, ja se on täsmälleen samanlainen kuin viime viikonloppuna. En saa edes estettyä tappioita (ei sillä, että välittäisin siitä), mutta se saa minut uskomaan, että he eivät usko, että ongelma on olemassa.</w:t>
      </w:r>
    </w:p>
    <w:p>
      <w:r>
        <w:rPr>
          <w:b/>
          <w:u w:val="single"/>
        </w:rPr>
        <w:t xml:space="preserve">801560</w:t>
      </w:r>
    </w:p>
    <w:p>
      <w:r>
        <w:t xml:space="preserve">Poista ranked käytöstä, jos käytössäsi on ****-palvelimia. Miksi jatkatte rankedin käyttöä, jos ette itse pysty tarjoamaan sille asianmukaista turvallisuutta?</w:t>
      </w:r>
    </w:p>
    <w:p>
      <w:r>
        <w:rPr>
          <w:b/>
          <w:u w:val="single"/>
        </w:rPr>
        <w:t xml:space="preserve">801561</w:t>
      </w:r>
    </w:p>
    <w:p>
      <w:r>
        <w:t xml:space="preserve">Jätin tämän pelin, koska hän uskomaton viive ja puute yleinen huoli asiakkaan tämä "yritys" on. Yritin vielä kerran nähdä, oliko mikään muuttunut, kuten luvattiin, mutta sama ****. Hävisin ranking-pelejä, koska et pysty pitämään **** kasassa. Antakaa itsellenne aplodit. Teistä tulee niin suuria kaikkien kilpailujenne ja "maailmanmestaruuskilpailujenne" kanssa, että lakkaatte välittämästä **** muista ihmisistä, jotka loivat "yrityksenne". Hyvin tehty.</w:t>
      </w:r>
    </w:p>
    <w:p>
      <w:r>
        <w:rPr>
          <w:b/>
          <w:u w:val="single"/>
        </w:rPr>
        <w:t xml:space="preserve">801562</w:t>
      </w:r>
    </w:p>
    <w:p>
      <w:r>
        <w:t xml:space="preserve">se saavuttaa noin 200-300 pingiä, mutta käyttäytyy kuin se olisi yli 50k.  Ymmärrän täysin, että Riot ei pysty korjaamaan tätä. Mikä firma haluaa, että heidän pelaajansa kärsivät lagista ja eivät pysty pelaamaan ollenkaan?  Mutta todellisuus on, että se ei tarkoita, että voimme käsitellä sitä. Varsinkin jos se on jotain, joka on jatkunut noin 2 kuukautta tasaisesti.  Älä sano meille, että "yrität ratkaista ongelman". Ratkaise ongelma.</w:t>
      </w:r>
    </w:p>
    <w:p>
      <w:r>
        <w:rPr>
          <w:b/>
          <w:u w:val="single"/>
        </w:rPr>
        <w:t xml:space="preserve">801563</w:t>
      </w:r>
    </w:p>
    <w:p>
      <w:r>
        <w:t xml:space="preserve">Mikä on tämä Jerks jotka tekevät näitä ddos hyökkäyksiä Lyön vetoa sen koska sai voittaa ranked ja sanoi olivat goanna olla massiivinen DARVENNS. myös mellakka pls korjata pian im ottaa liiga vetäytyä !!!!!!!</w:t>
      </w:r>
    </w:p>
    <w:p>
      <w:r>
        <w:rPr>
          <w:b/>
          <w:u w:val="single"/>
        </w:rPr>
        <w:t xml:space="preserve">801564</w:t>
      </w:r>
    </w:p>
    <w:p>
      <w:r>
        <w:t xml:space="preserve">Vakavasti Riot. **** you man. Ryhdistäydy ja korjaa nämä viiveet. Miten pelaamme pelejä näillä viiveillä?</w:t>
      </w:r>
    </w:p>
    <w:p>
      <w:r>
        <w:rPr>
          <w:b/>
          <w:u w:val="single"/>
        </w:rPr>
        <w:t xml:space="preserve">801565</w:t>
      </w:r>
    </w:p>
    <w:p>
      <w:r>
        <w:t xml:space="preserve">Haluaisin valittaa nykyisistä palvelimista... Valittaminen tehty... Pidä kiirettä...</w:t>
      </w:r>
    </w:p>
    <w:p>
      <w:r>
        <w:rPr>
          <w:b/>
          <w:u w:val="single"/>
        </w:rPr>
        <w:t xml:space="preserve">801566</w:t>
      </w:r>
    </w:p>
    <w:p>
      <w:r>
        <w:t xml:space="preserve">No tämä on pettymys ensimmäinen U'r siirtymässä palvelimen nyt u cant tapahtuma tehdä se Stable on jatkunut viikkoja Nyt päälle se yrittää pelata sijoitus peli on BS Wich päättyy upp saada paljon ppl raportti ilman syytä, kun Ur palvelin on käyttäytyy kaikki tämä BS Kiitos ja saada ur **** Fix</w:t>
      </w:r>
    </w:p>
    <w:p>
      <w:r>
        <w:rPr>
          <w:b/>
          <w:u w:val="single"/>
        </w:rPr>
        <w:t xml:space="preserve">801567</w:t>
      </w:r>
    </w:p>
    <w:p>
      <w:r>
        <w:t xml:space="preserve">Vitun sht menetin lp:n, koska pingini oli korkea! Ja nyt minut bannataan, koska yritin saada yhteyden... Kiitos paljon ****</w:t>
      </w:r>
    </w:p>
    <w:p>
      <w:r>
        <w:rPr>
          <w:b/>
          <w:u w:val="single"/>
        </w:rPr>
        <w:t xml:space="preserve">801568</w:t>
      </w:r>
    </w:p>
    <w:p>
      <w:r>
        <w:t xml:space="preserve">teidän ****ing palvelin hänen ei ole parempi kuin ****</w:t>
      </w:r>
    </w:p>
    <w:p>
      <w:r>
        <w:rPr>
          <w:b/>
          <w:u w:val="single"/>
        </w:rPr>
        <w:t xml:space="preserve">801569</w:t>
      </w:r>
    </w:p>
    <w:p>
      <w:r>
        <w:t xml:space="preserve">Lainaus:</w:t>
        <w:br/>
        <w:br/>
        <w:br/>
        <w:br/>
        <w:t xml:space="preserve"> Jätin tämän pelin uskomattoman viiveen ja tämän "yrityksen" asiakkaista huolehtimisen puutteen</w:t>
        <w:t xml:space="preserve"> Annoin vielä toisen mahdollisuuden nähdä onko mikään muuttunut kuten luvattiin, vain sama ****. Hävisin ranking-pelejä, koska et pysty pitämään **** kasassa. Antakaa itsellenne aplodit. Teistä tulee niin suuria kaikkien kilpailujenne ja "maailmanmestaruuskilpailujenne" kanssa, että lakkaatte välittämästä **** muista ihmisistä, jotka loivat "yrityksenne". Hyvin tehty.</w:t>
        <w:br/>
        <w:br/>
        <w:t xml:space="preserve"> Joo, minäkin aion lopettaa. Jos Riotin lihavat kissat eivät pysty hoitamaan pelin tärkeintä osa-aluetta, palvelua, he eivät ansaitse asiakkaita, maksavia tai muita.</w:t>
      </w:r>
    </w:p>
    <w:p>
      <w:r>
        <w:rPr>
          <w:b/>
          <w:u w:val="single"/>
        </w:rPr>
        <w:t xml:space="preserve">801570</w:t>
      </w:r>
    </w:p>
    <w:p>
      <w:r>
        <w:t xml:space="preserve">****ing luo jo itärannikon palvelimet! Jokaisessa muussa kilpailullisessa pelissä planeetalla on palvelimia molemmilla rannikoilla syystä! Tuo on aika surkea **** vetosi Riot.</w:t>
      </w:r>
    </w:p>
    <w:p>
      <w:r>
        <w:rPr>
          <w:b/>
          <w:u w:val="single"/>
        </w:rPr>
        <w:t xml:space="preserve">801571</w:t>
      </w:r>
    </w:p>
    <w:p>
      <w:r>
        <w:t xml:space="preserve">Toinen päivä, toinen "ranked q disabled". Juuri kun olin aloittamassa viikonlopun pelaamista. RIOT, ryhdistäydy. Teillä on rahaa hoitaa tämä. Käytä niitä, tai en anna sinulle enää lisää. Olen käyttänyt useita satoja dollareita tähän peliin, ja se on ollut lähes pelikelvoton jo pidemmän aikaa.  Toivon, että saamme jotain ilmaista RP:tä tästä, kun otetaan huomioon, että tämä on ollut kaikille jättimäinen haitta, joka on kestänyt viikkoja.</w:t>
      </w:r>
    </w:p>
    <w:p>
      <w:r>
        <w:rPr>
          <w:b/>
          <w:u w:val="single"/>
        </w:rPr>
        <w:t xml:space="preserve">801572</w:t>
      </w:r>
    </w:p>
    <w:p>
      <w:r>
        <w:t xml:space="preserve">Lainaus:</w:t>
        <w:br/>
        <w:br/>
        <w:br/>
        <w:br/>
        <w:t xml:space="preserve"> Jätin tämän pelin uskomattoman viiveen ja tämän "yrityksen" asiakkaista huolehtimisen puutteen</w:t>
        <w:t xml:space="preserve"> Annoin vielä toisen mahdollisuuden nähdä onko mikään muuttunut kuten luvattiin, vain sama ****. Hävisin ranking-pelejä, koska et pysty pitämään **** kasassa. Antakaa itsellenne aplodit. Teistä tulee niin suuria kaikkien kilpailujenne ja "maailmanmestaruuskilpailujenne" kanssa, että lakkaatte välittämästä **** muista ihmisistä, jotka loivat "yrityksenne".</w:t>
        <w:t xml:space="preserve">Hyvin tehty.</w:t>
        <w:br/>
        <w:br/>
        <w:t xml:space="preserve">Ensinnäkin he eivät voi mitenkään pysäyttää kaikkia näitä ddos-hyökkäyksiä katsokaa ja katsokaa uutisia tällaista tapahtuu jokaiselle, jolla on vakava pohja, kuten Microsoftilla ja sonnylla. varmasti se sotkee ur rankingin, mutta älkää syyttäkö heitä täysin, he työskentelevät palvelimiensa parissa, he eivät tarkoituksella yritä tehdä pelistä huonoa... tällainen on perseestä, mutta kun se tapahtuu, antakaa heille aikaa korjata.. se voi kestää jonkin aikaa..</w:t>
      </w:r>
    </w:p>
    <w:p>
      <w:r>
        <w:rPr>
          <w:b/>
          <w:u w:val="single"/>
        </w:rPr>
        <w:t xml:space="preserve">801573</w:t>
      </w:r>
    </w:p>
    <w:p>
      <w:r>
        <w:t xml:space="preserve">Hyvä Riot, arvostan yritystäsi korjata viive ja palvelinongelmat, joita olet kokenut. Olen huomannut, että teillä on ollut näitä ongelmia jo kuukausia, mahdollisesti jopa vuosia. Toivon, että tulisitte järkiinne ja tajuaisitte, että tämä on teille mahdoton tehtävä.   Kiitos ystävällisesti ymmärryksestänne.  Terveisin ~cc38c7cf86a2d2e5~</w:t>
      </w:r>
    </w:p>
    <w:p>
      <w:r>
        <w:rPr>
          <w:b/>
          <w:u w:val="single"/>
        </w:rPr>
        <w:t xml:space="preserve">801574</w:t>
      </w:r>
    </w:p>
    <w:p>
      <w:r>
        <w:t xml:space="preserve">Pidän siitä, miten tämä peli onnistui olemaan tällainen ongelma ainakin kerran päivässä, olen pelannut online-peliä lähes neljä vuotta nyt, ja tämä on ainoa peli, että olen gona ****ing lopettaa, koska tämä rediclous syy</w:t>
      </w:r>
    </w:p>
    <w:p>
      <w:r>
        <w:rPr>
          <w:b/>
          <w:u w:val="single"/>
        </w:rPr>
        <w:t xml:space="preserve">801575</w:t>
      </w:r>
    </w:p>
    <w:p>
      <w:r>
        <w:t xml:space="preserve">Lainaus:</w:t>
        <w:br/>
        <w:br/>
        <w:t xml:space="preserve">fe27fe67d160b4cc:</w:t>
        <w:br/>
        <w:br/>
        <w:t xml:space="preserve">Ensinnäkin he eivät voi mitenkään pysäyttää kaikkia näitä ddos-hyökkäyksiä, katso ja katso uutisia tällaista tapahtuu jokaiselle, jolla on vakava pohja, kuten Microsoftilla ja Sonnylla. varmasti se sotkee ur-rankingin, mutta älä täysin syytä heitä, he työskentelevät palvelimiensa parissa, he eivät tarkoituksella yritä tehdä pelistä huonoa ... tällainen asia on perseestä, mutta kun se tapahtuu, anna heille aikaa korjata.. se voi kestää jonkin aikaa..</w:t>
        <w:br/>
        <w:br/>
        <w:t xml:space="preserve"> On kulunut kaksi viikkoa siitä kun tämä tarra tehtiin. On olemassa yrityksiä, joille voi maksaa DDOS-suojauksesta. RIOT:lla on rahaa tämän vähentämiseen, he eivät vain halua käyttää sitä, koska se leikkaisi heidän voittojaan.</w:t>
        <w:br/>
        <w:br/>
        <w:t xml:space="preserve"> Lopettakaa valkoisen ritarin toiminta.</w:t>
      </w:r>
    </w:p>
    <w:p>
      <w:r>
        <w:rPr>
          <w:b/>
          <w:u w:val="single"/>
        </w:rPr>
        <w:t xml:space="preserve">801576</w:t>
      </w:r>
    </w:p>
    <w:p>
      <w:r>
        <w:t xml:space="preserve">Lainaus:</w:t>
        <w:br/>
        <w:br/>
        <w:t xml:space="preserve"> 940eeb9acbbbbf87c:</w:t>
        <w:br/>
        <w:br/>
        <w:t xml:space="preserve"> Yo rename LAN to East NA.</w:t>
        <w:br/>
        <w:br/>
        <w:t xml:space="preserve"> ^ Please Rito</w:t>
      </w:r>
    </w:p>
    <w:p>
      <w:r>
        <w:rPr>
          <w:b/>
          <w:u w:val="single"/>
        </w:rPr>
        <w:t xml:space="preserve">801577</w:t>
      </w:r>
    </w:p>
    <w:p>
      <w:r>
        <w:t xml:space="preserve">Lainaus:</w:t>
        <w:br/>
        <w:br/>
        <w:t xml:space="preserve">fe27fe67d160b4cc:</w:t>
        <w:br/>
        <w:br/>
        <w:t xml:space="preserve">Ensinnäkin he eivät voi mitenkään pysäyttää kaikkia näitä ddos-hyökkäyksiä, katso ja katso uutisia tällaista tapahtuu jokaiselle, jolla on vakava pohja, kuten Microsoftilla ja Sonnylla. varmasti se sotkee ur-rankingin, mutta älä täysin syytä heitä, he työskentelevät palvelimiensa parissa, he eivät tarkoituksella yritä tehdä pelistä huonoa ... tällainen asia on perseestä, mutta kun se tapahtuu, anna heille aikaa korjata.. se voi kestää jonkin aikaa..</w:t>
        <w:br/>
        <w:br/>
        <w:t xml:space="preserve"> Ole kiltti... Nämä ddos hyökkäykset ovat bull**** tekosyy. Entä edelliset kuukaudet tämä **** on jatkunut. Aiotko tosiaan kertoa minulle, että joku on jo kuukausia istunut perseellään ja hyökännyt mellakoiden kimppuun? **** että he kaikki ovat selvästi tehneet jotain paljon parempaa, kuten hakkeroineet alastomia julkkiksia tai muita tärkeitä ****. Sattuu vain niin, että nyt tapahtuu "ddos"-hyökkäyksiä?</w:t>
        <w:br/>
        <w:br/>
        <w:t xml:space="preserve"> Se on perseestä****, tätä on jatkunut jo yli vuoden. Ehkä ei näin pahasti. mutta ajattele jokaista "korjausta", joka tulee ulos. Laitan tuon **** lainausmerkkeihin, koska se on kuin he julkaisisivat "korjauksen" puolivalmiina. Kuinka monta kertaa he joutuvat sulkemaan palvelimet "pikakorjausta" varten korjauksen jälkeen. Ajattele kuinka OP uusi mestari on ja on kalliimpi ja sitten luodaan "tasapaino". Miten voitte istua siellä ja olla tajuamatta, että tämä on muuttunut pelistä ja asiakkaistaan välittävästä yrityksestä rahan tekemiseen keskittyväksi yritykseksi. Se on loppupeli, kuinka paljon rahaa voimme tehdä.</w:t>
        <w:br/>
        <w:br/>
        <w:t xml:space="preserve"> Heillä on kaikki oikeudet tehdä niin, he loivat tuotteen ja me söimme sen ja nyt olemme nälissämme ilman sitä. Mutta ihmisten on aika tajuta, että se, että ****, jonka läpi teidät laitetaan, ei johdu siitä, että "hups, joku painaa palvelimemme päälle- ja pois päältä-kytkintä", vaan siitä, että he eivät välitä 3 **** siitä, miten heidän palvelimensa toimivat. He tietävät, että me kaikki tulemme palaamaan. Vaikka peli olisi puoliksi ****, me tulemme silti paikalle. **** tämä sykli. Kieltäydyn olemasta osa tätä ****ing-temppua.</w:t>
      </w:r>
    </w:p>
    <w:p>
      <w:r>
        <w:rPr>
          <w:b/>
          <w:u w:val="single"/>
        </w:rPr>
        <w:t xml:space="preserve">801578</w:t>
      </w:r>
    </w:p>
    <w:p>
      <w:r>
        <w:t xml:space="preserve">Tämä on jumalanpilkkaa! Hävisimme juuri ranking-pelin ja vieläpä silloin, kun olimme voittamassa sitä. Yhtäkkiä valtava lag ja kaikki jähmettyi. 2 pelaajaa katkaisi yhteyden, ei koskaan enää yhteyttä ja loput lagaa kuin mikä tahansa - vihollisjoukkue onneksi 2 kaveria ilman lagia ja he saivat pelin on tappio anteeksi aktivoitu nykyisestä raskaasta lagista koettuihin peleihin?</w:t>
      </w:r>
    </w:p>
    <w:p>
      <w:r>
        <w:rPr>
          <w:b/>
          <w:u w:val="single"/>
        </w:rPr>
        <w:t xml:space="preserve">801579</w:t>
      </w:r>
    </w:p>
    <w:p>
      <w:r>
        <w:t xml:space="preserve">Lainaus:</w:t>
        <w:br/>
        <w:br/>
        <w:t xml:space="preserve">7582c3d4f2a98439:</w:t>
        <w:br/>
        <w:br/>
        <w:t xml:space="preserve">Please..</w:t>
        <w:t xml:space="preserve"> Nämä ddos-hyökkäykset ovat bull**** tekosyy. Entä edelliset kuukaudet tämä **** on jatkunut. Aiotko tosiaan väittää, että joku on jo kuukausien ajan vain istunut perseellään ja hyökännyt mellakoiden kimppuun? **** että he kaikki ovat selvästi tehneet jotain paljon parempaa, kuten hakkeroineet alastomia julkkiksia tai muita tärkeitä ****. Sattuu vain niin, että nyt tapahtuu "ddos"-hyökkäyksiä?</w:t>
        <w:br/>
        <w:br/>
        <w:t xml:space="preserve"> Se on perseestä****, tätä on jatkunut jo yli vuoden. Ehkä ei näin pahasti. mutta ajattele jokaista "korjausta", joka tulee ulos. Laitan tuon **** lainausmerkkeihin, koska se on kuin he julkaisisivat "korjauksen" puolivalmiina. Kuinka monta kertaa he joutuvat sulkemaan palvelimet "pikakorjausta" varten korjauksen jälkeen. Ajattele kuinka OP uusi mestari on ja on kalliimpi ja sitten luodaan "tasapaino". Miten voitte istua siellä ja olla tajuamatta, että tämä on muuttunut pelistä ja asiakkaistaan välittävästä yrityksestä rahan tekemiseen keskittyväksi yritykseksi. Se on loppupeli, kuinka paljon rahaa voimme tehdä.</w:t>
        <w:br/>
        <w:br/>
        <w:t xml:space="preserve"> Heillä on kaikki oikeudet tehdä niin, he loivat tuotteen ja me söimme sen ja nyt olemme nälissämme ilman sitä. Mutta ihmisten on aika tajuta, että se, että ****, jonka läpi teidät laitetaan, ei johdu siitä, että "hups, joku painaa palvelimemme päälle- ja pois päältä-kytkintä", vaan siitä, että he eivät välitä 3 **** siitä, miten heidän palvelimensa toimivat. He tietävät, että me kaikki tulemme palaamaan. Vaikka peli olisi puoliksi ****, me tulemme silti paikalle. **** tämä sykli. Kieltäydyn olemasta osa tätä ****ing-temppua.</w:t>
        <w:br/>
        <w:br/>
        <w:t xml:space="preserve"> Olen samaa mieltä mies, vaikka ymmärrän heidän ongelmansa, mielestäni tämä tarina on täyttä puppua****. Jos he haluaisivat ostaa uuden laitteiston ja suojauksen, he voisivat. Heillä on varmasti rahaa siihen, he eivät vain halua maksaa. Se osoittaa, millainen yritys Riot on, ja se on juuri se syy, miksi vihaan heitä.</w:t>
      </w:r>
    </w:p>
    <w:p>
      <w:r>
        <w:rPr>
          <w:b/>
          <w:u w:val="single"/>
        </w:rPr>
        <w:t xml:space="preserve">801580</w:t>
      </w:r>
    </w:p>
    <w:p>
      <w:r>
        <w:t xml:space="preserve">Lainaus:</w:t>
        <w:br/>
        <w:br/>
        <w:t xml:space="preserve">45b3a41e5cf82626:</w:t>
        <w:br/>
        <w:br/>
        <w:t xml:space="preserve">Tämä on jumalanpilkkaa! Juuri hävittiin ranking-peli ja sekin kun oltiin voittamassa sitä.</w:t>
        <w:t xml:space="preserve">Yhtäkkiä valtava lag ja kaikki jähmettyi. 2 pelaajaa katkaisi yhteyden, ei enää koskaan yhteyttä ja loput lagaa kuin mikä tahansa - vihollisjoukkueella onneksi 2 kaveria ilman lagia ja he saivat pelin</w:t>
        <w:br/>
        <w:t xml:space="preserve">annetaanko tappio anteeksi aktivoituna nykyisestä raskaasta lagista, jota peleissä koetaan?</w:t>
        <w:br/>
        <w:br/>
        <w:t xml:space="preserve"> Luulen niin, juuri häviämässäni pelissä näkyy tappio estetty</w:t>
      </w:r>
    </w:p>
    <w:p>
      <w:r>
        <w:rPr>
          <w:b/>
          <w:u w:val="single"/>
        </w:rPr>
        <w:t xml:space="preserve">801581</w:t>
      </w:r>
    </w:p>
    <w:p>
      <w:r>
        <w:t xml:space="preserve">Lainaus:</w:t>
        <w:br/>
        <w:br/>
        <w:t xml:space="preserve">b0af07edd3f84241:</w:t>
        <w:br/>
        <w:br/>
        <w:t xml:space="preserve">Luulen niin, peli, jonka juuri hävisin, näyttää häviön estyneen</w:t>
        <w:br/>
        <w:br/>
        <w:t xml:space="preserve">Kiitos tiedosta, veli.</w:t>
      </w:r>
    </w:p>
    <w:p>
      <w:r>
        <w:rPr>
          <w:b/>
          <w:u w:val="single"/>
        </w:rPr>
        <w:t xml:space="preserve">801582</w:t>
      </w:r>
    </w:p>
    <w:p>
      <w:r>
        <w:t xml:space="preserve">Riot, et taaskaan onnistu ratkaisemaan mitään ongelmia.  Oikeasti? Menetän luottamukseni teihin päivä päivältä enemmän.</w:t>
      </w:r>
    </w:p>
    <w:p>
      <w:r>
        <w:rPr>
          <w:b/>
          <w:u w:val="single"/>
        </w:rPr>
        <w:t xml:space="preserve">801583</w:t>
      </w:r>
    </w:p>
    <w:p>
      <w:r>
        <w:t xml:space="preserve">Äänestän, että Riot tekee kuten Googlen, Applen ja Microsoftin kaltaiset yritykset ja hankkii yksinkertaisesti isompia palvelimia, jotka kestävät ddos-hyökkäykset. Tai sitten he liittyvät yhteistyöhön megapalvelimiin, jotka isännöivät useita yrityksiä.</w:t>
      </w:r>
    </w:p>
    <w:p>
      <w:r>
        <w:rPr>
          <w:b/>
          <w:u w:val="single"/>
        </w:rPr>
        <w:t xml:space="preserve">801584</w:t>
      </w:r>
    </w:p>
    <w:p>
      <w:r>
        <w:t xml:space="preserve">Lainaus:</w:t>
        <w:br/>
        <w:br/>
        <w:t xml:space="preserve">4a21ee0deb9b0816:</w:t>
        <w:br/>
        <w:br/>
        <w:t xml:space="preserve">Äänestän, että Riot tekee niin kuin Googlen, Applen ja Microsoftin kaltaiset yritykset ja hankkii yksinkertaisesti isompia palvelimia, jotka pystyvät torjumaan ddos-hyökkäyksiä. Niin tai sitten he liittyvät yhteistyöhön megapalvelimiin, jotka isännöivät useita yrityksiä.</w:t>
        <w:br/>
        <w:br/>
        <w:t xml:space="preserve"> Kannatan tätä</w:t>
      </w:r>
    </w:p>
    <w:p>
      <w:r>
        <w:rPr>
          <w:b/>
          <w:u w:val="single"/>
        </w:rPr>
        <w:t xml:space="preserve">801585</w:t>
      </w:r>
    </w:p>
    <w:p>
      <w:r>
        <w:t xml:space="preserve">Aika pitää taas kuukausi vapaata. Kiitos kaverit. Onneksi voin pelata tätä peliä säännöllisesti harjoitellakseni sarjojani varten.</w:t>
      </w:r>
    </w:p>
    <w:p>
      <w:r>
        <w:rPr>
          <w:b/>
          <w:u w:val="single"/>
        </w:rPr>
        <w:t xml:space="preserve">801586</w:t>
      </w:r>
    </w:p>
    <w:p>
      <w:r>
        <w:t xml:space="preserve">meh he eivät tee **** he ovat kiireisiä heidän LCS ja gnar korjata todellisia ongelmia, kuten palvelimen vakautta heidän tappioiden ehkäisy bs ei ole edes tarpeeksi nopea sovittaa pelejä, jotka ovat vaikuttaneet. kun joukkueeni voittaa ja on viive sen päällä. kun me häviämme koska dc: n ja viive sen ei kytketty päälle tarpeeksi nopeasti.  Riot on uusi blizzard, ego ja $ yli asiakaspalvelun ainoa ero on blizz on 10yr etumatka ja he ovat menettäneet yli 6 miljoonaa tilaajaa viimeisten 3 vuoden aikana, jos te kaverit eivät viisastu ur yritys on toinen epäonnistunut kokemus. et voi itkeä DDOS koko kuukauden. se on säälittävää B-miljardin dollarin yritys PATHETIC.</w:t>
      </w:r>
    </w:p>
    <w:p>
      <w:r>
        <w:rPr>
          <w:b/>
          <w:u w:val="single"/>
        </w:rPr>
        <w:t xml:space="preserve">801587</w:t>
      </w:r>
    </w:p>
    <w:p>
      <w:r>
        <w:t xml:space="preserve">Lainaus:</w:t>
        <w:br/>
        <w:br/>
        <w:t xml:space="preserve">b0af07edd3f84241:</w:t>
        <w:br/>
        <w:br/>
        <w:t xml:space="preserve">Luulen niin, juuri häviämässäni pelissä näkyy tappio estetty</w:t>
        <w:br/>
        <w:br/>
        <w:t xml:space="preserve">kyllä, mutta minulle kävi samoin, enkä saanut tappiota anteeksi</w:t>
      </w:r>
    </w:p>
    <w:p>
      <w:r>
        <w:rPr>
          <w:b/>
          <w:u w:val="single"/>
        </w:rPr>
        <w:t xml:space="preserve">801588</w:t>
      </w:r>
    </w:p>
    <w:p>
      <w:r>
        <w:t xml:space="preserve">jälleen ei ole vieläkään ratkaistu lopeta sanomasta, että olet korjannut viiveen, koska et selvästikään ole korjannut sitä.</w:t>
      </w:r>
    </w:p>
    <w:p>
      <w:r>
        <w:rPr>
          <w:b/>
          <w:u w:val="single"/>
        </w:rPr>
        <w:t xml:space="preserve">801589</w:t>
      </w:r>
    </w:p>
    <w:p>
      <w:r>
        <w:t xml:space="preserve">tämä peli on pelikelvoton NA, aina ygame nyt on palvelimen viive ja yhteyden katkeaminen, en voi kertoa teille, kuinka monta ranked peli ive menetti tämän bs. monen miljoonan dollarin yritys cmon Riot viettää rahaa vakaa palvelimet ffs</w:t>
      </w:r>
    </w:p>
    <w:p>
      <w:r>
        <w:rPr>
          <w:b/>
          <w:u w:val="single"/>
        </w:rPr>
        <w:t xml:space="preserve">801590</w:t>
      </w:r>
    </w:p>
    <w:p>
      <w:r>
        <w:t xml:space="preserve">Menetin juuri 21 LP:tä palvelimen viiveen vuoksi... Kiitos rito!Haluan, että menetykseni estetään tai taidan olla ulkona! On jo tarpeeksi vaikeaa pitää pääni kylmänä kaikkien lasten, pahisten ja peikkojen kanssa, mutta sitten siihen lisätään vielä pelaamaton lag... Kuvittelen, että suuri osa ihmisistä on juuri nyt samassa mielentilassa.</w:t>
      </w:r>
    </w:p>
    <w:p>
      <w:r>
        <w:rPr>
          <w:b/>
          <w:u w:val="single"/>
        </w:rPr>
        <w:t xml:space="preserve">801591</w:t>
      </w:r>
    </w:p>
    <w:p>
      <w:r>
        <w:t xml:space="preserve">Jep... sait sen korjattua noin tunniksi... MUTTA.... NE OVAT PALANNEET!!!! LAG!!!!!!!!!!!!!!!!!!</w:t>
      </w:r>
    </w:p>
    <w:p>
      <w:r>
        <w:rPr>
          <w:b/>
          <w:u w:val="single"/>
        </w:rPr>
        <w:t xml:space="preserve">801592</w:t>
      </w:r>
    </w:p>
    <w:p>
      <w:r>
        <w:t xml:space="preserve">Tähän mennessä meidät NA-palvelimella on pudotettu ranked- ja team builder -otteluista. Tämä saattaa kuulostaa kovalta, mutta olemme menettämässä kiinnostusta peliin tämän vuoksi. Hoitakaa asia niin nopeasti kuin pystytte . Kiitos teille</w:t>
      </w:r>
    </w:p>
    <w:p>
      <w:r>
        <w:rPr>
          <w:b/>
          <w:u w:val="single"/>
        </w:rPr>
        <w:t xml:space="preserve">801593</w:t>
      </w:r>
    </w:p>
    <w:p>
      <w:r>
        <w:t xml:space="preserve">Jäin taas niin pahasti jälkeen. Kuukauden ajan meni niin hyvin, ja sitten se alkaa taas. -_-++ Viimeinen pelini ja tuo lopputulos...niin säälittävä.... http://imgur.com/OXcjucP (http://imgur.com/OXcjucP)</w:t>
      </w:r>
    </w:p>
    <w:p>
      <w:r>
        <w:rPr>
          <w:b/>
          <w:u w:val="single"/>
        </w:rPr>
        <w:t xml:space="preserve">801594</w:t>
      </w:r>
    </w:p>
    <w:p>
      <w:r>
        <w:t xml:space="preserve">Tämä on niin jälkeenjäänyttä</w:t>
      </w:r>
    </w:p>
    <w:p>
      <w:r>
        <w:rPr>
          <w:b/>
          <w:u w:val="single"/>
        </w:rPr>
        <w:t xml:space="preserve">801595</w:t>
      </w:r>
    </w:p>
    <w:p>
      <w:r>
        <w:t xml:space="preserve">Riot ei ole Blizzard; World of Warcraftin ja Diablon kaltaisten suosittujen pelien tuottaja saa jatkuvasti tuloja tilausten muodossa. Se on todella suuri ero käytettävissä olevien rahojen suhteen, jotta he voivat tehdä muutoksia siellä, missä he katsovat sen tarpeelliseksi. Ja miksi luulet, että Riot ei oikeasti yritä löytää pitkän aikavälin ratkaisua, kuten he ovat osoittaneet niin monta kertaa. En pidä palvelun keskeytymisestä yhtä paljon kuin sinä, mutta tuntuu todella jääräpäiseltä vain sanoa "Riot, olet surkea". sen sijaan, että odottaisi ratkaisua.</w:t>
      </w:r>
    </w:p>
    <w:p>
      <w:r>
        <w:rPr>
          <w:b/>
          <w:u w:val="single"/>
        </w:rPr>
        <w:t xml:space="preserve">801596</w:t>
      </w:r>
    </w:p>
    <w:p>
      <w:r>
        <w:t xml:space="preserve">Yhteydet ovat edelleen surkeat. En saa aina estettyä tappioita. /Fail</w:t>
      </w:r>
    </w:p>
    <w:p>
      <w:r>
        <w:rPr>
          <w:b/>
          <w:u w:val="single"/>
        </w:rPr>
        <w:t xml:space="preserve">801597</w:t>
      </w:r>
    </w:p>
    <w:p>
      <w:r>
        <w:t xml:space="preserve">Olen siis kokenut jälleen yhden myynninedistämiskampanjan menetyksen ja haluaisin ymmärtää, miksi menetysten ehkäisy ei ole päällä, kun näitä hyökkäyksiä tapahtuu. Haluaisin mielelläni pitää taukoa rankingista, kunnes ongelmat saadaan ratkaistua, mutta koska se johtaa rankin putoamiseen, en pidä sitä vaihtoehtona. Menetin juuri toisen ylennyksen, koska minä ja kaksi joukkuetoveriani saimme jatkuvasti "yritetään yhdistää uudelleen" -virheitä ja jatkuvasti dc:tä. Tätä ei kuitenkaan tapahtunut kilpailevalle joukkueelle. Ymmärrän, että Riotilla on ongelmia. Mutta heidän on joko pidettävä tappioiden ehkäisy päällä tai poistettava se, mikä ikinä se onkaan, joka aiheuttaa ihmisten pudotuksen rankingissa, kun he eivät pelaa rankedia hetkeen. Tämä raivostuttaa paitsi minua itseäni myös varmasti monia muita, jotka kohtaavat tämän saman ongelman.</w:t>
      </w:r>
    </w:p>
    <w:p>
      <w:r>
        <w:rPr>
          <w:b/>
          <w:u w:val="single"/>
        </w:rPr>
        <w:t xml:space="preserve">801598</w:t>
      </w:r>
    </w:p>
    <w:p>
      <w:r>
        <w:t xml:space="preserve">welp, hei hei LoL. Hei Dota</w:t>
      </w:r>
    </w:p>
    <w:p>
      <w:r>
        <w:rPr>
          <w:b/>
          <w:u w:val="single"/>
        </w:rPr>
        <w:t xml:space="preserve">801599</w:t>
      </w:r>
    </w:p>
    <w:p>
      <w:r>
        <w:t xml:space="preserve">Se sattuu niin paljon, etten voi enää nauttia tästä pelistä viime viikkojen aikana. Aina tulee "yritetään muodostaa yhteyttä uudelleen" -juttu. Toivon todella, että asia ratkeaa pian, mutta kuten jotkut ovat täällä ilmaisseet, on aika pitää taukoa League of Legendsistä, kunnes ongelma on poistunut, koska se on yksinkertaisesti pelikelvoton.</w:t>
      </w:r>
    </w:p>
    <w:p>
      <w:r>
        <w:rPr>
          <w:b/>
          <w:u w:val="single"/>
        </w:rPr>
        <w:t xml:space="preserve">801600</w:t>
      </w:r>
    </w:p>
    <w:p>
      <w:r>
        <w:t xml:space="preserve">Näen paljon pelaajia, enemmänkin casual-pelaajia, jotka suuntaavat Dota2:een tai HoN:ään. Se on merkittävä tulonmenetys Riotille palvelimien epävakauden takia. Tarkoitan, im sure the die hard LoL-pelaajat tulevat ***** ja &gt;gold jatkaa pelin tukemista. Toivottavasti he löytävät ratkaisun pian.</w:t>
      </w:r>
    </w:p>
    <w:p>
      <w:r>
        <w:rPr>
          <w:b/>
          <w:u w:val="single"/>
        </w:rPr>
        <w:t xml:space="preserve">801601</w:t>
      </w:r>
    </w:p>
    <w:p>
      <w:r>
        <w:t xml:space="preserve">Lainaus:</w:t>
        <w:br/>
        <w:br/>
        <w:t xml:space="preserve"> 148db0a990b0984f:</w:t>
        <w:br/>
        <w:br/>
        <w:t xml:space="preserve"> Näen paljon pelaajia, enemmänkin casual-pelaajia, jotka suuntaavat Dota2:een tai HoNiin. Se on merkittävä tulonmenetys Riotille servereiden epävakauden takia. Tarkoitan, im sure the die hard LoL pelaajat tulevat ***** ja &gt;gold jatkaa pelin tukemista. Toivottavasti he löytävät ratkaisun pian.</w:t>
        <w:br/>
        <w:br/>
        <w:t xml:space="preserve"> Harkitse vaihtoehtoja juuri nyt.</w:t>
        <w:br/>
        <w:br/>
        <w:t xml:space="preserve"> Jatka pelaamista? Unohda saada tappio estetty. Saat luultavasti tonneittain raportteja ja **** puhetta jatkuvasta DC:stä, luultavasti chat-rajoituksen ja ehkä pelikiellon, jos yrität pelata paljon. Riot ei edes myönnä ongelmaa (tietääkseni), joten kuka **** tietää, milloin se korjataan.</w:t>
        <w:br/>
        <w:br/>
        <w:t xml:space="preserve"> Tai sitten vain lopetat paskanjauhamisen****, lopetat rahan käyttämisen peliin, jonka host ei pysty pitämään peliä vakaana, ja pelaat jotain parempaa ja hauskempaa.</w:t>
        <w:br/>
        <w:br/>
        <w:t xml:space="preserve"> Olen pelannut S1:stä lähtien, mutta olen vähentänyt peliaikaani tonnin verran S4:n alettua. Olen siitä onnellisempi.</w:t>
      </w:r>
    </w:p>
    <w:p>
      <w:r>
        <w:rPr>
          <w:b/>
          <w:u w:val="single"/>
        </w:rPr>
        <w:t xml:space="preserve">801602</w:t>
      </w:r>
    </w:p>
    <w:p>
      <w:r>
        <w:t xml:space="preserve">tämä viiveongelma tekee pelistä täysin pelikelvottoman, hei sitten.</w:t>
      </w:r>
    </w:p>
    <w:p>
      <w:r>
        <w:rPr>
          <w:b/>
          <w:u w:val="single"/>
        </w:rPr>
        <w:t xml:space="preserve">801603</w:t>
      </w:r>
    </w:p>
    <w:p>
      <w:r>
        <w:t xml:space="preserve">^^^ Se on valitettavaa, mutta tässä vaiheessa olen samaa mieltä... En voi pelata lagin, rubbe rbandingin ja dc'ingin takia ja olen varma, että minut raportoidaan siitä, mikä ei ole minun vikani..... Näyttää siltä, että tämä on menossa oleva trendi, kuten edellä todettiin...... Se on naurettavaa!</w:t>
      </w:r>
    </w:p>
    <w:p>
      <w:r>
        <w:rPr>
          <w:b/>
          <w:u w:val="single"/>
        </w:rPr>
        <w:t xml:space="preserve">801604</w:t>
      </w:r>
    </w:p>
    <w:p>
      <w:r>
        <w:t xml:space="preserve">Pelasin juuri duona hopeisen ystäväni kanssa, ja kaikki tiimimme jäsenet tukihenkilöä lukuun ottamatta tekivät jatkuvasti DSC:tä, ja hävisimme sen takia.  Sain silti -21 LP:tä tappiosta, johon minulla ei ollut mitään vaikutusvaltaa.</w:t>
      </w:r>
    </w:p>
    <w:p>
      <w:r>
        <w:rPr>
          <w:b/>
          <w:u w:val="single"/>
        </w:rPr>
        <w:t xml:space="preserve">801605</w:t>
      </w:r>
    </w:p>
    <w:p>
      <w:r>
        <w:t xml:space="preserve">Uskoin hölmösti käynnistysohjelmasta lukemaani viestiä, jonka mukaan viiveongelma oli ratkaistu. Pelaa ja viive on hirveä. Jos se ei ole korjattu, se on yksi asia, mutta en ymmärrä, miksi he sanovat, että se on korjattu, ennen kuin he ovat testanneet sitä varmistaakseen asian.</w:t>
      </w:r>
    </w:p>
    <w:p>
      <w:r>
        <w:rPr>
          <w:b/>
          <w:u w:val="single"/>
        </w:rPr>
        <w:t xml:space="preserve">801606</w:t>
      </w:r>
    </w:p>
    <w:p>
      <w:r>
        <w:t xml:space="preserve">Lainaus:</w:t>
        <w:br/>
        <w:br/>
        <w:t xml:space="preserve">435a1d88ff4b75a7:</w:t>
        <w:br/>
        <w:br/>
        <w:t xml:space="preserve">Uskoin hölmösti launcherista lukemaani viestiä, jonka mukaan viiveongelma oli ratkaistu</w:t>
        <w:t xml:space="preserve"> Pelaa ja lag on hirveä.</w:t>
        <w:t xml:space="preserve">Jos se ei ole korjattu, se on yksi juttu, mutta en ymmärrä miksi he sanovat sen olevan korjattu ennen kuin ovat itse testanneet sitä varmista</w:t>
        <w:br/>
        <w:br/>
        <w:t xml:space="preserve">älä usko mitään mitä launcherin viestit kertovat. he luulevat edelleen, että he ovat korjanneet spectator modea.</w:t>
      </w:r>
    </w:p>
    <w:p>
      <w:r>
        <w:rPr>
          <w:b/>
          <w:u w:val="single"/>
        </w:rPr>
        <w:t xml:space="preserve">801607</w:t>
      </w:r>
    </w:p>
    <w:p>
      <w:r>
        <w:t xml:space="preserve">Riot tienaa niin paljon rahaa, mutta he eivät pysty tekemään ohjelmaa, joka estää tunkeutujia murtautumasta heidän järjestelmäänsä. Hyvä teknologia!</w:t>
      </w:r>
    </w:p>
    <w:p>
      <w:r>
        <w:rPr>
          <w:b/>
          <w:u w:val="single"/>
        </w:rPr>
        <w:t xml:space="preserve">801608</w:t>
      </w:r>
    </w:p>
    <w:p>
      <w:r>
        <w:t xml:space="preserve">inb4: "olemme korjanneet koko palvelimen laajuiset viiveongelmat - nähdään repeämässä!"  -1 tunti myöhemmin palvelimet **** taas sänkyyn Heidän on lopetettava nämä tilapäisratkaisut ja korjattava **** ongelman juurisyyt.</w:t>
      </w:r>
    </w:p>
    <w:p>
      <w:r>
        <w:rPr>
          <w:b/>
          <w:u w:val="single"/>
        </w:rPr>
        <w:t xml:space="preserve">801609</w:t>
      </w:r>
    </w:p>
    <w:p>
      <w:r>
        <w:t xml:space="preserve">jep edelleen jäljessä</w:t>
      </w:r>
    </w:p>
    <w:p>
      <w:r>
        <w:rPr>
          <w:b/>
          <w:u w:val="single"/>
        </w:rPr>
        <w:t xml:space="preserve">801610</w:t>
      </w:r>
    </w:p>
    <w:p>
      <w:r>
        <w:t xml:space="preserve">Tarkoittaako tämä, että saamme ilmaisia IP-lisäyksiä, RP:tä ja lisää myyntiä? Vai aiotko edelleen sanoa, että kaikki on korjattu, vaikka asia on päinvastoin?</w:t>
      </w:r>
    </w:p>
    <w:p>
      <w:r>
        <w:rPr>
          <w:b/>
          <w:u w:val="single"/>
        </w:rPr>
        <w:t xml:space="preserve">801611</w:t>
      </w:r>
    </w:p>
    <w:p>
      <w:r>
        <w:t xml:space="preserve">Kun he sanoivat korjanneensa ongelman, luulen heidän tarkoittaneen sanoa, että palvelimet ovat itse asiassa huonoimmat, mitä ne ovat olleet koko viikolla....Heti ilmoituksen tultua esiin hyppäsin peliin innokkaana pelaamaan ilman mitään "yhteyden uudelleen muodostamista", mutta sain vain massiivista pakettihäviötä ja valtavia viivepiikkejä.   Tämä peli on ollut täysin pelikelvoton jo yli kuukauden ajan...Ensimmäistä kertaa ikinä voin sanoa poistaneeni pelin, jota haluan vielä pelata. Ei ole hauskaa kirjautua sisään nähdäkseni, pystynkö mahdollisesti pelaamaan puoli peliä tänä iltana ennen kuin aloitan DC:n.</w:t>
      </w:r>
    </w:p>
    <w:p>
      <w:r>
        <w:rPr>
          <w:b/>
          <w:u w:val="single"/>
        </w:rPr>
        <w:t xml:space="preserve">801612</w:t>
      </w:r>
    </w:p>
    <w:p>
      <w:r>
        <w:t xml:space="preserve">Hei annan bjs kaikille, jotka voivat taata ei-glitchy peliä</w:t>
      </w:r>
    </w:p>
    <w:p>
      <w:r>
        <w:rPr>
          <w:b/>
          <w:u w:val="single"/>
        </w:rPr>
        <w:t xml:space="preserve">801613</w:t>
      </w:r>
    </w:p>
    <w:p>
      <w:r>
        <w:t xml:space="preserve">Ranked-pelien häviäminen palvelimen epävakauden aiheuttaman viiveen takia on hyvin turhauttavaa, varsinkin kun häviöitä ei anneta anteeksi. On vaikea nousta ylöspäin ja saada kauden lopun palkintoja, kun et voi edes pelata peliä.</w:t>
      </w:r>
    </w:p>
    <w:p>
      <w:r>
        <w:rPr>
          <w:b/>
          <w:u w:val="single"/>
        </w:rPr>
        <w:t xml:space="preserve">801614</w:t>
      </w:r>
    </w:p>
    <w:p>
      <w:r>
        <w:t xml:space="preserve">Onko kenelläkään muulla ongelmia vain kirjautua tililleen? En ole pystynyt koko päivänä.</w:t>
      </w:r>
    </w:p>
    <w:p>
      <w:r>
        <w:rPr>
          <w:b/>
          <w:u w:val="single"/>
        </w:rPr>
        <w:t xml:space="preserve">801615</w:t>
      </w:r>
    </w:p>
    <w:p>
      <w:r>
        <w:t xml:space="preserve">Toivottavasti se korjataan pian, ennen kuin ihmiset alkavat siirtyä eteenpäin. Tämä viive on ollut täällä jo kuukausia. 95% peleistäni on kärsinyt viiveestä heinäkuun puolivälistä lähtien. Levittäkää palvelimet!</w:t>
      </w:r>
    </w:p>
    <w:p>
      <w:r>
        <w:rPr>
          <w:b/>
          <w:u w:val="single"/>
        </w:rPr>
        <w:t xml:space="preserve">801616</w:t>
      </w:r>
    </w:p>
    <w:p>
      <w:r>
        <w:t xml:space="preserve">vakavasti? tämä on ollut ongelma jo liian kauan, jotta se saisi minkäänlaista myötätuntoa. Ymmärrän suuret yritykset ja palvelinongelmat. Kukaan ei voi käsitellä sitä, jos se on ollut johdonmukaista 2 kuukautta.  Ihmiset bch ja valittavat tällaisista asioista, vaikka se olisi kertaluonteinen asia. Tässä ei ole enää sijaa tekosyille.</w:t>
      </w:r>
    </w:p>
    <w:p>
      <w:r>
        <w:rPr>
          <w:b/>
          <w:u w:val="single"/>
        </w:rPr>
        <w:t xml:space="preserve">801617</w:t>
      </w:r>
    </w:p>
    <w:p>
      <w:r>
        <w:t xml:space="preserve">Voisitteko siis lähettää meille sähköpostia, jotta tiedämme, milloin kannattaa yrittää pelata uudelleen???</w:t>
      </w:r>
    </w:p>
    <w:p>
      <w:r>
        <w:rPr>
          <w:b/>
          <w:u w:val="single"/>
        </w:rPr>
        <w:t xml:space="preserve">801618</w:t>
      </w:r>
    </w:p>
    <w:p>
      <w:r>
        <w:t xml:space="preserve">**** u ja ur palvelimet! Trigger tappio estetty joka kerta u äiti****ers!</w:t>
      </w:r>
    </w:p>
    <w:p>
      <w:r>
        <w:rPr>
          <w:b/>
          <w:u w:val="single"/>
        </w:rPr>
        <w:t xml:space="preserve">801619</w:t>
      </w:r>
    </w:p>
    <w:p>
      <w:r>
        <w:t xml:space="preserve">Ei menetys estää op, gg mellakka</w:t>
      </w:r>
    </w:p>
    <w:p>
      <w:r>
        <w:rPr>
          <w:b/>
          <w:u w:val="single"/>
        </w:rPr>
        <w:t xml:space="preserve">801620</w:t>
      </w:r>
    </w:p>
    <w:p>
      <w:r>
        <w:t xml:space="preserve">Minulla on vakavia ongelmia liigan kanssa. Olen optimoinut tietokoneeni täysin sen pelaamista varten, päivittänyt KAIKKI ajurit, päivittänyt ikkunat, korjannut liigan, lopettanut kaikki taustaprosessit lukuun ottamatta youtubea ja lolkingia.... Olen lähettänyt noin 20 bug splatia, katkaisen jatkuvasti yhteyden peliin ja saan loputtoman bug splatin virheilmoituksen. Voin pelata 2 tai 3 peliä ja sitten tulee sama ongelma. Tämä on nyt kolmas kerta kun kaadun pelissä... Se ei laske sitä poistumiseksi vaan tappioksi. Joten idk mikä on vialla, mutta tutkikaa tätä ongelmaa tarkemmin rito.</w:t>
      </w:r>
    </w:p>
    <w:p>
      <w:r>
        <w:rPr>
          <w:b/>
          <w:u w:val="single"/>
        </w:rPr>
        <w:t xml:space="preserve">801621</w:t>
      </w:r>
    </w:p>
    <w:p>
      <w:r>
        <w:t xml:space="preserve">minua naurattaa ddos-hyökkäyksissä se, että ne on niin helppo saada kiinni... /yhteydenotto ****ing isps comcast/timewarner/w/e **** internet-palveluntarjoaja on /seuraa omistajia, jotka käyttävät suuria kaistanleveyksiä, erityisesti silloin kun näitä hyökkäyksiä tehdään /jokaisen, joka käyttää välityspalvelimia tai valtavia määriä kaistanleveyttä ja joka ei ole merkittävä yhteistyötaho, pitäisi saada vierailu FBI:ltä /hanki parempi suojaus tällaisia hyökkäyksiä vastaan (sinulla on rahaa).</w:t>
      </w:r>
    </w:p>
    <w:p>
      <w:r>
        <w:rPr>
          <w:b/>
          <w:u w:val="single"/>
        </w:rPr>
        <w:t xml:space="preserve">801622</w:t>
      </w:r>
    </w:p>
    <w:p>
      <w:r>
        <w:t xml:space="preserve">Antakaa aikataulu, jossa kerrotaan, milloin Riot korjaa tämän viiveongelman. Se pilasi pelini. Pitäisikö meidän kieltäytyä LOLista ja pelata DOTAa?</w:t>
      </w:r>
    </w:p>
    <w:p>
      <w:r>
        <w:rPr>
          <w:b/>
          <w:u w:val="single"/>
        </w:rPr>
        <w:t xml:space="preserve">801623</w:t>
      </w:r>
    </w:p>
    <w:p>
      <w:r>
        <w:t xml:space="preserve">Onko kukaan mellakassa? Hei, na-palvelimenne ovat yhä perseestä, sanoin, että ne ovat perseestä.</w:t>
      </w:r>
    </w:p>
    <w:p>
      <w:r>
        <w:rPr>
          <w:b/>
          <w:u w:val="single"/>
        </w:rPr>
        <w:t xml:space="preserve">801624</w:t>
      </w:r>
    </w:p>
    <w:p>
      <w:r>
        <w:t xml:space="preserve">Minulla on ollut epätyypillisiä viiveitä ja yhteyksien katkeamisia viimeisten 2-3 päivän aikana, kun taas kukaan muista 9 pelaajasta useissa peleissä ei ole kokenut mitään. Ensimmäisten 5 minuutin ajan pingi on 60, ja sitten 3-5 minuutin pituisia kovia jäätymisiä, ennen kuin pingi tasaantuu takaisin 60:een. Aluksi ajattelin, että se johtui tietokoneestani, mutta minulla ei ole ohjelmia, jotka voivat imeä kaistanleveyttä, mukaan lukien Dropbox, jolla ei ole mitään syytä aloittaa synkronointia aluksi.</w:t>
      </w:r>
    </w:p>
    <w:p>
      <w:r>
        <w:rPr>
          <w:b/>
          <w:u w:val="single"/>
        </w:rPr>
        <w:t xml:space="preserve">801625</w:t>
      </w:r>
    </w:p>
    <w:p>
      <w:r>
        <w:t xml:space="preserve">5 vastausta Riotilta ensimmäisten 12 sivun aikana, ei yhtään vastausta Riotilta seuraavien 86 sivun aikana. Luulevatko he, että ongelma on korjattu vai jättävätkö he meidät yksinkertaisesti huomiotta?</w:t>
      </w:r>
    </w:p>
    <w:p>
      <w:r>
        <w:rPr>
          <w:b/>
          <w:u w:val="single"/>
        </w:rPr>
        <w:t xml:space="preserve">801626</w:t>
      </w:r>
    </w:p>
    <w:p>
      <w:r>
        <w:t xml:space="preserve">Tämä on siis edelleen ajankohtainen asia. Onko mahdollista, että se korjataan ennen kauden loppua?</w:t>
      </w:r>
    </w:p>
    <w:p>
      <w:r>
        <w:rPr>
          <w:b/>
          <w:u w:val="single"/>
        </w:rPr>
        <w:t xml:space="preserve">801627</w:t>
      </w:r>
    </w:p>
    <w:p>
      <w:r>
        <w:t xml:space="preserve">Cmon Riot... teidän lag on palannut se oli loistava kun laitoitte ilmoituksen että korjasitte sen.... NOW IT BACK AGAIN (im east coast ifit elps) And of course no loss forgiveness. Tämä on niin kamalaa.... Im pitää pitkän tauon jonkin aikaa... toivottavasti se paranee viikon tai niin... siirtyminen vähän aikaa eteenpäin</w:t>
      </w:r>
    </w:p>
    <w:p>
      <w:r>
        <w:rPr>
          <w:b/>
          <w:u w:val="single"/>
        </w:rPr>
        <w:t xml:space="preserve">801628</w:t>
      </w:r>
    </w:p>
    <w:p>
      <w:r>
        <w:t xml:space="preserve">Minulla on nyt meneillään peli, jonka voisin viedä mukanani, jos vain osaisin pelata. Vietin juuri 5 minuuttia tauotta DC:tä. Voin streamata lähteen laadulla twitchissä ilman stutteria, mennä verkkosivuille, katsella youtubea. Pingini on 90, kun peli toimii. Mutta yhteys katkeaa jatkuvasti.</w:t>
      </w:r>
    </w:p>
    <w:p>
      <w:r>
        <w:rPr>
          <w:b/>
          <w:u w:val="single"/>
        </w:rPr>
        <w:t xml:space="preserve">801629</w:t>
      </w:r>
    </w:p>
    <w:p>
      <w:r>
        <w:t xml:space="preserve">Nah mies se on itärannikolla, joten kuka välittää ****, käytetään vain tämä tilaisuus bannata heidät kaikki, jos he koskaan yrittää pelata, koska me toimimme niin kuin ei ole mitään ongelmaa ollenkaan, joten kaikki muut pelaajat raportoida heitä.</w:t>
      </w:r>
    </w:p>
    <w:p>
      <w:r>
        <w:rPr>
          <w:b/>
          <w:u w:val="single"/>
        </w:rPr>
        <w:t xml:space="preserve">801630</w:t>
      </w:r>
    </w:p>
    <w:p>
      <w:r>
        <w:t xml:space="preserve">Miksi eilen illalla ei ollut tappion anteeksiantoa? Minulla oli Vi DC ratkaisevassa vaiheessa peliä, ja seuraavassa vaiheessa Alistar-tuki jatkoi dc:tä ja otti yhteyden uudelleen.</w:t>
      </w:r>
    </w:p>
    <w:p>
      <w:r>
        <w:rPr>
          <w:b/>
          <w:u w:val="single"/>
        </w:rPr>
        <w:t xml:space="preserve">801631</w:t>
      </w:r>
    </w:p>
    <w:p>
      <w:r>
        <w:t xml:space="preserve">Tämä peli on pelikelvoton.</w:t>
      </w:r>
    </w:p>
    <w:p>
      <w:r>
        <w:rPr>
          <w:b/>
          <w:u w:val="single"/>
        </w:rPr>
        <w:t xml:space="preserve">801632</w:t>
      </w:r>
    </w:p>
    <w:p>
      <w:r>
        <w:t xml:space="preserve">wow</w:t>
      </w:r>
    </w:p>
    <w:p>
      <w:r>
        <w:rPr>
          <w:b/>
          <w:u w:val="single"/>
        </w:rPr>
        <w:t xml:space="preserve">801633</w:t>
      </w:r>
    </w:p>
    <w:p>
      <w:r>
        <w:t xml:space="preserve">Kuinka hyvin peli toimii, kun Azir vapautetaan ostettavaksi? Tuleeko se olemaan kuin Braum, ei jättimäisiä lagiongelmia tai kauppojen kaatumisia, vai tuleeko se olemaan kuin Gnar, jossa kaikilla on Gnarly pyyntöjä RP:ssä uuden champin ostamiseksi? Tiedän, että se voi mennä kummin päin tahansa, mutta näyttää siltä, että monet ihmiset ovat valmiita tekemään gnarly-määriä ostoksia kaupassa, kun kaikki muut odottavat viikset, että lag loppuu! Ei mega sanaleikkejä täällä...</w:t>
      </w:r>
    </w:p>
    <w:p>
      <w:r>
        <w:rPr>
          <w:b/>
          <w:u w:val="single"/>
        </w:rPr>
        <w:t xml:space="preserve">801634</w:t>
      </w:r>
    </w:p>
    <w:p>
      <w:r>
        <w:t xml:space="preserve">Viive on naurettava, pingini hyppii ylös ja alas, ja minulla on 90mbs internet. Riot on viime viikkoina saanut minut menettämään uskoni kykyynne hallita palvelimianne ja tarjota laadukasta peliä. Palaan muutaman viikon kuluttua ja toivottavasti yhteys on parempi.</w:t>
      </w:r>
    </w:p>
    <w:p>
      <w:r>
        <w:rPr>
          <w:b/>
          <w:u w:val="single"/>
        </w:rPr>
        <w:t xml:space="preserve">801635</w:t>
      </w:r>
    </w:p>
    <w:p>
      <w:r>
        <w:t xml:space="preserve">Voinko mitenkään saada kaikki ostamani rp:t takaisin? Minua ei todellakaan kiinnosta enää pelata tätä peliä, koska 80 % ajasta en pysty pelaamaan kunnolla.</w:t>
      </w:r>
    </w:p>
    <w:p>
      <w:r>
        <w:rPr>
          <w:b/>
          <w:u w:val="single"/>
        </w:rPr>
        <w:t xml:space="preserve">801636</w:t>
      </w:r>
    </w:p>
    <w:p>
      <w:r>
        <w:t xml:space="preserve">Myös useimmat ihmiset, jotka pelaavat rankingissa, menettävät suuren määrän LP:tä, minulla oli yli 50 LP:tä, mutta sitten jätin valitsematta 3 kertaa tämän oudon ongelman takia, ja nyt minulla on enemmän tai vähemmän 19 LP:tä. Joten... mistä tiedän, että peli toimii oikein? Kokeilemalla ja erehtymällä?  Kiitos.</w:t>
      </w:r>
    </w:p>
    <w:p>
      <w:r>
        <w:rPr>
          <w:b/>
          <w:u w:val="single"/>
        </w:rPr>
        <w:t xml:space="preserve">801637</w:t>
      </w:r>
    </w:p>
    <w:p>
      <w:r>
        <w:t xml:space="preserve">Juuri oked peli hieno, ei lag jono toisen pelin kaatui seurasi bug splat ja nyt virheilmoitus sanoo minun palomuuri on ongelma? Ensinnäkin minulla ei ole palomuuri päällä juuri koskaan, ja toiseksi, miksi se ei ollut ongelma viime pelissä? Yleiset virheilmoitukset ovat suoraan sanottuna... turhia, koska niissä ei ole totuutta.</w:t>
      </w:r>
    </w:p>
    <w:p>
      <w:r>
        <w:rPr>
          <w:b/>
          <w:u w:val="single"/>
        </w:rPr>
        <w:t xml:space="preserve">801638</w:t>
      </w:r>
    </w:p>
    <w:p>
      <w:r>
        <w:t xml:space="preserve">Suosikkiasiani on se, että he eivät edes päivitä palvelun tilaa näyttääkseen, että peli ei toimi. Aivan kuin he mieluummin antaisivat sinun kokea kauhean pelikokemuksen ja jättäisivät sinut pimentoon, kuin kertoisivat siitä, jotta tietäisit, mihin olet ryhtymässä. Heidän on suljettava live-pelit päiväksi, selvitettävä, mikä ongelma on, ja korjattava se, tai he alkavat menettää pelaajia ja rahaa.</w:t>
      </w:r>
    </w:p>
    <w:p>
      <w:r>
        <w:rPr>
          <w:b/>
          <w:u w:val="single"/>
        </w:rPr>
        <w:t xml:space="preserve">801639</w:t>
      </w:r>
    </w:p>
    <w:p>
      <w:r>
        <w:t xml:space="preserve">Kysymykseni on, miksi he alkavat vasta NYT ottaa käyttöön DDOS-suojausta? Ovatko Riot naiiveja pikkulapsia, joiden on opittava asiat kantapään kautta ennen kuin ne korjataan? Heillä olisi pitänyt olla tämä **** -asennus jo kuukausia, ellei jopa vuosia sitten.</w:t>
      </w:r>
    </w:p>
    <w:p>
      <w:r>
        <w:rPr>
          <w:b/>
          <w:u w:val="single"/>
        </w:rPr>
        <w:t xml:space="preserve">801640</w:t>
      </w:r>
    </w:p>
    <w:p>
      <w:r>
        <w:t xml:space="preserve">Peli on ollut jatkuvasti pelikelvoton tänä viikonloppuna. Tämä on suuri ongelma Riotille, ja toivon, että he pystyvät korjaamaan sen pian.</w:t>
      </w:r>
    </w:p>
    <w:p>
      <w:r>
        <w:rPr>
          <w:b/>
          <w:u w:val="single"/>
        </w:rPr>
        <w:t xml:space="preserve">801641</w:t>
      </w:r>
    </w:p>
    <w:p>
      <w:r>
        <w:t xml:space="preserve">RIOT VOITKO KORJATA PELIÄSI TAI VÄHINTÄÄN ANTAA MEILLE LOSS PREVENTED BECAUSE I COULDN'T MOVE ALL GAME IN RANKED ARE YOU KIDDING ME? ei lopeta dcing, kun minun internet oli kunnossa. se oli sinun pelisi. En pystynyt edes pelaamaan ranked-peliäni. ettekä edes anna meille tappionestoa? oikeasti? tällaiset asiat saavat ihmiset lopettamaan pelinne pelaamisen.</w:t>
      </w:r>
    </w:p>
    <w:p>
      <w:r>
        <w:rPr>
          <w:b/>
          <w:u w:val="single"/>
        </w:rPr>
        <w:t xml:space="preserve">801642</w:t>
      </w:r>
    </w:p>
    <w:p>
      <w:r>
        <w:t xml:space="preserve">Hei, Ymmärrän, että teillä on ongelmia palvelimen ja päivitysten ja laastareiden kanssa, mutta harkitkaa, jos palvelimella on ongelmia, antakaa meidän olla oikeudenmukaisesti menettämättä mitään LP: tä palvelimien vika menin juuri -6pts, koska palvelin potkaisi minut ulos asiakkaasta, miten se oli minun vikani, kun en edes lähtenyt jonosta? Minusta tämä on epäreilua ja vain sitä, miten RIOT huolehtii faneistaan/asiakkaistaan pelin suhteen.  Olkaa hyvä ja hoitakaa Rank-pelin ongelma. Jos ette pysty pitämään palvelinta vakaana, poistakaa Rank-peli, jotta se aiheuttaisi lisää raportteja/valituksia.</w:t>
      </w:r>
    </w:p>
    <w:p>
      <w:r>
        <w:rPr>
          <w:b/>
          <w:u w:val="single"/>
        </w:rPr>
        <w:t xml:space="preserve">801643</w:t>
      </w:r>
    </w:p>
    <w:p>
      <w:r>
        <w:t xml:space="preserve">Lainaus:</w:t>
        <w:br/>
        <w:br/>
        <w:t xml:space="preserve"> 668502115b03f205:</w:t>
        <w:br/>
        <w:br/>
        <w:t xml:space="preserve"> RIOT CAN YOU PLEASE FIX YOUR GAME OR ATLEAST GIVE US LOSS PREVENTED BECAUSE I COULDN'T MOVE ALL GAME IN RANKED ARE YOU KIDDING ME? ei lopettaisi dcingiä, kun nettini oli kunnossa. se oli sinun pelisi. En pystynyt edes pelaamaan ranked-peliäni. ettekä edes anna meille tappionestoa? oikeasti? tällaiset asiat saavat ihmiset lopettamaan pelinne pelaamisen.</w:t>
        <w:br/>
        <w:br/>
        <w:t xml:space="preserve"> Pisteiden palauttaminen on parempi kuin "Loss Prevented", koska menetät LP:si. Olen samaa mieltä RIOT Poista tai poista RANK PELIT!??</w:t>
      </w:r>
    </w:p>
    <w:p>
      <w:r>
        <w:rPr>
          <w:b/>
          <w:u w:val="single"/>
        </w:rPr>
        <w:t xml:space="preserve">801644</w:t>
      </w:r>
    </w:p>
    <w:p>
      <w:r>
        <w:t xml:space="preserve">En vieläkään voi uskoa, että sen jälkeen, kun he tekivät tämän langan kaksi viikkoa sitten, se ei ole vieläkään antanut meille mitään päivityksiä lainkaan, paitsi niiden avaaminen 5 viestiä, sen kuin he sanovat "kyllä, että aughta pitää heidät pois jonkin aikaa".</w:t>
      </w:r>
    </w:p>
    <w:p>
      <w:r>
        <w:rPr>
          <w:b/>
          <w:u w:val="single"/>
        </w:rPr>
        <w:t xml:space="preserve">801645</w:t>
      </w:r>
    </w:p>
    <w:p>
      <w:r>
        <w:t xml:space="preserve">Internetini toimii oikein, mutta peli on edelleen viiveinen, olen menettänyt pisteen kerta toisensa jälkeen, koska en pysty pelaamaan. Joukkuetoverini lagittavat, kaikki lagittavat. Peli on todella epävakaa.</w:t>
      </w:r>
    </w:p>
    <w:p>
      <w:r>
        <w:rPr>
          <w:b/>
          <w:u w:val="single"/>
        </w:rPr>
        <w:t xml:space="preserve">801646</w:t>
      </w:r>
    </w:p>
    <w:p>
      <w:r>
        <w:t xml:space="preserve">''Yritetään muodostaa yhteys uudelleen'' 5 sekunnin välein...</w:t>
      </w:r>
    </w:p>
    <w:p>
      <w:r>
        <w:rPr>
          <w:b/>
          <w:u w:val="single"/>
        </w:rPr>
        <w:t xml:space="preserve">801647</w:t>
      </w:r>
    </w:p>
    <w:p>
      <w:r>
        <w:t xml:space="preserve">Lainaus:</w:t>
        <w:br/>
        <w:br/>
        <w:t xml:space="preserve"> 4953fc2f24fde34f:</w:t>
        <w:br/>
        <w:br/>
        <w:t xml:space="preserve"> ''Yrittää muodostaa yhteyden uudelleen'' 5 sekunnin välein...</w:t>
        <w:br/>
        <w:br/>
        <w:t xml:space="preserve"> Mulla on sama juttu.</w:t>
        <w:br/>
        <w:br/>
        <w:t xml:space="preserve"> Voisimmeko saada päivityksen tähän!? Viimeisin Riotin viesti on kahden viikon takaa, ja monille pelaajille tämä on jatkuva jatkuva ongelma. Tämä aihe on nyt sata sivua. Tämä aihe on nyt sata sivua.</w:t>
        <w:br/>
        <w:br/>
        <w:t xml:space="preserve"> Olkaa tarkkaavaisempia, vaikka ainoa päivitys olisikin "työstämme asiaa edelleen", arvostaisimme sitä kaikki ja olo olisi paljon parempi.</w:t>
      </w:r>
    </w:p>
    <w:p>
      <w:r>
        <w:rPr>
          <w:b/>
          <w:u w:val="single"/>
        </w:rPr>
        <w:t xml:space="preserve">801648</w:t>
      </w:r>
    </w:p>
    <w:p>
      <w:r>
        <w:t xml:space="preserve">Jälleen yksi päivä jatkuvaa viivettä. Sulje kaikki ja hoida tämä*. Olen siinä pisteessä, että aloitan aramin nähdäkseni, viivästyykö se, ja kahden loitsun jälkeen vain lopetan enkä palaa takaisin.</w:t>
      </w:r>
    </w:p>
    <w:p>
      <w:r>
        <w:rPr>
          <w:b/>
          <w:u w:val="single"/>
        </w:rPr>
        <w:t xml:space="preserve">801649</w:t>
      </w:r>
    </w:p>
    <w:p>
      <w:r>
        <w:t xml:space="preserve">Ole kiltti ja korjaa tämä sen on ollut viikkoja nyt, Nautin todella pelistäsi, mutta nyt en voi harvoin pelata koko peliä, täytyy olla jotain, mitä voit tehdä, ehkä jos kerron sinulle, että olisin ostanut nahan vel koz. Olen niin kyllästynyt surkeaan pelaamiseen, koska yhteys katkeaa tai lagaa. Pyydän RIOT hauska peli nautin pelaan muutaman kerran ennen nukkumaanmenoa on muuttumassa painajaiseksi.  Kiitos Isä, joka nauttii vapaa-ajan viettämisestä pelaamalla peliänne.</w:t>
      </w:r>
    </w:p>
    <w:p>
      <w:r>
        <w:rPr>
          <w:b/>
          <w:u w:val="single"/>
        </w:rPr>
        <w:t xml:space="preserve">801650</w:t>
      </w:r>
    </w:p>
    <w:p>
      <w:r>
        <w:t xml:space="preserve">Minulla on sama ongelma kuin kaikilla ... se on tehdä 1 viikkoa, en voi sijoittaa tai normaali peli, koska peli saada laggy ja minun ping hulluksi.</w:t>
      </w:r>
    </w:p>
    <w:p>
      <w:r>
        <w:rPr>
          <w:b/>
          <w:u w:val="single"/>
        </w:rPr>
        <w:t xml:space="preserve">801651</w:t>
      </w:r>
    </w:p>
    <w:p>
      <w:r>
        <w:t xml:space="preserve">Riot selvästi yrittää. Tämän asian ratkaiseminen ei ole niin helppoa kuin te kaikki tunnutte luulevan. https://www.youtube.com/watch?v=BcDZS7iYNsA opettele vähän siitä.</w:t>
      </w:r>
    </w:p>
    <w:p>
      <w:r>
        <w:rPr>
          <w:b/>
          <w:u w:val="single"/>
        </w:rPr>
        <w:t xml:space="preserve">801652</w:t>
      </w:r>
    </w:p>
    <w:p>
      <w:r>
        <w:t xml:space="preserve">kirjaimellisesti vietti juuri koko ranked-otteluni dced, yrittäen saada yhteyttä uudelleen. 2 muuta ja minä dced, no bueno ):&lt;</w:t>
      </w:r>
    </w:p>
    <w:p>
      <w:r>
        <w:rPr>
          <w:b/>
          <w:u w:val="single"/>
        </w:rPr>
        <w:t xml:space="preserve">801653</w:t>
      </w:r>
    </w:p>
    <w:p>
      <w:r>
        <w:t xml:space="preserve">Taidan kirjata Riotiin sijoittamani dollarin tappioksi. Olen todella jättämässä tämän pelin Diablo 3:n ja Metal Gearin takia. **** Nämä rahat käytin Sugarushiin, joka on lopulta huonompi kuin Sugar Crush.  Käytetyllä rahalla saa tämän pelikelvottoman pelin...</w:t>
      </w:r>
    </w:p>
    <w:p>
      <w:r>
        <w:rPr>
          <w:b/>
          <w:u w:val="single"/>
        </w:rPr>
        <w:t xml:space="preserve">801654</w:t>
      </w:r>
    </w:p>
    <w:p>
      <w:r>
        <w:t xml:space="preserve">Taidan olla valmis LOL:n kanssa. Se on ollut viikkoja epävakaata. Lähes joka pelissä yksi joukkueeni jäsenistä putoaa. En voi myöskään katsella. Ja Riot-tiimi ei ole ottanut juuri lainkaan yhteyttä näihin viesteihin. Huolimatta siitä, että Riot lähettää viestejä, että kaikki on korjattu, se ei ole. se tai ei, spectate-asia on se, mikä minua eniten vaivaa. Aion vain pelata Destinyä.</w:t>
      </w:r>
    </w:p>
    <w:p>
      <w:r>
        <w:rPr>
          <w:b/>
          <w:u w:val="single"/>
        </w:rPr>
        <w:t xml:space="preserve">801655</w:t>
      </w:r>
    </w:p>
    <w:p>
      <w:r>
        <w:t xml:space="preserve">Tulkaa kaikki Dawngateen. Ei minkäänlaista viivettä ja ping on todella hyvä!</w:t>
      </w:r>
    </w:p>
    <w:p>
      <w:r>
        <w:rPr>
          <w:b/>
          <w:u w:val="single"/>
        </w:rPr>
        <w:t xml:space="preserve">801656</w:t>
      </w:r>
    </w:p>
    <w:p>
      <w:r>
        <w:t xml:space="preserve">2 viikkoa myöhemmin, eikä vieläkään mitään päivityksiä Rito, miksi **** tämä ketju on tarttunut, jos et edes käytä sitä?</w:t>
      </w:r>
    </w:p>
    <w:p>
      <w:r>
        <w:rPr>
          <w:b/>
          <w:u w:val="single"/>
        </w:rPr>
        <w:t xml:space="preserve">801657</w:t>
      </w:r>
    </w:p>
    <w:p>
      <w:r>
        <w:t xml:space="preserve">sama sht viikon saada vanha ei voi edes pelata ärsyttävin asia koskaan oli vitun aikaa</w:t>
      </w:r>
    </w:p>
    <w:p>
      <w:r>
        <w:rPr>
          <w:b/>
          <w:u w:val="single"/>
        </w:rPr>
        <w:t xml:space="preserve">801658</w:t>
      </w:r>
    </w:p>
    <w:p>
      <w:r>
        <w:t xml:space="preserve">Ei epäilystäkään siitä, etteikö se olisi mestari yi.....</w:t>
      </w:r>
    </w:p>
    <w:p>
      <w:r>
        <w:rPr>
          <w:b/>
          <w:u w:val="single"/>
        </w:rPr>
        <w:t xml:space="preserve">801659</w:t>
      </w:r>
    </w:p>
    <w:p>
      <w:r>
        <w:t xml:space="preserve">Joo, Riot, työntäkää vain eSports-romua naamallemme sen sijaan, että käyttäisitte resursseja pelattavuuden parantamiseen.  Oikeasti... tuore peli... NELJÄSTÄ meistä kaikista katkeaa yhteys. Nykyään on ihme, jos pääsen hahmon latausruudulle ilman, että sammutan clientin ja käynnistän sen uudelleen 2-3 kertaa. http://forums.na.leagueoflegends.com/board/showthread.php?t=4662471.</w:t>
      </w:r>
    </w:p>
    <w:p>
      <w:r>
        <w:rPr>
          <w:b/>
          <w:u w:val="single"/>
        </w:rPr>
        <w:t xml:space="preserve">801660</w:t>
      </w:r>
    </w:p>
    <w:p>
      <w:r>
        <w:t xml:space="preserve">Ja luulen, että olet meille velkaa pysyvän URF-tilan, kunhan saat pääsi kuntoon. http://forums.na.leagueoflegends.com/board/showthread.php?t=4406740&amp;page=197 ...</w:t>
      </w:r>
    </w:p>
    <w:p>
      <w:r>
        <w:rPr>
          <w:b/>
          <w:u w:val="single"/>
        </w:rPr>
        <w:t xml:space="preserve">801661</w:t>
      </w:r>
    </w:p>
    <w:p>
      <w:r>
        <w:t xml:space="preserve">Tuhlasin 300 dollaria sokerihumalaan, en voi nauttia uusista nahoistani tai mestareistani :/</w:t>
      </w:r>
    </w:p>
    <w:p>
      <w:r>
        <w:rPr>
          <w:b/>
          <w:u w:val="single"/>
        </w:rPr>
        <w:t xml:space="preserve">801662</w:t>
      </w:r>
    </w:p>
    <w:p>
      <w:r>
        <w:t xml:space="preserve">Korjatkaa jo peli... yritätte muodostaa yhteyden uudelleen 2 minuutin välein... ping piikit 30 sekunnin välein kuin rahamäärä ja vaivannäkö, jonka panitte paskamaiseen "loleports" roskaan, jos se olisi sijoitettu asiakkaidenne todelliseen pelattavuuteen, ei olisi ongelmia... Luojan kiitos Destiny ilmestyy muutaman päivän päästä, joten voin lopettaa tämän paskan pelaamisen vähäksi aikaa.</w:t>
      </w:r>
    </w:p>
    <w:p>
      <w:r>
        <w:rPr>
          <w:b/>
          <w:u w:val="single"/>
        </w:rPr>
        <w:t xml:space="preserve">801663</w:t>
      </w:r>
    </w:p>
    <w:p>
      <w:r>
        <w:t xml:space="preserve">Ei ihme, että kaikki ammattilaiset, jotka pääsivät MM-kisoihin, tulivat Koreaan.  Ei siksi, että maailmanfinaalit ovat Koreassa.  Vaan siksi, että he eivät voi harjoitella strat-kilpailuja MM-kisoja varten epävakaan na-palvelimen takia.  Korealla ei ole tätä ongelmaa.</w:t>
      </w:r>
    </w:p>
    <w:p>
      <w:r>
        <w:rPr>
          <w:b/>
          <w:u w:val="single"/>
        </w:rPr>
        <w:t xml:space="preserve">801664</w:t>
      </w:r>
    </w:p>
    <w:p>
      <w:r>
        <w:t xml:space="preserve">Lainaus:</w:t>
        <w:br/>
        <w:br/>
        <w:t xml:space="preserve">f68a7ef1b43bb989:</w:t>
        <w:br/>
        <w:br/>
        <w:t xml:space="preserve">Taidan olla valmis LOL:n kanssa</w:t>
        <w:t xml:space="preserve"> Se on mehiläinen viikkojen epävakautta. Lähes joka pelissä yksi tiimini jäsen putoaa. En pysty myöskään katsomaan. Ja Riot-tiimi ei ole ottanut yhteyttä juuri lainkaan näihin viesteihin. Huolimatta siitä, että Riot lähettää viestejä, että kaikki on korjattu, se ei ole. se tai ei, spectate-juttu on se, mikä ärsyttää minua eniten. Aion vain pelata Destinyä.</w:t>
        <w:br/>
        <w:br/>
        <w:t xml:space="preserve"> Olen täysin samaa mieltä tästä. Voin sietää palvelimen epävakautta, kaatumisia ja lagia silloin tällöin, jopa pidemmän aikaa, jos siihen on hyvä syy. En voi hyväksyä sitä, että yritys jättää käyttäjät täysin huomiotta. Olen aina ylistänyt sitä, miten RIOT välittää fanikunnastaan ja kohtelee heitä kunnioittavasti. Ei vain tämä foorumi jätetä huomiotta, vaan NA-palvelimen viiveestä esitetyt kysymykset ja valitukset jätetään huomiotta jokaisessa mediassa, jonka olen tähän mennessä nähnyt, Facebookissa, Twitterissä ja jopa heidän omilla foorumeillaan.</w:t>
        <w:br/>
        <w:br/>
        <w:t xml:space="preserve"> Rakastan peliä, mutta en voi olla mukana yrityksessä, joka kieltäytyy kommunikoimasta käyttäjiensä ja uskollisten faniensa kanssa.</w:t>
      </w:r>
    </w:p>
    <w:p>
      <w:r>
        <w:rPr>
          <w:b/>
          <w:u w:val="single"/>
        </w:rPr>
        <w:t xml:space="preserve">801665</w:t>
      </w:r>
    </w:p>
    <w:p>
      <w:r>
        <w:t xml:space="preserve">Lainaus:</w:t>
        <w:br/>
        <w:br/>
        <w:t xml:space="preserve">d3d712a77bdb2f23:</w:t>
        <w:br/>
        <w:br/>
        <w:t xml:space="preserve">Rakastan peliä, mutta en voi olla mukana yrityksessä, joka kieltäytyy kommunikoimasta käyttäjiensä ja uskollisten faniensa kanssa.</w:t>
        <w:br/>
        <w:br/>
        <w:t xml:space="preserve"> Riot välittää nykyään vain eSportsista.</w:t>
        <w:br/>
        <w:t xml:space="preserve"> eSports-yleisö on suurelta osin korealaista.</w:t>
        <w:br/>
        <w:br/>
        <w:t xml:space="preserve"> Me USA:ssa asuvat lurjukset voimme mennä nauttimaan itseämme ihan sama mitä he haluavat.</w:t>
      </w:r>
    </w:p>
    <w:p>
      <w:r>
        <w:rPr>
          <w:b/>
          <w:u w:val="single"/>
        </w:rPr>
        <w:t xml:space="preserve">801666</w:t>
      </w:r>
    </w:p>
    <w:p>
      <w:r>
        <w:t xml:space="preserve">Kun luen ihmisten vastauksia, en voi olla ajattelematta, että nämä DDOS-hyökkäykset ovat joko muiden MOBA-pelien fanipesien tai kilpailun tekemiä, jotta LOL-pelaajat pelaisivat muita MOBA-pelejä, kuten DOTAa. Joidenkin teistä vastaukset näyttävät vain vahvistavan tämän minulle. Jos rakastatte noita pelejä niin paljon, niin menkää pelaamaan niitä ja jättäkää ihmiset, jotka tykkäävät pelata liigaa, pelaamaan liigaa. Teidän ei tarvitse pilata sitä kaikille. Tiedän, että ne jotka sitä tekevät, ottavat ilmeisesti osaa foorumiin.</w:t>
      </w:r>
    </w:p>
    <w:p>
      <w:r>
        <w:rPr>
          <w:b/>
          <w:u w:val="single"/>
        </w:rPr>
        <w:t xml:space="preserve">801667</w:t>
      </w:r>
    </w:p>
    <w:p>
      <w:r>
        <w:t xml:space="preserve">Milloin palkkaatte pätevän live-tiimin, sanotte jatkuvasti "viime päivien aikana", mutta jos laskette kaiken yhteen, siitä on kulunut jo vuosia. Luulin, että tunnustaminen urheiluksi saisi Riotin vihdoinkin ryhdistäytymään **** mutta ei, aina vain lisää samaa.</w:t>
      </w:r>
    </w:p>
    <w:p>
      <w:r>
        <w:rPr>
          <w:b/>
          <w:u w:val="single"/>
        </w:rPr>
        <w:t xml:space="preserve">801668</w:t>
      </w:r>
    </w:p>
    <w:p>
      <w:r>
        <w:t xml:space="preserve">Olen samaa mieltä kaikkien muiden LoL-pelaajien kanssa, joita nämä palvelinongelmat ärsyttävät. Free to play mmos on wayyyyyyyy parempi severer/client stability kuin tämä peli. Näin suuren yhteisön/pelaajapohjan kanssa... kaikki rahoitetut turnaukset, jotka menevät tähän peliin, odotamme paljon parempaa kokemusta kuin mitä olemme saaneet. Tämä on hieno peli ja aivan kuten kaikki muutkin im erittäin riippuvainen.....   Pelkään kuollakseni mitä tulee kun tuo patchi tippuu ja uusi summoners rift on täällä. Tämä tuskin pyörii nykyisellään... ja se on ollut ulkona kuinka kauan?  (btw jouduin jopa kopioimaan tämän "quick reply": ja jatkamaan liittämistä, koska jopa TÄMÄ foorumi kaatuu ja menee virhesivulle)</w:t>
      </w:r>
    </w:p>
    <w:p>
      <w:r>
        <w:rPr>
          <w:b/>
          <w:u w:val="single"/>
        </w:rPr>
        <w:t xml:space="preserve">801669</w:t>
      </w:r>
    </w:p>
    <w:p>
      <w:r>
        <w:t xml:space="preserve">Siitä puheen ollen... Ongelmia kirjautumisessa NA-palvelimelle... Onko muita?</w:t>
      </w:r>
    </w:p>
    <w:p>
      <w:r>
        <w:rPr>
          <w:b/>
          <w:u w:val="single"/>
        </w:rPr>
        <w:t xml:space="preserve">801670</w:t>
      </w:r>
    </w:p>
    <w:p>
      <w:r>
        <w:t xml:space="preserve">Lainaus:</w:t>
        <w:br/>
        <w:br/>
        <w:t xml:space="preserve"> 1bea7717608eff9e:</w:t>
        <w:br/>
        <w:br/>
        <w:t xml:space="preserve"> Siitä puheen ollen... Ongelmia kirjautumisessa NA-palvelimelle... Ketään muuta?</w:t>
        <w:br/>
        <w:br/>
        <w:t xml:space="preserve"> NA kuoli minulle. Edes foorumit eivät ole toimineet kunnolla. Etsin nyt LAN-palvelinta, koska NA on kirjaimellisesti pelikelvoton.</w:t>
      </w:r>
    </w:p>
    <w:p>
      <w:r>
        <w:rPr>
          <w:b/>
          <w:u w:val="single"/>
        </w:rPr>
        <w:t xml:space="preserve">801671</w:t>
      </w:r>
    </w:p>
    <w:p>
      <w:r>
        <w:t xml:space="preserve">Viime päivinä olen pelannut useita pelejä, joissa useat ihmiset ovat valittaneet viiveestä. Yhdessä pelissä jokainen pelaaja vain sanoi **** ja trollasi. Kirjaimellisesti ei voi pelata niin kuin meidän pitäisi.  Olen aina tukenut Riotia, mutta olen lopettanut. Suurin ongelma, joka verkkopelissä voi olla, ja sitä ei ole korjattu liian kauan. Se on pettymys ja anteeksiantamatonta. Etsin uutta peliä.</w:t>
      </w:r>
    </w:p>
    <w:p>
      <w:r>
        <w:rPr>
          <w:b/>
          <w:u w:val="single"/>
        </w:rPr>
        <w:t xml:space="preserve">801672</w:t>
      </w:r>
    </w:p>
    <w:p>
      <w:r>
        <w:t xml:space="preserve">joten oletko vielä työstämässä tuota palvelinta tex?</w:t>
      </w:r>
    </w:p>
    <w:p>
      <w:r>
        <w:rPr>
          <w:b/>
          <w:u w:val="single"/>
        </w:rPr>
        <w:t xml:space="preserve">801673</w:t>
      </w:r>
    </w:p>
    <w:p>
      <w:r>
        <w:t xml:space="preserve">Ja katoamisen estäminen on ihan totta, eikö niin? Mikä vitsi.</w:t>
      </w:r>
    </w:p>
    <w:p>
      <w:r>
        <w:rPr>
          <w:b/>
          <w:u w:val="single"/>
        </w:rPr>
        <w:t xml:space="preserve">801674</w:t>
      </w:r>
    </w:p>
    <w:p>
      <w:r>
        <w:t xml:space="preserve">Haluan antaa teille aplodit kaikista niistä paskapuheista, joita kerrotte meille tai jätätte kertomatta, koska pysytte hiljaa keskusteluketjuissa. Vaikka saavutin juuri 8500 pingiä viimeisimmässä pelissäni, hämmästyttävää työtä "työn" kanssa, jota olette "tehneet", näen parannuksen, josta olette puhuneet viime aikoina. Mikä vitsi.</w:t>
      </w:r>
    </w:p>
    <w:p>
      <w:r>
        <w:rPr>
          <w:b/>
          <w:u w:val="single"/>
        </w:rPr>
        <w:t xml:space="preserve">801675</w:t>
      </w:r>
    </w:p>
    <w:p>
      <w:r>
        <w:t xml:space="preserve">Miljoonien dollareiden yhtiö työssä Kaikki rahan tekemisestä kiinni</w:t>
      </w:r>
    </w:p>
    <w:p>
      <w:r>
        <w:rPr>
          <w:b/>
          <w:u w:val="single"/>
        </w:rPr>
        <w:t xml:space="preserve">801676</w:t>
      </w:r>
    </w:p>
    <w:p>
      <w:r>
        <w:t xml:space="preserve">Ranked-ottelu hävisi yhteyden katkeamisen vuoksi. Taas. Meidän oli tarkoitus voittaa, mutta kolme meistä buutattiin.  Miksi edes vaivaudun yrittämään kultaa, kun **** tällaista tapahtuu? Olen niin ****ing vihainen juuri nyt.</w:t>
      </w:r>
    </w:p>
    <w:p>
      <w:r>
        <w:rPr>
          <w:b/>
          <w:u w:val="single"/>
        </w:rPr>
        <w:t xml:space="preserve">801677</w:t>
      </w:r>
    </w:p>
    <w:p>
      <w:r>
        <w:t xml:space="preserve">Yo kytkeytyä tappio esti yrittäen yhdistää uudelleen vielä minun internet toimii hienosti ther ****</w:t>
      </w:r>
    </w:p>
    <w:p>
      <w:r>
        <w:rPr>
          <w:b/>
          <w:u w:val="single"/>
        </w:rPr>
        <w:t xml:space="preserve">801678</w:t>
      </w:r>
    </w:p>
    <w:p>
      <w:r>
        <w:t xml:space="preserve">Wahoo, tässä sitä mennään taas pelin alku asiakas kaatuu, palvelin ei vastaa 3 minuuttia tai niin, lopulta uudelleen, sitten saada drsconnected jatkuvasti pelissä</w:t>
      </w:r>
    </w:p>
    <w:p>
      <w:r>
        <w:rPr>
          <w:b/>
          <w:u w:val="single"/>
        </w:rPr>
        <w:t xml:space="preserve">801679</w:t>
      </w:r>
    </w:p>
    <w:p>
      <w:r>
        <w:t xml:space="preserve">2 viikkoa myöhemmin edelleen ongelma...minulla on 20 ms ping vielä vain 2 minuuttia sitten minulla on back to back DC's, jotka ovat vain korjattu sulkemalla koko asiakkaan, koska jos et saa vain saada istua mustalla ruudulla, joka sanoo, että sinulla on palomuuri LoL ei pääse ohi (mikä ei ole totta minulle)...todella toivon palvelimet olivat parempia, kun ihmiset maksavat tarpeeksi rahaa kuin he tekevät</w:t>
      </w:r>
    </w:p>
    <w:p>
      <w:r>
        <w:rPr>
          <w:b/>
          <w:u w:val="single"/>
        </w:rPr>
        <w:t xml:space="preserve">801680</w:t>
      </w:r>
    </w:p>
    <w:p>
      <w:r>
        <w:t xml:space="preserve">Jos olet tyytymätön siihen, että he ottavat rahojasi ja käyttävät niitä noin sadan pelaajan tukemiseen (Worlds ja muu hölynpöly), lakkaa antamasta niitä heille.</w:t>
      </w:r>
    </w:p>
    <w:p>
      <w:r>
        <w:rPr>
          <w:b/>
          <w:u w:val="single"/>
        </w:rPr>
        <w:t xml:space="preserve">801681</w:t>
      </w:r>
    </w:p>
    <w:p>
      <w:r>
        <w:t xml:space="preserve">Pyydän, Riot, kytke tappioiden estäminen päälle. Monet meistä kuolevat minuutti pelin alkamisen jälkeen, ja kun yritämme muodostaa yhteyden uudelleen, saamme vain mustan ruudun. Edes tietokoneen uudelleenkäynnistäminen ja asiakkaan uudelleenkäynnistäminen eivät korjaa ongelmaa.</w:t>
      </w:r>
    </w:p>
    <w:p>
      <w:r>
        <w:rPr>
          <w:b/>
          <w:u w:val="single"/>
        </w:rPr>
        <w:t xml:space="preserve">801682</w:t>
      </w:r>
    </w:p>
    <w:p>
      <w:r>
        <w:t xml:space="preserve">Syystä riippumatta, eikö oikean peliyrityksen pitäisi pystyä turvaamaan palvelimensa lähes päivittäisiltä tällaisilta ongelmilta? Naurettavaa. Jos ette pysty korjaamaan ongelmaa, koska työntekijöissänne ei ole riittävästi tietoa, palkatkaa ulkopuolisia konsultteja korjaamaan se.</w:t>
      </w:r>
    </w:p>
    <w:p>
      <w:r>
        <w:rPr>
          <w:b/>
          <w:u w:val="single"/>
        </w:rPr>
        <w:t xml:space="preserve">801683</w:t>
      </w:r>
    </w:p>
    <w:p>
      <w:r>
        <w:t xml:space="preserve">"työstämällä sitä" tarkoitat siis "panostamme kaikki resurssimme siihen, että worlds ei jää jälkeen **** teille muille", eikö niin?</w:t>
      </w:r>
    </w:p>
    <w:p>
      <w:r>
        <w:rPr>
          <w:b/>
          <w:u w:val="single"/>
        </w:rPr>
        <w:t xml:space="preserve">801684</w:t>
      </w:r>
    </w:p>
    <w:p>
      <w:r>
        <w:t xml:space="preserve">Vain ****ing menetti pelin tämän **** takia. Ei ollut LP WTF! MELLAKKA RYHDISTÄYTYKÄÄ ****! Viisi ihmistä DC kahden joukkueen välillä ja me emme saa LP **** YOU!</w:t>
      </w:r>
    </w:p>
    <w:p>
      <w:r>
        <w:rPr>
          <w:b/>
          <w:u w:val="single"/>
        </w:rPr>
        <w:t xml:space="preserve">801685</w:t>
      </w:r>
    </w:p>
    <w:p>
      <w:r>
        <w:t xml:space="preserve">Todellinen kysymys on, miksi uskomme vielä tänäkin päivänä, että holokausti todella tapahtui? se on selvästi valhe.</w:t>
      </w:r>
    </w:p>
    <w:p>
      <w:r>
        <w:rPr>
          <w:b/>
          <w:u w:val="single"/>
        </w:rPr>
        <w:t xml:space="preserve">801686</w:t>
      </w:r>
    </w:p>
    <w:p>
      <w:r>
        <w:t xml:space="preserve">Aiemmin aina kun näin massiivinen ja laaja ongelma on vaikuttanut useisiin palvelimiin, palvelimien täydellinen uudelleenkäynnistys ja sammuttaminen on yleensä korjannut ongelman, jos kyseessä on ollut pitkittynyt ongelma. Jos näin ei kuitenkaan ole, olen hämmästynyt, että kun tätä tapahtuu niin usein, että näistä idiooteista ei ole koskaan löydetty/paikallistettu/mitään jälkiä. Tuo äskettäinen CNN:n pätkä 4chanissa osoitti vähemmän kyvyttömyyttä kuin tämä ****.</w:t>
      </w:r>
    </w:p>
    <w:p>
      <w:r>
        <w:rPr>
          <w:b/>
          <w:u w:val="single"/>
        </w:rPr>
        <w:t xml:space="preserve">801687</w:t>
      </w:r>
    </w:p>
    <w:p>
      <w:r>
        <w:t xml:space="preserve">Katson sitä juuri nyt suorana lähetyksenä osoitteessa http://map.ipviking.com/ Tämä on niin typerää!</w:t>
      </w:r>
    </w:p>
    <w:p>
      <w:r>
        <w:rPr>
          <w:b/>
          <w:u w:val="single"/>
        </w:rPr>
        <w:t xml:space="preserve">801688</w:t>
      </w:r>
    </w:p>
    <w:p>
      <w:r>
        <w:t xml:space="preserve">wtf on vialla palvelin! en saa pelata niin paljon ja tämäntyyppisten ongelmien en voi saada pelata ****! korjaa se ASAP kiitos!</w:t>
      </w:r>
    </w:p>
    <w:p>
      <w:r>
        <w:rPr>
          <w:b/>
          <w:u w:val="single"/>
        </w:rPr>
        <w:t xml:space="preserve">801689</w:t>
      </w:r>
    </w:p>
    <w:p>
      <w:r>
        <w:t xml:space="preserve">Se on Internet-palvelun tarjoajan ongelma. Ei ddos tällä kertaa</w:t>
      </w:r>
    </w:p>
    <w:p>
      <w:r>
        <w:rPr>
          <w:b/>
          <w:u w:val="single"/>
        </w:rPr>
        <w:t xml:space="preserve">801690</w:t>
      </w:r>
    </w:p>
    <w:p>
      <w:r>
        <w:t xml:space="preserve">Miksi te idiootit ette voi tuoda esiin lisää palvelimia ympäri Yhdysvaltoja? Ymmärrättekö, että voitte hyödyntää erittäin nopeita ja matalan viiveen yhteyksiä niiden välillä? Mitä ihmettä **** teette kaikilla rahoillamme? Antaisin mieluummin rahaa terrorismille, kun te petätte meidät.  Ryhdistäytykää, pellet, ja kertokaa IT-henkilöstöllenne, että he ovat epäonnistujia ja että heidän pitäisi palata takaisin nörttijoukkoihin.</w:t>
      </w:r>
    </w:p>
    <w:p>
      <w:r>
        <w:rPr>
          <w:b/>
          <w:u w:val="single"/>
        </w:rPr>
        <w:t xml:space="preserve">801691</w:t>
      </w:r>
    </w:p>
    <w:p>
      <w:r>
        <w:t xml:space="preserve">hmmmmmmmmmm **** tämä peli .... league of legende hahahahahah .... Lag of Legend tai Legende of Lag !!! pls repay me all my skin RIOT of **** ....</w:t>
      </w:r>
    </w:p>
    <w:p>
      <w:r>
        <w:rPr>
          <w:b/>
          <w:u w:val="single"/>
        </w:rPr>
        <w:t xml:space="preserve">801692</w:t>
      </w:r>
    </w:p>
    <w:p>
      <w:r>
        <w:t xml:space="preserve">Menen win streak w / Teemo tukea käyttäen kolikon charmia ja invisi tehdä mitään, mutta satunnaisesti sokea kuin minun adc maatilat, sitten päästä sarjaan ja 3 minuutin kuluttua saada dc'd palvelin yritettyäni uudelleen yhdistää 4 kertaa se lopulta päästää minut päälle tulen takaisin Leona tukea ja kuljettaa häviävän joukkueen voittoon minun sarja peli ja pelin lopussa saan bannia leaver buster tämä on bs leaver buster on roskaa toisen kerran bannia siitä pelaan Teemo ja käyttää hänen invisi paljon ja voittaa pelejä tehdä se tämä on bs saan bannia voitettuani pelejä ja te ppl väitätte ettei ole mitään vikaa ja palautatte pplz pelioikeudet sen jälkeen kun me pumppaamme rahaa ja osumia kaikkiin sivustoihinne päivä sen jälkeen haluan rahani takaisin tai tilini takaisin se on väärää mainontaa ottamalla ppls rahaa ja bannaten heidät sitten koska ette voi hallita palvelinta miksi pumpata rahaa johonkin mitä en voi flippin pelata</w:t>
      </w:r>
    </w:p>
    <w:p>
      <w:r>
        <w:rPr>
          <w:b/>
          <w:u w:val="single"/>
        </w:rPr>
        <w:t xml:space="preserve">801693</w:t>
      </w:r>
    </w:p>
    <w:p>
      <w:r>
        <w:t xml:space="preserve">Lainaus:</w:t>
        <w:br/>
        <w:br/>
        <w:t xml:space="preserve">b543a2f751c97126:</w:t>
        <w:br/>
        <w:br/>
        <w:t xml:space="preserve">Monimiljoonainen yhtiö töissä</w:t>
        <w:br/>
        <w:t xml:space="preserve">Kaikki vain rahan tekemisestä</w:t>
        <w:br/>
        <w:br/>
        <w:t xml:space="preserve">....jos tämä peli kaatuu....heillä ei ole.....mitään mihin turvautua, koska tämä peli on kaikki mitä heillä on.......</w:t>
        <w:br/>
        <w:t xml:space="preserve">lol</w:t>
      </w:r>
    </w:p>
    <w:p>
      <w:r>
        <w:rPr>
          <w:b/>
          <w:u w:val="single"/>
        </w:rPr>
        <w:t xml:space="preserve">801694</w:t>
      </w:r>
    </w:p>
    <w:p>
      <w:r>
        <w:t xml:space="preserve">Lainaus:</w:t>
        <w:br/>
        <w:br/>
        <w:t xml:space="preserve">c623c1c59ff51866:</w:t>
        <w:br/>
        <w:br/>
        <w:t xml:space="preserve">I'm watching it live right now on</w:t>
        <w:br/>
        <w:t xml:space="preserve">http://map.ipviking.com/ Tämä on niin typerää!</w:t>
        <w:br/>
        <w:br/>
        <w:t xml:space="preserve"> Voi helvetti mitä Venezuelassa tapahtuu?</w:t>
      </w:r>
    </w:p>
    <w:p>
      <w:r>
        <w:rPr>
          <w:b/>
          <w:u w:val="single"/>
        </w:rPr>
        <w:t xml:space="preserve">801695</w:t>
      </w:r>
    </w:p>
    <w:p>
      <w:r>
        <w:t xml:space="preserve">viive</w:t>
      </w:r>
    </w:p>
    <w:p>
      <w:r>
        <w:rPr>
          <w:b/>
          <w:u w:val="single"/>
        </w:rPr>
        <w:t xml:space="preserve">801696</w:t>
      </w:r>
    </w:p>
    <w:p>
      <w:r>
        <w:t xml:space="preserve">Joo, mutta voinko saada anteeksi tappion pelistä, jonka palvelimet olivat selvästi hävinneet? Miksi minun pitää syödä tappio, kun 2 ihmistä ei pystynyt pitämään yhteyttä joukkueeseeni?</w:t>
      </w:r>
    </w:p>
    <w:p>
      <w:r>
        <w:rPr>
          <w:b/>
          <w:u w:val="single"/>
        </w:rPr>
        <w:t xml:space="preserve">801697</w:t>
      </w:r>
    </w:p>
    <w:p>
      <w:r>
        <w:t xml:space="preserve">Lainaus:</w:t>
        <w:br/>
        <w:br/>
        <w:t xml:space="preserve">c623c1c59ff51866:</w:t>
        <w:br/>
        <w:br/>
        <w:t xml:space="preserve">I'm watching it live right now on</w:t>
        <w:br/>
        <w:t xml:space="preserve">http://map.ipviking.com/ Tämä on niin typerää!</w:t>
        <w:br/>
        <w:br/>
        <w:t xml:space="preserve"> Joitain Kiinasta lähtöisin olevia valtavia hyökkäyksiä tulossa Yhdysvaltoihin.</w:t>
      </w:r>
    </w:p>
    <w:p>
      <w:r>
        <w:rPr>
          <w:b/>
          <w:u w:val="single"/>
        </w:rPr>
        <w:t xml:space="preserve">801698</w:t>
      </w:r>
    </w:p>
    <w:p>
      <w:r>
        <w:t xml:space="preserve">No juuri menetti lp ja motivaatio saada takaisin ranked tänä iltana, koska olin dced mestari valita, pakko odottaa ja roskapostia uudelleen yhdistää, sitten potkittiin ja menetti lp epäonnistumisesta valita mestari. En edes nähnyt ensimmäistäkään bannia. Odotin vain ja toivoin pääseväni takaisin sisään, ja nyt menetin lp:n ja kiinnostuksen seuraaviksi päiviksi. Ehkä seuraava road to worlds -video saa osan motivaatiosta takaisin. Siihen asti en odota menettämiäni lp:itä takaisin (pudonnut negatiiviseen lp:hen btw, eli yhdellä tappiolla pudotan divisioonan?). Haluan vain, että palvelimet ovat tarpeeksi vakaita, jotta voin pelata 9 muun pelaajan kanssa ja yrittää päästä korkeammalle tasolle. Olisi erittäin kiihottavaa, jos en saisi edes mahdollisuutta pelata rankingia ilman uhkaa pudota missään vaiheessa(viimeinen ranking-pelini myös, tappio esti kuitenkin, joten pääsin siitä yli.). Vaikka saimme juuri baronin ja sain damagea ylös(Cait)).</w:t>
      </w:r>
    </w:p>
    <w:p>
      <w:r>
        <w:rPr>
          <w:b/>
          <w:u w:val="single"/>
        </w:rPr>
        <w:t xml:space="preserve">801699</w:t>
      </w:r>
    </w:p>
    <w:p>
      <w:r>
        <w:t xml:space="preserve">Olen jumissa uudelleenkytkeytymistilassa normaalipelissä reiluksi 5 minuutiksi, ping 406....Liigan on tehtävä niin kuin koko muu maa tekee, jäljitettävä heidät ja haastettava oikeuteen. Se ratkaisee ongelman saman tien, koska DDOS on laitonta.</w:t>
      </w:r>
    </w:p>
    <w:p>
      <w:r>
        <w:rPr>
          <w:b/>
          <w:u w:val="single"/>
        </w:rPr>
        <w:t xml:space="preserve">801700</w:t>
      </w:r>
    </w:p>
    <w:p>
      <w:r>
        <w:t xml:space="preserve">Korjatkaa tämä ongelma tai antakaa ehdotuksia siitä, miten voimme parantaa ongelmaa. Tämä peli on pelikelvoton, kun tämä viive Vaikea kokea niin hienoa peliä, kun ping hyppii 20:stä aina 900:aan asti jatkuvasti!</w:t>
      </w:r>
    </w:p>
    <w:p>
      <w:r>
        <w:rPr>
          <w:b/>
          <w:u w:val="single"/>
        </w:rPr>
        <w:t xml:space="preserve">801701</w:t>
      </w:r>
    </w:p>
    <w:p>
      <w:r>
        <w:t xml:space="preserve">vain varoittaa riot, jos et ole tietoinen, koska et ole tehnyt toista viestiä tai päivitetty meille lainkaan ongelmasta, että tonnia meitä * asiakkaasi* on ottaa pelin kanssa. sen roskat. haluan vain sinut ajan tasalla.</w:t>
      </w:r>
    </w:p>
    <w:p>
      <w:r>
        <w:rPr>
          <w:b/>
          <w:u w:val="single"/>
        </w:rPr>
        <w:t xml:space="preserve">801702</w:t>
      </w:r>
    </w:p>
    <w:p>
      <w:r>
        <w:t xml:space="preserve">Näin otsikon enkä lukenut yhtään kirjainta. En yhtäkään kirjainta alkuperäisestä aiheesta. Piste. Soitan tosissani bull****, ja olen melko varma, että tiedän mitä se tarkoittaa, ja niin tiedät sinäkin.</w:t>
      </w:r>
    </w:p>
    <w:p>
      <w:r>
        <w:rPr>
          <w:b/>
          <w:u w:val="single"/>
        </w:rPr>
        <w:t xml:space="preserve">801703</w:t>
      </w:r>
    </w:p>
    <w:p>
      <w:r>
        <w:t xml:space="preserve">hearthstone on alhaalla = (</w:t>
      </w:r>
    </w:p>
    <w:p>
      <w:r>
        <w:rPr>
          <w:b/>
          <w:u w:val="single"/>
        </w:rPr>
        <w:t xml:space="preserve">801704</w:t>
      </w:r>
    </w:p>
    <w:p>
      <w:r>
        <w:t xml:space="preserve">Outoa, minulla ei ole ollut enää mitään ongelmia sen jälkeen, kun he ilmoittivat korjanneensa ongelman. Poikaystäväni ja minä pelaamme samalla internet-yhteydellä samaan aikaan, mutta hänellä on edelleen lagia. Hänellä on myös parempi tietokone kuin minulla. Ainoa ero on, että minulla on Mac ja hänellä Windows 8.</w:t>
      </w:r>
    </w:p>
    <w:p>
      <w:r>
        <w:rPr>
          <w:b/>
          <w:u w:val="single"/>
        </w:rPr>
        <w:t xml:space="preserve">801705</w:t>
      </w:r>
    </w:p>
    <w:p>
      <w:r>
        <w:t xml:space="preserve">minulla oli ping piikkejä johdonmukaisesti 1.5k-4k alueella viime yönä ja näki ping piikki 11026 aiheutti kaiken paitsi hiiren jäädyttää muutaman minuutin, kun joku muu käytti tietokonetta.Olin katkaisemalla yhteyden siihen pisteeseen, jossa olen todella saada käynnistetty uudelleen yhteyden näytön 2-3 kertaa per peli. Toisin kuin kaudella 3, en lähtenyt automaattisesti kävelemään takaisin tukikohtaan. Olin täsmälleen samassa paikassa, jossa dcasin, jos minua ei tapettu dcatessa. En voi luottaa yhteyteen tarpeeksi, jotta voisin edes harkita ranked-pelaamista.</w:t>
      </w:r>
    </w:p>
    <w:p>
      <w:r>
        <w:rPr>
          <w:b/>
          <w:u w:val="single"/>
        </w:rPr>
        <w:t xml:space="preserve">801706</w:t>
      </w:r>
    </w:p>
    <w:p>
      <w:r>
        <w:t xml:space="preserve">Joo, tämä on perseestä.   'Tuki' on vitsi. Laitoin tiketin vain saadakseni alentuvan vastauksen, jossa viitataan heidän vianmääritysoppaaseensa. Ihan kuin olisin 12-vuotias ja tämä olisi ensimmäinen viikkoni pelata pelejä verkossa. Ihan sama, kaveri...  Minä pelaan Destinyä...</w:t>
      </w:r>
    </w:p>
    <w:p>
      <w:r>
        <w:rPr>
          <w:b/>
          <w:u w:val="single"/>
        </w:rPr>
        <w:t xml:space="preserve">801707</w:t>
      </w:r>
    </w:p>
    <w:p>
      <w:r>
        <w:t xml:space="preserve">Tämä on BS palvelimet ovat olleet roskakoriin yli 3 viikkoa ja Riot ei ole tehnyt mitään sille he menettävät kaikki siellä pelaaja pohja, jos he jatkavat tätä ylös minun täytyy yhdistää uudelleen 15 kertaa a peli ainakin minulla on 15mbs download ja 8mbs upload tiedän sen ei minua pelaan Dota ei ole ongelmia jokainen counterstrike 0 kysymyksiä heti kun kytken lol pelata Voi u on yhdistettävä uudelleen koko päivän joka päivä teidän palvelu on mennyt alamäkeen vuosien varrella ja im kyllästynyt ja kyllästynyt u kohtelevat fanit kuin **** en suostu käyttämään enää $ League of legands ja ik paljon muita ihmisiä lopettaa teidän peliä dawngate on uudempi parempi ja pitää fanit tyytyväisinä toisin kuin u rahan ahne SOB: n .... myös dota f2p on steam pitää se yhdessä ur menettää kaikki fanit dota dawngate tai hero's of the storm blizzardin uusi moba tai ehkä tome myös emme tarvitse teitä enää riot GET YOUR **** RIGHT U NO LONGGER RUN MOBA WORLD</w:t>
      </w:r>
    </w:p>
    <w:p>
      <w:r>
        <w:rPr>
          <w:b/>
          <w:u w:val="single"/>
        </w:rPr>
        <w:t xml:space="preserve">801708</w:t>
      </w:r>
    </w:p>
    <w:p>
      <w:r>
        <w:t xml:space="preserve">lopettaa nahkojen ja hahmojen ostamisen, kun he näkevät, että ihmiset eivät osta, ehkä he nostavat kulmakarvojaan ja tutkivat, miksi ihmiset eivät pelaa/osta.</w:t>
      </w:r>
    </w:p>
    <w:p>
      <w:r>
        <w:rPr>
          <w:b/>
          <w:u w:val="single"/>
        </w:rPr>
        <w:t xml:space="preserve">801709</w:t>
      </w:r>
    </w:p>
    <w:p>
      <w:r>
        <w:t xml:space="preserve">Saammeko me korvauksen tästä kaikesta?</w:t>
      </w:r>
    </w:p>
    <w:p>
      <w:r>
        <w:rPr>
          <w:b/>
          <w:u w:val="single"/>
        </w:rPr>
        <w:t xml:space="preserve">801710</w:t>
      </w:r>
    </w:p>
    <w:p>
      <w:r>
        <w:t xml:space="preserve">Hävisi 3 ranking-peliä 3 päivän aikana. On turhauttavaa kun ei voi liikkua ja näkee vain kaiken **** tapahtuvan :l</w:t>
      </w:r>
    </w:p>
    <w:p>
      <w:r>
        <w:rPr>
          <w:b/>
          <w:u w:val="single"/>
        </w:rPr>
        <w:t xml:space="preserve">801711</w:t>
      </w:r>
    </w:p>
    <w:p>
      <w:r>
        <w:t xml:space="preserve">wooot yrittää yhdistää uudelleen 30 minuuttia putkeen &lt;33333333333!</w:t>
      </w:r>
    </w:p>
    <w:p>
      <w:r>
        <w:rPr>
          <w:b/>
          <w:u w:val="single"/>
        </w:rPr>
        <w:t xml:space="preserve">801712</w:t>
      </w:r>
    </w:p>
    <w:p>
      <w:r>
        <w:t xml:space="preserve">Olisiko tällä myös yhteys mestarin valinnan jälkeiseen valintaan, mustan ruudun kaatumisiin ja tai virheilmoituksiin, joissa kehotetaan muuttamaan palomuurin asetuksia?</w:t>
      </w:r>
    </w:p>
    <w:p>
      <w:r>
        <w:rPr>
          <w:b/>
          <w:u w:val="single"/>
        </w:rPr>
        <w:t xml:space="preserve">801713</w:t>
      </w:r>
    </w:p>
    <w:p>
      <w:r>
        <w:t xml:space="preserve">Pyydän, Riot vastaa...</w:t>
      </w:r>
    </w:p>
    <w:p>
      <w:r>
        <w:rPr>
          <w:b/>
          <w:u w:val="single"/>
        </w:rPr>
        <w:t xml:space="preserve">801714</w:t>
      </w:r>
    </w:p>
    <w:p>
      <w:r>
        <w:t xml:space="preserve">Veikkaan, että he odottavat KOKONAISEN kuukauden ja puuttuvat palvelinongelmaan sitten 10/9-päivityksessä. Tyylikästä mellakointia, jos tämä jatkuu, menetätte NA-pelaajanne ennen kuin 10/9 tulee tänne. Tiedän, että joku korkeampi taho lukee tätä ketjua. Sen sijaan, että istutte sormet perseessänne, miksi ette antaisi meille selitystä ja odotettua päivämäärää siitä, milloin nämä ongelmat ratkaistaan.</w:t>
      </w:r>
    </w:p>
    <w:p>
      <w:r>
        <w:rPr>
          <w:b/>
          <w:u w:val="single"/>
        </w:rPr>
        <w:t xml:space="preserve">801715</w:t>
      </w:r>
    </w:p>
    <w:p>
      <w:r>
        <w:t xml:space="preserve">En ymmärrä, miksi te pelaatte tätä peliä yhä tällaisen roskatuen kanssa. Pelejä on paljon ja riot ei korjaa mitään niin kauan kuin pelaatte ja maksatte.</w:t>
      </w:r>
    </w:p>
    <w:p>
      <w:r>
        <w:rPr>
          <w:b/>
          <w:u w:val="single"/>
        </w:rPr>
        <w:t xml:space="preserve">801716</w:t>
      </w:r>
    </w:p>
    <w:p>
      <w:r>
        <w:t xml:space="preserve">Lainaus:</w:t>
        <w:br/>
        <w:br/>
        <w:t xml:space="preserve">36a439db13fbff0d4:</w:t>
        <w:br/>
        <w:br/>
        <w:t xml:space="preserve">En tiedä, miksi te pelaatte tätä peliä edelleen näin huonolla tuella</w:t>
        <w:t xml:space="preserve"> Paljon pelejä on ja riot ei korjaa yhtään mitään niin kauan kuin pelaatte ja maksatte.</w:t>
        <w:br/>
        <w:br/>
        <w:t xml:space="preserve"> Se vaikuttaa useampiin peleihin/MOBAssa kuin vain LoLiin. Kiina DDoSaa USA:n IP-palvelimia, ei itse pelejä. Pelit vain sattuvat viiveellä paljon, kun se tapahtuu sivuvaikutuksena.</w:t>
      </w:r>
    </w:p>
    <w:p>
      <w:r>
        <w:rPr>
          <w:b/>
          <w:u w:val="single"/>
        </w:rPr>
        <w:t xml:space="preserve">801717</w:t>
      </w:r>
    </w:p>
    <w:p>
      <w:r>
        <w:t xml:space="preserve">Suosikkiasiani tässä viestiketjussa on mellakkaviestien täydellinen puuttuminen.</w:t>
      </w:r>
    </w:p>
    <w:p>
      <w:r>
        <w:rPr>
          <w:b/>
          <w:u w:val="single"/>
        </w:rPr>
        <w:t xml:space="preserve">801718</w:t>
      </w:r>
    </w:p>
    <w:p>
      <w:r>
        <w:t xml:space="preserve">Se on kuin joka päivä Riotin kanssa. Älkää viitsikö, kaverit. Jos haluatte olla liikeyritys, hoitakaa sitä kuin yritystä. Kiitos..GG WP</w:t>
      </w:r>
    </w:p>
    <w:p>
      <w:r>
        <w:rPr>
          <w:b/>
          <w:u w:val="single"/>
        </w:rPr>
        <w:t xml:space="preserve">801719</w:t>
      </w:r>
    </w:p>
    <w:p>
      <w:r>
        <w:t xml:space="preserve">Pelasin juuri ranking-ottelun ja voitin, mutta en saanut siitä LP:tä. Onko siihen jokin syy, tai keneen minun pitäisi ottaa yhteyttä?</w:t>
      </w:r>
    </w:p>
    <w:p>
      <w:r>
        <w:rPr>
          <w:b/>
          <w:u w:val="single"/>
        </w:rPr>
        <w:t xml:space="preserve">801720</w:t>
      </w:r>
    </w:p>
    <w:p>
      <w:r>
        <w:t xml:space="preserve">#fairplayingfield EAST COAST SERVER!</w:t>
      </w:r>
    </w:p>
    <w:p>
      <w:r>
        <w:rPr>
          <w:b/>
          <w:u w:val="single"/>
        </w:rPr>
        <w:t xml:space="preserve">801721</w:t>
      </w:r>
    </w:p>
    <w:p>
      <w:r>
        <w:t xml:space="preserve">Saan edelleen noin 500 pings-piikin...</w:t>
      </w:r>
    </w:p>
    <w:p>
      <w:r>
        <w:rPr>
          <w:b/>
          <w:u w:val="single"/>
        </w:rPr>
        <w:t xml:space="preserve">801722</w:t>
      </w:r>
    </w:p>
    <w:p>
      <w:r>
        <w:t xml:space="preserve">Lainaus:</w:t>
        <w:br/>
        <w:br/>
        <w:t xml:space="preserve">a287803d016d96c2:</w:t>
        <w:br/>
        <w:br/>
        <w:t xml:space="preserve">Saammeko tästä kaikesta korvauksen?</w:t>
        <w:br/>
        <w:br/>
        <w:t xml:space="preserve">Valitettavasti riot ei enää kompensoi millään tavalla, joka vetoaa tämän pelin veteraanipelaajiin(muistatko rp?)</w:t>
        <w:br/>
        <w:t xml:space="preserve">IMO olemme onnekkaita, jos saamme ip-boostin tai vahinkoa rankingeillemme kumottua, todennäköisesti automaattinen anteeksipyyntö ja kiitos siitä, että annat heille edelleen rahaa - tarkoitan, että olet kärsivällinen</w:t>
        <w:br/>
        <w:br/>
        <w:t xml:space="preserve">Onnistuu, jos et pelaa/osta, parin pelin pelaaminen ja BL1.5 nurkan takana tekee tästä varmasti siedettävämpää.</w:t>
      </w:r>
    </w:p>
    <w:p>
      <w:r>
        <w:rPr>
          <w:b/>
          <w:u w:val="single"/>
        </w:rPr>
        <w:t xml:space="preserve">801723</w:t>
      </w:r>
    </w:p>
    <w:p>
      <w:r>
        <w:t xml:space="preserve">pelikokemus tänään vielä roskat pitää mellakka päivitetty päivittäin, kunnes saamme vastauksen, koska ilmeisesti theyre ei ole tietoinen tilanteesta</w:t>
      </w:r>
    </w:p>
    <w:p>
      <w:r>
        <w:rPr>
          <w:b/>
          <w:u w:val="single"/>
        </w:rPr>
        <w:t xml:space="preserve">801724</w:t>
      </w:r>
    </w:p>
    <w:p>
      <w:r>
        <w:t xml:space="preserve">Olenko väärässä sanoessani tämän, mutta minulla ei ole koskaan ollut peliä liigan kanssa alle 90 pingin...</w:t>
      </w:r>
    </w:p>
    <w:p>
      <w:r>
        <w:rPr>
          <w:b/>
          <w:u w:val="single"/>
        </w:rPr>
        <w:t xml:space="preserve">801725</w:t>
      </w:r>
    </w:p>
    <w:p>
      <w:r>
        <w:t xml:space="preserve">Kuinka kauan he saavat meidät odottamaan? Tietääkö kukaan?...nvm peli alkaa..yeahhhhh</w:t>
      </w:r>
    </w:p>
    <w:p>
      <w:r>
        <w:rPr>
          <w:b/>
          <w:u w:val="single"/>
        </w:rPr>
        <w:t xml:space="preserve">801726</w:t>
      </w:r>
    </w:p>
    <w:p>
      <w:r>
        <w:t xml:space="preserve">Niinpä päätin yrittää uudelleen viikkojen odottelun jälkeen. Ensimmäinen peli, DC 2 minuutin kohdalla bugsplat-virhe, palaa takaisin 6 minuutin merkin jälkeen ja pysyy yhteydessä. Toinen peli, musta latausruutu, joka poistuu käynnistimeen ilman virheilmoitusta (toistui kuusi kertaa ennen kuin pääsin sisään), kun olin pelissä, yritin "yrittää muodostaa yhteyden uudelleen" parin sekunnin välein, tämä tapahtui muutaman minuutin välein ja kesti noin 30 sekunnista minuuttiin.  Olen tehnyt perusteellisia testejä omalla puolellani, mukaan lukien: -Chkdsk, sfc, defrag, memtest -Olen kytkenyt pois päältä windowsin tietoturvan, sekä puolustajan että palomuurin -Olen suorittanut jatkuvaa vakausdiagnostiikkaa kotiverkossa ja ulkoisessa verkossa varmistaakseni, ettei yhteyksissä ole katkoksia tai suuria vaihteluita. -Olen kuitu-internetissä, jossa ei ole mitään muuta kuin LoL, ja Speedtest.netin nopeudet ovat 700mb alaspäin 600mb ylöspäin Tällä hetkellä minun on todettava, että se ei todellakaan ole minun puolellani. *Kannattaa kaikkien tehdä samanlaisia testejä ja julkaista tuloksia, ehkä se saa heidän huomionsa kiinnittymään.*</w:t>
      </w:r>
    </w:p>
    <w:p>
      <w:r>
        <w:rPr>
          <w:b/>
          <w:u w:val="single"/>
        </w:rPr>
        <w:t xml:space="preserve">801727</w:t>
      </w:r>
    </w:p>
    <w:p>
      <w:r>
        <w:t xml:space="preserve">Mitä d3d712a77bdb2f23 sanoi. Kirjaimellisesti tapahtuu koko ajan, ja olen tehnyt kaiken mitä hes on tehnyt.</w:t>
      </w:r>
    </w:p>
    <w:p>
      <w:r>
        <w:rPr>
          <w:b/>
          <w:u w:val="single"/>
        </w:rPr>
        <w:t xml:space="preserve">801728</w:t>
      </w:r>
    </w:p>
    <w:p>
      <w:r>
        <w:t xml:space="preserve">joten viimeisten parin viikon ajan, kun olen pelissä, saan ilmoituksen "yritetään muodostaa yhteys uudelleen", ja tämä tapahtuu usein.... Joskus se ei edes sano, että yritetään yhdistää uudelleen, ja minä vain en pysty liikkumaan ollenkaan hyvin turhauttavaa. Lisäksi olen alkanut saada dealys pelissä . mestari menee missä olin klikannut pari sekuntia sen jälkeen, kun olen klikannut sitä eikä heti. sen saada siihen pisteeseen, jossa olen saada kyllästynyt ja en edes halua pelata enää... minulla ei ole mitään taustaohjelmia käynnissä... ja olen päivittänyt ajurit on mitään, mitä voin tehdä vai onko tämä ongelma riots puolella?</w:t>
      </w:r>
    </w:p>
    <w:p>
      <w:r>
        <w:rPr>
          <w:b/>
          <w:u w:val="single"/>
        </w:rPr>
        <w:t xml:space="preserve">801729</w:t>
      </w:r>
    </w:p>
    <w:p>
      <w:r>
        <w:t xml:space="preserve">Olen täysin hämmästynyt siitä, miten kauan peli on ollut pelaamatta.   Haluamme URF-tilan takaisin lopullisesti. Olisi myös mukavaa, jos he tosiaan toisivat uuden riftin jo sisään.  ...mutta mitä väliä sillä on, jos peliä ei voi pelata? o_____o</w:t>
      </w:r>
    </w:p>
    <w:p>
      <w:r>
        <w:rPr>
          <w:b/>
          <w:u w:val="single"/>
        </w:rPr>
        <w:t xml:space="preserve">801730</w:t>
      </w:r>
    </w:p>
    <w:p>
      <w:r>
        <w:t xml:space="preserve">Lainaus:</w:t>
        <w:br/>
        <w:br/>
        <w:t xml:space="preserve">d3d712a77bdb2f23:</w:t>
        <w:br/>
        <w:br/>
        <w:t xml:space="preserve">Speedtest.net nopeudet 700mb alas 600mb ylös</w:t>
        <w:br/>
        <w:br/>
        <w:t xml:space="preserve">*drools*</w:t>
      </w:r>
    </w:p>
    <w:p>
      <w:r>
        <w:rPr>
          <w:b/>
          <w:u w:val="single"/>
        </w:rPr>
        <w:t xml:space="preserve">801731</w:t>
      </w:r>
    </w:p>
    <w:p>
      <w:r>
        <w:t xml:space="preserve">Heitän vain sen esille, että 2. kaudella, kun tällaista tapahtui, sinä lahjoitit rp....... Mitä tapahtui vähemmän rahanälkäiselle Riotille.......?</w:t>
      </w:r>
    </w:p>
    <w:p>
      <w:r>
        <w:rPr>
          <w:b/>
          <w:u w:val="single"/>
        </w:rPr>
        <w:t xml:space="preserve">801732</w:t>
      </w:r>
    </w:p>
    <w:p>
      <w:r>
        <w:t xml:space="preserve">Sain ping-piikin, joka oli maksimissaan yli 21 000 pingiä. Vaikea uskoa, että se on minun puoleltani.</w:t>
      </w:r>
    </w:p>
    <w:p>
      <w:r>
        <w:rPr>
          <w:b/>
          <w:u w:val="single"/>
        </w:rPr>
        <w:t xml:space="preserve">801733</w:t>
      </w:r>
    </w:p>
    <w:p>
      <w:r>
        <w:t xml:space="preserve">Lainaus:</w:t>
        <w:br/>
        <w:br/>
        <w:t xml:space="preserve"> 5399994f6f7763e3:</w:t>
        <w:br/>
        <w:br/>
        <w:t xml:space="preserve">*kuolaa*</w:t>
        <w:br/>
        <w:br/>
        <w:t xml:space="preserve">Minäkin kuolaan. UGH, tuo internetin nopeus!</w:t>
      </w:r>
    </w:p>
    <w:p>
      <w:r>
        <w:rPr>
          <w:b/>
          <w:u w:val="single"/>
        </w:rPr>
        <w:t xml:space="preserve">801734</w:t>
      </w:r>
    </w:p>
    <w:p>
      <w:r>
        <w:t xml:space="preserve">Kha'zix on varsin vihainen näistä palvelinongelmista. Hän ei voi gankata, kun hän jatkuvasti laahaa.</w:t>
        <w:br/>
        <w:br/>
        <w:t xml:space="preserve"> Khazix_2.jpg</w:t>
      </w:r>
    </w:p>
    <w:p>
      <w:r>
        <w:rPr>
          <w:b/>
          <w:u w:val="single"/>
        </w:rPr>
        <w:t xml:space="preserve">801735</w:t>
      </w:r>
    </w:p>
    <w:p>
      <w:r>
        <w:t xml:space="preserve">Viiveesi on takaisin!!!!!!!!!!!!!</w:t>
      </w:r>
    </w:p>
    <w:p>
      <w:r>
        <w:rPr>
          <w:b/>
          <w:u w:val="single"/>
        </w:rPr>
        <w:t xml:space="preserve">801736</w:t>
      </w:r>
    </w:p>
    <w:p>
      <w:r>
        <w:t xml:space="preserve">Pelini päivittyy noin 2 minuutin välein, ja pingini on vain 70+. Tämä viiveongelma on kestänyt yli 2 viikkoa, miksi Riot ei koskaan yritä korjata tätä?</w:t>
      </w:r>
    </w:p>
    <w:p>
      <w:r>
        <w:rPr>
          <w:b/>
          <w:u w:val="single"/>
        </w:rPr>
        <w:t xml:space="preserve">801737</w:t>
      </w:r>
    </w:p>
    <w:p>
      <w:r>
        <w:t xml:space="preserve">Tämä alkaa olla aika ärsyttävää. Miten Riot voi ottaa rahani, jos heidän pelinsä ei edes toimi?</w:t>
      </w:r>
    </w:p>
    <w:p>
      <w:r>
        <w:rPr>
          <w:b/>
          <w:u w:val="single"/>
        </w:rPr>
        <w:t xml:space="preserve">801738</w:t>
      </w:r>
    </w:p>
    <w:p>
      <w:r>
        <w:t xml:space="preserve">Viimeisen kahden viikon ajan pingini on hyppinyt ja näyttö on jäätynyt vähintään minuutin välein.</w:t>
      </w:r>
    </w:p>
    <w:p>
      <w:r>
        <w:rPr>
          <w:b/>
          <w:u w:val="single"/>
        </w:rPr>
        <w:t xml:space="preserve">801739</w:t>
      </w:r>
    </w:p>
    <w:p>
      <w:r>
        <w:t xml:space="preserve">Antakaa minulle edes tappio estetty minun perkeleen sarjassa, kun minun sona DCs koko pelin ja minulla on 200 ping. KIITOS</w:t>
      </w:r>
    </w:p>
    <w:p>
      <w:r>
        <w:rPr>
          <w:b/>
          <w:u w:val="single"/>
        </w:rPr>
        <w:t xml:space="preserve">801740</w:t>
      </w:r>
    </w:p>
    <w:p>
      <w:r>
        <w:t xml:space="preserve">Huomasin juuri, että tämä on täsmälleen sama teksti, jonka lähetit Derptrollingin suurista DDoS-hyökkäyksistä viime joulukuussa ja tammikuussa. Ymmärsinkö oikein? Leikkaatte mestareiden loret pois? Pumppaatte lisää rahaa nahkojenne kehittämiseen ja myyntiin ( jotka kaikki ovat nykyään enimmäkseen 1350, vaikka sanoitte, että se ei tule olemaan tavallista lähitulevaisuudessa ). Kaikki tämä tapahtuu alimitoitettujen palvelimien kustannuksella, joiden ylläpito ja investoinnit puuttuvat. ETTEKÄ PYSTY EDES KEKSIMÄÄN OMAPERÄISTÄ VASTAUSTA, KUN YRITÄTTE PERUSTELLA KAIKKIA NÄITÄ PÄÄTÖKSIÄ, JOITA TEETTE? Kuinka kauan luulet '' peli on ilmainen '' tekosyyn vielä toimivan Riot ? Koska juuri nyt skinienne myynti on kirjaimellisesti parempi kuin ei koskaan, ilmeisesti talous ei ole ongelma, kun investoitte kaikenlaista Esport-skeneen, jota olette rakentamassa Pohjois-Amerikkaan.  Voi odota, näen sen tulevan. Suuri mellakkalanka tai ilmoitus, jossa sanotaan: Hyvät summoner's, suuren rekisteröintimäärän ja pelin suosion vuoksi olemme mahdottomassa tilanteessa toimittaaksemme laadukasta palvelua, jonka fanimme mielestämme ansaitsevat. Tämän vuoksi ilmoitamme tänään sydäntä särkevästi, että pelimme League of Legends tulee nyt olemaan saatavilla edulliseen 9,99:n kuukausihintaan. Olemme tietoisia siitä, että... ja niin edelleen.</w:t>
      </w:r>
    </w:p>
    <w:p>
      <w:r>
        <w:rPr>
          <w:b/>
          <w:u w:val="single"/>
        </w:rPr>
        <w:t xml:space="preserve">801741</w:t>
      </w:r>
    </w:p>
    <w:p>
      <w:r>
        <w:t xml:space="preserve">Riot-palvelimet saavat DDOS-hyökkäyksiä, ehkä perusteettomien kieltojen vuoksi.   Ihmiset alkavat raivota palvelinongelmien takia.  Riot automatisoi toisen sarjan ehkä perusteettomia banneja. http://huntergsa.com/wp-content/uplo...n-confused.png (http://huntergsa.com/wp-content/uploads/2013/10/jackie-chan-confused.png)</w:t>
      </w:r>
    </w:p>
    <w:p>
      <w:r>
        <w:rPr>
          <w:b/>
          <w:u w:val="single"/>
        </w:rPr>
        <w:t xml:space="preserve">801742</w:t>
      </w:r>
    </w:p>
    <w:p>
      <w:r>
        <w:t xml:space="preserve">NA:ssa on edelleen paljon viiveongelmia. Korjataanko se koskaan? Onko Riot edes tietoinen? He eivät ole kirjoittaneet pitkään aikaan.</w:t>
      </w:r>
    </w:p>
    <w:p>
      <w:r>
        <w:rPr>
          <w:b/>
          <w:u w:val="single"/>
        </w:rPr>
        <w:t xml:space="preserve">801743</w:t>
      </w:r>
    </w:p>
    <w:p>
      <w:r>
        <w:t xml:space="preserve">Heillä on niin paljon ongelmia tämän **** kanssa.</w:t>
      </w:r>
    </w:p>
    <w:p>
      <w:r>
        <w:rPr>
          <w:b/>
          <w:u w:val="single"/>
        </w:rPr>
        <w:t xml:space="preserve">801744</w:t>
      </w:r>
    </w:p>
    <w:p>
      <w:r>
        <w:t xml:space="preserve">Hei kaikki , jätä league of crash ja dc, roskat riot palvelin. pelataan dota2. ainakin meillä on fluence peli kokemus.</w:t>
      </w:r>
    </w:p>
    <w:p>
      <w:r>
        <w:rPr>
          <w:b/>
          <w:u w:val="single"/>
        </w:rPr>
        <w:t xml:space="preserve">801745</w:t>
      </w:r>
    </w:p>
    <w:p>
      <w:r>
        <w:t xml:space="preserve">Peli kaatuu. Peli kaatuu. Peli kaatuu. Yritetään muodostaa yhteys uudelleen. Yritetään muodostaa yhteys uudelleen. Yritetään muodostaa yhteys uudelleen. Peli kaatuu. Yritetään muodostaa yhteys uudelleen........  Tehkää jotain...</w:t>
      </w:r>
    </w:p>
    <w:p>
      <w:r>
        <w:rPr>
          <w:b/>
          <w:u w:val="single"/>
        </w:rPr>
        <w:t xml:space="preserve">801746</w:t>
      </w:r>
    </w:p>
    <w:p>
      <w:r>
        <w:t xml:space="preserve">Tämä on naurettavaa!!!!!!!!!!...</w:t>
      </w:r>
    </w:p>
    <w:p>
      <w:r>
        <w:rPr>
          <w:b/>
          <w:u w:val="single"/>
        </w:rPr>
        <w:t xml:space="preserve">801747</w:t>
      </w:r>
    </w:p>
    <w:p>
      <w:r>
        <w:t xml:space="preserve">Se siitä, että autojen tappiot on annettu anteeksi... Älä huoli, rakastan hävitä ranking-pelejä, kun joukkueemme ei saa yhteyttä.</w:t>
      </w:r>
    </w:p>
    <w:p>
      <w:r>
        <w:rPr>
          <w:b/>
          <w:u w:val="single"/>
        </w:rPr>
        <w:t xml:space="preserve">801748</w:t>
      </w:r>
    </w:p>
    <w:p>
      <w:r>
        <w:t xml:space="preserve">niin, viimeisten 7 tuntia olen yrittänyt ladata uusia päivityksiä saatuani tietokoneeni takaisin kaupasta ja, minun piti poistaa nykyinen kuvake peli ja, lataa uudelleen. ja, yrittää päivittää sen uudelleen vielä kerran ja, en ole pystynyt. nyt sen sai ärsyttävää huolta siitä, miksi en ole voinut päästä ohi päivityssivun kirjautua sisään. jos joku muu on näitä ongelmia, kiitos, kerro minulle.</w:t>
      </w:r>
    </w:p>
    <w:p>
      <w:r>
        <w:rPr>
          <w:b/>
          <w:u w:val="single"/>
        </w:rPr>
        <w:t xml:space="preserve">801749</w:t>
      </w:r>
    </w:p>
    <w:p>
      <w:r>
        <w:t xml:space="preserve">Voi kamppailu</w:t>
      </w:r>
    </w:p>
    <w:p>
      <w:r>
        <w:rPr>
          <w:b/>
          <w:u w:val="single"/>
        </w:rPr>
        <w:t xml:space="preserve">801750</w:t>
      </w:r>
    </w:p>
    <w:p>
      <w:r>
        <w:t xml:space="preserve">Aiotaanko tähän kysymykseen koskaan puuttua? Pelkkä lausunto Riotilta tässä vaiheessa olisi kiva... Tuntuu siltä, että ongelma/pelaajat, jotka kokevat sen, jätetään tällä hetkellä huomiotta.</w:t>
      </w:r>
    </w:p>
    <w:p>
      <w:r>
        <w:rPr>
          <w:b/>
          <w:u w:val="single"/>
        </w:rPr>
        <w:t xml:space="preserve">801751</w:t>
      </w:r>
    </w:p>
    <w:p>
      <w:r>
        <w:t xml:space="preserve">Riot,Ilmoittakaa jos jotain todella ilmestyi NA-palvelimelle?  Esimerkiksi:drophack,kuuluisa hakata Aasian palvelimella jos ei,Korjaa FCUKING SERVER CONNECTION PROBLEM ASAP,I WANT SOME RANK GAME</w:t>
      </w:r>
    </w:p>
    <w:p>
      <w:r>
        <w:rPr>
          <w:b/>
          <w:u w:val="single"/>
        </w:rPr>
        <w:t xml:space="preserve">801752</w:t>
      </w:r>
    </w:p>
    <w:p>
      <w:r>
        <w:t xml:space="preserve">Rakas Riot, tämä jatkuva ongelma yhteyden katkeaminen, yhteyden katkeaminen ja ei pääse takaisin, kunnes peli on ohi.. ja LAG kuten 1 sekunnin viive, saa minut ajattelemaan, että minun pitäisi pelata jotain muuta. Olen pelannut paljon pelejä verkossa ja tämä on peli, jota haluan pelata, mutta..... Ole hyvä ja näytä meille mitä, miten ja miksi teet. Vaikuttaa siltä, että tämä ongelma pahenee. Jos se vie paljon rahaa (mitä u voisi sanoa, että tämä on liikaa) korjata mielestäni u pitäisi ottaa suuri rahasumma ja pitää palvelimet alas pari viikkoa ja saada se korjattua. Rakastan tätä peliä. Teillä on peli oikein saada "palvelimet" oikein?</w:t>
      </w:r>
    </w:p>
    <w:p>
      <w:r>
        <w:rPr>
          <w:b/>
          <w:u w:val="single"/>
        </w:rPr>
        <w:t xml:space="preserve">801753</w:t>
      </w:r>
    </w:p>
    <w:p>
      <w:r>
        <w:t xml:space="preserve">Sain juuri tänä aamuna tililleni leaver buster -rangaistuksen. Pelaan MAC:llä ja viime aikoina pelissä ollessani olen saanut ilmoituksen "Attempting to reconnect". Se on ajoittain aiheuttanut sen, että minun on pitänyt lähteä pelistä ja yrittää päästä uudelleen sisään vain saadakseni pelin toimimaan kunnolla. Se ei ole johtunut internetistä, koska kaikki muu on toiminut hyvin. Miksi siis saan tämän leaver buster -rangaistuksen, kun en voi tehdä mitään asian korjaamiseksi. RIOT ei ole tehnyt mitään auttaakseen tätä asiaa macilla. Olen nähnyt, missä monilla ihmisillä on ollut ongelmia. Miksi tuolla on edes MAC-asiakasohjelma, jos he eivät aio pitää sitä ajan tasalla? Heidän pitää ottaa tuo leaver buster pois. Laittakaa viestiä tähän ketjuun, jotta se pysyy käynnissä, koska haluan tietää, mitä täällä tapahtuu.</w:t>
      </w:r>
    </w:p>
    <w:p>
      <w:r>
        <w:rPr>
          <w:b/>
          <w:u w:val="single"/>
        </w:rPr>
        <w:t xml:space="preserve">801754</w:t>
      </w:r>
    </w:p>
    <w:p>
      <w:r>
        <w:t xml:space="preserve">021d390475e44129 sillä ei ole mitään tekemistä mac-asiakkaan kanssa (ei ainakaan</w:t>
        <w:br/>
        <w:t xml:space="preserve">tässä skenaariossa) PC-käyttäjillä on samoja</w:t>
      </w:r>
    </w:p>
    <w:p>
      <w:r>
        <w:rPr>
          <w:b/>
          <w:u w:val="single"/>
        </w:rPr>
        <w:t xml:space="preserve">801755</w:t>
      </w:r>
    </w:p>
    <w:p>
      <w:r>
        <w:t xml:space="preserve">Miten on siis reilua, että saan rangaistuksen jostain, jota en voi hallita. He sanovat, ettei se vaikuta meihin, mutta se vaikuttaa. Joten kun tämä kieltää minut, en voinut vaikuttaa siihen millään tavalla.</w:t>
      </w:r>
    </w:p>
    <w:p>
      <w:r>
        <w:rPr>
          <w:b/>
          <w:u w:val="single"/>
        </w:rPr>
        <w:t xml:space="preserve">801756</w:t>
      </w:r>
    </w:p>
    <w:p>
      <w:r>
        <w:t xml:space="preserve">palvelimet ovat joitakin ****</w:t>
      </w:r>
    </w:p>
    <w:p>
      <w:r>
        <w:rPr>
          <w:b/>
          <w:u w:val="single"/>
        </w:rPr>
        <w:t xml:space="preserve">801757</w:t>
      </w:r>
    </w:p>
    <w:p>
      <w:r>
        <w:t xml:space="preserve">Ei ole mitään järkeä siinä, että näitä ongelmia esiintyy päiviä putkeen. Ymmärrän DDoS-hyökkäyksen käynnistämisen kerran ja palvelimien sammuttamisen päiväksi, mutta tehdä sitä joka päivä ja aiheuttaa massiivista viivettä kaikille päivien ajan? Jos näin tapahtuisi, näyttäisi siltä, että jonkinlaisella tietokonerikostekniikalla voitaisiin jäljittää, mistä tiedot ovat peräisin, ja löytää hyökkääjä.   Miksi joku näkee niin paljon vaivaa hyökätäkseen palvelimille päiväkausia?   Minusta tuntuu, että tämä on oikeasti ongelma palvelimissa ja he vain väittävät DDoS-hyökkäyksiä välttääkseen huonoa julkisuutta tai jotain...</w:t>
      </w:r>
    </w:p>
    <w:p>
      <w:r>
        <w:rPr>
          <w:b/>
          <w:u w:val="single"/>
        </w:rPr>
        <w:t xml:space="preserve">801758</w:t>
      </w:r>
    </w:p>
    <w:p>
      <w:r>
        <w:t xml:space="preserve">Olen maininnut täällä aiemmin, että aioin lopettaa pelin pelaamisen, kunnes ongelma on ratkaistu, mutta en vain voinut auttaa itseäni, koska kuten kaikki muutkin täällä tietävät, peli on niin hauska (kun se toimii), mutta jokaisessa toisessa ottelussa, jota pelasin, naurettava yrittää yhdistää uudelleen asia oli aina siellä odottamassa minua. Tänään se tuntui vainoavan minua lähes joka pelissä.  Sitten pelasin ARAMia ja sain Zileanin. Heitin siis Time Warpin ja klikkailin kohti vihollisjoukkuetta antaakseni heille namia, varmasti ärsyttäviä aikapommeja, ja peli lykkääntyi pahasti heti kun aloin lentää heitä kohti. 2 minuuttia myöhemmin olin takaisin tukikohdassa ja ilmeisesti olin antanut vihollisjoukkueelle ensimmäisen veren. Joo, pelikelvotonta. Olen oppinut läksyni tuon jälkeen. Ei enää LoL:ää ennen kuin tämä on korjattu... Ehkä vuonna 2016?</w:t>
      </w:r>
    </w:p>
    <w:p>
      <w:r>
        <w:rPr>
          <w:b/>
          <w:u w:val="single"/>
        </w:rPr>
        <w:t xml:space="preserve">801759</w:t>
      </w:r>
    </w:p>
    <w:p>
      <w:r>
        <w:t xml:space="preserve">Ovatko siis vain palvelimet sekaisin. En voi pelata yhtään peliä ilman, että saan ilmoituksen, että yritetään muodostaa yhteys uudelleen. Ja nyt pelaan Windows 8.1:llä... Mutta serkkuni pelaa ja heillä ei ole mitään ongelmia, joten en ymmärrä mitä on tekeillä.</w:t>
      </w:r>
    </w:p>
    <w:p>
      <w:r>
        <w:rPr>
          <w:b/>
          <w:u w:val="single"/>
        </w:rPr>
        <w:t xml:space="preserve">801760</w:t>
      </w:r>
    </w:p>
    <w:p>
      <w:r>
        <w:t xml:space="preserve">Liiga ei anna minun edes kirjautua sisään juuri nyt, kestää vain 2 minuuttia kertoa minulle, että on yhteysvirhe. -.-</w:t>
      </w:r>
    </w:p>
    <w:p>
      <w:r>
        <w:rPr>
          <w:b/>
          <w:u w:val="single"/>
        </w:rPr>
        <w:t xml:space="preserve">801761</w:t>
      </w:r>
    </w:p>
    <w:p>
      <w:r>
        <w:t xml:space="preserve">Pelit kirjaimellisesti pelikelvottomia. Ping ei liiku ollenkaan ja tulee 20 sekunnin viive ja sitten epämääräinen "Attempting to reconnect".</w:t>
      </w:r>
    </w:p>
    <w:p>
      <w:r>
        <w:rPr>
          <w:b/>
          <w:u w:val="single"/>
        </w:rPr>
        <w:t xml:space="preserve">801762</w:t>
      </w:r>
    </w:p>
    <w:p>
      <w:r>
        <w:t xml:space="preserve">Sitä on ollut jokaisessa viime aikoina pelaamassani pelissä. Piti jättää peli, yhdistää uudelleen, jättää peli uudelleen ja yhdistää uudelleen useita kertoja ennen kuin se näytti jokseenkin vakaalta.  Näin on ollut jo yli kaksi viikkoa.</w:t>
      </w:r>
    </w:p>
    <w:p>
      <w:r>
        <w:rPr>
          <w:b/>
          <w:u w:val="single"/>
        </w:rPr>
        <w:t xml:space="preserve">801763</w:t>
      </w:r>
    </w:p>
    <w:p>
      <w:r>
        <w:t xml:space="preserve">Peli on tällä hetkellä pelikelvoton ja surkea. Olen varma, että sitä on harkittu ja hylätty jostain erinomaisesta syystä, mutta miksei palvelinta voisi tarjota LAN-pelejä varten, ainakin mukautettuja pelejä varten. Älkää myöntäkö mitään IP:tä tai kokemusta, älkää tallentako tuloksia, älkää välittäkö siitä. Se on yksinkertaisesti tapa pelaajille, jotka eivät välitä Summoner-tasostaan tai siitä, että he koskaan pääsevät rankingiin, pelata ja pitää hauskaa. Tuloksena on, että RITO-palvelimien kuormitus vähenee huomattavasti ja että ihmiset voivat pelata ja pitää hauskaa pelin parissa silloinkin, kun palvelimet eivät jostain syystä ole käytettävissä. Hauskana bonuksena se mahdollistaa 5v5-jonojoukkueiden skrimmata tai pelata skenaarioita ilman, että he tekevät ennätyksiä tai saavat porttikiellon DC:n tai muun takia.  Kirjoitin foorumille pitkän viestin siitä, miten voisin kuvitella sen toimivan: http://boards.na.leagueoflegends.com/en/c/miscellaneous/VuYGOouG-a-modest-proposal-to-deal-with-ddos-lottery.</w:t>
      </w:r>
    </w:p>
    <w:p>
      <w:r>
        <w:rPr>
          <w:b/>
          <w:u w:val="single"/>
        </w:rPr>
        <w:t xml:space="preserve">801764</w:t>
      </w:r>
    </w:p>
    <w:p>
      <w:r>
        <w:t xml:space="preserve">Suurin ongelma, jonka olen viime aikoina havainnut, on se, että kaikkien näiden DC:iden myötä kokonaiset joukkueet saavat "Leaver"-statuksen ja saavat jopa ilmoituksen, että heitä tarkkaillaan, koska he ovat jättäneet liian monta peliä, vaikka jokainen yksittäinen peli ei ole edes pelaajan kontrolloitavissa. Ymmärrän, että palvelimilla on ongelmia, mutta MEIDÄN RANGAISTAMISEMME näistä palvelinongelmista on hieman liikaa.</w:t>
      </w:r>
    </w:p>
    <w:p>
      <w:r>
        <w:rPr>
          <w:b/>
          <w:u w:val="single"/>
        </w:rPr>
        <w:t xml:space="preserve">801765</w:t>
      </w:r>
    </w:p>
    <w:p>
      <w:r>
        <w:t xml:space="preserve">Palaan takaisin pelaamaan liigaa, kun nämä ongelmat on korjattu. Tämä on muuttunut liian naurettavaksi, jotta voisin enää pelata, ennen kuin se on korjattu.</w:t>
      </w:r>
    </w:p>
    <w:p>
      <w:r>
        <w:rPr>
          <w:b/>
          <w:u w:val="single"/>
        </w:rPr>
        <w:t xml:space="preserve">801766</w:t>
      </w:r>
    </w:p>
    <w:p>
      <w:r>
        <w:t xml:space="preserve">joskus lag piikkejä liikaa siihen pisteeseen, että en voi edes liikkua korjata pls</w:t>
      </w:r>
    </w:p>
    <w:p>
      <w:r>
        <w:rPr>
          <w:b/>
          <w:u w:val="single"/>
        </w:rPr>
        <w:t xml:space="preserve">801767</w:t>
      </w:r>
    </w:p>
    <w:p>
      <w:r>
        <w:t xml:space="preserve">näiden kuukausia kestäneiden ongelmien korjaamiseen ei ole panostettu tarpeeksi.</w:t>
      </w:r>
    </w:p>
    <w:p>
      <w:r>
        <w:rPr>
          <w:b/>
          <w:u w:val="single"/>
        </w:rPr>
        <w:t xml:space="preserve">801768</w:t>
      </w:r>
    </w:p>
    <w:p>
      <w:r>
        <w:t xml:space="preserve">kyllä voittaa 16 pistettä menettää 20 **** u **** tämä peli **** rahaa raatelevat *****es</w:t>
      </w:r>
    </w:p>
    <w:p>
      <w:r>
        <w:rPr>
          <w:b/>
          <w:u w:val="single"/>
        </w:rPr>
        <w:t xml:space="preserve">801769</w:t>
      </w:r>
    </w:p>
    <w:p>
      <w:r>
        <w:t xml:space="preserve">En voi pelata enää im en edes liioittele ping piikit ovat aivan liian voimakkaita. yksi sekunti im 150 seuraavassa im 800+ tai jopa 2000+ koko pelin kaikki näen on (yrittää yhdistää uudelleen) viesti, kun näen minun hp bar mennä alas jopa sai ilmoituksen afk liian paljon</w:t>
      </w:r>
    </w:p>
    <w:p>
      <w:r>
        <w:rPr>
          <w:b/>
          <w:u w:val="single"/>
        </w:rPr>
        <w:t xml:space="preserve">801770</w:t>
      </w:r>
    </w:p>
    <w:p>
      <w:r>
        <w:t xml:space="preserve">No, sain vihdoin vastauksen Twitterin kautta. RiotSupport sanoi näin, kun viittasin tähän foorumiin. "Emme ole nähneet viime aikoina mitään palvelimen laajuisia ongelmia NA:lla. Jos näet edelleen ongelmia, perimmäinen syy voi olla jotain muuta." Olen pyytänyt heitä viittaamaan sivulla 108 tekemääni viestiin, jossa kerrotaan yksityiskohtaisesti kaikki vaiheet, jotka on jo käyty läpi tämän asian ratkaisemiseksi.  Pyydän, että jokainen lähettää viestin siitä, mitä olette tehneet omalla puolellanne todistaaksenne, että kyse ei ole yksittäisten koneidenne ongelmasta.</w:t>
      </w:r>
    </w:p>
    <w:p>
      <w:r>
        <w:rPr>
          <w:b/>
          <w:u w:val="single"/>
        </w:rPr>
        <w:t xml:space="preserve">801771</w:t>
      </w:r>
    </w:p>
    <w:p>
      <w:r>
        <w:t xml:space="preserve">Se ei johdu internetistä, käytän ethernetiä..... Kaikki tietävät, että tämä ongelma on Riotin puolella.</w:t>
      </w:r>
    </w:p>
    <w:p>
      <w:r>
        <w:rPr>
          <w:b/>
          <w:u w:val="single"/>
        </w:rPr>
        <w:t xml:space="preserve">801772</w:t>
      </w:r>
    </w:p>
    <w:p>
      <w:r>
        <w:t xml:space="preserve">Olen yrittänyt ja yrittänyt ja yrittänyt pelata, viime viikkojen aikana minulla ei ole ollut peliä, joka ei johda mihinkään muuhun kuin yhteyden muodostamisen yrittämiseen uudelleen noin puolet ottelusta. Ihmiset raportoivat minulle viiveestä, enkä minä voi sille mitään... Olen kokeillut kaikkia tekemiäsi "ehdotuksia", mutta ei mitään. jos jotain, se on vain pahempaa.   Liiga oli ennen pakopaikkani, ja nyt se vain ärsyttää minua joka kerta, kun pelaan. Tehkää jotain tälle, olen varma, että olette tietoisia ongelmasta... tässä on tilanteeni Siihen asti, en anna enää penniäkään tähän peliin.</w:t>
      </w:r>
    </w:p>
    <w:p>
      <w:r>
        <w:rPr>
          <w:b/>
          <w:u w:val="single"/>
        </w:rPr>
        <w:t xml:space="preserve">801773</w:t>
      </w:r>
    </w:p>
    <w:p>
      <w:r>
        <w:t xml:space="preserve">Tämä ongelma on Riotin puolella. Käytän samaa laitteistoa, internetiä ja asetuksia, joita olen pelannut kuukausia ilman ongelmia tai muutoksia. Yhtäkkiä sain hirvittävän suorituskyvyn, viiveen ja paljon yhteyden katkeamisia. Minulla ei ole ongelmia muidenkaan verkkopelien kanssa (BF4, DOTA2 jne.). Toivoisin, että Riot edes julkaisisi jotain, jossa tunnustettaisiin tämä.</w:t>
      </w:r>
    </w:p>
    <w:p>
      <w:r>
        <w:rPr>
          <w:b/>
          <w:u w:val="single"/>
        </w:rPr>
        <w:t xml:space="preserve">801774</w:t>
      </w:r>
    </w:p>
    <w:p>
      <w:r>
        <w:t xml:space="preserve">Joo,sama ongelma ympäri maailmaa Thaimaa,Hong Kong,USA,Taiwan,Maxico Mikä vika heillä on molemmilla?pelaa LoL NA-palvelinta enää?  Herätkää herätkää mellakka</w:t>
      </w:r>
    </w:p>
    <w:p>
      <w:r>
        <w:rPr>
          <w:b/>
          <w:u w:val="single"/>
        </w:rPr>
        <w:t xml:space="preserve">801775</w:t>
      </w:r>
    </w:p>
    <w:p>
      <w:r>
        <w:t xml:space="preserve">Lainaus:</w:t>
        <w:br/>
        <w:br/>
        <w:t xml:space="preserve">d8c9d5115289567b:</w:t>
        <w:br/>
        <w:br/>
        <w:t xml:space="preserve">Se ei ole minun internet, käytän ethernet.... Kaikki tietävät, että tämä ongelma on Riotin puolella.</w:t>
        <w:br/>
        <w:br/>
        <w:t xml:space="preserve"> Tämä viesti satuttaa minua sisältäpäin.</w:t>
      </w:r>
    </w:p>
    <w:p>
      <w:r>
        <w:rPr>
          <w:b/>
          <w:u w:val="single"/>
        </w:rPr>
        <w:t xml:space="preserve">801776</w:t>
      </w:r>
    </w:p>
    <w:p>
      <w:r>
        <w:t xml:space="preserve">"Ottelu löydetty" -ikkuna ei enää näy asiakkaallani, ja viime aikoina olen saanut viivepiikkejä vihollismestareiden ympärillä, korjatkaa pelinne, mellakka. DDOS saattaa olla kai vaikea tilanne, mutta toivon, että se korjataan pian. Voin pelata mitä tahansa muuta peliä tietokoneellani minkä tahansa määrän ohjelmia auki, ilman että wtfast on päällä, ja se toimii silti paremmin kuin pelisi yksinään auki tietokoneellani, JOSSA on wtfast. tha****isthis?!  Minä seison sanotaanko, puskassa ascensionissa, sitten klikkaan vihollisen mestaria, loitsujen kierto, ja mestarini menee päällekkäin vihollisen mestarin kanssa, "yrittää yhdistää uudelleen" teleporttaa takaisin puskaan ja on kuollut ilman manaa puuttuu merkkinä siitä, että mikään loitsuistani ei mennyt.... Mikä **** millainen lag on tämä? Minulla ei ole koskaan ennen ollut sitä ennen ascensionia,eikä mikään korjaa tätä surullista surullista peliä.</w:t>
      </w:r>
    </w:p>
    <w:p>
      <w:r>
        <w:rPr>
          <w:b/>
          <w:u w:val="single"/>
        </w:rPr>
        <w:t xml:space="preserve">801777</w:t>
      </w:r>
    </w:p>
    <w:p>
      <w:r>
        <w:t xml:space="preserve">En tiedä, jos tämä on, jos olen lähettää tämän, mutta, Olin ranked peli ja se oli minun kolmas peli kultaa 3 promos ja olimme voittaneet suuren marginaalin ja sitten peli kaatui ja että koko peli ei ole edes historiassani enää. sitten pelasin toisen ja menetti minun promos. tavallaan turhauttavaa, halusin vain nähdä, jos jotain voisi tulla tästä</w:t>
      </w:r>
    </w:p>
    <w:p>
      <w:r>
        <w:rPr>
          <w:b/>
          <w:u w:val="single"/>
        </w:rPr>
        <w:t xml:space="preserve">801778</w:t>
      </w:r>
    </w:p>
    <w:p>
      <w:r>
        <w:t xml:space="preserve">Asun Pohjois-Amerikassa, mutta en voi käyttää NA-palvelimia viiveen ja yhteyden katkeamisen vuoksi. Kävin EUW:llä ja pelasin peliä täysin ilman lagia.</w:t>
      </w:r>
    </w:p>
    <w:p>
      <w:r>
        <w:rPr>
          <w:b/>
          <w:u w:val="single"/>
        </w:rPr>
        <w:t xml:space="preserve">801779</w:t>
      </w:r>
    </w:p>
    <w:p>
      <w:r>
        <w:t xml:space="preserve">Mitään ei ole vielä tehty tämän korjaamiseksi, olen kuullut, että dota 2:ssa on mukavat palvelimet, ehkä minun pitäisi mennä pelaamaan sitä.</w:t>
      </w:r>
    </w:p>
    <w:p>
      <w:r>
        <w:rPr>
          <w:b/>
          <w:u w:val="single"/>
        </w:rPr>
        <w:t xml:space="preserve">801780</w:t>
      </w:r>
    </w:p>
    <w:p>
      <w:r>
        <w:t xml:space="preserve">Viive</w:t>
      </w:r>
    </w:p>
    <w:p>
      <w:r>
        <w:rPr>
          <w:b/>
          <w:u w:val="single"/>
        </w:rPr>
        <w:t xml:space="preserve">801781</w:t>
      </w:r>
    </w:p>
    <w:p>
      <w:r>
        <w:t xml:space="preserve">Olen lähettänyt tukipyynnön. Uskon, että kaikkien muidenkin, joilla on tämä Attempting to Reconnect -ongelma, pitäisi myös lähettää tukilippu, jossa pyydetään Networking-henkilökuntaa tutkimaan palvelimet ja esittämään todisteet siitä, että sinun puolellasi ei ole mitään vikaa.</w:t>
      </w:r>
    </w:p>
    <w:p>
      <w:r>
        <w:rPr>
          <w:b/>
          <w:u w:val="single"/>
        </w:rPr>
        <w:t xml:space="preserve">801782</w:t>
      </w:r>
    </w:p>
    <w:p>
      <w:r>
        <w:t xml:space="preserve">Lol Riot on luultavasti yksi vähiten välittävistä yrityksistä ikinä. Jonkun pitää ostaa liiga kilpailukieltolausekkeella.</w:t>
      </w:r>
    </w:p>
    <w:p>
      <w:r>
        <w:rPr>
          <w:b/>
          <w:u w:val="single"/>
        </w:rPr>
        <w:t xml:space="preserve">801783</w:t>
      </w:r>
    </w:p>
    <w:p>
      <w:r>
        <w:t xml:space="preserve">Hei kaverit... Saatoin löytää ratkaisun (ainakin väliaikaisen) Mene League Launcheriin ja poista Peer-To-Peer-siirto käytöstä asetukset-välilehdeltä.  Toimi minulle, ping palautui normaaliksi eikä piikkejä.</w:t>
      </w:r>
    </w:p>
    <w:p>
      <w:r>
        <w:rPr>
          <w:b/>
          <w:u w:val="single"/>
        </w:rPr>
        <w:t xml:space="preserve">801784</w:t>
      </w:r>
    </w:p>
    <w:p>
      <w:r>
        <w:t xml:space="preserve">Alan todella väsyä tähän ****.</w:t>
      </w:r>
    </w:p>
    <w:p>
      <w:r>
        <w:rPr>
          <w:b/>
          <w:u w:val="single"/>
        </w:rPr>
        <w:t xml:space="preserve">801785</w:t>
      </w:r>
    </w:p>
    <w:p>
      <w:r>
        <w:t xml:space="preserve">Kuinka monen ihmisen on lopetettava, ennen kuin saatte edes arvostaa meitä vastamellakalla? Tämä ei ole mikään pieni asia, jonka voi lakaista maton alle.</w:t>
      </w:r>
    </w:p>
    <w:p>
      <w:r>
        <w:rPr>
          <w:b/>
          <w:u w:val="single"/>
        </w:rPr>
        <w:t xml:space="preserve">801786</w:t>
      </w:r>
    </w:p>
    <w:p>
      <w:r>
        <w:t xml:space="preserve">Lainaus:</w:t>
        <w:br/>
        <w:br/>
        <w:br/>
        <w:br/>
        <w:t xml:space="preserve"/>
        <w:br/>
        <w:t xml:space="preserve"/>
        <w:t xml:space="preserve">ei ole pieni asia, jonka voi lakaista</w:t>
        <w:br/>
        <w:t xml:space="preserve">maton alle</w:t>
        <w:br/>
        <w:br/>
        <w:t xml:space="preserve"> Yrititkö poistaa vertaisverkkosiirrot käytöstä liigan käynnistimestä?</w:t>
        <w:br/>
        <w:t xml:space="preserve"> luulen, että se toimi minulla, mutta haluaisin palautetta, toimiiko</w:t>
        <w:br/>
        <w:t xml:space="preserve">muilla</w:t>
      </w:r>
    </w:p>
    <w:p>
      <w:r>
        <w:rPr>
          <w:b/>
          <w:u w:val="single"/>
        </w:rPr>
        <w:t xml:space="preserve">801787</w:t>
      </w:r>
    </w:p>
    <w:p>
      <w:r>
        <w:t xml:space="preserve">Tein sen noin 4 kuukautta sitten. Se on vanha uutinen.</w:t>
      </w:r>
    </w:p>
    <w:p>
      <w:r>
        <w:rPr>
          <w:b/>
          <w:u w:val="single"/>
        </w:rPr>
        <w:t xml:space="preserve">801788</w:t>
      </w:r>
    </w:p>
    <w:p>
      <w:r>
        <w:t xml:space="preserve">Lainaus:</w:t>
        <w:br/>
        <w:br/>
        <w:t xml:space="preserve">24a70c97f9e012c4:</w:t>
        <w:br/>
        <w:br/>
        <w:t xml:space="preserve">tein sen noin 4 kuukautta sitten. se on vanha uutinen</w:t>
        <w:br/>
        <w:br/>
        <w:t xml:space="preserve"> Uusi launcher tuli ulos .... Se on varmaan taas valittu lol.</w:t>
      </w:r>
    </w:p>
    <w:p>
      <w:r>
        <w:rPr>
          <w:b/>
          <w:u w:val="single"/>
        </w:rPr>
        <w:t xml:space="preserve">801789</w:t>
      </w:r>
    </w:p>
    <w:p>
      <w:r>
        <w:t xml:space="preserve">Lainaus:</w:t>
        <w:br/>
        <w:br/>
        <w:t xml:space="preserve">d8c9d5115289567b:</w:t>
        <w:br/>
        <w:br/>
        <w:t xml:space="preserve">Uusi kantoraketti tuli ulos ....</w:t>
        <w:t xml:space="preserve">Se on varmaan taas valittu lol.</w:t>
        <w:br/>
        <w:br/>
        <w:t xml:space="preserve">kokeiltu ja korjattu client, ei vieläkään onnistunut minun puoleltani</w:t>
      </w:r>
    </w:p>
    <w:p>
      <w:r>
        <w:rPr>
          <w:b/>
          <w:u w:val="single"/>
        </w:rPr>
        <w:t xml:space="preserve">801790</w:t>
      </w:r>
    </w:p>
    <w:p>
      <w:r>
        <w:t xml:space="preserve">Lainaus:</w:t>
        <w:br/>
        <w:br/>
        <w:t xml:space="preserve">f7342ba58cc671d3:</w:t>
        <w:br/>
        <w:br/>
        <w:t xml:space="preserve">kokeillut sitä ja korjattu asiakas, ei vieläkään onnistu minun puoleltani</w:t>
        <w:br/>
        <w:br/>
        <w:t xml:space="preserve">Kun korjaat asiakkaan se valitsee vertaisverkkosiirrot uudelleen... varmistitko, että se ei ole valittu lol? Älä korjaa mitään vain poista peer to peer valinta se ratkaisi heti lag/dc ongelman minulle.</w:t>
      </w:r>
    </w:p>
    <w:p>
      <w:r>
        <w:rPr>
          <w:b/>
          <w:u w:val="single"/>
        </w:rPr>
        <w:t xml:space="preserve">801791</w:t>
      </w:r>
    </w:p>
    <w:p>
      <w:r>
        <w:t xml:space="preserve">Lainaus:</w:t>
        <w:br/>
        <w:br/>
        <w:t xml:space="preserve">d8c9d5115289567b:</w:t>
        <w:br/>
        <w:br/>
        <w:t xml:space="preserve">Kun korjaat asiakasta, se valitsee taas vertaisverkkosiirrot... varmistitko, että se ei ole valittuna lol?</w:t>
        <w:t xml:space="preserve">Älä korjaa mitään vain poista peer to peer valinta se ratkaisi heti lag/dc ongelman minulle.</w:t>
        <w:br/>
        <w:br/>
        <w:t xml:space="preserve">joo tein silti ei toiminut... eihän se korjaaminen tee siitä lagista lol</w:t>
      </w:r>
    </w:p>
    <w:p>
      <w:r>
        <w:rPr>
          <w:b/>
          <w:u w:val="single"/>
        </w:rPr>
        <w:t xml:space="preserve">801792</w:t>
      </w:r>
    </w:p>
    <w:p>
      <w:r>
        <w:t xml:space="preserve">Pidentäkää sitten Ascension-tilaa, sillä en voi saada kaikkia upeita kuvakkeita, jos palvelimet ovat alhaalla tapahtuman aikana.</w:t>
      </w:r>
    </w:p>
    <w:p>
      <w:r>
        <w:rPr>
          <w:b/>
          <w:u w:val="single"/>
        </w:rPr>
        <w:t xml:space="preserve">801793</w:t>
      </w:r>
    </w:p>
    <w:p>
      <w:r>
        <w:t xml:space="preserve">Lainaus:</w:t>
        <w:br/>
        <w:br/>
        <w:t xml:space="preserve">ff48fd6c3240b537:</w:t>
        <w:br/>
        <w:br/>
        <w:t xml:space="preserve">Hei kaikki,</w:t>
        <w:br/>
        <w:t xml:space="preserve">Viime päivien aikana monilla teistä on ollut ongelmia pelin pelaamisessa</w:t>
        <w:t xml:space="preserve"> Olette nähneet uudelleenkytkeytymispiikkejä, ongelmia pelin käynnistymisessä ja erittäin suuria kirjautumisjonoja monissa tapauksissa. Halusimme antaa teille kaikille hieman lisätietoa siitä, mitä on tekeillä, koska emme ole puhuneet tästä paljon sen jälkeen, kun ongelmat alkoivat esiintyä.</w:t>
        <w:br/>
        <w:br/>
        <w:t xml:space="preserve"> Parin viime viikon aikana datakeskuksemme ja pelimme ovat joutuneet DDOS-hyökkäysten kohteeksi. Näiden hyökkäysten tulokset ovat aiheuttaneet epävakautta palvelussamme. Olemme kokeneet suuria hyökkäyksiä, jotka ovat täyttäneet huomattavan osan kaistanleveydestä ja aiheuttaneet sen, että järjestelmämme osat ovat menettäneet yhteyden toisiinsa. Lopputuloksena on huono pelikokemus teille kaikille. Vaikka olemme pystyneet ottamaan käyttöön häviöt anteeksi -toiminnon heti hyökkäyksen havaitsemisen jälkeen, tämä ei kuitenkaan takaa hyvää pelikokemusta.</w:t>
        <w:br/>
        <w:br/>
        <w:t xml:space="preserve"> Vaikka emme voi kertoa yksityiskohtia työstä, jota teemme sisäisesti tämän torjumiseksi (koska se antaisi hyökkääjille tietoa, jonka avulla he voisivat kiertää sen), haluamme teidän tietävän, että puutumme asiaan monesta eri näkökulmasta. Tähän kuuluu työskentely datakeskus- ja internetpalveluntarjoajakumppaneidemme kanssa sekä sisäisten työkalujen ja palvelujen kehittäminen, jotta palvelumme olisi kestävämpi tämäntyyppisiä hyökkäyksiä vastaan. DDOS-hyökkäysten torjuminen on kilpavarustelu, jota käymme aina, ja olemme sitoutuneet vähentämään mahdollisimman nopeasti tuskaa, jota te kaikki tunnette, kun pahantahtoiset hyökkäykset vaikuttavat palveluun.</w:t>
        <w:br/>
        <w:br/>
        <w:t xml:space="preserve"> Haluamme teidän tietävän, että tämä on Live Services -tiimin ensisijainen tavoite. Jaamme turhautumisenne näiden hyökkäysten vaikutuksesta, ja teemme töitä varmistaaksemme, että voitte pelata peliä aina kun haluatte.</w:t>
        <w:br/>
        <w:br/>
        <w:t xml:space="preserve">-Ryan</w:t>
        <w:br/>
        <w:br/>
        <w:t xml:space="preserve">Kiitosuuuuu</w:t>
      </w:r>
    </w:p>
    <w:p>
      <w:r>
        <w:rPr>
          <w:b/>
          <w:u w:val="single"/>
        </w:rPr>
        <w:t xml:space="preserve">801794</w:t>
      </w:r>
    </w:p>
    <w:p>
      <w:r>
        <w:t xml:space="preserve">Voitanko palkinnon siitä, että pingini oli 21 000 yhdessä pelissä? Sen täytyy olla jonkinlainen ennätys, eikö?</w:t>
      </w:r>
    </w:p>
    <w:p>
      <w:r>
        <w:rPr>
          <w:b/>
          <w:u w:val="single"/>
        </w:rPr>
        <w:t xml:space="preserve">801795</w:t>
      </w:r>
    </w:p>
    <w:p>
      <w:r>
        <w:t xml:space="preserve">Lainaus:</w:t>
        <w:br/>
        <w:br/>
        <w:t xml:space="preserve">d8c9d5115289567b:</w:t>
        <w:br/>
        <w:br/>
        <w:t xml:space="preserve">Kun korjaat asiakasta, se valitsee taas vertaisverkkosiirrot... varmistitko, että se ei ole valittuna lol?</w:t>
        <w:t xml:space="preserve">Älä korjaa mitään vain poista peer to peer valinta se ratkaisi heti lag/dc ongelman minulle.</w:t>
        <w:br/>
        <w:br/>
        <w:t xml:space="preserve">toimii atm thx bruh</w:t>
      </w:r>
    </w:p>
    <w:p>
      <w:r>
        <w:rPr>
          <w:b/>
          <w:u w:val="single"/>
        </w:rPr>
        <w:t xml:space="preserve">801796</w:t>
      </w:r>
    </w:p>
    <w:p>
      <w:r>
        <w:t xml:space="preserve">Tämän linkin pitäisi auttaa teitä http://steamcode.org/?ref=oRCRc44sd</w:t>
      </w:r>
    </w:p>
    <w:p>
      <w:r>
        <w:rPr>
          <w:b/>
          <w:u w:val="single"/>
        </w:rPr>
        <w:t xml:space="preserve">801797</w:t>
      </w:r>
    </w:p>
    <w:p>
      <w:r>
        <w:t xml:space="preserve">Rakas Riot, olen kokenut näitä lageja ja joskus peli kaatuu, ja ymmärrän kuinka paljon yritätte auttaa, mutta sain juuri bannia tililleni Marshway. Se on NA-palvelimella. Kiitos.</w:t>
      </w:r>
    </w:p>
    <w:p>
      <w:r>
        <w:rPr>
          <w:b/>
          <w:u w:val="single"/>
        </w:rPr>
        <w:t xml:space="preserve">801798</w:t>
      </w:r>
    </w:p>
    <w:p>
      <w:r>
        <w:t xml:space="preserve">Uskomatonta ! Sain juuri RIOT POINTS ilmaiseksi !!!! Haluatko sinäkin ? Käy tuolla mahtavalla sivulla: &gt;&gt; http://Riot-Point.com &lt;&lt;</w:t>
      </w:r>
    </w:p>
    <w:p>
      <w:r>
        <w:rPr>
          <w:b/>
          <w:u w:val="single"/>
        </w:rPr>
        <w:t xml:space="preserve">801799</w:t>
      </w:r>
    </w:p>
    <w:p>
      <w:r>
        <w:t xml:space="preserve">Uskomatonta ! Sain juuri RIOT POINTS ilmaiseksi !!!! Haluatko sinäkin ? Käy tuolla mahtavalla sivulla: &gt;&gt; http://Riot-Point.com &lt;&lt;</w:t>
      </w:r>
    </w:p>
    <w:p>
      <w:r>
        <w:rPr>
          <w:b/>
          <w:u w:val="single"/>
        </w:rPr>
        <w:t xml:space="preserve">801800</w:t>
      </w:r>
    </w:p>
    <w:p>
      <w:r>
        <w:t xml:space="preserve">On aina hyvä kuulla, että yritys tekee voitavansa. Toivotan teille onnea pyrkimyksissänne estää näitä wannabe "hakkeri" punkeja sotkemasta teitä. Suosittelen, että otat yhteyttä Blizzardiin, tiedän, että he olivat ensimmäisiä, jotka toipuivat, eikä heillä ole ollut enää ongelmia parin ensimmäisen päivän jälkeen. Mitä tahansa he tekivätkin, se teki ihmeitä, ja he saattavat olla halukkaita jakamaan tekonsa kanssasi. Täydellisessä maailmassa ainakin. Onnea matkaan, ja mitä vielä.</w:t>
      </w:r>
    </w:p>
    <w:p>
      <w:r>
        <w:rPr>
          <w:b/>
          <w:u w:val="single"/>
        </w:rPr>
        <w:t xml:space="preserve">801801</w:t>
      </w:r>
    </w:p>
    <w:p>
      <w:r>
        <w:t xml:space="preserve">Twitterin kautta @riotsupport vannoo, että ongelma on meidän puolellamme, ei heidän. he lukivat viestini sivulla 108 ja sanoivat tämän. "On vielä muutamia asioita, joita voit kokeilla, erityisesti tässä oppaassa lueteltuja https://support.leagueoflegends.com/entries/26932010-Troubleshooting-Connection-Issues Â "  Seuratkaa kaikki tuota ja katsokaa, auttaako se teitä. Postittakaa sitten tuloksia.</w:t>
      </w:r>
    </w:p>
    <w:p>
      <w:r>
        <w:rPr>
          <w:b/>
          <w:u w:val="single"/>
        </w:rPr>
        <w:t xml:space="preserve">801802</w:t>
      </w:r>
    </w:p>
    <w:p>
      <w:r>
        <w:t xml:space="preserve">Ei useinkaan pysty palauttamaan yhteyttä</w:t>
      </w:r>
    </w:p>
    <w:p>
      <w:r>
        <w:rPr>
          <w:b/>
          <w:u w:val="single"/>
        </w:rPr>
        <w:t xml:space="preserve">801803</w:t>
      </w:r>
    </w:p>
    <w:p>
      <w:r>
        <w:t xml:space="preserve">Yhteys katkeaa edelleen.</w:t>
      </w:r>
    </w:p>
    <w:p>
      <w:r>
        <w:rPr>
          <w:b/>
          <w:u w:val="single"/>
        </w:rPr>
        <w:t xml:space="preserve">801804</w:t>
      </w:r>
    </w:p>
    <w:p>
      <w:r>
        <w:t xml:space="preserve">Siitä on kolme viikkoa. Ei vieläkään mitään päivitystä Riotin puolelta. Oli 5 4v5 viimeisen 10 pelin aikana, jotka olen pelannut. Voiko joku kertoa miten minun pitäisi kuljettaa soolojonoa kun se on 4v5 koko tai ainakin puolet pelistä? Ihan kuin riot harjaisi meidät kaikki pois aina kun yritämme saada vastausta. Riot antaa epäselvää tietoa, lähtee, afkkaa kuukauden tai kaksi, palaa takaisin ja toteaa sitten ongelman. Mikä mahtava yhtiö.</w:t>
      </w:r>
    </w:p>
    <w:p>
      <w:r>
        <w:rPr>
          <w:b/>
          <w:u w:val="single"/>
        </w:rPr>
        <w:t xml:space="preserve">801805</w:t>
      </w:r>
    </w:p>
    <w:p>
      <w:r>
        <w:t xml:space="preserve">Thaaaaaaaaaaaaaank Youuuuuuu -VideoGameDunkey, pelatessaan Kingdom Heartsia-</w:t>
      </w:r>
    </w:p>
    <w:p>
      <w:r>
        <w:rPr>
          <w:b/>
          <w:u w:val="single"/>
        </w:rPr>
        <w:t xml:space="preserve">801806</w:t>
      </w:r>
    </w:p>
    <w:p>
      <w:r>
        <w:t xml:space="preserve">viive on takana......... en ole pystynyt pelaamaan tätä peliä ilman 200+ pingiä ja dc:tä nyt noin 2 kuukauteen riot</w:t>
      </w:r>
    </w:p>
    <w:p>
      <w:r>
        <w:rPr>
          <w:b/>
          <w:u w:val="single"/>
        </w:rPr>
        <w:t xml:space="preserve">801807</w:t>
      </w:r>
    </w:p>
    <w:p>
      <w:r>
        <w:t xml:space="preserve">En voi sanoa, että ongelma on ratkaistu minulle, koska en ole testannut tarpeeksi, mutta varmistin, että kaikki RIOTin portit on ohjattu reitittimessäni, ja sammutin Peer to Peer -ohjelman käynnistysohjelmassa ja pelasin kolme peliä ilman viivettä.  Teidän kaikkien pitäisi kokeilla tätä. Tiedän, että teillä toimi luultavasti hyvin, mutta minullakin toimi viimeisimpään korjaukseen asti, ehkä tämä auttaa teitä.</w:t>
      </w:r>
    </w:p>
    <w:p>
      <w:r>
        <w:rPr>
          <w:b/>
          <w:u w:val="single"/>
        </w:rPr>
        <w:t xml:space="preserve">801808</w:t>
      </w:r>
    </w:p>
    <w:p>
      <w:r>
        <w:t xml:space="preserve">2 peliä, joissa on täysi viive... vaikka vertaisverkkopelit on poistettu käytöstä _- tietääkö kukaan, mistä on kyse?</w:t>
      </w:r>
    </w:p>
    <w:p>
      <w:r>
        <w:rPr>
          <w:b/>
          <w:u w:val="single"/>
        </w:rPr>
        <w:t xml:space="preserve">801809</w:t>
      </w:r>
    </w:p>
    <w:p>
      <w:r>
        <w:t xml:space="preserve">Kaverit löysin ratkaisun, EUW toimii hienosti ... lol =)</w:t>
      </w:r>
    </w:p>
    <w:p>
      <w:r>
        <w:rPr>
          <w:b/>
          <w:u w:val="single"/>
        </w:rPr>
        <w:t xml:space="preserve">801810</w:t>
      </w:r>
    </w:p>
    <w:p>
      <w:r>
        <w:t xml:space="preserve">Oletko tosissasi? Viimeiset kolme peliä non stop lag, ping piikkejä ja yrittää yhdistää uudelleen. Tämä on nyt aivan naurettavaa, ettekä tietenkään aio sanoa mitään tai edes myöntää, että tämä on jatkunut kuukausia, ehkä jopa vuosia joidenkin ihmisten kohdalla. Teillä on varaa päivittää tai jopa vaihtaa koko NA-palvelimenne.</w:t>
      </w:r>
    </w:p>
    <w:p>
      <w:r>
        <w:rPr>
          <w:b/>
          <w:u w:val="single"/>
        </w:rPr>
        <w:t xml:space="preserve">801811</w:t>
      </w:r>
    </w:p>
    <w:p>
      <w:r>
        <w:t xml:space="preserve">yrittäen saada yhteyttä uudelleen... koko ajan...</w:t>
      </w:r>
    </w:p>
    <w:p>
      <w:r>
        <w:rPr>
          <w:b/>
          <w:u w:val="single"/>
        </w:rPr>
        <w:t xml:space="preserve">801812</w:t>
      </w:r>
    </w:p>
    <w:p>
      <w:r>
        <w:t xml:space="preserve">Tiedät, että olet nolo yritys, kun palvelimesi ovat niin huonoja, että lakkaat kertomasta pelaajille, että aiot korjata ne.</w:t>
      </w:r>
    </w:p>
    <w:p>
      <w:r>
        <w:rPr>
          <w:b/>
          <w:u w:val="single"/>
        </w:rPr>
        <w:t xml:space="preserve">801813</w:t>
      </w:r>
    </w:p>
    <w:p>
      <w:r>
        <w:t xml:space="preserve">Tänään ei ollut mitään viivettä, kun pelasin noin 1400:lla. Nyt kirjaudun sisään, päätän pelata ranked-peliä, ja pam, dc koko pelin ajan. Hienoa, aivan mahtavaa. Neljäs viikko ja jatkuu.</w:t>
      </w:r>
    </w:p>
    <w:p>
      <w:r>
        <w:rPr>
          <w:b/>
          <w:u w:val="single"/>
        </w:rPr>
        <w:t xml:space="preserve">801814</w:t>
      </w:r>
    </w:p>
    <w:p>
      <w:r>
        <w:t xml:space="preserve">Etusivun reddit-postaus sekä video viiveongelmista: http://www.reddit.com/r/leagueoflegends/comments/2gbkec/ever_since_411_412_this_has_been_the_norm_for_me/ Upvote for awareness please.  Varmasti Riotilla on tässä vaiheessa vaikea sanoa, että se johtuu meistä.</w:t>
      </w:r>
    </w:p>
    <w:p>
      <w:r>
        <w:rPr>
          <w:b/>
          <w:u w:val="single"/>
        </w:rPr>
        <w:t xml:space="preserve">801815</w:t>
      </w:r>
    </w:p>
    <w:p>
      <w:r>
        <w:t xml:space="preserve">**** you riot. tämä ongelma on kirjaimellisesti pilannut kokemukseni League of Legendsistä niin pahasti, että olen melkein lopettanut pelin kokonaan. Korjatkaa **** palvelimenne. Olen iloinen nähdessäni, että olette vihdoin keskittyneet korjaamaan sen kuukausien jälkeen, kun yhteys katkesi yhä uudelleen ja uudelleen. Vihdoinkin te todella välitätte ****.</w:t>
      </w:r>
    </w:p>
    <w:p>
      <w:r>
        <w:rPr>
          <w:b/>
          <w:u w:val="single"/>
        </w:rPr>
        <w:t xml:space="preserve">801816</w:t>
      </w:r>
    </w:p>
    <w:p>
      <w:r>
        <w:t xml:space="preserve">Lainaus:</w:t>
        <w:br/>
        <w:br/>
        <w:t xml:space="preserve">d8c9d5115289567b:</w:t>
        <w:br/>
        <w:br/>
        <w:t xml:space="preserve">Etusivun reddit-postaus sekä video viiveongelmista:</w:t>
        <w:br/>
        <w:t xml:space="preserve">http://www.reddit.com/r/leagueoflegends/comments/2gbkec/ever_since_411_412_this_has_been_the_norm_for_me/</w:t>
        <w:br/>
        <w:br/>
        <w:t xml:space="preserve">Upvote for awareness please</w:t>
        <w:br/>
        <w:br/>
        <w:t xml:space="preserve"> Varmasti Riotilla on vaikea sanoa, että se on meidän puolella tässä vaiheessa.</w:t>
        <w:br/>
        <w:br/>
        <w:t xml:space="preserve"> Upvoted, kaikkien, joilla on tämä ongelma, pitäisi tehdä se myös. Riotilla on ollut mahdollisuus vastata meille näillä foorumeilla tästä oudosta lagista.</w:t>
      </w:r>
    </w:p>
    <w:p>
      <w:r>
        <w:rPr>
          <w:b/>
          <w:u w:val="single"/>
        </w:rPr>
        <w:t xml:space="preserve">801817</w:t>
      </w:r>
    </w:p>
    <w:p>
      <w:r>
        <w:t xml:space="preserve">mukava</w:t>
      </w:r>
    </w:p>
    <w:p>
      <w:r>
        <w:rPr>
          <w:b/>
          <w:u w:val="single"/>
        </w:rPr>
        <w:t xml:space="preserve">801818</w:t>
      </w:r>
    </w:p>
    <w:p>
      <w:r>
        <w:t xml:space="preserve">hakkerit aiheuttaa muita dc... alkaa kieltää niitä kiitos. törmäsi yksi viime peli ja en voinut edes pelata peliä, kunnes kutsuin heidät ulos siitä. pelästytti heidät liikaa, jotta he jatkavat käyttää sitä. kunnes hakkerit ovat poissa ja hakata korjattu im tehnyt pelaa tätä peliä. ps asiakkaani sai pinged heidän ohjelmansa aiheuttaa se näyttää outoa tekstiä chat-laatikko juuri sen jälkeen, kun kutsuin heidät ulos siitä.</w:t>
      </w:r>
    </w:p>
    <w:p>
      <w:r>
        <w:rPr>
          <w:b/>
          <w:u w:val="single"/>
        </w:rPr>
        <w:t xml:space="preserve">801819</w:t>
      </w:r>
    </w:p>
    <w:p>
      <w:r>
        <w:t xml:space="preserve">Viime aikoina yhteydessäni on ollut paljon ongelmia. Pystyn harvoin nauttimaan pelistä ilman jäätymistä tai yhteyden katkeamista. Epäilen vakavasti, onko Riot työskennellyt asian parissa vai ei.  Pyydän, aloitin LoLin pelaamisen S1:ssä, enkä halua, että kokemukseni pilataan joidenkin hakkereiden tai palvelimen ongelmien takia. Korjatkaa se tai ainakin kertokaa meille, että Riot työskentelee sen parissa.  Se, että emme saa mitään vastausta yhteysongelmiin samalla kun tuomme uusia tuotteita markkinoille, tekee meidät hulluiksi.</w:t>
      </w:r>
    </w:p>
    <w:p>
      <w:r>
        <w:rPr>
          <w:b/>
          <w:u w:val="single"/>
        </w:rPr>
        <w:t xml:space="preserve">801820</w:t>
      </w:r>
    </w:p>
    <w:p>
      <w:r>
        <w:t xml:space="preserve">En ymmärrä, miksi te edes yritätte enää. Riot kieltäytyy tunnustamasta ongelmaa omalta osaltaan, mikä tekee siitä edelleen ****ty kaikille. Etsikää uusi peli. Riot tappaa oman pelinsä.  Jatkakaa pelin pelaamista ilman Riotin korjausta ja te vain sanotte heille, että on ok, että heillä on pelikelvoton peli, koska te pelaatte sitä kaikesta huolimatta ja annatte heille silti rahaa. Lopeta pelaaminen tai stfu on kaikki mitä se tarkoittaa.   Jos luulet, että Riot välittää, sinulla on isompia ongelmia.</w:t>
      </w:r>
    </w:p>
    <w:p>
      <w:r>
        <w:rPr>
          <w:b/>
          <w:u w:val="single"/>
        </w:rPr>
        <w:t xml:space="preserve">801821</w:t>
      </w:r>
    </w:p>
    <w:p>
      <w:r>
        <w:t xml:space="preserve">Ilmeisesti he ovat edelleen siinä käsityksessä, että kaikki nämä ongelmat ovat meidän puolellamme. Sain juuri vastauksen tukipalvelusta, jossa sanottiin: "Korjataksesi tämän ongelman sinun on otettava yhteyttä verkonvalvojaan ja pyydettävä häntä määrittämään verkkonsa siten, että se priorisoi League of Legends -liikenteen. Tämä vaatii yleensä täydellisen luettelon palvelimemme IP-osoitteista ja vaadituista porteista." No niin.... ehkä he näkevät reddit-postauksen, jossa on yli 2000 upvotea, ja lopulta tekevät jotain.</w:t>
      </w:r>
    </w:p>
    <w:p>
      <w:r>
        <w:rPr>
          <w:b/>
          <w:u w:val="single"/>
        </w:rPr>
        <w:t xml:space="preserve">801822</w:t>
      </w:r>
    </w:p>
    <w:p>
      <w:r>
        <w:t xml:space="preserve">Tämä **** tapahtuu edelleen</w:t>
      </w:r>
    </w:p>
    <w:p>
      <w:r>
        <w:rPr>
          <w:b/>
          <w:u w:val="single"/>
        </w:rPr>
        <w:t xml:space="preserve">801823</w:t>
      </w:r>
    </w:p>
    <w:p>
      <w:r>
        <w:t xml:space="preserve">Hei Riot, ettekö voi sammuttaa ranked decay -ominaisuutta, sillä kaltaiseni ihmiset ovat menettäneet kokonaisia tiirejä, koska emme voi pelata rankingia pitääkseen LP:n korkealla. Tarkoitan, että jos jonotan rankiin, antaisin vain ilmaista LP:tä, ja lisäksi 4 muuta ihmistä tiimissäni menettää myös LP:tä. Nyt on liian myöhäistä minulle, olen palannut takaisin hopealle suorasta rappiosta, ja epäilen, etten saa pitkään aikaan mahdollisuutta nousta uudelleen, kun asiat näyttävät siltä. Ainakin voitte pelastaa muita poistamalla rappeutumisen tai lykkäämällä sitä. Mikä puolestaan on suuri turhautumisen lähde niiden pelaajien keskuudessa, jotka tuulettavat ja hakkaavat 3. tietokoneen näyttöä.</w:t>
      </w:r>
    </w:p>
    <w:p>
      <w:r>
        <w:rPr>
          <w:b/>
          <w:u w:val="single"/>
        </w:rPr>
        <w:t xml:space="preserve">801824</w:t>
      </w:r>
    </w:p>
    <w:p>
      <w:r>
        <w:t xml:space="preserve">Lainaus:</w:t>
        <w:br/>
        <w:br/>
        <w:t xml:space="preserve">b65600310f384a97:</w:t>
        <w:br/>
        <w:br/>
        <w:t xml:space="preserve">hakkerit aiheuttavat muille dc... aloita bannaus heille kiitos. törmäsin yhteen viime pelissä ja en voinut edes pelata peliä ennen kuin kutsuin heidät ulos siitä. pelästytti heidät liikaa, jotta he jatkaisivat sen käyttämistä.</w:t>
        <w:br/>
        <w:br/>
        <w:t xml:space="preserve">kunnes hakkerit ovat poissa ja hakkerit korjataan im valmis pelaamaan tätä peliä.</w:t>
        <w:br/>
        <w:br/>
        <w:t xml:space="preserve">ps asiakkaani sai pinged heidän ohjelmansa aiheuttaa se näyttää outoa tekstiä chat-laatikko juuri sen jälkeen, kun minä kutsuin heidät ulos siitä.</w:t>
        <w:br/>
        <w:br/>
        <w:t xml:space="preserve"> Kyllä, koska "hakkeri" pelästyy, kun kutsut häntä esiin. gtfo.</w:t>
      </w:r>
    </w:p>
    <w:p>
      <w:r>
        <w:rPr>
          <w:b/>
          <w:u w:val="single"/>
        </w:rPr>
        <w:t xml:space="preserve">801825</w:t>
      </w:r>
    </w:p>
    <w:p>
      <w:r>
        <w:t xml:space="preserve">Lainaus:</w:t>
        <w:br/>
        <w:br/>
        <w:t xml:space="preserve">b65600310f384a97:</w:t>
        <w:br/>
        <w:br/>
        <w:t xml:space="preserve">hakkerit aiheuttavat muille dc... aloita bannaus heille kiitos. törmäsin yhteen viime pelissä ja en voinut edes pelata peliä ennen kuin kutsuin heidät ulos siitä. pelästytti heidät liikaa, jotta he jatkaisivat sen käyttämistä.</w:t>
        <w:br/>
        <w:br/>
        <w:t xml:space="preserve">kunnes hakkerit ovat poissa ja hakkerit korjataan im valmis pelaamaan tätä peliä.</w:t>
        <w:br/>
        <w:br/>
        <w:t xml:space="preserve">ps asiakkaani sai pinged heidän ohjelmansa aiheuttaa se näyttää outoa tekstiä chat-laatikko juuri sen jälkeen, kun minä kutsuin heidät ulos siitä.</w:t>
        <w:br/>
        <w:br/>
        <w:t xml:space="preserve"> Kyllä, koska "hakkeri" pelästyy, kun kutsut häntä esiin. gtfo.</w:t>
      </w:r>
    </w:p>
    <w:p>
      <w:r>
        <w:rPr>
          <w:b/>
          <w:u w:val="single"/>
        </w:rPr>
        <w:t xml:space="preserve">801826</w:t>
      </w:r>
    </w:p>
    <w:p>
      <w:r>
        <w:t xml:space="preserve">Lainaus:</w:t>
        <w:br/>
        <w:br/>
        <w:t xml:space="preserve">b65600310f384a97:</w:t>
        <w:br/>
        <w:br/>
        <w:t xml:space="preserve">hakkerit aiheuttavat muille dc... aloita bannaus heille kiitos. törmäsin yhteen viime pelissä ja en voinut edes pelata peliä ennen kuin kutsuin heidät ulos siitä. pelästytti heidät liikaa, jotta he jatkaisivat sen käyttämistä.</w:t>
        <w:br/>
        <w:br/>
        <w:t xml:space="preserve">kunnes hakkerit ovat poissa ja hakkerit korjataan im valmis pelaamaan tätä peliä.</w:t>
        <w:br/>
        <w:br/>
        <w:t xml:space="preserve">ps asiakkaani sai pinged heidän ohjelmansa aiheuttaa se näyttää outoa tekstiä chat-laatikko juuri sen jälkeen, kun minä kutsuin heidät ulos siitä.</w:t>
        <w:br/>
        <w:br/>
        <w:t xml:space="preserve"> Kyllä, koska "hakkeri" pelästyy, kun kutsut häntä esiin. gtfo.</w:t>
      </w:r>
    </w:p>
    <w:p>
      <w:r>
        <w:rPr>
          <w:b/>
          <w:u w:val="single"/>
        </w:rPr>
        <w:t xml:space="preserve">801827</w:t>
      </w:r>
    </w:p>
    <w:p>
      <w:r>
        <w:t xml:space="preserve">Lainaus:</w:t>
        <w:br/>
        <w:br/>
        <w:t xml:space="preserve">d8c9d5115289567b:</w:t>
        <w:br/>
        <w:br/>
        <w:t xml:space="preserve">Ilmeisesti he ovat edelleen siinä uskossa, että kaikki nämä ongelmat ovat meidän puolellamme. Sain juuri vastauksen tuelta, jossa sanottiin: "Korjataksesi tämän ongelman sinun on otettava yhteyttä verkonvalvojaan ja pyydettävä häntä määrittämään verkkonsa priorisoimaan League of Legends -liikenne.</w:t>
        <w:t xml:space="preserve">Tämä vaatii yleensä täydellisen luettelon palvelimemme IP-osoitteista ja vaadituista porteista."</w:t>
        <w:br/>
        <w:br/>
        <w:t xml:space="preserve">Vai niin.... Ehkä he näkevät reddit-postaukseni, jolla on yli 2000 upvotea, ja lopulta tekevät jotain.</w:t>
        <w:br/>
        <w:br/>
        <w:t xml:space="preserve"> Tai voit lukea edellisen postaukseni ja nähdä, että joillakin ihmisillä porttien eteenpäin ohjaaminen ja vertaisverkkosiirron poistaminen käytöstä korjaa ongelman.</w:t>
      </w:r>
    </w:p>
    <w:p>
      <w:r>
        <w:rPr>
          <w:b/>
          <w:u w:val="single"/>
        </w:rPr>
        <w:t xml:space="preserve">801828</w:t>
      </w:r>
    </w:p>
    <w:p>
      <w:r>
        <w:t xml:space="preserve"/>
        <w:br/>
        <w:t xml:space="preserve"/>
        <w:br/>
        <w:t xml:space="preserve">PELISSÄ!!! ja koska rito muutti wlan-yhteyden nopeammaksi,</w:t>
        <w:t xml:space="preserve">en voi muodostaa yhteyttä puhelimeni internetiin, kun olen pelissä -_-.</w:t>
      </w:r>
    </w:p>
    <w:p>
      <w:r>
        <w:rPr>
          <w:b/>
          <w:u w:val="single"/>
        </w:rPr>
        <w:t xml:space="preserve">801829</w:t>
      </w:r>
    </w:p>
    <w:p>
      <w:r>
        <w:t xml:space="preserve">Lainaus:</w:t>
        <w:br/>
        <w:br/>
        <w:t xml:space="preserve">d3d712a77bdb2f23:</w:t>
        <w:br/>
        <w:br/>
        <w:t xml:space="preserve">Tai sitten voit lukea edellisen viestini ja nähdä, että joillakin ihmisillä porttien välittäminen ja vertaisverkkosiirron poistaminen käytöstä korjaa ongelman.</w:t>
        <w:br/>
        <w:br/>
        <w:t xml:space="preserve"> Siitä lähtien kun tein sen mitä d3d712a77bdb2f23 huomautti, olen ollut yleisesti ottaen lagiton. En voi sanoa, että se olisi täysin korjannut ongelmani, koska se on kestänyt vain noin päivän, mutta minulla ei ole ollut tavallista ~500 pingin piikkiä/yhteyden katkeamista/pelin kaatumista koskevaa ongelmaa.</w:t>
        <w:br/>
        <w:br/>
        <w:t xml:space="preserve"> Mitä peer to peer -siirto tarkalleen ottaen tekee btw? En kai jää mistään paitsi, koska poistin sen käytöstä?</w:t>
      </w:r>
    </w:p>
    <w:p>
      <w:r>
        <w:rPr>
          <w:b/>
          <w:u w:val="single"/>
        </w:rPr>
        <w:t xml:space="preserve">801830</w:t>
      </w:r>
    </w:p>
    <w:p>
      <w:r>
        <w:t xml:space="preserve">d3d712a77bdb2f23 se ei oikeastaan ratkaise mitään ongelmia.. portin edelleenlähetys itse asiassa lisäsi pingiä jostain syystä. arvelen, että se näyttää lähempänä sitä, mitä se todella on, mutta pelin ping-luku ei ole koskaan kovin tarkka, koska se ei näytä, kuinka viiveinen olet, se itse asiassa pysyy normaalissa pingissäni, joka näyttää minulle, että yritän muodostaa yhteyden uudelleen bs:n, kun taas voin liikkua ja käyttää taitoja, jos klikkaan jonnekin, koko syy siihen, miksi im aion alkaa pelata vain mestareita, joilla on lyhyet cd-taitolaukaukset, jos pelaan koskaan enää, mutta en koskaan näe oman mestarini liikkuvan, ellen käytä taitoa.  asiakas on kunnossa ensimmäiset 3-4 peliä pelaan aina... ja melkein koskaan tapahtuu aikana botit, ellei palvelin alkaa saada ddosd joku, joka on todella vihainen.. mutta se tapahtuu melkein aina normals/aramsissa, kun joukkueeni pärjää hyvin, sitten se jatkuu 2-3 peliä, vaikka joukkueeni pärjäisi huonosti... sitten se maagisesti loppuu, kunnes joukkueeni alkaa taas pärjätä hyvin. joten kertokaa vielä kerran, miten se ei ole joukko lapsia, joilla on ohjelmia ja hakkereita, jotka aiheuttavat ongelmia. ja kokeilkaa pelata aramia aamuviideltä itäistä aikaa noin kello 10 asti. Silloin se pahenee todella pahasti siihen pisteeseen, etten voi edes pysyä pelissä yli 30 sekuntia kerrallaan... ja mainitsinko jo, että olen kirjaimellisesti ainoa, joka käyttää internetiä tuolloin? potkin kaikki muut paitsi työpöytäni pois internetistä ja sammutan kaiken muun paitsi liigan tietokoneeltani, kun se tapahtuu, eikä se lopu, joten se ei ole minun yhteyteni, joka on sekaisin.</w:t>
      </w:r>
    </w:p>
    <w:p>
      <w:r>
        <w:rPr>
          <w:b/>
          <w:u w:val="single"/>
        </w:rPr>
        <w:t xml:space="preserve">801831</w:t>
      </w:r>
    </w:p>
    <w:p>
      <w:r>
        <w:t xml:space="preserve">Lainaus:</w:t>
        <w:br/>
        <w:br/>
        <w:t xml:space="preserve">b65600310f384a97:</w:t>
        <w:br/>
        <w:br/>
        <w:t xml:space="preserve">d3d712a77bdb2f23 tuo ei oikeastaan ratkaise mitään ongelmia.. port forwarding itse asiassa lisäsi pingiä jostain syystä. arvaukseni on, että se näyttää lähempänä sitä, mitä se todella on, mutta pelin ping-luku ei ole koskaan kovin tarkka sen suhteen, kuinka laggy olet, se itse asiassa pysyy normaalissa pingissäni, joka näyttää minulle yrittäen yhdistää uudelleen bs:n, mutta sallii minun liikkua ja käyttää taitoja, jos klikkaan jonnekin, koko syy, jonka vuoksi im aion alkaa pelata vain mestareita, joilla on lyhyet cd-taitoammunnat, jos pelaan joskus uudelleen, mutta en koskaan näe oman mestarini liikkuvan, ellen käytä taitoa.</w:t>
        <w:br/>
        <w:br/>
        <w:t xml:space="preserve"> asiakas on kunnossa ensimmäiset 3-4 peliä pelaan aina... ja melkein koskaan tapahtuu aikana botit, ellei palvelin alkaa saada ddosd joku, joka on todella vihainen.. mutta se tapahtuu melkein aina normals/aramsissa, kun joukkueeni pärjää hyvin, sitten se jatkuu 2-3 peliä, vaikka joukkueeni pärjäisi huonosti... sitten se maagisesti loppuu, kunnes joukkueeni alkaa taas pärjätä hyvin. joten kertokaa vielä kerran, miten se ei ole joukko lapsia, joilla on ohjelmia ja hakkereita, jotka aiheuttavat ongelmia. ja kokeilkaa pelata aramia aamuviideltä itäistä aikaa noin kello 10 asti. Silloin se pahenee todella pahasti siihen pisteeseen, etten voi edes pysyä pelissä yli 30 sekuntia kerrallaan... ja mainitsinko jo, että olen kirjaimellisesti ainoa, joka käyttää internetiä tuolloin? potkin kaikki muut paitsi työpöytäni pois internetistä ja sammutan kaiken muun paitsi liigan tietokoneeltani, kun se tapahtuu, eikä se lopu, joten se ei ole minun yhteyteni, joka on sekaisin.</w:t>
        <w:br/>
        <w:br/>
        <w:t xml:space="preserve"> Poistitko peer to peer -toiminnon käytöstä? Se on käynnistysohjelmassa.</w:t>
      </w:r>
    </w:p>
    <w:p>
      <w:r>
        <w:rPr>
          <w:b/>
          <w:u w:val="single"/>
        </w:rPr>
        <w:t xml:space="preserve">801832</w:t>
      </w:r>
    </w:p>
    <w:p>
      <w:r>
        <w:t xml:space="preserve">Lainaus:</w:t>
        <w:br/>
        <w:br/>
        <w:t xml:space="preserve">bf09593c5af6c0fe:</w:t>
        <w:br/>
        <w:br/>
        <w:t xml:space="preserve">tein sen mitä d3d712a77bdb2f23 huomautti, olen ollut</w:t>
        <w:br/>
        <w:t xml:space="preserve">yleisesti ottaen lagiton.</w:t>
        <w:t xml:space="preserve">En voi sanoa, että se täysin korjasi ongelmani</w:t>
        <w:br/>
        <w:t xml:space="preserve">koska se on ollut vasta noin päivän, mutta minulla ei ole ollut tavallista ~500</w:t>
        <w:br/>
        <w:t xml:space="preserve">ping piikki/disconnect/game crash -ongelmaa. mitä tarkalleen ottaen</w:t>
        <w:br/>
        <w:t xml:space="preserve">peer to peer transfer tekee btw?</w:t>
        <w:t xml:space="preserve">En kai menetä mitään</w:t>
        <w:br/>
        <w:t xml:space="preserve">koska poistin sen käytöstä?</w:t>
        <w:br/>
        <w:br/>
        <w:t xml:space="preserve">Ei, et menetä mitään, vertaisverkkosiirto auttaa siirtämään dataa nopeammin,</w:t>
        <w:br/>
        <w:t xml:space="preserve">mutta se on turhaa, jos se aiheuttaa ongelmia, paras jättää se pois käytöstä toist</w:t>
      </w:r>
    </w:p>
    <w:p>
      <w:r>
        <w:rPr>
          <w:b/>
          <w:u w:val="single"/>
        </w:rPr>
        <w:t xml:space="preserve">801833</w:t>
      </w:r>
    </w:p>
    <w:p>
      <w:r>
        <w:t xml:space="preserve">poistettu käytöstä peer to peer, välitetty oikeat portit LoL:lle, Internet-palvelu on poikkeuksellinen, silti satunnaisia ping-piikkejä pelissä..... onko tämän korjaamisessa edistytty?</w:t>
      </w:r>
    </w:p>
    <w:p>
      <w:r>
        <w:rPr>
          <w:b/>
          <w:u w:val="single"/>
        </w:rPr>
        <w:t xml:space="preserve">801834</w:t>
      </w:r>
    </w:p>
    <w:p>
      <w:r>
        <w:t xml:space="preserve">.</w:t>
      </w:r>
    </w:p>
    <w:p>
      <w:r>
        <w:rPr>
          <w:b/>
          <w:u w:val="single"/>
        </w:rPr>
        <w:t xml:space="preserve">801835</w:t>
      </w:r>
    </w:p>
    <w:p>
      <w:r>
        <w:t xml:space="preserve">kyllä tein poistaa peer to peer ja se ei ole minun yhteys palvelimeen joko. hemmetin asiakas pitää sanoa "Unit Userdata 08xxxxxxxx" huomaa 4 tavua numero? sen muistivuoto asiakkaan tai palvelimen tai jotain ja sen tapahtui melko paljon jokainen muu henkilö pelejä, jotka olen ollut, että on ollut lag. vain kun se pings nämä käyttäjätiedot tavuja ei se lag.</w:t>
      </w:r>
    </w:p>
    <w:p>
      <w:r>
        <w:rPr>
          <w:b/>
          <w:u w:val="single"/>
        </w:rPr>
        <w:t xml:space="preserve">801836</w:t>
      </w:r>
    </w:p>
    <w:p>
      <w:r>
        <w:t xml:space="preserve">Riot, pyydän, bannaa minut pysyvästi. Olen kyllästynyt tähän ****ing peice of **** laggy peliin. Joka kerta kun pelaan rankia, minut sijoitetaan ****ty joukkueeseen, jota yritän niin kovasti kuljettaa. Menen 19/10 mutta joukkueeni silti ****ing häviää. Matchmaking-jononne on rikkinäinen pala ****. ****k ****rs, ffaaggots vihaan ghey ppl naisia r huonompi musta ppl r huonompi homot r huonompi. naiset pitäisi pysyä keittiössä, musta ppl pitäisi työskennellä minun pelloillani ja homot pitäisi lähettää saarelle. Ban me plz Dota odottaa minua. Jeesus rakastaa sinua.</w:t>
      </w:r>
    </w:p>
    <w:p>
      <w:r>
        <w:rPr>
          <w:b/>
          <w:u w:val="single"/>
        </w:rPr>
        <w:t xml:space="preserve">801837</w:t>
      </w:r>
    </w:p>
    <w:p>
      <w:r>
        <w:t xml:space="preserve">viive piikki ei näy vain, kun aurinko nousee Yhdysvalloissa, mutta kun aurinko laskee,im melko hieno pelatessaan LoL tällä hetkellä,im alle viive piikki hyökkäys pelissä</w:t>
      </w:r>
    </w:p>
    <w:p>
      <w:r>
        <w:rPr>
          <w:b/>
          <w:u w:val="single"/>
        </w:rPr>
        <w:t xml:space="preserve">801838</w:t>
      </w:r>
    </w:p>
    <w:p>
      <w:r>
        <w:t xml:space="preserve">Tämä on bull shti mellakka im ei jätä pelejä teidän ****ing palvelimet tekevät minusta dc ja minun täytyy kirjautua takaisin sisään ja sen laskenta jättää!!! Minut bannattiin toisen kerran tänään, koska viivyttelin, tämä ei ole reilua ollenkaan, jonkun on parempi puhua minulle todella ****ing nopeasti, koska olen ****ing vihainen.</w:t>
      </w:r>
    </w:p>
    <w:p>
      <w:r>
        <w:rPr>
          <w:b/>
          <w:u w:val="single"/>
        </w:rPr>
        <w:t xml:space="preserve">801839</w:t>
      </w:r>
    </w:p>
    <w:p>
      <w:r>
        <w:t xml:space="preserve">Ehkä sinun pitäisi muokata ensimmäistä viestiä siten, että siinä lukisi "viimeisten viikkojen aikana" eikä "parin päivän aikana".</w:t>
      </w:r>
    </w:p>
    <w:p>
      <w:r>
        <w:rPr>
          <w:b/>
          <w:u w:val="single"/>
        </w:rPr>
        <w:t xml:space="preserve">801840</w:t>
      </w:r>
    </w:p>
    <w:p>
      <w:r>
        <w:t xml:space="preserve">Lainaus:</w:t>
        <w:br/>
        <w:br/>
        <w:t xml:space="preserve"> 65e2949dcb213dbf:</w:t>
        <w:br/>
        <w:br/>
        <w:t xml:space="preserve"> Ehkä sinun kannattaisi muokata ensimmäistä viestiä muotoon "viimeisten viikkojen aikana" eikä "parin päivän aikana".</w:t>
        <w:br/>
        <w:br/>
        <w:t xml:space="preserve"> Kuukausia. Kuukausia nyt minulla on ollut nopeita pikku katkeamisia, jotka ovat päässeet siihen, missä KAIKKI ovat nyt, mutta myös juttu, jossa, olen jahtaamassa vihollisen botin kuolemaa seuraavassa iskussa... pääsen iskuetäisyydelle, se ei lukitu. Menen lähemmäs, juoksen kirjaimellisesti heidän kantapäitään pitkin, heidän avin pikseleiden vieressä... eikä se lukitu.</w:t>
        <w:br/>
        <w:br/>
        <w:t xml:space="preserve"> Tarkoitan wtf. W.T.F.</w:t>
      </w:r>
    </w:p>
    <w:p>
      <w:r>
        <w:rPr>
          <w:b/>
          <w:u w:val="single"/>
        </w:rPr>
        <w:t xml:space="preserve">801841</w:t>
      </w:r>
    </w:p>
    <w:p>
      <w:r>
        <w:t xml:space="preserve">Laggggggggggggggggggggggggggggggggggggggggggggggggggggggggggggggggg.. Tämä on niin tyhmää... Missä vaiheessa teidän pitäisi korjata tämä mellakka?</w:t>
      </w:r>
    </w:p>
    <w:p>
      <w:r>
        <w:rPr>
          <w:b/>
          <w:u w:val="single"/>
        </w:rPr>
        <w:t xml:space="preserve">801842</w:t>
      </w:r>
    </w:p>
    <w:p>
      <w:r>
        <w:t xml:space="preserve">hmmm minun asiakas toimii tyhmä, kun löydän normaali sokea pick se kestää 6 min ja jäätyi u srsly mellakkaa</w:t>
      </w:r>
    </w:p>
    <w:p>
      <w:r>
        <w:rPr>
          <w:b/>
          <w:u w:val="single"/>
        </w:rPr>
        <w:t xml:space="preserve">801843</w:t>
      </w:r>
    </w:p>
    <w:p>
      <w:r>
        <w:t xml:space="preserve">im juuttunut lastaus jälkeen dc'ing varten 10x kertaa</w:t>
      </w:r>
    </w:p>
    <w:p>
      <w:r>
        <w:rPr>
          <w:b/>
          <w:u w:val="single"/>
        </w:rPr>
        <w:t xml:space="preserve">801844</w:t>
      </w:r>
    </w:p>
    <w:p>
      <w:r>
        <w:t xml:space="preserve">wp mellakka wp ehkä uusi päivitys on tulossa</w:t>
      </w:r>
    </w:p>
    <w:p>
      <w:r>
        <w:rPr>
          <w:b/>
          <w:u w:val="single"/>
        </w:rPr>
        <w:t xml:space="preserve">801845</w:t>
      </w:r>
    </w:p>
    <w:p>
      <w:r>
        <w:t xml:space="preserve">Lainaus:</w:t>
        <w:br/>
        <w:br/>
        <w:t xml:space="preserve"> 8ec325ab6bf3345b:</w:t>
        <w:br/>
        <w:br/>
        <w:t xml:space="preserve"> Riot pyydän pysyvästi bannata minut. Olen kyllästynyt tähän ****ing peice of **** laggy peliin. Joka kerta kun pelaan rankia minut sijoitetaan ****ty tiimiin jota yritän niin kovasti kantaa. Menen 19/10 mutta joukkueeni silti ****ing häviää. Matchmaking-jononne on rikkinäinen pala ****.</w:t>
        <w:t xml:space="preserve">****k</w:t>
        <w:br/>
        <w:t xml:space="preserve">****rs, ffaaggots Vihaan ghey ppl naisia r huonompia mustia ppl r huonompia homoja r huonompia. naisten pitäisi pysyä keittiössä, mustien ppl pitäisi työskennellä pelloillani ja homot pitäisi lähettää saarelle. Ban me plz Dota odottaa minua.</w:t>
        <w:br/>
        <w:t xml:space="preserve">Jeesus rakastaa sinua</w:t>
        <w:br/>
        <w:br/>
        <w:t xml:space="preserve">Katso valoisaa puolta, olet RANK #1,128,187 Pohjois-Amerikassa. Olet parempi kuin monet ihmiset.</w:t>
      </w:r>
    </w:p>
    <w:p>
      <w:r>
        <w:rPr>
          <w:b/>
          <w:u w:val="single"/>
        </w:rPr>
        <w:t xml:space="preserve">801846</w:t>
      </w:r>
    </w:p>
    <w:p>
      <w:r>
        <w:t xml:space="preserve">En voi edes ladata peliä uudelleen. **** you guys</w:t>
      </w:r>
    </w:p>
    <w:p>
      <w:r>
        <w:rPr>
          <w:b/>
          <w:u w:val="single"/>
        </w:rPr>
        <w:t xml:space="preserve">801847</w:t>
      </w:r>
    </w:p>
    <w:p>
      <w:r>
        <w:t xml:space="preserve">Samat ongelmat ilmenevät edelleen NA:ssa.  Olen tehnyt smurffitilin EUW:ssä ja aion testata sitä laajasti coop vs AI-peleissä. Kerron teille kaikille tulokset.</w:t>
      </w:r>
    </w:p>
    <w:p>
      <w:r>
        <w:rPr>
          <w:b/>
          <w:u w:val="single"/>
        </w:rPr>
        <w:t xml:space="preserve">801848</w:t>
      </w:r>
    </w:p>
    <w:p>
      <w:r>
        <w:t xml:space="preserve">ihmiset, joita olen tavannut, eivät enää pyydä minua Q:hon heidän kanssaan tämän takia... Kiitos Riot arvostaa sitä!</w:t>
      </w:r>
    </w:p>
    <w:p>
      <w:r>
        <w:rPr>
          <w:b/>
          <w:u w:val="single"/>
        </w:rPr>
        <w:t xml:space="preserve">801849</w:t>
      </w:r>
    </w:p>
    <w:p>
      <w:r>
        <w:t xml:space="preserve">Voitteko te tutkia tätä? Olen huomannut, että kun pelaan cpu-pelejä, saan paljon ihmisiä, jotka käyttävät skriptejä pelatakseen midiä. Pelillä on taipumus lagata enemmän ja joutua yhdistämään uudelleen. Jos lukuisat pelaajat käyttävät skriptejä tai mitä tahansa he käyttävätkin pelatessaan, ne voivat aiheuttaa valtavasti liikennettä, joka voi hidastaa muita pelejä. Ehkäpä pitäisi katsoa ihmisiä, jotka tappavat 0 tappoa ja kuolevat paljon, ehkä yli 5 kertaa? Tämä voisi auttaa pääsemään eroon ihmisistä, jotka selvästi huijaavat ja saattavat aiheuttaa palvelimilla esiintyvää viivettä.</w:t>
      </w:r>
    </w:p>
    <w:p>
      <w:r>
        <w:rPr>
          <w:b/>
          <w:u w:val="single"/>
        </w:rPr>
        <w:t xml:space="preserve">801850</w:t>
      </w:r>
    </w:p>
    <w:p>
      <w:r>
        <w:t xml:space="preserve">Tavarasi ovat edelleen BROKE.... "täydellinen" määritelmä, kiitos?</w:t>
      </w:r>
    </w:p>
    <w:p>
      <w:r>
        <w:rPr>
          <w:b/>
          <w:u w:val="single"/>
        </w:rPr>
        <w:t xml:space="preserve">801851</w:t>
      </w:r>
    </w:p>
    <w:p>
      <w:r>
        <w:t xml:space="preserve">Olette aivan hirveitä yrittäessänne "korjata" peliänne, lopettakaa paskanjauhanta****t ja kertokaa totuus ja kertokaa pelaajille, että välitätte nyt vain rahasta ettekä pelin korjaamisesta.</w:t>
      </w:r>
    </w:p>
    <w:p>
      <w:r>
        <w:rPr>
          <w:b/>
          <w:u w:val="single"/>
        </w:rPr>
        <w:t xml:space="preserve">801852</w:t>
      </w:r>
    </w:p>
    <w:p>
      <w:r>
        <w:t xml:space="preserve">Korjatkaa se hiton ongelma ja lopettakaa aikani tuhlaaminen!</w:t>
      </w:r>
    </w:p>
    <w:p>
      <w:r>
        <w:rPr>
          <w:b/>
          <w:u w:val="single"/>
        </w:rPr>
        <w:t xml:space="preserve">801853</w:t>
      </w:r>
    </w:p>
    <w:p>
      <w:r>
        <w:t xml:space="preserve">Teistä on tullut ahneita ja vastuuttomia. DDOS-hyökkäykset ja paskat! Lopettakaa valheiden sylkeminen ja menkää asiaan!</w:t>
      </w:r>
    </w:p>
    <w:p>
      <w:r>
        <w:rPr>
          <w:b/>
          <w:u w:val="single"/>
        </w:rPr>
        <w:t xml:space="preserve">801854</w:t>
      </w:r>
    </w:p>
    <w:p>
      <w:r>
        <w:t xml:space="preserve">En voi edes ladata korjausta pelin avaamiseksi, vaan se pysyy 33%:ssa ikuisesti. Olen käynnistänyt uudelleen, päivittänyt ikkunat ja kaiken, mutta aina kun yritän.... 33% tuntikausia. En ole pystynyt pelaamaan kuukauteen. Pohjois-Amerikan palvelimet vai tietokoneeni?</w:t>
      </w:r>
    </w:p>
    <w:p>
      <w:r>
        <w:rPr>
          <w:b/>
          <w:u w:val="single"/>
        </w:rPr>
        <w:t xml:space="preserve">801855</w:t>
      </w:r>
    </w:p>
    <w:p>
      <w:r>
        <w:t xml:space="preserve">minulla on ollut paljon lagipiikkejä, kuten 10 minuutin välein.</w:t>
      </w:r>
    </w:p>
    <w:p>
      <w:r>
        <w:rPr>
          <w:b/>
          <w:u w:val="single"/>
        </w:rPr>
        <w:t xml:space="preserve">801856</w:t>
      </w:r>
    </w:p>
    <w:p>
      <w:r>
        <w:t xml:space="preserve">Noin viiden EUW-pelin jälkeen minulla ei ole ollut minkäänlaisia ongelmia.   Muista, että olen kokeillut kaikkia ratkaisuja, joita muut tässä ketjussa ovat lähettäneet, ja kaikkia verkkosivustolla olevia ehdotuksia. Mikään ei ole toiminut; en pysty olemaan yhteydessä NA-palvelimiin yli 30 sekuntia ennen kuin alkaa tulla suurta viivettä ja sarjakatkoksia.   Olen vakuuttunut siitä, että ongelma on Riotin ja että se vaikuttaa heidän NA-palvelimiinsa. Aion jatkaa yhteyden testaamista EUW:llä, ja jos minulla ei ole jatkuvasti ongelmia, siirrän tilini sinne. Olisi itse asiassa todella tyylikästä Riotilta antaa minun tehdä se ilmaiseksi, koska kyse on teknisestä ongelmasta, vaikka epäilen, ettei niin tule tapahtumaan.</w:t>
      </w:r>
    </w:p>
    <w:p>
      <w:r>
        <w:rPr>
          <w:b/>
          <w:u w:val="single"/>
        </w:rPr>
        <w:t xml:space="preserve">801857</w:t>
      </w:r>
    </w:p>
    <w:p>
      <w:r>
        <w:t xml:space="preserve">Lainaus:</w:t>
        <w:br/>
        <w:br/>
        <w:t xml:space="preserve">41c3709efeacda1a:</w:t>
        <w:br/>
        <w:br/>
        <w:t xml:space="preserve">Teistä on tullut ahneita ja vastuuttomia</w:t>
        <w:t xml:space="preserve"> DDOS-hyökkäykset ja paskat! Lopettakaa valheiden sylkeminen ja menkää asiaan!</w:t>
        <w:br/>
        <w:br/>
        <w:t xml:space="preserve"> He haluavat vain olla eSport. He olisivat tyytyväisiä jos kukaan meistä ei pelaisi... istuisivat vain ja katselisivat kuinka jotkut korealaiset kaverit tappelevat toisiaan vastaan kierros kierrokselta.</w:t>
        <w:br/>
        <w:br/>
        <w:t xml:space="preserve"> Käyttää aikaa ja rahaa pois heidän arvokkaista urheilulajeistaan? Hah!</w:t>
      </w:r>
    </w:p>
    <w:p>
      <w:r>
        <w:rPr>
          <w:b/>
          <w:u w:val="single"/>
        </w:rPr>
        <w:t xml:space="preserve">801858</w:t>
      </w:r>
    </w:p>
    <w:p>
      <w:r>
        <w:t xml:space="preserve">9 peliä Ascensionia myöhemmin, ja minulla ei ole vielä ollut 5 pelaajaa jokaisessa joukkueessa. Naurettavaa. En käytä enää ikinä penniäkään tähän peliin.</w:t>
      </w:r>
    </w:p>
    <w:p>
      <w:r>
        <w:rPr>
          <w:b/>
          <w:u w:val="single"/>
        </w:rPr>
        <w:t xml:space="preserve">801859</w:t>
      </w:r>
    </w:p>
    <w:p>
      <w:r>
        <w:t xml:space="preserve">Pelasin koko päivän mukavan 80 ms:n pingillä, nyt saan jatkuvasti 300+ pingiä per peli ja 2k+ pingin piikkejä 5 sekunnin välein. Mitä helvettiä riot.</w:t>
      </w:r>
    </w:p>
    <w:p>
      <w:r>
        <w:rPr>
          <w:b/>
          <w:u w:val="single"/>
        </w:rPr>
        <w:t xml:space="preserve">801860</w:t>
      </w:r>
    </w:p>
    <w:p>
      <w:r>
        <w:t xml:space="preserve">Mikä teitä vaivaa? jokainen peli im tässä viimeisessä patch se on aina ollut joku afk kuten rlly mikä on vialla ja jokainen patch on tämä suuri epävakaus aalto ja kaikki ovat vain afk pls korjata tämän pian.</w:t>
      </w:r>
    </w:p>
    <w:p>
      <w:r>
        <w:rPr>
          <w:b/>
          <w:u w:val="single"/>
        </w:rPr>
        <w:t xml:space="preserve">801861</w:t>
      </w:r>
    </w:p>
    <w:p>
      <w:r>
        <w:t xml:space="preserve">Lainaus:</w:t>
        <w:br/>
        <w:br/>
        <w:t xml:space="preserve">Hei kaikki, viime päivien aikana monet teistä ovat</w:t>
        <w:br/>
        <w:t xml:space="preserve">kokeneet ongelmia pelatessaan peliä</w:t>
        <w:t xml:space="preserve">1de36d6bafff57bd:</w:t>
        <w:br/>
        <w:br/>
        <w:t xml:space="preserve">Hei kaikki, viime p</w:t>
        <w:t xml:space="preserve"/>
        <w:t xml:space="preserve">Olette nähneet</w:t>
        <w:br/>
        <w:t xml:space="preserve">yhteyden uudelleen muodostamisen piikkejä, ongelmia pelin käynnistymisessä ja hyvin suuria </w:t>
        <w:t xml:space="preserve">kirjautumisjonoja</w:t>
        <w:br/>
        <w:t xml:space="preserve"> monissa tapauksissa.</w:t>
        <w:t xml:space="preserve">Halusimme käyttää hieman aikaa antaaksemme teille kaikille</w:t>
        <w:br/>
        <w:t xml:space="preserve">hieman enemmän tietoa siitä, mitä on tekeillä, koska emme ole</w:t>
        <w:br/>
        <w:t xml:space="preserve">puhuneet tästä paljon sen jälkeen, kun ongelmat alkoivat esiintyä</w:t>
        <w:br/>
        <w:t xml:space="preserve">viimeisten parin viikon aikana datakeskuksemme ja pelimme ovat</w:t>
      </w:r>
      <w:r>
        <w:br/>
        <w:t xml:space="preserve">ddos-hyökkäysten</w:t>
        <w:t xml:space="preserve">kohteeksi</w:t>
        <w:t xml:space="preserve">Näiden hyökkäysten tulokset ovat aiheuttaneet</w:t>
        <w:br/>
        <w:t xml:space="preserve">epävakautta palvelussamme.</w:t>
        <w:t xml:space="preserve">Olemme kokeneet suuria hyökkäyksiä</w:t>
        <w:br/>
        <w:t xml:space="preserve">jotka ovat täyttäneet huomattavan osan kaistanleveydestä ja</w:t>
        <w:br/>
        <w:t xml:space="preserve">aiheuttaneet sen, että osa järjestelmästämme on menettänyt yhteyden to</w:t>
      </w:r>
      <w:r>
        <w:br/>
        <w:t xml:space="preserve"> lopputulos on huono pelikokemus teille kaikille</w:t>
        <w:t xml:space="preserve">Vaikka olemme pyst</w:t>
        <w:br/>
        <w:t xml:space="preserve">ottamaan käyttöön häviöt anteeksi -toiminnon heti, kun hyökkäys on</w:t>
        <w:t xml:space="preserve">havaittu</w:t>
        <w:br/>
        <w:t xml:space="preserve"> , tämä ei ole yhtä hyvä pelikokemus.Vaikka</w:t>
        <w:br/>
        <w:t xml:space="preserve">emme voi jakaa yksityiskohtia työstä, jota teemme sisäisesti</w:t>
        <w:br/>
        <w:t xml:space="preserve">tämän torjumiseksi (koska se antaisi hyökkääjille tietoa, jonka avulla he voisivat</w:t>
        <w:br/>
        <w:t xml:space="preserve">kiertää sen), haluamme teidän tietävän, että käsittelemme tätä</w:t>
      </w:r>
      <w:r>
        <w:br/>
        <w:t xml:space="preserve">monesta eri näkökulmasta.</w:t>
        <w:t xml:space="preserve">Tähän kuuluu työskentely datakeskusten ja</w:t>
        <w:br/>
        <w:t xml:space="preserve">Internet-palveluntarjoajakumppaneidemme kanssa sekä työkalujen ja</w:t>
        <w:br/>
        <w:t xml:space="preserve">palveluiden</w:t>
        <w:t xml:space="preserve">kehittäminen</w:t>
        <w:t xml:space="preserve">sisäisesti, jotta palvelumme olisi kestävämpi </w:t>
        <w:t xml:space="preserve">tämäntyyppisiä</w:t>
        <w:br/>
        <w:t xml:space="preserve"> hyökkäyksiä</w:t>
        <w:t xml:space="preserve">vastaan</w:t>
        <w:t xml:space="preserve">Ddos-hyökkäysten torjunta on kilpavarustelu</w:t>
        <w:br/>
        <w:t xml:space="preserve">jota käymme aina, ja olemme sitoutuneet vähentämään</w:t>
        <w:br/>
        <w:t xml:space="preserve">tuskaa, jota te kaikki tunnette mahdollisimman nopeasti, kun palveluun</w:t>
        <w:br/>
        <w:t xml:space="preserve">haitallisia hyökkäyksiä. haluamme teidän tietävän, että</w:t>
        <w:br/>
        <w:t xml:space="preserve">tämä on live-palvelutiimin tärkein tavoite.</w:t>
        <w:t xml:space="preserve">Jaamme</w:t>
        <w:br/>
        <w:t xml:space="preserve">turhautumisenne näiden hyökkäysten vaikutuksesta, ja työskentelemme</w:t>
        <w:t xml:space="preserve">varmistaaksemme, että</w:t>
        <w:br/>
        <w:t xml:space="preserve"> voitte pelata peliä aina kun haluatte.-ryan</w:t>
        <w:br/>
        <w:br/>
        <w:t xml:space="preserve">itärannikon palvelinmies</w:t>
      </w:r>
    </w:p>
    <w:p>
      <w:r>
        <w:rPr>
          <w:b/>
          <w:u w:val="single"/>
        </w:rPr>
        <w:t xml:space="preserve">801862</w:t>
      </w:r>
    </w:p>
    <w:p>
      <w:r>
        <w:t xml:space="preserve">Kuulin, että tämä mellakkatyöntekijä näpäyttää äitinsä papua... Olet sairas ja ilkeä, enkä anna sinun vahtia minua tai hoitaa vaippaani...</w:t>
      </w:r>
    </w:p>
    <w:p>
      <w:r>
        <w:rPr>
          <w:b/>
          <w:u w:val="single"/>
        </w:rPr>
        <w:t xml:space="preserve">801863</w:t>
      </w:r>
    </w:p>
    <w:p>
      <w:r>
        <w:t xml:space="preserve">#riotrekt</w:t>
      </w:r>
    </w:p>
    <w:p>
      <w:r>
        <w:rPr>
          <w:b/>
          <w:u w:val="single"/>
        </w:rPr>
        <w:t xml:space="preserve">801864</w:t>
      </w:r>
    </w:p>
    <w:p>
      <w:r>
        <w:t xml:space="preserve">Jeesus, tämä tarjoilu on täydellinen ****...</w:t>
      </w:r>
    </w:p>
    <w:p>
      <w:r>
        <w:rPr>
          <w:b/>
          <w:u w:val="single"/>
        </w:rPr>
        <w:t xml:space="preserve">801865</w:t>
      </w:r>
    </w:p>
    <w:p>
      <w:r>
        <w:t xml:space="preserve">Veikkaan, että tänään on taas DDoS-tapahtuma. Peli kaatui ja yritin kirjautua uudelleen. Nyt se skannaa tuhat tiedostoa... Se skannasi jopa 600 tiedostoa. Sitten suljin sen ja avasin sen uudelleen nähdäkseni, josko se vain lopettaisi... mutta se alkoi skannata tiedostoja uudelleen. Ilmeisesti minun ei olisi pitänyt sulkea sitä. 1000 tiedostoa skannattu nyt, kun joukkuetoverini ovat 4v5:ssä. Valitettavasti minun piti olla ADC, joka DC:tä niin yksin bot lane minun tukea.</w:t>
      </w:r>
    </w:p>
    <w:p>
      <w:r>
        <w:rPr>
          <w:b/>
          <w:u w:val="single"/>
        </w:rPr>
        <w:t xml:space="preserve">801866</w:t>
      </w:r>
    </w:p>
    <w:p>
      <w:r>
        <w:t xml:space="preserve">Lainaus:</w:t>
        <w:br/>
        <w:br/>
        <w:t xml:space="preserve">ff48fd6c3240b537:</w:t>
        <w:br/>
        <w:br/>
        <w:t xml:space="preserve">Hei kaikki,</w:t>
        <w:br/>
        <w:t xml:space="preserve">Viime päivien aikana monilla teistä on ollut ongelmia pelin pelaamisessa</w:t>
        <w:t xml:space="preserve"> Olette nähneet uudelleenkytkeytymispiikkejä, ongelmia pelin käynnistymisessä ja erittäin suuria kirjautumisjonoja monissa tapauksissa. Halusimme antaa teille kaikille hieman lisätietoa siitä, mitä on tekeillä, koska emme ole puhuneet tästä paljon sen jälkeen, kun ongelmat alkoivat esiintyä.</w:t>
        <w:br/>
        <w:br/>
        <w:t xml:space="preserve"> Parin viime viikon aikana datakeskuksemme ja pelimme ovat joutuneet DDOS-hyökkäysten kohteeksi. Näiden hyökkäysten tulokset ovat aiheuttaneet epävakautta palvelussamme. Olemme kokeneet suuria hyökkäyksiä, jotka ovat täyttäneet huomattavan osan kaistanleveydestä ja aiheuttaneet sen, että järjestelmämme osat ovat menettäneet yhteyden toisiinsa. Lopputuloksena on huono pelikokemus teille kaikille. Vaikka olemme pystyneet ottamaan käyttöön häviöt anteeksi -toiminnon heti hyökkäyksen havaitsemisen jälkeen, tämä ei kuitenkaan takaa hyvää pelikokemusta.</w:t>
        <w:br/>
        <w:br/>
        <w:t xml:space="preserve"> Vaikka emme voi kertoa yksityiskohtia työstä, jota teemme sisäisesti tämän torjumiseksi (koska se antaisi hyökkääjille tietoa, jonka avulla he voisivat kiertää sen), haluamme teidän tietävän, että puutumme asiaan monesta eri näkökulmasta. Tähän kuuluu työskentely datakeskus- ja internetpalveluntarjoajakumppaneidemme kanssa sekä sisäisten työkalujen ja palvelujen kehittäminen, jotta palvelumme olisi kestävämpi tämäntyyppisiä hyökkäyksiä vastaan. DDOS-hyökkäysten torjuminen on kilpavarustelu, jota käymme aina, ja olemme sitoutuneet vähentämään mahdollisimman nopeasti tuskaa, jota te kaikki tunnette, kun pahantahtoiset hyökkäykset vaikuttavat palveluun.</w:t>
        <w:br/>
        <w:br/>
        <w:t xml:space="preserve"> Haluamme teidän tietävän, että tämä on Live Services -tiimin ensisijainen tavoite. Jaamme turhautumisenne näiden hyökkäysten vaikutuksesta, ja teemme töitä varmistaaksemme, että voitte pelata peliä aina kun haluatte.</w:t>
        <w:br/>
        <w:br/>
        <w:t xml:space="preserve">Ryan</w:t>
        <w:br/>
        <w:br/>
        <w:t xml:space="preserve">Riot, tiedämme, että sinua ei syytetä DDOS-iskuista. Käytätte vain samoja palvelimia kuin silloin, kun LoL julkaistiin. Ottakaa aikaa ja uudistakaa palvelimenne. Lakatkaa valehtelemasta meille.</w:t>
      </w:r>
    </w:p>
    <w:p>
      <w:r>
        <w:rPr>
          <w:b/>
          <w:u w:val="single"/>
        </w:rPr>
        <w:t xml:space="preserve">801867</w:t>
      </w:r>
    </w:p>
    <w:p>
      <w:r>
        <w:t xml:space="preserve">Lainaus:</w:t>
        <w:br/>
        <w:br/>
        <w:t xml:space="preserve">7ac2ddb9d6aeb685:</w:t>
        <w:br/>
        <w:br/>
        <w:t xml:space="preserve">Riot, tiedämme, että teitä ei ole DDOS'd.</w:t>
        <w:t xml:space="preserve">Käytätte vain samoja</w:t>
        <w:br/>
        <w:t xml:space="preserve">palvelimia kuin silloin kun LoL ilmest</w:t>
        <w:t xml:space="preserve">Ottakaa aikaa ja</w:t>
        <w:br/>
        <w:t xml:space="preserve">uudistakaa palvelimenne</w:t>
        <w:t xml:space="preserve">Lopettakaa valehteleminen meille kiitos.</w:t>
        <w:br/>
        <w:br/>
        <w:t xml:space="preserve">he kirjaimellisesti luulevat, missä stupidim kutsuu sitä. välillä sever</w:t>
        <w:br/>
        <w:t xml:space="preserve">vakautta ja **** kuten saada chat rajoitettu flaming trolleja ja</w:t>
        <w:br/>
        <w:t xml:space="preserve">feeders.</w:t>
        <w:t xml:space="preserve">blizzard heroes of the storm vie valtavan määrän liiketoimintaa</w:t>
        <w:br/>
        <w:t xml:space="preserve">riottrolled b3:sta b5:een 11 kertaa im sorry but im a testment to</w:t>
        <w:br/>
        <w:t xml:space="preserve">how broken your system is cause im at the point where there is nothing</w:t>
        <w:br/>
        <w:t xml:space="preserve">outside of become pro skill with a duo that will get me out of bronzei's</w:t>
        <w:br/>
        <w:t xml:space="preserve">tried to 1v5 and it is failing me and when im 10 ten kill ahead of</w:t>
        <w:br/>
        <w:t xml:space="preserve">everyone on games where im geting to play i know damn well im doing</w:t>
        <w:br/>
        <w:t xml:space="preserve">something right</w:t>
      </w:r>
    </w:p>
    <w:p>
      <w:r>
        <w:rPr>
          <w:b/>
          <w:u w:val="single"/>
        </w:rPr>
        <w:t xml:space="preserve">801868</w:t>
      </w:r>
    </w:p>
    <w:p>
      <w:r>
        <w:t xml:space="preserve">Welp. Kahdentoista minuutin väkisin pysäyttäminen ja uudelleen käynnistäminen kesti, ennen kuin pääsin peliin. Siellä oli 1 henkilö, joka katkaisi yhteyden alusta asti, minä ja toinen henkilö, joka katkaisi yhteyden koko ajan.   Kuten, kaikki LoL on nyt katsomassa ANIMOITUA GIF:iä, jossa hahmosi joko juoksee paikallaan, räiskyy paikallaan, juoksee nopeasti paikallaan tai juoksee hidastettuna paikallaan.  Tämä ei ole mikään DDOS-hyökkäys. Se on myös helvetin häiriöaltis. Olen siellä katsomassa ihmisten terveyspalkkeja heidän kuvakkeissaan vasemmalla, jotka venyvät koko matkan ulos heidän laatikoistaan.  Riot valehtelee meille. He selvästi RIKKOAVAT ohjelmoinnin jossain ja ovat liian pelkurimaisia kertoakseen meille.  Ei sillä, että me pohjoisamerikkalaiset edes välittäisimme heille enää. Kaikki on nyt kiinni heidän korealaisesta eSportsistaan. :: pelaa DOTAa ::</w:t>
      </w:r>
    </w:p>
    <w:p>
      <w:r>
        <w:rPr>
          <w:b/>
          <w:u w:val="single"/>
        </w:rPr>
        <w:t xml:space="preserve">801869</w:t>
      </w:r>
    </w:p>
    <w:p>
      <w:r>
        <w:t xml:space="preserve">Toivoisin todella, että Riot ottaisi asiansa hoitaakseen ja korjaisi nämä pirun palvelimet. Tilanne on karkaamassa käsistä, eikä ole muita tekosyitä kuin se, että olemme laiskoja, koska tiedämme kaikki, että niitä ei enää DDOS:ida. On kirjaimellisesti mahdotonta pelata LoL-peliä ilman lagipiikkejä tai vain massiivista lagia yleensä.</w:t>
      </w:r>
    </w:p>
    <w:p>
      <w:r>
        <w:rPr>
          <w:b/>
          <w:u w:val="single"/>
        </w:rPr>
        <w:t xml:space="preserve">801870</w:t>
      </w:r>
    </w:p>
    <w:p>
      <w:r>
        <w:t xml:space="preserve">Jos edes pääset peliin hahmonvalintaa pidemmälle.</w:t>
      </w:r>
    </w:p>
    <w:p>
      <w:r>
        <w:rPr>
          <w:b/>
          <w:u w:val="single"/>
        </w:rPr>
        <w:t xml:space="preserve">801871</w:t>
      </w:r>
    </w:p>
    <w:p>
      <w:r>
        <w:t xml:space="preserve">ja tämä **** tapahtuu taas, kuten eilen normaali ottelu on otettava 5 min ja siihen asti se jäätyi, mutta ajastin on edelleen käynnissä.</w:t>
      </w:r>
    </w:p>
    <w:p>
      <w:r>
        <w:rPr>
          <w:b/>
          <w:u w:val="single"/>
        </w:rPr>
        <w:t xml:space="preserve">801872</w:t>
      </w:r>
    </w:p>
    <w:p>
      <w:r>
        <w:t xml:space="preserve">jep se alkoi taas./..... OMG!!!!!!!!!!!!</w:t>
      </w:r>
    </w:p>
    <w:p>
      <w:r>
        <w:rPr>
          <w:b/>
          <w:u w:val="single"/>
        </w:rPr>
        <w:t xml:space="preserve">801873</w:t>
      </w:r>
    </w:p>
    <w:p>
      <w:r>
        <w:t xml:space="preserve">Lainaus:</w:t>
        <w:br/>
        <w:br/>
        <w:br/>
        <w:br/>
        <w:t xml:space="preserve">ja tämä **** tapahtuu taas, kuten eilen normaali ottelu kestää 5 minuuttia ja siihen asti se jäätyi, mutta ajastin on edelleen käynnissä</w:t>
        <w:br/>
        <w:br/>
        <w:t xml:space="preserve">Sama täällä mies... smaething eri päivä... tai dollari!</w:t>
      </w:r>
    </w:p>
    <w:p>
      <w:r>
        <w:rPr>
          <w:b/>
          <w:u w:val="single"/>
        </w:rPr>
        <w:t xml:space="preserve">801874</w:t>
      </w:r>
    </w:p>
    <w:p>
      <w:r>
        <w:t xml:space="preserve">Mitä jos antaisit minun kirjautua sisään Riot? Se olisi hienoa, oikeat palomuurit, jotka estävät ihmisiä ddosoimasta sinua, olisi hyvä sijoittaa niihin miljooniin dollareihin, jotka ansaitset yhteisöltä, jota yrität (ja epäonnistut) miellyttää puolet ajasta.</w:t>
      </w:r>
    </w:p>
    <w:p>
      <w:r>
        <w:rPr>
          <w:b/>
          <w:u w:val="single"/>
        </w:rPr>
        <w:t xml:space="preserve">801875</w:t>
      </w:r>
    </w:p>
    <w:p>
      <w:r>
        <w:t xml:space="preserve">Voi pojat, ddoserit voivat rentoutua, mellakkapalvelinyhteydet ovat niin surkeita, ettei niiden tarvitse enää edes hyökätä niiden kimppuun.</w:t>
      </w:r>
    </w:p>
    <w:p>
      <w:r>
        <w:rPr>
          <w:b/>
          <w:u w:val="single"/>
        </w:rPr>
        <w:t xml:space="preserve">801876</w:t>
      </w:r>
    </w:p>
    <w:p>
      <w:r>
        <w:t xml:space="preserve">Hyvän ja huonon yrityksen ero on tämä:  Hyvien, kannattavien yritysten palvelimet *EIVÄT KOSKAAN (tai niin harvoin, että sitä ei pitäisi edes harkita) LASKEUDU*. Jos palvelin kaatuu edes minuutiksi, sitä pidetään katastrofina. Tekniikan ammattilaiset ovat kaikkialla yrittämässä palauttaa niitä. Riotit ovat kuin herp de derp, CHIPMUNKS AND BUTTERFLIES? SHINY!</w:t>
      </w:r>
    </w:p>
    <w:p>
      <w:r>
        <w:rPr>
          <w:b/>
          <w:u w:val="single"/>
        </w:rPr>
        <w:t xml:space="preserve">801877</w:t>
      </w:r>
    </w:p>
    <w:p>
      <w:r>
        <w:t xml:space="preserve">ja jälleen kerran... SINUN LÄHTÖSI ITÄRANNIKOLLE ON TAKAISINKKKKKKKKKKKKKKKKKKK ( tunnin ajan se oli hyvä)</w:t>
      </w:r>
    </w:p>
    <w:p>
      <w:r>
        <w:rPr>
          <w:b/>
          <w:u w:val="single"/>
        </w:rPr>
        <w:t xml:space="preserve">801878</w:t>
      </w:r>
    </w:p>
    <w:p>
      <w:r>
        <w:t xml:space="preserve">En ole voinut edes kirjautua sisään elokuun 21. päivän jälkeen. Jostain syystä pystyin kirjautumaan sisään ja pelaamaan viime perjantaina muutaman tunnin ajan ennen kuin se alkoi taas näyttää "Connection Failure: PVP.net-palvelimeen" -virhe.  Tämä on niin paskamaista****. Se, että he eivät enää edes kirjoita tähän viestiketjuun, osoittaa, että he jättävät huomioimatta ongelmista kärsivien ihmisten valtavan määrän. Ymmärrän, että heidän prioriteettinsa ovat ja tulevat jatkossakin pyörimään 100-prosenttisesti ammattilaiskentän ympärillä, mutta arvatkaa mitä? MUUTKIN IHMISET PELAAVAT TEIDÄN PELIÄNNE, RIOT.</w:t>
      </w:r>
    </w:p>
    <w:p>
      <w:r>
        <w:rPr>
          <w:b/>
          <w:u w:val="single"/>
        </w:rPr>
        <w:t xml:space="preserve">801879</w:t>
      </w:r>
    </w:p>
    <w:p>
      <w:r>
        <w:t xml:space="preserve">Viivyttely on jatkunut siitä lähtien, kun aloitin, eikä isp:ssä ole mitään vikaa. RIOT, korjatkaa ****, jotta voin nauttia pelistä. Minun on todella vaikea kutsua tätä suosikkipelikseni, jos en pysty pelaamaan sitä. En pysty pelaamaan edes bottipeliä, jossa on vain minä ja tietokoneet...</w:t>
      </w:r>
    </w:p>
    <w:p>
      <w:r>
        <w:rPr>
          <w:b/>
          <w:u w:val="single"/>
        </w:rPr>
        <w:t xml:space="preserve">801880</w:t>
      </w:r>
    </w:p>
    <w:p>
      <w:r>
        <w:t xml:space="preserve">vakavasti riot en näe järkeä tehdä keskikaistan maagi niin heikko, tule nyt tämä on maagi, josta puhumme AZIR on niin heikko, ettei hän ole edes OP, kun olin, voin poistaa hänet ajanhukkaa ostaa heikko keskikaistan maagi!</w:t>
      </w:r>
    </w:p>
    <w:p>
      <w:r>
        <w:rPr>
          <w:b/>
          <w:u w:val="single"/>
        </w:rPr>
        <w:t xml:space="preserve">801881</w:t>
      </w:r>
    </w:p>
    <w:p>
      <w:r>
        <w:t xml:space="preserve">Lainaus:</w:t>
        <w:br/>
        <w:br/>
        <w:t xml:space="preserve"> 6ec3f70b051515e471:</w:t>
        <w:br/>
        <w:br/>
        <w:t xml:space="preserve"> Pidennetäänkö ranking-kautta näiden ongelmien kompensoimiseksi?</w:t>
        <w:br/>
        <w:br/>
        <w:t xml:space="preserve"> Ei kiitos.</w:t>
        <w:br/>
        <w:br/>
        <w:t xml:space="preserve"> Voisimmeko EI **** yli ihmisten, jotka odottavat rankedin päättyvän tiettynä päivänä, ja sitten se ei pääty, ja sitten he hajoavat?</w:t>
        <w:br/>
        <w:br/>
        <w:t xml:space="preserve"> Kausi 3 oli katastrofi.</w:t>
      </w:r>
    </w:p>
    <w:p>
      <w:r>
        <w:rPr>
          <w:b/>
          <w:u w:val="single"/>
        </w:rPr>
        <w:t xml:space="preserve">801882</w:t>
      </w:r>
    </w:p>
    <w:p>
      <w:r>
        <w:t xml:space="preserve">Eli kun peliruutuni yhtäkkiä pysähtyy kokonaan ja sitten sekunnin tai parin kuluttua siirtyy muutaman kymmenen ruutua eteenpäin, se johtuu Riotin palvelimesta, eikä palveluntarjoajastani?</w:t>
      </w:r>
    </w:p>
    <w:p>
      <w:r>
        <w:rPr>
          <w:b/>
          <w:u w:val="single"/>
        </w:rPr>
        <w:t xml:space="preserve">801883</w:t>
      </w:r>
    </w:p>
    <w:p>
      <w:r>
        <w:t xml:space="preserve">Ymmärrän, että Riotilla ei välttämättä ole ongelmia palvelimiensa kanssa (voi olla jotain muuta), mutta miksi he silti jättävät meidät huomiotta? Jotain on ilmeisesti vialla, kun puolet ihmisistä, joiden kanssa pelaan, lagaa jatkuvasti.  Olisi mukavaa, jos saisimme jotain tietoa. Mikä tahansa tieto auttaisi ongelman selvittämisessä.</w:t>
      </w:r>
    </w:p>
    <w:p>
      <w:r>
        <w:rPr>
          <w:b/>
          <w:u w:val="single"/>
        </w:rPr>
        <w:t xml:space="preserve">801884</w:t>
      </w:r>
    </w:p>
    <w:p>
      <w:r>
        <w:t xml:space="preserve">mitä Riot on tehnyt estääkseen ihmisiä tekemästä DDOS-käyntejä [LEAGUE OF LEGENDS] uudelleen?</w:t>
      </w:r>
    </w:p>
    <w:p>
      <w:r>
        <w:rPr>
          <w:b/>
          <w:u w:val="single"/>
        </w:rPr>
        <w:t xml:space="preserve">801885</w:t>
      </w:r>
    </w:p>
    <w:p>
      <w:r>
        <w:t xml:space="preserve">Aina on oltava se yksi tyyppi, joka haluaa pilata paraatimme. Toivotan teille onnea näiden hyökkäysten torjumiseen. Toivottavasti se onnistuu ajoissa Azirin vapauttamiseksi.</w:t>
      </w:r>
    </w:p>
    <w:p>
      <w:r>
        <w:rPr>
          <w:b/>
          <w:u w:val="single"/>
        </w:rPr>
        <w:t xml:space="preserve">801886</w:t>
      </w:r>
    </w:p>
    <w:p>
      <w:r>
        <w:t xml:space="preserve">En ole pystynyt pelaamaan puoleentoista viikkoon vakavien viiveongelmien vuoksi. Teidän on todellakin korjattava palvelimenne! Unelmani on päästä jonain päivänä lcs:ään, enkä voi harjoitella tai parantua millään tavalla, kun kirjaimellisesti dc:nä 10-20 sekunnin välein.</w:t>
      </w:r>
    </w:p>
    <w:p>
      <w:r>
        <w:rPr>
          <w:b/>
          <w:u w:val="single"/>
        </w:rPr>
        <w:t xml:space="preserve">801887</w:t>
      </w:r>
    </w:p>
    <w:p>
      <w:r>
        <w:t xml:space="preserve">Niille teistä, jotka ovat edelleen lagaa, kokeile DAWNGATE, se on sama kuin liigat ja se on hauskaa ja ei ole lagia heidän palvelimella. Oikeastaan peli on aika hauska ja pelattava.   Suurin osa ystävistäni jätti leaguesin, koska he sanoivat, että se laahaa niin paljon, varsinkin kun he ovat promootio-ottelussaan. tämä peli on vain muuttumassa kamalaksi ja pelikelvottomaksi. Olen jo käyttänyt yli 300$ tähän peliin, tyhmä minä, olisi pitänyt käyttää se konsolipeliin tai johonkin muuhun.   Sikäli kuin on kyse, NA-palvelin on ollut tällainen kesän alusta tai patch 4.10:stä lähtien. Siksi on kuin Riot ei välittäisi siitä pätkääkään....  Tarkoitan että kuka helvetti menee DDOS Riotille 365 päivää 365 päivää vuodessa, heillä on varmasti parempaakin tekemistä. Tarkoitan Dota 2 ja Dawngate ei edes kärsi tuosta ongelmasta.  Tuo peli kuolee jos näin jatkuu ja Riot joutuu vaikeuksiin koska League on heidän ainoa peli jonka he julkaisevat tähän mennessä.... Yksi asia on varma MOBA maailma on jo muuttunut ja Riot ei ole enää ainoa pelaaja tällä alalla. JOS he eivät todellakaan välitä tästä ongelmasta. No, ei se ole ongelma meille pelaajille, voimme aina mennä pelaamaan jotain muuta ja käyttää rahamme jonnekin muualle....   Riot tosissaan... palvelimenne on huonompi kuin Runescape niin paljon lagipiikkejä....</w:t>
      </w:r>
    </w:p>
    <w:p>
      <w:r>
        <w:rPr>
          <w:b/>
          <w:u w:val="single"/>
        </w:rPr>
        <w:t xml:space="preserve">801888</w:t>
      </w:r>
    </w:p>
    <w:p>
      <w:r>
        <w:t xml:space="preserve">Jälleen kerran jäljessä. Minulla oli juuri 30 minuutin bottiottelu, ja vietin siitä ainakin 15 minuuttia ilman yhteyttä. Pelaaminen 1-2 minuuttia, yhteyden katkaisu 1-2 minuuttia. Aivan taukoamatta.</w:t>
      </w:r>
    </w:p>
    <w:p>
      <w:r>
        <w:rPr>
          <w:b/>
          <w:u w:val="single"/>
        </w:rPr>
        <w:t xml:space="preserve">801889</w:t>
      </w:r>
    </w:p>
    <w:p>
      <w:r>
        <w:t xml:space="preserve">Lainaus:</w:t>
        <w:br/>
        <w:br/>
        <w:t xml:space="preserve">a32f2c6db85c4a44:</w:t>
        <w:br/>
        <w:br/>
        <w:t xml:space="preserve">Ymmärrän, että Riot</w:t>
        <w:br/>
        <w:t xml:space="preserve">ei ehkä ole ongelmia heidän palvelimiensa kanssa (voi olla jotain muuta), mutta miksi he silti sivuuttavat meidät? Jotain on ilmeisesti pielessä, kun puolet ihmisistä, joiden kanssa pelaan, lagaa jatkuvasti.</w:t>
        <w:br/>
        <w:br/>
        <w:t xml:space="preserve">mukavaa, jos saisimme</w:t>
        <w:br/>
        <w:t xml:space="preserve">jotain tietoa</w:t>
        <w:br/>
        <w:t xml:space="preserve"> Mikä tahansa tieto auttaisi ongelman selvittämisessä.</w:t>
        <w:br/>
        <w:br/>
        <w:t xml:space="preserve"> Rehellisesti sanottuna tässä vaiheessa paras, mitä voimme yhteisönä tehdä, on lähettää tukipyyntöjä ongelmasta, jotta Riot voisi auttaa meitä diagnosoimaan, mikä ongelma on. Useimmat näistä ihmisistä, jotka istuvat täällä kiroilemassa Riotia ja itkemässä, eivät ratkaise mitään, vaan he tarvitsevat todellista tietoa, jonka pohjalta työskennellä.</w:t>
      </w:r>
    </w:p>
    <w:p>
      <w:r>
        <w:rPr>
          <w:b/>
          <w:u w:val="single"/>
        </w:rPr>
        <w:t xml:space="preserve">801890</w:t>
      </w:r>
    </w:p>
    <w:p>
      <w:r>
        <w:t xml:space="preserve">Hanki anti-bot-ohjelmisto. Botit ovat ohittaneet kykyni oppia pelaamaan.</w:t>
      </w:r>
    </w:p>
    <w:p>
      <w:r>
        <w:rPr>
          <w:b/>
          <w:u w:val="single"/>
        </w:rPr>
        <w:t xml:space="preserve">801891</w:t>
      </w:r>
    </w:p>
    <w:p>
      <w:r>
        <w:t xml:space="preserve">Luojan kiitos, luulin olevani ainoa!</w:t>
      </w:r>
    </w:p>
    <w:p>
      <w:r>
        <w:rPr>
          <w:b/>
          <w:u w:val="single"/>
        </w:rPr>
        <w:t xml:space="preserve">801892</w:t>
      </w:r>
    </w:p>
    <w:p>
      <w:r>
        <w:t xml:space="preserve">Muuta kuin on *******, en näe, miksi joku haluaisi tehdä tämän League of Legends, vaikka jos ajattelet joku voisi ehkä tehdä tämän, koska ne ovat kilpailua League of Legends, DOTA 2 on ollut tarpeeksi kauan ja epäilen, että he tekisivät sen, DC ei ole tyyppi vetää sitä, idk mitään Smite tekijöille vaikka, on vähemmän tunnettu peli siellä, oli yksi kerran, mutta se oli paljon kuin Smite on, mutta enimmäkseen Acension tyyliin pelaa. Epäilyttää, että se on todella kilpailija tai työntekijä yksi tekee sitä, luultavasti joku trolli siellä, joka todella haluaa pilata ihmisten hauskaa.</w:t>
      </w:r>
    </w:p>
    <w:p>
      <w:r>
        <w:rPr>
          <w:b/>
          <w:u w:val="single"/>
        </w:rPr>
        <w:t xml:space="preserve">801893</w:t>
      </w:r>
    </w:p>
    <w:p>
      <w:r>
        <w:t xml:space="preserve">Saan dc'd pelistä käynnistä modeemi uudelleen 3 kertaa ei hyvä, täytyy käynnistää comp, kun saan takaisin, ei voi muodostaa yhteyttä peliin, koska se sanoo alla otteluhistoriaa jätin. olimme voittamassa, dc'd juuri kun olin aikeissa vetää joku lähellä puolivälissä torni. Grrrrr.</w:t>
      </w:r>
    </w:p>
    <w:p>
      <w:r>
        <w:rPr>
          <w:b/>
          <w:u w:val="single"/>
        </w:rPr>
        <w:t xml:space="preserve">801894</w:t>
      </w:r>
    </w:p>
    <w:p>
      <w:r>
        <w:t xml:space="preserve">Ehkä jos he vain bannaisivat epäreilusti ****joukon ihmisiä, palvelimet paranisivat...</w:t>
        <w:t xml:space="preserve">1073460</w:t>
        <w:br/>
        <w:br/>
        <w:t xml:space="preserve">55.jpg</w:t>
      </w:r>
    </w:p>
    <w:p>
      <w:r>
        <w:rPr>
          <w:b/>
          <w:u w:val="single"/>
        </w:rPr>
        <w:t xml:space="preserve">801895</w:t>
      </w:r>
    </w:p>
    <w:p>
      <w:r>
        <w:t xml:space="preserve">Yritän tällä hetkellä ladata liigaa mac miniini kolmannen kerran, mutta se jähmettyy 32 prosentin kohdalla patch-päivityksen aikana, ja näkyviin tulee määrittelemätön virheruutu ja lähetä loki, joka ei rehellisesti sanottuna vaikuta kovin hyödylliseltä. Yritin poistaa ohjelman ja ladata uudelleen, mutta pääsen samaan virhetapaukseen samassa kohdassa. onko vinkkejä tähän ongelmaan vai voisiko Azir-päivitys ja palvelinhyökkäys liittyä tähän jotenkin?</w:t>
      </w:r>
    </w:p>
    <w:p>
      <w:r>
        <w:rPr>
          <w:b/>
          <w:u w:val="single"/>
        </w:rPr>
        <w:t xml:space="preserve">801896</w:t>
      </w:r>
    </w:p>
    <w:p>
      <w:r>
        <w:t xml:space="preserve">Lainaus:</w:t>
        <w:br/>
        <w:br/>
        <w:t xml:space="preserve">cf11870ae445a01c:</w:t>
        <w:br/>
        <w:br/>
        <w:t xml:space="preserve">Ehkä jos he vain bannaisivat epäreilusti ****kuormittain ihmisiä, palvelimet</w:t>
        <w:br/>
        <w:t xml:space="preserve">paranisivat...1073460</w:t>
        <w:br/>
        <w:br/>
        <w:t xml:space="preserve">8e65b082c4262407 tarvitsee tosissaan potkut.Minut bannattiin 14 päiväksi</w:t>
        <w:br/>
        <w:t xml:space="preserve">koska kerroin viholliselle Dariukselle, että tuhoaisin hänet.</w:t>
        <w:t xml:space="preserve">(Olin Garen)Riotin</w:t>
        <w:br/>
        <w:t xml:space="preserve">logiikka on massabannata melkein kaikki mitättömistä syistä samalla kun todelliset</w:t>
        <w:br/>
        <w:t xml:space="preserve">myrkylliset pelaajat jatkavat ruokkimista, homofopiaa/rasismia ja raivoamista.</w:t>
      </w:r>
    </w:p>
    <w:p>
      <w:r>
        <w:rPr>
          <w:b/>
          <w:u w:val="single"/>
        </w:rPr>
        <w:t xml:space="preserve">801897</w:t>
      </w:r>
    </w:p>
    <w:p>
      <w:r>
        <w:t xml:space="preserve">Haluan vain kysyä, mitä tehdään muille ongelmille kuin DDos-hyökkäyksille, kuten viiveelle ja pakettihäviölle? Alkaa olla turhauttavaa nähdä itsensä kuolevan ruudullani, enkä voi tehdä asialle mitään. &lt;3 Haluan todella tietää.</w:t>
      </w:r>
    </w:p>
    <w:p>
      <w:r>
        <w:rPr>
          <w:b/>
          <w:u w:val="single"/>
        </w:rPr>
        <w:t xml:space="preserve">801898</w:t>
      </w:r>
    </w:p>
    <w:p>
      <w:r>
        <w:t xml:space="preserve">Lainaus:</w:t>
        <w:br/>
        <w:br/>
        <w:t xml:space="preserve"> 226ada5dfd1b84ce:</w:t>
        <w:br/>
        <w:br/>
        <w:t xml:space="preserve"> Haluan vain kysyä, mitä tehdään muille ongelmille kuin DDos-hyökkäyksille, kuten viiveelle ja pakettihäviölle?</w:t>
        <w:t xml:space="preserve">Alkaa olla turhauttavaa nähdä itseni kuolevan ruudullani, enkä pysty tekemään asialle mitään</w:t>
        <w:br/>
        <w:t xml:space="preserve">.</w:t>
        <w:br/>
        <w:br/>
        <w:t xml:space="preserve">&lt;3 haluan todella tietää</w:t>
        <w:br/>
        <w:br/>
        <w:t xml:space="preserve">tämän lol. Olen puhunut riot-tuen kanssa/lähettänyt tikettejä eu:ssa jo viikon ajan, eikä mitään ole tapahtunut. Twitterin tyypit olivat kuitenkin ainakin x10 avuliaampia.</w:t>
      </w:r>
    </w:p>
    <w:p>
      <w:r>
        <w:rPr>
          <w:b/>
          <w:u w:val="single"/>
        </w:rPr>
        <w:t xml:space="preserve">801899</w:t>
      </w:r>
    </w:p>
    <w:p>
      <w:r>
        <w:t xml:space="preserve">Anna minulle takaisin minun lp johtuen SINUN ongelmista, jotka aiheuttivat minulle menettää minun viimeisen ranked pelejä, ja ill olla onnellinen camper.</w:t>
      </w:r>
    </w:p>
    <w:p>
      <w:r>
        <w:rPr>
          <w:b/>
          <w:u w:val="single"/>
        </w:rPr>
        <w:t xml:space="preserve">801900</w:t>
      </w:r>
    </w:p>
    <w:p>
      <w:r>
        <w:t xml:space="preserve">Lainaus:</w:t>
        <w:br/>
        <w:br/>
        <w:t xml:space="preserve">b585bc87b6f4d66a:</w:t>
        <w:br/>
        <w:br/>
        <w:t xml:space="preserve">this lol</w:t>
        <w:t xml:space="preserve"> Olen puhunut riot supportille/lähettänyt tikettejä eu:ssa jo viikon ajan eikä mitään ole tapahtunut. Twitterin tyypit olivat kuitenkin ainakin x10 avuliaampia.</w:t>
        <w:br/>
        <w:br/>
        <w:t xml:space="preserve"> Twitter-tyypeistä puheen ollen, he osoittivat minulle oikean suunnan yhteysongelmieni korjaamiseksi, mutta vaikka kuinka pyydän heitä kiinnittämään huomiota tähän ketjuun, kukaan ei tunnu välittävän. Olen lähettänyt heille tikettejä, kirjoittanut heidän Facebookiinsa ja lähettänyt heille Twitter-viestejä kolmen viikon ajan, jotta saisin huomiota täällä apua pyytäviin ihmisiin.</w:t>
      </w:r>
    </w:p>
    <w:p>
      <w:r>
        <w:rPr>
          <w:b/>
          <w:u w:val="single"/>
        </w:rPr>
        <w:t xml:space="preserve">801901</w:t>
      </w:r>
    </w:p>
    <w:p>
      <w:r>
        <w:t xml:space="preserve">Luulen, että Riot voi haluta tutkia ongelmaa kaikkien Mac-käyttäjien kanssa, koska on ollut paljon valituksia siitä lähtien, kun 4.16-korjaus on tullut ulos, en ole varma, perustuuko tämä heidän epävakauteensa vai ei.</w:t>
      </w:r>
    </w:p>
    <w:p>
      <w:r>
        <w:rPr>
          <w:b/>
          <w:u w:val="single"/>
        </w:rPr>
        <w:t xml:space="preserve">801902</w:t>
      </w:r>
    </w:p>
    <w:p>
      <w:r>
        <w:t xml:space="preserve">anna riotille taukoa tarkoitan oikeasti, että he eivät kiinnitä huomiota..... ainakaan suurimman osan ajasta lol meillä kaikilla on ongelmia ja he työskentelevät niiden korjaamiseksi, saman asian lähettäminen uudestaan ja uudestaan on vain häiritsevää. ja niiden, jotka ovat pikku 12-vuotiaita ja sanovat, että riot on kauhea ja niin edelleen, on astuttava pois tietokoneeltasi ja otettava rauhoittava pilleri, et ole ainoa prioriteetti ja olet vain häiritsevä. en todellakaan usko, että heidän pitäisi antaa sinulle tavarasi takaisin, kun olit se, joka pelasi rankedia, kun {toivottavasti} tiesit palvelinongelmista, vaikka olen menettänyt ip:n aiemmin pelatessani rankedia, kun heillä on ollut häiritseviä palvelimia, olen vain sitä mieltä, että on tyhmää, että haluatte kaikki tavaroita, koska tämä tai tuo. mene seven11:een ja hae itsellesi hemmetin slurpy ja rauhoitu. kuumuus häiritsee meitä kaikkia, riot doent ansaitsee 92% ajasta negatiivisuutesi.    PS RIOT ANSAITSEE KEKSIN!!!!!!!!!!!!!.</w:t>
      </w:r>
    </w:p>
    <w:p>
      <w:r>
        <w:rPr>
          <w:b/>
          <w:u w:val="single"/>
        </w:rPr>
        <w:t xml:space="preserve">801903</w:t>
      </w:r>
    </w:p>
    <w:p>
      <w:r>
        <w:t xml:space="preserve">Ongelmia noin vuoden ajan joka toinen päivä... Ya.... Teidän täytyy tehostaa peliänne jotain raskasta... En usko, että on kulunut viikkoakaan, jolloin NA-palvelin ei olisi tarvinnut huoltoa tai korjauksia. Se alkaa olla aika naurettavaa.</w:t>
      </w:r>
    </w:p>
    <w:p>
      <w:r>
        <w:rPr>
          <w:b/>
          <w:u w:val="single"/>
        </w:rPr>
        <w:t xml:space="preserve">801904</w:t>
      </w:r>
    </w:p>
    <w:p>
      <w:r>
        <w:t xml:space="preserve">Lainaus:</w:t>
        <w:br/>
        <w:br/>
        <w:br/>
        <w:br/>
        <w:t xml:space="preserve"> Ongelmia joka toinen päivä noin vuoden ajan</w:t>
        <w:t xml:space="preserve"> Ya.... Teidän pitää tehostaa peliänne jotain raskasta... Ei ole tainnut mennä viikkoa, ettei NA-palvelin olisi tarvinnut huoltoa tai korjauksia. Se alkaa olla aika naurettavaa.</w:t>
        <w:br/>
        <w:br/>
        <w:t xml:space="preserve"> Olen samaa mieltä, mutta he tekevät paljon kerralla. mitä aziriin tulee, minusta hänen ultinsa, joka menee turrenttien läpi, oli makea. XD</w:t>
      </w:r>
    </w:p>
    <w:p>
      <w:r>
        <w:rPr>
          <w:b/>
          <w:u w:val="single"/>
        </w:rPr>
        <w:t xml:space="preserve">801905</w:t>
      </w:r>
    </w:p>
    <w:p>
      <w:r>
        <w:t xml:space="preserve">ei vieläkään korjattu</w:t>
      </w:r>
    </w:p>
    <w:p>
      <w:r>
        <w:rPr>
          <w:b/>
          <w:u w:val="single"/>
        </w:rPr>
        <w:t xml:space="preserve">801906</w:t>
      </w:r>
    </w:p>
    <w:p>
      <w:r>
        <w:t xml:space="preserve">@riotsupportin kautta Twitterissä.  "Juuri nyt, jos pelaajilla on edelleen ongelmia, heidän tulisi lähettää tiketti, jotta voimme auttaa tunnistamaan perimmäisen syyn!"  En todellakaan yritä ärsyttää heitä, mutta en tunnu saavan heitä vastaamaan teille kaikille.  Kehotan teitä tarttumaan tähän tarjoukseen ja kokeilemaan heidän lippujärjestelmäänsä. Toivottavasti se auttaa teitä.</w:t>
      </w:r>
    </w:p>
    <w:p>
      <w:r>
        <w:rPr>
          <w:b/>
          <w:u w:val="single"/>
        </w:rPr>
        <w:t xml:space="preserve">801907</w:t>
      </w:r>
    </w:p>
    <w:p>
      <w:r>
        <w:t xml:space="preserve">Lainaus:</w:t>
        <w:br/>
        <w:br/>
        <w:t xml:space="preserve">d3d712a77bdb2f23:</w:t>
        <w:br/>
        <w:br/>
        <w:t xml:space="preserve">via @riotsupport on twitter</w:t>
        <w:br/>
        <w:t xml:space="preserve"> "Juuri nyt, jos jollain pelaajalla on edelleen ongelmia, hänen tulisi lähettää tiketti, jotta voimme auttaa tunnistamaan perimmäisen syyn!"</w:t>
        <w:br/>
        <w:br/>
        <w:t xml:space="preserve"> En todellakaan yritä ärsyttää heitä, mutta en tunnu saavan heitä vastaamaan teille kaikille.</w:t>
        <w:br/>
        <w:t xml:space="preserve"> Kehotan teitä tarttumaan tähän tarjoukseen ja kokeilemaan heidän lippujärjestelmäänsä.</w:t>
        <w:br/>
        <w:t xml:space="preserve"> Toivottavasti se auttaa teitä.</w:t>
        <w:br/>
        <w:br/>
        <w:t xml:space="preserve"> Minusta tuntuu, että ihmisten auttaminen on kaikkein tarpeellisinta täällä, ei mellakoiden ja vastaavien häiritseminen, joten ansaitset COOKIE GOOD SIR!</w:t>
      </w:r>
    </w:p>
    <w:p>
      <w:r>
        <w:rPr>
          <w:b/>
          <w:u w:val="single"/>
        </w:rPr>
        <w:t xml:space="preserve">801908</w:t>
      </w:r>
    </w:p>
    <w:p>
      <w:r>
        <w:t xml:space="preserve">Ughhhh miksi käytän rahaa tähän peliin? Vannon, että joka kerta kun ostan RP:n peli kuolee &gt;&lt;</w:t>
      </w:r>
    </w:p>
    <w:p>
      <w:r>
        <w:rPr>
          <w:b/>
          <w:u w:val="single"/>
        </w:rPr>
        <w:t xml:space="preserve">801909</w:t>
      </w:r>
    </w:p>
    <w:p>
      <w:r>
        <w:t xml:space="preserve">Lyön vetoa, että näin ei tapahdu LCS:ssä tai missään suuressa turnauksessa.</w:t>
      </w:r>
    </w:p>
    <w:p>
      <w:r>
        <w:rPr>
          <w:b/>
          <w:u w:val="single"/>
        </w:rPr>
        <w:t xml:space="preserve">801910</w:t>
      </w:r>
    </w:p>
    <w:p>
      <w:r>
        <w:t xml:space="preserve">Haluan vain 1 viikon ilman lagia, viivettä, korkeaa pingiä, d/ceriä tai muuta sellaista... Taidan pyytää liikaa.</w:t>
      </w:r>
    </w:p>
    <w:p>
      <w:r>
        <w:rPr>
          <w:b/>
          <w:u w:val="single"/>
        </w:rPr>
        <w:t xml:space="preserve">801911</w:t>
      </w:r>
    </w:p>
    <w:p>
      <w:r>
        <w:t xml:space="preserve">Lainaus:</w:t>
        <w:br/>
        <w:br/>
        <w:t xml:space="preserve">c77cf4713c958b27:</w:t>
        <w:br/>
        <w:br/>
        <w:t xml:space="preserve">Haluan vain 1 viikon ilman lagia, viivettä, korkeaa pingiä, d/ceriä tai muuta sellaista....</w:t>
        <w:t xml:space="preserve">Taidan pyytää liikaa</w:t>
        <w:br/>
        <w:br/>
        <w:t xml:space="preserve">1 päivä on liikaa pyydetty</w:t>
      </w:r>
    </w:p>
    <w:p>
      <w:r>
        <w:rPr>
          <w:b/>
          <w:u w:val="single"/>
        </w:rPr>
        <w:t xml:space="preserve">801912</w:t>
      </w:r>
    </w:p>
    <w:p>
      <w:r>
        <w:t xml:space="preserve">...</w:t>
      </w:r>
    </w:p>
    <w:p>
      <w:r>
        <w:rPr>
          <w:b/>
          <w:u w:val="single"/>
        </w:rPr>
        <w:t xml:space="preserve">801913</w:t>
      </w:r>
    </w:p>
    <w:p>
      <w:r>
        <w:t xml:space="preserve">kesti 3 päivää pelaa viiveellä ja tarkista myös minun wifi ja soita palveluntarjoajani internoitu ja epäilemättä se on palvelin ota se huomioon.</w:t>
      </w:r>
    </w:p>
    <w:p>
      <w:r>
        <w:rPr>
          <w:b/>
          <w:u w:val="single"/>
        </w:rPr>
        <w:t xml:space="preserve">801914</w:t>
      </w:r>
    </w:p>
    <w:p>
      <w:r>
        <w:t xml:space="preserve">kaikki ovat botteja? Mitä tapahtui?</w:t>
      </w:r>
    </w:p>
    <w:p>
      <w:r>
        <w:rPr>
          <w:b/>
          <w:u w:val="single"/>
        </w:rPr>
        <w:t xml:space="preserve">801915</w:t>
      </w:r>
    </w:p>
    <w:p>
      <w:r>
        <w:t xml:space="preserve">Toivottavasti tämä korjataan pian</w:t>
      </w:r>
    </w:p>
    <w:p>
      <w:r>
        <w:rPr>
          <w:b/>
          <w:u w:val="single"/>
        </w:rPr>
        <w:t xml:space="preserve">801916</w:t>
      </w:r>
    </w:p>
    <w:p>
      <w:r>
        <w:t xml:space="preserve">LOL kukaan muu iloinen siitä, että joku tähtää LoL ???? ???? Näiden bannien jälkeen ja sitten ei vastauksia tukilippuihin, olen 100% iloinen, että he ovat kohteena. Kuka ikinä heitä kohdistaa, tervehdin teitä.</w:t>
      </w:r>
    </w:p>
    <w:p>
      <w:r>
        <w:rPr>
          <w:b/>
          <w:u w:val="single"/>
        </w:rPr>
        <w:t xml:space="preserve">801917</w:t>
      </w:r>
    </w:p>
    <w:p>
      <w:r>
        <w:t xml:space="preserve">Lainaus:</w:t>
        <w:br/>
        <w:br/>
        <w:t xml:space="preserve">e9c8ca9568edf660:</w:t>
        <w:br/>
        <w:br/>
        <w:t xml:space="preserve"> LOL onko kukaan muu iloinen siitä, että joku ottaa LoLin kohteeksi ???? ???? Näiden bannien jälkeen ja sitten ei vastauksia tukilippuihin olen 100% iloinen, että he ovat kohteena. Kuka ikinä heitä kohdistaa, tervehdin teitä.</w:t>
        <w:br/>
        <w:br/>
        <w:t xml:space="preserve"> Aivan, parempi taputtaa, että teet pelaamisesta vähemmän nautittavaa muille pelaajille.</w:t>
      </w:r>
    </w:p>
    <w:p>
      <w:r>
        <w:rPr>
          <w:b/>
          <w:u w:val="single"/>
        </w:rPr>
        <w:t xml:space="preserve">801918</w:t>
      </w:r>
    </w:p>
    <w:p>
      <w:r>
        <w:t xml:space="preserve">e.e</w:t>
      </w:r>
    </w:p>
    <w:p>
      <w:r>
        <w:rPr>
          <w:b/>
          <w:u w:val="single"/>
        </w:rPr>
        <w:t xml:space="preserve">801919</w:t>
      </w:r>
    </w:p>
    <w:p>
      <w:r>
        <w:t xml:space="preserve">Mikä tämä on?</w:t>
      </w:r>
    </w:p>
    <w:p>
      <w:r>
        <w:rPr>
          <w:b/>
          <w:u w:val="single"/>
        </w:rPr>
        <w:t xml:space="preserve">801920</w:t>
      </w:r>
    </w:p>
    <w:p>
      <w:r>
        <w:t xml:space="preserve">Kaikki tämä tapahtuu edelleen Riot onko mitään tietoa, jos nämä ongelmat voidaan ratkaista pian? Tilastoni näyttävät kauheilta näiden ongelmien vuoksi.</w:t>
      </w:r>
    </w:p>
    <w:p>
      <w:r>
        <w:rPr>
          <w:b/>
          <w:u w:val="single"/>
        </w:rPr>
        <w:t xml:space="preserve">801921</w:t>
      </w:r>
    </w:p>
    <w:p>
      <w:r>
        <w:t xml:space="preserve">Joidenkin on hieman vaikea puhua USA:sta ja "negatiivisuudesta", kun ostat tuotteen, kuten RP:n, ja hyvin pitkän aikaa (ei, ei "viikkoja") se päätyy vain turhauttavaan tuhlaukseen... samalla kun he käyttävät edelleen kaikki rahat VÄÄRÄÄN asiaan, kaikkeen typerään eSports-roskaan sen sijaan, että korjattaisiin peliä niin, että se, tiedättehän, TOIMISI.  Riittää jo.   "DDOS-hyökkäykset" ja paskat. Te rikoitte ohjelmoinnin jostain.</w:t>
      </w:r>
    </w:p>
    <w:p>
      <w:r>
        <w:rPr>
          <w:b/>
          <w:u w:val="single"/>
        </w:rPr>
        <w:t xml:space="preserve">801922</w:t>
      </w:r>
    </w:p>
    <w:p>
      <w:r>
        <w:t xml:space="preserve">Lainaus:</w:t>
        <w:br/>
        <w:br/>
        <w:t xml:space="preserve">d3d712a77bdb2f23:</w:t>
        <w:br/>
        <w:br/>
        <w:t xml:space="preserve">Aivan, parempi taputtaa sille, että pelien pelaaminen on vähemmän nautinnollista muille pelaajille.</w:t>
        <w:br/>
        <w:br/>
        <w:t xml:space="preserve"> Vähemmän nautinnollista oli kun aloitin tämän pelin noin 50% kaikista ranked peleistä joita pelasin oli ihmisiä dc, ei yhteyttä, rage quit, tai trolli ja sitten he tekivät sen paremmaksi uudella ranked järjestelmällä. Nyt 1 tappio trollista voi viedä palkinnot 3 voitosta.</w:t>
      </w:r>
    </w:p>
    <w:p>
      <w:r>
        <w:rPr>
          <w:b/>
          <w:u w:val="single"/>
        </w:rPr>
        <w:t xml:space="preserve">801923</w:t>
      </w:r>
    </w:p>
    <w:p>
      <w:r>
        <w:t xml:space="preserve">Voisimmeko saada peliin mainoksia, joiden avulla voitaisiin maksaa parempia palvelimia tai parempia ohjelmoijia?</w:t>
      </w:r>
    </w:p>
    <w:p>
      <w:r>
        <w:rPr>
          <w:b/>
          <w:u w:val="single"/>
        </w:rPr>
        <w:t xml:space="preserve">801924</w:t>
      </w:r>
    </w:p>
    <w:p>
      <w:r>
        <w:t xml:space="preserve">Olen hyvin vihainen ja järkyttynyt siitä, että olen menossa alaspäin, mutta mitä muuta uutta. Minulla on perusteltu kysymys tasojärjestelmästä, kun otetaan huomioon tämä viimeaikainen ajoittainen viive. Ensimmäinen kysymys on, eikö lisäpalvelimien lisääminen tai palvelimien asettaminen niin, että ne tuodaan automaattisesti verkkoon suuren datankulutuksen aikana, auttaisi selviytymään hyökkäyksistä?  Toinen kysymys on enemmänkin hämmennys: Jos tarvitsen 3 peliä 5:stä siirtyäkseni ylöspäin, miksi minun ei tarvitse pelata siirtyäkseni alaspäin? Se on hyvin yleinen looginen vaihe monissa urheilutapahtumissa, että häviäjän tai hävinneen joukkueen on siirryttävä pudotuspelien eri tasolle villien autojen paikasta. Riot on käyttänyt juuri tätä eri turnauksissa.   Lopuksi, miksi en voi liittyä 5v5-turnaukseen, jossa on enemmän kuin 2 ihmistä ja vähemmän kuin 5? Ymmärrän, että haluatte ihmisten pelaavan 3v3:aa, eikä siinä ole mitään vastaan, mutta luuletteko, että menen pelaamaan sitä, jos minulla on enemmän kuin 2 ihmistä? Rehellisesti sanottuna en aio. Epäilen suuresti saavani vakavia vastauksia, mutta ehkä?????</w:t>
      </w:r>
    </w:p>
    <w:p>
      <w:r>
        <w:rPr>
          <w:b/>
          <w:u w:val="single"/>
        </w:rPr>
        <w:t xml:space="preserve">801925</w:t>
      </w:r>
    </w:p>
    <w:p>
      <w:r>
        <w:t xml:space="preserve">Olin juuri pelaamassa ranked-peliä kaverini kanssa, kun palvelin kaatui. Mitä pelille tapahtuu? Saanko alennuksen? Yrittäkää korjata tämä.</w:t>
      </w:r>
    </w:p>
    <w:p>
      <w:r>
        <w:rPr>
          <w:b/>
          <w:u w:val="single"/>
        </w:rPr>
        <w:t xml:space="preserve">801926</w:t>
      </w:r>
    </w:p>
    <w:p>
      <w:r>
        <w:t xml:space="preserve">Joten tehdä teidän epävakaa palvelimet ja ei menetys estetty ja jättää</w:t>
        <w:br/>
        <w:t xml:space="preserve">anteeksiantoa yksi tilini kiellettiin tänään afking kaikki</w:t>
        <w:br/>
        <w:t xml:space="preserve">lähtee tilillä oli ongelmia palvelimen ja en ollut ainoa</w:t>
        <w:br/>
        <w:t xml:space="preserve">henkilö, joka jätti ottelun yhdessä tapauksessa 3 ihmistä kummassakin joukkueet olivat</w:t>
        <w:br/>
        <w:t xml:space="preserve">poissa ja minut kiellettiin "jättäminen" Käytin rahaa tähän peliin I</w:t>
        <w:br/>
        <w:t xml:space="preserve">olisi pitänyt rangaista, koska et voi pitää palvelimet puhtaana tai</w:t>
        <w:br/>
        <w:t xml:space="preserve">turvallinen.</w:t>
        <w:t xml:space="preserve">Haluaisin bannin poistettavan tai anteeksi annettavan, joten jos lopulta</w:t>
        <w:br/>
        <w:t xml:space="preserve">poistun ottelusta, minua rangaistaan yhdellä päivällä ki</w:t>
        <w:br/>
        <w:t xml:space="preserve">ajastanne tilin nimi on 85264a519f72373e Tiedän sen olevan ironista, mutta</w:t>
        <w:t xml:space="preserve">en</w:t>
        <w:br/>
        <w:t xml:space="preserve"> tiennyt, että Myrkyllinen on termi, kun aloin pelata tätä</w:t>
        <w:br/>
        <w:t xml:space="preserve">peliä.</w:t>
      </w:r>
    </w:p>
    <w:p>
      <w:r>
        <w:rPr>
          <w:b/>
          <w:u w:val="single"/>
        </w:rPr>
        <w:t xml:space="preserve">801927</w:t>
      </w:r>
    </w:p>
    <w:p>
      <w:r>
        <w:t xml:space="preserve">hei mies, vakavasti arvostan kaikkia teidän kaverit kovaa työtä ja ymmärtää</w:t>
        <w:br/>
        <w:t xml:space="preserve">tästä asiasta, se on vaikuttanut minuun samoin, sain ylennetty ja</w:t>
        <w:br/>
        <w:t xml:space="preserve">alennettu erittäin ärsyttävää minulle, sai idea kuitenkin,</w:t>
        <w:t xml:space="preserve"/>
        <w:br/>
        <w:t xml:space="preserve"/>
        <w:br/>
        <w:t xml:space="preserve">10 peräkkäisen häviön jälkeen, koska tämä koko 3 asia tappaa minut ja olen</w:t>
        <w:br/>
        <w:t xml:space="preserve">varma, että monet ihmiset eivät todellakaan ole b5, minua on prmotoed niin monta</w:t>
        <w:t xml:space="preserve">kertaa</w:t>
        <w:br/>
        <w:t xml:space="preserve"> ja useimmiten olen alentunut järjestelmästäsi ja viiveestä johtuen, joka johtuu todennäköisesti</w:t>
        <w:br/>
        <w:t xml:space="preserve">hyökkäyksistä ja myös trolleista, juuri eräänä päivänä</w:t>
        <w:t xml:space="preserve">kohtasin kuuluisan trollin nimeltä bca9c028a015a118, tällaiset jutut</w:t>
        <w:t xml:space="preserve">tappavat</w:t>
        <w:br/>
        <w:t xml:space="preserve"> pelin uusille pelaajille.</w:t>
      </w:r>
    </w:p>
    <w:p>
      <w:r>
        <w:rPr>
          <w:b/>
          <w:u w:val="single"/>
        </w:rPr>
        <w:t xml:space="preserve">801928</w:t>
      </w:r>
    </w:p>
    <w:p>
      <w:r>
        <w:t xml:space="preserve">Tämä on siis syy siihen, miksi pingini nousi hiljattain 30% normaalista? Tämä on ollut ongelmani viimeisten 2 viikon ajan...</w:t>
      </w:r>
    </w:p>
    <w:p>
      <w:r>
        <w:rPr>
          <w:b/>
          <w:u w:val="single"/>
        </w:rPr>
        <w:t xml:space="preserve">801929</w:t>
      </w:r>
    </w:p>
    <w:p>
      <w:r>
        <w:t xml:space="preserve">niin....i juuri dceded pelistä kahdesti, koska "peli puuttuu koodia"....yea haluat korjata sen</w:t>
      </w:r>
    </w:p>
    <w:p>
      <w:r>
        <w:rPr>
          <w:b/>
          <w:u w:val="single"/>
        </w:rPr>
        <w:t xml:space="preserve">801930</w:t>
      </w:r>
    </w:p>
    <w:p>
      <w:r>
        <w:t xml:space="preserve">Kuinka kauan vielä ennen kuin saamme tämän korjata im melko kyllästynyt on keskellä peliä (mikä tahansa peli on se ranked tai !@##$ bot ottelu) ja saada Attempting to Reconnect to server message. Tiedän, että teillä on paljon asioita meneillään (varsinkin kun maailmat ovat meneillään juuri nyt), mutta on oltava jotain, mitä voitte tehdä niille meistä, jotka pelaavat huvin vuoksi eivätkä ammattimaisesti. IJS huolehtii myös pienistä ihmisistä.</w:t>
      </w:r>
    </w:p>
    <w:p>
      <w:r>
        <w:rPr>
          <w:b/>
          <w:u w:val="single"/>
        </w:rPr>
        <w:t xml:space="preserve">801931</w:t>
      </w:r>
    </w:p>
    <w:p>
      <w:r>
        <w:t xml:space="preserve">mies kaikenlaisia outoja juttuja on tapahtunut tässä kuussa viiveellä ulos peleistä vain 100 joitakin ping. lataaminen pelejä 95 prosenttia sitten se kaatuu pelin latausnäyttö useita kertoja. se on todella epäreilua. toivon asiat saavat korjattu pian, koska siihen asti olen luultavasti tehnyt, koska minun pelihistoriaa on saada romuttunut tämän. onnea korjaukset mellakka.</w:t>
      </w:r>
    </w:p>
    <w:p>
      <w:r>
        <w:rPr>
          <w:b/>
          <w:u w:val="single"/>
        </w:rPr>
        <w:t xml:space="preserve">801932</w:t>
      </w:r>
    </w:p>
    <w:p>
      <w:r>
        <w:t xml:space="preserve">pidin viikon tauon liigasta antaakseni teidän yrittää saada asianne kuntoon. vieläkään ei ole päivityksiä ongelmasta. pelikokemusluokitus: edelleen roskaa, pidän teidät vain ajan tasalla, riot.</w:t>
      </w:r>
    </w:p>
    <w:p>
      <w:r>
        <w:rPr>
          <w:b/>
          <w:u w:val="single"/>
        </w:rPr>
        <w:t xml:space="preserve">801933</w:t>
      </w:r>
    </w:p>
    <w:p>
      <w:r>
        <w:t xml:space="preserve">16 mb download 1.5 mb upload 0 pakettihäviötä koko pelin aikana Kirjaimellisesti, ei päässyt ulos tukikohdasta koko pelin aikana. En todellakaan tiedä, miksi edes vaivaudun enää. Minusta vaikuttaa aika selvältä, että he eivät aio korjata ongelmaa ennen kuin se vaikuttaa suurempaan osaan heidän yleisöstään.</w:t>
      </w:r>
    </w:p>
    <w:p>
      <w:r>
        <w:rPr>
          <w:b/>
          <w:u w:val="single"/>
        </w:rPr>
        <w:t xml:space="preserve">801934</w:t>
      </w:r>
    </w:p>
    <w:p>
      <w:r>
        <w:t xml:space="preserve">Emme voi edes pelata juuri nyt, mellakka.</w:t>
      </w:r>
    </w:p>
    <w:p>
      <w:r>
        <w:rPr>
          <w:b/>
          <w:u w:val="single"/>
        </w:rPr>
        <w:t xml:space="preserve">801935</w:t>
      </w:r>
    </w:p>
    <w:p>
      <w:r>
        <w:t xml:space="preserve">Minulla on sama ongelma. Yritin juuri pelata ranked-peliä. En saanut farmattua yhtään kätyriä. Yritän yhdistää uudelleen koko pelin ja internetini on kunnossa. 17mbps ja 1,65 upload-nopeus ja 17 ping. Joten kun lähetän lippuja Riotiin ja he sanovat, että se on minun internetini, he ovat täyttä paskaa. Sain jo tason 1 Leaver buster -rangaistuksen heidän hölynpölynsä takia. Eivätkö he todellakaan näe, että ihmiset katkaisevat jatkuvasti yhteyksiä peleihin? Vai eivätkö he vain välitä, jos leaver buster bannaa sinut heidän palvelimilleen?</w:t>
      </w:r>
    </w:p>
    <w:p>
      <w:r>
        <w:rPr>
          <w:b/>
          <w:u w:val="single"/>
        </w:rPr>
        <w:t xml:space="preserve">801936</w:t>
      </w:r>
    </w:p>
    <w:p>
      <w:r>
        <w:t xml:space="preserve">Pelasin juuri pelin, jossa pingini pysyi 1,4k-2k:n alueella joka sekunti pelin alusta loppuun.  Internet-yhteys on kunnossa, verkkosivut toimivat hyvin, muut pelit toimivat hyvin, mutta yritä pelata ranked-peliä? Valmistaudu aivan raivostuttavaan hinkkaukseen.  Liiga toimi viime yönä jopa täydellisesti. Mikä hätänä?</w:t>
      </w:r>
    </w:p>
    <w:p>
      <w:r>
        <w:rPr>
          <w:b/>
          <w:u w:val="single"/>
        </w:rPr>
        <w:t xml:space="preserve">801937</w:t>
      </w:r>
    </w:p>
    <w:p>
      <w:r>
        <w:t xml:space="preserve">Olen utelias, miksi luulette, että Riot välittää? Rehellisesti sanottuna, jos he välittäisivät, he korjaisivat ongelmat. Tiedän, että peli on hauska ja kaikki ja meillä kaikilla on jotain panostusta, mutta miksi te oikeasti luulette, että Riot välittää? Varsinkin kun ongelmat ovat pahentuneet vuosien varrella eivätkä parantuneet.</w:t>
      </w:r>
    </w:p>
    <w:p>
      <w:r>
        <w:rPr>
          <w:b/>
          <w:u w:val="single"/>
        </w:rPr>
        <w:t xml:space="preserve">801938</w:t>
      </w:r>
    </w:p>
    <w:p>
      <w:r>
        <w:t xml:space="preserve">Näen uskomattomia pakettihäviöitä. Voin tehdä kaikki muut Internet-toiminnot ongelmitta. Tässä ovat kaksi viimeisintä peliäni LogsofLagissa: http://logsoflag.com/#lmIhNjkQ_Lx http://logsoflag.com/#s5ggyYPwt90 Pingini nousee ja laskee hurjasti, ei koskaan alle 250:n muutamaa sekuntia kauempaa ja usein yli 3000:n.  Tämä alkoi tapahtua vasta viime viikkoina. Se on täysin heikentävää pelissä.</w:t>
      </w:r>
    </w:p>
    <w:p>
      <w:r>
        <w:rPr>
          <w:b/>
          <w:u w:val="single"/>
        </w:rPr>
        <w:t xml:space="preserve">801939</w:t>
      </w:r>
    </w:p>
    <w:p>
      <w:r>
        <w:t xml:space="preserve">Ya Minä ja kaverini ja arvelen, että koko tiimi jäi juuri pois ottelusta, kun yritimme yhdistää uudelleen useita kertoja, ja sanottiin jatkuvasti, että peli kaatui, ota uudelleen yhteys ja olet törmännyt palomuuriin, vaikka palomuuri ei koskaan tule liigoille. Kaverini asuvat eri puolilla kaupunkia eri tietokoneella eri Internet-palveluntarjoajalla. Silti lyön vetoa, että typerä bannivasara tulee silti voimaan ja se lasketaan pelistä poistumiseksi. Ilmeisesti myös jos olisin ollut sarjassa, se olisi päättänyt sen. Tuo on säälittävää, mitä minun pitäisi tehdä ja odottaa sitä? Se on todella tyhmää, minut on bannattu ennenkin, koska olen ollut viiveellä useita kertoja peräkkäin vanhemmalla tietokoneella ja palveluntarjoajalla, en olisi yllättynyt, jos teitä ddos-tapauksia olisi tarpeeksi, jotta ihmiset saisivat pelikiellon ja jäisivät pelaamatta.</w:t>
      </w:r>
    </w:p>
    <w:p>
      <w:r>
        <w:rPr>
          <w:b/>
          <w:u w:val="single"/>
        </w:rPr>
        <w:t xml:space="preserve">801940</w:t>
      </w:r>
    </w:p>
    <w:p>
      <w:r>
        <w:t xml:space="preserve">Tätä on tapahtunut minulle patch 4.10:stä lähtien, ja olen saamassa bannia sen takia. Katsokaa, mitä tapahtuu on, että olen kunnossa pari peliä, sitten yhtäkkiä peli vain katkeaa. En voi muodostaa yhteyttä uudelleen, ja jos yritän käynnistää asiakkaan uudelleen, minua ei päästetä takaisin peliin. Welp se oli hauskaa niin kauan kuin se kesti.</w:t>
      </w:r>
    </w:p>
    <w:p>
      <w:r>
        <w:rPr>
          <w:b/>
          <w:u w:val="single"/>
        </w:rPr>
        <w:t xml:space="preserve">801941</w:t>
      </w:r>
    </w:p>
    <w:p>
      <w:r>
        <w:t xml:space="preserve">Hei olen ongelma minun leagu of legends voin ouvrire lol kunnes ei ole ongelma kirjoitan tilini ja salasanani ja viesti näkyy ja minä enmpeche of connect me " kirjautumisvirhe kirjautuminen severdid ei vastaa. te gaunt voi olla yhteys issuie, joka ei liity league of legends sever. Katso nykyinen palvelu(osasto) status miserable wretch.... Yew et vieläkään pysty yhdistämään ovat; tarkista seuraavat knowledges pohjat artikkeli.... Vieläkään ei pysty muodostamaan yhteyttä? Ota yhteyttä pelaajien tukeen(medium) osoitteessa...</w:t>
      </w:r>
    </w:p>
    <w:p>
      <w:r>
        <w:rPr>
          <w:b/>
          <w:u w:val="single"/>
        </w:rPr>
        <w:t xml:space="preserve">801942</w:t>
      </w:r>
    </w:p>
    <w:p>
      <w:r>
        <w:t xml:space="preserve">Alan kyllästyä severin epävakauteen ja joidenkin pelien viiveisiin ja kaatumisiin. toivottavasti korjaatte tämän pian ja laitatte pelit "LOSS PREVENTION" -tilaan.</w:t>
      </w:r>
    </w:p>
    <w:p>
      <w:r>
        <w:rPr>
          <w:b/>
          <w:u w:val="single"/>
        </w:rPr>
        <w:t xml:space="preserve">801943</w:t>
      </w:r>
    </w:p>
    <w:p>
      <w:r>
        <w:t xml:space="preserve">Lol **** tämä .2 sijoittui pelejä viivästyi kuin **** ja sitten vain kaatuu yritti kaikkea uudelleen yhdistää, kun lopulta mennä latausruutuun peli kaatui ....ja ei tappion ehkäisy ja se ei ole tietokoneeni tai internet .</w:t>
      </w:r>
    </w:p>
    <w:p>
      <w:r>
        <w:rPr>
          <w:b/>
          <w:u w:val="single"/>
        </w:rPr>
        <w:t xml:space="preserve">801944</w:t>
      </w:r>
    </w:p>
    <w:p>
      <w:r>
        <w:t xml:space="preserve">Joo ranked peli voitin kaatui wtf :*(</w:t>
      </w:r>
    </w:p>
    <w:p>
      <w:r>
        <w:rPr>
          <w:b/>
          <w:u w:val="single"/>
        </w:rPr>
        <w:t xml:space="preserve">801945</w:t>
      </w:r>
    </w:p>
    <w:p>
      <w:r>
        <w:t xml:space="preserve">kaikki molemmat joukkueet dc'd 5-10 minuuttia ja vihollisjoukkueen kätyrit lopettivat pelin dc:n aikana...Tarvitaan tappioiden ehkäisy, joka on retarted</w:t>
      </w:r>
    </w:p>
    <w:p>
      <w:r>
        <w:rPr>
          <w:b/>
          <w:u w:val="single"/>
        </w:rPr>
        <w:t xml:space="preserve">801946</w:t>
      </w:r>
    </w:p>
    <w:p>
      <w:r>
        <w:t xml:space="preserve">tapahtuu edelleen minulle</w:t>
      </w:r>
    </w:p>
    <w:p>
      <w:r>
        <w:rPr>
          <w:b/>
          <w:u w:val="single"/>
        </w:rPr>
        <w:t xml:space="preserve">801947</w:t>
      </w:r>
    </w:p>
    <w:p>
      <w:r>
        <w:t xml:space="preserve">Sain juuri ****ing bannia leaverbusterin takia, vaikka heidän palvelimensa aiheuttavat kaikki yhteyden katkeamiseni. Nettini on täysin kunnossa. Riotin on saatava **** kasaan.</w:t>
      </w:r>
    </w:p>
    <w:p>
      <w:r>
        <w:rPr>
          <w:b/>
          <w:u w:val="single"/>
        </w:rPr>
        <w:t xml:space="preserve">801948</w:t>
      </w:r>
    </w:p>
    <w:p>
      <w:r>
        <w:t xml:space="preserve">minulla oli juuri huonoin peli koskaan, aloitin viiveellä, mutta se ei riittänyt, saimme yhteyden katkaistua, kaikki pelissä.Kun olen vihdoin saanut yhteyden uudelleen, voisin vain pelata 5 minuuttia. Sitten yhteys katkaistiin taas, en ollut iloinen, mutta odotin "tappio anteeksi", mutta ei, kun katson otteluhistoriaa, he antavat minulle "jätä". ei ole lainkaan siistiä, tämä oli tapahtunut minulle satoja kertoja, haluan todella mennä pidemmälle rankingissa ja tällaisten asioiden takia, en ole voittanut promojani saadakseni gold 5.</w:t>
      </w:r>
    </w:p>
    <w:p>
      <w:r>
        <w:rPr>
          <w:b/>
          <w:u w:val="single"/>
        </w:rPr>
        <w:t xml:space="preserve">801949</w:t>
      </w:r>
    </w:p>
    <w:p>
      <w:r>
        <w:t xml:space="preserve">Lainaus:</w:t>
        <w:br/>
        <w:br/>
        <w:t xml:space="preserve">4e9a71ef8b1444b7:</w:t>
        <w:br/>
        <w:br/>
        <w:t xml:space="preserve">Noin viiden EUW-pelin jälkeen minulla ei ole ollut minkäänlaisia ongelmia</w:t>
        <w:br/>
        <w:br/>
        <w:t xml:space="preserve"> Kannattaa muistaa, että olen kokeillut kaikkia ratkaisuja, joita muut tässä ketjussa ovat kirjoittaneet ja kaikkia nettisivuilta löytyviä ehdotuksia. Mikään ei ole toiminut; en voi pysyä yhteydessä NA-palvelimiin yli 30 sekuntia ennen kuin alkaa esiintyä suurta viivettä ja sarjakatkoksia.</w:t>
        <w:br/>
        <w:br/>
        <w:t xml:space="preserve"> Olen vakuuttunut siitä, että ongelma on Riotin ja että se vaikuttaa heidän NA-palvelimiinsa. Aion jatkaa yhteyden testaamista EUW:llä, ja jos minulla ei ole jatkuvasti ongelmia, siirrän tilini sinne. Olisi itse asiassa todella tyylikästä Riotilta antaa minun tehdä se ilmaiseksi, koska kyse on teknisestä ongelmasta, vaikka epäilen, ettei niin tule tapahtumaan.</w:t>
        <w:br/>
        <w:br/>
        <w:t xml:space="preserve"> Noin 30+ peliä EU Westissä pelattuani minulla ei ole ollut minkäänlaisia ongelmia. Pyysin Riotin teknistä tukea joko auttamaan minua tai siirtämään hahmoni NA:sta EU Westiin ilmaiseksi, koska kyseessä on tekninen ongelma. He eivät antaneet muuta teknistä tukea kuin anteeksipyynnön (vaikka toimitin heille verkkoanalyysini) ja hylkäsivät hahmoni siirtoa koskevan pyyntöni. Jos haluan pelata nahoilla ja hahmoilla, jotka olen ostanut kahden vuoden aikana, minun on kai maksettava noin 2600 RP siirrosta.</w:t>
        <w:br/>
        <w:br/>
        <w:t xml:space="preserve"> Tuntuu rehellisesti sanottuna siltä, että olisi lainvastaista tehdä näin - pitää tilini panttivankina, ellen maksa sen siirtämisestä. Puhun tästä joidenkin ihmisten kanssa nähdäkseni, voiko Riot todella päästä tällaisesta kannasta. Pidän teidät kaikki ajan tasalla.</w:t>
      </w:r>
    </w:p>
    <w:p>
      <w:r>
        <w:rPr>
          <w:b/>
          <w:u w:val="single"/>
        </w:rPr>
        <w:t xml:space="preserve">801950</w:t>
      </w:r>
    </w:p>
    <w:p>
      <w:r>
        <w:t xml:space="preserve">Siksikö en voi voittaa pronssia, kun pelaan 20/10 melkein joka pelissä? F.U. LAGGGGGGGG?????</w:t>
      </w:r>
    </w:p>
    <w:p>
      <w:r>
        <w:rPr>
          <w:b/>
          <w:u w:val="single"/>
        </w:rPr>
        <w:t xml:space="preserve">801951</w:t>
      </w:r>
    </w:p>
    <w:p>
      <w:r>
        <w:t xml:space="preserve">Harmi ettei tämä massiivinen pakettihäviö ja palvelinongelma tapahdu MM-kisojen aikana... Ehkä silloin Riot tajuaisi ongelman vakavuuden.</w:t>
      </w:r>
    </w:p>
    <w:p>
      <w:r>
        <w:rPr>
          <w:b/>
          <w:u w:val="single"/>
        </w:rPr>
        <w:t xml:space="preserve">801952</w:t>
      </w:r>
    </w:p>
    <w:p>
      <w:r>
        <w:t xml:space="preserve">Riot olet jälkeenjäänyt lol on tarkoitus olla hauska peli pelata, mutta ei, kun saat op kuin **** champs kuten akali jotka tulevat ja 1 ampui sinut ensimmäisen 5 min mielestäni sinun pitäisi nerf paljon champs niin se on oikeudenmukainen syy akali on op ja jostain syystä hän voi säiliö enemmän torni laukaus kuin rammus se peli ei ole reilua kaikille myös mielestäni meidän pitäisi pystyä lähettämään mestareita yhdeltä tililtä toiselle ilman rp:tä mielestäni meidän pitäisi pystyä lähettämään mestareiden ip:tä ja runeja eri tileille ja nerffata joitakin mestareita peli on jälkeenjäänyt idiootit.</w:t>
      </w:r>
    </w:p>
    <w:p>
      <w:r>
        <w:rPr>
          <w:b/>
          <w:u w:val="single"/>
        </w:rPr>
        <w:t xml:space="preserve">801953</w:t>
      </w:r>
    </w:p>
    <w:p>
      <w:r>
        <w:t xml:space="preserve">Lainaus:</w:t>
        <w:br/>
        <w:br/>
        <w:t xml:space="preserve"> 7d6fe3817373528d:</w:t>
        <w:br/>
        <w:br/>
        <w:t xml:space="preserve"> En halunnut uskoa, että kyseessä oli DDOS-hyökkäys, ennen kuin kuulin Riotilta jotain virallista asiasta, mutta kai me kaikki tiedämme nyt.</w:t>
        <w:br/>
        <w:br/>
        <w:t xml:space="preserve"> Kiitos päivityksestä.</w:t>
        <w:br/>
        <w:br/>
        <w:t xml:space="preserve"> Kaikella kunnioituksella, en ole koskaan nähnyt DDoS-hyökkäystä, joka satunnaisesti aiheuttaa lagipiikkejä joillekin ja toisille ei. Joissakin näistä peleistä olen yksi MAYBE 3:sta ihmisestä, joilla on kauhea lag, kun taas joissakin peleissä olen kirjaimellisesti ainoa, jolla on ongelmia. Kyse ei ole DDoS:stä. Ole rehellinen. Mikä palvelimissanne on vialla, ja mitä todella teette, jos teette mitään, sen korjaamiseksi?</w:t>
        <w:br/>
        <w:br/>
        <w:t xml:space="preserve"> Jos kyseessä on jonkinlainen DDoS-hyökkäys, ketä olette suututtaneet tarpeeksi, jotta se jatkuu kirjaimellisesti taukoamatta (ellei se lopu, kun nukun) tällä tavalla? Ja miksi ette ole vielä pystyneet lopettamaan tätä?</w:t>
        <w:br/>
        <w:br/>
        <w:t xml:space="preserve"> Jotkut postaajistanne sanovat, että se on jatkunut kuukausia. Jotkut pelaajistanne tekivät DDoS-iskuja LoL-hakkerisivustolle (en nimeä sitä), ja he itse asiassa korjasivat sen. Jos joku pieni hakkeriscriptteri keksii keinon, miksei teidän tiiminne voi? Miksi melkein missään muussa pelissä ei ole tällaisia ongelmia? Tarkoitan, että oikeissa MLG-peleissä ei ole tätä ongelmaa. Katsokaa venttiilipelejä - DotA 2, CS:GO jne. - StarCraft II, WarCraft III jne. Mikä siinä on, että te, jotka olette tehneet PALJON rahaa tällä pelillä (joissakin tapauksissa pelaajat ovat ostaneet kirjaimellisesti tuhansilla dollareilla RP:tä yhdelle tilille, ja tiedän tämän olevan fakta), ette näytä pystyvän korjaamaan sitä?</w:t>
        <w:br/>
        <w:br/>
        <w:t xml:space="preserve"> Jos kyseessä on DDoS, teidän olisi pitänyt jo pystyä korjaamaan se. Mutta me kaikki tiedämme, että teette paljon muutoksia. Joka kerta kun päivitätte, korjaatte, muutatte, lisäätte jne... En halua kuulostaa töykeältä, mutta rikotte 2-3 muuta asiaa. Onko mahdollista, että tämä on todella tapaus "Riot 'korjasi' jotain, mikä ei ollut rikki" - taas kerran? Jos näin on, pitääkö teidän kenties miettiä uudelleen palkkaamianne ihmisiä? Jos ei, niin ehkä palvelimen aivoriihessä työskentelevien ihmisten palkkausta pitää miettiä...</w:t>
        <w:br/>
        <w:br/>
        <w:t xml:space="preserve"> En tiedä, mutta ennen kuin kuulen, että nämä ongelmat on korjattu (Ja ehkä testaan silloin tällöin itse), olen lopettanut tämän pelin kanssa. En vain jaksa pelata, pärjätä loistavasti (tai pelata hahmoa, jolla minun pitäisi pärjätä loistavasti), ja sitten peli tappaa minut. Peli. Ei minua, ei vihollisiani (jotka saivat tappaa), vaan peli... Se toimii minua vastaan. Se on yksinkertaisesti pelikelvoton tässä tilassa.</w:t>
        <w:br/>
        <w:br/>
        <w:t xml:space="preserve"> Jotkut pelit toimivat loistavasti, jotkut pelit ovat kunnossa pienellä viiveellä - mutta sitten yritin juuri duo-jonon ranked-peliä (sen jälkeen, kun viive oli lähes olematon koko päivän)... Ja tosiaan, olen niin laginen, että menen 5/6 Azirina AP Ezrealia vastaan... Kun en ollut lagannut, murskasin hänet. Mutta kun aloin lagata (ja muistaakseni olen AINOA joka lagaa tässä pelissä, joten näytän siltä kuin olisin vain pala **** kieltämässä tiimini auttamista).... No, menin 0/3, kunnes pääsin vihdoin oikeisiin tiimitaisteluihin ja olin onnekas (onnekas, koska ei lagia!), ja tuhosin tuplatappamisen täällä, kolmoistappamisen täällä, tuhosin tornin Azirin ihanalla W:llä täällä, jne....</w:t>
        <w:br/>
        <w:br/>
        <w:t xml:space="preserve"> Me voitimme. Mutta juuri ja juuri. En vain pysty pelaamaan näin.</w:t>
        <w:br/>
        <w:br/>
        <w:t xml:space="preserve"> Kunhan korjaatte ongelmanne, minulla on teille lisää rahaa. Minulla on vain 51 hahmoa... Se pitää korjata! Lol... Rakastan peliänne, rakastan (suurinta osaa) yrityksenne toimintatavoista... Mutta en rakasta palvelimianne tällä hetkellä.</w:t>
        <w:br/>
        <w:br/>
        <w:t xml:space="preserve"> Onnea ja hyvää yötä!</w:t>
        <w:br/>
        <w:br/>
        <w:t xml:space="preserve"> -c3ec57c04e661702</w:t>
      </w:r>
    </w:p>
    <w:p>
      <w:r>
        <w:rPr>
          <w:b/>
          <w:u w:val="single"/>
        </w:rPr>
        <w:t xml:space="preserve">801954</w:t>
      </w:r>
    </w:p>
    <w:p>
      <w:r>
        <w:t xml:space="preserve">Lainaus:</w:t>
        <w:br/>
        <w:br/>
        <w:t xml:space="preserve"> 480dfa11535cd5d1:</w:t>
        <w:br/>
        <w:br/>
        <w:t xml:space="preserve"> Riot olet jälkeenjäänyt lol on tarkoitus olla hauska peli pelata, mutta ei kun saat op kuin **** champs kuten akali jotka tulevat ja 1 ampui sinut ensimmäisen 5 min mielestäni sinun pitäisi nerf paljon champs niin se on oikeudenmukaista, koska akali on op ja jostain syystä hän voi tankki enemmän torni laukausta kuin rammus se on jälkeenjäänyt</w:t>
        <w:t xml:space="preserve">peli ei ole reilu kaikille samoin mielestäni meidän pitäisi pystyä lähettämään mestareita yhdeltä tililtä toiselle ilman rp:tä mielestäni meidän pitäisi pystyä lähettämään mestareiden ip:tä ja runeja eri tileille ja nerfata joitain mestareita peli on jälkeenjäänyt idiootit</w:t>
        <w:br/>
        <w:br/>
        <w:t xml:space="preserve">tarvitsette mr:tä ja hp:tä. teidän on myös ymmärrettävä, että akali on salamurhaaja. Akali on tarkoitettu tappamaan nopeasti. Tapa torjua se on pelata tankkeja/off-tankkeja. maalaisjärkeä kaveri. Jos pelaat off-tankkia, hanki spirit visage, jos olet adc, on joukkuetoverisi tehtävä kuoria. Salamurhaaja on salamurhaaja vain, jos hän osaa tappaa nopeasti. Jos teet salamurhaajasta pikemminkin DOT:n kuin burst-mestarin... tuhoat sen, että hän on salamurhaaja.</w:t>
      </w:r>
    </w:p>
    <w:p>
      <w:r>
        <w:rPr>
          <w:b/>
          <w:u w:val="single"/>
        </w:rPr>
        <w:t xml:space="preserve">801955</w:t>
      </w:r>
    </w:p>
    <w:p>
      <w:r>
        <w:t xml:space="preserve">Pelissä oli äskettäin ongelma, jossa Vi:n Q ei aktivoitunut. Mietin vain, liittyisikö tämä DDOS-hyökkäyksiin. Kaikki tiedot ovat tervetulleita.</w:t>
      </w:r>
    </w:p>
    <w:p>
      <w:r>
        <w:rPr>
          <w:b/>
          <w:u w:val="single"/>
        </w:rPr>
        <w:t xml:space="preserve">801956</w:t>
      </w:r>
    </w:p>
    <w:p>
      <w:r>
        <w:t xml:space="preserve">on kulunut vähintään 2 kuukautta, en voi pelata klo 21.00 ja keskiyön välillä, ja internet-yhteyteni on kunnossa. Korjataanko tätä koskaan?</w:t>
      </w:r>
    </w:p>
    <w:p>
      <w:r>
        <w:rPr>
          <w:b/>
          <w:u w:val="single"/>
        </w:rPr>
        <w:t xml:space="preserve">801957</w:t>
      </w:r>
    </w:p>
    <w:p>
      <w:r>
        <w:t xml:space="preserve">Näin juuri, kun 25f77dfc534044c1 ja puolet hänen joukkueestaan katkaisivat yhteyden</w:t>
        <w:br/>
        <w:t xml:space="preserve">twitchtv</w:t>
        <w:t xml:space="preserve">:ssä</w:t>
      </w:r>
    </w:p>
    <w:p>
      <w:r>
        <w:rPr>
          <w:b/>
          <w:u w:val="single"/>
        </w:rPr>
        <w:t xml:space="preserve">801958</w:t>
      </w:r>
    </w:p>
    <w:p>
      <w:r>
        <w:t xml:space="preserve">Lainaus:</w:t>
        <w:br/>
        <w:br/>
        <w:t xml:space="preserve">bf09593c5af6c0fe:</w:t>
        <w:br/>
        <w:br/>
        <w:t xml:space="preserve">Näin juuri Imaqtpie:n ja puolet hänen tiimistään katkaisevan yhteyden twitchtv:ssä</w:t>
        <w:br/>
        <w:br/>
        <w:t xml:space="preserve">Riotin vastaus : It's not our fault!</w:t>
        <w:t xml:space="preserve">Sen täytyy olla heidän</w:t>
        <w:br/>
        <w:t xml:space="preserve">ISP/Palomuuri/Reititin/Computer/etc.</w:t>
        <w:t xml:space="preserve">Harmi, että se tapahtuu massoille</w:t>
        <w:br/>
        <w:t xml:space="preserve">ihmisille koko NA-alueella. Riot ei halua jakaa</w:t>
        <w:br/>
        <w:t xml:space="preserve">massiivista NA-aluetta, mutta he jakavat EU:n.</w:t>
        <w:t xml:space="preserve">He kieltäytyvät lisäämästä lisää</w:t>
        <w:br/>
        <w:t xml:space="preserve">palvelimia NA:han, mutta Kiinassa on yli tusina palvelinfarmia.Hassua kuinka</w:t>
        <w:br/>
        <w:t xml:space="preserve">paljon Riot ei välitä **** NA:sta ja asiat ovat huonontuneet</w:t>
        <w:br/>
        <w:t xml:space="preserve">ja huonontuneet vuosien ajan. Älkää odottako heiltä minkäänlaista korjausta.</w:t>
        <w:t xml:space="preserve">He eivät todellakaan</w:t>
        <w:br/>
        <w:t xml:space="preserve">välitä. Jos he välittäisivät, he olisivat jo korjanneet sen.</w:t>
      </w:r>
    </w:p>
    <w:p>
      <w:r>
        <w:rPr>
          <w:b/>
          <w:u w:val="single"/>
        </w:rPr>
        <w:t xml:space="preserve">801959</w:t>
      </w:r>
    </w:p>
    <w:p>
      <w:r>
        <w:t xml:space="preserve">40 minuuttia pelissä. Täydellinen voitto kehittymässä. Bam Server dc. 5 minuuttia myöhemmin yritin kirjautua takaisin sisään. Peli katoaa. En koskaan saanut krediittiä voitosta. Kiitos Riot, että tuhlasit aikaani.</w:t>
      </w:r>
    </w:p>
    <w:p>
      <w:r>
        <w:rPr>
          <w:b/>
          <w:u w:val="single"/>
        </w:rPr>
        <w:t xml:space="preserve">801960</w:t>
      </w:r>
    </w:p>
    <w:p>
      <w:r>
        <w:t xml:space="preserve">Lainaus:</w:t>
        <w:br/>
        <w:br/>
        <w:t xml:space="preserve">c3ec57c04e661702:</w:t>
        <w:br/>
        <w:br/>
        <w:t xml:space="preserve">Kaikella kunnioituksella, en ole koskaan nähnyt DDoS-hyökkäystä, joka satunnaisesti aiheuttaisi lagipiikkejä joillekin ihmisille ja toisille ei. Joissain peleissä olen yksi MAYBE 3:sta hirveästi lagaavasta ihmisestä, kun taas joissain peleissä olen kirjaimellisesti ainoa, jolla on mitään ongelmia. Kyse ei ole DDoS:stä. Ole rehellinen. Mikä palvelimissanne on vialla, ja mitä todella teette, jos teette mitään, sen korjaamiseksi?</w:t>
        <w:br/>
        <w:br/>
        <w:t xml:space="preserve"> Jos kyseessä on jonkinlainen DDoS-hyökkäys, ketä olette suututtaneet tarpeeksi, jotta se jatkuu kirjaimellisesti taukoamatta (ellei se lopu, kun nukun) tällä tavalla? Ja miksi ette ole vielä pystyneet lopettamaan tätä?</w:t>
        <w:br/>
        <w:br/>
        <w:t xml:space="preserve"> Jotkut postaajistanne sanovat, että se on jatkunut kuukausia. Jotkut pelaajistanne tekivät DDoS-iskuja LoL-hakkerisivustolle (en nimeä sitä), ja he itse asiassa korjasivat sen. Jos joku pieni hakkeriscriptteri keksii keinon, miksei teidän tiiminne voi? Miksi melkein missään muussa pelissä ei ole tällaisia ongelmia? Tarkoitan, että oikeissa MLG-peleissä ei ole tätä ongelmaa. Katsokaa venttiilipelejä - DotA 2, CS:GO jne. - StarCraft II, WarCraft III jne. Mikä siinä on, että te, jotka olette tehneet PALJON rahaa tällä pelillä (joissakin tapauksissa pelaajat ovat ostaneet kirjaimellisesti tuhansilla dollareilla RP:tä yhdelle tilille, ja tiedän tämän olevan fakta), ette näytä pystyvän korjaamaan sitä?</w:t>
        <w:br/>
        <w:br/>
        <w:t xml:space="preserve"> Jos kyseessä on DDoS, teidän olisi pitänyt jo pystyä korjaamaan se. Mutta me kaikki tiedämme, että teette paljon muutoksia. Joka kerta kun päivitätte, korjaatte, muutatte, lisäätte jne... En halua kuulostaa töykeältä, mutta rikotte 2-3 muuta asiaa. Onko mahdollista, että tämä on todella tapaus "Riot 'korjasi' jotain, mikä ei ollut rikki" - taas kerran? Jos näin on, pitääkö teidän kenties miettiä uudelleen palkkaamianne ihmisiä? Jos ei, niin ehkä palvelimen aivoriihessä työskentelevien ihmisten palkkausta pitää miettiä...</w:t>
        <w:br/>
        <w:br/>
        <w:t xml:space="preserve"> En tiedä, mutta ennen kuin kuulen, että nämä ongelmat on korjattu (Ja ehkä testaan silloin tällöin itse), olen lopettanut tämän pelin kanssa. En vain jaksa pelata, pärjätä loistavasti (tai pelata hahmoa, jolla minun pitäisi pärjätä loistavasti), ja sitten peli tappaa minut. Peli. Ei minua, ei vihollisiani (jotka saivat surmansa), vaan peli... Se toimii minua vastaan. Se on yksinkertaisesti pelikelvoton tässä tilassa.</w:t>
        <w:br/>
        <w:br/>
        <w:t xml:space="preserve"> Jotkut pelit toimivat loistavasti, jotkut pelit ovat kunnossa pienellä viiveellä - mutta sitten yritin juuri duo-jonon ranked-peliä (sen jälkeen, kun viive oli lähes olematon koko päivän)... Ja tosiaan, olen niin laginen, että menen 5/6 Azirina AP Ezrealia vastaan... Kun en ollut lagannut, murskasin hänet. Mutta kun aloin lagata (ja muistaakseni olen AINOA joka lagaa tässä pelissä, joten näytän siltä kuin olisin vain pala **** kieltämässä tiimini auttamista).... No, menin 0/3, kunnes pääsin vihdoin oikeisiin tiimitaisteluihin ja olin onnekas (onnekas, koska ei lagia!), ja tuhosin tuplatappamisen täällä, kolmoistappamisen täällä, tuhosin tornin Azirin ihanalla W:llä täällä, jne....</w:t>
        <w:br/>
        <w:br/>
        <w:t xml:space="preserve"> Me voitimme. Mutta juuri ja juuri. En vain pysty pelaamaan näin.</w:t>
        <w:br/>
        <w:br/>
        <w:t xml:space="preserve"> Kunhan korjaatte ongelmanne, minulla on teille lisää rahaa. Minulla on vain 51 hahmoa... Se pitää korjata! Lol... Rakastan peliänne, rakastan (suurinta osaa) yrityksenne toimintatavoista... Mutta en rakasta palvelimianne tällä hetkellä.</w:t>
        <w:br/>
        <w:br/>
        <w:t xml:space="preserve"> Onnea ja hyvää yötä!</w:t>
        <w:br/>
        <w:br/>
        <w:t xml:space="preserve">-c3ec57c04e661702</w:t>
        <w:br/>
        <w:br/>
        <w:t xml:space="preserve">Eikö kukaan ole huomannut tämän nuoren miehen viestiä?</w:t>
        <w:br/>
        <w:br/>
        <w:t xml:space="preserve"> Olen hänen kanssaan jossain määrin samaa mieltä. Minulla on henkilökohtaisesti ollut joukkuekavereita, jotka ovat laganneet kuin hullut pelien aikana. En tiedä miksi prosessi woth korjata tämä kestää niin kauan, mutta miten yritys voi edelleen saada "DDoS" hyökkäyksiä noin 8 kuukautta putkeen? Se on naurettavaa, ja se, että sen "torjuminen" kestää yhtä kauan, kun kaikki pelaajat kärsivät, on aivan kauheaa.</w:t>
        <w:br/>
        <w:br/>
        <w:t xml:space="preserve"> Olen menettänyt kaikki ranked-pelini viime päivinä epäonnisten joukkuetovereiden aiheuttaman suuren viiveen takia ja olen pudottanut paljon LP:tä sen takia. Pyydän Riot voisitko vain antaa jonkinlaisen panoksen nykyiseen tilanteeseen ja ehkä päivitetyn selityksen siitä, mitä on tekeillä?</w:t>
      </w:r>
    </w:p>
    <w:p>
      <w:r>
        <w:rPr>
          <w:b/>
          <w:u w:val="single"/>
        </w:rPr>
        <w:t xml:space="preserve">801961</w:t>
      </w:r>
    </w:p>
    <w:p>
      <w:r>
        <w:t xml:space="preserve">Riot on ystävällisin sanoin käskenyt minun painua helvettiin. Ihmisten dcing tai ei-yhteyden muodostaminen on yhtä yleistä kuin warding-rihkaman ostaminen.</w:t>
      </w:r>
    </w:p>
    <w:p>
      <w:r>
        <w:rPr>
          <w:b/>
          <w:u w:val="single"/>
        </w:rPr>
        <w:t xml:space="preserve">801962</w:t>
      </w:r>
    </w:p>
    <w:p>
      <w:r>
        <w:t xml:space="preserve">Kiitos paljon selityksestä, olen valittanut niin paljon viimeisten parin viikon aikana, ja minulle on jatkuvasti kerrottu, että ongelma on minun puoleltani. Olen itse asiassa helpottunut nyt, nyt kun tiedän, että te käsittelette ongelmaa ja ymmärrän, että se on todella olemassa, voin odottaa jonkin aikaa ja odottaa, että korjaatte sen sen sijaan, että käyttäisin runsaasti aikaa yrittäen korjata ongelmaa, jota ei ole olemassa minun puolellani.</w:t>
      </w:r>
    </w:p>
    <w:p>
      <w:r>
        <w:rPr>
          <w:b/>
          <w:u w:val="single"/>
        </w:rPr>
        <w:t xml:space="preserve">801963</w:t>
      </w:r>
    </w:p>
    <w:p>
      <w:r>
        <w:t xml:space="preserve">Lainaus:</w:t>
        <w:br/>
        <w:br/>
        <w:br/>
        <w:br/>
        <w:t xml:space="preserve">Olen valittanut niin paljon viimeisten parin viikon aikana, ja minulle on jatkuvasti sanottu, että se on minun ongelmani.</w:t>
        <w:t xml:space="preserve">Olen itse asiassa helpottunut nyt, kun tiedän, että te puututte ongelmaan ja ymmärrän, että se todella on olemassa, voin odottaa hetken aikaa ja odottaa, että korjaatte sen, enkä tuhlaa valtavasti aikaa yrittäen korjata ongelmaa, jota ei ole olemassa minun puolellani</w:t>
        <w:br/>
        <w:br/>
        <w:t xml:space="preserve">^ei</w:t>
        <w:t xml:space="preserve">lue aikaleimoja</w:t>
      </w:r>
    </w:p>
    <w:p>
      <w:r>
        <w:rPr>
          <w:b/>
          <w:u w:val="single"/>
        </w:rPr>
        <w:t xml:space="preserve">801964</w:t>
      </w:r>
    </w:p>
    <w:p>
      <w:r>
        <w:t xml:space="preserve">Milloin luulet, että tämä voidaan korjata? Koska tämä julkaistiin neljä viikkoa sitten, ja silti tilanne on huonompi kuin aiemmin. Ilmoittakaa minulle, jos voitte, olisin kiitollinen.</w:t>
      </w:r>
    </w:p>
    <w:p>
      <w:r>
        <w:rPr>
          <w:b/>
          <w:u w:val="single"/>
        </w:rPr>
        <w:t xml:space="preserve">801965</w:t>
      </w:r>
    </w:p>
    <w:p>
      <w:r>
        <w:t xml:space="preserve">Se on aina mellakka... Hitsi, ostamme niin paljon RP:tä, mitä he tekevät kaikilla rahoillamme????</w:t>
      </w:r>
    </w:p>
    <w:p>
      <w:r>
        <w:rPr>
          <w:b/>
          <w:u w:val="single"/>
        </w:rPr>
        <w:t xml:space="preserve">801966</w:t>
      </w:r>
    </w:p>
    <w:p>
      <w:r>
        <w:t xml:space="preserve">NA alhaalla? se on 5:51 est ja minun peli on rubberbanding by 8secon marginaalit. kaikki pelissä ottaa ongelmia</w:t>
      </w:r>
    </w:p>
    <w:p>
      <w:r>
        <w:rPr>
          <w:b/>
          <w:u w:val="single"/>
        </w:rPr>
        <w:t xml:space="preserve">801967</w:t>
      </w:r>
    </w:p>
    <w:p>
      <w:r>
        <w:t xml:space="preserve">Liiga on jälleen kerran täysin pelikelvoton. Hyvä luoja, Riot, älkää olko enää niin säälittäviä.</w:t>
      </w:r>
    </w:p>
    <w:p>
      <w:r>
        <w:rPr>
          <w:b/>
          <w:u w:val="single"/>
        </w:rPr>
        <w:t xml:space="preserve">801968</w:t>
      </w:r>
    </w:p>
    <w:p>
      <w:r>
        <w:t xml:space="preserve">Voitin juuri pelin, eikä se rekisteröitynyt, joten ei LP:tä. Niin iloinen, että 1 tappio mitätöi 2 voittoa. Tarvitsin tuon voiton. Kiitos Riot.</w:t>
      </w:r>
    </w:p>
    <w:p>
      <w:r>
        <w:rPr>
          <w:b/>
          <w:u w:val="single"/>
        </w:rPr>
        <w:t xml:space="preserve">801969</w:t>
      </w:r>
    </w:p>
    <w:p>
      <w:r>
        <w:t xml:space="preserve">Tämä viestiketju on tehty 4 viikkoa sitten, ja tämä **** on edelleen ajankohtainen. Miksi tätä ei ole vielä korjattu, mikä on viivytys?</w:t>
      </w:r>
    </w:p>
    <w:p>
      <w:r>
        <w:rPr>
          <w:b/>
          <w:u w:val="single"/>
        </w:rPr>
        <w:t xml:space="preserve">801970</w:t>
      </w:r>
    </w:p>
    <w:p>
      <w:r>
        <w:t xml:space="preserve">Voiko joku kertoa minulle, mitä on meneillään juuri nyt? En saa yhteyttä peliin</w:t>
      </w:r>
    </w:p>
    <w:p>
      <w:r>
        <w:rPr>
          <w:b/>
          <w:u w:val="single"/>
        </w:rPr>
        <w:t xml:space="preserve">801971</w:t>
      </w:r>
    </w:p>
    <w:p>
      <w:r>
        <w:t xml:space="preserve">rakastan tätä peliä oikein. Jep. Dcing 2 minuutin välein. Hitto rakastan tukea ja palvelimia.</w:t>
      </w:r>
    </w:p>
    <w:p>
      <w:r>
        <w:rPr>
          <w:b/>
          <w:u w:val="single"/>
        </w:rPr>
        <w:t xml:space="preserve">801972</w:t>
      </w:r>
    </w:p>
    <w:p>
      <w:r>
        <w:t xml:space="preserve">viiveet ja yhteyksien katkeamiset jatkuvat edelleen koko ajan. olette nyt iso yritys, Riot, joten pitäkää huolta pelistänne.</w:t>
      </w:r>
    </w:p>
    <w:p>
      <w:r>
        <w:rPr>
          <w:b/>
          <w:u w:val="single"/>
        </w:rPr>
        <w:t xml:space="preserve">801973</w:t>
      </w:r>
    </w:p>
    <w:p>
      <w:r>
        <w:t xml:space="preserve">yritän jatkuvasti kirjautua sisään ja se sanoo "palvelin varattu" olin jonossa ranked promo peli. AWESOME</w:t>
      </w:r>
    </w:p>
    <w:p>
      <w:r>
        <w:rPr>
          <w:b/>
          <w:u w:val="single"/>
        </w:rPr>
        <w:t xml:space="preserve">801974</w:t>
      </w:r>
    </w:p>
    <w:p>
      <w:r>
        <w:t xml:space="preserve">Thx Riot, olin pelissä ja sain silti tappion, kun koko tiimini ja minä DC:tä. Hankkikaa uusia servereitä, senkin ahneet ****s</w:t>
      </w:r>
    </w:p>
    <w:p>
      <w:r>
        <w:rPr>
          <w:b/>
          <w:u w:val="single"/>
        </w:rPr>
        <w:t xml:space="preserve">801975</w:t>
      </w:r>
    </w:p>
    <w:p>
      <w:r>
        <w:t xml:space="preserve">anteeksiannettu menetys on päällä.</w:t>
      </w:r>
    </w:p>
    <w:p>
      <w:r>
        <w:rPr>
          <w:b/>
          <w:u w:val="single"/>
        </w:rPr>
        <w:t xml:space="preserve">801976</w:t>
      </w:r>
    </w:p>
    <w:p>
      <w:r>
        <w:t xml:space="preserve">Jep... kuvittelin... voitin ylennyssarjaotteluni ja sen jälkeen...</w:t>
      </w:r>
    </w:p>
    <w:p>
      <w:r>
        <w:rPr>
          <w:b/>
          <w:u w:val="single"/>
        </w:rPr>
        <w:t xml:space="preserve">801977</w:t>
      </w:r>
    </w:p>
    <w:p>
      <w:r>
        <w:t xml:space="preserve">Jos olet miettinyt, kuka on ja voi edelleen tehdä ddos-hyökkäyksiä Etsi lizardsquad twitterissä. hän on uhka jokaiselle palvelimelle ja kaikille mmo: lle. en voi odottaa, kunnes hän jää kiinni ja lukitaan pitkään.</w:t>
      </w:r>
    </w:p>
    <w:p>
      <w:r>
        <w:rPr>
          <w:b/>
          <w:u w:val="single"/>
        </w:rPr>
        <w:t xml:space="preserve">801978</w:t>
      </w:r>
    </w:p>
    <w:p>
      <w:r>
        <w:t xml:space="preserve">Minut bannattiin viime viikolla, koska olin DCing suuressa osassa pelejäni, se on täysin minun vikani, siksi hyppään jatkuvasti uusiin peleihin ja lähden (tiedättehän, lulz).</w:t>
      </w:r>
    </w:p>
    <w:p>
      <w:r>
        <w:rPr>
          <w:b/>
          <w:u w:val="single"/>
        </w:rPr>
        <w:t xml:space="preserve">801979</w:t>
      </w:r>
    </w:p>
    <w:p>
      <w:r>
        <w:t xml:space="preserve">League of Laggage</w:t>
      </w:r>
    </w:p>
    <w:p>
      <w:r>
        <w:rPr>
          <w:b/>
          <w:u w:val="single"/>
        </w:rPr>
        <w:t xml:space="preserve">801980</w:t>
      </w:r>
    </w:p>
    <w:p>
      <w:r>
        <w:t xml:space="preserve">Ooookay En yleensä lähetä viestejä, koska **** tapahtuu. Mutta palvelimet **** ylös, ja ei vain minun joukkueeni toipua, mutta push ja voittaa, ja minä saan lipun jättää? Really?!</w:t>
      </w:r>
    </w:p>
    <w:p>
      <w:r>
        <w:rPr>
          <w:b/>
          <w:u w:val="single"/>
        </w:rPr>
        <w:t xml:space="preserve">801981</w:t>
      </w:r>
    </w:p>
    <w:p>
      <w:r>
        <w:t xml:space="preserve">Jep, kolme joukkuekaveria oli juuri saanut koko pelin aikana pelikiellon, eikä tappiota annettu anteeksi. Niin surullista. Onko mitään keinoa ottaa yhteyttä Riotiin, jotta se muutettaisiin anteeksi annetuksi tappioksi?</w:t>
      </w:r>
    </w:p>
    <w:p>
      <w:r>
        <w:rPr>
          <w:b/>
          <w:u w:val="single"/>
        </w:rPr>
        <w:t xml:space="preserve">801982</w:t>
      </w:r>
    </w:p>
    <w:p>
      <w:r>
        <w:t xml:space="preserve">Lainaus:</w:t>
        <w:br/>
        <w:br/>
        <w:br/>
        <w:br/>
        <w:t xml:space="preserve"> Jep, juuri kolme joukkuetoveria oli d/c koko pelin ajan, eikä tappiota annettu anteeksi. Niin surullista. Onko mitään keinoa ottaa yhteyttä riotiin, jotta se muutettaisiin anteeksi annetuksi tappioksi?</w:t>
        <w:br/>
        <w:br/>
        <w:t xml:space="preserve">Riot</w:t>
        <w:br/>
        <w:br/>
        <w:t xml:space="preserve">Ei</w:t>
        <w:br/>
        <w:br/>
        <w:t xml:space="preserve">Ei</w:t>
        <w:br/>
        <w:br/>
        <w:t xml:space="preserve">välitä</w:t>
      </w:r>
    </w:p>
    <w:p>
      <w:r>
        <w:rPr>
          <w:b/>
          <w:u w:val="single"/>
        </w:rPr>
        <w:t xml:space="preserve">801983</w:t>
      </w:r>
    </w:p>
    <w:p>
      <w:r>
        <w:t xml:space="preserve">en tiedä miksi he eivät voi katsoa peliä ja nähdä selvästi mitä tapahtui, en edes halunnut ylennystä...</w:t>
      </w:r>
    </w:p>
    <w:p>
      <w:r>
        <w:rPr>
          <w:b/>
          <w:u w:val="single"/>
        </w:rPr>
        <w:t xml:space="preserve">801984</w:t>
      </w:r>
    </w:p>
    <w:p>
      <w:r>
        <w:t xml:space="preserve">Lainaus:</w:t>
        <w:br/>
        <w:br/>
        <w:t xml:space="preserve">be9efe4b1c1c86dd:</w:t>
        <w:br/>
        <w:br/>
        <w:t xml:space="preserve">anteeksi annettu tappio on päällä.</w:t>
        <w:br/>
        <w:br/>
        <w:t xml:space="preserve">ei pidä paikkaansa</w:t>
      </w:r>
    </w:p>
    <w:p>
      <w:r>
        <w:rPr>
          <w:b/>
          <w:u w:val="single"/>
        </w:rPr>
        <w:t xml:space="preserve">801985</w:t>
      </w:r>
    </w:p>
    <w:p>
      <w:r>
        <w:t xml:space="preserve">En ole koskaan lähtenyt pelistä, ja nyt minut merkitään lähtijäksi, kun **** -palvelimesi eivät toimi. Vedä pääsi ulos perseestäsi, mellakka.</w:t>
      </w:r>
    </w:p>
    <w:p>
      <w:r>
        <w:rPr>
          <w:b/>
          <w:u w:val="single"/>
        </w:rPr>
        <w:t xml:space="preserve">801986</w:t>
      </w:r>
    </w:p>
    <w:p>
      <w:r>
        <w:t xml:space="preserve">Jatkakaa samaan malliin, tiedän, miten säästäväisiä hakkerit voivat olla, ja jätä huomiotta ne paskiaiset, jotka juoksevat foorumeille kirjoittamaan siitä, että palvelimet ovat alhaalla sen sijaan, että ottaisivat 2 minuuttia aikaa yrittää muodostaa uudelleen yhteys peliin. (mikä yleensä toimii heti palvelimen kaatumisen jälkeen)</w:t>
      </w:r>
    </w:p>
    <w:p>
      <w:r>
        <w:rPr>
          <w:b/>
          <w:u w:val="single"/>
        </w:rPr>
        <w:t xml:space="preserve">801987</w:t>
      </w:r>
    </w:p>
    <w:p>
      <w:r>
        <w:t xml:space="preserve">Lainaus:</w:t>
        <w:br/>
        <w:br/>
        <w:t xml:space="preserve">c23dee87622ff8a9:</w:t>
        <w:br/>
        <w:br/>
        <w:t xml:space="preserve">Jatka samaan malliin, tiedän kuinka säästäväisiä hakkerit voivat olla ja jätä huomiotta ne paskiaiset, jotka juoksevat foorumeille postaamaan siitä, että palvelimet ovat alhaalla sen sijaan, että käyttäisivät 2 minuuttia yrittäessään muodostaa uudelleen yhteyden peliin.</w:t>
        <w:t xml:space="preserve">(joka yleensä toimii heti palvelimen kaatumisen jälkeen)</w:t>
        <w:br/>
        <w:br/>
        <w:t xml:space="preserve">Koko tiimini jatkoi yhteyden uudelleen muodostamista, sitten yhteys katkeili jatkuvasti. Älkää yleistäkö. Mielestäni harvoin se, mitä juuri sanoit, pitää paikkansa.</w:t>
      </w:r>
    </w:p>
    <w:p>
      <w:r>
        <w:rPr>
          <w:b/>
          <w:u w:val="single"/>
        </w:rPr>
        <w:t xml:space="preserve">801988</w:t>
      </w:r>
    </w:p>
    <w:p>
      <w:r>
        <w:t xml:space="preserve">c23dee87622ff8a9 Yhteyden uudelleen muodostaminen on syy siihen, miksi sain lomaa siitä.</w:t>
        <w:br/>
        <w:t xml:space="preserve">peliä</w:t>
        <w:t xml:space="preserve">ei ollut</w:t>
        <w:t xml:space="preserve">kun yritin muodostaa yhteyden uudelleen. kuka on d-bag? ei ilmaista rp:tä siitä, että pussaa</w:t>
        <w:br/>
        <w:t xml:space="preserve">riot a$$</w:t>
      </w:r>
    </w:p>
    <w:p>
      <w:r>
        <w:rPr>
          <w:b/>
          <w:u w:val="single"/>
        </w:rPr>
        <w:t xml:space="preserve">801989</w:t>
      </w:r>
    </w:p>
    <w:p>
      <w:r>
        <w:t xml:space="preserve">Vau tämä tarkoittaa, että voin vastata pisteitä</w:t>
      </w:r>
    </w:p>
    <w:p>
      <w:r>
        <w:rPr>
          <w:b/>
          <w:u w:val="single"/>
        </w:rPr>
        <w:t xml:space="preserve">801990</w:t>
      </w:r>
    </w:p>
    <w:p>
      <w:r>
        <w:t xml:space="preserve">jaddddddddddddddddddd sen on edelleen rikki LOL</w:t>
      </w:r>
    </w:p>
    <w:p>
      <w:r>
        <w:rPr>
          <w:b/>
          <w:u w:val="single"/>
        </w:rPr>
        <w:t xml:space="preserve">801991</w:t>
      </w:r>
    </w:p>
    <w:p>
      <w:r>
        <w:t xml:space="preserve">im tehnyt tämän jonkin aikaa... välillä "liiga afk / ja leavers" nyt sai yhteysongelmia, ja kun se ei ole minulle sen joku muu joukkueessa..jne... tappio toisensa jälkeen... ei hauskaa.. puhumattakaan hyödyllisyys näistä uusista mestareita... nvm.... gg: n kaikki... paljon kaivattua taukoa.</w:t>
      </w:r>
    </w:p>
    <w:p>
      <w:r>
        <w:rPr>
          <w:b/>
          <w:u w:val="single"/>
        </w:rPr>
        <w:t xml:space="preserve">801992</w:t>
      </w:r>
    </w:p>
    <w:p>
      <w:r>
        <w:t xml:space="preserve">En pääse peliini ja harkitsen kovaa uudelleenasennusta. Se oli tarpeeksi paha, kun peleissäni oli satunnaisia AFK/Leavers-tapauksia, mutta nyt en voi muodostaa yhteyttä lainkaan. Miten voitte erottaa toisistaan pelaajat, joilla on ollut ongelmia päästä edes peliin/yhteyden muodostamisessa peliin/ ja pelaajat, jotka ovat todellisia leavereja ja AFK:n pelaajia? Pelkään, että minua saatetaan raportoida kovasti, mutta se ei ole niin, että voisin oikeasti kertoa kenellekään tuossa nykyisessä pelissä, että "minulla on ongelmia päästä peliin, älkää raportoiko minusta, tätä ei ole tapahtunut viime kerralla, kun pelasin". ? Minusta on epäreilua, miten ihmiset voivat olla riveissä tai mitä tahansa ja saattavat saada lipun poistumisesta tai siitä, että he eivät ole edes yhteydessä peliin, kun se on palvelimen vika, että jotkut pelaajat eivät pääse sisään. Idk riot, ei näytä olevan kultainen keskitie tämän kanssa. Epäilen, että tappioiden anteeksiantaminen ei saa kaikkia pelaajia, joilla on vaikeuksia peleissään...</w:t>
      </w:r>
    </w:p>
    <w:p>
      <w:r>
        <w:rPr>
          <w:b/>
          <w:u w:val="single"/>
        </w:rPr>
        <w:t xml:space="preserve">801993</w:t>
      </w:r>
    </w:p>
    <w:p>
      <w:r>
        <w:t xml:space="preserve">wtf? Miksi en sitten saanut tappiota anteeksi?</w:t>
      </w:r>
    </w:p>
    <w:p>
      <w:r>
        <w:rPr>
          <w:b/>
          <w:u w:val="single"/>
        </w:rPr>
        <w:t xml:space="preserve">801994</w:t>
      </w:r>
    </w:p>
    <w:p>
      <w:r>
        <w:t xml:space="preserve">Lainaus:</w:t>
        <w:br/>
        <w:br/>
        <w:t xml:space="preserve">ff48fd6c3240b537:</w:t>
        <w:br/>
        <w:br/>
        <w:t xml:space="preserve">Hei kaikki,</w:t>
        <w:br/>
        <w:t xml:space="preserve">Viime päivien aikana monilla teistä on ollut ongelmia pelin pelaamisessa</w:t>
        <w:t xml:space="preserve"> Olette nähneet uudelleenkytkeytymispiikkejä, ongelmia pelin käynnistymisessä ja erittäin suuria kirjautumisjonoja monissa tapauksissa. Halusimme antaa teille kaikille hieman lisätietoa siitä, mitä on tekeillä, koska emme ole puhuneet tästä paljon sen jälkeen, kun ongelmat alkoivat esiintyä.</w:t>
        <w:br/>
        <w:br/>
        <w:t xml:space="preserve"> Parin viime viikon aikana datakeskuksemme ja pelimme ovat joutuneet DDOS-hyökkäysten kohteeksi. Näiden hyökkäysten tulokset ovat aiheuttaneet epävakautta palvelussamme. Olemme kokeneet suuria hyökkäyksiä, jotka ovat täyttäneet huomattavan osan kaistanleveydestä ja aiheuttaneet sen, että järjestelmämme osat ovat menettäneet yhteyden toisiinsa. Lopputuloksena on huono pelikokemus teille kaikille. Vaikka olemme pystyneet ottamaan käyttöön häviöt anteeksi -toiminnon heti hyökkäyksen havaitsemisen jälkeen, tämä ei kuitenkaan takaa hyvää pelikokemusta.</w:t>
        <w:br/>
        <w:br/>
        <w:t xml:space="preserve"> Vaikka emme voi kertoa yksityiskohtia työstä, jota teemme sisäisesti tämän torjumiseksi (koska se antaisi hyökkääjille tietoa, jonka avulla he voisivat kiertää sen), haluamme teidän tietävän, että puutumme asiaan monesta eri näkökulmasta. Tähän kuuluu työskentely datakeskus- ja internetpalveluntarjoajakumppaneidemme kanssa sekä sisäisten työkalujen ja palvelujen kehittäminen, jotta palvelumme olisi kestävämpi tämäntyyppisiä hyökkäyksiä vastaan. DDOS-hyökkäysten torjunta on kilpavarustelu, jota käymme aina, ja olemme sitoutuneet vähentämään mahdollisimman nopeasti teidän kaikkien kokemaa tuskaa, kun palveluun kohdistuu pahantahtoisia hyökkäyksiä.</w:t>
        <w:br/>
        <w:br/>
        <w:t xml:space="preserve"> Haluamme teidän tietävän, että tämä on Live Services -tiimin ensisijainen tavoite. Jaamme turhautumisenne näiden hyökkäysten vaikutuksesta, ja teemme töitä varmistaaksemme, että voitte pelata peliä aina kun haluatte.</w:t>
        <w:br/>
        <w:br/>
        <w:t xml:space="preserve">-Ryan</w:t>
        <w:br/>
        <w:br/>
        <w:t xml:space="preserve">Minulla oli peli, jossa kolme joukkuetoveriani aloitti piikittelyn, ja yksi heitti itsensä ulos eikä koskaan palannut. Eikä sitä tappiota annettu anteeksi.</w:t>
      </w:r>
    </w:p>
    <w:p>
      <w:r>
        <w:rPr>
          <w:b/>
          <w:u w:val="single"/>
        </w:rPr>
        <w:t xml:space="preserve">801995</w:t>
      </w:r>
    </w:p>
    <w:p>
      <w:r>
        <w:t xml:space="preserve">sen täysin naurettavaa w / määrä rahaa tämä peli on paitsi pelaajien kautta, mutta sponsorit samoin, että meidän täytyy sietää w / palvelimet crapping ulos uudestaan ja uudestaan nyt kuukausia lopussa. sen inhottavaa. viettää joitakin teidän voittoa ja selvittää ja korjata sen riot. myös ollut ottaa ppl dc pelistä ja pois sekä ei pysty palaamaan samoin kuin itse dc tai täydellinen lagouts minuutti... vain 1 tappio estetty viimeisten 3 päivän tho.</w:t>
      </w:r>
    </w:p>
    <w:p>
      <w:r>
        <w:rPr>
          <w:b/>
          <w:u w:val="single"/>
        </w:rPr>
        <w:t xml:space="preserve">801996</w:t>
      </w:r>
    </w:p>
    <w:p>
      <w:r>
        <w:t xml:space="preserve">Olen rehellisesti sanottuna kyllästynyt tähän ****. Korjatkaa tämä hiton ongelma. Lakatkaa kertomasta meille, mitä me jo tiedämme, ja tehkää asialle jotain. Tämä saa minut rehellisesti ihmettelemään, miksi pelaan tätä peliä Edit: Joo, olen valmis. Mikään ei ole pahempaa kuin aloittaa 4-1, tanssia 5 minuuttia ja sitten palata takaisin, eikä voi liikkua seuraavaan 20 minuuttiin. En ole ollut täällä alusta asti, mutta olen pelannut aika pitkään ja jopa käyttänyt rahaa peliin. En vain halua enää tukea tai pelata tätä peliä...</w:t>
      </w:r>
    </w:p>
    <w:p>
      <w:r>
        <w:rPr>
          <w:b/>
          <w:u w:val="single"/>
        </w:rPr>
        <w:t xml:space="preserve">801997</w:t>
      </w:r>
    </w:p>
    <w:p>
      <w:r>
        <w:t xml:space="preserve">Olen samaa mieltä b90a9630b9959bdd:n kanssa, palaan peliin useiden kuukausien jälkeen (jätin sen juuri tästä syystä) ja pam, se tapahtuu taas. Olen laittanut paljon rahaa tähän peliin, joten miksi juuri tämä palvelin tuntuu kaatuvan aina enemmän kuin muut!?</w:t>
      </w:r>
    </w:p>
    <w:p>
      <w:r>
        <w:rPr>
          <w:b/>
          <w:u w:val="single"/>
        </w:rPr>
        <w:t xml:space="preserve">801998</w:t>
      </w:r>
    </w:p>
    <w:p>
      <w:r>
        <w:t xml:space="preserve">Pyhä ****, ostin nahan, otin RP:n pois tililtäni, en saanut nahkaa, eikä se edes sanonut, että yritin tehdä ostoksen...wtf on tämä!?? Okei, nyt olen todella vihainen.</w:t>
      </w:r>
    </w:p>
    <w:p>
      <w:r>
        <w:rPr>
          <w:b/>
          <w:u w:val="single"/>
        </w:rPr>
        <w:t xml:space="preserve">801999</w:t>
      </w:r>
    </w:p>
    <w:p>
      <w:r>
        <w:t xml:space="preserve">Aina kun yritän pelata peliä, viivyn tärkeimpinä hetkinä RIOT korjaa vitun palvelimenne.</w:t>
      </w:r>
    </w:p>
    <w:p>
      <w:r>
        <w:rPr>
          <w:b/>
          <w:u w:val="single"/>
        </w:rPr>
        <w:t xml:space="preserve">802000</w:t>
      </w:r>
    </w:p>
    <w:p>
      <w:r>
        <w:t xml:space="preserve">Mitä jos käyttäisitte rahaa palvelimiin sen sijaan, että olette ahneita **** ... Kiitos.</w:t>
      </w:r>
    </w:p>
    <w:p>
      <w:r>
        <w:rPr>
          <w:b/>
          <w:u w:val="single"/>
        </w:rPr>
        <w:t xml:space="preserve">802001</w:t>
      </w:r>
    </w:p>
    <w:p>
      <w:r>
        <w:t xml:space="preserve">Lainaus:</w:t>
        <w:br/>
        <w:br/>
        <w:t xml:space="preserve">c23dee87622ff8a9:</w:t>
        <w:br/>
        <w:br/>
        <w:t xml:space="preserve">Jatka samaan malliin, tiedän kuinka säästäväisiä hakkerit voivat olla ja jätä huomiotta ne paskiaiset, jotka juoksevat foorumeille postaamaan siitä, että palvelimet ovat alhaalla sen sijaan, että käyttäisivät 2 minuuttia yrittäessään muodostaa uudelleen yhteyden peliin.</w:t>
        <w:t xml:space="preserve">(joka yleensä toimii heti palvelimen kaatumisen jälkeen)</w:t>
        <w:br/>
        <w:br/>
        <w:t xml:space="preserve">Perseen nuoleminen ei saa Riotia korjaamaan tätä ongelmaa. Meidän kaikkien pitää boikotoida liigaa viikon ajan ja katsoa mitä sitten tapahtuu.</w:t>
      </w:r>
    </w:p>
    <w:p>
      <w:r>
        <w:rPr>
          <w:b/>
          <w:u w:val="single"/>
        </w:rPr>
        <w:t xml:space="preserve">802002</w:t>
      </w:r>
    </w:p>
    <w:p>
      <w:r>
        <w:t xml:space="preserve">Paskoja tekosyitä, Riot. Teillä on YKSI peli, johon voitte keskittyä, ettekä onnistu edes pitämään sitä käynnissä!!! En malta odottaa, että Heroes of the Storm on saatavilla, jotta voin jättää LOL:n. Rakastin tätä peliä, mutta Riot on rikkonut sen.</w:t>
      </w:r>
    </w:p>
    <w:p>
      <w:r>
        <w:rPr>
          <w:b/>
          <w:u w:val="single"/>
        </w:rPr>
        <w:t xml:space="preserve">802003</w:t>
      </w:r>
    </w:p>
    <w:p>
      <w:r>
        <w:t xml:space="preserve">Korjaa ****ty-palvelimet. En voi rehellisesti uskoa, että yritys, joka tekee niin paljon rahaa kuin Riot, ei pysty tarjoamaan vakaita peruspalveluja AINOALLE tuotteelleen. Lopettakaa rahan valuttaminen Pro-skeneen ja varmistakaa, että pelinne toimii suurimmalle osalle pelaajistanne.</w:t>
      </w:r>
    </w:p>
    <w:p>
      <w:r>
        <w:rPr>
          <w:b/>
          <w:u w:val="single"/>
        </w:rPr>
        <w:t xml:space="preserve">802004</w:t>
      </w:r>
    </w:p>
    <w:p>
      <w:r>
        <w:t xml:space="preserve">Vakavasti puhuen Riot, omistatte historian suurimman videopelin ja ette voi edes **** korjata palvelimianne, saatte varmasti tarpeeksi rahaa kaikista nahoista varmistaaksenne ensiluokkaisen pelikokemuksen kaikille pelaajille, mutta sen sijaan pussitatte rahat ettekä korjaa palvelimia. Palkatkaa lisää väkeä tai ostakaa parempi palvelin tai mitä tahansa, korjatkaa se, teillä on varmasti tarpeeksi rahaa, ja teidän täytyy antaa enemmän menetyksiä estetty, pelinne on niin pirun buginen, etten pääse edes käynnistimeen, koska se luulee yhä, että olen pelissä. Korjatkaa "Yhteyden muodostaminen palvelimeen ei onnistu. Jos sinulla on palomuuri, se saattaa estää yhteyden. Tutustu palomuurisi dokumentaatioon. Haluaisitko yrittää yhteyttä uudelleen?", koska kaikki tietävät, että ****-up on sinun puolellasi, ei minun palomuurini tai reitittimeni.</w:t>
      </w:r>
    </w:p>
    <w:p>
      <w:r>
        <w:rPr>
          <w:b/>
          <w:u w:val="single"/>
        </w:rPr>
        <w:t xml:space="preserve">802005</w:t>
      </w:r>
    </w:p>
    <w:p>
      <w:r>
        <w:t xml:space="preserve">Minulla oli juuri elämäni peli. Olen vihdoin enimmäkseen korjattu lag ongelma minulla oli, jotka eivät liittyneet itärannikon vaikeuksia ja meni 12-0, 320 cs ja 1k kultaa pois täydestä rakentaa 35 minuutin merkki ranked. Peli kaatuu, ranked-jonot poistettu käytöstä palvelinvaikeuksien vuoksi. Peliä ei edes kirjattu voitoksi/häviöksi/lähdöksi tai ollenkaan lmao.</w:t>
      </w:r>
    </w:p>
    <w:p>
      <w:r>
        <w:rPr>
          <w:b/>
          <w:u w:val="single"/>
        </w:rPr>
        <w:t xml:space="preserve">802006</w:t>
      </w:r>
    </w:p>
    <w:p>
      <w:r>
        <w:t xml:space="preserve">Minullakin on ongelmia. Kaikki jäätyvät.  En aio tehdä pitkää viestiä siitä yksinkertaisesta tosiasiasta, että jotain on vialla palvelinpuolella. Rukoilen, että Riot korjaa sen, mutta tämä viimeaikainen viive on pahentanut tilannetta kohti uuden kuvakkeen saamista.</w:t>
      </w:r>
    </w:p>
    <w:p>
      <w:r>
        <w:rPr>
          <w:b/>
          <w:u w:val="single"/>
        </w:rPr>
        <w:t xml:space="preserve">802007</w:t>
      </w:r>
    </w:p>
    <w:p>
      <w:r>
        <w:t xml:space="preserve">Minusta tuntuu, että ihmiset pelaavat liikaa lmao. Tämä voisi olla hyödyllistä pitää pieni tauko, koska minusta tuntuu, että useimmat teistä ovat stressaantuneita rankingista ja että näitä hiljaisia aikoja pitäisi käyttää siihen, että yritätte rentoutua hieman.</w:t>
      </w:r>
    </w:p>
    <w:p>
      <w:r>
        <w:rPr>
          <w:b/>
          <w:u w:val="single"/>
        </w:rPr>
        <w:t xml:space="preserve">802008</w:t>
      </w:r>
    </w:p>
    <w:p>
      <w:r>
        <w:t xml:space="preserve">wow taas wow taas wow taas wow taas wow taas wow taas wow taas wow taas wow taas wow taas wow taas wow taas wow taas wow taas wow taas wow taas</w:t>
      </w:r>
    </w:p>
    <w:p>
      <w:r>
        <w:rPr>
          <w:b/>
          <w:u w:val="single"/>
        </w:rPr>
        <w:t xml:space="preserve">802009</w:t>
      </w:r>
    </w:p>
    <w:p>
      <w:r>
        <w:t xml:space="preserve">Itse ja monet ystäväni, joiden kanssa pelaan, ovat kokeneet tämän jo pidempään kuin vain muutaman viikon ajan. Meillä tämä on jatkunut maaliskuun lopusta lähtien. Se on vaikuttanut melkoisesti siihen, että pidän pelistä, ja puhun myös ystävieni puolesta, kun sanon, että todennäköisesti lopetamme pelin pelaamisen, jos ongelma jää valitettavasti ratkaisematta ennen uutta vuotta. On surullista, kun yksi parhaista ilmaisista verkkopeleistä joutuu DDOS-hyökkäyksen kohteeksi ja heidän asiakkaansa joutuvat maksamaan siitä.</w:t>
      </w:r>
    </w:p>
    <w:p>
      <w:r>
        <w:rPr>
          <w:b/>
          <w:u w:val="single"/>
        </w:rPr>
        <w:t xml:space="preserve">802010</w:t>
      </w:r>
    </w:p>
    <w:p>
      <w:r>
        <w:t xml:space="preserve">Tämä selittää paljon, onnea matkaan</w:t>
      </w:r>
    </w:p>
    <w:p>
      <w:r>
        <w:rPr>
          <w:b/>
          <w:u w:val="single"/>
        </w:rPr>
        <w:t xml:space="preserve">802011</w:t>
      </w:r>
    </w:p>
    <w:p>
      <w:r>
        <w:t xml:space="preserve">Hyvä Riot, minulla ei ole tutkintoa liike-elämässä, mutta antakaa minun laittaa 2</w:t>
        <w:br/>
        <w:t xml:space="preserve">senttiäni siitä, miten yrityksenne pitäisi hoitaa.......1.) asiakaspalvelu</w:t>
        <w:br/>
        <w:t xml:space="preserve">palvelu.....tämä....ei ole olemassa.....ei voi puhua kenellekään Riotista</w:t>
        <w:br/>
        <w:t xml:space="preserve">48 tunnin sisällä...2.) kiinnittäkää huomiota siihen pieneen ihmiseen joka käyttää</w:t>
        <w:br/>
        <w:t xml:space="preserve">5-10 dollaria viikossa, hän kertaa 500k+ on se joka pyörittää yritystänne....ja</w:t>
        <w:br/>
        <w:t xml:space="preserve">hänen kavereitaan jotka hän tuo peliin jotka päätyvät ostamaan pari</w:t>
        <w:br/>
        <w:t xml:space="preserve">hahmoa ja skinejä......ei 5 aasialaisen kakaran ryhmää jotka pelaavat pelejä</w:t>
        <w:br/>
        <w:t xml:space="preserve">elääkseen, te ette tienaa heistä mitään.</w:t>
        <w:t xml:space="preserve">.kaikki ovat jo</w:t>
        <w:br/>
        <w:t xml:space="preserve">kuulleet pelistäsi ja sen kamalista vakausongelmista...3.) kuinka</w:t>
        <w:br/>
        <w:t xml:space="preserve">paljon rahaa te oikeasti tienaatte? teillä pitäisi olla sellainen määrä palvelimia, joka</w:t>
        <w:br/>
        <w:t xml:space="preserve">vastaa blizzardia tai enemmän...4</w:t>
        <w:t xml:space="preserve">.</w:t>
        <w:t xml:space="preserve">).) korkeammalle jotain hemmetin turvatoimia, mitä</w:t>
        <w:br/>
        <w:t xml:space="preserve">jos ottaisitte lizard squadin, ja maksaisitte heille mitä he haluavat; turvaamaan</w:t>
        <w:br/>
        <w:t xml:space="preserve">palvelimianne, he pääsivät sisään, he tietävät miten se pysäytetään.... palkatkaa joitakin hakkereita ja</w:t>
        <w:br/>
        <w:t xml:space="preserve">laittakaa jotain hemmetin turvatoimia paikalleen....5.) hank</w:t>
      </w:r>
      <w:r>
        <w:br/>
        <w:t xml:space="preserve">00d48f62e5b339fd:stä, hän on hyödytön, näimme mitä hän teki WoWille.....</w:t>
      </w:r>
    </w:p>
    <w:p>
      <w:r>
        <w:rPr>
          <w:b/>
          <w:u w:val="single"/>
        </w:rPr>
        <w:t xml:space="preserve">802012</w:t>
      </w:r>
    </w:p>
    <w:p>
      <w:r>
        <w:t xml:space="preserve">Lainaus:</w:t>
        <w:br/>
        <w:br/>
        <w:t xml:space="preserve"> 254bdadaff90e20f:</w:t>
        <w:br/>
        <w:br/>
        <w:t xml:space="preserve"> lmao.</w:t>
        <w:t xml:space="preserve">Tämä voisi olla hyödyllistä pitää pieni tauko, koska minusta tuntuu, että suurin osa teistä on stressaantunut rankedista ja että näitä hiljaiseloaikoja pitäisi käyttää siihen, että yrittää rentoutua hieman</w:t>
        <w:br/>
        <w:br/>
        <w:t xml:space="preserve">Otan tämän tilaisuutena asentaa Dota 2 ja kokeilla sitä uudelleen. Ainakin Valvella on vakaat palvelimet.</w:t>
      </w:r>
    </w:p>
    <w:p>
      <w:r>
        <w:rPr>
          <w:b/>
          <w:u w:val="single"/>
        </w:rPr>
        <w:t xml:space="preserve">802013</w:t>
      </w:r>
    </w:p>
    <w:p>
      <w:r>
        <w:t xml:space="preserve">Lainaus:</w:t>
        <w:br/>
        <w:br/>
        <w:t xml:space="preserve">bd58900269d76623:</w:t>
        <w:br/>
        <w:br/>
        <w:t xml:space="preserve">rakas riot, minulla ei ole tutkintoa liike-elämästä, mutta anna minun laittaa</w:t>
        <w:br/>
        <w:t xml:space="preserve">minun 2 senttiä teille, miten yrityksenne pitäisi johtaa.......1.)</w:t>
        <w:br/>
        <w:t xml:space="preserve">asiakaspalvelu.....tämä....doesnt olemassa.....e ei ole..... et voi puhua</w:t>
        <w:br/>
        <w:t xml:space="preserve">kenellekään riotista 48 tunnin sisällä...2.) kiinnittäkää huomiota</w:t>
        <w:br/>
        <w:t xml:space="preserve">pieneen ihmiseen, joka kuluttaa 5-10 dollaria viikossa, hän kertaa 500k+ on se, mikä</w:t>
        <w:br/>
        <w:t xml:space="preserve">johtaa yritystänne....ja hänen kavereitaan, jotka hän tuo peliin</w:t>
        <w:br/>
        <w:t xml:space="preserve">jotka päätyvät ostamaan pari hahmoa ja skinejä...... ei ryhmä</w:t>
        <w:br/>
        <w:t xml:space="preserve">5 aasialaista lasta, jotka pelaavat pelejä työkseen, ette tee mitään</w:t>
        <w:br/>
        <w:t xml:space="preserve">rahaa heistä...kaikki ovat jo kuulleet pelistänne ja</w:t>
        <w:br/>
        <w:t xml:space="preserve">sen hirvittävistä vakausongelmista...3.) paljonko te</w:t>
        <w:br/>
        <w:t xml:space="preserve">oikeasti tienaatte rahaa?</w:t>
        <w:t xml:space="preserve">Teillä pitäisi olla palvelinten määrä, joka vastaa</w:t>
        <w:br/>
        <w:t xml:space="preserve">blizzardia tai korkeampi...4.) korkeammat hemmetin turvatoimet, mitä jos</w:t>
        <w:br/>
        <w:t xml:space="preserve">ottaisitte lizard squadin, ja maksaisitte heille mitä he haluavat; turvata</w:t>
        <w:br/>
        <w:t xml:space="preserve">palvelimenne, he pääsivät sisään, he tietävät miten se pysäytetään.... palkatkaa hakkereita</w:t>
        <w:br/>
        <w:t xml:space="preserve">ja laittakaa hemmetin turvatoimet paikalleen....5.) hankkiutukaa eroon</w:t>
        <w:br/>
        <w:t xml:space="preserve">00d48f62e5b339fd:stä, hän on hyödytön, näimme mitä hän teki wowille.....</w:t>
        <w:br/>
        <w:br/>
        <w:t xml:space="preserve">suostui siihen</w:t>
      </w:r>
    </w:p>
    <w:p>
      <w:r>
        <w:rPr>
          <w:b/>
          <w:u w:val="single"/>
        </w:rPr>
        <w:t xml:space="preserve">802014</w:t>
      </w:r>
    </w:p>
    <w:p>
      <w:r>
        <w:t xml:space="preserve">Dota 2:ssa ei ole koskaan yhtä paljon tai yhtä vakavia lagiongelmia, ehkäpä jopa smiteä voisi kokeilla. Myös miksi ei mennä Adventure Time Battle Party, jos pidät siitä sarjakuva. vain joitakin ehdotuksia ya tiedä päästä pois tästä pelistä kaikki yhdessä (jos sinulla on lag ongelmia, että on). tarkoitan Riot on tehnyt sen hyvin ilmeistä, että he voisivat välittää vähemmän East NA palvelu. kuten monet muut ovat maininneet tämä ongelma ei ole vain pintaan se on kirjaimellisesti ollut käynnissä maaliskuusta lähtien jälkeen yksi heidän patch (mutta se ei myöskään auta lizardf**s ddos'ing muutaman tunnin välein LULz). Kuten monet ihmiset, jotka pelaavat tätä peliä ja niin paljon rahaa kuin im varma riot tekee se lämmittää sydäntäni tietää, että yhtiö niin suuri kuin he ovat tässä vaiheessa franchising ei ole varaa hankkia joitakin GD omistettu palvelimia pitämään yllä ONE peli. saada käsiinsä Blizzard, ehkä he voivat antaa teille joitakin viitteitä riot. tiedät cuz heillä on useita pelejä, joilla on omistettu palvelimia ja ne ovat kaikki mmos, jotka kokemukseni kautta en ole koskaan nähnyt niin hirvittäviä viive / palvelin ongelmia kuin olen tämän pelin kanssa.  -vilpittömästi hyvin tyytymätön henkilö.</w:t>
      </w:r>
    </w:p>
    <w:p>
      <w:r>
        <w:rPr>
          <w:b/>
          <w:u w:val="single"/>
        </w:rPr>
        <w:t xml:space="preserve">802015</w:t>
      </w:r>
    </w:p>
    <w:p>
      <w:r>
        <w:t xml:space="preserve">Pry aikoo antaa Smitelle mahdollisuuden kaikkien niiden **** kanssa, joita olen kokenut täällä, erityisesti palatessani takaisin siihen. Jos serverit ja DDOS-ing ei näytä korjaantuvan viikon loppuun mennessä, olen lopettanut tämän pelin kanssa. Vakavasti puhuen, edes PGI:n MWO:lla ei näytä olevan näin paljon ongelmia, ja he ovat perkeleen Kanadassa.</w:t>
      </w:r>
    </w:p>
    <w:p>
      <w:r>
        <w:rPr>
          <w:b/>
          <w:u w:val="single"/>
        </w:rPr>
        <w:t xml:space="preserve">802016</w:t>
      </w:r>
    </w:p>
    <w:p>
      <w:r>
        <w:t xml:space="preserve">Lainaus:</w:t>
        <w:br/>
        <w:br/>
        <w:t xml:space="preserve">a30fca352494c157:</w:t>
        <w:br/>
        <w:br/>
        <w:t xml:space="preserve">samaa mieltä</w:t>
        <w:br/>
        <w:br/>
        <w:t xml:space="preserve">juuri tätä haluan sanoa!</w:t>
      </w:r>
    </w:p>
    <w:p>
      <w:r>
        <w:rPr>
          <w:b/>
          <w:u w:val="single"/>
        </w:rPr>
        <w:t xml:space="preserve">802017</w:t>
      </w:r>
    </w:p>
    <w:p>
      <w:r>
        <w:t xml:space="preserve">Lainaus:</w:t>
        <w:br/>
        <w:br/>
        <w:t xml:space="preserve">b4e4e24a9c8bbb19:</w:t>
        <w:br/>
        <w:br/>
        <w:t xml:space="preserve">Hyvä Riot, minulla ei ole tutkintoa liiketaloudesta, mutta antakaa minun laittaa</w:t>
        <w:br/>
        <w:t xml:space="preserve">2 senttiä siitä, miten yrityksenne pitäisi hoitaa.......1.)</w:t>
        <w:br/>
        <w:t xml:space="preserve">asiakaspalvelu.....tämä....ei ole olemassa..... et voi puhua</w:t>
        <w:br/>
        <w:t xml:space="preserve">kenellekään Riotista 48 tunnin sisällä...2.) kiinnitä huomiota</w:t>
        <w:br/>
        <w:t xml:space="preserve">pieneen ihmiseen joka käyttää 5-10 dollaria viikossa, hän kertaa 500k+ on se mikä</w:t>
        <w:br/>
        <w:t xml:space="preserve">pyörittää yritystäsi....ja hänen kavereitaan jotka hän tuo peliin</w:t>
        <w:br/>
        <w:t xml:space="preserve">jotka päätyvät ostamaan pari hahmoa ja skinejä...... ei ryhmä</w:t>
        <w:br/>
        <w:t xml:space="preserve">5 aasialaista lasta jotka pelaavat pelejä työkseen, et tee mitään</w:t>
        <w:br/>
        <w:t xml:space="preserve">rahaa heistä.</w:t>
        <w:t xml:space="preserve">.kaikki ovat jo kuulleet pelistäsi ja</w:t>
        <w:br/>
        <w:t xml:space="preserve">sen hirvittävistä vakausongelmista...3.) kuinka paljon rahaa te</w:t>
        <w:br/>
        <w:t xml:space="preserve">oikeasti tienaatte? teillä pitäisi olla palvelimien määrä, joka vastaa</w:t>
        <w:br/>
        <w:t xml:space="preserve">blizzardia tai enemmän...4</w:t>
        <w:t xml:space="preserve">.</w:t>
        <w:t xml:space="preserve">).) korkeammalle jotain hemmetin turvatoimia, mitä jos</w:t>
        <w:br/>
        <w:t xml:space="preserve">ottaisitte lizard squadin, ja maksaisitte heille mitä he haluavat; turvaamaan</w:t>
        <w:br/>
        <w:t xml:space="preserve">palvelimenne, he pääsivät sisään, he tietävät miten se pysäytetään.... palkatkaa joitakin hakkereita</w:t>
        <w:br/>
        <w:t xml:space="preserve">ja laittakaa jotain hemmetin turvatoimia paikalleen....5.) hank</w:t>
      </w:r>
      <w:r>
        <w:br/>
        <w:t xml:space="preserve">00d48f62e5b339fd:stä, hän on hyödytön, näimme mitä hän teki WoWille.....</w:t>
        <w:br/>
        <w:br/>
        <w:t xml:space="preserve">Hyvä b4e4e24a9c8bbb19,Älä kerro yritykselle, miten yritystä</w:t>
        <w:br/>
        <w:t xml:space="preserve">johdetaan</w:t>
        <w:t xml:space="preserve">ellet ole valmis näyttämään meille kauppatieteellistä tutkintoasi ja laajaa</w:t>
        <w:br/>
        <w:t xml:space="preserve">todistustasi työskentelystä suuryritysten kanssa.</w:t>
      </w:r>
    </w:p>
    <w:p>
      <w:r>
        <w:rPr>
          <w:b/>
          <w:u w:val="single"/>
        </w:rPr>
        <w:t xml:space="preserve">802018</w:t>
      </w:r>
    </w:p>
    <w:p>
      <w:r>
        <w:t xml:space="preserve">ystävieni ja minun ranking-joukkueeni ei voi edes pelata, koska suoraan sanottuna pelkäämme sitä. Ja aina kun pelaamme, joku jää pois jommastakummasta joukkueesta. Aloimme rappeutua, koska emme enää koskaan pelaa. Se ei vain ole hauskaa, kun siitä tulee pelkkää arpapeliä "kuka selviää loppuun asti". Se vaikuttaa jopa yksilölliseen sijoitukseen. Tämän kauden kohdalla pitäisi melkein olla tähti.</w:t>
      </w:r>
    </w:p>
    <w:p>
      <w:r>
        <w:rPr>
          <w:b/>
          <w:u w:val="single"/>
        </w:rPr>
        <w:t xml:space="preserve">802019</w:t>
      </w:r>
    </w:p>
    <w:p>
      <w:r>
        <w:t xml:space="preserve">En ole saanut menetystä estetty vielä olen ollut katkaisemalla yhteyden, kun minulla on täydellinen yhteys.... Riot hävisi minulle noin 5 peliä rankedissa, en taida saada platia tällä kaudella. 2-1 sarjassa sitten tappiot riotin takia ja ei tappiota anteeksi annettu</w:t>
      </w:r>
    </w:p>
    <w:p>
      <w:r>
        <w:rPr>
          <w:b/>
          <w:u w:val="single"/>
        </w:rPr>
        <w:t xml:space="preserve">802020</w:t>
      </w:r>
    </w:p>
    <w:p>
      <w:r>
        <w:t xml:space="preserve">Mitä tulee viimeaikaiseen epävakauteen, vakautta ei ole.</w:t>
      </w:r>
    </w:p>
    <w:p>
      <w:r>
        <w:rPr>
          <w:b/>
          <w:u w:val="single"/>
        </w:rPr>
        <w:t xml:space="preserve">802021</w:t>
      </w:r>
    </w:p>
    <w:p>
      <w:r>
        <w:t xml:space="preserve">Tarvittiin 3 pakollista yhteyden katkaisua, kun katselin ympyrän latautumista mustalla ruudulla, ja 2 tietokoneen uudelleenkäynnistystä, jotta tietokoneen jäätyminen saatiin purettua, VAIN päästäkseni peliin.  SITTEN se juoksi paikallaan, jäätyi, katkaisi yhteyden, loitsut laukesivat 10 sekuntia aktivoinnin jälkeen ja ilmestyi eri paikkoihin, joissa sinä ja muut eivät olleet hetkeä aiemmin.  TÄMÄ EI OLE ENÄÄ PELATTAVISSA OLEVA PELI!!!!</w:t>
      </w:r>
    </w:p>
    <w:p>
      <w:r>
        <w:rPr>
          <w:b/>
          <w:u w:val="single"/>
        </w:rPr>
        <w:t xml:space="preserve">802022</w:t>
      </w:r>
    </w:p>
    <w:p>
      <w:r>
        <w:t xml:space="preserve">"Ensisijainen prioriteetti" No sinun pitäisi pitää se "ensisijaisena prioriteettina" eikä vain hei se on korjattu, odotetaan kunnes se kaatuu uudelleen.... vakavasti 3 DC:tä 1 42 minuutin pelissä on naurettavaa!</w:t>
      </w:r>
    </w:p>
    <w:p>
      <w:r>
        <w:rPr>
          <w:b/>
          <w:u w:val="single"/>
        </w:rPr>
        <w:t xml:space="preserve">802023</w:t>
      </w:r>
    </w:p>
    <w:p>
      <w:r>
        <w:t xml:space="preserve">Moootherrr****eeeerrs!!!!!!!</w:t>
      </w:r>
    </w:p>
    <w:p>
      <w:r>
        <w:rPr>
          <w:b/>
          <w:u w:val="single"/>
        </w:rPr>
        <w:t xml:space="preserve">802024</w:t>
      </w:r>
    </w:p>
    <w:p>
      <w:r>
        <w:t xml:space="preserve">Kyllä, vaihdoin LAN:iin. Paljon parempi. Täällä Bostonissa btw. NA:ssa sain tasaisesti 108pingiä ja LAN:ssa 50pingiä ja eron voi tuntea. **** Riot ei koskaan anna itärannikolle mitään, mutta ainakin minä löysin porsaanreiän.</w:t>
      </w:r>
    </w:p>
    <w:p>
      <w:r>
        <w:rPr>
          <w:b/>
          <w:u w:val="single"/>
        </w:rPr>
        <w:t xml:space="preserve">802025</w:t>
      </w:r>
    </w:p>
    <w:p>
      <w:r>
        <w:t xml:space="preserve">Nautin todella tämän pelin pelaamisesta.. Todella. Mutta noin kaksi viikkoa sitten olen alkanut kaivata pelaamista. Ainakin 1 viidestä pelistä on vakavia viiveongelmia, ja kaiken lisäksi joudun viettämään 5-10 minuuttia vähintään 1 kymmenestä pelistä yrittäessäni muodostaa yhteyttä uudelleen tai avatakseni ja sulkeakseni jatkuvasti League Clientin vain päästäkseni takaisin peliin. Tämä on täysin mahdotonta hyväksyä. Minua ainakin hävettää Riotin puolesta. League of Legends on vakaampi kuin rodeohärkä sirkuksessa!</w:t>
      </w:r>
    </w:p>
    <w:p>
      <w:r>
        <w:rPr>
          <w:b/>
          <w:u w:val="single"/>
        </w:rPr>
        <w:t xml:space="preserve">802026</w:t>
      </w:r>
    </w:p>
    <w:p>
      <w:r>
        <w:t xml:space="preserve">Lainaus:</w:t>
        <w:br/>
        <w:br/>
        <w:t xml:space="preserve">ff48fd6c3240b537:</w:t>
        <w:br/>
        <w:br/>
        <w:t xml:space="preserve">Hei kaikki,</w:t>
        <w:br/>
        <w:t xml:space="preserve">Viime päivien aikana monilla teistä on ollut ongelmia pelin pelaamisessa</w:t>
        <w:t xml:space="preserve"> Olette nähneet uudelleenkytkeytymispiikkejä, ongelmia pelin käynnistymisessä ja erittäin suuria kirjautumisjonoja monissa tapauksissa. Halusimme antaa teille kaikille hieman lisätietoa siitä, mitä on tekeillä, koska emme ole puhuneet tästä paljon sen jälkeen, kun ongelmat alkoivat esiintyä.</w:t>
        <w:br/>
        <w:br/>
        <w:t xml:space="preserve"> Parin viime viikon aikana datakeskuksemme ja pelimme ovat joutuneet DDOS-hyökkäysten kohteeksi. Näiden hyökkäysten tulokset ovat aiheuttaneet epävakautta palvelussamme. Olemme kokeneet suuria hyökkäyksiä, jotka ovat täyttäneet huomattavan osan kaistanleveydestä ja aiheuttaneet sen, että järjestelmämme osat ovat menettäneet yhteyden toisiinsa. Lopputuloksena on huono pelikokemus teille kaikille. Vaikka olemme pystyneet ottamaan käyttöön häviöt anteeksi -toiminnon heti hyökkäyksen havaitsemisen jälkeen, tämä ei kuitenkaan takaa hyvää pelikokemusta.</w:t>
        <w:br/>
        <w:br/>
        <w:t xml:space="preserve"> Vaikka emme voi kertoa yksityiskohtia työstä, jota teemme sisäisesti tämän torjumiseksi (koska se antaisi hyökkääjille tietoa, jonka avulla he voisivat kiertää sen), haluamme teidän tietävän, että puutumme asiaan monesta eri näkökulmasta. Tähän kuuluu työskentely datakeskus- ja internetpalveluntarjoajakumppaneidemme kanssa sekä sisäisten työkalujen ja palvelujen kehittäminen, jotta palvelumme olisi kestävämpi tämäntyyppisiä hyökkäyksiä vastaan. DDOS-hyökkäysten torjuminen on kilpavarustelu, jota käymme aina, ja olemme sitoutuneet vähentämään mahdollisimman nopeasti tuskaa, jota te kaikki tunnette, kun pahantahtoiset hyökkäykset vaikuttavat palveluun.</w:t>
        <w:br/>
        <w:br/>
        <w:t xml:space="preserve"> Haluamme teidän tietävän, että tämä on Live Services -tiimin ensisijainen tavoite. Jaamme turhautumisenne näiden hyökkäysten vaikutuksesta, ja teemme töitä varmistaaksemme, että voitte pelata peliä aina kun haluatte.</w:t>
        <w:br/>
        <w:br/>
        <w:t xml:space="preserve">-Ryan</w:t>
        <w:br/>
        <w:br/>
        <w:t xml:space="preserve">Asun Yhdysvaltojen keskiosassa, jossa on Yhdysvaltojen huonoin ping (yli 100, kun itärannikolla ping on noin 80, mutta se ei ole asian ydin). Pointti on se, että minun alueeni kärsii aina eniten. 2+ viikkoa sitten aloin huomata pelissä, että loitsut eivät heittäneet. Sitten alkoivat d/cs:t. Sitten tuli prisoner's island.</w:t>
      </w:r>
    </w:p>
    <w:p>
      <w:r>
        <w:rPr>
          <w:b/>
          <w:u w:val="single"/>
        </w:rPr>
        <w:t xml:space="preserve">802027</w:t>
      </w:r>
    </w:p>
    <w:p>
      <w:r>
        <w:t xml:space="preserve">Miksei se voi vain kertoa meille, mikä on pingimme ennen kuin aloitamme pelit? Yritin juuri pelata kokonaisen pelin 500 pingin keskiarvolla. Jos olisin tiennyt, olisin pelannut co-opia tai jättänyt pelaamisen kokonaan väliin.</w:t>
      </w:r>
    </w:p>
    <w:p>
      <w:r>
        <w:rPr>
          <w:b/>
          <w:u w:val="single"/>
        </w:rPr>
        <w:t xml:space="preserve">802028</w:t>
      </w:r>
    </w:p>
    <w:p>
      <w:r>
        <w:t xml:space="preserve">Lainaus:</w:t>
        <w:br/>
        <w:br/>
        <w:t xml:space="preserve"> 9012ff30676de56c:</w:t>
        <w:br/>
        <w:br/>
        <w:t xml:space="preserve"> Miksei se voi vain kertoa meille, mikä meidän ping tulee olemaan ennen kuin menemme peleihin? Yritin juuri pelata kokonaisen pelin 500 pingin keskiarvolla.</w:t>
        <w:t xml:space="preserve">Olisin vain pelannut co-opia tai jättänyt pelaamisen kokonaan väliin jos olisin tiennyt.</w:t>
        <w:br/>
        <w:br/>
        <w:t xml:space="preserve">mene tietokoneen käynnistysvalikkoon , kirjoita cmd ja kirjoita sitten ping</w:t>
        <w:br/>
        <w:t xml:space="preserve">http://www.leagueoflegends.com , se kertoo sinulle NYKYISEN yhteytesi pingin , se voi muuttua sekunnin kuluttua tai olla tasainen koko päivän. en tiedä ohjelmistoa joka voi ennustaa pingin erittäin tarkasti sorry</w:t>
      </w:r>
    </w:p>
    <w:p>
      <w:r>
        <w:rPr>
          <w:b/>
          <w:u w:val="single"/>
        </w:rPr>
        <w:t xml:space="preserve">802029</w:t>
      </w:r>
    </w:p>
    <w:p>
      <w:r>
        <w:t xml:space="preserve">Lainaus:</w:t>
        <w:br/>
        <w:br/>
        <w:br/>
        <w:br/>
        <w:br/>
        <w:t xml:space="preserve">http://www.leagueoflegends.com , se kertoo sinulle nykyisen yhteyden pingin, se voi muuttua sekunnin kuluttua tai olla tasainen koko päivän. en tiedä ohjelmistoa, joka voi ennustaa pingin erittäin tarkasti, anteeksi</w:t>
        <w:br/>
        <w:br/>
        <w:t xml:space="preserve">yritin sitä, sain 100% pakettihäviön tälle sivustolle lol</w:t>
      </w:r>
    </w:p>
    <w:p>
      <w:r>
        <w:rPr>
          <w:b/>
          <w:u w:val="single"/>
        </w:rPr>
        <w:t xml:space="preserve">802030</w:t>
      </w:r>
    </w:p>
    <w:p>
      <w:r>
        <w:t xml:space="preserve">Lainaus:</w:t>
        <w:br/>
        <w:br/>
        <w:br/>
        <w:br/>
        <w:br/>
        <w:br/>
        <w:t xml:space="preserve">mutta kaiken kaikkiaan hyvä idea tehdä ennen peliä varmista, että palvelimet ovat vakaita. tai vain tarkistaa foorumit, normaalisti puolen sekunnin kuluessa palvelin ongelma lomakkeet tulee villi tulipalo raivon XD</w:t>
      </w:r>
    </w:p>
    <w:p>
      <w:r>
        <w:rPr>
          <w:b/>
          <w:u w:val="single"/>
        </w:rPr>
        <w:t xml:space="preserve">802031</w:t>
      </w:r>
    </w:p>
    <w:p>
      <w:r>
        <w:t xml:space="preserve">Hei roskaväki mellakka korjata pirun palvelimet sen jokapäiväistä nyt</w:t>
      </w:r>
    </w:p>
    <w:p>
      <w:r>
        <w:rPr>
          <w:b/>
          <w:u w:val="single"/>
        </w:rPr>
        <w:t xml:space="preserve">802032</w:t>
      </w:r>
    </w:p>
    <w:p>
      <w:r>
        <w:t xml:space="preserve">8/10 pelaajistamme on siis d/cd, minä mukaan lukien. Rip o7</w:t>
      </w:r>
    </w:p>
    <w:p>
      <w:r>
        <w:rPr>
          <w:b/>
          <w:u w:val="single"/>
        </w:rPr>
        <w:t xml:space="preserve">802033</w:t>
      </w:r>
    </w:p>
    <w:p>
      <w:r>
        <w:t xml:space="preserve">Rehellisesti sanottuna nämä samat ongelmat ovat olleet olemassa jo BETA:sta lähtien.  Useiden MILJARDIEN DOLLARIEN avulla luulisi heidän päivittävän palvelimiaan.......</w:t>
      </w:r>
    </w:p>
    <w:p>
      <w:r>
        <w:rPr>
          <w:b/>
          <w:u w:val="single"/>
        </w:rPr>
        <w:t xml:space="preserve">802034</w:t>
      </w:r>
    </w:p>
    <w:p>
      <w:r>
        <w:t xml:space="preserve">Onko tämä drop hacking? Toinen kerta kahden päivän aikana, kun se tapahtui, kun olin voittamassa. Mitä on tekeillä.</w:t>
      </w:r>
    </w:p>
    <w:p>
      <w:r>
        <w:rPr>
          <w:b/>
          <w:u w:val="single"/>
        </w:rPr>
        <w:t xml:space="preserve">802035</w:t>
      </w:r>
    </w:p>
    <w:p>
      <w:r>
        <w:t xml:space="preserve">Rito Aina kun teet tämän minulle, miksi?</w:t>
      </w:r>
    </w:p>
    <w:p>
      <w:r>
        <w:rPr>
          <w:b/>
          <w:u w:val="single"/>
        </w:rPr>
        <w:t xml:space="preserve">802036</w:t>
      </w:r>
    </w:p>
    <w:p>
      <w:r>
        <w:t xml:space="preserve">Juuri DC'd xD</w:t>
      </w:r>
    </w:p>
    <w:p>
      <w:r>
        <w:rPr>
          <w:b/>
          <w:u w:val="single"/>
        </w:rPr>
        <w:t xml:space="preserve">802037</w:t>
      </w:r>
    </w:p>
    <w:p>
      <w:r>
        <w:t xml:space="preserve">Minäkin kakkasin juuri, luulin, että se johtui langattomasta verkostani. lol http://www.youtube.com/watch?v=BFaT_3yrIR4 http://www.youtube.com/watch?v=BFaT_3yrIR4</w:t>
      </w:r>
    </w:p>
    <w:p>
      <w:r>
        <w:rPr>
          <w:b/>
          <w:u w:val="single"/>
        </w:rPr>
        <w:t xml:space="preserve">802038</w:t>
      </w:r>
    </w:p>
    <w:p>
      <w:r>
        <w:t xml:space="preserve">wow :P</w:t>
      </w:r>
    </w:p>
    <w:p>
      <w:r>
        <w:rPr>
          <w:b/>
          <w:u w:val="single"/>
        </w:rPr>
        <w:t xml:space="preserve">802039</w:t>
      </w:r>
    </w:p>
    <w:p>
      <w:r>
        <w:t xml:space="preserve">MELLAKKA.....KORJAA JUMALAUTA ****. Tätä on jatkunut neljä viikkoa. Tätä ei voi hyväksyä. Olen tosissani valmis soittamaan pankkiini ja kertomaan heille, että olette poistaneet pääsyn tilini materiaaleihin ja pyytämään veloituksia. Alkaa olla naurettavaa, että joka ilta palvelimet **** itseään. Joka ilta emme pystyneet pelaamaan, koska ette voi tai halua käyttää rahaa, jota tarvitaan vakaan palvelun tarjoamiseen maksaville asiakkaille.  Edit: En välittäisi, jos palvelimet olisivat poissa käytöstä huoltotöiden takia tai jos olisitte kertoneet meille etukäteen, että palvelimet olisivat poissa käytöstä jostain syystä. Minua ärsyttää tämä härkä**** hajanainen palvelu ilman selitystä, vastausta tai kuittausta Riotilta. Miten heillä ei ole twitter-sivua tai community manageria, joka voi pistäytyä ja sanoa "hei kaverit, meidät hakkeroitiin/DDOS'd/WHATEVER, työskentelemme korjataksemme sen, kiitos". Me saamme mulkun, ja se on ärsyttävää.</w:t>
      </w:r>
    </w:p>
    <w:p>
      <w:r>
        <w:rPr>
          <w:b/>
          <w:u w:val="single"/>
        </w:rPr>
        <w:t xml:space="preserve">802040</w:t>
      </w:r>
    </w:p>
    <w:p>
      <w:r>
        <w:t xml:space="preserve">vau taas vau taas vau taas vau taas vau taas vau taas vau taas vau taas vau taas vau taas vau taas vau taas vau taas vau taas vau taas vau taas vau taas vau taas vau taas vau taas vau taas</w:t>
      </w:r>
    </w:p>
    <w:p>
      <w:r>
        <w:rPr>
          <w:b/>
          <w:u w:val="single"/>
        </w:rPr>
        <w:t xml:space="preserve">802041</w:t>
      </w:r>
    </w:p>
    <w:p>
      <w:r>
        <w:t xml:space="preserve">mellakka miksi teet tämän?? En ole pelannut kolmeen tuntiin.</w:t>
      </w:r>
    </w:p>
    <w:p>
      <w:r>
        <w:rPr>
          <w:b/>
          <w:u w:val="single"/>
        </w:rPr>
        <w:t xml:space="preserve">802042</w:t>
      </w:r>
    </w:p>
    <w:p>
      <w:r>
        <w:t xml:space="preserve">Eli KAIKKI, jotka olivat pelissä mukana, saivat dcedin? Vai olenko se vain minä.</w:t>
      </w:r>
    </w:p>
    <w:p>
      <w:r>
        <w:rPr>
          <w:b/>
          <w:u w:val="single"/>
        </w:rPr>
        <w:t xml:space="preserve">802043</w:t>
      </w:r>
    </w:p>
    <w:p>
      <w:r>
        <w:t xml:space="preserve">**** helvetti</w:t>
      </w:r>
    </w:p>
    <w:p>
      <w:r>
        <w:rPr>
          <w:b/>
          <w:u w:val="single"/>
        </w:rPr>
        <w:t xml:space="preserve">802044</w:t>
      </w:r>
    </w:p>
    <w:p>
      <w:r>
        <w:t xml:space="preserve">Onneksi lag tapahtui juuri kun liityin ranked-peliin ja se oli 4v1 suurimman osan pelistä. Kiitos Riotille, että laskitte sen myös tappioksi.</w:t>
      </w:r>
    </w:p>
    <w:p>
      <w:r>
        <w:rPr>
          <w:b/>
          <w:u w:val="single"/>
        </w:rPr>
        <w:t xml:space="preserve">802045</w:t>
      </w:r>
    </w:p>
    <w:p>
      <w:r>
        <w:t xml:space="preserve">Meillä oli sama juttu. Kolme meistä katkaisi yhteyden ratkaisevassa vaiheessa, he voittivat, ja se laskettiin tappioksi.Ystäväni alennettiin siitä. Vau, Riot. Laittakaa edes nämä pelit estämään tappiot.</w:t>
      </w:r>
    </w:p>
    <w:p>
      <w:r>
        <w:rPr>
          <w:b/>
          <w:u w:val="single"/>
        </w:rPr>
        <w:t xml:space="preserve">802046</w:t>
      </w:r>
    </w:p>
    <w:p>
      <w:r>
        <w:t xml:space="preserve">Joten sain juuri takaisin ratkaisemattoman 14 päivän kiellon jälkeen, ja aivan ensimmäisessä</w:t>
        <w:br/>
        <w:t xml:space="preserve">ranked-ottelussa, jossa pelaan koko päivän, jään jumiin jonkin Kaylen</w:t>
        <w:br/>
        <w:t xml:space="preserve">kanssa</w:t>
        <w:t xml:space="preserve">(kutsujan nimi on 9df46510e286b62a, tässä nimenomaisessa</w:t>
        <w:br/>
        <w:t xml:space="preserve">-ottelussa hän meni 2/11/1 26 minuutissa ilmeisesti - se on </w:t>
        <w:t xml:space="preserve">otteluhistoriassani</w:t>
        <w:br/>
        <w:t xml:space="preserve"> ), jonka vihollinen Annie tuhoaa, ja sitten hän antaa periksi, ja</w:t>
        <w:br/>
        <w:t xml:space="preserve">uhkaa lähteä afk:hon, mutta sen sijaan päätti vain trollata</w:t>
        <w:br/>
        <w:t xml:space="preserve">-joukkuettamme.</w:t>
        <w:t xml:space="preserve">Sitten, aivan yllättäen, sain dc'd:n ja jatkuvan "yritetään</w:t>
        <w:br/>
        <w:t xml:space="preserve">yhdistää uudelleen" -viestin (samanlainen kuin drop-hacking, joka oli</w:t>
        <w:br/>
        <w:t xml:space="preserve">oletettavasti käynnissä jokin aika sitten), eikä minua koskaan yhdistetty uudelleen ( joten olin</w:t>
        <w:br/>
        <w:t xml:space="preserve">olettamassa, että se kelvoton Kayle, 9df46510e286b62a, hakkasi minut).Joten</w:t>
        <w:br/>
        <w:t xml:space="preserve">viimeisenä keinona - koska en todellakaan halunnut</w:t>
        <w:br/>
        <w:t xml:space="preserve">lähteä ottelusta, koska kyseessä oli ranking-ottelu ja pärjäsin melko hyvin</w:t>
        <w:br/>
        <w:t xml:space="preserve">aiemmissa otteluissani, ja myös hiljattain saamani ratkaisemattoman bannin takia -</w:t>
        <w:t xml:space="preserve">suljin</w:t>
        <w:br/>
        <w:t xml:space="preserve"> kokonaan asiakkaan, kun ottelu oli vielä käynnissä, koska</w:t>
        <w:t xml:space="preserve">ei</w:t>
        <w:br/>
        <w:t xml:space="preserve"> ilmeisesti ollut muuta vaihtoehtoa, ja yrittäessäni kirjautua takaisin sisään</w:t>
        <w:br/>
        <w:t xml:space="preserve">se kertoo, etten voi, koska "palvelimet ovat varattuja"</w:t>
        <w:br/>
        <w:t xml:space="preserve">ja että minun on "yritettävä myöhemmin uudelleen".</w:t>
        <w:t xml:space="preserve">Jos minut raportoidaan, koska olen afk</w:t>
        <w:br/>
        <w:t xml:space="preserve">ottelussani, koska palvelimenne sekosi ja bannaatte minut uudelleen, tai</w:t>
        <w:br/>
        <w:t xml:space="preserve">koska tuo Kayle (9df46510e286b62a</w:t>
        <w:br/>
        <w:t xml:space="preserve">- ja kyllä, toistan jatkuvasti hänen nimensä, koska en saanut raportoitua</w:t>
        <w:br/>
        <w:t xml:space="preserve">sitä pientä trollia ottelun lopussa) päätti olla</w:t>
        <w:br/>
        <w:t xml:space="preserve">uber-trolli ja drop-hakata minut saadakseen minut vakavaan sh*ttiin, koska se</w:t>
        <w:br/>
        <w:t xml:space="preserve">oli ranking-ottelu, nostan GD:ssä kuoleman helvetin.</w:t>
      </w:r>
    </w:p>
    <w:p>
      <w:r>
        <w:rPr>
          <w:b/>
          <w:u w:val="single"/>
        </w:rPr>
        <w:t xml:space="preserve">802047</w:t>
      </w:r>
    </w:p>
    <w:p>
      <w:r>
        <w:t xml:space="preserve">gj mellakka jatkakaa hyvää työtä</w:t>
      </w:r>
    </w:p>
    <w:p>
      <w:r>
        <w:rPr>
          <w:b/>
          <w:u w:val="single"/>
        </w:rPr>
        <w:t xml:space="preserve">802048</w:t>
      </w:r>
    </w:p>
    <w:p>
      <w:r>
        <w:t xml:space="preserve">kaverit hyökkääjät käyttävät luultavasti jonkinlaista moninkertaistamishyökkäystä, kuten NTP:n tai DNS:n kanssa nämä hyökkäykset ovat hyvin vaikeita käsitellä, koska ne voivat helposti kyllästää verkon syötteet.</w:t>
      </w:r>
    </w:p>
    <w:p>
      <w:r>
        <w:rPr>
          <w:b/>
          <w:u w:val="single"/>
        </w:rPr>
        <w:t xml:space="preserve">802049</w:t>
      </w:r>
    </w:p>
    <w:p>
      <w:r>
        <w:t xml:space="preserve">En voi edes tarkistaa, onko pelini vielä käynnissä vai lasketaanko se häviöksi vai voitoksi. Kun yritän kirjautua uudelleen, se sanoo vain, että palvelin on varattu****.</w:t>
      </w:r>
    </w:p>
    <w:p>
      <w:r>
        <w:rPr>
          <w:b/>
          <w:u w:val="single"/>
        </w:rPr>
        <w:t xml:space="preserve">802050</w:t>
      </w:r>
    </w:p>
    <w:p>
      <w:r>
        <w:t xml:space="preserve">Lainaus:</w:t>
        <w:br/>
        <w:br/>
        <w:t xml:space="preserve">ff48fd6c3240b537:</w:t>
        <w:br/>
        <w:br/>
        <w:t xml:space="preserve">Hei kaikki,</w:t>
        <w:br/>
        <w:t xml:space="preserve">Viime päivien aikana monilla teistä on ollut ongelmia pelin pelaamisessa</w:t>
        <w:t xml:space="preserve"> Olette nähneet uudelleenkytkeytymispiikkejä, ongelmia pelin käynnistymisessä ja erittäin suuria kirjautumisjonoja monissa tapauksissa. Halusimme antaa teille kaikille hieman lisätietoa siitä, mitä on tekeillä, koska emme ole puhuneet tästä paljon sen jälkeen, kun ongelmat alkoivat esiintyä.</w:t>
        <w:br/>
        <w:br/>
        <w:t xml:space="preserve"> Parin viime viikon aikana datakeskuksemme ja pelimme ovat joutuneet DDOS-hyökkäysten kohteeksi. Näiden hyökkäysten tulokset ovat aiheuttaneet epävakautta palvelussamme. Olemme kokeneet suuria hyökkäyksiä, jotka ovat täyttäneet huomattavan osan kaistanleveydestä ja aiheuttaneet sen, että järjestelmämme osat ovat menettäneet yhteyden toisiinsa. Lopputuloksena on huono pelikokemus teille kaikille. Vaikka olemme pystyneet ottamaan käyttöön häviöt anteeksi -toiminnon heti hyökkäyksen havaitsemisen jälkeen, tämä ei kuitenkaan takaa hyvää pelikokemusta.</w:t>
        <w:br/>
        <w:br/>
        <w:t xml:space="preserve"> Vaikka emme voi kertoa yksityiskohtia työstä, jota teemme sisäisesti tämän torjumiseksi (koska se antaisi hyökkääjille tietoa, jonka avulla he voisivat kiertää sen), haluamme teidän tietävän, että puutumme asiaan monesta eri näkökulmasta. Tähän kuuluu työskentely datakeskus- ja internetpalveluntarjoajakumppaneidemme kanssa sekä sisäisten työkalujen ja palvelujen kehittäminen, jotta palvelumme olisi kestävämpi tämäntyyppisiä hyökkäyksiä vastaan. DDOS-hyökkäysten torjuminen on kilpavarustelu, jota käymme aina, ja olemme sitoutuneet vähentämään mahdollisimman nopeasti tuskaa, jota te kaikki tunnette, kun pahantahtoiset hyökkäykset vaikuttavat palveluun.</w:t>
        <w:br/>
        <w:br/>
        <w:t xml:space="preserve"> Haluamme teidän tietävän, että tämä on Live Services -tiimin ensisijainen tavoite. Jaamme turhautumisenne näiden hyökkäysten vaikutuksesta, ja teemme töitä varmistaaksemme, että voitte pelata peliä aina kun haluatte.</w:t>
        <w:br/>
        <w:br/>
        <w:t xml:space="preserve">-Ryan</w:t>
        <w:br/>
        <w:br/>
        <w:t xml:space="preserve">niin sitten vain poistatte pelin käytöstä, koska ilmeisesti DDoS-hakkerit ovat älykkäämpiä kuin teidän palkkaamanne henkilöt. tämä tulee ilmeisesti jatkumaan, koska ne vain pahenevat ja pahenevat. poistakaa peli käytöstä ja lähettäkää massasähköpostia, kun saatte tämän **** selvitettyä. olette yritys, joka epäonnistuu noin 5 kertaa viikossa.</w:t>
      </w:r>
    </w:p>
    <w:p>
      <w:r>
        <w:rPr>
          <w:b/>
          <w:u w:val="single"/>
        </w:rPr>
        <w:t xml:space="preserve">802051</w:t>
      </w:r>
    </w:p>
    <w:p>
      <w:r>
        <w:t xml:space="preserve">Joten on aika järkyttävää, kun d/c:n saaminen pelistä, jossa olin 6/1/3, lasketaan lähdöksi... varsinkin kun se on ranking.</w:t>
      </w:r>
    </w:p>
    <w:p>
      <w:r>
        <w:rPr>
          <w:b/>
          <w:u w:val="single"/>
        </w:rPr>
        <w:t xml:space="preserve">802052</w:t>
      </w:r>
    </w:p>
    <w:p>
      <w:r>
        <w:t xml:space="preserve">Kadonneet promootiot. Did most damage in game tho #wurf</w:t>
      </w:r>
    </w:p>
    <w:p>
      <w:r>
        <w:rPr>
          <w:b/>
          <w:u w:val="single"/>
        </w:rPr>
        <w:t xml:space="preserve">802053</w:t>
      </w:r>
    </w:p>
    <w:p>
      <w:r>
        <w:t xml:space="preserve">Gaddamnit! Menen syömään päivällistä sen sijaan... =.=''</w:t>
      </w:r>
    </w:p>
    <w:p>
      <w:r>
        <w:rPr>
          <w:b/>
          <w:u w:val="single"/>
        </w:rPr>
        <w:t xml:space="preserve">802054</w:t>
      </w:r>
    </w:p>
    <w:p>
      <w:r>
        <w:t xml:space="preserve">Quote:</w:t>
        <w:br/>
        <w:br/>
        <w:t xml:space="preserve">b543a2f751c97126:</w:t>
        <w:br/>
        <w:br/>
        <w:t xml:space="preserve">wow taas</w:t>
        <w:br/>
        <w:t xml:space="preserve">wow taas</w:t>
        <w:br/>
        <w:t xml:space="preserve">wow taas</w:t>
        <w:br/>
        <w:t xml:space="preserve">wow</w:t>
        <w:br/>
        <w:t xml:space="preserve">wow</w:t>
        <w:t xml:space="preserve">taas</w:t>
        <w:br/>
        <w:t xml:space="preserve">wow taas</w:t>
        <w:br/>
        <w:t xml:space="preserve">wow taas</w:t>
        <w:br/>
        <w:t xml:space="preserve">wow taas</w:t>
        <w:br/>
        <w:t xml:space="preserve">wow taas</w:t>
        <w:br/>
        <w:t xml:space="preserve">wow taas</w:t>
        <w:br/>
        <w:t xml:space="preserve">wow taas</w:t>
        <w:br/>
        <w:t xml:space="preserve">wow taas</w:t>
        <w:br/>
        <w:t xml:space="preserve">wow taas</w:t>
        <w:br/>
        <w:br/>
        <w:t xml:space="preserve">wow taas</w:t>
      </w:r>
    </w:p>
    <w:p>
      <w:r>
        <w:rPr>
          <w:b/>
          <w:u w:val="single"/>
        </w:rPr>
        <w:t xml:space="preserve">802055</w:t>
      </w:r>
    </w:p>
    <w:p>
      <w:r>
        <w:t xml:space="preserve">Lainaus:</w:t>
        <w:br/>
        <w:br/>
        <w:t xml:space="preserve">21dc847379795da8:</w:t>
        <w:br/>
        <w:br/>
        <w:t xml:space="preserve">RIOT.....FIX YOUR GODDAM ****</w:t>
        <w:t xml:space="preserve"> 4 viikkoa tätä on jatkunut. Tätä ei voi hyväksyä. Olen tosissani valmis soittamaan pankkiini ja kertomaan, että olette poistaneet pääsyn tilini materiaaleihin ja pyytämään veloituksia. Alkaa olla naurettavaa, että joka ilta palvelimet **** itse. Joka ilta emme pystyneet pelaamaan, koska ette voi tai halua käyttää rahaa, jota tarvitaan vakaan palvelun tarjoamiseen maksaville asiakkaille.</w:t>
        <w:br/>
        <w:br/>
        <w:t xml:space="preserve"> Edit: En välittäisi, jos palvelimet olisivat poissa käytöstä huoltotöiden takia tai jos olisitte kertoneet meille etukäteen, että palvelimet olisivat poissa käytöstä jostain syystä. Minua ärsyttää tämä härkä**** hajanainen palvelu ilman selitystä, vastausta tai kuittausta Riotilta. Miten heillä ei ole twitter-sivua tai community manageria, joka voi pistäytyä ja sanoa "hei kaverit, meidät hakkeroitiin/DDOS'd/WHATEVER, työskentelemme korjataksemme sen, kiitos". Me saamme mulkun, ja se on ärsyttävää.</w:t>
        <w:br/>
        <w:br/>
        <w:t xml:space="preserve"> Mutta entä jos? Kaikki palvelin hypätä tai hypätä aiheuttaa kaikki pelaajat keskiviikkoiltana, mutta mitä jos Riot on omistettu saada kaikki palvelimet takaisin ylös kaikki siellä tekniikka ja tuki hyppää toimintaan (lol sanoin tuki)yrittää korjata ongelman ja mitä jos siellä niin kiireinen, keskittynyt ja päättänyt korjata ongelman he eivät edes ajattele tuhlata aikaa kertoa meille, että on ongelma. Tiedätte selvästi, että ongelma on olemassa. Mielestäni katsotte tätä asiaa väärällä tavalla.</w:t>
      </w:r>
    </w:p>
    <w:p>
      <w:r>
        <w:rPr>
          <w:b/>
          <w:u w:val="single"/>
        </w:rPr>
        <w:t xml:space="preserve">802056</w:t>
      </w:r>
    </w:p>
    <w:p>
      <w:r>
        <w:t xml:space="preserve">Korjatkaa, olin menossa Ranked Game Spree -tilaan ystäväni kanssa, mutta ei... ): Minun on päästävä Goldiin nytwww! D:</w:t>
      </w:r>
    </w:p>
    <w:p>
      <w:r>
        <w:rPr>
          <w:b/>
          <w:u w:val="single"/>
        </w:rPr>
        <w:t xml:space="preserve">802057</w:t>
      </w:r>
    </w:p>
    <w:p>
      <w:r>
        <w:t xml:space="preserve">Okei, pelaan kavereideni kanssa normaalia peliä, ja sitten palvelin ei toimi. Palvelimet olivat edelleen epäjohdonmukaisia ja katkaisivat yhteyden 9 minuutin kuluttua. Ajattelen "no, on kohtuullista odottaa, että tätä ei lasketa leaverbusteriin." Kun yhdistän 2 tuntia myöhemmin, en saa mitään viestiä siitä, että olisin minkäänlaisessa vaarassa. Yritän pelata uudelleen, ja jälleen kerran yhteys katkaistaan. Yritän muodostaa yhteyden uudelleen, ja huomaan olevani pelikiellossa 25. syyskuuta asti. Kyseessä on vain päivä (ja myös minun syntymäpäiväni), mutta on naurettavaa, että ihmisiä rangaistaan palvelimen epäjohdonmukaisuuden vuoksi. Internet-yhteyteni on yleensä epäjohdonmukainen, mutta se ei koskaan toimi näin paljon näin lyhyessä ajassa.</w:t>
      </w:r>
    </w:p>
    <w:p>
      <w:r>
        <w:rPr>
          <w:b/>
          <w:u w:val="single"/>
        </w:rPr>
        <w:t xml:space="preserve">802058</w:t>
      </w:r>
    </w:p>
    <w:p>
      <w:r>
        <w:t xml:space="preserve">Voi kiva, voin kirjautua sisään, mutta jono ei toimi.</w:t>
      </w:r>
    </w:p>
    <w:p>
      <w:r>
        <w:rPr>
          <w:b/>
          <w:u w:val="single"/>
        </w:rPr>
        <w:t xml:space="preserve">802059</w:t>
      </w:r>
    </w:p>
    <w:p>
      <w:r>
        <w:t xml:space="preserve">**** u mellakka **** u mellakka **** u mellakka **** u mellakka **** u mellakka **** u mellakka **** u mellakka **** u mellakka **** u mellakka **** u mellakka **** u mellakka **** u mellakka **** u mellakka **** u mellakka **** u mellakka **** u mellakka **** u mellakka **** u mellakka **** u mellakka **** u mellakka **** u mellakka **** u mellakka **** u mellakka **** u mellakka **** u mellakka **** u mellakka **** u mellakka **** u mellakka **** u mellakka**** u mellakka **** u mellakka**** u mellakka**** u mellakka**** u mellakka **** U mellakka **** u mellakka **** u mellakka **** u mellakka **** u mellakka **** u mellakka**** u mellakka **** u riot **** u riot **** u riot **** u riot **** u riot **** u riot **** u riot **** u riot **** u riot **** u riot **** u riot **** u riot **** u riot **** u riot **** u riot **** u riot **** u riot **** u riot **** u riot **** u riot **** u riot **** u riot **** u riot**** u riot **** u riot **** mm. u riot **** u riot **** u riot **** u riot **** u riot **** u riot **** u riot **** u riot **** u riot **** u riot **** u riot **** u riot **** u riot **** u riot **** u riot **** u riot **** u riot **** u riot **** u riot **** u riot **** u riot **** u riot **** u riot **** u riot **** u riot **** mm. u riot **** u riot **** u riot **** u riot **** u riot **** u riot **** u riot **** u riot **** u riot **** u riot **** u riot **** u riot **** u riot **** u riot **** u riot **** u riot **** u riot **** u riot **** u riot **** u riot **** u riot **** u riot **** u riot **** u riot **** u riot **** mm.</w:t>
      </w:r>
    </w:p>
    <w:p>
      <w:r>
        <w:rPr>
          <w:b/>
          <w:u w:val="single"/>
        </w:rPr>
        <w:t xml:space="preserve">802060</w:t>
      </w:r>
    </w:p>
    <w:p>
      <w:r>
        <w:t xml:space="preserve">Ei tappiota estetty wtf</w:t>
      </w:r>
    </w:p>
    <w:p>
      <w:r>
        <w:rPr>
          <w:b/>
          <w:u w:val="single"/>
        </w:rPr>
        <w:t xml:space="preserve">802061</w:t>
      </w:r>
    </w:p>
    <w:p>
      <w:r>
        <w:t xml:space="preserve">Hävisin juuri ranked-pelin, koska 3 ihmistä joukkueestani DC:ttiin 10 minuutin ajan. Vihollisjoukkueella oli myös 3 DC:tä, mutta he liittyivät suhteellisen nopeasti takaisin. Ei tappiota anteeksi. Ymmärrän, että asiat eivät voi olla täydellisiä 24/7, mutta tappion anteeksiantaminen sen jälkeen, kun vahinko on tapahtunut, ei auta ketään. Toivon LP:tä takaisin, mutta se on turhaa, te ette tunnu välittävän kenestäkään alle timantin. Aika heikko.</w:t>
      </w:r>
    </w:p>
    <w:p>
      <w:r>
        <w:rPr>
          <w:b/>
          <w:u w:val="single"/>
        </w:rPr>
        <w:t xml:space="preserve">802062</w:t>
      </w:r>
    </w:p>
    <w:p>
      <w:r>
        <w:t xml:space="preserve">Surullista on se, kun käytät kovalla työllä ansaitsemiasi rahoja peliin saadaksesi asioita ja saat vain yhteyden katkeamisia....busy palvelin...pitkät loggaukset ..... Jätä tila peliin josta et lähtenyt.... ei pääse takaisin peliin koska se kaatuu ja nyt ehdotuksesi on tarkistaa palomuurini???? Pyydän RIOT se on menossa siihen pisteeseen, että en edes halua vaivautua turhautumisten kanssa. Olen varma, että se ei ole tarkoituksenne ..se vain näyttää siltä, että joka kerta kun te teette päivityksen, pelissä on vain ongelmia pelin kanssa.</w:t>
      </w:r>
    </w:p>
    <w:p>
      <w:r>
        <w:rPr>
          <w:b/>
          <w:u w:val="single"/>
        </w:rPr>
        <w:t xml:space="preserve">802063</w:t>
      </w:r>
    </w:p>
    <w:p>
      <w:r>
        <w:t xml:space="preserve">Tämä on bs mellakka</w:t>
      </w:r>
    </w:p>
    <w:p>
      <w:r>
        <w:rPr>
          <w:b/>
          <w:u w:val="single"/>
        </w:rPr>
        <w:t xml:space="preserve">802064</w:t>
      </w:r>
    </w:p>
    <w:p>
      <w:r>
        <w:t xml:space="preserve">LEAGUE OF LEGENDS ON TÄYTTÄ ROSKAA. ÄLKÄÄ JATKOKAA TÄTÄ KÄYTTÄMÄTTÖMÄTTÖMÄSTI **** PELIKSI KUTSUMATTA. OLEN OLLUT POIS TILISTÄ noin viikon ajan. JA ENSIMMÄISESSÄ PELISSÄ, JOSSA PELAAN RANKED TEAM 5V5:TÄ, SAAN DDOSEDIN TAI MIKSI VITTU TE RIOT-IHMISET HALUATTE SITÄ KUTSUA, JA TE BANNAATTE MINUT, KOSKA SAIN KATKAISTUA YHTEYDEN **** -PALVELIMELTANNE. NYT JOS TILINI EI OLE NOSTETTU TÄSTÄ HYÖDYTTÖMÄSTÄ BANNISTA, OTAN HENKILÖKOHTAISEKSI TEHTÄVÄKSENI TUHOTA HYÖDYTTÖMÄN PELINNE, HYVÄÄ PÄIVÄNJATKOA!</w:t>
      </w:r>
    </w:p>
    <w:p>
      <w:r>
        <w:rPr>
          <w:b/>
          <w:u w:val="single"/>
        </w:rPr>
        <w:t xml:space="preserve">802065</w:t>
      </w:r>
    </w:p>
    <w:p>
      <w:r>
        <w:t xml:space="preserve">Katsokaa, en tiedä, kuka hyökkää palvelimelle, mutta olen rehellisesti saanut tarpeekseni tästä **** En välitä siitä, kuka se on, sen on loputtava, se on ****ing bull**** miksi joku ****ing tekisi tämän **** aloittaa se on ajanhukkaa, se ärsyttää paljon ihmisiä ja se on vain yksinkertaisesti ****ing lapsellinen, että joku menee ulos omasta tavastaan tehdä muut (RIOT ja Summoners) vihaiseksi ja kussut, koska nämä typerät hyökkäykset.</w:t>
      </w:r>
    </w:p>
    <w:p>
      <w:r>
        <w:rPr>
          <w:b/>
          <w:u w:val="single"/>
        </w:rPr>
        <w:t xml:space="preserve">802066</w:t>
      </w:r>
    </w:p>
    <w:p>
      <w:r>
        <w:t xml:space="preserve">tappioiden ehkäisemisen pitäisi ehdottomasti olla takautuvaa lyhyiden ajanjaksojen osalta.</w:t>
      </w:r>
    </w:p>
    <w:p>
      <w:r>
        <w:rPr>
          <w:b/>
          <w:u w:val="single"/>
        </w:rPr>
        <w:t xml:space="preserve">802067</w:t>
      </w:r>
    </w:p>
    <w:p>
      <w:r>
        <w:t xml:space="preserve">LEAGUE OF LEGENDS ON TÄYTTÄ ROSKAA. ÄLKÄÄ JATKOKAA TÄTÄ KÄYTTÄMÄTTÖMÄTTÖMÄSTI **** PELIKSI KUTSUMATTA. OLEN OLLUT POIS TILISTÄ noin viikon ajan. JA ENSIMMÄISESSÄ PELISSÄ, JOSSA PELAAN RANKED TEAM 5V5:TÄ, SAAN DDOSEDIN TAI MIKSI VITTU TE RIOT-IHMISET HALUATTE SITÄ KUTSUA, JA TE BANNAATTE MINUT, KOSKA SAIN KATKAISTUA YHTEYDEN **** -PALVELIMELTANNE. NYT JOS TILINI EI OLE NOSTETTU TÄSTÄ HYÖDYTTÖMÄSTÄ BANNISTA, OTAN HENKILÖKOHTAISEKSI TEHTÄVÄKSENI TUHOTA HYÖDYTTÖMÄN PELINNE, HYVÄÄ PÄIVÄNJATKOA!</w:t>
      </w:r>
    </w:p>
    <w:p>
      <w:r>
        <w:rPr>
          <w:b/>
          <w:u w:val="single"/>
        </w:rPr>
        <w:t xml:space="preserve">802068</w:t>
      </w:r>
    </w:p>
    <w:p>
      <w:r>
        <w:t xml:space="preserve">Anna minulle takaisin lp:ni nyt heti</w:t>
      </w:r>
    </w:p>
    <w:p>
      <w:r>
        <w:rPr>
          <w:b/>
          <w:u w:val="single"/>
        </w:rPr>
        <w:t xml:space="preserve">802069</w:t>
      </w:r>
    </w:p>
    <w:p>
      <w:r>
        <w:t xml:space="preserve">LEAGUE OF LEGENDS ON TÄYTTÄ ROSKAA. ÄLKÄÄ JATKOKAA TÄTÄ KÄYTTÄMÄTTÖMÄTTÖMÄSTI **** PELIKSI KUTSUMATTA. OLEN OLLUT POIS TILISTÄ noin viikon ajan. JA ENSIMMÄISESSÄ PELISSÄ, JOSSA PELAAN RANKED TEAM 5V5:TÄ, SAAN DDOSEDIN TAI MIKSI VITTU TE RIOT-IHMISET HALUATTE SITÄ KUTSUA, JA TE BANNAATTE MINUT, KOSKA SAIN KATKAISTUA YHTEYDEN **** -PALVELIMELTANNE. NYT JOS TILINI EI OLE NOSTETTU TÄSTÄ HYÖDYTTÖMÄSTÄ BANNISTA, OTAN HENKILÖKOHTAISEKSI TEHTÄVÄKSENI TUHOTA HYÖDYTTÖMÄN PELINNE, HYVÄÄ PÄIVÄNJATKOA! ENSI KERRALLA KUN HALUATTE TEHDÄ MAINOKSIA JA **** MAAILMOJA VARTEN, KORJATKAA HYÖDYTÖN PALVELIMENNE.</w:t>
      </w:r>
    </w:p>
    <w:p>
      <w:r>
        <w:rPr>
          <w:b/>
          <w:u w:val="single"/>
        </w:rPr>
        <w:t xml:space="preserve">802070</w:t>
      </w:r>
    </w:p>
    <w:p>
      <w:r>
        <w:t xml:space="preserve">Olen melko varma, että kukaan tärkeä ei lue tätä, mutta minun on pakko saada tämä pois rinnastani.  Olen tuore isä, joka tekee kahta työtä elättääkseen perheensä. Minulla on hyvin vähän aikaa itselleni, ja kun minulla on, haluan pelata League of Legendsia. Pelasin koko ajan ennen kuin sain poikani, mutta nyt minulla on selvästi tärkeämpää tekemistä. Pääsen pelaamaan ehkä kerran tai kahdesti viikossa parhaimmillaan pari tuntia. Aina kun kirjaudun pelaamaan, tapahtuu näin. On mahdotonta tuntea minkäänlaista nautintoa tästä pelistä, kun yhteys katkeaa tai palvelin kaatuu joka kerta, kun yrittää pelata. Tätä on jatkunut jo pitkään, ja rehellisesti sanottuna olen saanut tarpeekseni. Olen käyttänyt satoja dollareita tähän peliin, ja nyt toivon, etten olisi käyttänyt, koska ilmeisesti teidän tienaamanne rahat eivät mene tärkeisiin asioihin. Olen iloinen, että voitte julkaista uuden patchin ja tehdä uusia mestareita joka toinen viikko, mutta miten olisi, jos korjaisitte ensin pelin varsinaiseen pelattavuuteen liittyvät sisäiset ongelmat? Kuka välittää uudesta mestarista, jos häntä ei voi edes pelata?   Olen pelannut liigaa nyt noin kolme vuotta, ja olen nähnyt, että olette alkaneet välittää yhä vähemmän pelaajakokemuksesta. Kun olitte pieni **** yritys, teitte kaikkenne tehdäksenne meidät onnellisiksi ja saadaksenne lisää ihmisiä pelaamaan peliä. Nyt kun olette isoja ja tienaatte rahaa, se on **** pienen miehen syytä. "Mitä väliä, jos he lopettavat, meillä on miljoonia lisää!"  Luin tänään redditistä postauksen, jossa joku kysyi, milloin ihmiset siirtyvät League of Legendsistä, ja ajattelin vain, että palvelinten epävakauden ja pelikyvyttömyyden vuoksi voin nähdä ihmisten siirtyvän liigasta pois melko pian. Kuka haluaa tuhlata aikaansa katsellakseen joka kerta, kun hän yrittää pelata, viestiä, jossa yritetään muodostaa yhteys uudelleen. Ei tämä kaveri. Toivon vilpittömästi, että korjaatte ongelmanne, mitä se onkaan, jota ette voi pysäyttää DDOS:n tai minkä tahansa kanssa, teidän ja minun vuokseni.</w:t>
      </w:r>
    </w:p>
    <w:p>
      <w:r>
        <w:rPr>
          <w:b/>
          <w:u w:val="single"/>
        </w:rPr>
        <w:t xml:space="preserve">802071</w:t>
      </w:r>
    </w:p>
    <w:p>
      <w:r>
        <w:t xml:space="preserve">LEAGUE OF LEGENDS ON TÄYTTÄ ROSKAA. ÄLKÄÄ JATKOKAA TÄTÄ KÄYTTÄMÄTTÖMÄTTÖMÄSTI **** PELIKSI KUTSUMATTA. OLEN OLLUT POIS TILISTÄ noin viikon ajan. JA ENSIMMÄISESSÄ PELISSÄ, JOSSA PELAAN RANKED TEAM 5V5:TÄ, SAAN DDOSEDIN TAI MIKSI VITTU TE RIOT-IHMISET HALUATTE SITÄ KUTSUA, JA TE BANNAATTE MINUT, KOSKA SAIN KATKAISTUA YHTEYDEN **** -PALVELIMELTANNE. NYT JOS TILINI EI OLE NOSTETTU TÄSTÄ HYÖDYTTÖMÄSTÄ BANNISTA, OTAN HENKILÖKOHTAISEKSI TEHTÄVÄKSENI TUHOTA HYÖDYTÖN PELINNE, HYVÄÄ PÄIVÄNJATKOA!.</w:t>
      </w:r>
    </w:p>
    <w:p>
      <w:r>
        <w:rPr>
          <w:b/>
          <w:u w:val="single"/>
        </w:rPr>
        <w:t xml:space="preserve">802072</w:t>
      </w:r>
    </w:p>
    <w:p>
      <w:r>
        <w:t xml:space="preserve">Anna minulle takaisin lp:ni ffs anna minulle takaisin lp:ni ffs anna minulle takaisin lp:ni ffs anna minulle takaisin lp:ni ffs anna minulle takaisin lp:ni ffs anna minulle takaisin lp:ni ffs anna minulle takaisin lp:ni ffs anna minulle takaisin lp:ni ffs anna minulle takaisin lp:ni ffs anna minulle takaisin lp:ni ffs anna minulle takaisin lp:ni ffs anna minulle takaisin lp:ni ffs anna minulle takaisin lp ffsgive me back my lp ffsgive me back my lp ffsgive me back my lp ffsgive me back my lp ffsgive me back my lp ffsgive me back my lp ffsgive me back my lp ffsgive me back my lp ffsgive me back my lp ffsgive me back my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takaisin lp:ni ffsgive me back lp:ni ffsgive me back lp:ni ffsgive me back lp:ni ffsgive me back lp:ni ffsgive me back lp:ni ffsgive me back lp:ni ffsgive me back lp:ni ffsgive me back lp:ni ffsgive me back lp:ni ffsgive me back lp:ni ffsgive me takaisin lp:ni ffsgive me back lp:ni ffsgive me back lp:ni ffsgive me back lp:ni ffsgive me back lp:ni ffsgive me back lp:ni ffsgive me back lp:ni ffsgive me back lp:ni ffsgive me back lp:ni ffsgive me back lp:ni ffsgive me back lp:ni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w:t>
      </w:r>
    </w:p>
    <w:p>
      <w:r>
        <w:rPr>
          <w:b/>
          <w:u w:val="single"/>
        </w:rPr>
        <w:t xml:space="preserve">802073</w:t>
      </w:r>
    </w:p>
    <w:p>
      <w:r>
        <w:t xml:space="preserve">Antakaa minulle menetys estetty, kiitos.</w:t>
      </w:r>
    </w:p>
    <w:p>
      <w:r>
        <w:rPr>
          <w:b/>
          <w:u w:val="single"/>
        </w:rPr>
        <w:t xml:space="preserve">802074</w:t>
      </w:r>
    </w:p>
    <w:p>
      <w:r>
        <w:t xml:space="preserve">Aikasi on lopussa League of Legends, sinusta on tulossa hyödytön. On aika kokeilla dota 2:ta</w:t>
      </w:r>
    </w:p>
    <w:p>
      <w:r>
        <w:rPr>
          <w:b/>
          <w:u w:val="single"/>
        </w:rPr>
        <w:t xml:space="preserve">802075</w:t>
      </w:r>
    </w:p>
    <w:p>
      <w:r>
        <w:t xml:space="preserve">Sain juuri päätökseen ranked-pelin, josta minut potkittiin ulos viiveen takia, peli päättyi epäreiluun 3v2-otteluun, duo que -parini voitti sen, eivätkä kaikki muut saaneet häviötä estettyä tai muuta korvausta. Miten Riot odottaa minkäänlaista ranked-pelaamista tapahtuvan, jos ihmiset, jotka yrittävät päästä korkeammille tasoille, eivät voi, koska palvelimenne pakottavat pelin alasajoon? Minusta ei ole reilua palkita ranked-pelissä, jos ihmiset, jotka yrittävät saada näitä palkintoja, eivät voi, koska peliä suljetaan väkisin.</w:t>
      </w:r>
    </w:p>
    <w:p>
      <w:r>
        <w:rPr>
          <w:b/>
          <w:u w:val="single"/>
        </w:rPr>
        <w:t xml:space="preserve">802076</w:t>
      </w:r>
    </w:p>
    <w:p>
      <w:r>
        <w:t xml:space="preserve">Anna minulle takaisin lp:ni ffsgive me back my lp ffsgive me back my lp ffsgive me back my lp ffsgive me back my lp ffsgive me back my lp ffsgive me back my lp ffsgive me back my lp ffsgive me back my lp ffsgive me back my lp ffsgive me back my lp ffsgive me back my lp... lp ffsgive me back my lp ffsgive me back my lp ffsgive me back my lp ffsgive me back my lp ffsgive me back my lp ffsgive me back my lp ffsgive me back my lp ffsgive me back my lp ffsgive me back my lp ffsgive me back my lp ffsgive me back my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takaisin lp:ni ffsgive me back lp:ni ffsgive me back lp:ni ffsgive me back lp:ni ffsgive me back lp:ni ffsgive me back lp:ni ffsgive me back lp:ni ffsgive me back lp:ni ffsgive me back lp:ni ffsgive me back lp:ni ffsgive me back lp:ni ffsgive me back lp:ni ffsgive me takaisin lp:ni ffsgive me back lp:ni ffsgive me back lp:ni ffsgive me back lp:ni ffsgive me back lp:ni ffsgive me back lp:ni ffsgive me back lp:ni ffsgive me back lp:ni ffsgive me back lp:ni ffsgive me back lp:ni ffsgive me back lp:ni ffsgive me back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lp ffsgive me back my lp ffsgive me back my lp ffsgive me back my lp ffsgive me back my lp ffsgive me back my lp ffsgive me back my lp ffsgive me back my lp ffsgive me back my lp ffsgive me back my lp ffsgive me back my lp ffsgive me back my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takaisin lp:ni ffsgive me back lp:ni ffsgive me back lp:ni ffsgive me back lp:ni ffsgive me back lp:ni ffsgive me back lp:ni ffsgive me back lp:ni ffsgive me back lp:ni ffsgive me back lp:ni ffsgive me back lp:ni ffsgive me back lp:ni ffsgive me back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lp ffsgive me back my lp ffsgive me back my lp ffsgive me back my lp ffsgive me back my lp ffsgive me back my lp ffsgive me back my lp ffsgive me back my lp ffsgive me back my lp ffsgive me back my lp ffsgive me back my lp ffsgive me back my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takaisin lp:ni ffsgive me back lp:ni ffsgive me back lp:ni ffsgive me back lp:ni ffsgive me back lp:ni ffsgive me back lp:ni ffsgive me back lp:ni ffsgive me back lp:ni ffsgive me back lp:ni ffsgive me back lp:ni ffsgive me back lp:ni ffsgive me back lp:ni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lp ffsgive me back my lp ffsgive me back my lp ffsgive me back my lp ffsgive me back my lp ffsgive me back my lp ffsgive me back my lp ffsgive me back my lp ffsgive me back my lp ffsgive me back my lp ffsgive me back my lp ffsgive me back my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takaisin lp:ni ffsgive me back lp:ni ffsgive me back lp:ni ffsgive me back lp:ni ffsgive me back lp:ni ffsgive me back lp:ni ffsgive me back lp:ni ffsgive me back lp:ni ffsgive me back lp:ni ffsgive me back lp:ni ffsgive me back lp:ni ffsgive me back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lp ffsgive me back my lp ffsgive me back my lp ffsgive me back my lp ffsgive me back my lp ffsgive me back my lp ffsgive me back my lp ffsgive me back my lp ffsgive me back my lp ffsgive me back my lp ffsgive me back my lp ffsgive me back my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takaisin lp:ni ffsgive me back lp:ni ffsgive me back lp:ni ffsgive me back lp:ni ffsgive me back lp:ni ffsgive me back lp:ni ffsgive me back lp:ni ffsgive me back lp:ni ffsgive me back lp:ni ffsgive me back lp:ni ffsgive me back lp:ni ffsgive me back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w:t>
      </w:r>
    </w:p>
    <w:p>
      <w:r>
        <w:rPr>
          <w:b/>
          <w:u w:val="single"/>
        </w:rPr>
        <w:t xml:space="preserve">802077</w:t>
      </w:r>
    </w:p>
    <w:p>
      <w:r>
        <w:t xml:space="preserve">Anna minulle takaisin lp:ni, anna minulle takaisin lp:ni, anna minulle takaisin lp:ni, anna minulle takaisin lp:ni, anna minulle takaisin lp:ni, anna minulle takaisin lp:ni, anna minulle takaisin lp:ni, anna minulle takaisin lp:ni, anna minulle takaisin lp:ni, anna minulle takaisin lp:ni, anna minulle takaisin lp:ni, anna minulle takaisin... minun lp ffsgive me back minun lp ffsgive me back minun lp ffsgive me back minun lp ffsgive me back minun lp ffsgive me back minun lp ffsgive me back minun lp ffsgive me back minun lp ffsgive me back minun lp ffsgive me back minun lp ffsgive me back minun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takaisin lp:ni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me back my lp ffsgive me back my lp ffsgive me back my lp ffsgive me back my lp ffsgive me back my lp ffsgive me back my lp ffsgive me back my lp ffsgive me back my lp ffsgive me back my lp ffsgive me back my lp ffsgive me back my lp takaisin lp:ni ffsgive me back lp:ni ffsgive me back lp:ni ffsgive me back lp:ni ffsgive me back lp:ni ffsgive me back lp:ni ffsgive me back lp:ni ffsgive me back lp:ni ffsgive me back lp:ni ffsgive me back lp:ni ffs</w:t>
      </w:r>
    </w:p>
    <w:p>
      <w:r>
        <w:rPr>
          <w:b/>
          <w:u w:val="single"/>
        </w:rPr>
        <w:t xml:space="preserve">802078</w:t>
      </w:r>
    </w:p>
    <w:p>
      <w:r>
        <w:t xml:space="preserve">DDos on ohi, palvelin edelleen ****. Riot on loistava yritys Kappa.</w:t>
      </w:r>
    </w:p>
    <w:p>
      <w:r>
        <w:rPr>
          <w:b/>
          <w:u w:val="single"/>
        </w:rPr>
        <w:t xml:space="preserve">802079</w:t>
      </w:r>
    </w:p>
    <w:p>
      <w:r>
        <w:t xml:space="preserve">Lainaus:</w:t>
        <w:br/>
        <w:br/>
        <w:br/>
        <w:br/>
        <w:t xml:space="preserve">Peli päättyi epäreiluun 3v2-otteluun, duo que -kumppanini voitti sen, ja kaikki muut eivät saaneet tappiota estettyä tai muuta korvausta. Miten Riot odottaa minkäänlaista ranked-pelaamista tapahtuvan, jos ihmiset, jotka yrittävät päästä korkeammille tasoille, eivät voi, koska palvelimenne pakottavat pelin alasajoon? Minusta ei ole reilua palkita ranked-pelissä, jos ihmiset, jotka yrittävät saada näitä palkintoja, eivät voi, koska peliä suljetaan väkisin.</w:t>
        <w:br/>
        <w:br/>
        <w:t xml:space="preserve"> Ymmärrän turhautumisenne. Pystyn pelaamaan vain kerran tai kaksi viikossa, ja voittojen saaminen on muutenkin vaikeaa ilman palvelinongelmia. On vain turha pelata rankingia enää. Vaikka voittaisitkin yhden pelin, häviät seuraavan yhteyden katkeamisen tai palvelinongelmien takia.</w:t>
      </w:r>
    </w:p>
    <w:p>
      <w:r>
        <w:rPr>
          <w:b/>
          <w:u w:val="single"/>
        </w:rPr>
        <w:t xml:space="preserve">802080</w:t>
      </w:r>
    </w:p>
    <w:p>
      <w:r>
        <w:t xml:space="preserve">Olin promootiosarjani viimeisessä pelissä duoparini kanssa, ja peli jähmettyi sanomalla "yritetään muodostaa yhteyttä" meille molemmille. 5 minuutin kuluttua. Yritin kirjautua uudelleen ja sain 5 min. jonon. Kun pääsin palvelimelle, sain viestin, jossa sanottiin, että et ole onnistunut sarjassasi. Toivoin saavani "loss prevention", miten saan tämän korjattua?</w:t>
      </w:r>
    </w:p>
    <w:p>
      <w:r>
        <w:rPr>
          <w:b/>
          <w:u w:val="single"/>
        </w:rPr>
        <w:t xml:space="preserve">802081</w:t>
      </w:r>
    </w:p>
    <w:p>
      <w:r>
        <w:t xml:space="preserve">Anna minulle takaisin lp:ni ffs anna minulle takaisin lp:ni ffs anna minulle takaisin lp:ni ffs anna minulle takaisin lp:ni ffs anna minulle takaisin lp:ni ffs anna minulle takaisin lp:ni ffs anna minulle takaisin lp:ni ffs anna minulle takaisin lp:ni ffs anna minulle takaisin lp:ni ffs anna minulle takaisin lp:ni ffs anna minulle takaisin lp:ni ffs anna minulle takaisin lp:ni ffs anna minulle takaisin lp ffsgive me back my lp ffsgive me back my lp ffsgive me back my lp ffsgive me back my lp ffsgive me back my lp ffsgive me back my lp ffsgive me back my lp ffsgive me back my lp ffsgive me back my lp ffsgive me back my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takaisin lp:ni ffsgive me back lp:ni ffsgive me back lp:ni ffsgive me back lp:ni ffsgive me back lp:ni ffsgive me back lp:ni ffsgive me back lp:ni ffsgive me back lp:ni ffsgive me back lp:ni ffsgive me back lp:ni ffsgive me back lp:ni ffsgive me takaisin minun lp:ni ffsgive me back minun lp:ni ffsgive me back minun lp:ni ffsgive me back minun lp:ni ffsgive me back minun lp:ni ffsgive me back minun lp:ni ffsgive me back minun lp:ni ffsgive me back minun lp:ni ffsgive me back minun lp:ni ffsgive me back minun lp:ni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w:t>
      </w:r>
    </w:p>
    <w:p>
      <w:r>
        <w:rPr>
          <w:b/>
          <w:u w:val="single"/>
        </w:rPr>
        <w:t xml:space="preserve">802082</w:t>
      </w:r>
    </w:p>
    <w:p>
      <w:r>
        <w:t xml:space="preserve">WOW... Minut erotettiin ottelustani ja se laskettiin silti minua vastaan "poistumiseksi", haista vittu mellakka.</w:t>
      </w:r>
    </w:p>
    <w:p>
      <w:r>
        <w:rPr>
          <w:b/>
          <w:u w:val="single"/>
        </w:rPr>
        <w:t xml:space="preserve">802083</w:t>
      </w:r>
    </w:p>
    <w:p>
      <w:r>
        <w:t xml:space="preserve">Niin paljon rahaa ja he eivät vieläkään saa ****ing hyviä palvelimia sitten syyttää meitä dc..........</w:t>
      </w:r>
    </w:p>
    <w:p>
      <w:r>
        <w:rPr>
          <w:b/>
          <w:u w:val="single"/>
        </w:rPr>
        <w:t xml:space="preserve">802084</w:t>
      </w:r>
    </w:p>
    <w:p>
      <w:r>
        <w:t xml:space="preserve">Anna minulle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takaisin lp:ni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takaisin lp:ni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takaisin lp:ni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takaisin lp:ni ffsgive me back lp:ni ffsgive me back lp:ni ffsgive me back lp:ni ffsgive me back lp:ni ffsgive me back lp:ni ffsgive me back lp:ni ffsgive me back lp:ni ffsgive me back lp:ni ffsgive me back lp:ni ffsgive me back lp:ni ffsgive me back lp:ni ffsgive me back lp:ni ffs</w:t>
      </w:r>
    </w:p>
    <w:p>
      <w:r>
        <w:rPr>
          <w:b/>
          <w:u w:val="single"/>
        </w:rPr>
        <w:t xml:space="preserve">802085</w:t>
      </w:r>
    </w:p>
    <w:p>
      <w:r>
        <w:t xml:space="preserve">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om/board/showthread.php?p=50212164&amp;posted=1#post50212164http://forums.na.leagueoflegends.c</w:t>
      </w:r>
    </w:p>
    <w:p>
      <w:r>
        <w:rPr>
          <w:b/>
          <w:u w:val="single"/>
        </w:rPr>
        <w:t xml:space="preserve">802086</w:t>
      </w:r>
    </w:p>
    <w:p>
      <w:r>
        <w:t xml:space="preserve">Palvelimenne eivät toimineet, ja minut erotettiin pelistä. Kun vihdoin pystyin kirjautumaan takaisin sisään noin 20 minuuttia myöhemmin, otteluhistoriassani näkyy poistuminen. Etusivulla on jopa ilmoitus kirjautumisen jälkeen, jossa ilmoitetaan, että palvelinongelmia on ilmennyt ja häviämisen esto on otettu käyttöön. Miksi tietueessani on poistuminen ja miksi ottelun häviämistä ei estetty? Olimme voittamassa tätä peliä, joten on tuplasti turhauttavaa, että en vain saa voittoani ja LP:tä, mutta nyt saan myös loman. Olen tämän pelin maksava pelaaja, mutta vaikka en olisikaan, tämä ei ole hyväksyttävää. Palvelimillanne on ollut ongelmia viimeisen kuukauden ajan, ja nyt minua rangaistaan siitä. Mitä nyt?</w:t>
      </w:r>
    </w:p>
    <w:p>
      <w:r>
        <w:rPr>
          <w:b/>
          <w:u w:val="single"/>
        </w:rPr>
        <w:t xml:space="preserve">802087</w:t>
      </w:r>
    </w:p>
    <w:p>
      <w:r>
        <w:t xml:space="preserve">Prolexic / Neustar.</w:t>
      </w:r>
    </w:p>
    <w:p>
      <w:r>
        <w:rPr>
          <w:b/>
          <w:u w:val="single"/>
        </w:rPr>
        <w:t xml:space="preserve">802088</w:t>
      </w:r>
    </w:p>
    <w:p>
      <w:r>
        <w:t xml:space="preserve">Selvä. Milloin itärannikon pelaajat pääsevät taas 70 pingiin? Olen istunut 130-160 pingissä helmikuun ongelmien jälkeen. Tiedän australialaisia pelaajia, joilla on parempi yhteys NA:han kuin minulla. Niillä 6 tai 7 pelaajalla, joiden kanssa pelaan, kaikilla oli samanlainen piikki samaan aikaan, ja se on kestänyt tähän asti.</w:t>
      </w:r>
    </w:p>
    <w:p>
      <w:r>
        <w:rPr>
          <w:b/>
          <w:u w:val="single"/>
        </w:rPr>
        <w:t xml:space="preserve">802089</w:t>
      </w:r>
    </w:p>
    <w:p>
      <w:r>
        <w:t xml:space="preserve">Anna minulle takaisin lp:ni, anna minulle takaisin lp:ni, anna minulle takaisin lp:ni, anna minulle takaisin lp:ni, anna minulle takaisin lp:ni, anna minulle takaisin lp:ni, anna minulle takaisin lp:ni, anna minulle takaisin lp:ni, anna minulle takaisin lp:ni, anna minulle takaisin lp:ni, anna minulle takaisin lp:ni, anna minulle takaisin lp:ni, anna minulle takaisin lp:ni.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minulle takaisin lp:ni ffsgive me back my lp ffsgive me back my lp ffsgive me back my lp ffsgive me back my lp ffsgive me back my lp ffsgive me back my lp ffsgive me back my lp ffsgive me back my lp ffsgive me back my lp ffsgive me back my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minulle takaisin minun lp ffsgive minulle takaisin minun lp ffsgive minulle takaisin minun lp ffsgive minulle takaisin minun lp ffsgive minulle takaisin minun lp ffsgive minulle takaisin minun lp ffsgive minulle takaisin minun lp ffsgive minulle takaisin minun lp ffsgive minulle takaisin minun lp ffsgive minulle takaisin minun lp ffsgive minulle takaisin minun lp ffsgive minulle takaisin minun lp ffsgive minulle takaisin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w:t>
      </w:r>
    </w:p>
    <w:p>
      <w:r>
        <w:rPr>
          <w:b/>
          <w:u w:val="single"/>
        </w:rPr>
        <w:t xml:space="preserve">802090</w:t>
      </w:r>
    </w:p>
    <w:p>
      <w:r>
        <w:t xml:space="preserve">Olin ranking-pelissä, voitin pelin ja se päättyi. SITTEN palvelimet räjähtivät.  Kun pääsin takaisin sisään, LP:ni ei noussut +5 (saavuttaakseni 100) ja sitten minun oli pakko kirjautua uudelleen sisään, jolloin palvelin jotenkin uskoo nyt, että olen yhteydessä peliin.  Taidan olla jumissa haamupelissä, johon en edes jonottanut, loppuillan ajan.</w:t>
      </w:r>
    </w:p>
    <w:p>
      <w:r>
        <w:rPr>
          <w:b/>
          <w:u w:val="single"/>
        </w:rPr>
        <w:t xml:space="preserve">802091</w:t>
      </w:r>
    </w:p>
    <w:p>
      <w:r>
        <w:t xml:space="preserve">Hei, Riot, toivon todella, että luet tämän. Olin juuri ranked-pelissä ja hävisin lag-ongelmien takia (Plus se, että minut pakotettiin mestariksi, jota en tiedä, mutta se on toinen tarina). Tämä johti siihen, että hävisin myös sarjani. Nyt olen lukenut paljon siitä, ettet välitä kenestäkään, joka ei ole timantti+. Minä olen pronssinen 4. Puolustuksekseni ( Mutta olen varma, että olet kuullut tämän paljon ) En rehellisesti mielestäni ansaitsen liian olla pronssi joten viimeiset 3 päivää (vasta äskettäin alkoi pelata ranked) Olen ollut tekemisissä trolli, pienet lapset, ja ragers (vaikka minä rage silloin tällöin liian lol!!). Vain liian vihdoin saada laukaus minun sarjassa. Minun ensimmäinen peli kaksi ihmistä sai katkaistua yhteyden. Toisen pelini voitimme. Kolmas peli oli viiveinen, ja hävisimme. Joten sain katkaistua yhteyden ja yritin muodostaa sen uudelleen. Se käski tarkistaa palomuurin. Me molemmat tiedämme, että palomuuri ei ole ongelma. Luulen, että pisteeseen pääsemiseksi tappion pitäisi olla taannehtiva. Oli todella masentavaa joutua käsittelemään niin paljon **** vain saadakseen mahdollisuuden nousta maailmassa, ja sitten se kaikki romahtaa päähän näiden ongelmien takia. Voisin varmaan anella toista tilaisuutta minulle sarjaan, mutta olen varma, että kaikki lukevat tämän ja sanovat pronssi 4 lol n00b. Kaikki, jotka pelaavat peliänne, eivät kuitenkaan ole ammattilaisia, ja on todella räikeää, että pikkumies on se, joka kärsii eniten näissä tapauksissa. Nyt im ei sano, että timantti tai jopa gold+ ei vaikuta tähän, mutta ymmärtääkseni heille on paljon helpompaa löytää joukkueita, joissa on hyvä kommunikaatio, taito ja tiimityö. Kun taas pronssi 4:ssä tunnen kirjaimellisesti raahaavani itseni helvetin läpi vain saadakseni mahdollisuuden päästä pronssi 3:een (lol). Luulen, että olen vain kyllästynyt pelaamaan taitototemipaalun alemman tason pelaajien kanssa, ja kun olen vihdoin saanut mahdollisuuden pelata parempien pelaajien kanssa, on todella ikävää, että joudun raahautumaan pronssin pelaajapoolin läpi saadakseni vielä yhden tilaisuuden lol. No, toivon todella, että joku Riotissa viitsii lukea tämän. Toivon myös, että he ymmärtävät tuskamme ja turhautumisemme. Sen jälkeen menen itkemään itseni uneen haha.</w:t>
      </w:r>
    </w:p>
    <w:p>
      <w:r>
        <w:rPr>
          <w:b/>
          <w:u w:val="single"/>
        </w:rPr>
        <w:t xml:space="preserve">802092</w:t>
      </w:r>
    </w:p>
    <w:p>
      <w:r>
        <w:t xml:space="preserve">Olin promootiosarjani viimeisessä pelissä duoparini kanssa, ja peli jähmettyi sanomalla, että "yritämme muodostaa yhteyden uudelleen" meille molemmille. 5 minuutin kuluttua. Yritin kirjautua uudelleen ja sain 5 min. jonon. Kun pääsin palvelimelle, sain viestin, jossa sanottiin, että et ole onnistunut sarjassasi. Toivoin saavani "loss prevention", miten saan tämän korjattua?</w:t>
      </w:r>
    </w:p>
    <w:p>
      <w:r>
        <w:rPr>
          <w:b/>
          <w:u w:val="single"/>
        </w:rPr>
        <w:t xml:space="preserve">802093</w:t>
      </w:r>
    </w:p>
    <w:p>
      <w:r>
        <w:t xml:space="preserve">Anna minulle takaisin lp:ni, anna minulle takaisin lp:ni, anna minulle takaisin lp:ni, anna minulle takaisin lp:ni, anna minulle takaisin lp:ni, anna minulle takaisin lp:ni, anna minulle takaisin lp:ni, anna minulle takaisin lp:ni, anna minulle takaisin lp:ni, anna minulle takaisin lp:ni, anna minulle takaisin lp:ni, anna minulle takaisin lp:ni, anna minulle takaisin lp:ni.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minulle takaisin lp:ni ffsgive me back my lp ffsgive me back my lp ffsgive me back my lp ffsgive me back my lp ffsgive me back my lp ffsgive me back my lp ffsgive me back my lp ffsgive me back my lp ffsgive me back my lp ffsgive me back my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minulle takaisin minun lp ffsgive minulle takaisin minun lp ffsgive minulle takaisin minun lp ffsgive minulle takaisin minun lp ffsgive minulle takaisin minun lp ffsgive minulle takaisin minun lp ffsgive minulle takaisin minun lp ffsgive minulle takaisin minun lp ffsgive minulle takaisin minun lp ffsgive minulle takaisin minun lp ffsgive minulle takaisin minun lp ffsgive minulle takaisin minun lp ffsgive minulle takaisin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w:t>
      </w:r>
    </w:p>
    <w:p>
      <w:r>
        <w:rPr>
          <w:b/>
          <w:u w:val="single"/>
        </w:rPr>
        <w:t xml:space="preserve">802094</w:t>
      </w:r>
    </w:p>
    <w:p>
      <w:r>
        <w:t xml:space="preserve">Lainaus:</w:t>
        <w:br/>
        <w:br/>
        <w:t xml:space="preserve"> Olin promootiosarjani viimeisessä pelissä duo-kumppanini kanssa, ja peli jähmettyi sanomalla, että "yritämme muodostaa yhteyden uudelleen" meille molemmille. 5 minuutin kuluttua. Yritin kirjautua uudelleen ja sain 5 min. jonon. Kun pääsin palvelimelle, sain viestin, jossa sanottiin, että et ole onnistunut sarjassasi. Toivoin saavani "loss prevention", miten saan tämän korjattua?</w:t>
        <w:br/>
        <w:br/>
        <w:t xml:space="preserve"> Aika paljon minun ongelmani myös lol!</w:t>
      </w:r>
    </w:p>
    <w:p>
      <w:r>
        <w:rPr>
          <w:b/>
          <w:u w:val="single"/>
        </w:rPr>
        <w:t xml:space="preserve">802095</w:t>
      </w:r>
    </w:p>
    <w:p>
      <w:r>
        <w:t xml:space="preserve">En yleensä sano mitään foorumeilla, kun **** tällaista tapahtuu...mutta asia on niin, että teitä vastaan hyökätään aivan liian usein, on järjetöntä, kuinka usein te olette näiden hyökkäysten kohteena. En kuule dota2, dawngate, heroes of the storm, strife tai mikään muukaan moba ei kärsi tästä ongelmasta. Myönnettäköön, että niitä kaikkia pyörittävät eri yritykset, joilla on erilaiset laitteistot/ohjelmistot, palvelimet jne jne jne jne. Luulen, että teidän on lyöttäydyttävä yhteen joidenkin muiden yhtiöiden kanssa ja selvitettävä, miksi niitä vastaan ei hyökätä, tai jos niitä vastaan hyökätään, selvitettävä, miten ne toipuvat niin nopeasti, että niiden foorumit eivät ole täynnä raivoavia teinejä.</w:t>
      </w:r>
    </w:p>
    <w:p>
      <w:r>
        <w:rPr>
          <w:b/>
          <w:u w:val="single"/>
        </w:rPr>
        <w:t xml:space="preserve">802096</w:t>
      </w:r>
    </w:p>
    <w:p>
      <w:r>
        <w:t xml:space="preserve">Mitä on tekeillä, se sanoo jatkuvasti "Ei saanut vastausta palvelimelta; yritä uudelleen". En ole tehnyt mitään erilaista - en ole sotkenut palomuuria, virustorjuntaa jne. - enkä näytä siltä, että kenelläkään muulla olisi tätä ongelmaa. Onko ongelma korjattu?</w:t>
      </w:r>
    </w:p>
    <w:p>
      <w:r>
        <w:rPr>
          <w:b/>
          <w:u w:val="single"/>
        </w:rPr>
        <w:t xml:space="preserve">802097</w:t>
      </w:r>
    </w:p>
    <w:p>
      <w:r>
        <w:t xml:space="preserve">Anna minulle takaisin lp:ni, anna minulle takaisin lp:ni, anna minulle takaisin lp:ni, anna minulle takaisin lp:ni, anna minulle takaisin lp:ni, anna minulle takaisin lp:ni, anna minulle takaisin lp:ni, anna minulle takaisin lp:ni, anna minulle takaisin lp:ni, anna minulle takaisin lp:ni, anna minulle takaisin lp:ni, anna minulle takaisin lp:ni, anna minulle takaisin lp:ni.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minulle takaisin lp:ni ffsgive me back my lp ffsgive me back my lp ffsgive me back my lp ffsgive me back my lp ffsgive me back my lp ffsgive me back my lp ffsgive me back my lp ffsgive me back my lp ffsgive me back my lp ffsgive me back my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minulle takaisin minun lp ffsgive minulle takaisin minun lp ffsgive minulle takaisin minun lp ffsgive minulle takaisin minun lp ffsgive minulle takaisin minun lp ffsgive minulle takaisin minun lp ffsgive minulle takaisin minun lp ffsgive minulle takaisin minun lp ffsgive minulle takaisin minun lp ffsgive minulle takaisin minun lp ffsgive minulle takaisin minun lp ffsgive minulle takaisin minun lp ffsgive minulle takaisin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w:t>
      </w:r>
    </w:p>
    <w:p>
      <w:r>
        <w:rPr>
          <w:b/>
          <w:u w:val="single"/>
        </w:rPr>
        <w:t xml:space="preserve">802098</w:t>
      </w:r>
    </w:p>
    <w:p>
      <w:r>
        <w:t xml:space="preserve">Anna minulle takaisin lp:ni, anna minulle takaisin lp:ni, anna minulle takaisin lp:ni, anna minulle takaisin lp:ni, anna minulle takaisin lp:ni, anna minulle takaisin lp:ni, anna minulle takaisin lp:ni, anna minulle takaisin lp:ni, anna minulle takaisin lp:ni, anna minulle takaisin lp:ni, anna minulle takaisin lp:ni, anna minulle takaisin lp:ni, anna minulle takaisin lp:ni.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minulle takaisin lp:ni ffsgive me back my lp ffsgive me back my lp ffsgive me back my lp ffsgive me back my lp ffsgive me back my lp ffsgive me back my lp ffsgive me back my lp ffsgive me back my lp ffsgive me back my lp ffsgive me back my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minulle takaisin minun lp ffsgive minulle takaisin minun lp ffsgive minulle takaisin minun lp ffsgive minulle takaisin minun lp ffsgive minulle takaisin minun lp ffsgive minulle takaisin minun lp ffsgive minulle takaisin minun lp ffsgive minulle takaisin minun lp ffsgive minulle takaisin minun lp ffsgive minulle takaisin minun lp ffsgive minulle takaisin minun lp ffsgive minulle takaisin minun lp ffsgive minulle takaisin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w:t>
      </w:r>
    </w:p>
    <w:p>
      <w:r>
        <w:rPr>
          <w:b/>
          <w:u w:val="single"/>
        </w:rPr>
        <w:t xml:space="preserve">802099</w:t>
      </w:r>
    </w:p>
    <w:p>
      <w:r>
        <w:t xml:space="preserve">En tiedä miksi, mutta sain Connection Error in champion select ja napsautin linkkiä saadakseni lisätietoa siitä, mikä aiheuttaa ongelman.... Asia on niin, että tietokoneeni sanoo, että se on vaarallinen linkki... Mikä siinä on vikana?</w:t>
      </w:r>
    </w:p>
    <w:p>
      <w:r>
        <w:rPr>
          <w:b/>
          <w:u w:val="single"/>
        </w:rPr>
        <w:t xml:space="preserve">802100</w:t>
      </w:r>
    </w:p>
    <w:p>
      <w:r>
        <w:t xml:space="preserve">Anna minulle takaisin lp:ni, anna minulle takaisin lp:ni, anna minulle takaisin lp:ni, anna minulle takaisin lp:ni, anna minulle takaisin lp:ni, anna minulle takaisin lp:ni, anna minulle takaisin lp:ni, anna minulle takaisin lp:ni, anna minulle takaisin lp:ni, anna minulle takaisin lp:ni, anna minulle takaisin lp:ni, anna minulle takaisin lp:ni, anna minulle takaisin lp:ni.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minulle takaisin lp:ni ffsgive me back my lp ffsgive me back my lp ffsgive me back my lp ffsgive me back my lp ffsgive me back my lp ffsgive me back my lp ffsgive me back my lp ffsgive me back my lp ffsgive me back my lp ffsgive me back my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minulle takaisin minun lp ffsgive minulle takaisin minun lp ffsgive minulle takaisin minun lp ffsgive minulle takaisin minun lp ffsgive minulle takaisin minun lp ffsgive minulle takaisin minun lp ffsgive minulle takaisin minun lp ffsgive minulle takaisin minun lp ffsgive minulle takaisin minun lp ffsgive minulle takaisin minun lp ffsgive minulle takaisin minun lp ffsgive minulle takaisin minun lp ffsgive minulle takaisin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ffsgive me back my lp ffsgive me back my lp ffsgive me back my lp ffsgive me back my lp ffsgive me back my lp ffsgive me back my lp ffsgive me back my lp ffsgive me back my lp ffsgive me back my lp ffsgive me back my lp ffsgive me back my lp ffsgive me back my lp ffsgive me back my lp ffsgive me takaisin lp:ni ffsgive me back lp:ni ffsgive me back lp:ni ffsgive me back lp:ni ffsgive me back lp:ni ffsgive me back lp:ni ffsgive me back lp:ni ffsgive me back lp:ni ffsgive me back lp:ni ffsgive me back lp:ni ffsgive me back lp:ni ffsgive me back lp:ni ffsgive me back lp:ni ffsgive me back lp:ni ffsgive me back lp:ni lp ffsgive me back my lp ffsgive me back my lp ffsgive me back my lp ffsgive me back my lp ffsgive me back my lp ffsgive me back my lp ffsgive me back my lp ffsgive me back my lp ffsgive me back my lp ffsgive me back my lp ffsgive me back my lp ffsgive me back my lp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ffsgive minut takaisin lp:hen minun lp ffsgive me back minun lp ffsgive me back minun lp ffsgive me back minun lp ffsgive me back minun lp ffsgive me back minun lp ffsgive me back minun lp ffsgive me back minun lp ffsgive me back minun lp ffsgive me back minun lp ffsgive me back minun lp ffsgive me back minun lp ffs</w:t>
      </w:r>
    </w:p>
    <w:p>
      <w:r>
        <w:rPr>
          <w:b/>
          <w:u w:val="single"/>
        </w:rPr>
        <w:t xml:space="preserve">802101</w:t>
      </w:r>
    </w:p>
    <w:p>
      <w:r>
        <w:t xml:space="preserve">Minulla oli tarpeeksi mellakka otit minun tiimikaverini pois ja et anna minulle menetetty ehkäisy vakavasti, tämä on bs</w:t>
      </w:r>
    </w:p>
    <w:p>
      <w:r>
        <w:rPr>
          <w:b/>
          <w:u w:val="single"/>
        </w:rPr>
        <w:t xml:space="preserve">802102</w:t>
      </w:r>
    </w:p>
    <w:p>
      <w:r>
        <w:t xml:space="preserve">ヽ༼ຈل͜ຈ༽ﾉ Ilmainen 1K RP tai Riot ヽ༼ຈل͜ຈ༽ﾉ</w:t>
      </w:r>
    </w:p>
    <w:p>
      <w:r>
        <w:rPr>
          <w:b/>
          <w:u w:val="single"/>
        </w:rPr>
        <w:t xml:space="preserve">802103</w:t>
      </w:r>
    </w:p>
    <w:p>
      <w:r>
        <w:t xml:space="preserve">Ymmärrän, että teillä on ongelmia palvelimien kanssa. Ymmärrän sen, mutta ainakin voisitte käyttää tappion anteeksiantoa, jos kaikki pelissä potkitaan ja kirjaudutte sisään juuri ajoissa lukemaan DEFEAT ruudulla. Minä häviän LP:n tuosta ****... täytyy olla jokin tapa, jolla Loss Forgiven voidaan asettaa, kun koko ryhmä yhdessä pelissä saa potkut ja ei voi liittyä uudelleen ajoissa palvelimen varattujen virheiden takia!</w:t>
      </w:r>
    </w:p>
    <w:p>
      <w:r>
        <w:rPr>
          <w:b/>
          <w:u w:val="single"/>
        </w:rPr>
        <w:t xml:space="preserve">802104</w:t>
      </w:r>
    </w:p>
    <w:p>
      <w:r>
        <w:t xml:space="preserve">ja nyt odotamme.... yli 20k</w:t>
      </w:r>
    </w:p>
    <w:p>
      <w:r>
        <w:rPr>
          <w:b/>
          <w:u w:val="single"/>
        </w:rPr>
        <w:t xml:space="preserve">802105</w:t>
      </w:r>
    </w:p>
    <w:p>
      <w:r>
        <w:t xml:space="preserve">Palvelimen käyttöajan epäjohdonmukaisuus on aika hassua. Epäilen, että ne kaikki ovat DDOS-hyökkäyksiä. Ystäväni pääsi juuri sisään vaikka jono oli sekaisin. Joten älä hermostu, jatka vain yrittämistä.   Tai tulkaa myöhemmin takaisin ja yrittämään, koska saatatte edelleen saada discd:n. ;o</w:t>
      </w:r>
    </w:p>
    <w:p>
      <w:r>
        <w:rPr>
          <w:b/>
          <w:u w:val="single"/>
        </w:rPr>
        <w:t xml:space="preserve">802106</w:t>
      </w:r>
    </w:p>
    <w:p>
      <w:r>
        <w:t xml:space="preserve">Vannon Jumalan nimeen, Riot, sinun on parasta antaa retrograde Loss Prevented, tai saat hyvin vihaisia asiakkaita. Tällaiset asiat estävät minua käyttämästä rahaa tähän peliin. Ei ole sen arvoista.</w:t>
      </w:r>
    </w:p>
    <w:p>
      <w:r>
        <w:rPr>
          <w:b/>
          <w:u w:val="single"/>
        </w:rPr>
        <w:t xml:space="preserve">802107</w:t>
      </w:r>
    </w:p>
    <w:p>
      <w:r>
        <w:t xml:space="preserve">Olin vihainen dc:lle - mutta sitten näin, että tappio estettiin. Kiitos Riot &lt;3</w:t>
      </w:r>
    </w:p>
    <w:p>
      <w:r>
        <w:rPr>
          <w:b/>
          <w:u w:val="single"/>
        </w:rPr>
        <w:t xml:space="preserve">802108</w:t>
      </w:r>
    </w:p>
    <w:p>
      <w:r>
        <w:t xml:space="preserve">Antakaa minulle takaisin lp-levyni. Wth</w:t>
      </w:r>
    </w:p>
    <w:p>
      <w:r>
        <w:rPr>
          <w:b/>
          <w:u w:val="single"/>
        </w:rPr>
        <w:t xml:space="preserve">802109</w:t>
      </w:r>
    </w:p>
    <w:p>
      <w:r>
        <w:t xml:space="preserve">Kuten kaikki varmasti tietävät, näitä ongelmia esiintyy edelleen. Vaikka arvostan sitä, että Riot ja kumppanit työskentelevät näiden ongelmien ratkaisemiseksi, arvostaisin sitäkin enemmän, jos Riot voisi myös huolehtia Ranked Games -pelien häviämisen estämisestä, kun yhteys katkeaa. En tarkoita, että joka kerta, kun jäsenen yhteys katkeaa, hävinneen joukkueen tappio pitäisi estää. Mutta kun koko joukkue tai molemmat joukkueet katkaisevat yhteyden pidemmäksi aikaa, toivoisin, että Ranked-peleissä tämä ei olisi rangaistava teko. Yhteyden katkeaminen ei aina johdu huonoista internetyhteyksistä. Ymmärrän, että kulissien takana tapahtuu paljon, mutta olen pelaaja en teknisen tuen jäsen. Pelaan tätä peliä, koska rakastan sitä. Viimeisten yli 2 vuoden aikana minä ja ystäväni (joista yksi oli myös tässä pelissä kanssani) olemme käyttäneet satoja dollareita RP:n ostamiseen. Tiedän, että meidän ei tarvitse tehdä sitä ja tämä peli on ilmainen, mutta nautimme siitä. Nautin siitä erityisesti enemmän, koska olen hiljattain aloittanut Ranked-pelaamisen. Kunnes tällaista tapahtuu, ja sitä tapahtuu yhä useammin. Se ei vaikuta vain minuun ja pelaaviin tuttaviini, vaan myös ihmisiin, joita olen tavannut tämän pelin kautta. Tämä voi olla typerä peli joillekin, mutta se on niin paljon enemmän muille ihmisille. Se auttoi minua lievittämään stressiä, kun viimeistelin korkeakoulututkintoani, ja piti minulle seuraa, kun en saanut unta. En ole läheskään paras pelaaja, joten kun olen kolmen pelin voittoputkessa, se on minulle jännittävää. Se, että putki katkesi, koska koko joukkueeni ja koko vihollisjoukkue katkaisivat yhteyden (samalla kun olimme tekemässä merkittävää paluuta, jos saanen lisätä), ja vihollisjoukkueella oli enemmän jäseniä, jotka saivat yhteyden uudelleen ennen meitä, jolloin he pystyivät ryntäämään keskelle voittoa. Oli siis vähintäänkin masentavaa, että hyvin vähäinen voittoputki katkesi, mutta en myöskään saanut tappion ehkäisyä JA menetin liigapisteitä tappiosta, joka ei johtunut kenenkään joukkueeni jäsenen näppäimistöstä? Se on tarpeetonta. Tämä tapahtui viidelle ihmiselle, joista tiedän (joukkueeni jäsenille) ja kuka tietää, kuinka moneen muuhun peliin tämä vaikutti. Poistetut ranking-jonot ja tappioiden estäminen otettiin käyttöön alle 3 minuuttia pelimme päättymisen jälkeen. Miksi siis muut pelit saavat tappionestot? Onko heidän aikansa tai rahansa tärkeämpää kuin minun? Olen yrittänyt etsiä paikkaa, jossa voisin raportoida tällaisesta, mutta tämä keskustelupalsta on ainoa paikka, jonka olen löytänyt, jotta voisin yrittää saada tiedon kenellekään, joka voisi tehdä asialle jotain. Olisi mukavaa, jos olisi jotain pysyvää, johon voisimme ilmoittaa tällaisista tapauksista, jotta ne voidaan tarkistaa tai miten tämä juttu sitten toimii. Pyydän anteeksi tietämättömyyttäni prosesseista. Mutta en hyväksy anteeksipyyntöjä siitä, että meillä on tällaisia ongelmia, joihin ei ole ratkaisuja. Kaikki muut tapaukset, joiden tiedän varmasti tapahtuneen Ranked-pelien aikana, ovat liian pitkiä lisättäväksi tähän viestiin.  Yhteenvetona: Olen hyvin pettynyt teihin Riot, teidän tapanne korjata asioita ei ole kovin tuottava. Voisin elää yhteyksien katkeamisen kanssa, jos te tekisitte jotakin omalta osaltanne asian korjaamiseksi, kuten esimerkiksi häviöiden estämiseksi. Muuta en pyydä. Huolehtikaa omistautuneista pelaajistanne, ja me maksamme jatkossakin tämän "ilmaispelin" pelaamisesta. Kiitos lukemisesta...</w:t>
      </w:r>
    </w:p>
    <w:p>
      <w:r>
        <w:rPr>
          <w:b/>
          <w:u w:val="single"/>
        </w:rPr>
        <w:t xml:space="preserve">802110</w:t>
      </w:r>
    </w:p>
    <w:p>
      <w:r>
        <w:t xml:space="preserve">Lainaus:</w:t>
        <w:br/>
        <w:br/>
        <w:br/>
        <w:br/>
        <w:t xml:space="preserve">Peli päättyi epäreiluun 3v2-otteluun, duo que -kumppanini voitti sen, ja kaikki muut eivät saaneet tappiota estettyä tai muuta korvausta. Miten Riot odottaa minkäänlaista ranked-pelaamista tapahtuvan, jos ihmiset, jotka yrittävät päästä korkeammille tasoille, eivät voi, koska palvelimenne pakottavat pelin alasajoon? Minusta ei ole reilua palkita ranked-pelissä, jos ihmiset, jotka yrittävät saada näitä palkintoja, eivät voi, koska peliä suljetaan väkisin.</w:t>
        <w:br/>
        <w:br/>
        <w:t xml:space="preserve"> Sama tapahtui minun pelissäni. Olimme parini kanssa häviävässä joukkueessa. Korjatkaa ongelmat Riot.Loss Prevention ei ole vaikeaa.</w:t>
      </w:r>
    </w:p>
    <w:p>
      <w:r>
        <w:rPr>
          <w:b/>
          <w:u w:val="single"/>
        </w:rPr>
        <w:t xml:space="preserve">802111</w:t>
      </w:r>
    </w:p>
    <w:p>
      <w:r>
        <w:t xml:space="preserve">Kiitos ponnisteluista!</w:t>
      </w:r>
    </w:p>
    <w:p>
      <w:r>
        <w:rPr>
          <w:b/>
          <w:u w:val="single"/>
        </w:rPr>
        <w:t xml:space="preserve">802112</w:t>
      </w:r>
    </w:p>
    <w:p>
      <w:r>
        <w:t xml:space="preserve">Milloin helvetissä korjaatte palomuurivirheet?</w:t>
      </w:r>
    </w:p>
    <w:p>
      <w:r>
        <w:rPr>
          <w:b/>
          <w:u w:val="single"/>
        </w:rPr>
        <w:t xml:space="preserve">802113</w:t>
      </w:r>
    </w:p>
    <w:p>
      <w:r>
        <w:t xml:space="preserve">Riot, mitä hittoa on tekeillä? Onko kyse taas DDOS-hyökkäyksistä vai onko se tällä kertaa jotain muuta? Tarkoitan, että tämä on naurettavaa.   Olen pelannut vuodesta 2009 lähtien, ja vasta nyt minulla on minkäänlaisia ongelmia yhteyden kanssa. Jopa vuosi tai kaksi sitten, kun palvelimet olivat poissa käytöstä kokonaisen kuukauden ajan, pystyin silti pelaamaan pelejä ilman ongelmia. Mutta nyt jopa minulla on yhteysongelmia.  Mitä hittoa palvelimillanne on tekeillä? Vai johtuuko se Internet-palveluntarjoajasta, jolla on ongelmia?</w:t>
      </w:r>
    </w:p>
    <w:p>
      <w:r>
        <w:rPr>
          <w:b/>
          <w:u w:val="single"/>
        </w:rPr>
        <w:t xml:space="preserve">802114</w:t>
      </w:r>
    </w:p>
    <w:p>
      <w:r>
        <w:t xml:space="preserve">Lainaus:</w:t>
        <w:br/>
        <w:br/>
        <w:t xml:space="preserve">e31bc384affed3dd:</w:t>
        <w:br/>
        <w:br/>
        <w:t xml:space="preserve"> Kuten kaikki varmasti tietävät, näitä ongelmia esiintyy edelleen. Vaikka arvostan sitä, että Riot ja Co. työskentelevät näiden ongelmien ratkaisemiseksi, arvostaisin sitäkin enemmän, jos Riot voisi myös huolehtia Ranked-pelien menetysten estämisen varmistamisesta, kun yhteyden katkeamisongelmia esiintyy. En tarkoita, että joka kerta, kun jäsenen yhteys katkeaa, hävinneen joukkueen tappio pitäisi estää. Mutta kun koko joukkue tai molemmat joukkueet katkaisevat yhteyden pidemmäksi aikaa, toivoisin, että Ranked-peleissä tämä ei olisi rangaistava teko. Yhteyden katkeaminen ei aina johdu huonoista internetyhteyksistä. Ymmärrän, että kulissien takana tapahtuu paljon, mutta olen pelaaja en teknisen tuen jäsen. Pelaan tätä peliä, koska rakastan sitä. Viimeisten yli 2 vuoden aikana minä ja ystäväni (joista yksi oli myös tässä pelissä kanssani) olemme käyttäneet satoja dollareita RP:n ostamiseen. Tiedän, että meidän ei tarvitse tehdä sitä ja tämä peli on ilmainen, mutta nautimme siitä. Nautin siitä erityisesti enemmän, koska olen hiljattain aloittanut Ranked-pelaamisen. Kunnes tällaista tapahtuu, ja sitä tapahtuu yhä useammin. Se ei vaikuta vain minuun ja pelaaviin tuttaviini, vaan myös ihmisiin, joita olen tavannut tämän pelin kautta. Tämä voi olla typerä peli joillekin, mutta se on niin paljon enemmän muille ihmisille. Se auttoi minua lievittämään stressiä, kun viimeistelin korkeakoulututkintoani, ja piti minulle seuraa, kun en saanut unta. En ole läheskään paras pelaaja, joten kun olen kolmen pelin voittoputkessa, se on minulle jännittävää. Se, että putki katkesi, koska koko joukkueeni ja koko vihollisjoukkue katkaisivat yhteyden (samalla kun olimme tekemässä merkittävää paluuta, jos saanen lisätä), ja vihollisjoukkueella oli enemmän jäseniä, jotka saivat yhteyden uudelleen ennen meitä, jolloin he pystyivät ryntäämään keskelle voittoa. Oli siis vähintäänkin masentavaa, että hyvin vähäinen voittoputki katkesi, mutta en myöskään saanut tappion ehkäisyä JA menetin liigapisteitä tappiosta, joka ei johtunut kenenkään joukkueeni jäsenen näppäimistöstä? Se on tarpeetonta. Tämä tapahtui viidelle ihmiselle, joista tiedän (joukkueeni jäsenille) ja kuka tietää, kuinka moneen muuhun peliin tämä vaikutti. Poistetut ranking-jonot ja tappioiden estäminen otettiin käyttöön alle 3 minuuttia pelimme päättymisen jälkeen. Miksi siis muut pelit saavat tappionestot? Onko heidän aikansa tai rahansa tärkeämpää kuin minun? Olen yrittänyt etsiä paikkaa, jossa voisin raportoida tällaisesta, mutta tämä keskustelupalsta on ainoa paikka, jonka olen löytänyt, jotta voisin yrittää saada tiedon kenellekään, joka voisi tehdä asialle jotain. Olisi mukavaa, jos olisi jotain pysyvää, johon voisimme ilmoittaa tällaisista tapauksista, jotta ne voidaan tarkistaa tai miten tämä juttu sitten toimii. Pyydän anteeksi tietämättömyyttäni prosesseista. Mutta en hyväksy anteeksipyyntöjä siitä, että meillä on tällaisia ongelmia, joihin ei ole ratkaisuja. Kaikki muut tapaukset, joiden tiedän varmasti tapahtuneen Ranked-pelien aikana, ovat liian pitkiä lisättäväksi tähän viestiin.</w:t>
        <w:br/>
        <w:br/>
        <w:t xml:space="preserve"> Yhteenvetona: Olen hyvin pettynyt teihin Riot, teidän tapanne korjata asioita ei ole kovin tuottava. Voisin elää yhteyksien katkeamisen kanssa, jos te tekisitte jotakin omalta osaltanne asian korjaamiseksi, kuten esimerkiksi häviöiden estämiseksi. Muuta en pyydä. Huolehtikaa omistautuneista pelaajistanne, ja me maksamme jatkossakin tämän "ilmaispelin" pelaamisesta. Kiitos lukemisesta...</w:t>
        <w:br/>
        <w:br/>
        <w:t xml:space="preserve"> Päivitys: Olisin tällä hetkellä menossa promo-sarjaan 4 pelin voittoputkessa, jos olisin saanut oikeutetun tappioneston.</w:t>
      </w:r>
    </w:p>
    <w:p>
      <w:r>
        <w:rPr>
          <w:b/>
          <w:u w:val="single"/>
        </w:rPr>
        <w:t xml:space="preserve">802115</w:t>
      </w:r>
    </w:p>
    <w:p>
      <w:r>
        <w:t xml:space="preserve">sama ****, eri yönä takuu siitä, että se tapahtuu jälleen kellon ympäri kello 21.00 EST.</w:t>
      </w:r>
    </w:p>
    <w:p>
      <w:r>
        <w:rPr>
          <w:b/>
          <w:u w:val="single"/>
        </w:rPr>
        <w:t xml:space="preserve">802116</w:t>
      </w:r>
    </w:p>
    <w:p>
      <w:r>
        <w:t xml:space="preserve">=( Toivon, että Riot kuuntelisi vetoomuksemme ja korjaisi asian. Varmasti he voisivat ottaa jokaisen pelin noin tuntia ennen kaatumista ja systemaattisesti antaa heille kaikille tappio estetty, tai kuten eräs jäsen kommentoi voitto myönnetty. Valitettavasti niin usein kuin tämä tapahtuu, jos he tekisivät niin, että kaikki olisivat timantissa lol.</w:t>
      </w:r>
    </w:p>
    <w:p>
      <w:r>
        <w:rPr>
          <w:b/>
          <w:u w:val="single"/>
        </w:rPr>
        <w:t xml:space="preserve">802117</w:t>
      </w:r>
    </w:p>
    <w:p>
      <w:r>
        <w:t xml:space="preserve">tilini sai bannia tänään, koska he sanovat, että jätin liian monta peliä, mutta joka kerta kun pelaan, olen aina satunnainen d/c Minulla ei ole näitä ongelmia pelaa Smite tai mitään muuta peliä, joten miten se on minun vikani, että saan bannia, koska riot ei voi korjata siellä rikkoi perse palvelimet</w:t>
      </w:r>
    </w:p>
    <w:p>
      <w:r>
        <w:rPr>
          <w:b/>
          <w:u w:val="single"/>
        </w:rPr>
        <w:t xml:space="preserve">802118</w:t>
      </w:r>
    </w:p>
    <w:p>
      <w:r>
        <w:t xml:space="preserve">tilini sai bannia samasta syystä liian monta jättää, mutta im ei leavinng palvelimet kaatua tai ei anna meidän yhdistää ja silti saan bannia miksi teidän leave buster on kuinka monta kertaa jätät sen sijaan, kuinka monta peliä pelaat kuinka monta on jäljellä.... tämä saa minut edes haluamaan pelata tätä peliä enää koska minua rangaistaan koska ette pysty pitämään vakaana servereitä ja ette halua poistaa bannia keneltäkään sen jälkeen kun olette myöntäneet että ihmiset saavat banneja ja menettävät promoja teidän vikanne vuoksi joko kytkekää leave buster pois päältä kunnes voitte korjata serverinne tai poistakaa bannit ihmisiltä tämä alkaa olla jälkeenjäänyttä ....</w:t>
      </w:r>
    </w:p>
    <w:p>
      <w:r>
        <w:rPr>
          <w:b/>
          <w:u w:val="single"/>
        </w:rPr>
        <w:t xml:space="preserve">802119</w:t>
      </w:r>
    </w:p>
    <w:p>
      <w:r>
        <w:t xml:space="preserve">Bull**** menetysten anteeksiantaminen kytkeytyy päälle heti, kun hyökkäys havaitaan. Olin voittamassa peliä (työntymässä kohti nexusta ässän jälkeen) ja koko joukkueemme dcs ja palaamme takaisin nexukseen poksahtaen.  Fantastinen juttu</w:t>
      </w:r>
    </w:p>
    <w:p>
      <w:r>
        <w:rPr>
          <w:b/>
          <w:u w:val="single"/>
        </w:rPr>
        <w:t xml:space="preserve">802120</w:t>
      </w:r>
    </w:p>
    <w:p>
      <w:r>
        <w:t xml:space="preserve">-kesti ikuisuuden kirjautua sisään.  -Yhteyden muodostaminen uudelleen ja latausruutuun potkiminen.  -yhteyden muodostaminen uudelleen, pelissä satunnainen dc ja "yritetään muodostaa yhteys uudelleen".  -yhdistyi uudelleen, peli päättyi ja sai tonneittain raportteja.  -pelaa uudelleen hyvittääkseen. deja vu!!!!.  -tilin käyttö keskeytetty.  -kirjoitti tiketin asiakaspalveluun - "Olen pahoillani yhteysongelmistanne." hyvin pelattu.</w:t>
      </w:r>
    </w:p>
    <w:p>
      <w:r>
        <w:rPr>
          <w:b/>
          <w:u w:val="single"/>
        </w:rPr>
        <w:t xml:space="preserve">802121</w:t>
      </w:r>
    </w:p>
    <w:p>
      <w:r>
        <w:t xml:space="preserve">mitä muuta uutta on non stop lag taas 3. päivä peräkkäin</w:t>
      </w:r>
    </w:p>
    <w:p>
      <w:r>
        <w:rPr>
          <w:b/>
          <w:u w:val="single"/>
        </w:rPr>
        <w:t xml:space="preserve">802122</w:t>
      </w:r>
    </w:p>
    <w:p>
      <w:r>
        <w:t xml:space="preserve">mitä jos julkaisisimme korjauksen, jossa palvelimet todella toimivat!</w:t>
      </w:r>
    </w:p>
    <w:p>
      <w:r>
        <w:rPr>
          <w:b/>
          <w:u w:val="single"/>
        </w:rPr>
        <w:t xml:space="preserve">802123</w:t>
      </w:r>
    </w:p>
    <w:p>
      <w:r>
        <w:t xml:space="preserve">Typerä uudelleen yhdistäminen menettää jatkuvasti pelejä ja ip:tä, kiirehtikää helvetti soikoon.</w:t>
      </w:r>
    </w:p>
    <w:p>
      <w:r>
        <w:rPr>
          <w:b/>
          <w:u w:val="single"/>
        </w:rPr>
        <w:t xml:space="preserve">802124</w:t>
      </w:r>
    </w:p>
    <w:p>
      <w:r>
        <w:t xml:space="preserve">LCS:n ja Riotsin jatkuvan esports-taistelun jälkeen palvelinten vakaus on laskenut dramaattisesti. Ottakaa oppia muilta suurilta yrityksiltä siitä, miten näitä ongelmia hoidetaan, ja jatkakaa niitä. Lakatkaa yrittämästä ottaa tätä "itse vedettyä vastuuta" esportsin veturina ja työskennelkää sen parissa, mikä toi teidät sinne, missä olette nyt.</w:t>
      </w:r>
    </w:p>
    <w:p>
      <w:r>
        <w:rPr>
          <w:b/>
          <w:u w:val="single"/>
        </w:rPr>
        <w:t xml:space="preserve">802125</w:t>
      </w:r>
    </w:p>
    <w:p>
      <w:r>
        <w:t xml:space="preserve">Mikset mene osoitteeseen **** ja laita tappio estetty?</w:t>
      </w:r>
    </w:p>
    <w:p>
      <w:r>
        <w:rPr>
          <w:b/>
          <w:u w:val="single"/>
        </w:rPr>
        <w:t xml:space="preserve">802126</w:t>
      </w:r>
    </w:p>
    <w:p>
      <w:r>
        <w:t xml:space="preserve">Tässä vaiheessa olen velkaa 5 ****ing-peliä tämän takia.</w:t>
      </w:r>
    </w:p>
    <w:p>
      <w:r>
        <w:rPr>
          <w:b/>
          <w:u w:val="single"/>
        </w:rPr>
        <w:t xml:space="preserve">802127</w:t>
      </w:r>
    </w:p>
    <w:p>
      <w:r>
        <w:t xml:space="preserve">tällainen ajanhukkaa nyt..ei edes vaivaudu tekemään mitään, jos saan bannia tämän lag..cuz en tule takaisin..on olemassa paljon parempia pelejä siellä nyt..varsinkin shhitttyyy palvelin..tämä peli ei ehkä kestä enää....</w:t>
      </w:r>
    </w:p>
    <w:p>
      <w:r>
        <w:rPr>
          <w:b/>
          <w:u w:val="single"/>
        </w:rPr>
        <w:t xml:space="preserve">802128</w:t>
      </w:r>
    </w:p>
    <w:p>
      <w:r>
        <w:t xml:space="preserve">Miten voimme auttaa tässä asiassa?</w:t>
      </w:r>
    </w:p>
    <w:p>
      <w:r>
        <w:rPr>
          <w:b/>
          <w:u w:val="single"/>
        </w:rPr>
        <w:t xml:space="preserve">802129</w:t>
      </w:r>
    </w:p>
    <w:p>
      <w:r>
        <w:t xml:space="preserve">Olen niin kyllästynyt tähän. Viimeisten kolmen kuukauden aikana olen pelannut varmaan 7-10 peliä, joissa tiimini katkaisee yhteyden ja palatessani näen, että vihollisjoukkue on voittanut pelin. Olen uhrannut peliin valtavasti tunteja ja rahaa, ja olen todella raivostunut siitä, että en voi palata kotiin ja pelata reilua peliä. Olen kyllästynyt menettämään LP:tä epäreilujen etujen vuoksi yhteysongelmien vuoksi.  Jos minun täytyy maksaa 5 dollaria kuukaudessa tilata auttaa Riot pitää yllä palvelimia minä tekisin.</w:t>
      </w:r>
    </w:p>
    <w:p>
      <w:r>
        <w:rPr>
          <w:b/>
          <w:u w:val="single"/>
        </w:rPr>
        <w:t xml:space="preserve">802130</w:t>
      </w:r>
    </w:p>
    <w:p>
      <w:r>
        <w:t xml:space="preserve">Joten palvelin pudotti minut, ranked on poistettu käytöstä ja hävisin ottelun ilman tappion ehkäisemistä, miksi? LP:n menettäminen huonon pelaajan takia on yksi asia, mutta LP:n menettäminen palvelimien pudottamisen takia on turhauttavaa. Onko mahdollista saada LP takaisin? Normaalisti en välittäisi, mutta en voi sietää matalaa rankia, se on täynnä trolleja ja ihmisiä, jotka eivät osaa pelata.  I</w:t>
      </w:r>
    </w:p>
    <w:p>
      <w:r>
        <w:rPr>
          <w:b/>
          <w:u w:val="single"/>
        </w:rPr>
        <w:t xml:space="preserve">802131</w:t>
      </w:r>
    </w:p>
    <w:p>
      <w:r>
        <w:t xml:space="preserve">Vaikuttaa siltä, että nämä ongelmat ovat jatkuneet jo jonkin aikaa, kun on niin paljon pelaajia ja palvelimia ja kun on kyse maailmanlaajuisesta pelistä, jolla on näin paljon tunnustusta, luulisi, että osa mellakoiden rahoista voitaisiin laittaa takaisin peliin palvelun turvallisuuden muodossa, ei niinkään hienoihin videoihin ja muuhun. Niin paljon kuin arvostammekin näitä asioita, pohjimmiltaan olemme täällä pelaamassa peliä; kokemuksen, kilpailun jne. takia. Kun vietät yli 40 minuuttia pelatessasi kovaa peliä, yrität voittaa viimeisen promoottelusi ja saat vihdoin voiton, on todella ikävää huomata, ettei se koskaan rekisteröidy, koska olet poistanut ranking-jonot käytöstä pelin aikana.</w:t>
      </w:r>
    </w:p>
    <w:p>
      <w:r>
        <w:rPr>
          <w:b/>
          <w:u w:val="single"/>
        </w:rPr>
        <w:t xml:space="preserve">802132</w:t>
      </w:r>
    </w:p>
    <w:p>
      <w:r>
        <w:t xml:space="preserve">Lopetin LoLin pelaamisen noin 2-3 viikkoa sitten jatkuvien yhteysongelmien takia (rehellisesti sanottuna minun olisi pitänyt lopettaa jo aiemmin, mutta oli kesä ja minulla oli tylsää). Palasin tänään ylläpitääkseni sijoitustani ja tarkistaakseni, ovatko palvelimet kunnossa, ja mitä tapahtuu? Yhteys katkeaa, bot-kaistallani katkeaa yhteys, ja midlanerini ja junglerini joutuvat pelaamaan 2v4:llä (koska vastajoukkueella oli ilmeisesti yksi dc). Onnistuimme kaikki yhdistymään uudelleen ~5 minuuttia myöhemmin, ja meitä tervehti yksipuolinen teurastus ponnisteluistamme.  Pelkään, että minun on pelattava tätä peliä uudelleen 2-3 viikon kuluttua, jotta LP:ni ei heikkenisi. Vaikka tappioiden estäminen on mukavaa, on täyttä kidutusta (lievä liioittelu) pelata rankingia tai tätä peliä yleensä näissä olosuhteissa. Ilman Morgana-skiniä palaisin luultavasti vasta ensi kaudella, jos ollenkaan.  Ymmärrän kyllä, että Riot ei ole syyllinen DDoS-hyökkäyksiin, mutta se ei silti saa minua kiristelemään hampaitani ja jatkamaan pelaamista kuten ennen.</w:t>
      </w:r>
    </w:p>
    <w:p>
      <w:r>
        <w:rPr>
          <w:b/>
          <w:u w:val="single"/>
        </w:rPr>
        <w:t xml:space="preserve">802133</w:t>
      </w:r>
    </w:p>
    <w:p>
      <w:r>
        <w:t xml:space="preserve">Taasko viiveessä?</w:t>
      </w:r>
    </w:p>
    <w:p>
      <w:r>
        <w:rPr>
          <w:b/>
          <w:u w:val="single"/>
        </w:rPr>
        <w:t xml:space="preserve">802134</w:t>
      </w:r>
    </w:p>
    <w:p>
      <w:r>
        <w:t xml:space="preserve">Pitkäaikaisena liigan pelaajana haluan vain kertoa teille, kuinka pettynyt olen palvelimenne epävakauden nykytilaan. En rehellisesti sanottuna tiedä, kuinka monta kertaa olen yrittänyt pelata vain yhtä peliä ja saanut yhteyden katkaistua, vain kirjautuakseni takaisin sisään ja joutuakseni odottamaan pitkään, ennen kuin pääsen liittymään toiseen aulaan. Ymmärrän, että työskentelette ongelman parissa, mutta minun kaltaisilleni ihmisille, jotka haluavat vain nauttia pelistä ja siitä, mitä se on, on täysin järjetöntä taistella palvelimillanne useammin kuin vihollisjoukkueella. Löytää maaperän ratkaisu pian tai menetät fani. Hyvää työtä pelissä, mutta epävakaus on tehnyt siitä huonon ja täysin arvottoman monille kotimaassa.</w:t>
      </w:r>
    </w:p>
    <w:p>
      <w:r>
        <w:rPr>
          <w:b/>
          <w:u w:val="single"/>
        </w:rPr>
        <w:t xml:space="preserve">802135</w:t>
      </w:r>
    </w:p>
    <w:p>
      <w:r>
        <w:t xml:space="preserve">Lainaus:</w:t>
        <w:br/>
        <w:br/>
        <w:t xml:space="preserve">f1673c092edd316e:</w:t>
        <w:br/>
        <w:br/>
        <w:t xml:space="preserve"> Kyllä, ymmärrän, että Riot ei ole syyllinen DDoS-hyökkäyksiin, mutta se ei silti saa minua kiristelemään hampaitani ja jatkamaan pelin pelaamista kuten ennen.</w:t>
        <w:br/>
        <w:br/>
        <w:t xml:space="preserve">Epäilen vilpittömästi, että tällä on</w:t>
        <w:br/>
        <w:t xml:space="preserve">mitään tekemistä DDOS-hyökkäysten kanssa.</w:t>
        <w:br/>
        <w:br/>
        <w:t xml:space="preserve"> Kun Azir otetaan esiin, peli muuttuu lagi- ja disconnect-helvettiin.</w:t>
        <w:br/>
        <w:t xml:space="preserve"> Heillä on typerä World Sports Cupin avaussivu, se toimii "paremmin".</w:t>
        <w:br/>
        <w:t xml:space="preserve"> He tuovat takaisin Azirin avaussivun, ja peli menee taas HELLIIN.</w:t>
        <w:br/>
        <w:t xml:space="preserve"> He palauttavat typerän MM-kisajutun, se toimii taas paremmin. Ei täydellisesti, mutta paremmin.</w:t>
        <w:br/>
        <w:br/>
        <w:t xml:space="preserve"> En usko hetkeäkään, että tämä kaikki on jotain muuta kuin ohjelmointia, jonka he ovat rikkoneet jostain ajan mittaan.</w:t>
        <w:br/>
        <w:t xml:space="preserve"> Niin monet pelit menevät... Zynga teki sen Petvillen kanssa... se oli niin vanha, mutta he vain lisäsivät asioita, kunnes ohjelmoinnissa oli ristiriitoja, jotka tekivät siitä lähes käyttökelvottoman.</w:t>
        <w:br/>
        <w:t xml:space="preserve"> IMVU on toinen sosiaalinen juttu, joka on myös täynnä bugeja, häiriöitä ja hidastelua... he rakastavat syyttää siitä käyttäjiä, sanomalla, että heidän asetuksensa tai kompensaationsa ovat jotenkin riittämättömät.</w:t>
        <w:br/>
        <w:br/>
        <w:t xml:space="preserve"> Ja tässä on Riot, joka ottaa helpon tien ja sanoo, että pahat hakkerit hyökkäävät heidän kimppuunsa.</w:t>
        <w:br/>
        <w:br/>
        <w:t xml:space="preserve"> Se kaikki ei ole kovin uskottavaa. Sivuhuomautuksena, pidän siitä, että näen häiriöitä, kun ne ovat visuaalisia. On jotenkin viihdyttävää, kun manapalkit ruudun vasemmalla puolella alkavat ulottua 25 prosenttia tiimikaverin muotokuvan rajojen ulkopuolelle. On myös mielenkiintoista nähdä hahmojen juoksevan hidastettuna, jolloin näkee animaatiokuvia, jotka normaalisti menevät liian nopeasti ohi.</w:t>
        <w:br/>
        <w:br/>
        <w:t xml:space="preserve"> Muutaman minuutin jälkeen tekee kuitenkin mieli kyykistyä tietokoneen päälle ja käydä massiivisella paskalla ja kävellä siitä pois päiväkausiksi. .....Ja se on huono juttu, mutta se ei ole tietokoneen vika.</w:t>
        <w:br/>
        <w:t xml:space="preserve"> Vika on Riotissa, joka käyttää resurssejaan typerään eSportsiin hienojen juttujen ja vakauden sijaan.</w:t>
      </w:r>
    </w:p>
    <w:p>
      <w:r>
        <w:rPr>
          <w:b/>
          <w:u w:val="single"/>
        </w:rPr>
        <w:t xml:space="preserve">802136</w:t>
      </w:r>
    </w:p>
    <w:p>
      <w:r>
        <w:t xml:space="preserve">Aloitetaanko hakkereiden takaisin dodaus? Ei, en vitsaile. Useimmat ovat ulkomailla, joten ne eivät ole laittomia. Palkataanko uusia kykyjä?</w:t>
      </w:r>
    </w:p>
    <w:p>
      <w:r>
        <w:rPr>
          <w:b/>
          <w:u w:val="single"/>
        </w:rPr>
        <w:t xml:space="preserve">802137</w:t>
      </w:r>
    </w:p>
    <w:p>
      <w:r>
        <w:t xml:space="preserve">Ei tule tapahtumaan. Riotin mallissa olisi aina porsaanreikä auki.</w:t>
      </w:r>
    </w:p>
    <w:p>
      <w:r>
        <w:rPr>
          <w:b/>
          <w:u w:val="single"/>
        </w:rPr>
        <w:t xml:space="preserve">802138</w:t>
      </w:r>
    </w:p>
    <w:p>
      <w:r>
        <w:t xml:space="preserve">sooo juuri pelannut peliä ,hyvin im vielä se itse asiassa ja kuten kaikki on pudonnut ja sen kuten 3v2 kanssa vaikein lag EVER</w:t>
      </w:r>
    </w:p>
    <w:p>
      <w:r>
        <w:rPr>
          <w:b/>
          <w:u w:val="single"/>
        </w:rPr>
        <w:t xml:space="preserve">802139</w:t>
      </w:r>
    </w:p>
    <w:p>
      <w:r>
        <w:t xml:space="preserve">sen ****ed minulle kävi samoin!</w:t>
      </w:r>
    </w:p>
    <w:p>
      <w:r>
        <w:rPr>
          <w:b/>
          <w:u w:val="single"/>
        </w:rPr>
        <w:t xml:space="preserve">802140</w:t>
      </w:r>
    </w:p>
    <w:p>
      <w:r>
        <w:t xml:space="preserve">Mikä sinua vaivaa riot saada teidän **** yhdessä na on niin ****ed ylös pyhä **** pelikelvoton tehnyt tämän pelin kunnes opit jotain käynnissä se</w:t>
      </w:r>
    </w:p>
    <w:p>
      <w:r>
        <w:rPr>
          <w:b/>
          <w:u w:val="single"/>
        </w:rPr>
        <w:t xml:space="preserve">802141</w:t>
      </w:r>
    </w:p>
    <w:p>
      <w:r>
        <w:t xml:space="preserve">Emme voi tehdä asialle mitään. Annetaan Riotin yrittää keksiä ratkaisu ongelmaan. Lyön vetoa, että he yrittävät kovasti keksiä keinoja hyökkäysten kumoamiseksi...</w:t>
      </w:r>
    </w:p>
    <w:p>
      <w:r>
        <w:rPr>
          <w:b/>
          <w:u w:val="single"/>
        </w:rPr>
        <w:t xml:space="preserve">802142</w:t>
      </w:r>
    </w:p>
    <w:p>
      <w:r>
        <w:t xml:space="preserve">En ole pystynyt pelaamaan viikkoihin jatkuvien lagipiikkien takia.</w:t>
      </w:r>
    </w:p>
    <w:p>
      <w:r>
        <w:rPr>
          <w:b/>
          <w:u w:val="single"/>
        </w:rPr>
        <w:t xml:space="preserve">802143</w:t>
      </w:r>
    </w:p>
    <w:p>
      <w:r>
        <w:t xml:space="preserve">Minulla on ongelmia, joissa minun patcher on sanomalla se ei pysty asentamaan. olen tehnyt korjaus ja uudelleenasennus. ei onnea kukaan muu ottaa tämä ongelma?</w:t>
      </w:r>
    </w:p>
    <w:p>
      <w:r>
        <w:rPr>
          <w:b/>
          <w:u w:val="single"/>
        </w:rPr>
        <w:t xml:space="preserve">802144</w:t>
      </w:r>
    </w:p>
    <w:p>
      <w:r>
        <w:t xml:space="preserve">tämä peli on niin hyvä. Emmekö me kaikki rakasta dcing ja menettää rivejä tämän takia. Hitto, mennään katsomaan ammattilaisten peliä, kun me emme voi pelata.</w:t>
      </w:r>
    </w:p>
    <w:p>
      <w:r>
        <w:rPr>
          <w:b/>
          <w:u w:val="single"/>
        </w:rPr>
        <w:t xml:space="preserve">802145</w:t>
      </w:r>
    </w:p>
    <w:p>
      <w:r>
        <w:t xml:space="preserve">palvelin on niin huono, että saan siitä syövän. Hemmetti, mitätöikää viive, ainoa asia, jonka he mitätöivät, on se, että ihmiset pelaavat tätä peliä.</w:t>
      </w:r>
    </w:p>
    <w:p>
      <w:r>
        <w:rPr>
          <w:b/>
          <w:u w:val="single"/>
        </w:rPr>
        <w:t xml:space="preserve">802146</w:t>
      </w:r>
    </w:p>
    <w:p>
      <w:r>
        <w:t xml:space="preserve">Haluaisin sanoa, että viimeisen kuukauden aikana olen yrittänyt olla hyvin kärsivällinen yrittäessäni ladata päivityksiä. koska en ole pystynyt pelaamaan jo pitkään aikaan. ja rehellisesti sanottuna kaikki on samaa jatkuvaa pelleilyä. en pysty lataamaan sitä, kun olen poistanut sen ohjelmistostani ja kaikesta. se on niin turhauttavaa, koska 3 kuukauden kuluttua se on kaikki, mitä haluat pelata. ehkä viestiä minulle joitakin muita vaihtoehtoja. En halua olla epäkohtelias, mutta sen sijaan, että päivitätte mestareita ja luotte lisää, ehkä teidän olisi pitänyt korjata vikoja ja uhkia, joita teillä on, vain ehdotus. Se on hyvin turhauttavaa, varsinkin kun olet yrittänyt ladata pelin uudelleen 87 kertaa, eikä se mene yli 37%:n toisella vaiheella. kun pelaatte koko päivän joka päivä, kuka tahansa pelaaja yrittää suhtautua tähän tilanteeseen rauhallisesti.</w:t>
      </w:r>
    </w:p>
    <w:p>
      <w:r>
        <w:rPr>
          <w:b/>
          <w:u w:val="single"/>
        </w:rPr>
        <w:t xml:space="preserve">802147</w:t>
      </w:r>
    </w:p>
    <w:p>
      <w:r>
        <w:t xml:space="preserve">Lainaus:</w:t>
        <w:br/>
        <w:br/>
        <w:br/>
        <w:br/>
        <w:t xml:space="preserve">Olen tehnyt korjauksen ja uudelleenasennuksen. ei onnea kenelläkään muulla, jolla on tämä ongelma?</w:t>
        <w:br/>
        <w:br/>
        <w:t xml:space="preserve">Minulla on sama ongelma, miinat ovat jatkuneet 3 kuukautta</w:t>
      </w:r>
    </w:p>
    <w:p>
      <w:r>
        <w:rPr>
          <w:b/>
          <w:u w:val="single"/>
        </w:rPr>
        <w:t xml:space="preserve">802148</w:t>
      </w:r>
    </w:p>
    <w:p>
      <w:r>
        <w:t xml:space="preserve">No koska nämä lagg piikkejä aiheuttaa pelini kaatua / katkaista NA-palvelimella leave buster on pinged tilini monta kertaa niin kun jätin 1 peli becuase mulkut tiimini on liian raskas pelata saan bannattu nyt 7 päivää, Tämä on ensimmäinen ottelu, jonka olen jättänyt oman valintani takia 2 viikkoon, ellei pidempään, kaikki pelit, joista olen saanut pingin ennen tätä päivää, eivät olleet omasta valinnastani, palvelin kaatui valtavista viivepiikeistä, jotka johtuivat live-korjauksista tai siitä, että liian moni ihminen ylitti sisäänkirjautumisstressirajan.</w:t>
      </w:r>
    </w:p>
    <w:p>
      <w:r>
        <w:rPr>
          <w:b/>
          <w:u w:val="single"/>
        </w:rPr>
        <w:t xml:space="preserve">802149</w:t>
      </w:r>
    </w:p>
    <w:p>
      <w:r>
        <w:t xml:space="preserve">Lainaus:</w:t>
        <w:br/>
        <w:br/>
        <w:t xml:space="preserve"> 858ef177bde190f9:</w:t>
        <w:br/>
        <w:br/>
        <w:t xml:space="preserve"> No koska nämä lagg piikit aiheuttavat pelini kaatumisen / yhteyden katkeamisen NA-palvelimella, leave buster on pingannut tilini liian monta kertaa, joten kun jätin 1 pelin koska tiimini mulkut olivat liian raskaita pelattavaksi, sain bannia nyt 7 päivää, Tämä on ensimmäinen ottelu, jonka olen jättänyt oman valintani takia 2 viikkoon, ellei pidempään, kaikki pelit, joista olen saanut pingin ennen tätä päivää, eivät olleet omasta valinnastani, palvelin kaatui valtavista viivepiikeistä, jotka johtuivat live-korjauksista tai siitä, että liian moni ihminen ylitti sisäänkirjautumisstressirajan.</w:t>
        <w:br/>
        <w:br/>
        <w:t xml:space="preserve"> Se on rankkaa, olisin niin vihainen juuri nyt...</w:t>
      </w:r>
    </w:p>
    <w:p>
      <w:r>
        <w:rPr>
          <w:b/>
          <w:u w:val="single"/>
        </w:rPr>
        <w:t xml:space="preserve">802150</w:t>
      </w:r>
    </w:p>
    <w:p>
      <w:r>
        <w:t xml:space="preserve">Älä edes mene tukipyyntöihin.</w:t>
        <w:t xml:space="preserve">Tuki on roskaa eikä</w:t>
        <w:br/>
        <w:t xml:space="preserve">edes tee mitään tälle viiveelle/epävakaudelle</w:t>
        <w:t xml:space="preserve">He ovat hyödyttömiä he jopa</w:t>
        <w:br/>
        <w:t xml:space="preserve">sanoivat, että se ei ollut minun vikani, mutta he eivät voi tehdä asialle mitään. hei</w:t>
        <w:br/>
        <w:t xml:space="preserve">Summoner,Kiitos kun otit yhteyttä League of Legends pelaajan</w:t>
        <w:br/>
        <w:t xml:space="preserve">tukeen.</w:t>
        <w:t xml:space="preserve">Tämä on 7f46ec03a0054aae ja olen tukesi asiantuntija</w:t>
        <w:br/>
        <w:t xml:space="preserve">tänään!Ensinnäkin haluan sanoa, että ymmärrän sinua -</w:t>
        <w:br/>
        <w:t xml:space="preserve">pelin</w:t>
        <w:t xml:space="preserve">menettäminen</w:t>
        <w:t xml:space="preserve">ei ole helppoa niellä, varsinkin jos se ei ole sinun hallinnassasi.To</w:t>
        <w:br/>
        <w:t xml:space="preserve">tiedän, että yhteyksien katkeamiset, väistämiset ja häviöt</w:t>
        <w:t xml:space="preserve">tapahtuvat</w:t>
        <w:t xml:space="preserve">joskus</w:t>
        <w:br/>
        <w:t xml:space="preserve">syistä, jotka eivät ole sinun hallinnassasi.ÂHäviö estettyÂ, joka</w:t>
        <w:br/>
        <w:t xml:space="preserve">joskus ilmestyy otteluhistoriaan, on käytössä vain palvelimen laajuisen</w:t>
        <w:br/>
        <w:t xml:space="preserve">epävakauden tai viiveen</w:t>
        <w:t xml:space="preserve">aikana</w:t>
        <w:t xml:space="preserve">Emme voi soveltaa Loss Preventediä yksittäisiin otteluihin.</w:t>
        <w:br/>
        <w:t xml:space="preserve">järjestelmämme ei</w:t>
        <w:t xml:space="preserve">valitettavasti</w:t>
        <w:t xml:space="preserve">salli poistumisten, häviöiden tai Elon muuttamista.</w:t>
        <w:t xml:space="preserve">Järjestelmä</w:t>
        <w:br/>
        <w:t xml:space="preserve"> on rakennettu tällä tavalla korruption estämiseksi.</w:t>
        <w:t xml:space="preserve">Teemme kuitenkin</w:t>
        <w:br/>
        <w:t xml:space="preserve"> töitä, jotta voimme ottaa paremmin huomioon yhteyden katkeamiset ja palvelimen</w:t>
        <w:br/>
        <w:t xml:space="preserve">vakauden.Huomaa, että vaikka joskus tappiot estetään</w:t>
        <w:br/>
        <w:t xml:space="preserve">kun palvelimillamme on laajamittainen ongelma, tämä tehdään ennakoivasti</w:t>
        <w:br/>
        <w:t xml:space="preserve">ja palvelinkomplikaatioiden</w:t>
      </w:r>
      <w:r>
        <w:t xml:space="preserve">Tappioita ei voida poistaa</w:t>
        <w:br/>
        <w:t xml:space="preserve">takautuvasti</w:t>
        <w:t xml:space="preserve">Jos olit mukana pelissä, joka päättyi ennenaikaisesti</w:t>
        <w:br/>
        <w:t xml:space="preserve">laajamittaisten palvelinongelmien vuoksi, tappiosi</w:t>
        <w:t xml:space="preserve">estetty</w:t>
        <w:br/>
        <w:t xml:space="preserve"> . Jos uskot, että tämä lähtö joht</w:t>
        <w:br/>
        <w:t xml:space="preserve">järjestelmämme</w:t>
        <w:t xml:space="preserve">virheestä</w:t>
        <w:t xml:space="preserve">, voimme tutkia asiaa, jos toimitat meille kopion</w:t>
        <w:br/>
        <w:t xml:space="preserve">r3d-lokeistasi.</w:t>
        <w:t xml:space="preserve">R3d-lokit auttavat meitä selvittämään, mistä ongelma</w:t>
        <w:br/>
        <w:t xml:space="preserve">sai alkunsa.</w:t>
        <w:t xml:space="preserve">Tietopohjassamme kerrotaan, miten löydät nämä lokit; voit</w:t>
        <w:br/>
        <w:t xml:space="preserve">liittää ne tähän tikettiin vastauksessasi. https://support.leagueoflegends.com/entries/27495980#wq7If</w:t>
        <w:br/>
        <w:t xml:space="preserve">Jos sinulla on jatkuvasti verkko-ongelmia tai kaatumisia, kerro minulle</w:t>
        <w:br/>
        <w:t xml:space="preserve">, niin voin auttaa sinua vianmäärityksessä.</w:t>
        <w:t xml:space="preserve">Minulla ei edelleenkään ole keinoa muuttaa</w:t>
        <w:br/>
        <w:t xml:space="preserve">tietuettasi, mutta toivottavasti voimme vähentää tällaisen tapahtuman mahdollisuutta</w:t>
        <w:br/>
        <w:t xml:space="preserve">tulevaisuudessa.Ystävällisin terveisin,7f46ec03a0054aaeRiot Player</w:t>
        <w:br/>
        <w:t xml:space="preserve">SupportThe Rogue Mage</w:t>
      </w:r>
    </w:p>
    <w:p>
      <w:r>
        <w:rPr>
          <w:b/>
          <w:u w:val="single"/>
        </w:rPr>
        <w:t xml:space="preserve">802151</w:t>
      </w:r>
    </w:p>
    <w:p>
      <w:r>
        <w:t xml:space="preserve">hyvin asia on välillä kertaa peli kokee näitä palvelin kysymyksiä pelaan paljon otteluita, mutta ne eivät näytä vaikuttavan seisoo leave busterin kanssa keskimääräisenä päivänä minulle voin pelata noin 8-10 ottelun / pelejä, ja se tuntuu noin joka viikonloppu / tiistaisin heidän palvelin kysymyksiä aiheuttaa joko laastari tai live ylläpito, Joten kun pelaan ottelua näinä "kuumina" päivinä, koen palvelinyhteysongelmia, joten kirjaudun ulos ja yritän kirjautua takaisin sisään, ja useimmiten joudun käynnistämään liiga-asiakkaan 2-3 kertaa uudelleen, ja joskus minun on ajettava asiakkaan korjausohjelma varmistaakseni, että mitään tiedostoja ei ole kadonnut palvelinongelmien takia, ja leave buster näyttää poimivan nuo yritykset muodostaa yhteys otteluun ja lisää ne laskuriin, jota se käyttää jäljellä olevien otteluiden osalta, joten yritän huomauttaa, että ihmisiä rangaistaan siitä, että palvelimet antavat heille lähtöpassit peleistään, koska ne eivät pysty käsittelemään kuormitustekijää, jos live ylläpito ja muut sellaiset asiat aiheuttavat niin monille ihmisille valtavia viivepiikkejä, koska he kaikki kirjautuvat ulos ja takaisin sisään, ja kun muutama satatuhatta ihmistä kirjautuu sisään samaan aikaan, se aiheuttaa entistä enemmän palvelimen epävakaisuutta, joka puolestaan aiheuttaa lisää palvelimen viivepiikkejä muille ihmisille.</w:t>
      </w:r>
    </w:p>
    <w:p>
      <w:r>
        <w:rPr>
          <w:b/>
          <w:u w:val="single"/>
        </w:rPr>
        <w:t xml:space="preserve">802152</w:t>
      </w:r>
    </w:p>
    <w:p>
      <w:r>
        <w:t xml:space="preserve">Kiitos, että yritätte korjata tämän ongelman, kaverit, se on ollut todella vaikea viikko liigalle ja toivon näkeväni kaikki DDOS-hyökkääjät luopuvat tästä. En ymmärrä, miksi he edes tekevät sitä.</w:t>
      </w:r>
    </w:p>
    <w:p>
      <w:r>
        <w:rPr>
          <w:b/>
          <w:u w:val="single"/>
        </w:rPr>
        <w:t xml:space="preserve">802153</w:t>
      </w:r>
    </w:p>
    <w:p>
      <w:r>
        <w:t xml:space="preserve">im arvata riot on huomannut tekstin bug kogmaws nimi mestari sivulla hän näkyy ensin tähdet ennen hänen nimensä ja pelissä hänen nimensä on vikana</w:t>
      </w:r>
    </w:p>
    <w:p>
      <w:r>
        <w:rPr>
          <w:b/>
          <w:u w:val="single"/>
        </w:rPr>
        <w:t xml:space="preserve">802154</w:t>
      </w:r>
    </w:p>
    <w:p>
      <w:r>
        <w:t xml:space="preserve">Minulla ja joukkuetovereillani on edelleen näitä ongelmia...</w:t>
      </w:r>
    </w:p>
    <w:p>
      <w:r>
        <w:rPr>
          <w:b/>
          <w:u w:val="single"/>
        </w:rPr>
        <w:t xml:space="preserve">802155</w:t>
      </w:r>
    </w:p>
    <w:p>
      <w:r>
        <w:t xml:space="preserve">Tämänkö takia kaverini ei voi tehdä tiliä?</w:t>
      </w:r>
    </w:p>
    <w:p>
      <w:r>
        <w:rPr>
          <w:b/>
          <w:u w:val="single"/>
        </w:rPr>
        <w:t xml:space="preserve">802156</w:t>
      </w:r>
    </w:p>
    <w:p>
      <w:r>
        <w:t xml:space="preserve">En tiennyt, että 15k ping on mahdollista</w:t>
        <w:br/>
        <w:br/>
        <w:t xml:space="preserve">op ping.png</w:t>
      </w:r>
    </w:p>
    <w:p>
      <w:r>
        <w:rPr>
          <w:b/>
          <w:u w:val="single"/>
        </w:rPr>
        <w:t xml:space="preserve">802157</w:t>
      </w:r>
    </w:p>
    <w:p>
      <w:r>
        <w:t xml:space="preserve">Tämä ei ole enää edes hauskaa. Ihmiset vain raivoavat d/c:stä ja tappelevat ja valittavat. Samaan aikaan jokaista peliä vaivaa tämä **** eikä koskaan ole "hyvää peliä". Olen niin kyllästynyt tähän, enkä pysty kiipeämään d/c:n takia. On niin paljon, mitä Riot ei halua tehdä, kuten korjata hiton bugit. No niin. Siinä meni plat toivoni =\\.</w:t>
      </w:r>
    </w:p>
    <w:p>
      <w:r>
        <w:rPr>
          <w:b/>
          <w:u w:val="single"/>
        </w:rPr>
        <w:t xml:space="preserve">802158</w:t>
      </w:r>
    </w:p>
    <w:p>
      <w:r>
        <w:t xml:space="preserve">Ok Riot, "olemme ottaneet käyttöön anteeksiannettavan tappion ominaisuuden", oikein, nyt olen kahdesti menettänyt ranked-ottelun, koska olen DC'ed joka kerta kun yritin ottaa yhteyttä peliin ja joka kerta se oli tappio, ei anteeksiantoa, olen melko pitkälti siinä vaiheessa, etten edes vaivaudu pelin kanssa enää, luulisi, että 4 tai noin vuoden jälkeen asiat olisi melko pitkälti ratkaistu. Pyydän anteeksi, jos olen liian suora turhautumiseni kanssa...</w:t>
      </w:r>
    </w:p>
    <w:p>
      <w:r>
        <w:rPr>
          <w:b/>
          <w:u w:val="single"/>
        </w:rPr>
        <w:t xml:space="preserve">802159</w:t>
      </w:r>
    </w:p>
    <w:p>
      <w:r>
        <w:t xml:space="preserve">Minusta on edelleen hassua, että tämä säie on tarttunut, mutta sen jälkeen, kun he loivat sen monta viikkoa sitten ja lähettivät sen 5 kertaa, he eivät koskaan antaneet meille uutta päivitystä.  Jos he eivät halua antaa meille päivityksiä, poistakaa edes tämä ketju.</w:t>
      </w:r>
    </w:p>
    <w:p>
      <w:r>
        <w:rPr>
          <w:b/>
          <w:u w:val="single"/>
        </w:rPr>
        <w:t xml:space="preserve">802160</w:t>
      </w:r>
    </w:p>
    <w:p>
      <w:r>
        <w:t xml:space="preserve">minä ja joukkuetoverini katkaisimme yhteyden muutaman minuutin välein... tätä on tapahtunut viimeisen viikon ajan... ei menetetty estetty... minut alennettiin 2 divisioonaa viime viikolla sen takia... ainakin sammuta ranked ja korjaa ongelma. on erittäin turhauttavaa, että ranked menee alas 1 ongelman takia ja sitten palaa vielä pahempien vikojen kanssa, toki minulla ei ole ping-piikkejä tai kehyspudotuksia, mutta nyt pelini kaatuu 10 minuutin välein...</w:t>
      </w:r>
    </w:p>
    <w:p>
      <w:r>
        <w:rPr>
          <w:b/>
          <w:u w:val="single"/>
        </w:rPr>
        <w:t xml:space="preserve">802161</w:t>
      </w:r>
    </w:p>
    <w:p>
      <w:r>
        <w:t xml:space="preserve">http://www.twitch.tv/zxprimalxz</w:t>
      </w:r>
    </w:p>
    <w:p>
      <w:r>
        <w:rPr>
          <w:b/>
          <w:u w:val="single"/>
        </w:rPr>
        <w:t xml:space="preserve">802162</w:t>
      </w:r>
    </w:p>
    <w:p>
      <w:r>
        <w:t xml:space="preserve">mitä</w:t>
      </w:r>
    </w:p>
    <w:p>
      <w:r>
        <w:rPr>
          <w:b/>
          <w:u w:val="single"/>
        </w:rPr>
        <w:t xml:space="preserve">802163</w:t>
      </w:r>
    </w:p>
    <w:p>
      <w:r>
        <w:t xml:space="preserve">Tapahtuuko tämä edelleen? koska im saa täsmälleen sen, mitä he ilmoittavat viestiketjussa, mutta siitä on jo yli kuukausi...</w:t>
      </w:r>
    </w:p>
    <w:p>
      <w:r>
        <w:rPr>
          <w:b/>
          <w:u w:val="single"/>
        </w:rPr>
        <w:t xml:space="preserve">802164</w:t>
      </w:r>
    </w:p>
    <w:p>
      <w:r>
        <w:t xml:space="preserve">miksi sitten palvelimet ovat verkossa ehdotan, että u ppl sammuttaa palvelimet ja korjata ongelma sen sijaan, että pitää palvelimen verkossa ja ppl pelaa korkea pings. se on aina ollut sama tämän pelin kanssa, kun aina on ongelma u ppl varmistaa palvelimet ovat verkossa ja sotkee asioita. sammuttaa se korjata ongelma ja saada palvelimet takaisin verkossa ONKO SE NIIN VAIKEAA?</w:t>
      </w:r>
    </w:p>
    <w:p>
      <w:r>
        <w:rPr>
          <w:b/>
          <w:u w:val="single"/>
        </w:rPr>
        <w:t xml:space="preserve">802165</w:t>
      </w:r>
    </w:p>
    <w:p>
      <w:r>
        <w:t xml:space="preserve">Lainaus:</w:t>
        <w:br/>
        <w:br/>
        <w:t xml:space="preserve">cb7eafe88035d414:</w:t>
        <w:br/>
        <w:br/>
        <w:t xml:space="preserve">miksi palvelimet ovat sitten verkossa ehdotan, että te ppl sammutatte palvelimet ja korjaatte ongelman sen sijaan, että pidätte palvelimen verkossa ja ppl pelaa korkeilla pingeillä. se on aina ollut sama tämän pelin kanssa, kun aina kun on ongelma, te ppl varmistatte, että palvelimet ovat verkossa, ja teette sotkua. sammuttakaa se, korjatkaa ongelma ja laittakaa palvelimet takaisin verkkoon ONKO SE SITTEN VAIKEAA?</w:t>
        <w:br/>
        <w:br/>
        <w:t xml:space="preserve"> On, kun on kyse rahasta. Pelin nimi on, että emme vain pelaa rankingia. Se on valitettavaa, mutta näin se on. Hävisin viimeisen rankedin saman asian takia, pelaan nyt vain team builderia. En halua hävitä taas ADC:n yhteyden katkeamisen takia, tai kirjaimellisesti olla voittamassa ja sitten saan potkut.</w:t>
      </w:r>
    </w:p>
    <w:p>
      <w:r>
        <w:rPr>
          <w:b/>
          <w:u w:val="single"/>
        </w:rPr>
        <w:t xml:space="preserve">802166</w:t>
      </w:r>
    </w:p>
    <w:p>
      <w:r>
        <w:t xml:space="preserve">Lainaus:</w:t>
        <w:br/>
        <w:br/>
        <w:t xml:space="preserve">cb7eafe88035d414:</w:t>
        <w:br/>
        <w:br/>
        <w:t xml:space="preserve">miksi palvelimet ovat sitten verkossa ehdotan, että te ppl sammutatte palvelimet ja korjaatte ongelman sen sijaan, että pidätte palvelimen verkossa ja ppl pelaa korkeilla pingeillä. se on aina ollut sama tämän pelin kanssa, kun aina kun on ongelma, te ppl varmistatte, että palvelimet ovat verkossa, ja teette sotkua. sammuttakaa se, korjatkaa ongelma ja laittakaa palvelimet takaisin verkkoon ONKO SE SITTEN VAIKEAA?</w:t>
        <w:br/>
        <w:br/>
        <w:t xml:space="preserve"> Ya voisi auttaa, mutta sitten ihmiset odottavat, että palvelimet ovat taas toiminnassa ja saattavat aloittaa uuden pelin, jolloin he menettävät "rahaa".</w:t>
      </w:r>
    </w:p>
    <w:p>
      <w:r>
        <w:rPr>
          <w:b/>
          <w:u w:val="single"/>
        </w:rPr>
        <w:t xml:space="preserve">802167</w:t>
      </w:r>
    </w:p>
    <w:p>
      <w:r>
        <w:t xml:space="preserve">viive</w:t>
      </w:r>
    </w:p>
    <w:p>
      <w:r>
        <w:rPr>
          <w:b/>
          <w:u w:val="single"/>
        </w:rPr>
        <w:t xml:space="preserve">802168</w:t>
      </w:r>
    </w:p>
    <w:p>
      <w:r>
        <w:t xml:space="preserve">Ei päivitystä? Cmon Riot</w:t>
      </w:r>
    </w:p>
    <w:p>
      <w:r>
        <w:rPr>
          <w:b/>
          <w:u w:val="single"/>
        </w:rPr>
        <w:t xml:space="preserve">802169</w:t>
      </w:r>
    </w:p>
    <w:p>
      <w:r>
        <w:t xml:space="preserve">"Viimeisten parin kuukauden aikana*" korjattu teille, sir.</w:t>
      </w:r>
    </w:p>
    <w:p>
      <w:r>
        <w:rPr>
          <w:b/>
          <w:u w:val="single"/>
        </w:rPr>
        <w:t xml:space="preserve">802170</w:t>
      </w:r>
    </w:p>
    <w:p>
      <w:r>
        <w:t xml:space="preserve">Voi katso, se tapahtuu taas. Olen niin iloinen, että olin ennen positiivinen ja sitten sain kaksi isoa 0-feria peräkkäin. Helvetin DDOS</w:t>
      </w:r>
    </w:p>
    <w:p>
      <w:r>
        <w:rPr>
          <w:b/>
          <w:u w:val="single"/>
        </w:rPr>
        <w:t xml:space="preserve">802171</w:t>
      </w:r>
    </w:p>
    <w:p>
      <w:r>
        <w:t xml:space="preserve">Voimmeko saada päivityksen tästä? menetin juuri kaksi peliä, koska minä ja muut jatkuvasti dc'ing. Odotin, että tappio annetaan anteeksi ainakin toisessa pelissäni, mutta ei mitään. En aio valehdella melko suolainen, koska olin yhden voiton päässä minun promos ja im yrittää voittaa ystäväni Plat lol</w:t>
      </w:r>
    </w:p>
    <w:p>
      <w:r>
        <w:rPr>
          <w:b/>
          <w:u w:val="single"/>
        </w:rPr>
        <w:t xml:space="preserve">802172</w:t>
      </w:r>
    </w:p>
    <w:p>
      <w:r>
        <w:t xml:space="preserve">sen viive taas..</w:t>
      </w:r>
    </w:p>
    <w:p>
      <w:r>
        <w:rPr>
          <w:b/>
          <w:u w:val="single"/>
        </w:rPr>
        <w:t xml:space="preserve">802173</w:t>
      </w:r>
    </w:p>
    <w:p>
      <w:r>
        <w:t xml:space="preserve">Mahtavaa, etten saa yhteyttä peliin. Oli latausruutu ja satunnainen peli on kaatunut tulee. Niin mahtava Riot.</w:t>
      </w:r>
    </w:p>
    <w:p>
      <w:r>
        <w:rPr>
          <w:b/>
          <w:u w:val="single"/>
        </w:rPr>
        <w:t xml:space="preserve">802174</w:t>
      </w:r>
    </w:p>
    <w:p>
      <w:r>
        <w:t xml:space="preserve">Minulta katkaistiin juuri yhteys ranking-pelissä. Olisimme luultavasti voittaneet. Olen hyvin turhautunut enkä saanut tappiota anteeksi.</w:t>
      </w:r>
    </w:p>
    <w:p>
      <w:r>
        <w:rPr>
          <w:b/>
          <w:u w:val="single"/>
        </w:rPr>
        <w:t xml:space="preserve">802175</w:t>
      </w:r>
    </w:p>
    <w:p>
      <w:r>
        <w:t xml:space="preserve">Rakas Riot, Vaikka me kaikki ymmärrämme, että on varmasti aika vaikeaa pyörittää jättimäistä palvelinta samalla tavalla, se ei tee siitä yhtään helpompaa meille pelaajille. Etenkin kun monet meistä ovat käyttäneet aikaa ja suuria rahasummia erilaisten nahkojen, mestareiden, kuvakkeiden ja wardien ostamiseen. Vähintä, mitä voisitte tehdä, on antaa meille ansaitsemamme tappiot, kun otetaan huomioon, että monet meistä häviävät otteluita pelkästään siksi, että tiimikaverimme tekevät dc:tä ilman minkäänlaista kontrollia.  Tiedätte, että kyseessä on palvelinongelma, ja olette sanoneet haluavanne korjata sen, mutta ei näytä siltä, että paljon olisi tehty. Sen sijaan näemme teidän julkaisevan uusia mestareita, uusia nahkoja ja uudistuksia monille vanhemmille mestareille. Ja vaikka tämä on erittäin tervetullutta (yleensä), juuri nyt ei todellakaan ole paras aika tehdä näitä asioita. Vaikuttaa rehellisesti siltä, että sanotte korjaavanne asian vain rauhoittaaksenne meitä väliaikaisesti. Ja se alkaa olla aika ärsyttävää.  Saatan olla vain yksi ihminen, mutta uskon puhuvani suuren osan yhteisön puolesta, kun sanon, että olet tavallaan pettämässä meidät juuri nyt, Riot.  Vilpittömästi, Erittäin tyytymätön pelaaja</w:t>
      </w:r>
    </w:p>
    <w:p>
      <w:r>
        <w:rPr>
          <w:b/>
          <w:u w:val="single"/>
        </w:rPr>
        <w:t xml:space="preserve">802176</w:t>
      </w:r>
    </w:p>
    <w:p>
      <w:r>
        <w:t xml:space="preserve">Aloitti sijoitetun pelin. Kaikki saivat "Attempting to Reconnect" -viestejä ja sitten koko joukkueemme putosi. Tiedän, että ainakin muutama toisen joukkueen jäsenistä teki samoin. WTF Riot.</w:t>
      </w:r>
    </w:p>
    <w:p>
      <w:r>
        <w:rPr>
          <w:b/>
          <w:u w:val="single"/>
        </w:rPr>
        <w:t xml:space="preserve">802177</w:t>
      </w:r>
    </w:p>
    <w:p>
      <w:r>
        <w:t xml:space="preserve">Näyttää siltä, että he kyllästyivät meihin... viestiä ei ole enää tarttunut.</w:t>
      </w:r>
    </w:p>
    <w:p>
      <w:r>
        <w:rPr>
          <w:b/>
          <w:u w:val="single"/>
        </w:rPr>
        <w:t xml:space="preserve">802178</w:t>
      </w:r>
    </w:p>
    <w:p>
      <w:r>
        <w:t xml:space="preserve">Lainaus:</w:t>
        <w:br/>
        <w:br/>
        <w:t xml:space="preserve">ff48fd6c3240b537:</w:t>
        <w:br/>
        <w:br/>
        <w:t xml:space="preserve">Hei kaikki,</w:t>
        <w:br/>
        <w:t xml:space="preserve">Viime päivien aikana monilla teistä on ollut ongelmia pelin pelaamisessa</w:t>
        <w:t xml:space="preserve"> Olette nähneet uudelleenkytkeytymispiikkejä, ongelmia pelin käynnistymisessä ja erittäin suuria kirjautumisjonoja monissa tapauksissa. Halusimme antaa teille kaikille hieman lisätietoa siitä, mitä on tekeillä, koska emme ole puhuneet tästä paljon sen jälkeen, kun ongelmat alkoivat esiintyä.</w:t>
        <w:br/>
        <w:br/>
        <w:t xml:space="preserve"> Parin viime viikon aikana datakeskuksemme ja pelimme ovat joutuneet DDOS-hyökkäysten kohteeksi. Näiden hyökkäysten tulokset ovat aiheuttaneet epävakautta palvelussamme. Olemme kokeneet suuria hyökkäyksiä, jotka ovat täyttäneet huomattavan osan kaistanleveydestä ja aiheuttaneet sen, että järjestelmämme osat ovat menettäneet yhteyden toisiinsa. Lopputuloksena on huono pelikokemus teille kaikille. Vaikka olemme pystyneet ottamaan käyttöön häviöt anteeksi -toiminnon heti hyökkäyksen havaitsemisen jälkeen, tämä ei kuitenkaan takaa hyvää pelikokemusta.</w:t>
        <w:br/>
        <w:br/>
        <w:t xml:space="preserve"> Vaikka emme voi kertoa yksityiskohtia työstä, jota teemme sisäisesti tämän torjumiseksi (koska se antaisi hyökkääjille tietoa, jonka avulla he voisivat kiertää sen), haluamme teidän tietävän, että puutumme asiaan monesta eri näkökulmasta. Tähän kuuluu työskentely datakeskus- ja internetpalveluntarjoajakumppaneidemme kanssa sekä sisäisten työkalujen ja palvelujen kehittäminen, jotta palvelumme olisi kestävämpi tämäntyyppisiä hyökkäyksiä vastaan. DDOS-hyökkäysten torjuminen on kilpavarustelu, jota käymme aina, ja olemme sitoutuneet vähentämään mahdollisimman nopeasti tuskaa, jota te kaikki tunnette, kun pahantahtoiset hyökkäykset vaikuttavat palveluun.</w:t>
        <w:br/>
        <w:br/>
        <w:t xml:space="preserve"> Haluamme teidän tietävän, että tämä on Live Services -tiimin ensisijainen tavoite. Jaamme turhautumisenne näiden hyökkäysten vaikutuksesta, ja teemme töitä varmistaaksemme, että voitte pelata peliä aina kun haluatte.</w:t>
        <w:br/>
        <w:br/>
        <w:t xml:space="preserve">Ryan</w:t>
        <w:br/>
        <w:br/>
        <w:t xml:space="preserve">Miksi valehdella?</w:t>
      </w:r>
    </w:p>
    <w:p>
      <w:r>
        <w:rPr>
          <w:b/>
          <w:u w:val="single"/>
        </w:rPr>
        <w:t xml:space="preserve">802179</w:t>
      </w:r>
    </w:p>
    <w:p>
      <w:r>
        <w:t xml:space="preserve">^^^^ Aivan.</w:t>
        <w:br/>
        <w:br/>
        <w:t xml:space="preserve"> Lainaus:</w:t>
        <w:br/>
        <w:br/>
        <w:br/>
        <w:br/>
        <w:br/>
        <w:br/>
        <w:t xml:space="preserve"> Vaikka me kaikki ymmärrämme, että jättimäisen palvelimen pyörittäminen on varmasti aika vaikeaa, se ei tee siitä yhtään helpompaa meille pelaajille</w:t>
        <w:t xml:space="preserve"> Etenkin kun monet meistä ovat käyttäneet aikaa, mutta myös suuria rahasummia erilaisten nahkojen, mestareiden, kuvakkeiden ja wardien ostamiseen. Vähintä, mitä voisitte tehdä, on antaa meille ansaitsemamme tappiot, kun otetaan huomioon, että monet meistä häviävät otteluita pelkästään siksi, että tiimikaverimme tekevät dc:tä ilman minkäänlaista kontrollia.</w:t>
        <w:br/>
        <w:br/>
        <w:t xml:space="preserve"> Tiedätte, että kyseessä on palvelinongelma, ja olette sanoneet haluavanne korjata sen, mutta ei näytä siltä, että paljon olisi tehty. Sen sijaan näemme teidän julkaisevan uusia mestareita, uusia nahkoja ja uudistuksia monille vanhemmille mestareille. Ja vaikka tämä on (yleensä) erittäin tervetullutta, juuri nyt ei todellakaan ole paras aika tehdä näitä asioita. Vaikuttaa rehellisesti siltä, että sanotte korjaavanne asian vain rauhoittaaksenne meitä väliaikaisesti. Ja se alkaa olla aika ärsyttävää.</w:t>
        <w:br/>
        <w:br/>
        <w:t xml:space="preserve"> Saatan olla vain yksi ihminen, mutta uskon puhuvani suuren osan yhteisön puolesta, kun sanon, että olet tavallaan pettämässä meidät juuri nyt, Riot.</w:t>
        <w:br/>
        <w:br/>
        <w:t xml:space="preserve">Vilpittömästi,</w:t>
        <w:br/>
        <w:t xml:space="preserve">Erittäin tyytymätön pelaaja</w:t>
        <w:br/>
        <w:br/>
        <w:t xml:space="preserve">Liian pitkäsanainen. Tiivistettynä vain sanomalla: "Teillä on palvelin- ja ohjelmointiongelmia, ja valehtelitte syyttämällä siitä hakkereita sekä sitä, kuinka kauan sitä on jatkunut. Valehtelitte.</w:t>
        <w:br/>
        <w:t xml:space="preserve"> VALEHTELITTE."</w:t>
        <w:br/>
        <w:br/>
        <w:t xml:space="preserve">Lainaus:</w:t>
        <w:br/>
        <w:br/>
        <w:t xml:space="preserve">a32f2c6db85c4a44:</w:t>
        <w:br/>
        <w:br/>
        <w:t xml:space="preserve">Näyttää siltä, että he kyllästyivät meihin... viestiä ei ole enää stickiedissä</w:t>
        <w:br/>
        <w:br/>
        <w:t xml:space="preserve">Heidän pitäisi vain sulkea Pohjois-Amerikka ja pitää League of Legends saatavilla vain sellaisilla maailman alueilla, joilla se toimii hyväksyttävällä tavalla.</w:t>
      </w:r>
    </w:p>
    <w:p>
      <w:r>
        <w:rPr>
          <w:b/>
          <w:u w:val="single"/>
        </w:rPr>
        <w:t xml:space="preserve">802180</w:t>
      </w:r>
    </w:p>
    <w:p>
      <w:r>
        <w:t xml:space="preserve">Se tapahtuu siis taas... onko tietoa, milloin se korjataan? Tai edes siitä, mitkä ovat mahdolliset ratkaisut?</w:t>
      </w:r>
    </w:p>
    <w:p>
      <w:r>
        <w:rPr>
          <w:b/>
          <w:u w:val="single"/>
        </w:rPr>
        <w:t xml:space="preserve">802181</w:t>
      </w:r>
    </w:p>
    <w:p>
      <w:r>
        <w:t xml:space="preserve">Hei kaikille, Kuten jotkut teistä ovat ehkä kuulleet, Tribunal on järjestelmä, joka käsittelee monenlaisia pelaajan käyttäytymistä, mutta on tällä hetkellä laajennetussa ylläpidossa, kun päivitämme paljon ydintoimintoja. Voit lukea siitä lisää täältä: http://na.leagueoflegends.com/en/news/game-updates/player-behavior/upgrading-tribunal Sillä välin olemme käynnistäneet useita testijärjestelmiä, jotka ovat alkaneet vähentää aggressiivisesti negatiivista pelaajakäyttäytymistä League of Legendsissä, mukaan lukien järjestelmä, jolla on mahdollisuus nostaa välittömästi erittäin vakava käyttäytyminen, kuten liiallinen verbaalinen loukkaus, rasismi, seksismi, homofobia ja pahempaa, 14 päivän tai pysyvään pelikieltoon. Pohjois-Amerikassa useita viikkoja kestäneen testauksen jälkeen olemme nyt valmiita aloittamaan nämä testit Euroopan palvelimilla. Jatkamme näiden testien tulosten seuraamista, kun valmistaudumme ottamaan ne käyttöön muilla alueilla.  Syy, miksi olen täällä tänään, on se, että vaikka nämä järjestelmät ovat tehokkaita vähentämään negatiivista sanallista käyttäytymistä Liigassa, olemme työskennelleet keinojen parissa, joilla voimme puuttua negatiiviseen pelikäyttäytymiseen Liigassa.  26.8.2014 alkaen Pohjois-Amerikassa otamme käyttöön testijärjestelmän, jolla äärimmäiset tahalliset syöttäjät voidaan välittömästi asettaa suoraan 14 päivän tai pysyvään pelikieltoon. Kuten muutkin rangaistusjärjestelmämme, aloitamme konservatiivisilla testeillä, jotta vääriä positiivisia tuloksia saadaan minimoitua, ja laajennamme järjestelmää sitten aggressiivisemmaksi. Kuten muissakin kokeiluissamme, tulosten perusteella teemme samanlaisia testejä myös muilla palvelimilla.</w:t>
      </w:r>
    </w:p>
    <w:p>
      <w:r>
        <w:rPr>
          <w:b/>
          <w:u w:val="single"/>
        </w:rPr>
        <w:t xml:space="preserve">802182</w:t>
      </w:r>
    </w:p>
    <w:p>
      <w:r>
        <w:t xml:space="preserve">1056330</w:t>
        <w:br/>
        <w:br/>
        <w:t xml:space="preserve">Z - siisti.jpg</w:t>
      </w:r>
    </w:p>
    <w:p>
      <w:r>
        <w:rPr>
          <w:b/>
          <w:u w:val="single"/>
        </w:rPr>
        <w:t xml:space="preserve">802183</w:t>
      </w:r>
    </w:p>
    <w:p>
      <w:r>
        <w:t xml:space="preserve">Mutta minun 0/20/0 välityspalvelimeni kärähti</w:t>
      </w:r>
    </w:p>
    <w:p>
      <w:r>
        <w:rPr>
          <w:b/>
          <w:u w:val="single"/>
        </w:rPr>
        <w:t xml:space="preserve">802184</w:t>
      </w:r>
    </w:p>
    <w:p>
      <w:r>
        <w:t xml:space="preserve">Nyt on vittu aika, että haluatte...</w:t>
      </w:r>
    </w:p>
    <w:p>
      <w:r>
        <w:rPr>
          <w:b/>
          <w:u w:val="single"/>
        </w:rPr>
        <w:t xml:space="preserve">802185</w:t>
      </w:r>
    </w:p>
    <w:p>
      <w:r>
        <w:t xml:space="preserve">Nyt on vittu aika, että haluatte...</w:t>
      </w:r>
    </w:p>
    <w:p>
      <w:r>
        <w:rPr>
          <w:b/>
          <w:u w:val="single"/>
        </w:rPr>
        <w:t xml:space="preserve">802186</w:t>
      </w:r>
    </w:p>
    <w:p>
      <w:r>
        <w:t xml:space="preserve">Nyt on vittu aika, että haluatte...</w:t>
      </w:r>
    </w:p>
    <w:p>
      <w:r>
        <w:rPr>
          <w:b/>
          <w:u w:val="single"/>
        </w:rPr>
        <w:t xml:space="preserve">802187</w:t>
      </w:r>
    </w:p>
    <w:p>
      <w:r>
        <w:t xml:space="preserve">Hämähäkkimies-ketju?</w:t>
        <w:t xml:space="preserve">1056332</w:t>
        <w:br/>
        <w:br/>
        <w:t xml:space="preserve">tumblr_me28tlAAYy1rkmxa1o6_500.jpg</w:t>
      </w:r>
    </w:p>
    <w:p>
      <w:r>
        <w:rPr>
          <w:b/>
          <w:u w:val="single"/>
        </w:rPr>
        <w:t xml:space="preserve">802188</w:t>
      </w:r>
    </w:p>
    <w:p>
      <w:r>
        <w:t xml:space="preserve">Hei</w:t>
      </w:r>
    </w:p>
    <w:p>
      <w:r>
        <w:rPr>
          <w:b/>
          <w:u w:val="single"/>
        </w:rPr>
        <w:t xml:space="preserve">802189</w:t>
      </w:r>
    </w:p>
    <w:p>
      <w:r>
        <w:t xml:space="preserve">Joten 0aba20f58e4a5c32 saa nyt porttikiellon, eikö niin?</w:t>
      </w:r>
    </w:p>
    <w:p>
      <w:r>
        <w:rPr>
          <w:b/>
          <w:u w:val="single"/>
        </w:rPr>
        <w:t xml:space="preserve">802190</w:t>
      </w:r>
    </w:p>
    <w:p>
      <w:r>
        <w:t xml:space="preserve">Voitko siis etsiä tiliä, jonka summoner-nimi on 0159355461ce2a39, ja lähettää todisteita siitä, miksi sain 14 päivän bannin? Kiitos.</w:t>
      </w:r>
    </w:p>
    <w:p>
      <w:r>
        <w:rPr>
          <w:b/>
          <w:u w:val="single"/>
        </w:rPr>
        <w:t xml:space="preserve">802191</w:t>
      </w:r>
    </w:p>
    <w:p>
      <w:r>
        <w:t xml:space="preserve">Entä jos joku vain tekee äärimmäisen huonosti 10 peliä peräkkäin 0-15?  Olen todella utelias tästä. Ottaako järjestelmä huomioon esineet ja kutsujat?</w:t>
      </w:r>
    </w:p>
    <w:p>
      <w:r>
        <w:rPr>
          <w:b/>
          <w:u w:val="single"/>
        </w:rPr>
        <w:t xml:space="preserve">802192</w:t>
      </w:r>
    </w:p>
    <w:p>
      <w:r>
        <w:t xml:space="preserve">1056341</w:t>
        <w:br/>
        <w:br/>
        <w:t xml:space="preserve">qq.jpg</w:t>
      </w:r>
    </w:p>
    <w:p>
      <w:r>
        <w:rPr>
          <w:b/>
          <w:u w:val="single"/>
        </w:rPr>
        <w:t xml:space="preserve">802193</w:t>
      </w:r>
    </w:p>
    <w:p>
      <w:r>
        <w:t xml:space="preserve">8e65b082c4262407, onko meillä mitään numeroita/tietoja siitä, miten edellinen järjestelmä vaikutti myrkyllisyyteen pelissä? Onko se vähentynyt mitattavasti? Miten tuo mittaus on tehty? jne.</w:t>
      </w:r>
    </w:p>
    <w:p>
      <w:r>
        <w:rPr>
          <w:b/>
          <w:u w:val="single"/>
        </w:rPr>
        <w:t xml:space="preserve">802194</w:t>
      </w:r>
    </w:p>
    <w:p>
      <w:r>
        <w:t xml:space="preserve">Mielenkiintoista. Miten järjestelmä erottaa syöttäjät ja todella huonon pelin toisistaan?</w:t>
      </w:r>
    </w:p>
    <w:p>
      <w:r>
        <w:rPr>
          <w:b/>
          <w:u w:val="single"/>
        </w:rPr>
        <w:t xml:space="preserve">802195</w:t>
      </w:r>
    </w:p>
    <w:p>
      <w:r>
        <w:t xml:space="preserve">Eli jos joku ilmoitetaan ruokinnasta tai joku menee 1-17 tai joku menee 0-100-0 tai joku menee 0-20-100?  Hm?</w:t>
      </w:r>
    </w:p>
    <w:p>
      <w:r>
        <w:rPr>
          <w:b/>
          <w:u w:val="single"/>
        </w:rPr>
        <w:t xml:space="preserve">802196</w:t>
      </w:r>
    </w:p>
    <w:p>
      <w:r>
        <w:t xml:space="preserve">Kyllä, on jo aikakin, että meidän on aika lopettaa ruokinta...</w:t>
      </w:r>
    </w:p>
    <w:p>
      <w:r>
        <w:rPr>
          <w:b/>
          <w:u w:val="single"/>
        </w:rPr>
        <w:t xml:space="preserve">802197</w:t>
      </w:r>
    </w:p>
    <w:p>
      <w:r>
        <w:t xml:space="preserve">Olen vihdoinkin odottanut tätä, miksi ette voineet toteuttaa sitä aikaisemmin?</w:t>
      </w:r>
    </w:p>
    <w:p>
      <w:r>
        <w:rPr>
          <w:b/>
          <w:u w:val="single"/>
        </w:rPr>
        <w:t xml:space="preserve">802198</w:t>
      </w:r>
    </w:p>
    <w:p>
      <w:r>
        <w:t xml:space="preserve">Tämä on juuri sitä, mitä GD on pyytänyt. Olen hyvin kiinnostunut näkemään, miten hyvin tämä toimii, ja toivon, että tämä johtaa lopulta useampiin järjestelmiin, joilla poistetaan negatiivisia pelikäyttäytymismalleja.</w:t>
      </w:r>
    </w:p>
    <w:p>
      <w:r>
        <w:rPr>
          <w:b/>
          <w:u w:val="single"/>
        </w:rPr>
        <w:t xml:space="preserve">802199</w:t>
      </w:r>
    </w:p>
    <w:p>
      <w:r>
        <w:t xml:space="preserve">RIP in peace Singed mains</w:t>
      </w:r>
    </w:p>
    <w:p>
      <w:r>
        <w:rPr>
          <w:b/>
          <w:u w:val="single"/>
        </w:rPr>
        <w:t xml:space="preserve">802200</w:t>
      </w:r>
    </w:p>
    <w:p>
      <w:r>
        <w:t xml:space="preserve">Eeppisen leivän paahtaminen.</w:t>
      </w:r>
    </w:p>
    <w:p>
      <w:r>
        <w:rPr>
          <w:b/>
          <w:u w:val="single"/>
        </w:rPr>
        <w:t xml:space="preserve">802201</w:t>
      </w:r>
    </w:p>
    <w:p>
      <w:r>
        <w:t xml:space="preserve">Huolehtiiko se 0/17/1-syöttölaitteesta, joka oli pelissäni toissapäivänä? Tai vain täällä eteenpäin. Ja auttavatko raportit tahallisesta syöttämisestä järjestelmää havaitsemaan sen?</w:t>
      </w:r>
    </w:p>
    <w:p>
      <w:r>
        <w:rPr>
          <w:b/>
          <w:u w:val="single"/>
        </w:rPr>
        <w:t xml:space="preserve">802202</w:t>
      </w:r>
    </w:p>
    <w:p>
      <w:r>
        <w:t xml:space="preserve">Lainaus:</w:t>
        <w:br/>
        <w:br/>
        <w:t xml:space="preserve">c440e8dbfec222db:</w:t>
        <w:br/>
        <w:br/>
        <w:t xml:space="preserve">spiderman thread?1056332</w:t>
        <w:br/>
        <w:br/>
        <w:t xml:space="preserve">1056333</w:t>
        <w:br/>
        <w:br/>
        <w:t xml:space="preserve">Z - Sexy Time.jpg</w:t>
      </w:r>
    </w:p>
    <w:p>
      <w:r>
        <w:rPr>
          <w:b/>
          <w:u w:val="single"/>
        </w:rPr>
        <w:t xml:space="preserve">802203</w:t>
      </w:r>
    </w:p>
    <w:p>
      <w:r>
        <w:t xml:space="preserve">8e65b082c4262407 sinä olet se oikea mies</w:t>
      </w:r>
    </w:p>
    <w:p>
      <w:r>
        <w:rPr>
          <w:b/>
          <w:u w:val="single"/>
        </w:rPr>
        <w:t xml:space="preserve">802204</w:t>
      </w:r>
    </w:p>
    <w:p>
      <w:r>
        <w:t xml:space="preserve">No... Minun on parasta olla pelaamatta rankingia vähään aikaan, kunnes tämä kaikki on selvitetty. Minulla on ollut muutama todella huono peli viimeisimmissä ranked-otteluissani, enkä halua saada pelikieltoa... enkä yksinkertaisesti luota siihen, että tietokone huomaa eron 0-10-0 "oh **** kaikki mitä tein meni pieleen" -pelin ja 0-10-0 "kävelin keskelle ja kuolin jatkuvasti" -pelin välillä.</w:t>
      </w:r>
    </w:p>
    <w:p>
      <w:r>
        <w:rPr>
          <w:b/>
          <w:u w:val="single"/>
        </w:rPr>
        <w:t xml:space="preserve">802205</w:t>
      </w:r>
    </w:p>
    <w:p>
      <w:r>
        <w:t xml:space="preserve">Minulle tämä sopii.</w:t>
      </w:r>
    </w:p>
    <w:p>
      <w:r>
        <w:rPr>
          <w:b/>
          <w:u w:val="single"/>
        </w:rPr>
        <w:t xml:space="preserve">802206</w:t>
      </w:r>
    </w:p>
    <w:p>
      <w:r>
        <w:t xml:space="preserve">8e65b082c4262407, mitä algoritmia uusi tarkoituksellinen feeder buster käyttää? Todella kiinnostunut tästä!</w:t>
      </w:r>
    </w:p>
    <w:p>
      <w:r>
        <w:rPr>
          <w:b/>
          <w:u w:val="single"/>
        </w:rPr>
        <w:t xml:space="preserve">802207</w:t>
      </w:r>
    </w:p>
    <w:p>
      <w:r>
        <w:t xml:space="preserve">8e65b082c4262407 saanko porttikiellon?</w:t>
      </w:r>
    </w:p>
    <w:p>
      <w:r>
        <w:rPr>
          <w:b/>
          <w:u w:val="single"/>
        </w:rPr>
        <w:t xml:space="preserve">802208</w:t>
      </w:r>
    </w:p>
    <w:p>
      <w:r>
        <w:t xml:space="preserve">1056334</w:t>
        <w:br/>
        <w:br/>
        <w:t xml:space="preserve">Z -boob.jpg</w:t>
      </w:r>
    </w:p>
    <w:p>
      <w:r>
        <w:rPr>
          <w:b/>
          <w:u w:val="single"/>
        </w:rPr>
        <w:t xml:space="preserve">802209</w:t>
      </w:r>
    </w:p>
    <w:p>
      <w:r>
        <w:t xml:space="preserve">Lainaus:</w:t>
        <w:br/>
        <w:br/>
        <w:t xml:space="preserve">12153c1f09e432cc:</w:t>
        <w:br/>
        <w:br/>
        <w:t xml:space="preserve">1056333</w:t>
        <w:br/>
        <w:br/>
        <w:t xml:space="preserve">1056335</w:t>
        <w:br/>
        <w:br/>
        <w:t xml:space="preserve">2607570-tumblr_lq43icxGdt1qh9on4o1_.jpg</w:t>
      </w:r>
    </w:p>
    <w:p>
      <w:r>
        <w:rPr>
          <w:b/>
          <w:u w:val="single"/>
        </w:rPr>
        <w:t xml:space="preserve">802210</w:t>
      </w:r>
    </w:p>
    <w:p>
      <w:r>
        <w:t xml:space="preserve">Surullista on se, että vaikka tämä järjestelmä on suunniteltu karsimaan</w:t>
        <w:br/>
        <w:t xml:space="preserve">trolleja, ihmiset valittavat silti siitä, että se ei antanut välittömästi bannia sille kaverille</w:t>
        <w:br/>
        <w:t xml:space="preserve">, jolla sattui olemaan huono peli tai joka ei pärjännyt niin hyvin kuin joku</w:t>
        <w:br/>
        <w:t xml:space="preserve">olisi halunnut. Katsokaa vaikka a050f617106ee2de.</w:t>
      </w:r>
    </w:p>
    <w:p>
      <w:r>
        <w:rPr>
          <w:b/>
          <w:u w:val="single"/>
        </w:rPr>
        <w:t xml:space="preserve">802211</w:t>
      </w:r>
    </w:p>
    <w:p>
      <w:r>
        <w:t xml:space="preserve">mutta jotkut meistä (kuten minä) ovat vain huonoja Q.Q.</w:t>
      </w:r>
    </w:p>
    <w:p>
      <w:r>
        <w:rPr>
          <w:b/>
          <w:u w:val="single"/>
        </w:rPr>
        <w:t xml:space="preserve">802212</w:t>
      </w:r>
    </w:p>
    <w:p>
      <w:r>
        <w:t xml:space="preserve">Lainaus:</w:t>
        <w:br/>
        <w:br/>
        <w:t xml:space="preserve">c440e8dbfec222db:</w:t>
        <w:br/>
        <w:br/>
        <w:t xml:space="preserve">1056335</w:t>
        <w:br/>
        <w:br/>
        <w:t xml:space="preserve">1056336</w:t>
        <w:br/>
        <w:br/>
        <w:t xml:space="preserve">Z - Penis.jpg</w:t>
      </w:r>
    </w:p>
    <w:p>
      <w:r>
        <w:rPr>
          <w:b/>
          <w:u w:val="single"/>
        </w:rPr>
        <w:t xml:space="preserve">802213</w:t>
      </w:r>
    </w:p>
    <w:p>
      <w:r>
        <w:t xml:space="preserve">Lainaus:</w:t>
        <w:br/>
        <w:br/>
        <w:t xml:space="preserve">e567227e13e7de03:</w:t>
        <w:br/>
        <w:br/>
        <w:t xml:space="preserve">Entä jos joku pelaa äärimmäisen huonosti 10 peliä putkeen 0-15?Olen</w:t>
        <w:br/>
        <w:t xml:space="preserve">todella utelias tästä.</w:t>
        <w:t xml:space="preserve">systeemi huomioon itemit</w:t>
        <w:br/>
        <w:t xml:space="preserve">ja summonerit?</w:t>
        <w:br/>
        <w:br/>
        <w:t xml:space="preserve"> ^ tämä vain osoittaa, että Platinaan pääsemiseen ei tarvita aivoja.</w:t>
      </w:r>
    </w:p>
    <w:p>
      <w:r>
        <w:rPr>
          <w:b/>
          <w:u w:val="single"/>
        </w:rPr>
        <w:t xml:space="preserve">802214</w:t>
      </w:r>
    </w:p>
    <w:p>
      <w:r>
        <w:t xml:space="preserve">Lainaus:</w:t>
        <w:br/>
        <w:br/>
        <w:t xml:space="preserve">d491bd65b2008270:</w:t>
        <w:br/>
        <w:br/>
        <w:t xml:space="preserve">Mutta minun 0/20/0 proxy singed</w:t>
        <w:br/>
        <w:br/>
        <w:t xml:space="preserve">Hän häiritsee vihollisjoukkuetta täysin elinkelpoisesti.</w:t>
      </w:r>
    </w:p>
    <w:p>
      <w:r>
        <w:rPr>
          <w:b/>
          <w:u w:val="single"/>
        </w:rPr>
        <w:t xml:space="preserve">802215</w:t>
      </w:r>
    </w:p>
    <w:p>
      <w:r>
        <w:t xml:space="preserve">Lainaus:</w:t>
        <w:br/>
        <w:br/>
        <w:t xml:space="preserve"> 18bcf060a71b1f79:</w:t>
        <w:br/>
        <w:br/>
        <w:t xml:space="preserve"> bfcbfcfb: Mielenkiintoista. Miten järjestelmä erottaa syöttäjät ja laillisesti huonon pelin?</w:t>
        <w:br/>
        <w:br/>
        <w:t xml:space="preserve"> Se olisi luultavasti suunnattu havaitsemaan ja rankaisemaan ilmeisistä tapauksista. Kuten jatkuvasti keskeltä torniin juoksemisesta, zealeista jne.</w:t>
        <w:br/>
        <w:br/>
        <w:t xml:space="preserve"> En epäile, etteikö järjestelmä luultavasti jättäisi huomiotta joitakin tahallisia syöttäjiä, jotka eivät ole täysin ilmiselviä, jotta järjestelmä ei bannaisi niitä, jotka ovat yksinkertaisesti pelanneet huonosti useita kertoja.</w:t>
      </w:r>
    </w:p>
    <w:p>
      <w:r>
        <w:rPr>
          <w:b/>
          <w:u w:val="single"/>
        </w:rPr>
        <w:t xml:space="preserve">802216</w:t>
      </w:r>
    </w:p>
    <w:p>
      <w:r>
        <w:t xml:space="preserve">Uskokaa, sillä pian teidät palkitaan PWNAGE:lla.</w:t>
      </w:r>
    </w:p>
    <w:p>
      <w:r>
        <w:rPr>
          <w:b/>
          <w:u w:val="single"/>
        </w:rPr>
        <w:t xml:space="preserve">802217</w:t>
      </w:r>
    </w:p>
    <w:p>
      <w:r>
        <w:t xml:space="preserve">He antavat sinulle anteeksi, jos olet laning vastaan Shaco</w:t>
      </w:r>
    </w:p>
    <w:p>
      <w:r>
        <w:rPr>
          <w:b/>
          <w:u w:val="single"/>
        </w:rPr>
        <w:t xml:space="preserve">802218</w:t>
      </w:r>
    </w:p>
    <w:p>
      <w:r>
        <w:t xml:space="preserve">Hei, voitko auttaa minua, koska minut on bannattu turhaan. Tämä kaveri ja muutama hänen kaverinsa sanoivat, että he aikovat ilmoittaa minut loukkaavasta kielenkäytöstä, vaikka sanoin, että tulen pian takaisin, koska minun piti mennä vessaan. Voisiko joku auttaa tässä asiassa?</w:t>
      </w:r>
    </w:p>
    <w:p>
      <w:r>
        <w:rPr>
          <w:b/>
          <w:u w:val="single"/>
        </w:rPr>
        <w:t xml:space="preserve">802219</w:t>
      </w:r>
    </w:p>
    <w:p>
      <w:r>
        <w:t xml:space="preserve">Lainaus:</w:t>
        <w:br/>
        <w:br/>
        <w:t xml:space="preserve"> 18bcf060a71b1f79:</w:t>
        <w:br/>
        <w:br/>
        <w:t xml:space="preserve"> bfcbfcfb: Mielenkiintoista. Miten järjestelmä erottaa syöttäjät ja laillisesti huonon pelin?</w:t>
        <w:br/>
        <w:br/>
        <w:t xml:space="preserve"> Minusta tämä on erittäin tärkeää, syöttäjätkin voivat saada onnekkaan viimeisen osuman tai syöttöpisteen tai pari.</w:t>
      </w:r>
    </w:p>
    <w:p>
      <w:r>
        <w:rPr>
          <w:b/>
          <w:u w:val="single"/>
        </w:rPr>
        <w:t xml:space="preserve">802220</w:t>
      </w:r>
    </w:p>
    <w:p>
      <w:r>
        <w:t xml:space="preserve">1056337</w:t>
        <w:br/>
        <w:br/>
        <w:t xml:space="preserve">image.jpg</w:t>
      </w:r>
    </w:p>
    <w:p>
      <w:r>
        <w:rPr>
          <w:b/>
          <w:u w:val="single"/>
        </w:rPr>
        <w:t xml:space="preserve">802221</w:t>
      </w:r>
    </w:p>
    <w:p>
      <w:r>
        <w:t xml:space="preserve">ystäväni tekee johdonmukaisesti huono (kuten 0 ja 20) yrittäessään kovasti, ulos 10 pelejä hän lopettaa 0 ja 20 luultavasti 5 kertaa, miten tarkalleen järjestelmä tunnistaa, kun joku on todella tarkoituksellisesti ruokinta eikä vain.. ruokinta? ei, että olen todella odotin olla ensimmäinen henkilö, joka kysyy tätä, mutta se näyttää melko tärkeää.</w:t>
      </w:r>
    </w:p>
    <w:p>
      <w:r>
        <w:rPr>
          <w:b/>
          <w:u w:val="single"/>
        </w:rPr>
        <w:t xml:space="preserve">802222</w:t>
      </w:r>
    </w:p>
    <w:p>
      <w:r>
        <w:t xml:space="preserve">Aion nauraa, kun puolet teistä saa 14 päivän pelikiellon huonojen pelien takia, joissa peliaika on 0/11. Tämä **** on aivan kuten "myrkylliset" automaattiset bannit. X määrä raportteja = 14 päivän banni.</w:t>
      </w:r>
    </w:p>
    <w:p>
      <w:r>
        <w:rPr>
          <w:b/>
          <w:u w:val="single"/>
        </w:rPr>
        <w:t xml:space="preserve">802223</w:t>
      </w:r>
    </w:p>
    <w:p>
      <w:r>
        <w:t xml:space="preserve">Lainaus:</w:t>
        <w:br/>
        <w:br/>
        <w:t xml:space="preserve"> 90120e04bc3a293f:</w:t>
        <w:br/>
        <w:br/>
        <w:t xml:space="preserve"> Hei voitko auttaa minua, koska minut on bannattu turhaan. Tämä kaveri ja muutama hänen kaverinsa sanoivat, että he aikovat ilmoittaa minut loukkaavasta kielenkäytöstä, vaikka sanoin, että tulen heti takaisin, koska minun piti mennä vessaan.</w:t>
        <w:t xml:space="preserve">Voisiko joku auttaa tässä asiassa?</w:t>
        <w:br/>
        <w:br/>
        <w:t xml:space="preserve">kukaan ei voi auttaa sinua menemään vessaan. Sinun pitäisi tehdä se itse, yäk....</w:t>
      </w:r>
    </w:p>
    <w:p>
      <w:r>
        <w:rPr>
          <w:b/>
          <w:u w:val="single"/>
        </w:rPr>
        <w:t xml:space="preserve">802224</w:t>
      </w:r>
    </w:p>
    <w:p>
      <w:r>
        <w:t xml:space="preserve">En oikeastaan tiedä tästä.  Jotkut ihmiset ovat luultavasti vain niin huonoja pelissä.</w:t>
      </w:r>
    </w:p>
    <w:p>
      <w:r>
        <w:rPr>
          <w:b/>
          <w:u w:val="single"/>
        </w:rPr>
        <w:t xml:space="preserve">802225</w:t>
      </w:r>
    </w:p>
    <w:p>
      <w:r>
        <w:t xml:space="preserve">Lainaus:</w:t>
        <w:br/>
        <w:br/>
        <w:t xml:space="preserve">12153c1f09e432cc:</w:t>
        <w:br/>
        <w:br/>
        <w:t xml:space="preserve">1056336</w:t>
        <w:br/>
        <w:br/>
        <w:t xml:space="preserve">1056338</w:t>
        <w:br/>
        <w:br/>
        <w:t xml:space="preserve">Just+going+to+post+some+more+before+I+go+to+_cb035fca4b6b6bb618e7a5241df9f702.jpg</w:t>
      </w:r>
    </w:p>
    <w:p>
      <w:r>
        <w:rPr>
          <w:b/>
          <w:u w:val="single"/>
        </w:rPr>
        <w:t xml:space="preserve">802226</w:t>
      </w:r>
    </w:p>
    <w:p>
      <w:r>
        <w:t xml:space="preserve">Entä 4v5:t? :c</w:t>
      </w:r>
    </w:p>
    <w:p>
      <w:r>
        <w:rPr>
          <w:b/>
          <w:u w:val="single"/>
        </w:rPr>
        <w:t xml:space="preserve">802227</w:t>
      </w:r>
    </w:p>
    <w:p>
      <w:r>
        <w:t xml:space="preserve">Lainaus:</w:t>
        <w:br/>
        <w:br/>
        <w:t xml:space="preserve">c440e8dbfec222db:</w:t>
        <w:br/>
        <w:br/>
        <w:t xml:space="preserve">1056338</w:t>
        <w:br/>
        <w:br/>
        <w:t xml:space="preserve">1056340</w:t>
        <w:br/>
        <w:br/>
        <w:t xml:space="preserve">Z - Less QQ.jpg</w:t>
      </w:r>
    </w:p>
    <w:p>
      <w:r>
        <w:rPr>
          <w:b/>
          <w:u w:val="single"/>
        </w:rPr>
        <w:t xml:space="preserve">802228</w:t>
      </w:r>
    </w:p>
    <w:p>
      <w:r>
        <w:t xml:space="preserve">Lainaus:</w:t>
        <w:br/>
        <w:br/>
        <w:t xml:space="preserve">530ef5dbfed1f549:</w:t>
        <w:br/>
        <w:br/>
        <w:t xml:space="preserve">No... Taitaa olla parasta olla pelaamatta rankedia vähään aikaan, kunnes tämä kaikki on selvitetty. Minulla on ollut muutama todella huono peli viimeisissä ranked-otteluissani, enkä halua saada bannia... enkä yksinkertaisesti luota siihen, että tietokone huomaa eron 0-10-0 'oh **** kaikki mitä tein meni pieleen' pelin ja 0-10-0 'kävelin keskelle ja kuolin jatkuvasti' pelin välillä.</w:t>
        <w:br/>
        <w:br/>
        <w:t xml:space="preserve"> Jos kuolet 10 kertaa yhden pelin aikana saamatta yhtään assistia, sinut pitäisi lukita pois Rankedista tietyksi ajaksi, koska et selvästikään ole tarpeeksi taitava pelissä ollaksesi siellä.</w:t>
        <w:br/>
        <w:br/>
        <w:t xml:space="preserve"> @8e65b082c4262407: sinun pitäisi tutkia tätä btw ^ Mielestäni ihmiset, jotka toistuvasti pärjäävät huonosti Rankedissa (alle tietyn keskiarvon heidän MMR:nsä suhteen), pitäisi lukita pois Rankedista joksikin aikaa tai kunnes he pelaavat tarpeeksi Normal-otteluita palatakseen.</w:t>
      </w:r>
    </w:p>
    <w:p>
      <w:r>
        <w:rPr>
          <w:b/>
          <w:u w:val="single"/>
        </w:rPr>
        <w:t xml:space="preserve">802229</w:t>
      </w:r>
    </w:p>
    <w:p>
      <w:r>
        <w:t xml:space="preserve">On jo aikakin, että teette jotain asioille, joilla on oikeasti merkitystä. Kukaan ei oikeastaan välitä **** siitä, mitä ihmiset sanovat heille nettipelissä, mieluummin ihmiset saisivat porttikiellon aikani tuhlaamisesta.</w:t>
      </w:r>
    </w:p>
    <w:p>
      <w:r>
        <w:rPr>
          <w:b/>
          <w:u w:val="single"/>
        </w:rPr>
        <w:t xml:space="preserve">802230</w:t>
      </w:r>
    </w:p>
    <w:p>
      <w:r>
        <w:t xml:space="preserve">Lainaus:</w:t>
        <w:br/>
        <w:br/>
        <w:t xml:space="preserve">0159355461ce2a39:</w:t>
        <w:br/>
        <w:br/>
        <w:t xml:space="preserve">Aion nauraa, kun puolet teistä saa 14 päivän pelikiellon huonojen pelien takia, joissa teillä on 0/11. Tämä **** on aivan kuin "myrkylliset" automaattiset bannit. X määrä raportteja = 14 päivän banni.</w:t>
        <w:br/>
        <w:br/>
        <w:t xml:space="preserve">Luultavasti pitäisi muuttaa tuo "kun" muotoon "kun</w:t>
        <w:br/>
        <w:t xml:space="preserve">&amp; jos"</w:t>
        <w:br/>
        <w:br/>
        <w:t xml:space="preserve"> On eri asia olla pitämättä järjestelmästä, koska ei pidä siitä, miten se toimii.</w:t>
        <w:t xml:space="preserve">On eri asia olla tyytymätön järjestelmään, koska ei pidä siitä, miten</w:t>
        <w:br/>
        <w:t xml:space="preserve">luulet sen toimivan</w:t>
      </w:r>
    </w:p>
    <w:p>
      <w:r>
        <w:rPr>
          <w:b/>
          <w:u w:val="single"/>
        </w:rPr>
        <w:t xml:space="preserve">802231</w:t>
      </w:r>
    </w:p>
    <w:p>
      <w:r>
        <w:t xml:space="preserve">Oli jo aikakin</w:t>
      </w:r>
    </w:p>
    <w:p>
      <w:r>
        <w:rPr>
          <w:b/>
          <w:u w:val="single"/>
        </w:rPr>
        <w:t xml:space="preserve">802232</w:t>
      </w:r>
    </w:p>
    <w:p>
      <w:r>
        <w:t xml:space="preserve">Lainaus:</w:t>
        <w:br/>
        <w:br/>
        <w:t xml:space="preserve"> 29199b96ea523217:</w:t>
        <w:br/>
        <w:br/>
        <w:t xml:space="preserve">Luultavasti pitäisi muuttaa tuo "kun" muotoon "kun</w:t>
        <w:br/>
        <w:t xml:space="preserve">&amp; if"</w:t>
        <w:br/>
        <w:br/>
        <w:t xml:space="preserve"> On eri asia inhota järjestelmää, koska ei pidä siitä miten se toimii.</w:t>
        <w:t xml:space="preserve">On eri asia inhota järjestelmää, koska se ei pidä siitä, miten</w:t>
        <w:br/>
        <w:t xml:space="preserve">luulet sen mahdollisesti toimivan</w:t>
        <w:br/>
        <w:br/>
        <w:t xml:space="preserve"> Ja sitten tajuaa, että suurin osa ihmisistä, jotka tekevät tuollaisia typeriä kommentteja, ovat bannattuja trolleja, joille ei kannata vastata.</w:t>
      </w:r>
    </w:p>
    <w:p>
      <w:r>
        <w:rPr>
          <w:b/>
          <w:u w:val="single"/>
        </w:rPr>
        <w:t xml:space="preserve">802233</w:t>
      </w:r>
    </w:p>
    <w:p>
      <w:r>
        <w:t xml:space="preserve">Näin twitter-viestin ennen kuin viestiketju julkaistiin, tunnen itseni erityiseksi :3</w:t>
      </w:r>
    </w:p>
    <w:p>
      <w:r>
        <w:rPr>
          <w:b/>
          <w:u w:val="single"/>
        </w:rPr>
        <w:t xml:space="preserve">802234</w:t>
      </w:r>
    </w:p>
    <w:p>
      <w:r>
        <w:t xml:space="preserve">En pidä tästä. Jos minulla on huono peli (ja minulla on ollut monta) ja menen 1/8/2. Toivon todella, etten saa porttikieltoa sen takia. Jos pelaan seuraavassa pelissä 3/9/2, se nostaisi minut tutkaan, ja seuraavassa pelissä olisin vielä enemmän huolissani siitä, että minut bannattaisiin, jos minut hakattaisiin taas kaistalla. Miten se erottaisi Feeders ja Getting beat in lane.</w:t>
      </w:r>
    </w:p>
    <w:p>
      <w:r>
        <w:rPr>
          <w:b/>
          <w:u w:val="single"/>
        </w:rPr>
        <w:t xml:space="preserve">802235</w:t>
      </w:r>
    </w:p>
    <w:p>
      <w:r>
        <w:t xml:space="preserve">Lainaus:</w:t>
        <w:br/>
        <w:br/>
        <w:t xml:space="preserve">a087be1137109dd8:</w:t>
        <w:br/>
        <w:br/>
        <w:t xml:space="preserve">Jos kuolet 10 kertaa yhden pelin aikana saamatta yhtään assistia, sinut pitäisi sulkea Rankedista tietyksi ajaksi, koska et ilmeisesti ole tarpeeksi taitava pelissä ollaksesi siellä.</w:t>
        <w:br/>
        <w:br/>
        <w:t xml:space="preserve"> @8e65b082c4262407: sinun pitäisi tutkia tätä btw ^ Mielestäni ihmiset, jotka toistuvasti pärjäävät huonosti Rankedissa (alle tietyn keskiarvon heidän MMR:nsä suhteen), pitäisi lukita pois Rankedista joksikin aikaa tai kunnes he pelaavat tarpeeksi Normal-otteluita palatakseen.</w:t>
        <w:br/>
        <w:br/>
        <w:t xml:space="preserve"> Jos sinulla on tällainen asenne, sinut pitäisi lukita pois peleistä, jotka vaativat sinua työskentelemään tiimin kanssa ikuisesti, IMO... mutta en pyydä 8e65b082c4262407:ää toteuttamaan sitä...</w:t>
      </w:r>
    </w:p>
    <w:p>
      <w:r>
        <w:rPr>
          <w:b/>
          <w:u w:val="single"/>
        </w:rPr>
        <w:t xml:space="preserve">802236</w:t>
      </w:r>
    </w:p>
    <w:p>
      <w:r>
        <w:t xml:space="preserve">Lainaus:</w:t>
        <w:br/>
        <w:br/>
        <w:t xml:space="preserve">12153c1f09e432cc:</w:t>
        <w:br/>
        <w:br/>
        <w:t xml:space="preserve">1056341</w:t>
        <w:br/>
        <w:br/>
        <w:t xml:space="preserve">se oli valtava säie noin 2 vuotta sitten, säie poistettiin, mutta pelaaja onnistui saamaan pelikiellon, sitten hän tuli takaisin 0-31-2 sitten kantoi nunu ja jatkoi ruokinta.</w:t>
        <w:br/>
        <w:t xml:space="preserve">luultavasti bannattu</w:t>
        <w:br/>
        <w:t xml:space="preserve">raaputa, että hänellä on edelleen otteluhistoria pelejä kirjattu</w:t>
        <w:br/>
        <w:br/>
        <w:t xml:space="preserve">1056342</w:t>
        <w:br/>
        <w:t xml:space="preserve">-edit- HE'S GOLD IV!</w:t>
        <w:br/>
        <w:br/>
        <w:t xml:space="preserve">feeder on thread.jpg</w:t>
      </w:r>
    </w:p>
    <w:p>
      <w:r>
        <w:rPr>
          <w:b/>
          <w:u w:val="single"/>
        </w:rPr>
        <w:t xml:space="preserve">802237</w:t>
      </w:r>
    </w:p>
    <w:p>
      <w:r>
        <w:t xml:space="preserve">Lainaus:</w:t>
        <w:br/>
        <w:br/>
        <w:br/>
        <w:br/>
        <w:br/>
        <w:t xml:space="preserve"> probly banned</w:t>
        <w:br/>
        <w:t xml:space="preserve">scratch that, he still has a match history with games recorded</w:t>
        <w:br/>
        <w:br/>
        <w:t xml:space="preserve">1056342</w:t>
        <w:br/>
        <w:t xml:space="preserve">-edit- HE'S GOLD IV!</w:t>
        <w:br/>
        <w:br/>
        <w:t xml:space="preserve"> En ole varma miten voit tehdä noin huonosti Rammus. Rammus on oikeastaan aika hyvä.</w:t>
      </w:r>
    </w:p>
    <w:p>
      <w:r>
        <w:rPr>
          <w:b/>
          <w:u w:val="single"/>
        </w:rPr>
        <w:t xml:space="preserve">802238</w:t>
      </w:r>
    </w:p>
    <w:p>
      <w:r>
        <w:t xml:space="preserve">Lainaus:</w:t>
        <w:br/>
        <w:br/>
        <w:br/>
        <w:br/>
        <w:br/>
        <w:br/>
        <w:t xml:space="preserve"> Ei kauan</w:t>
      </w:r>
    </w:p>
    <w:p>
      <w:r>
        <w:rPr>
          <w:b/>
          <w:u w:val="single"/>
        </w:rPr>
        <w:t xml:space="preserve">802239</w:t>
      </w:r>
    </w:p>
    <w:p>
      <w:r>
        <w:t xml:space="preserve">Wowowdowdofowfofwo</w:t>
      </w:r>
    </w:p>
    <w:p>
      <w:r>
        <w:rPr>
          <w:b/>
          <w:u w:val="single"/>
        </w:rPr>
        <w:t xml:space="preserve">802240</w:t>
      </w:r>
    </w:p>
    <w:p>
      <w:r>
        <w:t xml:space="preserve">Lainaus:</w:t>
        <w:br/>
        <w:br/>
        <w:br/>
        <w:br/>
        <w:br/>
        <w:t xml:space="preserve"> probly banned</w:t>
        <w:br/>
        <w:t xml:space="preserve">scratch that, he still has a match history with games recorded</w:t>
        <w:br/>
        <w:br/>
        <w:t xml:space="preserve">1056342</w:t>
        <w:br/>
        <w:t xml:space="preserve">-edit-</w:t>
        <w:br/>
        <w:t xml:space="preserve">HE'S GOLD IV!</w:t>
        <w:br/>
        <w:br/>
        <w:t xml:space="preserve"> Taitaa nauttia ranked-palkinnoistaan, joita hopea- ja pronssipelaajat eivät saa.</w:t>
      </w:r>
    </w:p>
    <w:p>
      <w:r>
        <w:rPr>
          <w:b/>
          <w:u w:val="single"/>
        </w:rPr>
        <w:t xml:space="preserve">802241</w:t>
      </w:r>
    </w:p>
    <w:p>
      <w:r>
        <w:t xml:space="preserve">Lainaus:</w:t>
        <w:br/>
        <w:br/>
        <w:t xml:space="preserve"> 8558d5eb5bbf7be3:</w:t>
        <w:br/>
        <w:br/>
        <w:t xml:space="preserve"> Rammus: En ole varma miten voit tehdä noin huonosti Rammus.</w:t>
        <w:t xml:space="preserve">Rammus on itseasiassa aika hyvä.</w:t>
        <w:br/>
        <w:br/>
        <w:t xml:space="preserve">hän on hyvä myös ruokkimisessa, 100 kuolemaa yhdessä pelissä.</w:t>
      </w:r>
    </w:p>
    <w:p>
      <w:r>
        <w:rPr>
          <w:b/>
          <w:u w:val="single"/>
        </w:rPr>
        <w:t xml:space="preserve">802242</w:t>
      </w:r>
    </w:p>
    <w:p>
      <w:r>
        <w:t xml:space="preserve">Onko tämä syy siihen, että minut bannattiin tänään? En ole koskaan myrkyllinen, mutta huvikseni kutsuin jotakuta "***", koska hän sanoi homoseksuaalisia juttuja aiemmin tänään..zzzzzzz......RIP.</w:t>
      </w:r>
    </w:p>
    <w:p>
      <w:r>
        <w:rPr>
          <w:b/>
          <w:u w:val="single"/>
        </w:rPr>
        <w:t xml:space="preserve">802243</w:t>
      </w:r>
    </w:p>
    <w:p>
      <w:r>
        <w:t xml:space="preserve">Jo oli aikakin.</w:t>
      </w:r>
    </w:p>
    <w:p>
      <w:r>
        <w:rPr>
          <w:b/>
          <w:u w:val="single"/>
        </w:rPr>
        <w:t xml:space="preserve">802244</w:t>
      </w:r>
    </w:p>
    <w:p>
      <w:r>
        <w:t xml:space="preserve">Kielletäänkö tällä järjestelmällä myös sellaisten pahisten syöttäminen, joiden ei pitäisi saada pelata, koska he ovat niin pahoja?</w:t>
      </w:r>
    </w:p>
    <w:p>
      <w:r>
        <w:rPr>
          <w:b/>
          <w:u w:val="single"/>
        </w:rPr>
        <w:t xml:space="preserve">802245</w:t>
      </w:r>
    </w:p>
    <w:p>
      <w:r>
        <w:t xml:space="preserve">Lainaus:</w:t>
        <w:br/>
        <w:br/>
        <w:t xml:space="preserve"> 019001b65b61f7dd:</w:t>
        <w:br/>
        <w:br/>
        <w:t xml:space="preserve"> Kielletäänkö tällä systeemillä myös pahisten ruokkiminen, jotka eivät saisi pelata, koska ovat niin pahoja?</w:t>
        <w:br/>
        <w:br/>
        <w:t xml:space="preserve"> Ei sellaista ole.</w:t>
      </w:r>
    </w:p>
    <w:p>
      <w:r>
        <w:rPr>
          <w:b/>
          <w:u w:val="single"/>
        </w:rPr>
        <w:t xml:space="preserve">802246</w:t>
      </w:r>
    </w:p>
    <w:p>
      <w:r>
        <w:t xml:space="preserve">Miten voin nähdä/tarkistaa tuomioistuinkäsittelyssä olevat tapaukset?</w:t>
      </w:r>
    </w:p>
    <w:p>
      <w:r>
        <w:rPr>
          <w:b/>
          <w:u w:val="single"/>
        </w:rPr>
        <w:t xml:space="preserve">802247</w:t>
      </w:r>
    </w:p>
    <w:p>
      <w:r>
        <w:t xml:space="preserve">Ihmiset eivät ymmärrä, että tämä ei hyppää välittömästi kyseenalaisiin banneihin, vaan se alkaa luultavasti melko konservatiivisesti (uskomattoman selvät tapaukset, kuten 30+ kuolemantapaukset) ja muuttuu aggressiivisemmaksi, kunnes se saavuttaa pisteen, jossa väärien positiivisten tulosten määrä on hyväksyttävä (kuten 0,01% ajasta).  Tällaiset algoritmit toimivat yleensä näin, niitä ei vain laiteta kovalle vaihteelle ja toivota, että ne toimivat täydellisesti. Uskokaa vähän, ihmiset.</w:t>
      </w:r>
    </w:p>
    <w:p>
      <w:r>
        <w:rPr>
          <w:b/>
          <w:u w:val="single"/>
        </w:rPr>
        <w:t xml:space="preserve">802248</w:t>
      </w:r>
    </w:p>
    <w:p>
      <w:r>
        <w:t xml:space="preserve">Lainaus:</w:t>
        <w:br/>
        <w:br/>
        <w:t xml:space="preserve"> 4eacef724ea95213:</w:t>
        <w:br/>
        <w:br/>
        <w:t xml:space="preserve"> Ihmiset eivät ymmärrä, että tämä ei hyppää heti kyseenalaisiin banneihin, se luultavasti alkaa aika konservatiivisesti (uskomattoman selvät tapaukset kuten 30+ kuolemantapaukset) ja muuttuu aggressiivisemmaksi, kunnes se saavuttaa pisteen, jossa väärien positiivisten virheiden määrä on hyväksyttävällä tasolla (kuten 0,01% ajasta).</w:t>
        <w:br/>
        <w:br/>
        <w:t xml:space="preserve"> Tällaiset algoritmit toimivat yleensä näin, niitä ei vain laiteta kovalle vaihteelle ja toivota, että ne toimivat täydellisesti. Uskokaa vähän, ihmiset.</w:t>
        <w:br/>
        <w:br/>
        <w:t xml:space="preserve"> Vaikka se onkin järkevää, on vaikea uskoa, että pelaajakehitystiimi muuttuu yhtäkkiä päteväksi, kun otetaan huomioon sen aiemmat saavutukset. Toivoa on kai aina.</w:t>
      </w:r>
    </w:p>
    <w:p>
      <w:r>
        <w:rPr>
          <w:b/>
          <w:u w:val="single"/>
        </w:rPr>
        <w:t xml:space="preserve">802249</w:t>
      </w:r>
    </w:p>
    <w:p>
      <w:r>
        <w:t xml:space="preserve">Lainaus:</w:t>
        <w:br/>
        <w:br/>
        <w:t xml:space="preserve"> 4eacef724ea95213:</w:t>
        <w:br/>
        <w:br/>
        <w:t xml:space="preserve"> Ihmiset eivät ymmärrä, että tämä ei hyppää heti kyseenalaisiin banneihin, se luultavasti alkaa aika konservatiivisesti (uskomattoman selvät tapaukset kuten 30+ kuolemantapaukset) ja muuttuu aggressiivisemmaksi, kunnes se saavuttaa pisteen, jossa väärien positiivisten virheiden määrä on hyväksyttävällä tasolla (kuten 0,01% ajasta).</w:t>
        <w:br/>
        <w:br/>
        <w:t xml:space="preserve"> Tällaiset algoritmit toimivat yleensä näin, niitä ei vain laiteta kovalle vaihteelle ja toivota, että ne toimivat täydellisesti. Uskokaa vähän, ihmiset.</w:t>
        <w:br/>
        <w:br/>
        <w:t xml:space="preserve"> Minulla ei ole uskoa siihen, että tietokone pystyisi erottamaan toisistaan sen, että joku kuolee tahallaan paljon ja joku tahattomasti paljon. En luota siihen, että ITSENI pystyisin erottamaan sen, varsinkaan viime aikoina esiintyneiden viiveiden määrän vuoksi, saati sitten tietokone.</w:t>
      </w:r>
    </w:p>
    <w:p>
      <w:r>
        <w:rPr>
          <w:b/>
          <w:u w:val="single"/>
        </w:rPr>
        <w:t xml:space="preserve">802250</w:t>
      </w:r>
    </w:p>
    <w:p>
      <w:r>
        <w:t xml:space="preserve">Lainaus:</w:t>
        <w:br/>
        <w:br/>
        <w:br/>
        <w:br/>
        <w:t xml:space="preserve">26.8.2014 alkaen Pohjois-Amerikassa otamme käyttöön testijärjestelmän, joka mahdollistaa äärimmäisten tahallisten syöttäjien välittömän kärjistämisen suoraan 14 päivän tai pysyvään pelikieltoon. Kuten muutkin rangaistusjärjestelmämme, aloitamme konservatiivisilla testeillä väärien positiivisten tulosten minimoimiseksi ja laajennamme sitten järjestelmää aggressiivisemmaksi. Kuten muissakin kokeiluissamme, tulosten perusteella teemme samanlaisia testejä myös muilla palvelimilla.</w:t>
        <w:br/>
        <w:br/>
        <w:t xml:space="preserve"> Lopuksiyyyyyyyyyyyyyyyyyyyyyyyyy</w:t>
      </w:r>
    </w:p>
    <w:p>
      <w:r>
        <w:rPr>
          <w:b/>
          <w:u w:val="single"/>
        </w:rPr>
        <w:t xml:space="preserve">802251</w:t>
      </w:r>
    </w:p>
    <w:p>
      <w:r>
        <w:t xml:space="preserve">Voisin kuvitella, että tämä olisi todella vaikea toteuttaa kunnolla o.o Mitä tapahtuu, kun ihmiset alkavat saada paremman käsityksen siitä, mitkä pelimallit laukaisevat järjestelmän, ja sitten säätävät tapaa, jolla he syöttävät, jotta se ei olisi niin ilmeistä? Kuten, vain yhtenä esimerkkinä, entä jos osa tarkistaa, mitä esineitä he rakentavat ja epäilee Mobi boots + zeals, joten kaveri ostaa sen sijaan normaalin näköisiä esineitä, mutta syöttää silti tarkoituksella?</w:t>
      </w:r>
    </w:p>
    <w:p>
      <w:r>
        <w:rPr>
          <w:b/>
          <w:u w:val="single"/>
        </w:rPr>
        <w:t xml:space="preserve">802252</w:t>
      </w:r>
    </w:p>
    <w:p>
      <w:r>
        <w:t xml:space="preserve">Äärimmäisen tarkoitushakuisia syöttäjiä......k tuollaisia ei kirjaimellisesti ole olemassa, kiitos tyhjästä. Jatkakaa pelaajien moukarointia, jotka turhautuvat myrkylliseen käytökseen, johon arvottomat järjestelmänne eivät puutu millään tavalla, koska olette laiskoja ja halpoja ja käytätte jatkuvasti jotain typerää automaattista algoryhmää sen sijaan, että olisitte ottaneet käyttöön vastausjärjestelmän, jotta voisitte oikeasti tarkastella käyttäytymistä ja bannata ihmisiä pelaamasta enää ikinä ranked-pelejä, kun he menevät afk-farmille kartan toiselle puolelle ja kieltäytyvät auttamasta joukkueitaan. mutta jatkakaa niiden ihmisten bannia, jotka saavat verbaalista kohtelua, koska heidän viimeisissä 4:ssä 5:stä pelistä pelaajansa ovat käyttäytyneet noin, mikä aiheuttaa tappioita, kun he yrittävät tosissaan nousta rankingissa. Hienoa työtä, mukava johto todella auttaa meitä kaikkia, veli! ainakin saat näyttää siistiltä, kun lyöt lapsiparoja sen jälkeen, kun heidät on bannattu, koska he kärsivät kurjuudesta, jota tarjoamasi ranking-otteluiden tekeminen on.</w:t>
      </w:r>
    </w:p>
    <w:p>
      <w:r>
        <w:rPr>
          <w:b/>
          <w:u w:val="single"/>
        </w:rPr>
        <w:t xml:space="preserve">802253</w:t>
      </w:r>
    </w:p>
    <w:p>
      <w:r>
        <w:t xml:space="preserve">Lainaus:</w:t>
        <w:br/>
        <w:br/>
        <w:t xml:space="preserve">530ef5dbfed1f549:</w:t>
        <w:br/>
        <w:br/>
        <w:t xml:space="preserve">En usko siihen, että tietokone pystyy erottamaan toisistaan sen, että joku kuolee tahallaan paljon ja joku tahattomasti paljon</w:t>
        <w:t xml:space="preserve"> En luota siihen, että MINÄ itse osaisin erottaa sen, varsinkin kun ihmisillä on ollut viime aikoina niin paljon lagia, saati sitten tietokone.</w:t>
        <w:br/>
        <w:br/>
        <w:t xml:space="preserve"> Olen melko varma, että pystyisit ottamaan joitakin ilmeisen tahallisia syöttöpelejä ja sanomaan helposti: "Kyllä, tämä henkilö syötti tahallaan".</w:t>
        <w:br/>
        <w:br/>
        <w:t xml:space="preserve"> Jos sinulla ei ole mitään muuta kuin liikkuvuus saappaat ja useita zeals, elvyttää, oli jatkuvasti käynnissä ylös keskellä suoraan torniin, ja tehdä tätä useita pelejä. Voitko oikeasti sanoa, että kyseinen henkilö ei tehnyt tätä tarkoituksella?</w:t>
      </w:r>
    </w:p>
    <w:p>
      <w:r>
        <w:rPr>
          <w:b/>
          <w:u w:val="single"/>
        </w:rPr>
        <w:t xml:space="preserve">802254</w:t>
      </w:r>
    </w:p>
    <w:p>
      <w:r>
        <w:t xml:space="preserve">Lainaus:</w:t>
        <w:br/>
        <w:br/>
        <w:t xml:space="preserve">530ef5dbfed1f549:</w:t>
        <w:br/>
        <w:br/>
        <w:t xml:space="preserve">En usko siihen, että tietokone pystyy erottamaan toisistaan sen, että joku kuolee tahallaan paljon ja joku tahattomasti paljon</w:t>
        <w:t xml:space="preserve"> En luota siihen, että MINÄ itse osaisin erottaa sen, varsinkin kun ihmisillä on ollut viime aikoina niin paljon lagia, saati sitten tietokone.</w:t>
        <w:br/>
        <w:br/>
        <w:t xml:space="preserve"> Etkö edes usko, että pystyt itse erottamaan eron? Pidätkö sitä sitten vain korjaamattomana ongelmana ja haluat Riotilta täysin vapaat kädet?</w:t>
      </w:r>
    </w:p>
    <w:p>
      <w:r>
        <w:rPr>
          <w:b/>
          <w:u w:val="single"/>
        </w:rPr>
        <w:t xml:space="preserve">802255</w:t>
      </w:r>
    </w:p>
    <w:p>
      <w:r>
        <w:t xml:space="preserve">Lainaus:</w:t>
        <w:br/>
        <w:br/>
        <w:br/>
        <w:br/>
        <w:t xml:space="preserve">Hei kaikki,</w:t>
        <w:br/>
        <w:br/>
        <w:t xml:space="preserve">Kuten jotkut teistä ovat ehkä kuulleet, Tribunal on järjestelmä, joka käsittelee monenlaisia pelaajien käyttäytymismalleja, mutta se on tällä hetkellä laajennetussa ylläpidossa, kun päivitämme monia ydintoimintoja.</w:t>
        <w:t xml:space="preserve">Voit lukea siitä lisää täältä:</w:t>
        <w:br/>
        <w:t xml:space="preserve">http://na.leagueoflegends.com/en/news/game-updates/player-behavior/upgrading-tribunal</w:t>
        <w:br/>
        <w:br/>
        <w:t xml:space="preserve">Sillä välin olemme käynnistäneet useita testijärjestelmiä, jotka ovat alkaneet vähentää aggressiivisesti negatiivista pelaajakäyttäytymistä League of Legendsissä, mukaan lukien järjestelmä, jossa on mahdollisuus välittömästi eskaloida erittäin vakava käyttäytyminen, kuten liiallinen verbaalinen loukkaus, rasismi, seksismi, homofobia ja pahempaa, 14 päivän tai pysyvään pelikieltoon. Pohjois-Amerikassa useita viikkoja kestäneen testauksen jälkeen olemme nyt valmiita aloittamaan nämä testit Euroopan palvelimilla. Jatkamme näiden testien tulosten seuraamista, kun valmistaudumme ottamaan ne käyttöön muilla alueilla.</w:t>
        <w:br/>
        <w:br/>
        <w:t xml:space="preserve">Syy, miksi olen täällä tänään, on se, että vaikka nämä järjestelmät ovat tehokkaita vähentämään</w:t>
        <w:br/>
        <w:t xml:space="preserve">negatiivista verbaalista käyttäytymistä Liigassa, olemme työstäneet tapoja puuttua</w:t>
        <w:br/>
        <w:t xml:space="preserve">negatiiviseen pelikäyttäytymiseen Liigassa.</w:t>
        <w:br/>
        <w:br/>
        <w:t xml:space="preserve"> 26.8.2014 alkaen Pohjois-Amerikassa otamme käyttöön testijärjestelmän, jolla äärimmäiset tahalliset syöttäjät voidaan välittömästi asettaa suoraan 14 päivän tai pysyvään pelikieltoon. Kuten muutkin rangaistusjärjestelmämme, aloitamme konservatiivisilla testeillä väärien positiivisten tulosten minimoimiseksi ja laajennamme sitten järjestelmää aggressiivisemmaksi. Kuten muissakin kokeiluissamme, tulosten perusteella teemme samanlaisia testejä myös muilla palvelimilla.</w:t>
        <w:br/>
        <w:br/>
        <w:t xml:space="preserve"> Hei 8e65b082c4262407 Lähetin sinulle sähköpostia, joka koski tiliini liittyviä huolenaiheita, oletko tarkistanut sen?</w:t>
      </w:r>
    </w:p>
    <w:p>
      <w:r>
        <w:rPr>
          <w:b/>
          <w:u w:val="single"/>
        </w:rPr>
        <w:t xml:space="preserve">802256</w:t>
      </w:r>
    </w:p>
    <w:p>
      <w:r>
        <w:t xml:space="preserve">Lainaus:</w:t>
        <w:br/>
        <w:br/>
        <w:t xml:space="preserve">530ef5dbfed1f549:</w:t>
        <w:br/>
        <w:br/>
        <w:t xml:space="preserve">En usko siihen, että tietokone pystyy erottamaan toisistaan sen, että joku kuolee tahallaan paljon ja joku tahattomasti paljon</w:t>
        <w:t xml:space="preserve"> En luota siihen, että MINÄ itse osaisin erottaa sen, varsinkin kun ihmisillä on ollut viime aikoina niin paljon lagia, saati sitten tietokone.</w:t>
        <w:br/>
        <w:br/>
        <w:t xml:space="preserve"> Tietokoneen on luultavasti helpompi erottaa ero. Ajattele, kuinka monta kertaa klikkaat ja millaista mallia teet, kun sinulla on huono peli verrattuna siihen, kun yrität syöttää tarkoituksella. Myönnettäköön, että pelaajakehitystiimin tuntien he todennäköisesti tekevät jotain typerää ja katsovat vain kda:ta tai raportteja.</w:t>
      </w:r>
    </w:p>
    <w:p>
      <w:r>
        <w:rPr>
          <w:b/>
          <w:u w:val="single"/>
        </w:rPr>
        <w:t xml:space="preserve">802257</w:t>
      </w:r>
    </w:p>
    <w:p>
      <w:r>
        <w:t xml:space="preserve">Lainaus:</w:t>
        <w:br/>
        <w:br/>
        <w:t xml:space="preserve"> 9b8b77e5d4fbd95e:</w:t>
        <w:br/>
        <w:br/>
        <w:t xml:space="preserve"> Vaikka se onkin järkevää, on vaikea uskoa, että pelaajakehitystiimistä tulee yhtäkkiä pätevä, kun otetaan huomioon sen saavutukset.</w:t>
        <w:t xml:space="preserve">Aina on toivoa kai.</w:t>
        <w:br/>
        <w:br/>
        <w:t xml:space="preserve">Voin vakuuttaa sinulle, että he eivät kirjaimellisesti koskaan saa kiinni trolleja tällä järjestelmällä, lukuun ottamatta erittäin harvinaista idioottia, joka todella menee täyteen tarkoitukselliseen syöttötilaan, joka tapahtui noin 1 joka 1000 ottelussa. se on typerä laiska järjestelmä, kuten mellakoiden käyttäytymisjoukkueen normaalien standardien mukaan.</w:t>
        <w:br/>
        <w:br/>
        <w:t xml:space="preserve">Tarvitset uusintapeliä, jossa on tarkastelu, jotta voit määrittää, kuka on ****** säkki, lukemattomien tapojen kautta, joilla ihmiset pasively aggressiivisesti trollaavat tiimejään, melkeinpä kukaan ei mene 0/35/0 tarkoitukselliseen syöttöön.</w:t>
      </w:r>
    </w:p>
    <w:p>
      <w:r>
        <w:rPr>
          <w:b/>
          <w:u w:val="single"/>
        </w:rPr>
        <w:t xml:space="preserve">802258</w:t>
      </w:r>
    </w:p>
    <w:p>
      <w:r>
        <w:t xml:space="preserve">Minulla oli poppy päätyä 0-11 tai niin 13 minuuttia, koska ****ty</w:t>
        <w:br/>
        <w:t xml:space="preserve">invade &gt; 2 man premade 3v1ing hänen top lane.In timantti 1.</w:t>
        <w:br/>
        <w:t xml:space="preserve">8a03fa754c611575 tai jotain oli kaverit tag, päättyi peli oli</w:t>
        <w:br/>
        <w:t xml:space="preserve">kuten 9-14-3.</w:t>
        <w:t xml:space="preserve">Se oli legit peli, mutta päätyisikö jotain</w:t>
        <w:br/>
        <w:t xml:space="preserve">havaittavaksi?</w:t>
      </w:r>
    </w:p>
    <w:p>
      <w:r>
        <w:rPr>
          <w:b/>
          <w:u w:val="single"/>
        </w:rPr>
        <w:t xml:space="preserve">802259</w:t>
      </w:r>
    </w:p>
    <w:p>
      <w:r>
        <w:t xml:space="preserve">Tuleeko tämä kieltämään pelaajien pelaamisen ARAZ-pelissä (All Random All Zeal) tullissa?</w:t>
      </w:r>
    </w:p>
    <w:p>
      <w:r>
        <w:rPr>
          <w:b/>
          <w:u w:val="single"/>
        </w:rPr>
        <w:t xml:space="preserve">802260</w:t>
      </w:r>
    </w:p>
    <w:p>
      <w:r>
        <w:t xml:space="preserve">Miten helvetissä tämä ei ole tarttunut...ffs lyte **** kuten tämä on tärkeää yhteisölle.</w:t>
      </w:r>
    </w:p>
    <w:p>
      <w:r>
        <w:rPr>
          <w:b/>
          <w:u w:val="single"/>
        </w:rPr>
        <w:t xml:space="preserve">802261</w:t>
      </w:r>
    </w:p>
    <w:p>
      <w:r>
        <w:t xml:space="preserve">Minut bannattiin, mutta en edes syöttänyt... etsi ed8450809dbb7b8c liigasta ja näet, etten koskaan syöttänyt,</w:t>
      </w:r>
    </w:p>
    <w:p>
      <w:r>
        <w:rPr>
          <w:b/>
          <w:u w:val="single"/>
        </w:rPr>
        <w:t xml:space="preserve">802262</w:t>
      </w:r>
    </w:p>
    <w:p>
      <w:r>
        <w:t xml:space="preserve">Odota nyt. Jos syöttölaite kielletään välittömästi, voisitko saada pelin päättymään tappioon sen joukkueen kannalta, jolla on syöttölaite? Näin se voisi olla hieman reilua, eikä sitä voisi käyttää väärin, koska saisit joka tapauksessa tilisi banniin.</w:t>
      </w:r>
    </w:p>
    <w:p>
      <w:r>
        <w:rPr>
          <w:b/>
          <w:u w:val="single"/>
        </w:rPr>
        <w:t xml:space="preserve">802263</w:t>
      </w:r>
    </w:p>
    <w:p>
      <w:r>
        <w:t xml:space="preserve">korjatkaa tämä hemmetin palvelin.</w:t>
      </w:r>
    </w:p>
    <w:p>
      <w:r>
        <w:rPr>
          <w:b/>
          <w:u w:val="single"/>
        </w:rPr>
        <w:t xml:space="preserve">802264</w:t>
      </w:r>
    </w:p>
    <w:p>
      <w:r>
        <w:t xml:space="preserve">Lainaus:</w:t>
        <w:br/>
        <w:br/>
        <w:br/>
        <w:br/>
        <w:t xml:space="preserve">Hei kaikki,</w:t>
        <w:br/>
        <w:br/>
        <w:t xml:space="preserve">Kuten jotkut teistä ovat ehkä kuulleet, Tribunal on järjestelmä, joka käsittelee monenlaisia pelaajien käyttäytymismalleja, mutta se on tällä hetkellä laajennetussa ylläpidossa, kun päivitämme monia ydintoimintoja.</w:t>
        <w:t xml:space="preserve">Voit lukea siitä lisää täältä:</w:t>
        <w:br/>
        <w:t xml:space="preserve">http://na.leagueoflegends.com/en/news/game-updates/player-behavior/upgrading-tribunal</w:t>
        <w:br/>
        <w:br/>
        <w:t xml:space="preserve">Sillä välin olemme käynnistäneet useita testijärjestelmiä, jotka ovat alkaneet vähentää aggressiivisesti negatiivista pelaajakäyttäytymistä League of Legendsissä, mukaan lukien järjestelmä, jossa on mahdollisuus välittömästi eskaloida erittäin vakava käyttäytyminen, kuten liiallinen verbaalinen loukkaus, rasismi, seksismi, homofobia ja pahempaa, 14 päivän tai pysyvään pelikieltoon. Pohjois-Amerikassa useita viikkoja kestäneen testauksen jälkeen olemme nyt valmiita aloittamaan nämä testit Euroopan palvelimilla. Jatkamme näiden testien tulosten seuraamista, kun valmistaudumme ottamaan ne käyttöön muilla alueilla.</w:t>
        <w:br/>
        <w:br/>
        <w:t xml:space="preserve">Syy, miksi olen täällä tänään, on se, että vaikka nämä järjestelmät ovat tehokkaita vähentämään</w:t>
        <w:br/>
        <w:t xml:space="preserve">negatiivista verbaalista käyttäytymistä Liigassa, olemme työstäneet tapoja puuttua</w:t>
        <w:br/>
        <w:t xml:space="preserve">negatiiviseen pelikäyttäytymiseen Liigassa.</w:t>
        <w:br/>
        <w:br/>
        <w:t xml:space="preserve"> 26.8.2014 alkaen Pohjois-Amerikassa otamme käyttöön testijärjestelmän, jolla äärimmäiset tahalliset syöttäjät voidaan välittömästi asettaa suoraan 14 päivän tai pysyvään pelikieltoon. Kuten muutkin rangaistusjärjestelmämme, aloitamme konservatiivisilla testeillä väärien positiivisten tulosten minimoimiseksi ja laajennamme sitten järjestelmää aggressiivisemmaksi.</w:t>
        <w:t xml:space="preserve">Kuten muidenkin kokeilujemme kanssa, tuloksista riippuen teemme samanlaisia testejä myös muilla palvelimilla.</w:t>
        <w:br/>
        <w:br/>
        <w:t xml:space="preserve">Miksi emme voi keskittyä paljon yleisempiin afkereihin</w:t>
      </w:r>
    </w:p>
    <w:p>
      <w:r>
        <w:rPr>
          <w:b/>
          <w:u w:val="single"/>
        </w:rPr>
        <w:t xml:space="preserve">802265</w:t>
      </w:r>
    </w:p>
    <w:p>
      <w:r>
        <w:t xml:space="preserve">Kiitos jatkuvista ponnisteluistanne 8e65b082c4262407. Meidän enemmistömme puolesta, ponnistelunne on otettu hyvin vastaan. Toivottavasti voit lukea tämän! &lt;3</w:t>
      </w:r>
    </w:p>
    <w:p>
      <w:r>
        <w:rPr>
          <w:b/>
          <w:u w:val="single"/>
        </w:rPr>
        <w:t xml:space="preserve">802266</w:t>
      </w:r>
    </w:p>
    <w:p>
      <w:r>
        <w:t xml:space="preserve">Mitä tapahtuu, kun pelaat proxy singed? Täytyykö pelätä bannia, jos pääkäyttäisin sitä?</w:t>
      </w:r>
    </w:p>
    <w:p>
      <w:r>
        <w:rPr>
          <w:b/>
          <w:u w:val="single"/>
        </w:rPr>
        <w:t xml:space="preserve">802267</w:t>
      </w:r>
    </w:p>
    <w:p>
      <w:r>
        <w:t xml:space="preserve">Lainaus:</w:t>
        <w:br/>
        <w:br/>
        <w:t xml:space="preserve">abbae0f1707eaca4:</w:t>
        <w:br/>
        <w:br/>
        <w:t xml:space="preserve">Luuletko, ettet edes itse erota? Pidätkö sitä sitten vain käsittelemättömänä ongelmana ja haluat Riotilta täydellisen hands off -lähestymistavan?</w:t>
        <w:br/>
        <w:br/>
        <w:t xml:space="preserve"> Sanoisin, että EXTREME-tilanteissa ihminen voisi erottaa, mutta absoluuttisen pahimman pahimman ulkopuolella... ei, en usko, että ihminen voisi helposti erottaa, enkä usko ollenkaan siihen, että tietokone kertoisi.</w:t>
        <w:br/>
        <w:br/>
        <w:t xml:space="preserve"> Jos he aikovat rangaista tästä, haluan, että joku minua kokeneempi henkilö tutkii asian. En halua, että väärän positiivisen tuloksen mahdollisuus on edes 0,000001 prosenttia. Kenellekään ei pitäisi ikinä IKINÄ antaa pelikieltoa tahallisesta syöttämisestä, koska hänellä on huonoja pelejä, riippumatta siitä, kuinka huonoja nämä pelit ovat. Ja vaikka en välttämättä usko, että väärien positiivisten tulosten prosenttiosuus on suuri... Uskon, että niitä tulee olemaan jonkin verran, koska en usko, että tietokone pystyy tunnistamaan henkilön aikomuksia.</w:t>
      </w:r>
    </w:p>
    <w:p>
      <w:r>
        <w:rPr>
          <w:b/>
          <w:u w:val="single"/>
        </w:rPr>
        <w:t xml:space="preserve">802268</w:t>
      </w:r>
    </w:p>
    <w:p>
      <w:r>
        <w:t xml:space="preserve">Mitä seuraavaksi? bannia/chat-rajoitusta, koska ei pelaa metaa?</w:t>
      </w:r>
    </w:p>
    <w:p>
      <w:r>
        <w:rPr>
          <w:b/>
          <w:u w:val="single"/>
        </w:rPr>
        <w:t xml:space="preserve">802269</w:t>
      </w:r>
    </w:p>
    <w:p>
      <w:r>
        <w:t xml:space="preserve">Toivottavasti 0aba20f58e4a5c32 saa porttikiellon, jotta hän lopettaa trollaamisen/virtauksen.</w:t>
      </w:r>
    </w:p>
    <w:p>
      <w:r>
        <w:rPr>
          <w:b/>
          <w:u w:val="single"/>
        </w:rPr>
        <w:t xml:space="preserve">802270</w:t>
      </w:r>
    </w:p>
    <w:p>
      <w:r>
        <w:t xml:space="preserve">Lainaus:</w:t>
        <w:br/>
        <w:br/>
        <w:t xml:space="preserve">eb1e5cffc3d3cdda:</w:t>
        <w:br/>
        <w:br/>
        <w:t xml:space="preserve">niin mitä tapahtuu kun pelaat proxy singed?</w:t>
        <w:t xml:space="preserve">Pitääkö pelätä bannia jos mainaan sen?</w:t>
        <w:br/>
        <w:br/>
        <w:t xml:space="preserve">kyllä ottaen huomioon ettei se enää toimi, eikä edes koko kauden aikana lol</w:t>
      </w:r>
    </w:p>
    <w:p>
      <w:r>
        <w:rPr>
          <w:b/>
          <w:u w:val="single"/>
        </w:rPr>
        <w:t xml:space="preserve">802271</w:t>
      </w:r>
    </w:p>
    <w:p>
      <w:r>
        <w:t xml:space="preserve">Riittääkö yksi peli, vai pitääkö sen olla kuvio? Tiedän, että minulla on ollut tuloksia kuten 1/20/0, enkä tehnyt sitä tahallani, mutta minut vain omistettiin niin kovaa huonolla joukkueella. Harvinaista? Toki, luulen, että olen tehnyt tuollaisia lukuja vain kaksi tai kolme kertaa, mutta niin käy.</w:t>
      </w:r>
    </w:p>
    <w:p>
      <w:r>
        <w:rPr>
          <w:b/>
          <w:u w:val="single"/>
        </w:rPr>
        <w:t xml:space="preserve">802272</w:t>
      </w:r>
    </w:p>
    <w:p>
      <w:r>
        <w:t xml:space="preserve">Lainaus:</w:t>
        <w:br/>
        <w:br/>
        <w:br/>
        <w:br/>
        <w:t xml:space="preserve">emme voi keskittyä paljon useammin esiintyviin afkereihin</w:t>
        <w:br/>
        <w:br/>
        <w:t xml:space="preserve">Koska he tietävät, että yli puolet siitä on heidän vikansa heidän ****ty-palvelimillaan</w:t>
      </w:r>
    </w:p>
    <w:p>
      <w:r>
        <w:rPr>
          <w:b/>
          <w:u w:val="single"/>
        </w:rPr>
        <w:t xml:space="preserve">802273</w:t>
      </w:r>
    </w:p>
    <w:p>
      <w:r>
        <w:t xml:space="preserve">Lainaus:</w:t>
        <w:br/>
        <w:br/>
        <w:t xml:space="preserve">0159355461ce2a39:</w:t>
        <w:br/>
        <w:br/>
        <w:t xml:space="preserve">Voitko siis etsiä tiliä, jolla on kutsumanimi 015935545461ce2a39 ja lähettää todisteen siitä, miksi sain 14 päivän bannin?</w:t>
        <w:t xml:space="preserve">Kiitos.</w:t>
        <w:br/>
        <w:br/>
        <w:t xml:space="preserve">afk</w:t>
      </w:r>
    </w:p>
    <w:p>
      <w:r>
        <w:rPr>
          <w:b/>
          <w:u w:val="single"/>
        </w:rPr>
        <w:t xml:space="preserve">802274</w:t>
      </w:r>
    </w:p>
    <w:p>
      <w:r>
        <w:t xml:space="preserve">Lainaus:</w:t>
        <w:br/>
        <w:br/>
        <w:br/>
        <w:br/>
        <w:t xml:space="preserve">Hei kaikki,</w:t>
        <w:br/>
        <w:br/>
        <w:t xml:space="preserve">Kuten jotkut teistä ovat ehkä kuulleet, Tribunal on järjestelmä, joka käsittelee monenlaisia pelaajien käyttäytymismalleja, mutta se on tällä hetkellä laajennetussa ylläpidossa, kun päivitämme monia ydintoimintoja.</w:t>
        <w:t xml:space="preserve">Voit lukea siitä lisää täältä:</w:t>
        <w:br/>
        <w:t xml:space="preserve">http://na.leagueoflegends.com/en/news/game-updates/player-behavior/upgrading-tribunal</w:t>
        <w:br/>
        <w:br/>
        <w:t xml:space="preserve">Sillä välin olemme käynnistäneet useita testijärjestelmiä, jotka ovat alkaneet vähentää aggressiivisesti negatiivista pelaajakäyttäytymistä League of Legendsissä, mukaan lukien järjestelmä, jossa on mahdollisuus välittömästi eskaloida erittäin vakava käyttäytyminen, kuten liiallinen verbaalinen loukkaus, rasismi, seksismi, homofobia ja pahempaa, 14 päivän tai pysyvään pelikieltoon. Pohjois-Amerikassa useita viikkoja kestäneen testauksen jälkeen olemme nyt valmiita aloittamaan nämä testit Euroopan palvelimilla. Jatkamme näiden testien tulosten seuraamista, kun valmistaudumme ottamaan ne käyttöön muilla alueilla.</w:t>
        <w:br/>
        <w:br/>
        <w:t xml:space="preserve">Syy, miksi olen täällä tänään, on se, että vaikka nämä järjestelmät ovat tehokkaita vähentämään</w:t>
        <w:br/>
        <w:t xml:space="preserve">negatiivista verbaalista käyttäytymistä Liigassa, olemme työstäneet tapoja puuttua</w:t>
        <w:br/>
        <w:t xml:space="preserve">negatiiviseen pelikäyttäytymiseen Liigassa.</w:t>
        <w:br/>
        <w:br/>
        <w:t xml:space="preserve"> 26.8.2014 alkaen Pohjois-Amerikassa otamme käyttöön testijärjestelmän, jolla äärimmäiset tahalliset syöttäjät voidaan välittömästi asettaa suoraan 14 päivän tai pysyvään pelikieltoon. Kuten muutkin rangaistusjärjestelmämme, aloitamme konservatiivisilla testeillä, jotta vääriä positiivisia tuloksia saadaan minimoitua, ja laajennamme järjestelmää sitten aggressiivisemmaksi.</w:t>
        <w:t xml:space="preserve">Kuten muidenkin kokeilujemme kanssa, tuloksista riippuen teemme samanlaisia testejä myös muilla palvelimilla.</w:t>
        <w:br/>
        <w:br/>
        <w:t xml:space="preserve">Entä heterofobia?</w:t>
      </w:r>
    </w:p>
    <w:p>
      <w:r>
        <w:rPr>
          <w:b/>
          <w:u w:val="single"/>
        </w:rPr>
        <w:t xml:space="preserve">802275</w:t>
      </w:r>
    </w:p>
    <w:p>
      <w:r>
        <w:t xml:space="preserve">Kaikkien niiden puolesta, jotka yrittävät ottaa rankingin vakavasti kilpailuna, haluaisin kiittää 8e65b082c4262407:ää kaikista 14 päivän pelikielloista, jotka eivät johtuneet seksismistä, rasismista, tappouhkauksista tai homofobiasta. Järjestelmänne, jossa kiellätte kaikki, jotka sanovat jotain sellaista, joka saattaa loukata viisivuotiaan tunteita, tekee ihmeitä League of Legendin ja yleisesti esportsin legitimoimiseksi laillisina kilpailuina, jotka pitäisi ottaa vakavasti. Sillä on jopa heijastusvaikutuksia oikeaan urheiluun. Juuri viime viikolla Kobe Bryant sai potkut Lakersista, koska hän oli jatkuvasti häirinnyt sanallisesti joukkuetovereitaan, jotka eivät vastanneet hänen odotuksiaan. Richard Sherman sai NFL:ltä 14 päivän pelikiellon, koska hän oli käskenyt Michael Crabtreetä "Get ****ed", ja Johnny Manziel sai 32 ottelun chat-kiellon, koska hän oli nostanut rahamerkin pystyyn joka kerta, kun hän teki pelin, koska se sai hänen joukkuetoverinsa tuntemaan olonsa epämukavaksi ja vastustajat lannistumaan pelikyvystään.</w:t>
      </w:r>
    </w:p>
    <w:p>
      <w:r>
        <w:rPr>
          <w:b/>
          <w:u w:val="single"/>
        </w:rPr>
        <w:t xml:space="preserve">802276</w:t>
      </w:r>
    </w:p>
    <w:p>
      <w:r>
        <w:t xml:space="preserve">Lainaus:</w:t>
        <w:br/>
        <w:br/>
        <w:t xml:space="preserve">e567227e13e7de03:</w:t>
        <w:br/>
        <w:br/>
        <w:t xml:space="preserve">Entä jos joku pelaa äärimmäisen huonosti 10 peliä putkeen 0-15?Olen</w:t>
        <w:br/>
        <w:t xml:space="preserve">todella utelias tästä.</w:t>
        <w:t xml:space="preserve">systeemi huomioon itemit</w:t>
        <w:br/>
        <w:t xml:space="preserve">ja kutsujat?</w:t>
        <w:br/>
        <w:br/>
        <w:t xml:space="preserve">kukaan ei ole niin huono</w:t>
      </w:r>
    </w:p>
    <w:p>
      <w:r>
        <w:rPr>
          <w:b/>
          <w:u w:val="single"/>
        </w:rPr>
        <w:t xml:space="preserve">802277</w:t>
      </w:r>
    </w:p>
    <w:p>
      <w:r>
        <w:t xml:space="preserve">Lainaus:</w:t>
        <w:br/>
        <w:br/>
        <w:t xml:space="preserve"> 59d9c14e8d42af91:</w:t>
        <w:br/>
        <w:br/>
        <w:t xml:space="preserve"> 8e65b082c4262407 kaikkien niiden puolesta, jotka yrittävät ottaa rankingin vakavasti kilpailuna, haluaisin kiittää 8e65b082c4262407:ää kaikista 14 päivän banneista, jotka EIVÄT OLLUT seksismiä, rasismia, tappouhkauksia tai homofobiaa. Järjestelmänne, jossa kiellätte kaikki, jotka sanovat jotain sellaista, joka saattaa loukata viisivuotiaan tunteita, tekee ihmeitä League of Legendin ja yleisesti esportsin legitimoimiseksi laillisina kilpailuina, jotka pitäisi ottaa vakavasti. Sillä on jopa heijastusvaikutuksia oikeaan urheiluun. Juuri viime viikolla Kobe Bryant sai potkut Lakersista, koska hän oli jatkuvasti häirinnyt sanallisesti joukkuetovereitaan, jotka eivät vastanneet hänen odotuksiaan. Richard Sherman sai NFL:ltä 14 päivän pelikiellon, koska hän oli käskenyt Michael Crabtreetä "Get ****ed", ja Johnny Manziel sai 32 ottelun chat-kiellon, koska hän oli nostanut rahamerkin pystyyn joka kerta, kun hän teki pelin, koska se sai hänen joukkuetoverinsa tuntemaan olonsa epämukavaksi ja vastustajat lannistumaan pelikyvystään.</w:t>
        <w:br/>
        <w:br/>
        <w:t xml:space="preserve"> Vertaatko itseäsi ammattilaistason pelaajaan? "He" pääsevät siitä pälkähästä, koska he ovat arvokkaita, he tienaavat paljon rahaa ihmisille, joille he työskentelevät.</w:t>
        <w:br/>
        <w:br/>
        <w:t xml:space="preserve"> Mitä tapahtuu, kun pikkuliigan pelaajat yrittävät käyttäytyä kuin jotkut noista vihamielisistä ammattilaisista? Koska ellet pelaa LCS:ää, se on kaikki mitä LoL on meille muille, pissiksille.</w:t>
      </w:r>
    </w:p>
    <w:p>
      <w:r>
        <w:rPr>
          <w:b/>
          <w:u w:val="single"/>
        </w:rPr>
        <w:t xml:space="preserve">802278</w:t>
      </w:r>
    </w:p>
    <w:p>
      <w:r>
        <w:t xml:space="preserve">Lukio- ja yliopistourheilua ei siis ole olemassa? Olen pelannut yläasteella matkaliigassa, jossa ihmiset sanovat **** tuollaista koko ajan, koska se on kilpailu ja he ottavat sen vakavasti. Parasta esportsissa on se, että se on niin avointa ja kaikki voivat kilpailla. Se veti minut alun perin LoLiin, se, että voin kiivetä tikapuita pitkin. Jos olet timantti- tai challenger-luokassa, pelaat näitä ammattilaispelaajia vastaan. Jos siis kaikki, jotka eivät ole ammattilaisia, eivät saisi ottaa peliä vakavasti, rankingia ei pitäisi edes olla olemassa. Et varmaan ymmärrä paljon urheilusta, mutta se ei mene 3. luokan pikkuliigasta MLB:hen, vaan välissä on portaita.</w:t>
      </w:r>
    </w:p>
    <w:p>
      <w:r>
        <w:rPr>
          <w:b/>
          <w:u w:val="single"/>
        </w:rPr>
        <w:t xml:space="preserve">802279</w:t>
      </w:r>
    </w:p>
    <w:p>
      <w:r>
        <w:t xml:space="preserve">Haluan vain saada vapautettua myrkylliset päiväni ovat virallisesti ohi, kunhan saan vapautuksen, mutta se on 14 päivän päässä :'(</w:t>
      </w:r>
    </w:p>
    <w:p>
      <w:r>
        <w:rPr>
          <w:b/>
          <w:u w:val="single"/>
        </w:rPr>
        <w:t xml:space="preserve">802280</w:t>
      </w:r>
    </w:p>
    <w:p>
      <w:r>
        <w:t xml:space="preserve">Lainaus:</w:t>
        <w:br/>
        <w:br/>
        <w:t xml:space="preserve">59d9c14e8d42af91:</w:t>
        <w:br/>
        <w:br/>
        <w:t xml:space="preserve">Lukio- ja yliopistourheilua ei siis ole olemassa? Olen pelannut yläasteella matkaliigaa, jossa ihmiset sanovat **** tuollaista koko ajan, koska se on kilpailu ja he ottavat sen tosissaan. Parasta esportsissa on se, että se on niin avointa ja kaikki voivat kilpailla. Se veti minut alun perin LoLiin, se, että voin kiivetä tikapuita pitkin. Jos olet timantti- tai challenger-luokassa, pelaat näitä ammattilaispelaajia vastaan. Joten jos kaikki, jotka eivät ole ammattilaisia, eivät saisi ottaa peliä vakavasti, niin rankingia ei pitäisi edes olla olemassa. Et varmaan ymmärrä paljon urheilusta, mutta se ei mene 3. luokan pikkuliigasta MLB:hen, vaan välissä on portaita.</w:t>
        <w:br/>
        <w:br/>
        <w:t xml:space="preserve"> Eikä lukiojoukkueissakaan pääse tonneilla. Yksittäisiä tunteenpurkauksia, toki. Jatkuvat loukkaukset ja kiroilu, ei onnistu.</w:t>
      </w:r>
    </w:p>
    <w:p>
      <w:r>
        <w:rPr>
          <w:b/>
          <w:u w:val="single"/>
        </w:rPr>
        <w:t xml:space="preserve">802281</w:t>
      </w:r>
    </w:p>
    <w:p>
      <w:r>
        <w:t xml:space="preserve">En ole varma, minkä 3. divisioonan cupcake koulun kävit, mutta sinulla ei selvästikään ole mitään käsitystä siitä, miten pelaajat puhuvat toisilleen tai vastustajilleen, kun oikeat koulut pelaavat.</w:t>
      </w:r>
    </w:p>
    <w:p>
      <w:r>
        <w:rPr>
          <w:b/>
          <w:u w:val="single"/>
        </w:rPr>
        <w:t xml:space="preserve">802282</w:t>
      </w:r>
    </w:p>
    <w:p>
      <w:r>
        <w:t xml:space="preserve">Lainaus:</w:t>
        <w:br/>
        <w:br/>
        <w:t xml:space="preserve">59d9c14e8d42af91:</w:t>
        <w:br/>
        <w:br/>
        <w:t xml:space="preserve">En ole varma, missä Division 3 cupcake koulussa kävit, mutta sinulla ei selvästikään ole aavistustakaan siitä, miten pelaajat puhuvat toisilleen tai vastustajilleen, kun oikeat koulut pelaavat.</w:t>
        <w:br/>
        <w:br/>
        <w:t xml:space="preserve"> Tai ehkä siellä missä minä olen kotoisin, aikuiset olivat oikeasti vastuussa...</w:t>
      </w:r>
    </w:p>
    <w:p>
      <w:r>
        <w:rPr>
          <w:b/>
          <w:u w:val="single"/>
        </w:rPr>
        <w:t xml:space="preserve">802283</w:t>
      </w:r>
    </w:p>
    <w:p>
      <w:r>
        <w:t xml:space="preserve">Lainaus:</w:t>
        <w:br/>
        <w:br/>
        <w:t xml:space="preserve"> 18bcf060a71b1f79:</w:t>
        <w:br/>
        <w:br/>
        <w:t xml:space="preserve"> bfcbfcfb: Mielenkiintoista. Miten järjestelmä erottaa syöttäjät ja laillisesti huonon pelin?</w:t>
        <w:br/>
        <w:br/>
        <w:t xml:space="preserve"> Otamme huomioon suuren määrän erilaisia muuttujia, joiden pitäisi erottaa nämä kaksi oikein kunnolla toisistaan. Väärien positiivisten tulosten minimointi on todella tärkeää tällaisessa järjestelmässä, jossa raja huonon pelin ja tahallisen syöttämisen välillä voi olla häilyvä.</w:t>
      </w:r>
    </w:p>
    <w:p>
      <w:r>
        <w:rPr>
          <w:b/>
          <w:u w:val="single"/>
        </w:rPr>
        <w:t xml:space="preserve">802284</w:t>
      </w:r>
    </w:p>
    <w:p>
      <w:r>
        <w:t xml:space="preserve">8e65b082c4262407 kuulostat siltä kuin haluaisit vain kieltää Kaceytronin, tiesin, että</w:t>
        <w:t xml:space="preserve">antaisit periksi</w:t>
        <w:br/>
        <w:t xml:space="preserve"> ****ing sokealle massalle....</w:t>
        <w:t xml:space="preserve">Pettynyt sinuun</w:t>
        <w:br/>
        <w:t xml:space="preserve">8e65b082c4262407.HAIL 0aba20f58e4a5c32</w:t>
      </w:r>
    </w:p>
    <w:p>
      <w:r>
        <w:rPr>
          <w:b/>
          <w:u w:val="single"/>
        </w:rPr>
        <w:t xml:space="preserve">802285</w:t>
      </w:r>
    </w:p>
    <w:p>
      <w:r>
        <w:t xml:space="preserve">Missä tahansa kilpaurheilulajissa pelaajat pitävät toisiaan vastuullisina pelaamisestaan. Toki voit saada potkut, jos sanot jotain täysin tuomittavaa. Mutta se, että sanot jollekin, että hänen pitäisi lopettaa pelaaminen ****, tai että hän ei saisi olla *****, tai että hänen pitäisi lyödä tuo ****er perseelleen, kaikki nämä asiat ovat täysin hyväksyttäviä.</w:t>
      </w:r>
    </w:p>
    <w:p>
      <w:r>
        <w:rPr>
          <w:b/>
          <w:u w:val="single"/>
        </w:rPr>
        <w:t xml:space="preserve">802286</w:t>
      </w:r>
    </w:p>
    <w:p>
      <w:r>
        <w:t xml:space="preserve">Niin, ja kaikissa joukkueurheilulajeissa pelaajat puhuvat jatkuvasti "All Caps", koska he huutavat toisilleen koko ajan.</w:t>
      </w:r>
    </w:p>
    <w:p>
      <w:r>
        <w:rPr>
          <w:b/>
          <w:u w:val="single"/>
        </w:rPr>
        <w:t xml:space="preserve">802287</w:t>
      </w:r>
    </w:p>
    <w:p>
      <w:r>
        <w:t xml:space="preserve">Lainaus:</w:t>
        <w:br/>
        <w:br/>
        <w:t xml:space="preserve"> 59d9c14e8d42af91:</w:t>
        <w:br/>
        <w:br/>
        <w:t xml:space="preserve"> Mitä tahansa kilpaurheilua pelaat, pelaajat pitävät toisiaan vastuullisina pelaamisestaan. Toki voit saada potkut, jos sanot jotain täysin tuomittavaa. Mutta se, että sanot jollekin, että lopeta pelaaminen kuin ****, tai että älä ole *****, tai että tyrmää se ****er perseelleen, kaikki tuollainen on täysin hyväksyttävää.</w:t>
        <w:br/>
        <w:br/>
        <w:t xml:space="preserve"> Kuten sanoin, yksittäiset tunteenpurkaukset jätetään varmasti huomiotta. Mutta jos haukut joukkuetovereitasi pelin jälkeen? Oletko tosissasi, yksikään kunnon valmentaja ei salli sellaista, koska se tuhoaa joukkueen yhteenkuuluvuuden.</w:t>
        <w:br/>
        <w:br/>
        <w:t xml:space="preserve"> Lisäksi urheilujoukkueet ovat ikään kuin perhe, kun taas soloq:ssa et tunne ihmisiä, joiden kanssa olet tiimissä. Mutta toki...</w:t>
      </w:r>
    </w:p>
    <w:p>
      <w:r>
        <w:rPr>
          <w:b/>
          <w:u w:val="single"/>
        </w:rPr>
        <w:t xml:space="preserve">802288</w:t>
      </w:r>
    </w:p>
    <w:p>
      <w:r>
        <w:t xml:space="preserve">Lainaus:</w:t>
        <w:br/>
        <w:br/>
        <w:t xml:space="preserve"> 59d9c14e8d42af91:</w:t>
        <w:br/>
        <w:br/>
        <w:t xml:space="preserve"> Niin, ja kaikissa joukkueurheilulajeissa pelaajat puhuisivat jatkuvasti "All Caps", koska he huutavat toisilleen koko ajan.</w:t>
        <w:br/>
        <w:br/>
        <w:t xml:space="preserve"> Puhuu kuin läski poika, joka ei koskaan edes päässyt joukkueeseen.</w:t>
      </w:r>
    </w:p>
    <w:p>
      <w:r>
        <w:rPr>
          <w:b/>
          <w:u w:val="single"/>
        </w:rPr>
        <w:t xml:space="preserve">802289</w:t>
      </w:r>
    </w:p>
    <w:p>
      <w:r>
        <w:t xml:space="preserve">Lainaus:</w:t>
        <w:br/>
        <w:br/>
        <w:t xml:space="preserve"> 59d9c14e8d42af91:</w:t>
        <w:br/>
        <w:br/>
        <w:t xml:space="preserve"> Niin, ja kaikissa joukkueurheilulajeissa pelaajat puhuisivat jatkuvasti "All Caps", koska he huutavat toisilleen koko ajan.</w:t>
        <w:br/>
        <w:br/>
        <w:t xml:space="preserve"> Puhuu kuin läski poika, joka ei koskaan edes päässyt joukkueeseen.</w:t>
      </w:r>
    </w:p>
    <w:p>
      <w:r>
        <w:rPr>
          <w:b/>
          <w:u w:val="single"/>
        </w:rPr>
        <w:t xml:space="preserve">802290</w:t>
      </w:r>
    </w:p>
    <w:p>
      <w:r>
        <w:t xml:space="preserve">Lainaus:</w:t>
        <w:br/>
        <w:br/>
        <w:t xml:space="preserve"> 59d9c14e8d42af91:</w:t>
        <w:br/>
        <w:br/>
        <w:t xml:space="preserve"> Niin, ja kaikissa joukkueurheilulajeissa pelaajat puhuisivat jatkuvasti "All Caps", koska he huutavat toisilleen koko ajan.</w:t>
        <w:br/>
        <w:br/>
        <w:t xml:space="preserve"> Puhuu kuin läski poika, joka ei koskaan edes päässyt joukkueeseen.</w:t>
      </w:r>
    </w:p>
    <w:p>
      <w:r>
        <w:rPr>
          <w:b/>
          <w:u w:val="single"/>
        </w:rPr>
        <w:t xml:space="preserve">802291</w:t>
      </w:r>
    </w:p>
    <w:p>
      <w:r>
        <w:t xml:space="preserve">En sanonut, että jokaisen pelin jälkeen, mutta jos joku mokaa, ihmiset huutavat hänelle, ja jos joukkueesi tuhoutuu täysin, kapteenit huutavat sinulle koko seuraavan harjoituksen ajan. Ja sanomalla asioita kuten "ryhdistäydy ****" tai "lopeta pelaaminen kuin ****" vain muutamassa pelissä täällä, voit saada 14 päivän pelikiellon. Lisäksi kaikki harjoitukset, joissa kapteenit haukkuvat kaikkia muita ja kertovat heille, kuinka **** he ovat pelanneet huonosti, voivat johtaa perma-kieltoon.</w:t>
      </w:r>
    </w:p>
    <w:p>
      <w:r>
        <w:rPr>
          <w:b/>
          <w:u w:val="single"/>
        </w:rPr>
        <w:t xml:space="preserve">802292</w:t>
      </w:r>
    </w:p>
    <w:p>
      <w:r>
        <w:t xml:space="preserve">Sinun on lopetettava sanan "homofobia" käyttäminen.  Kukaan ei pelkää ketään. Väitetyt loukkaavat termit eivät viittaa pelkoon. Olen kyllästynyt tähän typerään termiin.  Voin halutessani inhota homoja ja homoseksuaalista käyttäytymistä (ja inhoan) pelkän moraalisen vakaumuksen perusteella. Helvetti, se voi olla vain minun valintani, koska suutun ja haluan inhota jotain. Se ei tarkoita, että pelkään sitä.</w:t>
      </w:r>
    </w:p>
    <w:p>
      <w:r>
        <w:rPr>
          <w:b/>
          <w:u w:val="single"/>
        </w:rPr>
        <w:t xml:space="preserve">802293</w:t>
      </w:r>
    </w:p>
    <w:p>
      <w:r>
        <w:t xml:space="preserve">Lainaus:</w:t>
        <w:br/>
        <w:br/>
        <w:t xml:space="preserve">59d9c14e8d42af91:</w:t>
        <w:br/>
        <w:br/>
        <w:t xml:space="preserve">En sanonut, että jokaisen pelin jälkeen, mutta jos joku mokaa, ihmiset huutavat hänelle, ja jos joukkueesi tuhoutuu täysin, kapteenit hakkaavat sinua koko seuraavan harjoituksen ajan. Ja sanomalla juttuja kuten "ryhdistäydy ****" tai "lopeta pelaaminen kuin ****" vain muutamassa pelissä täällä, voit saada 14 päivän pelikiellon. Lisäksi kaikki harjoitukset, joissa kapteenit haukkuvat kaikkia muita ja kertovat heille, kuinka **** he ovat pelanneet huonosti, voivat johtaa perma-kieltoon.</w:t>
        <w:br/>
        <w:br/>
        <w:t xml:space="preserve"> Jätkä, yksi outbutst muutaman pelin välein ei saa sinulle bannia. Tiedän kokemuksesta.</w:t>
      </w:r>
    </w:p>
    <w:p>
      <w:r>
        <w:rPr>
          <w:b/>
          <w:u w:val="single"/>
        </w:rPr>
        <w:t xml:space="preserve">802294</w:t>
      </w:r>
    </w:p>
    <w:p>
      <w:r>
        <w:t xml:space="preserve">Ai niin, unohdin, että jalkapallossa, jalkapallossa, baseballissa ja koripallossa he eivät huuda toisilleen tai huuda, jotta ihmiset kuulisivat heidät tai ymmärtäisivät, mitä tarvitaan. He kävelevät nöyrästi toisen pelaajan luokse, napauttavat häntä olkapäälle, sanovat "anteeksi herra, saanko lainata hetken aikaanne?" ja sitten kun keskustelutarjous on hyväksytty, sanovat "minusta meidän pitäisi, mutta vain jos se on teille tietysti ihan ok, syöttää pallo oikealle puolelle, kukaan ei vartioi hyökkääjäämme".</w:t>
      </w:r>
    </w:p>
    <w:p>
      <w:r>
        <w:rPr>
          <w:b/>
          <w:u w:val="single"/>
        </w:rPr>
        <w:t xml:space="preserve">802295</w:t>
      </w:r>
    </w:p>
    <w:p>
      <w:r>
        <w:t xml:space="preserve">ive joitakin pelejä, joissa ill ruokkia 10-15deaths 40-50minuutin pelejä, se tekee minusta tahallinen syöttäjä järjestelmä, vaikka iÂ´ve 8kills 10-11 tukee? olla hyvin varovainen, että järjestelmä ja vain laajentaa sitä hyvin ilmeinen ruokinta kuten 6 mobyboots tai kyyneleet couppled kanssa nigh 0 auttaa tappaa ja farm.</w:t>
      </w:r>
    </w:p>
    <w:p>
      <w:r>
        <w:rPr>
          <w:b/>
          <w:u w:val="single"/>
        </w:rPr>
        <w:t xml:space="preserve">802296</w:t>
      </w:r>
    </w:p>
    <w:p>
      <w:r>
        <w:t xml:space="preserve">Muutama purkaus joka pelissä, aivan kuten oikeassa urheilussa, jossa peliin suhtaudutaan vakavasti. Olet ilmeisesti sellainen ihminen, joka pelaa vain huvikseen eikä välitä voittaako vai häviääkö, joten tämä keskustelu ei luultavasti ole sinua varten kuitenkaan.</w:t>
      </w:r>
    </w:p>
    <w:p>
      <w:r>
        <w:rPr>
          <w:b/>
          <w:u w:val="single"/>
        </w:rPr>
        <w:t xml:space="preserve">802297</w:t>
      </w:r>
    </w:p>
    <w:p>
      <w:r>
        <w:t xml:space="preserve">Lainaus:</w:t>
        <w:br/>
        <w:br/>
        <w:t xml:space="preserve">ec9d21b6388b9a83:</w:t>
        <w:br/>
        <w:br/>
        <w:t xml:space="preserve"> Vihdoinkin olen odottanut tätä, miksei sitä voinut toteuttaa aikaisemmin?</w:t>
        <w:br/>
        <w:br/>
        <w:t xml:space="preserve"> Olemme työskennelleet useiden järjestelmien parissa rinnakkain ja riippuen erilaisista suunnittelun ja tekniikan haasteista, jotkut ominaisuudet ovat helpompia toteuttaa kuin toiset.</w:t>
        <w:br/>
        <w:br/>
        <w:t xml:space="preserve"> Tahallisten syöttäjien osalta monet pelaajat sekoittavat tahallisen syöttämisen pelkkään huonoon pelaamiseen, joten on paljon vivahteita sen selvittämisessä, milloin rikkomus on oikeasti tahallista syöttämistä ja ansaitsee rangaistuksen.</w:t>
      </w:r>
    </w:p>
    <w:p>
      <w:r>
        <w:rPr>
          <w:b/>
          <w:u w:val="single"/>
        </w:rPr>
        <w:t xml:space="preserve">802298</w:t>
      </w:r>
    </w:p>
    <w:p>
      <w:r>
        <w:t xml:space="preserve">Lainaus:</w:t>
        <w:br/>
        <w:br/>
        <w:t xml:space="preserve">12153c1f09e432cc:</w:t>
        <w:br/>
        <w:br/>
        <w:t xml:space="preserve">1056341</w:t>
        <w:br/>
        <w:br/>
        <w:t xml:space="preserve">sweet jesus</w:t>
      </w:r>
    </w:p>
    <w:p>
      <w:r>
        <w:rPr>
          <w:b/>
          <w:u w:val="single"/>
        </w:rPr>
        <w:t xml:space="preserve">802299</w:t>
      </w:r>
    </w:p>
    <w:p>
      <w:r>
        <w:t xml:space="preserve">Lainaus:</w:t>
        <w:br/>
        <w:br/>
        <w:t xml:space="preserve"> 9ff5785e56a6b008:</w:t>
        <w:br/>
        <w:br/>
        <w:t xml:space="preserve"> Otamme huomioon suuren määrän erilaisia muuttujia, joiden pitäisi erottaa nämä kaksi oikein. Väärien positiivisten tulosten minimointi on todella tärkeää tällaisessa järjestelmässä, jossa raja huonon pelin ja tahallisen syöttämisen välillä voi olla häilyvä.</w:t>
        <w:br/>
        <w:br/>
        <w:t xml:space="preserve"> Lainaus:</w:t>
        <w:br/>
        <w:br/>
        <w:t xml:space="preserve">8e65b082c4262407:</w:t>
        <w:br/>
        <w:br/>
        <w:t xml:space="preserve">Olemme työskennelleet useiden järjestelmien parissa rinnakkain, ja riippuen erilaisista suunnitteluun ja tekniikkaan liittyvistä haasteista jotkin ominaisuudet ovat helpompia toteuttaa kuin toiset.</w:t>
        <w:br/>
        <w:br/>
        <w:t xml:space="preserve"> Tahallisten syöttäjien kohdalla monet pelaajat sekoittavat tahallisen syöttämisen pelkkään huonoon pelaamiseen, joten on paljon vivahteita sen selvittämisessä, milloin rikkomus on oikeasti tahallista syöttämistä ja rangaistuksen ansaitsevaa.</w:t>
        <w:br/>
        <w:br/>
        <w:t xml:space="preserve"> Miten se pystyy sitten erottamaan tahallisen huonon pelin ja tavallisen huonon pelin? Kaikki syöttäjät eivät ole (tai tule olemaan) niin tyhmiä, että syöttävät 103 tappoa viholliselle tai kehuskelevat räikeästi vihollisjoukkueen syöttämisellä.</w:t>
        <w:t xml:space="preserve">Kohdistuuko tämä järjestelmä siis vain epäselviin (ja tyhmiin) syöttäjiin vai kohdistuuko se myös elo-korotettuihin tileihin, jotka syöttävät jatkuvasti pelaajia vastaan, jotka eivät ole heidän luokassaan, ja mahdollisesti johonkin pelaajaan, joka on</w:t>
        <w:br/>
        <w:t xml:space="preserve">valtavassa tilttipelissä</w:t>
      </w:r>
    </w:p>
    <w:p>
      <w:r>
        <w:rPr>
          <w:b/>
          <w:u w:val="single"/>
        </w:rPr>
        <w:t xml:space="preserve">802300</w:t>
      </w:r>
    </w:p>
    <w:p>
      <w:r>
        <w:t xml:space="preserve">Lainaus:</w:t>
        <w:br/>
        <w:br/>
        <w:t xml:space="preserve">0159355461ce2a39:</w:t>
        <w:br/>
        <w:br/>
        <w:t xml:space="preserve">Aion nauraa, kun puolet teistä saa 14 päivän pelikiellon huonojen pelien takia, joissa teillä on 0/11. Tämä **** on aivan kuin "myrkylliset" automaattiset bannit. X määrä raportteja = 14 päivän banni.</w:t>
        <w:br/>
        <w:br/>
        <w:t xml:space="preserve"> Kumpikaan järjestelmä ei perustu pelkästään raportteihin. Järjestelmissä on useita tarkistuksia väärien positiivisten ilmoitusten minimoimiseksi, minkä vuoksi on hyvin vähän pelaajia, jotka saavat rangaistuksia, vaikka eivät sitä ansaitse.</w:t>
      </w:r>
    </w:p>
    <w:p>
      <w:r>
        <w:rPr>
          <w:b/>
          <w:u w:val="single"/>
        </w:rPr>
        <w:t xml:space="preserve">802301</w:t>
      </w:r>
    </w:p>
    <w:p>
      <w:r>
        <w:t xml:space="preserve">Lainaus:</w:t>
        <w:br/>
        <w:br/>
        <w:t xml:space="preserve">530ef5dbfed1f549:</w:t>
        <w:br/>
        <w:br/>
        <w:t xml:space="preserve">No... Taitaa olla parasta olla pelaamatta rankedia vähään aikaan, kunnes tämä kaikki on selvitetty.</w:t>
        <w:t xml:space="preserve">Minulla on ollut muutama todella huono peli viimeisissä ranked-matseissani, enkä halua saada bannia... enkä yksinkertaisesti luota siihen, että tietokone havaitsee eron 0-10-0 'oh **** kaikki mitä tein meni pieleen' pelin ja 0-10-0 'kävelin midissä ja kuolin jatkuvasti' pelin välillä.</w:t>
        <w:br/>
        <w:br/>
        <w:t xml:space="preserve">pelkäät, koska olet tahallisesti syöttänyt. Kukaan ei mene 0/10 ja se on vain "huono peli" 8e65b082c4262407 hankkiudu eroon tästä pojasta rankedista.</w:t>
      </w:r>
    </w:p>
    <w:p>
      <w:r>
        <w:rPr>
          <w:b/>
          <w:u w:val="single"/>
        </w:rPr>
        <w:t xml:space="preserve">802302</w:t>
      </w:r>
    </w:p>
    <w:p>
      <w:r>
        <w:t xml:space="preserve">Lainaus:</w:t>
        <w:br/>
        <w:br/>
        <w:t xml:space="preserve">69d59aed989f50c3:</w:t>
        <w:br/>
        <w:br/>
        <w:t xml:space="preserve">Miten se sitten pystyy erottamaan tahallisen huonon pelin ja tavallisen huonon pelin? Ei jokainen syöttäjä ole (tai tule olemaan) niin tyhmä, että syöttää 103 tappoa viholliselle tai räikeästi kehuskelee syöttämällä vihollisjoukkueelle.</w:t>
        <w:t xml:space="preserve">Kohdistuuko tämä järjestelmä siis vain huomaamattomiin (ja tyhmiin) syöttäjiin vai kohdistuuko se myös eloarvoltaan kohonneisiin tileihin, jotka syöttävät jatkuvasti pelaajia vastaan, jotka eivät ole heidän luokassaan, ja mahdollisesti johonkin pelaajaan, joka on</w:t>
        <w:br/>
        <w:t xml:space="preserve">valtavassa tilttipelissä?</w:t>
        <w:br/>
        <w:br/>
        <w:t xml:space="preserve">Aluksi se kohdistuu räikeisiin syöttäjiin (esim. keskikentän alasajo mobi-bootseilla yhä uudelleen ja uudelleen)</w:t>
        <w:br/>
        <w:br/>
        <w:t xml:space="preserve">helposti puolustettavissa oleviin banneihin.</w:t>
        <w:br/>
        <w:br/>
        <w:t xml:space="preserve"> Jos se menee pidemmälle tai ei...welp we'll see.</w:t>
        <w:br/>
        <w:t xml:space="preserve"> Heillä on tapana erehtyä Tribunalin puolella, ja tribunal ei bannaa tahallisesta ruokinnasta kovin usein, koska se näyttää useimmiten huonolta peliltä, vaikka joku menisi ja tekisi itsemurhan 2-3 kertaa turhautuneena.</w:t>
      </w:r>
    </w:p>
    <w:p>
      <w:r>
        <w:rPr>
          <w:b/>
          <w:u w:val="single"/>
        </w:rPr>
        <w:t xml:space="preserve">802303</w:t>
      </w:r>
    </w:p>
    <w:p>
      <w:r>
        <w:t xml:space="preserve">Lainaus:</w:t>
        <w:br/>
        <w:br/>
        <w:t xml:space="preserve"> 59d9c14e8d42af91:</w:t>
        <w:br/>
        <w:br/>
        <w:t xml:space="preserve"> Ai unohdin, jalkapallossa, futiksessa, pesäpallossa, koripallossa ei huudeta peliesityksiä toisilleen, tai huudeta niin että ihmiset kuulevat heidät tai saavat heidät ymmärtämään mitä tarvitaan. He kävelevät nöyrästi toisen pelaajan luokse, napauttavat häntä olkapäälle, sanovat "anteeksi herra, saanko lainata hetken aikaanne?" ja sitten kun keskustelutarjous on hyväksytty, sanovat "minusta meidän pitäisi, mutta vain jos se on teille tietysti ihan ok, syöttää pallo oikealle puolelle, kukaan ei vartioi hyökkääjäämme".</w:t>
        <w:br/>
        <w:br/>
        <w:t xml:space="preserve"> Ilmeisesti joko et osaa lukea mitä kirjoitan, tai päätät olla lukematta. joka tapauksessa, hauskaa riitelyä itsesi kanssa. Niin olet tehnyt muutenkin, joten et huomaa muutosta.</w:t>
      </w:r>
    </w:p>
    <w:p>
      <w:r>
        <w:rPr>
          <w:b/>
          <w:u w:val="single"/>
        </w:rPr>
        <w:t xml:space="preserve">802304</w:t>
      </w:r>
    </w:p>
    <w:p>
      <w:r>
        <w:t xml:space="preserve">Lainaus:</w:t>
        <w:br/>
        <w:br/>
        <w:t xml:space="preserve">05f6d7f41b330e60:</w:t>
        <w:br/>
        <w:br/>
        <w:t xml:space="preserve">pelkäät, koska olet tarkoituksellisesti ruokittu.</w:t>
        <w:t xml:space="preserve">Kukaan ei mene 0/10 ja se on vain "huono peli" 8e65b082c4262407 päästä eroon tästä pojasta rankingista</w:t>
        <w:br/>
        <w:br/>
        <w:t xml:space="preserve">Oikeastaan pelkään juuri tämän asenteen takia. "Kukaan ei mene 0/10 ja se on vain huono peli" on juuri se syy miksi pelkään.</w:t>
      </w:r>
    </w:p>
    <w:p>
      <w:r>
        <w:rPr>
          <w:b/>
          <w:u w:val="single"/>
        </w:rPr>
        <w:t xml:space="preserve">802305</w:t>
      </w:r>
    </w:p>
    <w:p>
      <w:r>
        <w:t xml:space="preserve">Vau!!! Muissa uutisissa 99% ihmisistä antaa **** noin - Riot palvelimet ovat edelleen absoluuttinen ****ing ****</w:t>
      </w:r>
    </w:p>
    <w:p>
      <w:r>
        <w:rPr>
          <w:b/>
          <w:u w:val="single"/>
        </w:rPr>
        <w:t xml:space="preserve">802306</w:t>
      </w:r>
    </w:p>
    <w:p>
      <w:r>
        <w:t xml:space="preserve">Lainaus:</w:t>
        <w:br/>
        <w:br/>
        <w:br/>
        <w:br/>
        <w:t xml:space="preserve"> Itse asiassa pelkään juuri tämän asenteen vuoksi</w:t>
        <w:t xml:space="preserve"> "Kukaan ei mene 0/10 ja se on vain huono peli" on juuri se syy miksi pelkään.</w:t>
        <w:br/>
        <w:br/>
        <w:t xml:space="preserve"> Sukellamme mielellämme yksityiskohtiin, kun ensimmäiset testit on tehty, mutta pelaajilla ei ole mitään "pelättävää". Olemme nähneet miljardien pelien datan siitä, miltä huono, törkeän huono ja hullun kerran elämässä huono peli näyttää, ja olemme valmiita antamaan pelaajille valtavasti etua epäilyksistä tällaisessa järjestelmässä.</w:t>
        <w:br/>
        <w:br/>
        <w:t xml:space="preserve"> Jos sinut bannataan tämäntyyppisillä järjestelmillä, on hyvin selvää, miksi.</w:t>
      </w:r>
    </w:p>
    <w:p>
      <w:r>
        <w:rPr>
          <w:b/>
          <w:u w:val="single"/>
        </w:rPr>
        <w:t xml:space="preserve">802307</w:t>
      </w:r>
    </w:p>
    <w:p>
      <w:r>
        <w:t xml:space="preserve">Lainaus:</w:t>
        <w:br/>
        <w:br/>
        <w:br/>
        <w:br/>
        <w:t xml:space="preserve">ei tarvitse "pelätä" mitään</w:t>
        <w:t xml:space="preserve"> Olemme nähneet miljardien pelien datan siitä, miltä huono, törkeän huono ja hullun kerran elämässä huono peli näyttää, ja olemme valmiita antamaan pelaajille valtavasti etua epäilyksistä tällaisessa järjestelmässä.</w:t>
        <w:br/>
        <w:br/>
        <w:t xml:space="preserve"> Jos sinut bannataan tämäntyyppisillä järjestelmillä, on hyvin selvää, miksi.</w:t>
        <w:br/>
        <w:br/>
        <w:t xml:space="preserve"> Bannataanko sillä ne itsemurhaa tekeviä proxy Singed-pelaajia?</w:t>
      </w:r>
    </w:p>
    <w:p>
      <w:r>
        <w:rPr>
          <w:b/>
          <w:u w:val="single"/>
        </w:rPr>
        <w:t xml:space="preserve">802308</w:t>
      </w:r>
    </w:p>
    <w:p>
      <w:r>
        <w:t xml:space="preserve">Lainaus:</w:t>
        <w:br/>
        <w:br/>
        <w:br/>
        <w:br/>
        <w:t xml:space="preserve">ei tarvitse "pelätä" mitään</w:t>
        <w:t xml:space="preserve">Olemme nähneet miljardien pelien datan siitä, miltä huono, törkeän huono ja hullu kerran elämässä huono peli näyttää, ja olemme valmiita antamaan pelaajille</w:t>
        <w:br/>
        <w:t xml:space="preserve">valtavan edun epäilyksen suhteen tällaisessa järjestelmässä.</w:t>
        <w:br/>
        <w:br/>
        <w:t xml:space="preserve"> Jos sinut bannataan tämäntyyppisillä järjestelmillä, on hyvin selvää, miksi.</w:t>
        <w:br/>
        <w:br/>
        <w:t xml:space="preserve"> Lihavoitu alue on se, mikä rehellisesti sanoen huolestuttaa minua. Ennustan, että valtava epäilyksen etu on niin suuri määrä kuolemantapauksia, että sillä ei todellakaan ole väliä. Syöttö 10 kertaa voi tuhota pelin täysin muulta joukkueelta. Ei ole mitään keinoa sanoa onko se tahallista, ellei se ole hyvin ilmeistä (50 kuolemaa cmon ) tai katsot oikeasti pelin uusintaa nähdäksesi miten jokainen yksittäinen pelaaja pelaa.</w:t>
        <w:br/>
        <w:br/>
        <w:t xml:space="preserve"> Helvetti, joku voi olla kuolematta ensimmäiset 40 minuuttia pelistä ja sitten vain juosta suoraan vihollisen päälle tahallaan 5 kertaa ja se riittää pilaamaan pelin.</w:t>
      </w:r>
    </w:p>
    <w:p>
      <w:r>
        <w:rPr>
          <w:b/>
          <w:u w:val="single"/>
        </w:rPr>
        <w:t xml:space="preserve">802309</w:t>
      </w:r>
    </w:p>
    <w:p>
      <w:r>
        <w:t xml:space="preserve">Lainaus:</w:t>
        <w:br/>
        <w:br/>
        <w:br/>
        <w:br/>
        <w:t xml:space="preserve">ei tarvitse "pelätä" mitään</w:t>
        <w:t xml:space="preserve"> Olemme nähneet miljardien pelien datan siitä, miltä huono, törkeän huono ja hullun kerran elämässä huono peli näyttää, ja olemme valmiita antamaan pelaajille valtavasti etua epäilyksistä tällaisessa järjestelmässä.</w:t>
        <w:br/>
        <w:br/>
        <w:t xml:space="preserve"> Jos sinut bannataan tämäntyyppisillä järjestelmillä, on hyvin selvää, miksi.</w:t>
        <w:br/>
        <w:br/>
        <w:t xml:space="preserve"> No, pidän silmällä noita yksityiskohtia, kunhan testit on saatu päätökseen... Pidättäydyn silti pelaamasta rankedia siihen asti (osittain siksi, että haluan tietää enemmän ja osittain siksi, että yölliset DDOS-ongelmat ovat ongelma).</w:t>
        <w:br/>
        <w:br/>
        <w:t xml:space="preserve"> Odotan innolla lisätietoja... tämänhetkisessä tilanteessa olen hyvin epäröivä luottamaan tämäntyyppiseen järjestelmään, mutta olen avoin sille, että minut vakuutetaan toisin.</w:t>
      </w:r>
    </w:p>
    <w:p>
      <w:r>
        <w:rPr>
          <w:b/>
          <w:u w:val="single"/>
        </w:rPr>
        <w:t xml:space="preserve">802310</w:t>
      </w:r>
    </w:p>
    <w:p>
      <w:r>
        <w:t xml:space="preserve">Lainaus:</w:t>
        <w:br/>
        <w:br/>
        <w:br/>
        <w:br/>
        <w:t xml:space="preserve"> Itse asiassa pelkään juuri tämän asenteen vuoksi</w:t>
        <w:t xml:space="preserve">"Noone goes 0/10 and it's just a bad game" on juuri se syy miksi pelkään.</w:t>
        <w:br/>
        <w:br/>
        <w:t xml:space="preserve">please tell me how its possible to go 0/10/0 in ranked. ill wait.</w:t>
      </w:r>
    </w:p>
    <w:p>
      <w:r>
        <w:rPr>
          <w:b/>
          <w:u w:val="single"/>
        </w:rPr>
        <w:t xml:space="preserve">802311</w:t>
      </w:r>
    </w:p>
    <w:p>
      <w:r>
        <w:t xml:space="preserve">Tarkoittaako tämä sitä, että "tarkoituksellinen ruokinta" -raporttitoiminto poistetaan?  Sanokaa kyllä!</w:t>
      </w:r>
    </w:p>
    <w:p>
      <w:r>
        <w:rPr>
          <w:b/>
          <w:u w:val="single"/>
        </w:rPr>
        <w:t xml:space="preserve">802312</w:t>
      </w:r>
    </w:p>
    <w:p>
      <w:r>
        <w:t xml:space="preserve">Lainaus:</w:t>
        <w:br/>
        <w:br/>
        <w:br/>
        <w:br/>
        <w:t xml:space="preserve">ei tarvitse "pelätä" mitään</w:t>
        <w:t xml:space="preserve"> Olemme nähneet miljardien pelien datan siitä, miltä huono, törkeän huono ja hullun kerran elämässä huono peli näyttää, ja olemme valmiita antamaan pelaajille valtavasti etua epäilyksistä tällaisessa järjestelmässä.</w:t>
        <w:br/>
        <w:br/>
        <w:t xml:space="preserve"> Jos sinut bannataan tämäntyyppisillä järjestelmillä, on hyvin selvää, miksi.</w:t>
        <w:br/>
        <w:br/>
        <w:t xml:space="preserve"> Pelkään pelata suosikkimestariani singed nyt....kuolen paljon...mutta minulla on 63% voittoprosentti....</w:t>
      </w:r>
    </w:p>
    <w:p>
      <w:r>
        <w:rPr>
          <w:b/>
          <w:u w:val="single"/>
        </w:rPr>
        <w:t xml:space="preserve">802313</w:t>
      </w:r>
    </w:p>
    <w:p>
      <w:r>
        <w:t xml:space="preserve">Lainaus:</w:t>
        <w:br/>
        <w:br/>
        <w:br/>
        <w:br/>
        <w:br/>
        <w:br/>
        <w:t xml:space="preserve">On olemassa lukuisia tilanteita, jotka voisivat johtaa siihen... mutta sinä vain torjuisit ne kaikki sanomalla "oh that's intentional feeding you suck", joten mitä järkeä on lähteä tähän keskusteluun. Sinulla on mielentilasi, sinua ei voi vakuuttaa muusta... joten miksi haaskata aikaani?</w:t>
      </w:r>
    </w:p>
    <w:p>
      <w:r>
        <w:rPr>
          <w:b/>
          <w:u w:val="single"/>
        </w:rPr>
        <w:t xml:space="preserve">802314</w:t>
      </w:r>
    </w:p>
    <w:p>
      <w:r>
        <w:t xml:space="preserve">En muista, milloin viimeksi joku joukkueestani olisi syöttänyt tahallaan ilmoittamatta etukäteen, että aikoo syöttää tahallaan.   Jos kaveri ilmoittaa champ selectissä aikovansa syöttää tahallaan, voiko häntä rangaista muulla tavoin kuin pysyvällä bannilla? Voisitteko laittaa tästä 50 dollarin sakon ToS:iin tai jotain?</w:t>
      </w:r>
    </w:p>
    <w:p>
      <w:r>
        <w:rPr>
          <w:b/>
          <w:u w:val="single"/>
        </w:rPr>
        <w:t xml:space="preserve">802315</w:t>
      </w:r>
    </w:p>
    <w:p>
      <w:r>
        <w:t xml:space="preserve">inb4</w:t>
        <w:br/>
        <w:br/>
        <w:t xml:space="preserve">Lainaus:</w:t>
        <w:br/>
        <w:br/>
        <w:t xml:space="preserve"> 8e65b082c4262407!!!!!</w:t>
        <w:t xml:space="preserve">Minut bannattiin!!! Miksi????Minä vain tarkoituksella</w:t>
        <w:br/>
        <w:t xml:space="preserve">syötän kun en pääse pelaamaan midiä kun firstpick lukitsi magen.</w:t>
        <w:br/>
        <w:t xml:space="preserve">sen selkeä heidän vika miksi he eivät bannaa!</w:t>
        <w:br/>
        <w:br/>
        <w:t xml:space="preserve"> /troll</w:t>
      </w:r>
    </w:p>
    <w:p>
      <w:r>
        <w:rPr>
          <w:b/>
          <w:u w:val="single"/>
        </w:rPr>
        <w:t xml:space="preserve">802316</w:t>
      </w:r>
    </w:p>
    <w:p>
      <w:r>
        <w:t xml:space="preserve">Lainaus:</w:t>
        <w:br/>
        <w:br/>
        <w:br/>
        <w:br/>
        <w:t xml:space="preserve"> Itse asiassa pelkään juuri tämän asenteen vuoksi</w:t>
        <w:t xml:space="preserve">"Kukaan ei mene 0/10 ja se on vain huono peli" on juuri se syy miksi pelkään.</w:t>
        <w:br/>
        <w:br/>
        <w:t xml:space="preserve">väärässä, olen itse asiassa mennyt 0/10 kerran. Enkä todellakaan ollut tarkoituksella syöttämässä.</w:t>
        <w:br/>
        <w:br/>
        <w:t xml:space="preserve"> Se, että useimmat pelaajat eivät saa yli 20 tappoa molemmilla tiimeillä yhteensä korkeammilla tasoilla, ei tarkoita, että kaikki alemmilla tasoilla saavat yli 20 tappoa. Mitä alemmalle tasolle pääsee, sitä korkeammat ovat yhteenlasketut tappotulokset peliä kohden. Mikä tarkoittaa sitä, että on paljon helpompaa mennä 0/8 ja 1/10 eikä oikeastaan tahallisesti syöttää. Sitä kutsutaan imuroinniksi. Ja me kaikki mokaamme ajoittain.</w:t>
        <w:br/>
        <w:br/>
        <w:t xml:space="preserve"> Jos minulla olisi samanlainen huono peli kuin äsken ja minut bannattaisiin sen takia, voin vakuuttaa, etten enää koskaan pelaa tätä peliä. Joten oletan, että ongelmasi voidaan ratkaista, mutta millä hinnalla?</w:t>
      </w:r>
    </w:p>
    <w:p>
      <w:r>
        <w:rPr>
          <w:b/>
          <w:u w:val="single"/>
        </w:rPr>
        <w:t xml:space="preserve">802317</w:t>
      </w:r>
    </w:p>
    <w:p>
      <w:r>
        <w:t xml:space="preserve">Lainaus:</w:t>
        <w:br/>
        <w:br/>
        <w:t xml:space="preserve">0434951c81a6493c:</w:t>
        <w:br/>
        <w:br/>
        <w:t xml:space="preserve">väärässä, olen itse asiassa mennyt 0/10 kerran. Enkä todellakaan ollut tarkoituksella ruokkimassa.</w:t>
        <w:br/>
        <w:br/>
        <w:t xml:space="preserve"> Kuule, se, että useimmat ppl eivät saa yli 20 tappoa molemmilla joukkueilla yhteensä korkeammilla lvl:illä, ei tarkoita, että kaikki alemmilla riveillä saavat. Mitä alemmalle tasolle pääsee, sitä korkeammat ovat yhteenlasketut tappotulokset peliä kohden. Mikä tarkoittaa sitä, että on paljon helpompaa mennä 0/8 ja 1/10 eikä oikeastaan tahallisesti syöttää. Sitä kutsutaan imuroinniksi. Ja me kaikki mokaamme ajoittain.</w:t>
        <w:br/>
        <w:br/>
        <w:t xml:space="preserve"> Jos minulla olisi samanlainen huono peli kuin äsken ja minut bannattaisiin sen takia, voin vakuuttaa, etten enää koskaan pelaa tätä peliä. Joten oletan, että ongelmasi voidaan ratkaista, mutta millä hinnalla?</w:t>
        <w:br/>
        <w:br/>
        <w:t xml:space="preserve"> Useimmat ihmiset ovat huolissaan siitä, että tämä ei ratkaise lainkaan ongelmia syöttäjien kanssa. Riot ei pidä siitä, että he tekevät oikeasti mitään, mutta he tekevät varmasti hyvän PR-tempun. Muuta tämä ei ole. Sen tarkoituksena ei ole korjata mitään pelissä. Sen tarkoituksena on rauhoitella ihmisiä luulemaan, että Riot välittää ja tekee jotain, vaikka he eivät todellisuudessa tee mitään.</w:t>
      </w:r>
    </w:p>
    <w:p>
      <w:r>
        <w:rPr>
          <w:b/>
          <w:u w:val="single"/>
        </w:rPr>
        <w:t xml:space="preserve">802318</w:t>
      </w:r>
    </w:p>
    <w:p>
      <w:r>
        <w:t xml:space="preserve">Joten se voi havaita, jos joku istuu siellä klikkaamalla vihollisen Nexus juoksee alas mid ja ruokinta? Kuulostaa minusta hyvältä.</w:t>
      </w:r>
    </w:p>
    <w:p>
      <w:r>
        <w:rPr>
          <w:b/>
          <w:u w:val="single"/>
        </w:rPr>
        <w:t xml:space="preserve">802319</w:t>
      </w:r>
    </w:p>
    <w:p>
      <w:r>
        <w:t xml:space="preserve">Lainaus:</w:t>
        <w:br/>
        <w:br/>
        <w:t xml:space="preserve">8f2426df840df8f1:</w:t>
        <w:br/>
        <w:br/>
        <w:t xml:space="preserve">Sinun täytyy lopettaa sanan "homofobia" käyttäminen</w:t>
        <w:br/>
        <w:br/>
        <w:t xml:space="preserve"> Kukaan ei pelkää ketään.</w:t>
        <w:br/>
        <w:t xml:space="preserve"> Väitetyt loukkaavat termit eivät kerro pelosta.</w:t>
        <w:br/>
        <w:t xml:space="preserve"> Olen kyllästynyt tähän typerään termiin.</w:t>
        <w:br/>
        <w:br/>
        <w:t xml:space="preserve"> Voin halutessani inhota homoja ja homoseksuaalista käyttäytymistä (ja inhoan) pelkän moraalisen vakaumuksen perusteella. Helvetti, se voi olla vain minun valintani, koska suutun ja haluan inhota jotain. Se ei tarkoita, että pelkään sitä.</w:t>
        <w:br/>
        <w:br/>
        <w:t xml:space="preserve"> Homofobian sanominen on mukava tapa sanoa, että olet kiihkoilija, ihan vain tiedoksi. Sanotaanko sinua mieluummin homofoobikoksi vai kiihkoilijaksi? Miksi sinulla on järjetön vastenmielisyys tiettyä ihmisryhmää kohtaan, joka ei vaikuta sinuun millään tavalla?</w:t>
      </w:r>
    </w:p>
    <w:p>
      <w:r>
        <w:rPr>
          <w:b/>
          <w:u w:val="single"/>
        </w:rPr>
        <w:t xml:space="preserve">802320</w:t>
      </w:r>
    </w:p>
    <w:p>
      <w:r>
        <w:t xml:space="preserve">Lainaus:</w:t>
        <w:br/>
        <w:br/>
        <w:t xml:space="preserve">8f2426df840df8f1:</w:t>
        <w:br/>
        <w:br/>
        <w:t xml:space="preserve">Sinun täytyy lopettaa sanan "homofobia" käyttäminen</w:t>
        <w:br/>
        <w:br/>
        <w:t xml:space="preserve"> Kukaan ei pelkää ketään.</w:t>
        <w:br/>
        <w:t xml:space="preserve"> Väitetyt loukkaavat termit eivät kerro pelosta.</w:t>
        <w:br/>
        <w:t xml:space="preserve"> Olen kyllästynyt tähän typerään termiin.</w:t>
        <w:br/>
        <w:br/>
        <w:t xml:space="preserve"> Voin halutessani inhota homoja ja homoseksuaalista käyttäytymistä (ja inhoan) pelkän moraalisen vakaumuksen perusteella. Helvetti, se voi olla vain minun valintani, koska suutun ja haluan inhota jotain. Se ei tarkoita, että pelkään sitä.</w:t>
        <w:br/>
        <w:br/>
        <w:t xml:space="preserve"> Homofobian sanominen on mukava tapa sanoa, että olet kiihkoilija, ihan vain tiedoksi. Sanotaanko sinua mieluummin homofoobikoksi vai kiihkoilijaksi? Miksi sinulla on järjetön vastenmielisyys tiettyä ihmisryhmää kohtaan, joka ei vaikuta sinuun millään tavalla?</w:t>
      </w:r>
    </w:p>
    <w:p>
      <w:r>
        <w:rPr>
          <w:b/>
          <w:u w:val="single"/>
        </w:rPr>
        <w:t xml:space="preserve">802321</w:t>
      </w:r>
    </w:p>
    <w:p>
      <w:r>
        <w:t xml:space="preserve">Lainaus:</w:t>
        <w:br/>
        <w:br/>
        <w:t xml:space="preserve">69d59aed989f50c3:</w:t>
        <w:br/>
        <w:br/>
        <w:t xml:space="preserve">Tuleeko se kieltämään ne itsemurhaproxy Singed-pelaajat?</w:t>
        <w:br/>
        <w:br/>
        <w:t xml:space="preserve"> Minäkin haluaisin tietää.</w:t>
      </w:r>
    </w:p>
    <w:p>
      <w:r>
        <w:rPr>
          <w:b/>
          <w:u w:val="single"/>
        </w:rPr>
        <w:t xml:space="preserve">802322</w:t>
      </w:r>
    </w:p>
    <w:p>
      <w:r>
        <w:t xml:space="preserve">Lainaus:</w:t>
        <w:br/>
        <w:br/>
        <w:t xml:space="preserve">ef76c81d1b9a3ca8:</w:t>
        <w:br/>
        <w:br/>
        <w:t xml:space="preserve">Eli se voi havaita, jos joku istuu siinä klikkaamassa vihollisen Nexus juoksee midiä ja syöttää? Kuulostaa minusta hyvältä.</w:t>
        <w:br/>
        <w:br/>
        <w:t xml:space="preserve"> Entä jos he eivät juokse mid lanea pitkin? Entä jos he kulkevat viidakon läpi ja menevät muurin yli? Entä jos estäviä torneja ei ole? Entä jos siellä ei ole nexus-torneja? Entä jos siellä on yksi inhibiittori alhaalla?</w:t>
        <w:br/>
        <w:br/>
        <w:t xml:space="preserve"> Näetkö, miten tämä järjestelmä ei tiedä wtf on menossa, ellei he aseta numeroa niin helvetin korkea, että se on täysin ilmeinen? Siksi tämä järjestelmä tulee epäonnistumaan. Edellinen esimerkkini siitä, että joku odottaa 40 minuuttia eikä kuole ja syöttää sitten 5 tappoa peräkkäin, todennäköisesti kiertäisi järjestelmän, vaikka rikkoisi sääntöjä, joita varten järjestelmä oletettavasti on suunniteltu.</w:t>
        <w:br/>
        <w:br/>
        <w:t xml:space="preserve"> Lisäksi siinä sanotaan äärimmäisistä tahallisista syöttäjistä, joten se tarkastelee vain kuolemien määrää peliä kohden eikä tee mitään niille, jotka vaikuttavat normaaleilta. Kuka tietää, mikä on normaalia? Mielestäni yli 10 kuoleminen ranking-ottelussa on syöttämistä. Mitä Riot ajattelee sen olevan? He eivät kerro meille, koska se on täysin naurettavaa eikä tee mitään ongelman hillitsemiseksi.</w:t>
      </w:r>
    </w:p>
    <w:p>
      <w:r>
        <w:rPr>
          <w:b/>
          <w:u w:val="single"/>
        </w:rPr>
        <w:t xml:space="preserve">802323</w:t>
      </w:r>
    </w:p>
    <w:p>
      <w:r>
        <w:t xml:space="preserve">Lainaus:</w:t>
        <w:br/>
        <w:br/>
        <w:t xml:space="preserve">b4521708f4535062:</w:t>
        <w:br/>
        <w:br/>
        <w:t xml:space="preserve">Minäkin haluaisin tietää.</w:t>
        <w:br/>
        <w:br/>
        <w:t xml:space="preserve"> Toivottavasti ei...se on kaikki mitä teen singedillä....rakkaan sitä tai vihaan sitä....se on ainutlaatuinen strat ja se antaa singedille jotain tekemistä huonompia match-upeja vastaan.</w:t>
      </w:r>
    </w:p>
    <w:p>
      <w:r>
        <w:rPr>
          <w:b/>
          <w:u w:val="single"/>
        </w:rPr>
        <w:t xml:space="preserve">802324</w:t>
      </w:r>
    </w:p>
    <w:p>
      <w:r>
        <w:t xml:space="preserve">8e65b082c4262407, Menin juuri mid ensimmäistä kertaa vähään aikaan vastaan matchup olin ruosteessa, parhaimmillaan. Sanomattakin on selvää, että sain paljon kuolemia. Mistä tiedän, oliko pelini niin huono, että se aiheutti väärän positiivisen tuloksen vai ei?  Pitääkö KDA:n suhteen olla jokin vähimmäismäärä tai jotain?</w:t>
      </w:r>
    </w:p>
    <w:p>
      <w:r>
        <w:rPr>
          <w:b/>
          <w:u w:val="single"/>
        </w:rPr>
        <w:t xml:space="preserve">802325</w:t>
      </w:r>
    </w:p>
    <w:p>
      <w:r>
        <w:t xml:space="preserve">Lainaus:</w:t>
        <w:br/>
        <w:br/>
        <w:t xml:space="preserve"> 179d06bd82849206:</w:t>
        <w:br/>
        <w:br/>
        <w:t xml:space="preserve"> Kuolen paljon... mutta minulla on 63% voittoprosentti.....</w:t>
        <w:br/>
        <w:br/>
        <w:t xml:space="preserve"> Älä huoli, kyse ei ole vain kuolemisesta. On lukuisia tekijöitä, jotka vaikuttavat siihen, mikä on tarkoituksellinen syöttäjä.</w:t>
        <w:br/>
        <w:br/>
        <w:t xml:space="preserve"> Postasin asiaan liittyvän vastauksen Redditissä hiljattain:</w:t>
        <w:br/>
        <w:br/>
        <w:t xml:space="preserve"> Meidän suurin huolenaiheemme on erottaa tahalliset syöttäjät pelaajista, joilla on vain huono peli. Meillä on pääsy miljardien pelien dataan, ja voimme helposti nähdä jokaisen pelaajan, mestarin ja roolin osalta, mitä vaihtelua datassa on.</w:t>
        <w:br/>
        <w:br/>
        <w:t xml:space="preserve"> Mitkä ovat esimerkiksi keskimääräiset pelitilastot (kultaa minuutissa, toimia minuutissa, tappoja/kuolemia/assistentteja minuutissa jne.), kun pelaat Ashea? Mitkä ovat keskimääräiset pelitilastot sinun taitotasollasi pelaavalle Ashelle? Mikä on huonoin peli, jonka olet tähän mennessä pelannut Ashea? Analysoimalla tällaisia valtavia tietokokonaisuuksia voimme alkaa selvittää, mikä on huono peli (vaikka se olisikin vain kerran elämässä tapahtuva huono peli) ja mikä on huono peli, kun taas joku yrittää tahallaan pilata pelin.</w:t>
      </w:r>
    </w:p>
    <w:p>
      <w:r>
        <w:rPr>
          <w:b/>
          <w:u w:val="single"/>
        </w:rPr>
        <w:t xml:space="preserve">802326</w:t>
      </w:r>
    </w:p>
    <w:p>
      <w:r>
        <w:t xml:space="preserve">Lainaus:</w:t>
        <w:br/>
        <w:br/>
        <w:br/>
        <w:br/>
        <w:t xml:space="preserve">Mutta sinä vain torjuisit ne kaikki sanomalla: "Voi, tuo on tahallista ruokintaa, olet surkea", joten mitä järkeä on lähteä tähän keskusteluun.</w:t>
        <w:t xml:space="preserve">Sinulla on mielesi asennoitunut, sinua ei voi vakuuttaa muusta... joten miksi haaskata aikaani?</w:t>
        <w:br/>
        <w:br/>
        <w:t xml:space="preserve">aivan kuten sinun mielesi on asennoitunut "ei haittaa vaikka kuolisin 10 kertaa", se on huono peli. Ei ole ok kuolla kymmenen kertaa. ilman avustuksia tai tappoja. On hyvin selvää, ettet ole oppinut etkä yritä lopettaa kuolemista. Mikä on tahallista ruokkimista. Se, mikä minua todella pelottaa, on se, että sanot, että sinulla on usein 0/10/0 pisteitä useissa peleissä. Jos se ei huuda ruokkimista, niin en tiedä mikä huutaa.</w:t>
      </w:r>
    </w:p>
    <w:p>
      <w:r>
        <w:rPr>
          <w:b/>
          <w:u w:val="single"/>
        </w:rPr>
        <w:t xml:space="preserve">802327</w:t>
      </w:r>
    </w:p>
    <w:p>
      <w:r>
        <w:t xml:space="preserve">Hei 8e65b082c4262407! Mainitsit, että olet kehittämässä järjestelmää, jolla määritetään, mikä on tarkoituksellinen syöttö ja mikä huono pelaaminen.  Asia on niin, että joskus ne voivat kietoutua toisiinsa. Pelaaja alkaa pelata huonosti ja sitten turhautuneena kävelee hiljaa vihollisjoukkueeseen. "Olin vain vahtimassa", hän saattaa sanoa. Asia on niin, että se on oikeastaan vain passiivis-aggressiivinen tapa olla vihainen joukkueelle, ja se vahingoittaa joukkuetta, koska kultaa, joka menee heille, oli se sitten tahallista tai ei, vahingoittaa meidän joukkuettamme.  Mitä siis tehdään pelaajalle, joka tekee sitä jatkuvasti? Varoittaa häntä lopettamaan huonon pelaamisen? Tarkoitan, että en henkilökohtaisesti ymmärrä, mitä se on syöttää, koska haluan aina voittaa. Mutta on aikoja, jolloin haluan lyödä kädet pöydälle, koska jos joukkuekaverillamme olisi ollut oikea asenne ja hän olisi katsonut peliä sen sijaan, että keskittyisi siihen, miten huonosti hän pelaa, voisimme rallattaa heidät voittoon.  Tiedättekö?</w:t>
      </w:r>
    </w:p>
    <w:p>
      <w:r>
        <w:rPr>
          <w:b/>
          <w:u w:val="single"/>
        </w:rPr>
        <w:t xml:space="preserve">802328</w:t>
      </w:r>
    </w:p>
    <w:p>
      <w:r>
        <w:t xml:space="preserve">Järjestelmä löytää syöttölaitteet helposti.   Se on niinkin yksinkertaista kuin havaita, jos olet myynyt esineitä pelin lopussa "piilottaaksesi" sen (tai et, olen nähnyt paljon Mobies/5Zeal-otteluhistoriaa), ja sinulla on ollut pidempi aika ilman merkittävää kokemusta.   Ihmiset, jotka klikkaavat vihollisen suihkulähteeseen ja syöttävät useita kertoja, eivät ole tervetulleita koskaan, eikä kukaan muu kuin he valittaisi, että heidät bannataan.    Eikä ihmisten pitäisi ylireagoida. Kyse on äärimmäisistä tapauksista, joissa ruokitaan. Huonot pisteet tai jopa loputon kuoleminen laneilla ei ole ongelma tässä. Grieferit ovat ongelma.</w:t>
      </w:r>
    </w:p>
    <w:p>
      <w:r>
        <w:rPr>
          <w:b/>
          <w:u w:val="single"/>
        </w:rPr>
        <w:t xml:space="preserve">802329</w:t>
      </w:r>
    </w:p>
    <w:p>
      <w:r>
        <w:t xml:space="preserve">Nyt kun myrkyllisiä pelaajia vastaan on tehty kovempia linjauksia, onko mahdollista, että Tier-luokitusyhteisö on palaamassa takaisin? Gold V:hen siirtymiseni jälkeen olen pelannut peli toisensa jälkeen afk:n, riehujien ja muiden vastaavien kanssa (huonojen pelien sarjat eivät ole koskaan ennen olleet tällaisia, se on niin turhauttavaa), ja koska MMR-arvo laskee, ongelmat eivät ole parantumassa yhtään... joten päätin nyt lopettaa ranked-pelaamisen kokonaan estääkseni alentamisen takaisin Silveriin. kyllä, V-divisioonan myrkylliset ihmiset ovat edelleen siellä (ainakin minun kokemukseni mukaan), ja nyt minulla on ylimääräistä stressiä ja ahdistusta alentamisesta.  En edes tiedä, miten MMR-arvoni on tällä hetkellä, minulla ei ole mitään keinoa tietää, kuinka lähellä tai kaukana olen siitä, että minut alennetaan, joten tuntuu kuin yrittäisi kävellä jyrkänteen lähellä silmät sidottuina. joten pelaan mieluummin vain kerran kuukaudessa välttääkseni inaktiivisuuden rappeutumisen. se on häviötilanne.</w:t>
      </w:r>
    </w:p>
    <w:p>
      <w:r>
        <w:rPr>
          <w:b/>
          <w:u w:val="single"/>
        </w:rPr>
        <w:t xml:space="preserve">802330</w:t>
      </w:r>
    </w:p>
    <w:p>
      <w:r>
        <w:t xml:space="preserve">Lainaus:</w:t>
        <w:br/>
        <w:br/>
        <w:br/>
        <w:br/>
        <w:t xml:space="preserve"> Älä huoli, kyse ei ole vain kuolemisesta</w:t>
        <w:t xml:space="preserve"> On lukuisia tekijöitä, jotka vaikuttavat siihen, mikä on tahallinen syöttö.</w:t>
        <w:br/>
        <w:br/>
        <w:t xml:space="preserve"> Postasin asiaa koskevan vastauksen Redditiin hiljattain:</w:t>
        <w:br/>
        <w:br/>
        <w:t xml:space="preserve"> Meidän suurin huolenaiheemme on erottaa tahalliset syöttäjät pelaajista, joilla on vain huono peli. Meillä on pääsy miljardien pelien dataan, ja voimme helposti nähdä jokaisen pelaajan, mestarin ja roolin osalta, mitä vaihtelua datassa on.</w:t>
        <w:br/>
        <w:br/>
        <w:t xml:space="preserve"> Mitkä ovat esimerkiksi keskimääräiset pelitilastot (kultaa minuutissa, toimia minuutissa, tappoja/kuolemia/assistentteja minuutissa jne.), kun pelaat Ashea? Mitkä ovat keskimääräiset pelitilastot sinun taitotasollasi pelaavalle Ashelle? Mikä on huonoin peli, jonka olet tähän mennessä pelannut Ashea pelatessasi? Analysoimalla tällaisia valtavia tietokokonaisuuksia voimme alkaa selvittää, mikä on huono peli (vaikka se olisikin vain kerran elämässä tapahtuva huono peli) ja mikä on huono peli, kun taas joku yrittää tahallaan pilata pelin.</w:t>
        <w:br/>
        <w:br/>
        <w:t xml:space="preserve"> 8e65b082c4262407, on ihmisiä, joilla on hyvin pitkä ja johdonmukainen putki kauheita tappioita, entä ne? Systeemisi voi määrittää tahallisen tai ei, mutta ihmiset, joilla on useita tappioita huonoilla tuloksilla, eikö sitä helposti luullaisi tahalliseksi tappioksi kerta toisensa jälkeen? Tietosi monista otteluista antavat esimerkkejä siitä, miltä huono peli todella näyttää, mutta en halua näyttää siltä, että minulla on epäilyttäviä aikeita useiden huonojen tappioiden takia.</w:t>
      </w:r>
    </w:p>
    <w:p>
      <w:r>
        <w:rPr>
          <w:b/>
          <w:u w:val="single"/>
        </w:rPr>
        <w:t xml:space="preserve">802331</w:t>
      </w:r>
    </w:p>
    <w:p>
      <w:r>
        <w:t xml:space="preserve">Lainaus:</w:t>
        <w:br/>
        <w:br/>
        <w:br/>
        <w:br/>
        <w:t xml:space="preserve">Esimerkiksi, mitkä ovat keskimääräiset pelitilastot (kultaa minuutissa, toimia minuutissa, tappoja/kuolemia/assistentteja minuutissa jne.) sinulle pelissä, kun pelaat Ashea?</w:t>
        <w:br/>
        <w:br/>
        <w:t xml:space="preserve"> Normaaleissa ja ARAMissa ei huonosti. Rankedissa... En halua puhua ADC:n pelaamisesta rankedissa. QQ</w:t>
      </w:r>
    </w:p>
    <w:p>
      <w:r>
        <w:rPr>
          <w:b/>
          <w:u w:val="single"/>
        </w:rPr>
        <w:t xml:space="preserve">802332</w:t>
      </w:r>
    </w:p>
    <w:p>
      <w:r>
        <w:t xml:space="preserve">Lainaus:</w:t>
        <w:br/>
        <w:br/>
        <w:br/>
        <w:br/>
        <w:t xml:space="preserve"> Älä huoli, kyse ei ole vain kuolemisesta</w:t>
        <w:t xml:space="preserve"> On lukuisia tekijöitä, jotka vaikuttavat siihen, mikä on tahallinen syöttö.</w:t>
        <w:br/>
        <w:br/>
        <w:t xml:space="preserve"> Postasin asiaa koskevan vastauksen Redditiin hiljattain:</w:t>
        <w:br/>
        <w:br/>
        <w:t xml:space="preserve"> Meidän suurin huolenaiheemme on erottaa tahalliset syöttäjät pelaajista, joilla on vain huono peli. Meillä on pääsy miljardien pelien dataan, ja voimme helposti nähdä jokaisen pelaajan, mestarin ja roolin osalta, mitä vaihtelua datassa on.</w:t>
        <w:br/>
        <w:br/>
        <w:t xml:space="preserve"> Mitkä ovat esimerkiksi keskimääräiset pelitilastot (kultaa minuutissa, toimia minuutissa, tappoja/kuolemia/assistentteja minuutissa jne.), kun pelaat Ashea? Mitkä ovat keskimääräiset pelitilastot sinun taitotasollasi pelaavalle Ashelle? Mikä on huonoin peli, jonka olet tähän mennessä pelannut Ashea? Analysoimalla tällaisia valtavia tietokokonaisuuksia voimme alkaa selvittää, mikä on huono peli (vaikka se olisikin vain kerran elämässä tapahtuva huono peli) ja mikä on huono peli, kun taas joku yrittää tahallaan pilata pelin.</w:t>
        <w:br/>
        <w:br/>
        <w:t xml:space="preserve"> Se on hyvä tietää. Koska jotkut mestarit kuolevat tyypillisesti paljon enemmän kuin toiset. Singed on siitä erittäin hyvä esimerkki. Ei ole harvinaista, että voitan pelejä 2/13/4 345cs singedinä. Silti se, mitä olen vaikuttanut, ei aina näy pelkissä pelitilastoissa.</w:t>
      </w:r>
    </w:p>
    <w:p>
      <w:r>
        <w:rPr>
          <w:b/>
          <w:u w:val="single"/>
        </w:rPr>
        <w:t xml:space="preserve">802333</w:t>
      </w:r>
    </w:p>
    <w:p>
      <w:r>
        <w:t xml:space="preserve">Ehkä jos vain toistamme "mutta muh huonot pelit" -lausetta tarpeeksi kauan, vastaus muuttuu! Eihän 8e65b082c4262407 &amp; Co. ole ajatellut sitä, vai mitä? Eihän hän ole toistuvasti (niin kovin toistuvasti) sanonut, että he ottavat sen huomioon, eikö?</w:t>
      </w:r>
    </w:p>
    <w:p>
      <w:r>
        <w:rPr>
          <w:b/>
          <w:u w:val="single"/>
        </w:rPr>
        <w:t xml:space="preserve">802334</w:t>
      </w:r>
    </w:p>
    <w:p>
      <w:r>
        <w:t xml:space="preserve">Läpsyttelen tissejä ja kysyn, mitä 0aba20f58e4a5c32:lle nyt tapahtuu?</w:t>
      </w:r>
    </w:p>
    <w:p>
      <w:r>
        <w:rPr>
          <w:b/>
          <w:u w:val="single"/>
        </w:rPr>
        <w:t xml:space="preserve">802335</w:t>
      </w:r>
    </w:p>
    <w:p>
      <w:r>
        <w:t xml:space="preserve">Tuskin saatte tätä kaveria kiinni http://forums.na.leagueoflegends.com/board/showthread.php?t=4579332</w:t>
      </w:r>
    </w:p>
    <w:p>
      <w:r>
        <w:rPr>
          <w:b/>
          <w:u w:val="single"/>
        </w:rPr>
        <w:t xml:space="preserve">802336</w:t>
      </w:r>
    </w:p>
    <w:p>
      <w:r>
        <w:t xml:space="preserve">Tätä tapahtuu yllättävän paljon D1:ssä, joka on melko myrkyllinen, mikä puolestaan tekee jokaisesta jonkinlaisen myrkyllisen pelaajan, koska saman myrkyllisen pelaajan kanssa tapahtuvat muutokset ovat paljon helpompia, koska pelaajamäärä on paljon pienempi.  Minut laitettiin samaan tiimiin saman myrkyllisen henkilön kanssa 5 kertaa peräkkäin, nyt hän ei ollut myrkyllinen joka pelissä, mutta se johtui siitä, että osa peleistä meni niin kuin hän halusi, mitä tulee muihin. Sanotaan vain, että hän teki voittamisesta paljon vaikeampaa, kun hän oli ****** koko pelin ajan.   Monet ihmiset D1:ssä ovat aika omahyväisiä ja luulevat olevansa kaikki kaikessa, joten he trollaavat kuin lapset, jos asiat eivät mene heidän mielensä mukaan, ja minua todella ärsyttää, että nämä ihmiset pelaavat yhä.</w:t>
      </w:r>
    </w:p>
    <w:p>
      <w:r>
        <w:rPr>
          <w:b/>
          <w:u w:val="single"/>
        </w:rPr>
        <w:t xml:space="preserve">802337</w:t>
      </w:r>
    </w:p>
    <w:p>
      <w:r>
        <w:t xml:space="preserve">8e65b082c4262407, Ystäväni menetti juuri sarjansa, koska hänen tiiminsä jäsen "halusi pudota pois tästä divisioonasta, jotta voin kuljettaa jotakuta", hän vietti koko pelin adc:nsä ympärillä, varasti CS:ää, kieltäytyi pelaamasta kaistallaan ja auttoi jatkuvasti vihollisjoukkuetta. Kun käytössä ei ole tuomioistuinjärjestelmää eikä keskustelulokeja, miten tällainen pelaaja poistetaan tai häntä rangaistaan? Rehellisesti sanottuna se on yksi pahimmista asioista, joita voi tehdä tiimille, ja sitä ei näytä olevan mahdollista jäljittää, joten jopa hänen ilmoittamisensa tuntuu turhalta. Katselin juuri ottelua ja se sai minut voimaan pahoin.</w:t>
      </w:r>
    </w:p>
    <w:p>
      <w:r>
        <w:rPr>
          <w:b/>
          <w:u w:val="single"/>
        </w:rPr>
        <w:t xml:space="preserve">802338</w:t>
      </w:r>
    </w:p>
    <w:p>
      <w:r>
        <w:t xml:space="preserve">Lainaus:</w:t>
        <w:br/>
        <w:br/>
        <w:t xml:space="preserve">d3db43d3536d9b53:</w:t>
        <w:br/>
        <w:br/>
        <w:t xml:space="preserve">Eli 0aba20f58e4a5c32 bannataan nyt, eikö?</w:t>
        <w:br/>
        <w:br/>
        <w:t xml:space="preserve"> TÄMÄN ON TAPAHDUTTAVA.</w:t>
        <w:t xml:space="preserve">Jos häntä ei bannata niin systeemisi on vakavasti</w:t>
        <w:br/>
        <w:t xml:space="preserve">kusessa kuin ei vitsi.</w:t>
      </w:r>
    </w:p>
    <w:p>
      <w:r>
        <w:rPr>
          <w:b/>
          <w:u w:val="single"/>
        </w:rPr>
        <w:t xml:space="preserve">802339</w:t>
      </w:r>
    </w:p>
    <w:p>
      <w:r>
        <w:t xml:space="preserve">Lainaus:</w:t>
        <w:br/>
        <w:br/>
        <w:br/>
        <w:br/>
        <w:t xml:space="preserve">Jos sinut bannataan tällaisilla järjestelmillä, on hyvin selvää, miksi</w:t>
        <w:br/>
        <w:br/>
        <w:t xml:space="preserve"> Toivottavasti se on selkeämpi kuin viimeksi käyttöönotettu järjestelmä. Ihmiset tuntuvat olevan aika hämmentyneitä siitä ja tekevät säikeitä päivittäin.</w:t>
      </w:r>
    </w:p>
    <w:p>
      <w:r>
        <w:rPr>
          <w:b/>
          <w:u w:val="single"/>
        </w:rPr>
        <w:t xml:space="preserve">802340</w:t>
      </w:r>
    </w:p>
    <w:p>
      <w:r>
        <w:t xml:space="preserve">Lainaus:</w:t>
        <w:br/>
        <w:br/>
        <w:t xml:space="preserve"> 6373d478c2c5013d:</w:t>
        <w:br/>
        <w:br/>
        <w:t xml:space="preserve"> Wow !!!</w:t>
        <w:t xml:space="preserve">Muissa uutisissa 99% ihmisistä ei anna mitään **** - Riotin palvelimet ovat edelleen ehdottomia ****ing ****</w:t>
        <w:br/>
        <w:br/>
        <w:t xml:space="preserve">^ Tämäkin vielä</w:t>
      </w:r>
    </w:p>
    <w:p>
      <w:r>
        <w:rPr>
          <w:b/>
          <w:u w:val="single"/>
        </w:rPr>
        <w:t xml:space="preserve">802341</w:t>
      </w:r>
    </w:p>
    <w:p>
      <w:r>
        <w:t xml:space="preserve">Minulla on todisteita siitä, että ihmiset jauhavat ip:tä Dominionissa bottien avulla, voisitko auttaa minua?</w:t>
      </w:r>
    </w:p>
    <w:p>
      <w:r>
        <w:rPr>
          <w:b/>
          <w:u w:val="single"/>
        </w:rPr>
        <w:t xml:space="preserve">802342</w:t>
      </w:r>
    </w:p>
    <w:p>
      <w:r>
        <w:t xml:space="preserve">Lainaus:</w:t>
        <w:br/>
        <w:br/>
        <w:t xml:space="preserve">3c276a18621e35a6:</w:t>
        <w:br/>
        <w:br/>
        <w:t xml:space="preserve">Hei 8e65b082c4262407! Mainitsit, että olet laatimassa järjestelmää, jolla määritetään, mikä on tarkoituksellinen syöttö ja mikä huonosti pelaaminen.</w:t>
        <w:br/>
        <w:br/>
        <w:t xml:space="preserve"> Asia on niin, että joskus ne voivat kietoutua toisiinsa. Pelaaja alkaa pelata huonosti ja sitten turhautuneena kävelee hiljaa vihollisjoukkueeseen. "Olin vain vahtimassa", hän saattaa sanoa. Asia on niin, että se on oikeastaan vain passiivis-aggressiivinen tapa olla vihainen joukkueelle, ja se vahingoittaa joukkuetta, koska kultaa, joka menee heille, oli se sitten tahallista tai ei, vahingoittaa meidän joukkuettamme.</w:t>
        <w:br/>
        <w:br/>
        <w:t xml:space="preserve"> Mitä siis tehdään pelaajalle, joka tekee sitä jatkuvasti? Varoitetaan häntä lopettamaan huono pelaaminen? Tarkoitan, että en henkilökohtaisesti ymmärrä, mitä se on syöttää, koska haluan aina voittaa. Mutta on aikoja, jolloin haluan lyödä kädet pöydälle, koska jos joukkuekaverillamme olisi ollut oikea mieli ja hän olisi katsonut peliä sen sijaan, että keskittyisi siihen, miten huonosti hän pelaa, voisimme rallattaa heidät voittoon.</w:t>
        <w:br/>
        <w:br/>
        <w:t xml:space="preserve"> Tiedättekö?</w:t>
        <w:br/>
        <w:br/>
        <w:t xml:space="preserve"> Joillakin ihmisillä on huonoja pelejä ja huonoja päiviä, mutta se ei tarkoita, että he ansaitsevat pelikiellon siitä. Aina löytyy joku, joka häviää kovaa aikaisin ja tavallaan luovuttaa. Riippuu myös siitä, mikä on mielestäsi johdonmukaista.</w:t>
        <w:br/>
        <w:br/>
        <w:t xml:space="preserve"> Toivon, että tämä järjestelmä otetaan käyttöön enemmänkin niiden ihmisten käsittelemiseksi, jotka romahduttavat sijoituksensa ruokkimalla tahallaan jokaista peliä. Näistä käyttäjistä, joilla on yleensä koko otteluhistoria täynnä 0/12/0-tuloksia, on usein reddit-postauksia. Tiedän, että monet korkeammalle rankatut pelaajat tekevät tätä smurffien kanssa striimatakseen "Pronssista timantiksi kolmessa päivässä" -roskansa. Tuollaista käytöstä on lannistettava. Samaan aikaan joku, jolla on ehkä huono päivä ja syöttää kuten kuvaamasi, ei saisi saada pysyvää pelikieltoa, mutta jos käytös on toistuvaa (kuten yksi päivä viikossa tai jotain), sitä voitaisiin ehkä käsitellä kevyemmällä tasolla, kuten väliaikaisella pelikiellolla, jotta käytös saataisiin paremmin kohdalleen.</w:t>
      </w:r>
    </w:p>
    <w:p>
      <w:r>
        <w:rPr>
          <w:b/>
          <w:u w:val="single"/>
        </w:rPr>
        <w:t xml:space="preserve">802343</w:t>
      </w:r>
    </w:p>
    <w:p>
      <w:r>
        <w:t xml:space="preserve">8e65b082c4262407 Entä pelaajat, jotka ovat täysin huonoja</w:t>
        <w:br/>
        <w:t xml:space="preserve">pela</w:t>
        <w:t xml:space="preserve">Ei mitään pelitietämystä minkäänlaistapoimimalla mitä tahansa he haluavat</w:t>
        <w:br/>
        <w:t xml:space="preserve">itselleen ja jättämällä huomiotta tiimin tarpeet oikean kokoonpanon suhteen, jossa</w:t>
        <w:br/>
        <w:t xml:space="preserve">sinulla on pelejä, joissa tiedät juuri hävinneesi heti mestarin valinnan yhteydessä. Ihmiset</w:t>
        <w:br/>
        <w:t xml:space="preserve">tekevät tätä PALJON ja joskus näen heidän kuolevan kirjaimellisesti minuuteissa</w:t>
        <w:br/>
        <w:t xml:space="preserve">kun peli alkaa. Ihmiset, jotka tekevät näin, pilaavat täysin hauskuutemme</w:t>
        <w:br/>
        <w:t xml:space="preserve">ja aikamme...edit**i toivon, että voitte lukea tämän...toivon vain,</w:t>
      </w:r>
      <w:r>
        <w:br/>
        <w:t xml:space="preserve">voitte keksiä keinon rohkaista pelituntemusta, niin kuin teitte</w:t>
        <w:br/>
        <w:t xml:space="preserve">videoita rohkaistaksenne tiimityöskentelyä!</w:t>
      </w:r>
    </w:p>
    <w:p>
      <w:r>
        <w:rPr>
          <w:b/>
          <w:u w:val="single"/>
        </w:rPr>
        <w:t xml:space="preserve">802344</w:t>
      </w:r>
    </w:p>
    <w:p>
      <w:r>
        <w:t xml:space="preserve">Lainaus:</w:t>
        <w:br/>
        <w:br/>
        <w:t xml:space="preserve">e697c521e36ef61d:</w:t>
        <w:br/>
        <w:br/>
        <w:t xml:space="preserve"> Homofobian sanominen on mukava tapa sanoa, että olet kiihkoilija, ihan vain tiedoksi. Sanotaanko sinua mieluummin homofoobikoksi vai kiihkoilijaksi? Miksi sinulla on irrationaalinen vastenmielisyys tiettyä ihmisryhmää kohtaan, joka ei vaikuta sinuun millään tavalla?</w:t>
        <w:br/>
        <w:br/>
        <w:t xml:space="preserve"> Etsi sanan bigotti todellinen merkitys ja nimeä sitten minulle yksi henkilö, joka ei ole bigotti...</w:t>
      </w:r>
    </w:p>
    <w:p>
      <w:r>
        <w:rPr>
          <w:b/>
          <w:u w:val="single"/>
        </w:rPr>
        <w:t xml:space="preserve">802345</w:t>
      </w:r>
    </w:p>
    <w:p>
      <w:r>
        <w:t xml:space="preserve">RIP palasina Pro Addict wannabes.</w:t>
      </w:r>
    </w:p>
    <w:p>
      <w:r>
        <w:rPr>
          <w:b/>
          <w:u w:val="single"/>
        </w:rPr>
        <w:t xml:space="preserve">802346</w:t>
      </w:r>
    </w:p>
    <w:p>
      <w:r>
        <w:t xml:space="preserve">Toivon niin pahasti, että olisin linkittänyt sinut smurffiini, jossa pelaan ADC:tä normaalitilanteessa.  Olen oikeasti niin huono ADC:ssä. Kyllä meneminen 1/16 on oikeastaan minun taitotasoni ADC:ssä aggressiivista vastustajaa vastaan.  Haluan antaa teille minun hiton tilinimet niin pahasti, koska vakavasti YRITTÄEN PARASTA, mutta jotenkin jokainen yksittäinen ottelu, jossa olen ADC, on ROYAAALLL-junahylky.  Olen ansainnut tittelin huonoin ADC Pohjois-Amerikassa... Srsly -_-</w:t>
      </w:r>
    </w:p>
    <w:p>
      <w:r>
        <w:rPr>
          <w:b/>
          <w:u w:val="single"/>
        </w:rPr>
        <w:t xml:space="preserve">802347</w:t>
      </w:r>
    </w:p>
    <w:p>
      <w:r>
        <w:t xml:space="preserve">Lainaus:</w:t>
        <w:br/>
        <w:br/>
        <w:t xml:space="preserve">05f6d7f41b330e60:</w:t>
        <w:br/>
        <w:br/>
        <w:t xml:space="preserve">aivan kuten mielesi on asetettu "ei haittaa, jos kuolen 10 kertaa", se on huono peli. Ei se ei ole ok kuolla kymmenen kertaa. ilman assisteja tai tappoja. On hyvin selvää, että et ole oppinut etkä yritä lopettaa kuolemista. Mikä on tarkoituksellista ruokkimista. Se, mikä minua todella pelottaa, on se, että sanot, että sinulla on usein 0/10/0 pisteitä useissa peleissä.</w:t>
        <w:t xml:space="preserve">Jos se ei huuda ruokkimisesta, niin en tiedä mikä huutaa</w:t>
        <w:br/>
        <w:br/>
        <w:t xml:space="preserve">Mitä sinä pelkäät? Olet joko tarpeeksi korkealla lvl:llä, ettei sinun tarvitse koskaan olla tekemisissä hänen kanssaan, tai olet tarpeeksi matalalla, ettei sinulla ole oikeutta itkeä siitä. Oli miten oli, painu vain vittuun.</w:t>
      </w:r>
    </w:p>
    <w:p>
      <w:r>
        <w:rPr>
          <w:b/>
          <w:u w:val="single"/>
        </w:rPr>
        <w:t xml:space="preserve">802348</w:t>
      </w:r>
    </w:p>
    <w:p>
      <w:r>
        <w:t xml:space="preserve">Lainaus:</w:t>
        <w:br/>
        <w:br/>
        <w:t xml:space="preserve">12153c1f09e432cc:</w:t>
        <w:br/>
        <w:br/>
        <w:t xml:space="preserve">1056341</w:t>
        <w:br/>
        <w:br/>
        <w:t xml:space="preserve">holy ****</w:t>
      </w:r>
    </w:p>
    <w:p>
      <w:r>
        <w:rPr>
          <w:b/>
          <w:u w:val="single"/>
        </w:rPr>
        <w:t xml:space="preserve">802349</w:t>
      </w:r>
    </w:p>
    <w:p>
      <w:r>
        <w:t xml:space="preserve">Odota, mitä? NA on siis testialueenne muille palvelimille? WTF? Puhutaan epäkunnioituksesta. Ei vain ole yksi palvelin koko NA:lle, vaan sen lisäksi se on nyt se vähiten arvostettu palvelin, jolla se testaa järjestelmiä muille. Vau...</w:t>
      </w:r>
    </w:p>
    <w:p>
      <w:r>
        <w:rPr>
          <w:b/>
          <w:u w:val="single"/>
        </w:rPr>
        <w:t xml:space="preserve">802350</w:t>
      </w:r>
    </w:p>
    <w:p>
      <w:r>
        <w:t xml:space="preserve">Järjestelmä kuulostaa lailliselta, mutta minusta tuntuu, että ihmiset, jotka ovat vain rehellisesti huonoja pelissä, joutuvat ristituleen.</w:t>
      </w:r>
    </w:p>
    <w:p>
      <w:r>
        <w:rPr>
          <w:b/>
          <w:u w:val="single"/>
        </w:rPr>
        <w:t xml:space="preserve">802351</w:t>
      </w:r>
    </w:p>
    <w:p>
      <w:r>
        <w:t xml:space="preserve">Lainaus:</w:t>
        <w:br/>
        <w:br/>
        <w:br/>
        <w:br/>
        <w:t xml:space="preserve"> Älä huoli, kyse ei ole vain kuolemisesta</w:t>
        <w:t xml:space="preserve"> On lukuisia tekijöitä, jotka vaikuttavat siihen, mikä on tahallinen syöttö.</w:t>
        <w:br/>
        <w:br/>
        <w:t xml:space="preserve"> Postasin asiaa koskevan vastauksen Redditiin hiljattain:</w:t>
        <w:br/>
        <w:br/>
        <w:t xml:space="preserve"> Meidän suurin huolenaiheemme on erottaa tahalliset syöttäjät pelaajista, joilla on vain huono peli. Meillä on pääsy miljardien pelien dataan, ja voimme helposti nähdä jokaisen pelaajan, mestarin ja roolin osalta, mitä vaihtelua datassa on.</w:t>
        <w:br/>
        <w:br/>
        <w:t xml:space="preserve"> Mitkä ovat esimerkiksi keskimääräiset pelitilastot (kultaa minuutissa, toimia minuutissa, tappoja/kuolemia/assistentteja minuutissa jne.), kun pelaat Ashea? Mitkä ovat keskimääräiset pelitilastot sinun taitotasollasi pelaavalle Ashelle? Mikä on huonoin peli, jonka olet tähän mennessä pelannut Ashea? Analysoimalla tällaisia valtavia tietokokonaisuuksia voimme alkaa selvittää, mikä on huono peli (vaikka se olisikin vain kerran elämässä tapahtuva huono peli) ja mikä on huono peli, kun taas joku yrittää tahallaan pilata pelin.</w:t>
        <w:br/>
        <w:br/>
        <w:t xml:space="preserve"> Samaa järjestelmää voitaisiin käyttää myös päinvastaisella tavalla, kuten paremman MMR-luokituksen saamiseksi?</w:t>
      </w:r>
    </w:p>
    <w:p>
      <w:r>
        <w:rPr>
          <w:b/>
          <w:u w:val="single"/>
        </w:rPr>
        <w:t xml:space="preserve">802352</w:t>
      </w:r>
    </w:p>
    <w:p>
      <w:r>
        <w:t xml:space="preserve">Lainaus:</w:t>
        <w:br/>
        <w:br/>
        <w:br/>
        <w:br/>
        <w:t xml:space="preserve"> Kumpikaan järjestelmä ei perustu pelkästään raportteihin.</w:t>
        <w:t xml:space="preserve">Järjestelmissä on useita tarkastuksia</w:t>
        <w:br/>
        <w:br/>
        <w:t xml:space="preserve">8e65b082c4262407 Haluan uskoa, että tarkastuksia on paljon</w:t>
        <w:br/>
        <w:t xml:space="preserve">Mutta rehellisesti sanottuna... puolet pelistä on koodattu</w:t>
        <w:br/>
        <w:t xml:space="preserve">sitä on todella vaikea uskoa.</w:t>
        <w:br/>
        <w:t xml:space="preserve"> Anteeksi kaveri.</w:t>
        <w:br/>
        <w:t xml:space="preserve"> Sitä on periaatteessa mahdotonta uskoa.</w:t>
        <w:br/>
        <w:br/>
        <w:t xml:space="preserve"> Olen melko varma, että se on "jos olet jokseenkin myrkyllinen, sinua kohdellaan jokseenkin bannattuna pelaajana... jos olet vastenmielinen, sinua kohdellaan vastenmielisenä pelaajana ikuisesti... jos olet yleisesti ottaen hyvähenkinen pelaaja, sinua kohdellaan yleisesti ottaen hyvähenkisenä pelaajana ikuisesti...".... Tämä tarkoittaa sitä, että järjestelmä leimaa myrkyllisen pelaajan pysyvästi myrkylliseksi, mikä tarkoittaa, että se ei koskaan olettaisi, että hän paranee missään vaiheessa (vaikka hän todella paraneekin hieman, järjestelmä ei koskaan "tarkista" tätä parannusta ja kutsu häntä myrkylliseksi ja lyö häntä useammalla pelikiellolla, vaikka hän yrittäisikin parantua).</w:t>
        <w:br/>
        <w:br/>
        <w:t xml:space="preserve"> Tarkoitan, että ehkä jos meillä olisi tekoäly kuten dota jälkeen... idk....</w:t>
        <w:t xml:space="preserve">5 vuoden jälkeen...</w:t>
        <w:br/>
        <w:t xml:space="preserve">ja hyvä tekoäly muissa asioissa, jotka voin NÄKYÄ omin silmin pelissä, niin uskoisin, että meillä on jokin hyvin koodattu ohjelma, jolla rangaistaan pelaajia ilman, että edes kyseenalaistamme sitä... mutta meillä ei ole.</w:t>
        <w:br/>
        <w:t xml:space="preserve"> Joten en voi...</w:t>
        <w:br/>
        <w:t xml:space="preserve"> GL bannausjuttujenne kanssa kuitenkin, on hienoa mitä teette korjataksenne yhteisöä.</w:t>
        <w:br/>
        <w:t xml:space="preserve"> Mutta minusta tuntuu silti, että se on väärä tapa.</w:t>
        <w:br/>
        <w:br/>
        <w:t xml:space="preserve">Tämän pelin rangaistusjärjestelmä kärsii siitä, mitä haluan kutsua "porkkanaksi ja isoksi keppiä"</w:t>
        <w:br/>
        <w:t xml:space="preserve">keppi on rangaistus ja porkkana on palkinto.</w:t>
        <w:br/>
        <w:t xml:space="preserve"> Tuskin koskaan palkitaan ketään, jolloin ei ole mitään kannustinta saada mitään positiivista vuorovaikutuksesta toisen pelaajan kanssa yhden voitetun pelin ulkopuolella (mikä ei ole periaatteessa mitään verrattuna niihin yli 7k tuntia, jotka olen viettänyt tässä pelissä ja yli 4k näistä tunneista ainakin vietettiin jonkun kanssa, joka ei ollut verbaalisesti myrkyllinen tai tehnyt itsemurhaa torniin.. paljon pahempaa... he tekivät virheitä vapaaehtoisesti hävitäkseen pelin, koska joku loukkasi heidän tunteitaan... tai koska he vain tunsivat tarvetta hävitä se peli toisesta XXX syystä... tiedättehän ne TODELLA myrkylliset pelaajat... ne, joita ei voi mykistää ja jättää huomiotta)</w:t>
        <w:br/>
        <w:br/>
        <w:t xml:space="preserve">Mutta kuten sanoin, Riot kärsii isosta keppiä vähän porkkanaa.</w:t>
        <w:br/>
        <w:t xml:space="preserve">Mitään ei ole muutettu sanomalla mitään erilaista tästä kauheasta rangaistusjärjestelmästä.</w:t>
        <w:br/>
        <w:br/>
        <w:t xml:space="preserve">sanotaan, että tarvitaan 10 hyvää asiaa korvaamaan yksi huono asia.</w:t>
        <w:br/>
        <w:t xml:space="preserve"> No tuskin koskaan näkee kenenkään sanovan kuinka monta hyvää asiaa he tekivät ja saivat XXX palkkion.</w:t>
        <w:br/>
        <w:t xml:space="preserve">Ehkä teidän on aika alkaa jakaa ilmaista RP:tä tai jotain, jotta ihmiset välittäisivät siitä, että niin sanottu "myrkyllinen" yhteisö rankaisee heitä.</w:t>
        <w:br/>
        <w:br/>
        <w:t xml:space="preserve">Ai niin ja tiedoksi... kun rangaistus on ilmeinen, se on ilmeinen.</w:t>
        <w:br/>
        <w:t xml:space="preserve"> En ole tukemassa henkisesti kyvyttömiä kilttejä pelaajia, jotka käyttävät rasistisia solvauksia.</w:t>
        <w:br/>
        <w:t xml:space="preserve"> Kannatan pelaajia, jotka pyrkivät muuttumaan ja eivät saa mitään vastinetta vaivannäöstään.</w:t>
        <w:br/>
        <w:t xml:space="preserve"> Iso porkkana, pieni keppi.</w:t>
        <w:br/>
        <w:t xml:space="preserve"> Muistakaa mellakka.</w:t>
        <w:br/>
        <w:br/>
        <w:t xml:space="preserve"> Tuolla... Nyt olen lopettanut puhumisen siitä paskasta****, joka on bannit nettipelissä @.@.</w:t>
      </w:r>
    </w:p>
    <w:p>
      <w:r>
        <w:rPr>
          <w:b/>
          <w:u w:val="single"/>
        </w:rPr>
        <w:t xml:space="preserve">802353</w:t>
      </w:r>
    </w:p>
    <w:p>
      <w:r>
        <w:t xml:space="preserve">Lainaus:</w:t>
        <w:br/>
        <w:br/>
        <w:t xml:space="preserve">792d90713d6547d4:</w:t>
        <w:br/>
        <w:br/>
        <w:t xml:space="preserve">Järjestelmä kuulostaa lailliselta, mutta minusta tuntuu, että ihmiset, jotka ovat vain rehellisesti huonoja pelissä, joutuvat ristituleen</w:t>
        <w:br/>
        <w:br/>
        <w:t xml:space="preserve"> Olin, mutta jos he oikeasti vertaavat keskimääräisiä tilastojasi samoilla lvl:llä samalla champilla pelaavien ikäistesi tilastoihin kyseisessä pelissä... minusta tuntuu, että jos systeemi on niin hyvä kuin kaikki, että väärät positiiviset tulokset tulevat olemaan aika harvinaisia.</w:t>
      </w:r>
    </w:p>
    <w:p>
      <w:r>
        <w:rPr>
          <w:b/>
          <w:u w:val="single"/>
        </w:rPr>
        <w:t xml:space="preserve">802354</w:t>
      </w:r>
    </w:p>
    <w:p>
      <w:r>
        <w:t xml:space="preserve">Voit välttää nämä rangaistukset kirjoittamalla chatissa "minulla on vain huono peli". Vaikka tuloksesi olisivat kuinka huonot, järjestelmä ei pidä sinua myrkyllisenä.</w:t>
      </w:r>
    </w:p>
    <w:p>
      <w:r>
        <w:rPr>
          <w:b/>
          <w:u w:val="single"/>
        </w:rPr>
        <w:t xml:space="preserve">802355</w:t>
      </w:r>
    </w:p>
    <w:p>
      <w:r>
        <w:t xml:space="preserve">Mitä enemmän näitä "järjestelmiä" näen, sitä vähemmän haluan pelata. Ei siksi, että olisin vakavasti myrkyllinen tai mitään, mutta tuntuu vain väärältä, että pelifirma yrittää "isoveljeä", kun sinulla on tarpeeksi stressiä joka ottelussa (huonot joukkuetoverit, raivoaminen chatissa, oma pelaaminen, d/c- ja palvelinongelmat jne.).  Lopulta se on vain joukko robotteja, jotka pelaavat toisiaan vastaan.</w:t>
      </w:r>
    </w:p>
    <w:p>
      <w:r>
        <w:rPr>
          <w:b/>
          <w:u w:val="single"/>
        </w:rPr>
        <w:t xml:space="preserve">802356</w:t>
      </w:r>
    </w:p>
    <w:p>
      <w:r>
        <w:t xml:space="preserve">Taas keskitytte huonojen pelaajien rankaisemiseen sen sijaan, että antaisitte anteeksi näiden huonojen pelaajien uhreille.  DotA 2:ssa on ollut tappioiden anteeksianto jätetyille pelaajille julkaisusta lähtien... milloin aiotte ryhdistäytyä?</w:t>
      </w:r>
    </w:p>
    <w:p>
      <w:r>
        <w:rPr>
          <w:b/>
          <w:u w:val="single"/>
        </w:rPr>
        <w:t xml:space="preserve">802357</w:t>
      </w:r>
    </w:p>
    <w:p>
      <w:r>
        <w:t xml:space="preserve">https://www.youtube.com/watch?v=rozZbilM9ow</w:t>
      </w:r>
    </w:p>
    <w:p>
      <w:r>
        <w:rPr>
          <w:b/>
          <w:u w:val="single"/>
        </w:rPr>
        <w:t xml:space="preserve">802358</w:t>
      </w:r>
    </w:p>
    <w:p>
      <w:r>
        <w:t xml:space="preserve">Lainaus:</w:t>
        <w:br/>
        <w:br/>
        <w:t xml:space="preserve"> 920965e871451887:</w:t>
        <w:br/>
        <w:br/>
        <w:t xml:space="preserve"> Jälleen kerran keskityt huonojen pelaajien rankaisemiseen sen sijaan, että antaisit anteeksi näiden huonojen pelaajien uhreille.</w:t>
        <w:br/>
        <w:br/>
        <w:t xml:space="preserve"> DotA 2:ssa on ollut tappioiden anteeksianto poistujille julkaisusta lähtien... milloin aiotte ryhdistäytyä?</w:t>
        <w:br/>
        <w:br/>
        <w:t xml:space="preserve"> Milloin aiotte ymmärtää, että Riot ei osaa korjata mitään. He osaavat käyttää laastareita ja saada asiat näyttämään nätiltä ( katso uusi launcher jne ) mutta he eivät oikeasti KORJAA mitään.</w:t>
        <w:br/>
        <w:br/>
        <w:t xml:space="preserve"> He eivät ole koskaan tehneet eivätkä luultavasti tule koskaan tekemäänkään, joten tottukaa siihen, että joudutte pettymään. 8e65b082c4262407 ja hänen tiiminsä ovat Riotin fiksuimmat kaverit. Heille maksetaan siitä, että he eivät tee yhtään mitään, mutta näyttävät samalla loistavilta.</w:t>
      </w:r>
    </w:p>
    <w:p>
      <w:r>
        <w:rPr>
          <w:b/>
          <w:u w:val="single"/>
        </w:rPr>
        <w:t xml:space="preserve">802359</w:t>
      </w:r>
    </w:p>
    <w:p>
      <w:r>
        <w:t xml:space="preserve">On erittäin hyvä, että rankaisette trolleja, mutta entä uhreja? Trollit jatkavat uusien tilien luomista ja trollaamista.</w:t>
      </w:r>
    </w:p>
    <w:p>
      <w:r>
        <w:rPr>
          <w:b/>
          <w:u w:val="single"/>
        </w:rPr>
        <w:t xml:space="preserve">802360</w:t>
      </w:r>
    </w:p>
    <w:p>
      <w:r>
        <w:t xml:space="preserve">Lainaus:</w:t>
        <w:br/>
        <w:br/>
        <w:t xml:space="preserve">530ef5dbfed1f549:</w:t>
        <w:br/>
        <w:br/>
        <w:t xml:space="preserve">No... Taitaa olla parasta olla pelaamatta rankedia vähään aikaan, kunnes tämä kaikki on selvitetty. Minulla on ollut muutama todella huono peli viimeisissä ranked-matseissani, enkä halua saada bannia... enkä yksinkertaisesti luota siihen, että tietokone huomaa eron 0-10-0 'oh **** kaikki mitä tein meni pieleen' pelin ja 0-10-0 'kävelin keskelle ja kuolin jatkuvasti' pelin välillä.</w:t>
        <w:br/>
        <w:br/>
        <w:t xml:space="preserve"> En ymmärrä mitä he luulevat tekevänsä täällä... he eivät ole vieläkään tehneet uusintakatseluista ominaisuutta ja he luulevat, että he voivat saada todisteita tahallisesta syöttämisestä. Olen lopettanut tämän firman kanssa niin kauan kuin nämä rangaistusihmiset ovat vallassa siinä.</w:t>
        <w:br/>
        <w:br/>
        <w:t xml:space="preserve"> Lainaus:</w:t>
        <w:br/>
        <w:br/>
        <w:t xml:space="preserve"> 920965e871451887:</w:t>
        <w:br/>
        <w:br/>
        <w:t xml:space="preserve"> Taas keskitytte huonojen pelaajien rankaisemiseen sen sijaan, että antaisitte anteeksi näiden huonojen pelaajien uhreille.</w:t>
        <w:br/>
        <w:br/>
        <w:t xml:space="preserve"> DotA 2:ssa on ollut tappioiden anteeksianto leavereille julkaisusta lähtien... milloin aiotte ryhdistäytyä?</w:t>
        <w:br/>
        <w:br/>
        <w:t xml:space="preserve"> Dota 2:ssa on free to leave, joka ei ole sama asia kuin tappioiden anteeksianto. Se on kuitenkin hämmästyttävä ominaisuus, jonka toivoisin League of Legendsissä olevan.</w:t>
      </w:r>
    </w:p>
    <w:p>
      <w:r>
        <w:rPr>
          <w:b/>
          <w:u w:val="single"/>
        </w:rPr>
        <w:t xml:space="preserve">802361</w:t>
      </w:r>
    </w:p>
    <w:p>
      <w:r>
        <w:t xml:space="preserve">Lainaus:</w:t>
        <w:br/>
        <w:br/>
        <w:t xml:space="preserve"> 465c5d63ec835164:</w:t>
        <w:br/>
        <w:br/>
        <w:t xml:space="preserve"> En ymmärrä mitä he luulevat tekevänsä tässä... he eivät ole vieläkään tehneet uusintoja ominaisuudeksi ja luulevat saavansa todisteita tahallisesta syöttämisestä. Olen lopettanut tämän yrityksen kanssa niin kauan kuin nämä rangaistusihmiset ovat siinä vallassa.</w:t>
        <w:br/>
        <w:br/>
        <w:t xml:space="preserve"> Dota 2:ssa on free to leave, joka ei ole sama asia kuin tappioiden anteeksianto. Se on kuitenkin mahtava ominaisuus, jonka toivoisin League of Legendsillä olevan.</w:t>
        <w:br/>
        <w:br/>
        <w:t xml:space="preserve"> Jos joku ei koskaan liity peliin tai poistuu ennen 5min peli muuttuu turvalliseksi lähteä ja tappiot annetaan anteeksi.</w:t>
      </w:r>
    </w:p>
    <w:p>
      <w:r>
        <w:rPr>
          <w:b/>
          <w:u w:val="single"/>
        </w:rPr>
        <w:t xml:space="preserve">802362</w:t>
      </w:r>
    </w:p>
    <w:p>
      <w:r>
        <w:t xml:space="preserve">En vain pääse yli siitä, että NA on pohjimmiltaan PBE muiden palvelimien, kuten EU:n ja SEA:n, käyttäytymisaloitteita varten. Puhutaan epäkunnioituksesta.</w:t>
        <w:br/>
        <w:br/>
        <w:t xml:space="preserve"> Lainaus:</w:t>
        <w:br/>
        <w:br/>
        <w:t xml:space="preserve">8e65b082c4262407:</w:t>
        <w:br/>
        <w:br/>
        <w:t xml:space="preserve">Sillä välin olemme käynnistäneet useita testijärjestelmiä, jotka ovat alkaneet aggressiivisesti vähentää negatiivista pelaajakäyttäytymistä League of Legendsissä, mukaan lukien järjestelmä, jossa on mahdollisuus välittömästi eskaloida erittäin vakavaa käyttäytymistä, kuten liiallista verbaalista hyväksikäyttöä, rasismia, seksismiä, homofobiaa ja pahempaa 14 päivän tai pysyvään banniin.</w:t>
        <w:br/>
        <w:t xml:space="preserve"> Pohjois-Amerikassa useita viikkoja kestäneen testauksen jälkeen olemme nyt valmiita aloittamaan nämä testit Euroopan palvelimilla. Jatkamme näiden testien tulosten seuraamista, kun valmistaudumme ottamaan ne käyttöön muilla alueilla.</w:t>
        <w:br/>
        <w:br/>
        <w:t xml:space="preserve"> Lainaus:</w:t>
        <w:br/>
        <w:br/>
        <w:t xml:space="preserve">8e65b082c4262407:</w:t>
        <w:br/>
        <w:br/>
        <w:t xml:space="preserve">Alkaen 26.8.2014 Pohjois-Amerikassa, me</w:t>
        <w:br/>
        <w:t xml:space="preserve">otamme käyttöön testijärjestelmän, joka pystyy välittömästi eskaloimaan äärimmäiset tahalliset syöttäjät suoraan 14 päivän tai pysyvään banniin. Kuten muutkin rangaistusjärjestelmämme, aloitamme konservatiivisilla testeillä väärien positiivisten tulosten minimoimiseksi ja laajennamme sitten järjestelmää aggressiivisemmaksi.</w:t>
        <w:br/>
        <w:t xml:space="preserve"> Kuten muissakin kokeiluissamme, tulosten perusteella teemme samanlaisia testejä myös muilla palvelimilla.</w:t>
      </w:r>
    </w:p>
    <w:p>
      <w:r>
        <w:rPr>
          <w:b/>
          <w:u w:val="single"/>
        </w:rPr>
        <w:t xml:space="preserve">802363</w:t>
      </w:r>
    </w:p>
    <w:p>
      <w:r>
        <w:t xml:space="preserve">Lainaus: </w:t>
        <w:br/>
        <w:br/>
        <w:t xml:space="preserve"> </w:t>
        <w:br/>
        <w:br/>
        <w:t xml:space="preserve"> En vain pääse yli siitä, että NA on periaatteessa PBE muiden palvelimien, kuten EU:n, SEA:n ja muiden kaltaisten palvelimien, käytt</w:t>
        <w:t xml:space="preserve"/>
      </w:r>
      <w:r>
        <w:t xml:space="preserve"> Puhutaan epäkunnioituksesta.</w:t>
        <w:br/>
        <w:br/>
        <w:t xml:space="preserve"> Ollakseni reilu, käsittääkseni me olemme joukko kohteliaita neliöitä verrattuna muihin servereihin. Jos tämä on edes lähellekään totta, en usko, että voisin pelata LoLia millään muulla palvelimella kuin NA:lla.</w:t>
      </w:r>
    </w:p>
    <w:p>
      <w:r>
        <w:rPr>
          <w:b/>
          <w:u w:val="single"/>
        </w:rPr>
        <w:t xml:space="preserve">802364</w:t>
      </w:r>
    </w:p>
    <w:p>
      <w:r>
        <w:t xml:space="preserve">Lainaus:</w:t>
        <w:br/>
        <w:br/>
        <w:t xml:space="preserve">d9cfb72ac06b5563:</w:t>
        <w:br/>
        <w:br/>
        <w:t xml:space="preserve"> Ollakseni reilu, käsittääkseni olemme muihin palvelimiin verrattuna joukko kohteliaita neliöitä. Jos tuo on edes lähellekään totta, en usko, että voisin pelata LoLia millään muulla palvelimella kuin NA:lla.</w:t>
        <w:br/>
        <w:br/>
        <w:t xml:space="preserve"> EUW-pelaajana... jos NA-palvelin on samanlainen kuin sen foorumit (paitsi Dominionin foorumit, ihmiset siellä ovat super cooleja) niin EUW on paljon parempi.</w:t>
      </w:r>
    </w:p>
    <w:p>
      <w:r>
        <w:rPr>
          <w:b/>
          <w:u w:val="single"/>
        </w:rPr>
        <w:t xml:space="preserve">802365</w:t>
      </w:r>
    </w:p>
    <w:p>
      <w:r>
        <w:t xml:space="preserve">Lainaus:</w:t>
        <w:br/>
        <w:br/>
        <w:t xml:space="preserve">d9cfb72ac06b5563:</w:t>
        <w:br/>
        <w:br/>
        <w:t xml:space="preserve"> Ollakseni reilu, käsittääkseni olemme muihin palvelimiin verrattuna joukko kohteliaita neliöitä. Jos tuo on edes lähellekään totta, en usko, että voisin pelata LoLia millään muulla palvelimella kuin NA:lla.</w:t>
        <w:br/>
        <w:br/>
        <w:t xml:space="preserve"> Lempisanontani tällaisiin asioihin:</w:t>
        <w:br/>
        <w:br/>
        <w:t xml:space="preserve"> "sama paska, eri vessa".</w:t>
        <w:br/>
        <w:br/>
        <w:t xml:space="preserve">Epäilen, että mikään serveri ei ole parempi/huonompi</w:t>
        <w:br/>
        <w:br/>
        <w:t xml:space="preserve">Ja @ ylläoleva postaaja: ei, foorumit eivät ole kuin varsinainen peli, suurimmaksi osaksi.</w:t>
      </w:r>
    </w:p>
    <w:p>
      <w:r>
        <w:rPr>
          <w:b/>
          <w:u w:val="single"/>
        </w:rPr>
        <w:t xml:space="preserve">802366</w:t>
      </w:r>
    </w:p>
    <w:p>
      <w:r>
        <w:t xml:space="preserve">Lainaus:</w:t>
        <w:br/>
        <w:br/>
        <w:br/>
        <w:br/>
        <w:t xml:space="preserve"> Älä huoli, kyse ei ole vain kuolemisesta</w:t>
        <w:t xml:space="preserve"> On lukuisia tekijöitä, jotka vaikuttavat siihen, mikä on tahallinen syöttö.</w:t>
        <w:br/>
        <w:br/>
        <w:t xml:space="preserve"> Postasin asiaa koskevan vastauksen Redditiin hiljattain:</w:t>
        <w:br/>
        <w:br/>
        <w:t xml:space="preserve"> Meidän suurin huolenaiheemme on erottaa tahalliset syöttäjät pelaajista, joilla on vain huono peli. Meillä on pääsy miljardien pelien dataan, ja voimme helposti nähdä jokaisen pelaajan, mestarin ja roolin osalta, mitä vaihtelua datassa on.</w:t>
        <w:br/>
        <w:br/>
        <w:t xml:space="preserve"> Mitkä ovat esimerkiksi keskimääräiset pelitilastot (kultaa minuutissa, toimia minuutissa, tappoja/kuolemia/assistentteja minuutissa jne.), kun pelaat Ashea? Mitkä ovat keskimääräiset pelitilastot sinun taitotasollasi pelaavalle Ashelle? Mikä on huonoin peli, jonka olet tähän mennessä pelannut Ashea pelatessasi?</w:t>
        <w:t xml:space="preserve">Analysoimalla tällaisia valtavia tietokokonaisuuksia voimme alkaa selvittää, mikä on huono peli (vaikka se olisi vain kerran elämässä tapahtuva huono peli) ja mikä on huono peli, kun taas joku yrittää tahallaan pilata pelin.</w:t>
        <w:br/>
        <w:br/>
        <w:t xml:space="preserve">Olen pelannut 0-8-0 ennenkin huonoimmassa pelissäni</w:t>
        <w:br/>
        <w:br/>
        <w:t xml:space="preserve">En ole varma, luotanko kovinkaan paljon järjestelmääsi, joka ei anna permabania @_@@</w:t>
      </w:r>
    </w:p>
    <w:p>
      <w:r>
        <w:rPr>
          <w:b/>
          <w:u w:val="single"/>
        </w:rPr>
        <w:t xml:space="preserve">802367</w:t>
      </w:r>
    </w:p>
    <w:p>
      <w:r>
        <w:t xml:space="preserve">Luotan siihen, että tämä järjestelmä toimii. Muuten 1/3 pronssi 5:n pelaajista saisi välittömästi pelikiellon vain siksi, että he ovat huonoja pelissä.</w:t>
      </w:r>
    </w:p>
    <w:p>
      <w:r>
        <w:rPr>
          <w:b/>
          <w:u w:val="single"/>
        </w:rPr>
        <w:t xml:space="preserve">802368</w:t>
      </w:r>
    </w:p>
    <w:p>
      <w:r>
        <w:t xml:space="preserve">Valitettavasti olen lähes täysin varma, että ottelun uusintajärjestelmä olisi voinut toimia aivan hyvin syöttöilmaisimena (raportoi syöttämisestä - lähetä ottelun uusinta).</w:t>
      </w:r>
    </w:p>
    <w:p>
      <w:r>
        <w:rPr>
          <w:b/>
          <w:u w:val="single"/>
        </w:rPr>
        <w:t xml:space="preserve">802369</w:t>
      </w:r>
    </w:p>
    <w:p>
      <w:r>
        <w:t xml:space="preserve">Lainaus:</w:t>
        <w:br/>
        <w:br/>
        <w:t xml:space="preserve"> 77109aa577107e96:</w:t>
        <w:br/>
        <w:br/>
        <w:t xml:space="preserve"> Valitettavasti olen lähes täysin varma, että ottelureplay-järjestelmä olisi voinut toimia aivan hyvin syöttöilmaisimena (raportoi syöttämisestä - lähetä ottelureplay).</w:t>
        <w:br/>
        <w:br/>
        <w:t xml:space="preserve"> Voi sen on tulossa, älä huoli....</w:t>
      </w:r>
    </w:p>
    <w:p>
      <w:r>
        <w:rPr>
          <w:b/>
          <w:u w:val="single"/>
        </w:rPr>
        <w:t xml:space="preserve">802370</w:t>
      </w:r>
    </w:p>
    <w:p>
      <w:r>
        <w:t xml:space="preserve">inb4 ihmiset, joilla on jatkuvasti huonoja pelejä, saavat porttikiellon.</w:t>
      </w:r>
    </w:p>
    <w:p>
      <w:r>
        <w:rPr>
          <w:b/>
          <w:u w:val="single"/>
        </w:rPr>
        <w:t xml:space="preserve">802371</w:t>
      </w:r>
    </w:p>
    <w:p>
      <w:r>
        <w:t xml:space="preserve">Toivottavasti uusi järjestelmä ymmärtää itsemurhan Karthus</w:t>
      </w:r>
    </w:p>
    <w:p>
      <w:r>
        <w:rPr>
          <w:b/>
          <w:u w:val="single"/>
        </w:rPr>
        <w:t xml:space="preserve">802372</w:t>
      </w:r>
    </w:p>
    <w:p>
      <w:r>
        <w:t xml:space="preserve">Arvioin joitakin muuttujia, joita tämä järjestelmä saattaa painottaa pelaamista vastaan:  Jos olet 0/5/0 10 minuutin kohdalla ja kaikki muut ovat keskimäärin ~1/1/1, harkinnan painoarvo olisi erilainen, jos suhde on vielä 5x 40 minuutin kohdalla, kun keskiarvo on ~7/7/14 ja olet 1/35/6 ostetut esineet = painotetaan suhteessa "hyödyllisiin" esineisiin, mikä tahansa tuo vertailukohta olisi. Saappaat ja 5 zeals, tai 6 saappaat, tai 30 ward rakennukset olisivat kaikki erottuvat proxy = nopeus, jolla pelaaja voittaa; ilmeisesti tilastollisesti erilainen voittoprosentti verrattuna mitä tahansa heidän vertailuarvonsa on tarkoittaa 0/16/0 Singed / Trynd oli auttanut hänen joukkueensa tavalla, että KDA ei mittaa olen varma, että heillä on kehittyneempiä mittareita samoin. Nämä tulivat vain mieleen, kun luin ensimmäisen sivun kyynisyyden läpi.</w:t>
      </w:r>
    </w:p>
    <w:p>
      <w:r>
        <w:rPr>
          <w:b/>
          <w:u w:val="single"/>
        </w:rPr>
        <w:t xml:space="preserve">802373</w:t>
      </w:r>
    </w:p>
    <w:p>
      <w:r>
        <w:t xml:space="preserve">Lainaus:</w:t>
        <w:br/>
        <w:br/>
        <w:t xml:space="preserve">d9cfb72ac06b5563:</w:t>
        <w:br/>
        <w:br/>
        <w:t xml:space="preserve"> Mitä sinä pelkäät? Olet joko tarpeeksi korkealla lvl:llä, ettei sinun tarvitse koskaan olla tekemisissä hänen kanssaan, tai sitten olet tarpeeksi matalalla, ettei sinulla ole oikeutta itkeä siitä. Oli miten oli, painu helvettiin.</w:t>
        <w:br/>
        <w:br/>
        <w:t xml:space="preserve"> #retardlogic</w:t>
      </w:r>
    </w:p>
    <w:p>
      <w:r>
        <w:rPr>
          <w:b/>
          <w:u w:val="single"/>
        </w:rPr>
        <w:t xml:space="preserve">802374</w:t>
      </w:r>
    </w:p>
    <w:p>
      <w:r>
        <w:t xml:space="preserve">Lainaus:</w:t>
        <w:br/>
        <w:br/>
        <w:t xml:space="preserve">d9cfb72ac06b5563:</w:t>
        <w:br/>
        <w:br/>
        <w:t xml:space="preserve"> Mitä sinä pelkäät? Olet joko tarpeeksi korkealla lvl:llä, ettei sinun tarvitse koskaan olla tekemisissä hänen kanssaan, tai sitten olet tarpeeksi matalalla, ettei sinulla ole oikeutta itkeä siitä. Oli miten oli, painu helvettiin.</w:t>
        <w:br/>
        <w:br/>
        <w:t xml:space="preserve"> #retardlogic</w:t>
      </w:r>
    </w:p>
    <w:p>
      <w:r>
        <w:rPr>
          <w:b/>
          <w:u w:val="single"/>
        </w:rPr>
        <w:t xml:space="preserve">802375</w:t>
      </w:r>
    </w:p>
    <w:p>
      <w:r>
        <w:t xml:space="preserve">Lainaus:</w:t>
        <w:br/>
        <w:br/>
        <w:t xml:space="preserve"> 05f6d7f41b330e60:</w:t>
        <w:br/>
        <w:br/>
        <w:t xml:space="preserve">#retardlogic</w:t>
        <w:br/>
        <w:br/>
        <w:t xml:space="preserve">Joku joka heittelee satunnaisia hashtageja ilman näkyvää syytä? En ole lainkaan huolissani mielipiteestäsi minusta.</w:t>
      </w:r>
    </w:p>
    <w:p>
      <w:r>
        <w:rPr>
          <w:b/>
          <w:u w:val="single"/>
        </w:rPr>
        <w:t xml:space="preserve">802376</w:t>
      </w:r>
    </w:p>
    <w:p>
      <w:r>
        <w:t xml:space="preserve">Jätän tämän tähän... https://www.youtube.com/watch?v=oU1FH3dvciQ&amp;feature=youtu.be...</w:t>
      </w:r>
    </w:p>
    <w:p>
      <w:r>
        <w:rPr>
          <w:b/>
          <w:u w:val="single"/>
        </w:rPr>
        <w:t xml:space="preserve">802377</w:t>
      </w:r>
    </w:p>
    <w:p>
      <w:r>
        <w:t xml:space="preserve">Hmm... Minulla oli laillisia otteluita, joissa minulla oli 0/XX/0, enkä voinut tehdä asialle mitään. Sitä ei tapahdu kovin usein, mutta sitä tapahtuu. (Kiitän siitä kaikkivaltiasta matchmaking-järjestelmää) Miten tällaiset tapaukset sitten hoidettaisiin? Pitäisikö minun olla huolissani, jos en saa yhtään tappoa tai avustusta ottelussa? Käytettäisiinkö sitä minua vastaan, jos minulle joskus annettaisiin pelikielto sen takia? Miten puolustaisin itseäni, jos saisin "rekt" yksittäisessä viestissä, joka viittaisi kyseiseen otteluun?  Kuten "Hei, en saanut tappoja, koska Matchmakingissa oli 5 challenger smurffia vastakkain, en syöttänyt tahallani, vaikka koko tiimini raportoi minusta" ? En usko, että se toimisi.</w:t>
      </w:r>
    </w:p>
    <w:p>
      <w:r>
        <w:rPr>
          <w:b/>
          <w:u w:val="single"/>
        </w:rPr>
        <w:t xml:space="preserve">802378</w:t>
      </w:r>
    </w:p>
    <w:p>
      <w:r>
        <w:t xml:space="preserve">Tämä on niin tyhmää, että kaikki pronssiottelut poistetaan liigasta ikuisesti.</w:t>
      </w:r>
    </w:p>
    <w:p>
      <w:r>
        <w:rPr>
          <w:b/>
          <w:u w:val="single"/>
        </w:rPr>
        <w:t xml:space="preserve">802379</w:t>
      </w:r>
    </w:p>
    <w:p>
      <w:r>
        <w:t xml:space="preserve">Lainaus:</w:t>
        <w:br/>
        <w:br/>
        <w:br/>
        <w:br/>
        <w:t xml:space="preserve">Olemme työskennelleet useiden järjestelmien parissa samanaikaisesti, ja suunnittelun ja tekniikan haasteista riippuen jotkin ominaisuudet ovat helpompia toteuttaa kuin toiset</w:t>
        <w:br/>
        <w:br/>
        <w:t xml:space="preserve"> Tahallisten syöttäjien kohdalla monet pelaajat sekoittavat tahallisen syöttämisen pelkkään huonoon pelaamiseen, joten on paljon vivahteita sen selvittämisessä, milloin rikkomus on oikeasti tahallista syöttämistä ja rangaistuksen ansaitsevaa.</w:t>
        <w:br/>
        <w:br/>
        <w:t xml:space="preserve"> Pelaaja A: Tekee 3-4 virhettä ja kuolee jatkuvasti toistamiseen.</w:t>
        <w:br/>
        <w:t xml:space="preserve">Pelaaja B/C/D: Kaikki suosittelevat samaa tapaa päästä tuon</w:t>
        <w:br/>
        <w:t xml:space="preserve">ohi</w:t>
        <w:t xml:space="preserve">Pelaaja A: Tekee saman vielä 2-3 kertaa.</w:t>
        <w:br/>
        <w:br/>
        <w:t xml:space="preserve"> Onko tämä tahallista syöttämistä? Tiedät, että se mitä teet tappaa sinut( kokeilu ja erehdys) tiedät paremman tavan pelata( tiimi auttoi häntä tässä) pelaaja jatkaa kuolemista saman virheen takia( valinta mieluummin kuolla kuin elää)????</w:t>
      </w:r>
    </w:p>
    <w:p>
      <w:r>
        <w:rPr>
          <w:b/>
          <w:u w:val="single"/>
        </w:rPr>
        <w:t xml:space="preserve">802380</w:t>
      </w:r>
    </w:p>
    <w:p>
      <w:r>
        <w:t xml:space="preserve">Lainaus:</w:t>
        <w:br/>
        <w:br/>
        <w:t xml:space="preserve">c45b8676448596e4:</w:t>
        <w:br/>
        <w:br/>
        <w:t xml:space="preserve"> Umm... Minulla oli kyllä laillisia otteluita, joissa meni 0/XX/0 ja en voinut tehdä asialle mitään.</w:t>
        <w:br/>
        <w:t xml:space="preserve"> Sitä ei tapahdu kovin usein, mutta sitä tapahtuu.</w:t>
        <w:br/>
        <w:t xml:space="preserve">(Kiitän siitä kaikkivaltiasta matchmaking-järjestelmää)</w:t>
        <w:br/>
        <w:br/>
        <w:t xml:space="preserve">Miten tällaiset tapaukset sitten hoidettaisiin?</w:t>
        <w:br/>
        <w:t xml:space="preserve"> Pitäisikö minun olla huolissani, jos en saa yhtään tappoa tai avustusta ottelussa?</w:t>
        <w:br/>
        <w:t xml:space="preserve"> Pidettäisiinkö sitä minua vastaan, jos joskus tulisi bannia sen takia?</w:t>
        <w:br/>
        <w:t xml:space="preserve"> Miten puolustaisin itseäni, jos saisin "rekt" yksittäisessä postauksessa viitaten kyseiseen otteluun?</w:t>
        <w:br/>
        <w:br/>
        <w:t xml:space="preserve"> Kuten "Hei, en saanut tappoja, koska Matchmakingissa oli 5 challenger smurffia vastakkain, en syöttänyt tahallani, vaikka koko tiimini raportoi minusta" ?</w:t>
        <w:br/>
        <w:t xml:space="preserve"> En usko, että se toimisi.</w:t>
        <w:br/>
        <w:br/>
        <w:t xml:space="preserve"> Jos luet 8e65b082c4262407:n viestejä, systeemi näyttää aika tiukalta. Se vertaa normaalia suoritustasi (mukaan lukien sellaiset asiat kuin cs, toimenpiteet minuutissa, kullan tuottaminen, jne...) tietyllä mestarilla muihin sinun taitotasollasi oleviin mestareihin ja epäilyttävään peliin. Jos siis pelaat aina kuin ****, niin se selviää pesussa. Jos pelaat kuin **** silloin tällöin, uuden järjestelmän ei pitäisi ottaa sinua huomioon.</w:t>
      </w:r>
    </w:p>
    <w:p>
      <w:r>
        <w:rPr>
          <w:b/>
          <w:u w:val="single"/>
        </w:rPr>
        <w:t xml:space="preserve">802381</w:t>
      </w:r>
    </w:p>
    <w:p>
      <w:r>
        <w:t xml:space="preserve">Lainaus:</w:t>
        <w:br/>
        <w:br/>
        <w:t xml:space="preserve">0159355461ce2a39:</w:t>
        <w:br/>
        <w:br/>
        <w:t xml:space="preserve">Voitko siis etsiä tiliä, jolla on kutsumanimi 015935545461ce2a39 ja lähettää todisteen siitä, miksi sain 14 päivän bannin? Kiitos.</w:t>
        <w:br/>
        <w:br/>
        <w:t xml:space="preserve"> Kävin tarkistamassa sinut. Olet hyvä pelaaja, mutta tunnut saavan huonoja tapoja syöttää peleissä, joita alat hävitä. Älä pelaa jokaista peliä samalla tavalla... Jos saat pari varhaista kuolemaa, yritä vain antaa jonkun muun kantaa ja ottaa kiinni farmissa. Pelaa turvallista peliä tornin alla tai pyydä nätisti jungleria auttamaan tai midiä vaeltamaan. Hienot tilastot peleissä, joissa pääset eteenpäin, mutta jos olet jäljessä ja yrität koko ajan taistella, saat vain lumipalloa lane-vastustajillesi. Toivottavasti tämä auttaa!</w:t>
      </w:r>
    </w:p>
    <w:p>
      <w:r>
        <w:rPr>
          <w:b/>
          <w:u w:val="single"/>
        </w:rPr>
        <w:t xml:space="preserve">802382</w:t>
      </w:r>
    </w:p>
    <w:p>
      <w:r>
        <w:t xml:space="preserve">8e65b082c4262407, jos tämä on asia, joka todella toimii, voisiko mahdollisesti olla mahdollista lisätä elinkelpoisuutta näissä järjestelmissä "varoittamalla" pelaajia huonosta pelaamisesta Ranked-peleissä?  Kyllä, me kaikki ymmärrämme, että blaa blaa eroja ei osaa pelata peliä ja oikeasti tarkoituksella syöttämisen välillä, mutta se ei muuta yhtään sitä tosiasiaa, että tuo 0/14/3 &lt;insert champion name here&gt; teki tuosta pelistä paljon lähempänä mahdottomuutta voittaa 4 muulle ihmiselle, jotka eivät muuten tehneet mitään sellaista, mikä ansaitsisi tuollaisen toivottoman kohtalon.  Olipa joku pilaa pelin tahallaan tai ei, hän pilaa silti pelin, ja vaikka olen samaa mieltä siitä, että ehkä häntä ei välttämättä pitäisi rangaista tuosta yhdestä pelistä, jos hänen havaitaan tekevän sitä jatkuvasti, minusta olisi HÄLYTTÄVÄN helppoa ja järkevää ottaa käyttöön "warn-and-restrict"-järjestelmä näitä tilanteita varten.  Ranked on tila, joka on suunniteltu sitä varten, että ihmiset pelaavat kilpailukykyisesti, eli parhaimmillaan. Jos joku EI tee niin jatkuvasti, on täysin kohtuullista odottaa, että häntä varoitetaan siitä, ja jos hän ei välitä näistä varoituksista, minusta on yhtä kohtuullista haluta, että näitä pelaajia rajoitetaan (joksikin mielivaltaiseksi ajaksi, ei välttämättä edes 2 viikoksi, lol, voisi olla vaikka vain muutama tunti, mahdollisesti skaalautuvasti ylöspäin riippuen rajoitusten tiheydestä) pelaamasta siellä.</w:t>
      </w:r>
    </w:p>
    <w:p>
      <w:r>
        <w:rPr>
          <w:b/>
          <w:u w:val="single"/>
        </w:rPr>
        <w:t xml:space="preserve">802383</w:t>
      </w:r>
    </w:p>
    <w:p>
      <w:r>
        <w:t xml:space="preserve">on järjestelmä, joka havaitsee, mitä mahdollisesti pidetään syöttäjänä, ja mellakoitsijan on tarkistettava toisto-järjestelmänsä varmistaakseen, että kyseinen henkilö syöttää tarkoituksellisesti.</w:t>
      </w:r>
    </w:p>
    <w:p>
      <w:r>
        <w:rPr>
          <w:b/>
          <w:u w:val="single"/>
        </w:rPr>
        <w:t xml:space="preserve">802384</w:t>
      </w:r>
    </w:p>
    <w:p>
      <w:r>
        <w:t xml:space="preserve">ITT 8e65b082c4262407 - Meillä on miljardeja pelejä koskevia tietoja, joihin voimme tehdä ristiinvertailuja, lukuisia pelin sisäisiä tilastoja, joihin voimme perustaa analyysin, pelaajakohtaisia lämpökarttoja jne. jne. jne.  Forum Idiootit - Mutta minulla oli pari viikkoa sitten pari huonoa peliä. Riotin paska systeemi aikoo antaa minulle permabanin, eikö vain?!!!!!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docId:8FEF7F6344CDC042F5C843C3B0A010BF</keywords>
  <dc:description>generated by python-docx</dc:description>
  <lastModifiedBy/>
  <revision>1</revision>
  <dcterms:created xsi:type="dcterms:W3CDTF">2013-12-23T23:15:00.0000000Z</dcterms:created>
  <dcterms:modified xsi:type="dcterms:W3CDTF">2013-12-23T23:15:00.0000000Z</dcterms:modified>
  <category/>
</coreProperties>
</file>