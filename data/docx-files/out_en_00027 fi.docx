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266844</w:t>
      </w:r>
    </w:p>
    <w:p>
      <w:r>
        <w:t xml:space="preserve">Londiniumin ahdingossa olevat kansalaiset pyytävät Batmanin apua, kun kaduilla vallitsee laittomuus, kun he lähtevät liittoumasta. #BrexitBegins</w:t>
      </w:r>
    </w:p>
    <w:p>
      <w:r>
        <w:rPr>
          <w:b/>
          <w:u w:val="single"/>
        </w:rPr>
        <w:t xml:space="preserve">266845</w:t>
      </w:r>
    </w:p>
    <w:p>
      <w:r>
        <w:t xml:space="preserve">Juuri nyt hänen kannatuslukunsa ovat sananmukaisesti pöntöllä! jonkun täytyy syrjäyttää hänet edustajainhuoneessa. enkä tarkoita toista republikaania. https://t.co/Z86mxyeadg</w:t>
      </w:r>
    </w:p>
    <w:p>
      <w:r>
        <w:rPr>
          <w:b/>
          <w:u w:val="single"/>
        </w:rPr>
        <w:t xml:space="preserve">266846</w:t>
      </w:r>
    </w:p>
    <w:p>
      <w:r>
        <w:t xml:space="preserve">Siinä on järkeä. Yemi todella esiintyy! Hän ei seiso paikallaan ja teeskentele karaokea https://t.co/sU51Txl72g.</w:t>
      </w:r>
    </w:p>
    <w:p>
      <w:r>
        <w:rPr>
          <w:b/>
          <w:u w:val="single"/>
        </w:rPr>
        <w:t xml:space="preserve">266847</w:t>
      </w:r>
    </w:p>
    <w:p>
      <w:r>
        <w:t xml:space="preserve">Miksi ja miten sähköisiä #nikotiininjakelujärjestelmiä käytetään #tupakointiprosessin aikana? https://t.co/WXEv5fdYab</w:t>
      </w:r>
    </w:p>
    <w:p>
      <w:r>
        <w:rPr>
          <w:b/>
          <w:u w:val="single"/>
        </w:rPr>
        <w:t xml:space="preserve">266848</w:t>
      </w:r>
    </w:p>
    <w:p>
      <w:r>
        <w:t xml:space="preserve">@LBC: monet vihaavat naisia, ja heidän katsotaan olevan yksi tärkeimmistä niiden ongelmien aiheuttajista, joista Eurooppa nyt kärsii.</w:t>
      </w:r>
    </w:p>
    <w:p>
      <w:r>
        <w:rPr>
          <w:b/>
          <w:u w:val="single"/>
        </w:rPr>
        <w:t xml:space="preserve">266849</w:t>
      </w:r>
    </w:p>
    <w:p>
      <w:r>
        <w:t xml:space="preserve">Focus of #TalMud er is Christ</w:t>
        <w:br/>
        <w:t xml:space="preserve">(hatRed of) https://t.co/xfVvXpcpMt</w:t>
        <w:br/>
        <w:t xml:space="preserve">Americas New govt Church https://t.co/BhCMvlZKkD</w:t>
        <w:br/>
        <w:t xml:space="preserve">demystifying #Judaizing https://t.co/5pD1de8O6J</w:t>
      </w:r>
    </w:p>
    <w:p>
      <w:r>
        <w:rPr>
          <w:b/>
          <w:u w:val="single"/>
        </w:rPr>
        <w:t xml:space="preserve">266850</w:t>
      </w:r>
    </w:p>
    <w:p>
      <w:r>
        <w:t xml:space="preserve">Viime päivän numerot - 2 uutta seuraajaa ja EI seuraajia. Tilastot https://t.co/UKWSfprB7x kautta</w:t>
      </w:r>
    </w:p>
    <w:p>
      <w:r>
        <w:rPr>
          <w:b/>
          <w:u w:val="single"/>
        </w:rPr>
        <w:t xml:space="preserve">266851</w:t>
      </w:r>
    </w:p>
    <w:p>
      <w:r>
        <w:t xml:space="preserve">Aivan kuten sinun ei pitäisi ajatella, että kaikki miespuoliset poliisit ovat ainoita, jotka voivat suojella sinua. Myös naispoliisit voivat suojella.</w:t>
      </w:r>
    </w:p>
    <w:p>
      <w:r>
        <w:rPr>
          <w:b/>
          <w:u w:val="single"/>
        </w:rPr>
        <w:t xml:space="preserve">266852</w:t>
      </w:r>
    </w:p>
    <w:p>
      <w:r>
        <w:t xml:space="preserve">Kun olet saanut #Kahvikokemuksen @terremotocoffee:ssa, sinun on suunnattava 837nyc:n... https://t.co/9ezyPK6OgR ...</w:t>
      </w:r>
    </w:p>
    <w:p>
      <w:r>
        <w:rPr>
          <w:b/>
          <w:u w:val="single"/>
        </w:rPr>
        <w:t xml:space="preserve">266853</w:t>
      </w:r>
    </w:p>
    <w:p>
      <w:r>
        <w:t xml:space="preserve">On #WorldHealthDay! Miten sinä pääset tänään lähemmäksi hyvinvointitavoitteitasi? https://t.co/fd5tIaCt8Q.</w:t>
      </w:r>
    </w:p>
    <w:p>
      <w:r>
        <w:rPr>
          <w:b/>
          <w:u w:val="single"/>
        </w:rPr>
        <w:t xml:space="preserve">266854</w:t>
      </w:r>
    </w:p>
    <w:p>
      <w:r>
        <w:t xml:space="preserve">Tulipalo Peckhamin kiinteistössä johtui lasipulloista ikkunalaudalle heijastuneesta auringonvalosta.</w:t>
        <w:br/>
        <w:br/>
        <w:t xml:space="preserve"> Lue lisää: https://t.co/XFxt37TQzR https://t.co/5IXVUvcUHK</w:t>
      </w:r>
    </w:p>
    <w:p>
      <w:r>
        <w:rPr>
          <w:b/>
          <w:u w:val="single"/>
        </w:rPr>
        <w:t xml:space="preserve">266855</w:t>
      </w:r>
    </w:p>
    <w:p>
      <w:r>
        <w:t xml:space="preserve">@benpobjie @Medium Rowan oli ennen Murdochin nobody. Yritti keksiä itsensä uudelleen Ozin Katie Hopkinsin paskan sekoittajana. Epäonnistui surkeasti!</w:t>
      </w:r>
    </w:p>
    <w:p>
      <w:r>
        <w:rPr>
          <w:b/>
          <w:u w:val="single"/>
        </w:rPr>
        <w:t xml:space="preserve">266856</w:t>
      </w:r>
    </w:p>
    <w:p>
      <w:r>
        <w:t xml:space="preserve">Million Reasons julkaistiin tänään 6 kuukautta sitten!</w:t>
        <w:br/>
        <w:t xml:space="preserve">#4 Billboard Hot 100</w:t>
        <w:br/>
        <w:t xml:space="preserve">- Top 10 HAC radiohitti</w:t>
        <w:br/>
        <w:t xml:space="preserve">- 1,2+ miljoonaa puhdasta myyntiä maailmanlaajuisesti https://t.co/2zXpttS87B</w:t>
      </w:r>
    </w:p>
    <w:p>
      <w:r>
        <w:rPr>
          <w:b/>
          <w:u w:val="single"/>
        </w:rPr>
        <w:t xml:space="preserve">266857</w:t>
      </w:r>
    </w:p>
    <w:p>
      <w:r>
        <w:t xml:space="preserve">Debo puhuu QB Black Diamond &amp;amp; T-Rex Status kanssa Queen Of The Ring PMG Radio: https://t.co/p99n4FD3Hd</w:t>
      </w:r>
    </w:p>
    <w:p>
      <w:r>
        <w:rPr>
          <w:b/>
          <w:u w:val="single"/>
        </w:rPr>
        <w:t xml:space="preserve">266858</w:t>
      </w:r>
    </w:p>
    <w:p>
      <w:r>
        <w:t xml:space="preserve">Meidän on päästävä pois täältä.</w:t>
        <w:br/>
        <w:t xml:space="preserve"> Lopeta itkeminen, kulta. Kaikki järjestyy...</w:t>
        <w:br/>
        <w:br/>
        <w:t xml:space="preserve">OLEN ONNEKAS</w:t>
        <w:t xml:space="preserve">.</w:t>
        <w:br/>
        <w:t xml:space="preserve"> NIIN HYVÄ JA HYVÄ POIKA..</w:t>
      </w:r>
    </w:p>
    <w:p>
      <w:r>
        <w:rPr>
          <w:b/>
          <w:u w:val="single"/>
        </w:rPr>
        <w:t xml:space="preserve">266859</w:t>
      </w:r>
    </w:p>
    <w:p>
      <w:r>
        <w:t xml:space="preserve">Twitterin toimitusjohtaja Jack Dorsey ilmoittaa, että kiistanalainen merkkiliitteen muutos saatetaan perua https://t.co/1I4AQPefai https://t.co/RvdnpWg5vv</w:t>
      </w:r>
    </w:p>
    <w:p>
      <w:r>
        <w:rPr>
          <w:b/>
          <w:u w:val="single"/>
        </w:rPr>
        <w:t xml:space="preserve">266860</w:t>
      </w:r>
    </w:p>
    <w:p>
      <w:r>
        <w:t xml:space="preserve">@CarmineZozzora @bfraser747 MSM piilossa, ei mainita, Meksiko, Saudi-Arabia, Iso-Britannia, Irlanti, Saksa ja EU kaikki hyökkäsivät Trumpia vastaan ja auttoivat Hillarya!</w:t>
      </w:r>
    </w:p>
    <w:p>
      <w:r>
        <w:rPr>
          <w:b/>
          <w:u w:val="single"/>
        </w:rPr>
        <w:t xml:space="preserve">266861</w:t>
      </w:r>
    </w:p>
    <w:p>
      <w:r>
        <w:t xml:space="preserve">Säästät vain rajoitetun ajan 60% tästä Riley Barrel Arm Chair -tuolista ja saat lisäksi 20 dollaria Kohlin käteistä Kohlilla. https://t.co/MYz5dXVU2t.</w:t>
      </w:r>
    </w:p>
    <w:p>
      <w:r>
        <w:rPr>
          <w:b/>
          <w:u w:val="single"/>
        </w:rPr>
        <w:t xml:space="preserve">266862</w:t>
      </w:r>
    </w:p>
    <w:p>
      <w:r>
        <w:t xml:space="preserve">Tänä iltana minulle valkeni, että republikaanit näkevät maailman saalistajana ja saaliina. He vihaavat köyhiä, koska heidän on epäinhimillistettävä heidän ruokansa.</w:t>
      </w:r>
    </w:p>
    <w:p>
      <w:r>
        <w:rPr>
          <w:b/>
          <w:u w:val="single"/>
        </w:rPr>
        <w:t xml:space="preserve">266863</w:t>
      </w:r>
    </w:p>
    <w:p>
      <w:r>
        <w:t xml:space="preserve">Uutta Steamistä Ebayssä Song of the Deep PC DVD Physical Edition Steam *harvinainen* https://t.co/5OaEjUhZvG https://t.co/M8bScFG4qD</w:t>
      </w:r>
    </w:p>
    <w:p>
      <w:r>
        <w:rPr>
          <w:b/>
          <w:u w:val="single"/>
        </w:rPr>
        <w:t xml:space="preserve">266864</w:t>
      </w:r>
    </w:p>
    <w:p>
      <w:r>
        <w:t xml:space="preserve">Osallistuin arvontaan, jossa on mahdollisuus voittaa IVSTAn "IVSTA Rubber Flexible Silicone Kids TR90 Aviator S...". https://t.co/JHcaPp8Etg #giveaway</w:t>
      </w:r>
    </w:p>
    <w:p>
      <w:r>
        <w:rPr>
          <w:b/>
          <w:u w:val="single"/>
        </w:rPr>
        <w:t xml:space="preserve">266865</w:t>
      </w:r>
    </w:p>
    <w:p>
      <w:r>
        <w:t xml:space="preserve">@acetrainer_anna kiitos babe! siunattu, että olet elämässäni 💕gotta hit Shake's yhdessä, kun pääsen takaisin kaupunkiin 🥂</w:t>
      </w:r>
    </w:p>
    <w:p>
      <w:r>
        <w:rPr>
          <w:b/>
          <w:u w:val="single"/>
        </w:rPr>
        <w:t xml:space="preserve">266866</w:t>
      </w:r>
    </w:p>
    <w:p>
      <w:r>
        <w:t xml:space="preserve">@InHeartsChelsea @Cuadrado Ja mistä tiedät, että hän haluaa palata sinne? Hän on onnellinen Juvessa. ... ...</w:t>
      </w:r>
    </w:p>
    <w:p>
      <w:r>
        <w:rPr>
          <w:b/>
          <w:u w:val="single"/>
        </w:rPr>
        <w:t xml:space="preserve">266867</w:t>
      </w:r>
    </w:p>
    <w:p>
      <w:r>
        <w:t xml:space="preserve">Katsotaan, oletko tarpeeksi #älykäs tunnistamaan nämä #kielet yhdellä vilkaisulla</w:t>
        <w:br/>
        <w:t xml:space="preserve">#Quiz #LanguageQuiz</w:t>
        <w:br/>
        <w:t xml:space="preserve">https://t.co/OCksAsyYeY https://t.co/CihSWHRkFW</w:t>
      </w:r>
    </w:p>
    <w:p>
      <w:r>
        <w:rPr>
          <w:b/>
          <w:u w:val="single"/>
        </w:rPr>
        <w:t xml:space="preserve">266868</w:t>
      </w:r>
    </w:p>
    <w:p>
      <w:r>
        <w:t xml:space="preserve">the INFO nerds - WASSCE:n paras opiskelija, jolta evättiin pääsy - https://t.co/hNttngVnGr https://t.co/JinJ0duPSt https://t.co/JinJ0duPSt</w:t>
      </w:r>
    </w:p>
    <w:p>
      <w:r>
        <w:rPr>
          <w:b/>
          <w:u w:val="single"/>
        </w:rPr>
        <w:t xml:space="preserve">266869</w:t>
      </w:r>
    </w:p>
    <w:p>
      <w:r>
        <w:t xml:space="preserve">Joten kuten useimmat tietävät isäni on poliisi ja hän sai tämän eilen❤❤❤ https://t.co/LVMRi9xpI2</w:t>
      </w:r>
    </w:p>
    <w:p>
      <w:r>
        <w:rPr>
          <w:b/>
          <w:u w:val="single"/>
        </w:rPr>
        <w:t xml:space="preserve">266870</w:t>
      </w:r>
    </w:p>
    <w:p>
      <w:r>
        <w:t xml:space="preserve">75 vuotta sen jälkeen, kun kaupungin viimeinen Nizam perusti sen, State Bank of Hyderabad liukuu historiaan</w:t>
        <w:br/>
        <w:t xml:space="preserve">https://t.co/PZS9wyO1Xb https://t.co/y7CmUonkuu</w:t>
      </w:r>
    </w:p>
    <w:p>
      <w:r>
        <w:rPr>
          <w:b/>
          <w:u w:val="single"/>
        </w:rPr>
        <w:t xml:space="preserve">266871</w:t>
      </w:r>
    </w:p>
    <w:p>
      <w:r>
        <w:t xml:space="preserve">Rukoilen, että tyttäreni on isin tyttö ja poikani on äidin poika ja että he näkevät ikuisesti, mitä rakkaus on minun ja mieheni kautta.</w:t>
      </w:r>
    </w:p>
    <w:p>
      <w:r>
        <w:rPr>
          <w:b/>
          <w:u w:val="single"/>
        </w:rPr>
        <w:t xml:space="preserve">266872</w:t>
      </w:r>
    </w:p>
    <w:p>
      <w:r>
        <w:t xml:space="preserve">regrann from knowledge_1s_power - #Repost https://t.co/4CoPa9vN6C.palestine</w:t>
        <w:br/>
        <w:t xml:space="preserve">・・・</w:t>
        <w:br/>
        <w:t xml:space="preserve"> Verta janoava Yhdysvaltain hallitus... https://t.co/Pvz0fZDCSp</w:t>
      </w:r>
    </w:p>
    <w:p>
      <w:r>
        <w:rPr>
          <w:b/>
          <w:u w:val="single"/>
        </w:rPr>
        <w:t xml:space="preserve">266873</w:t>
      </w:r>
    </w:p>
    <w:p>
      <w:r>
        <w:t xml:space="preserve">Löytyi transponderi etana!</w:t>
        <w:br/>
        <w:t xml:space="preserve"> Kuuluisa merirosvometsästäjä vangittu!</w:t>
        <w:t xml:space="preserve">Yksinoikeudella laukauksia!!</w:t>
        <w:br/>
        <w:t xml:space="preserve">https://t.co/wlAufZoA6E #TreCru https://t.co/0gQed9nk9J</w:t>
      </w:r>
    </w:p>
    <w:p>
      <w:r>
        <w:rPr>
          <w:b/>
          <w:u w:val="single"/>
        </w:rPr>
        <w:t xml:space="preserve">266874</w:t>
      </w:r>
    </w:p>
    <w:p>
      <w:r>
        <w:t xml:space="preserve">Michael Mannin lausunto ilmastonmuutoksesta: National Review https://t.co/7cz3Di6OYV https://t.co/7cz3Di6OYV</w:t>
      </w:r>
    </w:p>
    <w:p>
      <w:r>
        <w:rPr>
          <w:b/>
          <w:u w:val="single"/>
        </w:rPr>
        <w:t xml:space="preserve">266875</w:t>
      </w:r>
    </w:p>
    <w:p>
      <w:r>
        <w:t xml:space="preserve">FileCalendar - Hallitse kalenteritapahtumia &amp;amp; lisää tiedostoja Productivity Business iPad App ****... https://t.co/1GpyYh0rtL #ipad_Productivity_Business</w:t>
      </w:r>
    </w:p>
    <w:p>
      <w:r>
        <w:rPr>
          <w:b/>
          <w:u w:val="single"/>
        </w:rPr>
        <w:t xml:space="preserve">266876</w:t>
      </w:r>
    </w:p>
    <w:p>
      <w:r>
        <w:t xml:space="preserve">Taiteilija on säiliö tunteille, jotka tulevat kaikkialta: taivaalta,... https://t.co/EZ1fMOafC2 ...</w:t>
      </w:r>
    </w:p>
    <w:p>
      <w:r>
        <w:rPr>
          <w:b/>
          <w:u w:val="single"/>
        </w:rPr>
        <w:t xml:space="preserve">266877</w:t>
      </w:r>
    </w:p>
    <w:p>
      <w:r>
        <w:t xml:space="preserve">On vain helvetin ajattelematonta, että minä kiirehdin tänne ajoissa, enkä saa samaa vastineeksi.</w:t>
      </w:r>
    </w:p>
    <w:p>
      <w:r>
        <w:rPr>
          <w:b/>
          <w:u w:val="single"/>
        </w:rPr>
        <w:t xml:space="preserve">266878</w:t>
      </w:r>
    </w:p>
    <w:p>
      <w:r>
        <w:t xml:space="preserve">#9: Purina Fancy Feast Poultry &amp;amp; Beef Feast Collection kissanruoka - (24) 3 oz. Purkit: Purina Fancy... https://t.co/B9AAgfqT2F #Kissat #Kissatarvikkeet #Tarvikkeet</w:t>
      </w:r>
    </w:p>
    <w:p>
      <w:r>
        <w:rPr>
          <w:b/>
          <w:u w:val="single"/>
        </w:rPr>
        <w:t xml:space="preserve">266879</w:t>
      </w:r>
    </w:p>
    <w:p>
      <w:r>
        <w:t xml:space="preserve">Olet kyllästynyt olemaan vastuullinen, varsinkin jos olet... Lisää Skorpionille https://t.co/4NgpJ6wXqx</w:t>
      </w:r>
    </w:p>
    <w:p>
      <w:r>
        <w:rPr>
          <w:b/>
          <w:u w:val="single"/>
        </w:rPr>
        <w:t xml:space="preserve">266880</w:t>
      </w:r>
    </w:p>
    <w:p>
      <w:r>
        <w:t xml:space="preserve">@MarkCCrowley oli samaa mieltä,,Ei riitä, että tiedät tarinan, se on välttämätöntä, kadetti soveltaa tätä tietoa saumattomasti integroida yhtiön politiikkaan?</w:t>
      </w:r>
    </w:p>
    <w:p>
      <w:r>
        <w:rPr>
          <w:b/>
          <w:u w:val="single"/>
        </w:rPr>
        <w:t xml:space="preserve">266881</w:t>
      </w:r>
    </w:p>
    <w:p>
      <w:r>
        <w:t xml:space="preserve">#NowPlaying Check The Rhime by A Tribe Called Quest on #UrbanRadio Old School Hip Hop https://t.co/wP9zJbYzEe</w:t>
      </w:r>
    </w:p>
    <w:p>
      <w:r>
        <w:rPr>
          <w:b/>
          <w:u w:val="single"/>
        </w:rPr>
        <w:t xml:space="preserve">266882</w:t>
      </w:r>
    </w:p>
    <w:p>
      <w:r>
        <w:t xml:space="preserve">Melkein fiestan aika!! #monochromephotography #monochromephotograph #monochromephoto... https://t.co/ZTR0T0UdPy... https://t.co/ZTR0T0UdPy</w:t>
      </w:r>
    </w:p>
    <w:p>
      <w:r>
        <w:rPr>
          <w:b/>
          <w:u w:val="single"/>
        </w:rPr>
        <w:t xml:space="preserve">266883</w:t>
      </w:r>
    </w:p>
    <w:p>
      <w:r>
        <w:t xml:space="preserve">5 syytä, miksi orgaaniset sijoitukset eivät ole #SEO-menestyksen ainoa tekijä: https://t.co/cyBmbYdvLj https://t.co/M06F9ss25b</w:t>
      </w:r>
    </w:p>
    <w:p>
      <w:r>
        <w:rPr>
          <w:b/>
          <w:u w:val="single"/>
        </w:rPr>
        <w:t xml:space="preserve">266884</w:t>
      </w:r>
    </w:p>
    <w:p>
      <w:r>
        <w:t xml:space="preserve">Olemme valinneet Norwich Cityn ottelun miehen Readingia vastaan - nyt on sinun vuorosi äänestää ... https://t.co/mm6VuLj11c #ncfc #norw...</w:t>
      </w:r>
    </w:p>
    <w:p>
      <w:r>
        <w:rPr>
          <w:b/>
          <w:u w:val="single"/>
        </w:rPr>
        <w:t xml:space="preserve">266885</w:t>
      </w:r>
    </w:p>
    <w:p>
      <w:r>
        <w:t xml:space="preserve">"Hyperloop One valmistuu Vegasin testiradan putkesta, paljastaa 11 ehdotettua Yhdysvaltain reittiä" #tech #feedly https://t.co/WpvyI0dhCm</w:t>
      </w:r>
    </w:p>
    <w:p>
      <w:r>
        <w:rPr>
          <w:b/>
          <w:u w:val="single"/>
        </w:rPr>
        <w:t xml:space="preserve">266886</w:t>
      </w:r>
    </w:p>
    <w:p>
      <w:r>
        <w:t xml:space="preserve">Yksinoikeudella: Tässä on, mitä veteraanit ovat saamassa Trumpin VA:sta https://t.co/o72GNMIsoH https://t.co/MXpnxUgYE0</w:t>
      </w:r>
    </w:p>
    <w:p>
      <w:r>
        <w:rPr>
          <w:b/>
          <w:u w:val="single"/>
        </w:rPr>
        <w:t xml:space="preserve">266887</w:t>
      </w:r>
    </w:p>
    <w:p>
      <w:r>
        <w:t xml:space="preserve">@jdhelmersports Se on varmasti huonoin kattavuus, mutta ylivoimaisesti paras 4 majorista. Varmasti himoituin imo.</w:t>
      </w:r>
    </w:p>
    <w:p>
      <w:r>
        <w:rPr>
          <w:b/>
          <w:u w:val="single"/>
        </w:rPr>
        <w:t xml:space="preserve">266888</w:t>
      </w:r>
    </w:p>
    <w:p>
      <w:r>
        <w:t xml:space="preserve">Paistetun kaalin resepti 🍴😍</w:t>
        <w:br/>
        <w:t xml:space="preserve">Sano jotain kun näet reseptin! Sanominen JOKAISESTA on hyvä, se auttaa... https://t.co/sJSP4tYB4Y...</w:t>
      </w:r>
    </w:p>
    <w:p>
      <w:r>
        <w:rPr>
          <w:b/>
          <w:u w:val="single"/>
        </w:rPr>
        <w:t xml:space="preserve">266889</w:t>
      </w:r>
    </w:p>
    <w:p>
      <w:r>
        <w:t xml:space="preserve">Eettinen tiede + kestävä talous = enemmän aikaa ja kykyä nauttia tyydyttävästä elämästä. Työ työn vuoksi on vanhentunutta ja turhaa. https://t.co/XmMmPSSLne https://t.co/XmMmPSSLne</w:t>
      </w:r>
    </w:p>
    <w:p>
      <w:r>
        <w:rPr>
          <w:b/>
          <w:u w:val="single"/>
        </w:rPr>
        <w:t xml:space="preserve">266890</w:t>
      </w:r>
    </w:p>
    <w:p>
      <w:r>
        <w:t xml:space="preserve">Shhh! 4 piilotettua baaria #Brightonissa, sinun pitäisi varmaan käydä niissä tänä viikonloppuna... https://t.co/rW44pYV7jv...</w:t>
      </w:r>
    </w:p>
    <w:p>
      <w:r>
        <w:rPr>
          <w:b/>
          <w:u w:val="single"/>
        </w:rPr>
        <w:t xml:space="preserve">266891</w:t>
      </w:r>
    </w:p>
    <w:p>
      <w:r>
        <w:t xml:space="preserve">Hei #LDNOverground! Juna 05:59 Clapham Junctionista Dalston Junctioniin on peruttu! #AllChange #DelayRepay #RailRefunds #RailRefunds</w:t>
      </w:r>
    </w:p>
    <w:p>
      <w:r>
        <w:rPr>
          <w:b/>
          <w:u w:val="single"/>
        </w:rPr>
        <w:t xml:space="preserve">266892</w:t>
      </w:r>
    </w:p>
    <w:p>
      <w:r>
        <w:t xml:space="preserve">RIVALRY RENEWED - SEPT. 3</w:t>
        <w:br/>
        <w:br/>
        <w:t xml:space="preserve">#Hokies vs. #WVU - 19:30 pm - @FedExField</w:t>
        <w:br/>
        <w:br/>
        <w:t xml:space="preserve">Muistatko, kun @1AndreDavis pelasi Beamer Ballia?</w:t>
        <w:br/>
        <w:br/>
        <w:t xml:space="preserve"> #FBF via @ESPNCFB https://t.co/vAlIG3oKWg https://t.co/vAlIG3oKWg</w:t>
      </w:r>
    </w:p>
    <w:p>
      <w:r>
        <w:rPr>
          <w:b/>
          <w:u w:val="single"/>
        </w:rPr>
        <w:t xml:space="preserve">266893</w:t>
      </w:r>
    </w:p>
    <w:p>
      <w:r>
        <w:t xml:space="preserve">Jos olet #HoustonPress #MenuofMenus -tapahtumassa, tule katsomaan meitä ja kokeilemaan jotain #nälkäistä https://t.co/UkfbYAjgbf</w:t>
      </w:r>
    </w:p>
    <w:p>
      <w:r>
        <w:rPr>
          <w:b/>
          <w:u w:val="single"/>
        </w:rPr>
        <w:t xml:space="preserve">266894</w:t>
      </w:r>
    </w:p>
    <w:p>
      <w:r>
        <w:t xml:space="preserve">@HeffronDrive ciao kendall ... iso halaus Torinosta!</w:t>
        <w:br/>
        <w:t xml:space="preserve">#HDSlowMotion #HDItaly #DriverMom</w:t>
        <w:br/>
        <w:t xml:space="preserve">Love You! Giovanna https://t.co/F0gBo1RmWT</w:t>
      </w:r>
    </w:p>
    <w:p>
      <w:r>
        <w:rPr>
          <w:b/>
          <w:u w:val="single"/>
        </w:rPr>
        <w:t xml:space="preserve">266895</w:t>
      </w:r>
    </w:p>
    <w:p>
      <w:r>
        <w:t xml:space="preserve">Internetin tietoturvaongelmat eivät ole pelkästään teknisiä https://t.co/uv1oi0bOHY #turvallisuus https://t.co/aXBdYB6eiG</w:t>
      </w:r>
    </w:p>
    <w:p>
      <w:r>
        <w:rPr>
          <w:b/>
          <w:u w:val="single"/>
        </w:rPr>
        <w:t xml:space="preserve">266896</w:t>
      </w:r>
    </w:p>
    <w:p>
      <w:r>
        <w:t xml:space="preserve">Australia asettuu Applen puolelle mobiililompakkoa koskevassa pankkikiistassa https://t.co/zyOMpJKehh #kortit #maksaminen https://t.co/lnYzFcOvg8</w:t>
      </w:r>
    </w:p>
    <w:p>
      <w:r>
        <w:rPr>
          <w:b/>
          <w:u w:val="single"/>
        </w:rPr>
        <w:t xml:space="preserve">266897</w:t>
      </w:r>
    </w:p>
    <w:p>
      <w:r>
        <w:t xml:space="preserve">CHIPPENHAM &amp;amp; DISTRICT SUNDAY LEAGUE DIVISION ONE: Bolter ja Legg voittivat Fasaanit. https://t.co/QVJv1p27GA https://t.co/jTO2QPO3Ld</w:t>
      </w:r>
    </w:p>
    <w:p>
      <w:r>
        <w:rPr>
          <w:b/>
          <w:u w:val="single"/>
        </w:rPr>
        <w:t xml:space="preserve">266898</w:t>
      </w:r>
    </w:p>
    <w:p>
      <w:r>
        <w:t xml:space="preserve">@alivexinside Autamme mielellämme sinua saamaan antavan riippumaton!!! https://t.co/eeQtQ39san käytä koodia: TWITTER huomaavaista alennusta varten :)</w:t>
      </w:r>
    </w:p>
    <w:p>
      <w:r>
        <w:rPr>
          <w:b/>
          <w:u w:val="single"/>
        </w:rPr>
        <w:t xml:space="preserve">266899</w:t>
      </w:r>
    </w:p>
    <w:p>
      <w:r>
        <w:t xml:space="preserve">#nowplaying #TranceFamily #IrishTranceFamily Cass &amp;amp; Slide - Perception (Vocal Mix) https://t.co/pxPfM9Fi17 https://t.co/pxPfM9Fi17</w:t>
      </w:r>
    </w:p>
    <w:p>
      <w:r>
        <w:rPr>
          <w:b/>
          <w:u w:val="single"/>
        </w:rPr>
        <w:t xml:space="preserve">266900</w:t>
      </w:r>
    </w:p>
    <w:p>
      <w:r>
        <w:t xml:space="preserve">#waytogoASTRO Ovenvartijan mukaan teiltä myytiin käytännössä KAIKKI pois! Ei liian... https://t.co/rjLgXB7zQr</w:t>
      </w:r>
    </w:p>
    <w:p>
      <w:r>
        <w:rPr>
          <w:b/>
          <w:u w:val="single"/>
        </w:rPr>
        <w:t xml:space="preserve">266901</w:t>
      </w:r>
    </w:p>
    <w:p>
      <w:r>
        <w:t xml:space="preserve">Toinen mies osti minulle kupin kahvia yhdeltä yöllä, kun kahvila ei ottanut käteistä.</w:t>
        <w:br/>
        <w:br/>
        <w:t xml:space="preserve"> Se oli kai mukavaa.</w:t>
      </w:r>
    </w:p>
    <w:p>
      <w:r>
        <w:rPr>
          <w:b/>
          <w:u w:val="single"/>
        </w:rPr>
        <w:t xml:space="preserve">266902</w:t>
      </w:r>
    </w:p>
    <w:p>
      <w:r>
        <w:t xml:space="preserve">@PatGregg2 @rnneels @DonaldJTrumpJr @CNN Anna meille tikun verran todisteita Venäjästä, niin puhumme siitä mielellämme!</w:t>
      </w:r>
    </w:p>
    <w:p>
      <w:r>
        <w:rPr>
          <w:b/>
          <w:u w:val="single"/>
        </w:rPr>
        <w:t xml:space="preserve">266903</w:t>
      </w:r>
    </w:p>
    <w:p>
      <w:r>
        <w:t xml:space="preserve">Pelaa ja voit voittaa heti tuotteita autotalliisi! #instantwingame #freestuff https://t.co/XDWlzH9KNM via @SYWSweeps</w:t>
      </w:r>
    </w:p>
    <w:p>
      <w:r>
        <w:rPr>
          <w:b/>
          <w:u w:val="single"/>
        </w:rPr>
        <w:t xml:space="preserve">266904</w:t>
      </w:r>
    </w:p>
    <w:p>
      <w:r>
        <w:t xml:space="preserve">@GreenDayAngel @Lollardfish Monet ihmiset eivät tiedä paljon AS:stä. Mutta jotkut kuuntelevat, kun ihmiset kertovat heille siitä.</w:t>
      </w:r>
    </w:p>
    <w:p>
      <w:r>
        <w:rPr>
          <w:b/>
          <w:u w:val="single"/>
        </w:rPr>
        <w:t xml:space="preserve">266905</w:t>
      </w:r>
    </w:p>
    <w:p>
      <w:r>
        <w:t xml:space="preserve">Uusin Au Brana Online! https://t.co/SCCLwW6Il1 Kiitos @WritersLabs @IrishJoeHarriso @europeaninca #europe</w:t>
      </w:r>
    </w:p>
    <w:p>
      <w:r>
        <w:rPr>
          <w:b/>
          <w:u w:val="single"/>
        </w:rPr>
        <w:t xml:space="preserve">266906</w:t>
      </w:r>
    </w:p>
    <w:p>
      <w:r>
        <w:t xml:space="preserve">Tulen mukaan tänä viikonloppuna.  Onnittelut Joseph Banksin konservatorion valmistumisen johdosta. https://t.co/fLjlUwDW9J.</w:t>
      </w:r>
    </w:p>
    <w:p>
      <w:r>
        <w:rPr>
          <w:b/>
          <w:u w:val="single"/>
        </w:rPr>
        <w:t xml:space="preserve">266907</w:t>
      </w:r>
    </w:p>
    <w:p>
      <w:r>
        <w:t xml:space="preserve">@WWWERomanReigns Epäkunnioittava yleisö viime yönä. Mutta hei, kun pääset ihmisten ihon alle, teet jotain oikein. #ItsYourYardNow</w:t>
      </w:r>
    </w:p>
    <w:p>
      <w:r>
        <w:rPr>
          <w:b/>
          <w:u w:val="single"/>
        </w:rPr>
        <w:t xml:space="preserve">266908</w:t>
      </w:r>
    </w:p>
    <w:p>
      <w:r>
        <w:t xml:space="preserve">@CitiLyts_DJ Ambitiouz visuals ovat aina kunnon check out #ShishilizaMusicVideo https://t.co/XExFbUAjSQ https://t.co/ulcCkZHM3M</w:t>
      </w:r>
    </w:p>
    <w:p>
      <w:r>
        <w:rPr>
          <w:b/>
          <w:u w:val="single"/>
        </w:rPr>
        <w:t xml:space="preserve">266909</w:t>
      </w:r>
    </w:p>
    <w:p>
      <w:r>
        <w:t xml:space="preserve">Human Resources Officer (HR Generalist) - Neath Port Talbot (Castell-nedd Port Talbot) - Otto Simon Limited https://t.co/LbdIyG7H8e</w:t>
      </w:r>
    </w:p>
    <w:p>
      <w:r>
        <w:rPr>
          <w:b/>
          <w:u w:val="single"/>
        </w:rPr>
        <w:t xml:space="preserve">266910</w:t>
      </w:r>
    </w:p>
    <w:p>
      <w:r>
        <w:t xml:space="preserve">KUKA ON VALMIS KATSOMAAN GRAND NATIONALIN AITOJA?</w:t>
        <w:br/>
        <w:br/>
        <w:t xml:space="preserve">❤️ TYKKÄÄ JOS ET JAKSA ODOTTAA</w:t>
        <w:br/>
        <w:br/>
        <w:t xml:space="preserve">🔄RETWIITTAA JOS KYLLÄ COZ YOU'RE BACKING #GRANDNATIONAL WINNER 😎 https://t.co/qdd1qpV8ar</w:t>
      </w:r>
    </w:p>
    <w:p>
      <w:r>
        <w:rPr>
          <w:b/>
          <w:u w:val="single"/>
        </w:rPr>
        <w:t xml:space="preserve">266911</w:t>
      </w:r>
    </w:p>
    <w:p>
      <w:r>
        <w:t xml:space="preserve">Siksi kehitimme Centro Collegen ja olemme sitoutuneet tiimimme jatkuvaan koulutukseen. https://t.co/ZFVEtNT3Ns.</w:t>
      </w:r>
    </w:p>
    <w:p>
      <w:r>
        <w:rPr>
          <w:b/>
          <w:u w:val="single"/>
        </w:rPr>
        <w:t xml:space="preserve">266912</w:t>
      </w:r>
    </w:p>
    <w:p>
      <w:r>
        <w:t xml:space="preserve">.@LukeBradnam tuo teille kansallisen sääennusteen sunnuntaille 9. huhtikuuta. Jos haluat pysyä ajan tasalla kaikista uusimmista uutisista, käy verkkosivuillamme. #9News https://t.co/jBwEHYGN0H</w:t>
      </w:r>
    </w:p>
    <w:p>
      <w:r>
        <w:rPr>
          <w:b/>
          <w:u w:val="single"/>
        </w:rPr>
        <w:t xml:space="preserve">266913</w:t>
      </w:r>
    </w:p>
    <w:p>
      <w:r>
        <w:t xml:space="preserve">Gud news,airlines can't loot aam aadmi anymore:</w:t>
        <w:br/>
        <w:t xml:space="preserve">yhden tunnin lennot rajattu Rs 2,500</w:t>
        <w:br/>
        <w:t xml:space="preserve">#TransformigIndia</w:t>
        <w:br/>
        <w:t xml:space="preserve">https://t.co/tz5lb6Lrcs via NMApp https://t.co/TIfa18noW2</w:t>
      </w:r>
    </w:p>
    <w:p>
      <w:r>
        <w:rPr>
          <w:b/>
          <w:u w:val="single"/>
        </w:rPr>
        <w:t xml:space="preserve">266914</w:t>
      </w:r>
    </w:p>
    <w:p>
      <w:r>
        <w:t xml:space="preserve">Uusi postaus on ilmestynyt blogiin! https://t.co/ahAc6xuhQn #cremblog #trend #muoti https://t.co/pwhLeXrE99</w:t>
      </w:r>
    </w:p>
    <w:p>
      <w:r>
        <w:rPr>
          <w:b/>
          <w:u w:val="single"/>
        </w:rPr>
        <w:t xml:space="preserve">266915</w:t>
      </w:r>
    </w:p>
    <w:p>
      <w:r>
        <w:t xml:space="preserve">KÄYTETTY 2014 HONDA RANCHER 2X4 TRX420TM1 POLTTOAINE RUISKUTETTU, VESIJÄÄHDYTTEINEN, SHIFT MALLI, VAIN $4,699!</w:t>
        <w:br/>
        <w:t xml:space="preserve">https://t.co/VUkQtyvvPr https://t.co/hLopCJbfyU https://t.co/hLopCJbfyU</w:t>
      </w:r>
    </w:p>
    <w:p>
      <w:r>
        <w:rPr>
          <w:b/>
          <w:u w:val="single"/>
        </w:rPr>
        <w:t xml:space="preserve">266916</w:t>
      </w:r>
    </w:p>
    <w:p>
      <w:r>
        <w:t xml:space="preserve">@faheyssunshine Aww sweetie I love you ❤ Minusta hijabit ovat todella siistejä &amp;amp; kauniita kun niitä käytetään ylpeydellä ☺</w:t>
      </w:r>
    </w:p>
    <w:p>
      <w:r>
        <w:rPr>
          <w:b/>
          <w:u w:val="single"/>
        </w:rPr>
        <w:t xml:space="preserve">266917</w:t>
      </w:r>
    </w:p>
    <w:p>
      <w:r>
        <w:t xml:space="preserve">Yhdysvallat ei voi puolustautua Venäjän uusimpia risteilyohjuksia vastaan - joten sen on ehkä yritettävä hyökätä https://t.co/1ArnCjA2ND https://t.co/gAJXpwEU9L</w:t>
      </w:r>
    </w:p>
    <w:p>
      <w:r>
        <w:rPr>
          <w:b/>
          <w:u w:val="single"/>
        </w:rPr>
        <w:t xml:space="preserve">266918</w:t>
      </w:r>
    </w:p>
    <w:p>
      <w:r>
        <w:t xml:space="preserve">Valitse suosikkivärisi #VPJApparelista ja lyö @vpjglobal DM nyt</w:t>
        <w:br/>
        <w:t xml:space="preserve">https://t.co/xGe5HgKpM7</w:t>
        <w:br/>
        <w:t xml:space="preserve">#VPJsupertowoutreach</w:t>
      </w:r>
    </w:p>
    <w:p>
      <w:r>
        <w:rPr>
          <w:b/>
          <w:u w:val="single"/>
        </w:rPr>
        <w:t xml:space="preserve">266919</w:t>
      </w:r>
    </w:p>
    <w:p>
      <w:r>
        <w:t xml:space="preserve">[OH MY GIRL - Perfect Day] Comeback Stage | M COUNTDOWN 170406 EP.518 https://t.co/hqunBZoVht vía @YouTube</w:t>
      </w:r>
    </w:p>
    <w:p>
      <w:r>
        <w:rPr>
          <w:b/>
          <w:u w:val="single"/>
        </w:rPr>
        <w:t xml:space="preserve">266920</w:t>
      </w:r>
    </w:p>
    <w:p>
      <w:r>
        <w:t xml:space="preserve">#NowPlaying Lil Stewy Break Free [feat. Tha Real U &amp;amp; The Essence] on The FabLife Radio Show https://t.co/piGY3L4znD</w:t>
      </w:r>
    </w:p>
    <w:p>
      <w:r>
        <w:rPr>
          <w:b/>
          <w:u w:val="single"/>
        </w:rPr>
        <w:t xml:space="preserve">266921</w:t>
      </w:r>
    </w:p>
    <w:p>
      <w:r>
        <w:t xml:space="preserve">Merivoimien tukikohta: Pupitar ♂ 33.3% (3/7/5 - Rock Smash/Crunch - s:normal) til 11:14:02(25m 37s). https://t.co/EvfiR8wU1d. https://t.co/EvfiR8wU1d</w:t>
      </w:r>
    </w:p>
    <w:p>
      <w:r>
        <w:rPr>
          <w:b/>
          <w:u w:val="single"/>
        </w:rPr>
        <w:t xml:space="preserve">266922</w:t>
      </w:r>
    </w:p>
    <w:p>
      <w:r>
        <w:t xml:space="preserve">@vivaciousStar2 @Hunt3rD3mon @Dutch2Haze @Stallion_Team @GualuCL @La7li @Shu_la75 @PaulTwigg4 @1LA_Lady @MarEthr TY Jenny hugs my friend😘</w:t>
      </w:r>
    </w:p>
    <w:p>
      <w:r>
        <w:rPr>
          <w:b/>
          <w:u w:val="single"/>
        </w:rPr>
        <w:t xml:space="preserve">266923</w:t>
      </w:r>
    </w:p>
    <w:p>
      <w:r>
        <w:t xml:space="preserve">Yhdysvallat käynnistää tutkinnan siitä, osallistuiko Venäjä "kemialliseen hyökkäykseen" Syyriassa - AP https://t.co/UZrBlktHU4</w:t>
      </w:r>
    </w:p>
    <w:p>
      <w:r>
        <w:rPr>
          <w:b/>
          <w:u w:val="single"/>
        </w:rPr>
        <w:t xml:space="preserve">266924</w:t>
      </w:r>
    </w:p>
    <w:p>
      <w:r>
        <w:t xml:space="preserve">@weathermanmark Vaikka emme todellakaan voi valittaa, koska talvi on ollut erittäin leuto, kalenteri sanoo kevättä! Onko luontoäiti taas sekaisin lääkkeistään?</w:t>
      </w:r>
    </w:p>
    <w:p>
      <w:r>
        <w:rPr>
          <w:b/>
          <w:u w:val="single"/>
        </w:rPr>
        <w:t xml:space="preserve">266925</w:t>
      </w:r>
    </w:p>
    <w:p>
      <w:r>
        <w:t xml:space="preserve">@LaBoardKim Ohno - tutkimme puhelinongelmaa. Pystytkö DM paras yhteystietonumerosi ja sijainti ja me otamme yhteyttä!</w:t>
      </w:r>
    </w:p>
    <w:p>
      <w:r>
        <w:rPr>
          <w:b/>
          <w:u w:val="single"/>
        </w:rPr>
        <w:t xml:space="preserve">266926</w:t>
      </w:r>
    </w:p>
    <w:p>
      <w:r>
        <w:t xml:space="preserve">16 Twitter-tiliä, jotka tekevät sinusta älykkäämmän - https://t.co/YhISfudKC1 #twitter #markkinointi https://t.co/Cdu2eA78Ys</w:t>
      </w:r>
    </w:p>
    <w:p>
      <w:r>
        <w:rPr>
          <w:b/>
          <w:u w:val="single"/>
        </w:rPr>
        <w:t xml:space="preserve">266927</w:t>
      </w:r>
    </w:p>
    <w:p>
      <w:r>
        <w:t xml:space="preserve">#Repost @311 with @repostapp</w:t>
        <w:br/>
        <w:t xml:space="preserve">・・・・</w:t>
        <w:br/>
        <w:t xml:space="preserve">#311 - 311 is down for the Unity. Ykkösen yksimielisyys. https://t.co/b6gNqwnFm9</w:t>
      </w:r>
    </w:p>
    <w:p>
      <w:r>
        <w:rPr>
          <w:b/>
          <w:u w:val="single"/>
        </w:rPr>
        <w:t xml:space="preserve">266928</w:t>
      </w:r>
    </w:p>
    <w:p>
      <w:r>
        <w:t xml:space="preserve">@Rinnegatamante Ds4vita toimii edelleen adrenaliini, vaikka olen varma, että se on erilainen remap valvontaa kuin näyttää framerates</w:t>
      </w:r>
    </w:p>
    <w:p>
      <w:r>
        <w:rPr>
          <w:b/>
          <w:u w:val="single"/>
        </w:rPr>
        <w:t xml:space="preserve">266929</w:t>
      </w:r>
    </w:p>
    <w:p>
      <w:r>
        <w:t xml:space="preserve">@BenWeiser87 @SeanBruin2011 @jet_thomson Huonoja omenoita on jokaisessa ryhmässä, ja joskus ne ovat organisoituja.</w:t>
      </w:r>
    </w:p>
    <w:p>
      <w:r>
        <w:rPr>
          <w:b/>
          <w:u w:val="single"/>
        </w:rPr>
        <w:t xml:space="preserve">266930</w:t>
      </w:r>
    </w:p>
    <w:p>
      <w:r>
        <w:t xml:space="preserve">@ILLCapitano94 Sain juuri uuden työpaikan, ensimmäinen palkkapäivä aikoihin, sanoin maksavani laskut... menin eilen illalla ulos syömään, ostin pullon giniä, en ole vielä edes lauantai-iltana.</w:t>
      </w:r>
    </w:p>
    <w:p>
      <w:r>
        <w:rPr>
          <w:b/>
          <w:u w:val="single"/>
        </w:rPr>
        <w:t xml:space="preserve">266931</w:t>
      </w:r>
    </w:p>
    <w:p>
      <w:r>
        <w:t xml:space="preserve">@Eriador @paolopasquale @Sto_con_Putin No, Putin osoitti, kuinka hyvä hän on terrorin estämisessä. Kukaan ei pysty siihen. Miksi ei ilmaise myötätuntoa uhreille ja omaisille?</w:t>
      </w:r>
    </w:p>
    <w:p>
      <w:r>
        <w:rPr>
          <w:b/>
          <w:u w:val="single"/>
        </w:rPr>
        <w:t xml:space="preserve">266932</w:t>
      </w:r>
    </w:p>
    <w:p>
      <w:r>
        <w:t xml:space="preserve">Bikemaster - MG7L-BS - TruGel Gel Battery Aprilia Mojito 150 Scooter 150cc Moped https://t.co/40IPBAlp8Y https://t.co/nREplnNu43</w:t>
      </w:r>
    </w:p>
    <w:p>
      <w:r>
        <w:rPr>
          <w:b/>
          <w:u w:val="single"/>
        </w:rPr>
        <w:t xml:space="preserve">266933</w:t>
      </w:r>
    </w:p>
    <w:p>
      <w:r>
        <w:t xml:space="preserve">Laajamittainen liittovaltion uudelleentarkastelu voi vaikuttaa valtakunnallisiin suostumussopimuksiin #BaltimoreMd #SessionsJeffersonBIII https://t.co/svNVYDWYPA https://t.co/svNVYDWYPA</w:t>
      </w:r>
    </w:p>
    <w:p>
      <w:r>
        <w:rPr>
          <w:b/>
          <w:u w:val="single"/>
        </w:rPr>
        <w:t xml:space="preserve">266934</w:t>
      </w:r>
    </w:p>
    <w:p>
      <w:r>
        <w:t xml:space="preserve">@CHOCAHUNNID Wassup? Kuuntele You look (So Good) by @Daprincejbreezy https://t.co/YSeq1XiiqA #StudioBeastMuzikGroup! RETWEET 💯</w:t>
      </w:r>
    </w:p>
    <w:p>
      <w:r>
        <w:rPr>
          <w:b/>
          <w:u w:val="single"/>
        </w:rPr>
        <w:t xml:space="preserve">266935</w:t>
      </w:r>
    </w:p>
    <w:p>
      <w:r>
        <w:t xml:space="preserve">@shimmersouffle @flagfighter @Cthonical tämä on oudoin kokemus, koska vaihdan edestakaisin b/t tuohon ketjuun ja opinnäytetyöni osioon R18 dojin ,gsladhjk</w:t>
      </w:r>
    </w:p>
    <w:p>
      <w:r>
        <w:rPr>
          <w:b/>
          <w:u w:val="single"/>
        </w:rPr>
        <w:t xml:space="preserve">266936</w:t>
      </w:r>
    </w:p>
    <w:p>
      <w:r>
        <w:t xml:space="preserve">BREAKING: #Bahrainin kuningas hyväksyi perustuslain muutoksen, joka sallii siviilien tuomitsemisen sotilastuomioistuimissa.</w:t>
        <w:br/>
        <w:t xml:space="preserve">https://t.co/EOsVjuUzms</w:t>
      </w:r>
    </w:p>
    <w:p>
      <w:r>
        <w:rPr>
          <w:b/>
          <w:u w:val="single"/>
        </w:rPr>
        <w:t xml:space="preserve">266937</w:t>
      </w:r>
    </w:p>
    <w:p>
      <w:r>
        <w:t xml:space="preserve">Uusin HTMLSliceMate Daily! https://t.co/34UY0pCyMe Kiitos @7hillsrrg369 @redge02 @Frostbite_News #technology #wordpress</w:t>
      </w:r>
    </w:p>
    <w:p>
      <w:r>
        <w:rPr>
          <w:b/>
          <w:u w:val="single"/>
        </w:rPr>
        <w:t xml:space="preserve">266938</w:t>
      </w:r>
    </w:p>
    <w:p>
      <w:r>
        <w:t xml:space="preserve">Demokraattinen senaattori: Trumpin ja Venäjän välisiä taloudellisia yhteyksiä #cybersecurity https://t.co/GzqodvgC3N https://t.co/iZwqAl7D9m https://t.co/iZwqAl7D9m</w:t>
      </w:r>
    </w:p>
    <w:p>
      <w:r>
        <w:rPr>
          <w:b/>
          <w:u w:val="single"/>
        </w:rPr>
        <w:t xml:space="preserve">266939</w:t>
      </w:r>
    </w:p>
    <w:p>
      <w:r>
        <w:t xml:space="preserve">Paljon Aloe Vera -mehua tarvitaan kurkkuun tänä viikonloppuna...... !Loistavia merkintöjä ja loistava sääennuste #hitthehardstuff https://t.co/3ZC3X5R50B https://t.co/3ZC3X5R50B</w:t>
      </w:r>
    </w:p>
    <w:p>
      <w:r>
        <w:rPr>
          <w:b/>
          <w:u w:val="single"/>
        </w:rPr>
        <w:t xml:space="preserve">266940</w:t>
      </w:r>
    </w:p>
    <w:p>
      <w:r>
        <w:t xml:space="preserve">@MayorofLondon Weasel words.....</w:t>
        <w:br/>
        <w:t xml:space="preserve"> Ei tee mitään estääkseen sitä tapahtumasta täällä antaa lausuntoja &amp;amp; muistotilaisuudet.</w:t>
        <w:br/>
        <w:t xml:space="preserve"> Hän luulee, että sinun on vain hyväksyttävä se!</w:t>
      </w:r>
    </w:p>
    <w:p>
      <w:r>
        <w:rPr>
          <w:b/>
          <w:u w:val="single"/>
        </w:rPr>
        <w:t xml:space="preserve">266941</w:t>
      </w:r>
    </w:p>
    <w:p>
      <w:r>
        <w:t xml:space="preserve">19 ruokaa ja juomaa, jotka nostavat verenpaineesi kattoon https://t.co/HX9MvZgMYe #terveys #ruokavalio #foodie</w:t>
      </w:r>
    </w:p>
    <w:p>
      <w:r>
        <w:rPr>
          <w:b/>
          <w:u w:val="single"/>
        </w:rPr>
        <w:t xml:space="preserve">266942</w:t>
      </w:r>
    </w:p>
    <w:p>
      <w:r>
        <w:t xml:space="preserve">Älä missaa LifeLinen "3 polkua kärsivällisyyteen" @lifelettercafe https://t.co/BfOQ3GKHUy @The5ElevenZone @DavidJBMiller https://t.co/u8E1x97cZM</w:t>
      </w:r>
    </w:p>
    <w:p>
      <w:r>
        <w:rPr>
          <w:b/>
          <w:u w:val="single"/>
        </w:rPr>
        <w:t xml:space="preserve">266943</w:t>
      </w:r>
    </w:p>
    <w:p>
      <w:r>
        <w:t xml:space="preserve">@che2she Awesome! Seuraa meitä ja älä unohda merkitä ystäviäsi ja kannustaa heitä osallistumaan. #GuessTheCeleb</w:t>
      </w:r>
    </w:p>
    <w:p>
      <w:r>
        <w:rPr>
          <w:b/>
          <w:u w:val="single"/>
        </w:rPr>
        <w:t xml:space="preserve">266944</w:t>
      </w:r>
    </w:p>
    <w:p>
      <w:r>
        <w:t xml:space="preserve">Glad 2 Know 🔥 Newsong 🚨. https://t.co/G2df11O4Ss @DeadlyNoRespect @DNR_CREW @RETWEETDNR @RTDNR @RTFAMDNR @HyperRTs @DarkRTs1 @SatanRetweets @SatanRetweets</w:t>
      </w:r>
    </w:p>
    <w:p>
      <w:r>
        <w:rPr>
          <w:b/>
          <w:u w:val="single"/>
        </w:rPr>
        <w:t xml:space="preserve">266945</w:t>
      </w:r>
    </w:p>
    <w:p>
      <w:r>
        <w:t xml:space="preserve">Mikä viikko. Emme voisi olla onnellisempia, kun olemme saaneet esitellä The Best Of... So Far', ja olemme nöyriä saamastamme tuesta sen jälkeen. https://t.co/16Typ3AATP.</w:t>
      </w:r>
    </w:p>
    <w:p>
      <w:r>
        <w:rPr>
          <w:b/>
          <w:u w:val="single"/>
        </w:rPr>
        <w:t xml:space="preserve">266946</w:t>
      </w:r>
    </w:p>
    <w:p>
      <w:r>
        <w:t xml:space="preserve">Toisin kuin nykyiset liberaalit, he eivät olleet ääliöitä. He ymmärtäisivät heti, kun ensimmäinen laukaus olisi ammuttu. https://t.co/CAkf69AjOG.</w:t>
      </w:r>
    </w:p>
    <w:p>
      <w:r>
        <w:rPr>
          <w:b/>
          <w:u w:val="single"/>
        </w:rPr>
        <w:t xml:space="preserve">266947</w:t>
      </w:r>
    </w:p>
    <w:p>
      <w:r>
        <w:t xml:space="preserve">Koska olin päästänyt poikani Masteryn menemään, tänään on suuri päivä KY Derby -voittajan etsimisessä. Luulen, että näen sellaisen tänään.</w:t>
      </w:r>
    </w:p>
    <w:p>
      <w:r>
        <w:rPr>
          <w:b/>
          <w:u w:val="single"/>
        </w:rPr>
        <w:t xml:space="preserve">266948</w:t>
      </w:r>
    </w:p>
    <w:p>
      <w:r>
        <w:t xml:space="preserve">Lounaslinkit! Poliisin ampuminen, BART-pyörävarkaus estetty, iPhone 8 -viivästykset: https://t.co/YV4egr0fXR https://t.co/xLUmaiLKUk https://t.co/xLUmaiLKUk</w:t>
      </w:r>
    </w:p>
    <w:p>
      <w:r>
        <w:rPr>
          <w:b/>
          <w:u w:val="single"/>
        </w:rPr>
        <w:t xml:space="preserve">266949</w:t>
      </w:r>
    </w:p>
    <w:p>
      <w:r>
        <w:t xml:space="preserve">Luominen kiinnostaa sinua tänään enemmän kuin... Lisätietoja Gemini https://t.co/rEtlSL8oJG</w:t>
      </w:r>
    </w:p>
    <w:p>
      <w:r>
        <w:rPr>
          <w:b/>
          <w:u w:val="single"/>
        </w:rPr>
        <w:t xml:space="preserve">266950</w:t>
      </w:r>
    </w:p>
    <w:p>
      <w:r>
        <w:t xml:space="preserve">Hanki Minecon-viitta ilmaiseksi! 2016 Minecon Cape saatavilla! #Minecon2016 #Minecon #MineconCape https://t.co/BipqSXVtP2 https://t.co/BipqSXVtP2</w:t>
      </w:r>
    </w:p>
    <w:p>
      <w:r>
        <w:rPr>
          <w:b/>
          <w:u w:val="single"/>
        </w:rPr>
        <w:t xml:space="preserve">266951</w:t>
      </w:r>
    </w:p>
    <w:p>
      <w:r>
        <w:t xml:space="preserve">@paganern @BadEvilDick @LiberalIsland @AnnCoulter Loogisesti ottaen, koska vain 3% afrikkalaisista on rhesus-negatiivista verta ja suurin osa löytyy Espanjasta, ei ole todennäköistä, että siirtolaisuus tuli Afrikasta.</w:t>
      </w:r>
    </w:p>
    <w:p>
      <w:r>
        <w:rPr>
          <w:b/>
          <w:u w:val="single"/>
        </w:rPr>
        <w:t xml:space="preserve">266952</w:t>
      </w:r>
    </w:p>
    <w:p>
      <w:r>
        <w:t xml:space="preserve">Kutsutaan liiketalouden &amp;amp; tietojenkäsittelytieteen pääaineopiskelijat: @CRDChirp haluaa tavata teidät tämän päivän YIT-messuilla #HireBrandeis</w:t>
      </w:r>
    </w:p>
    <w:p>
      <w:r>
        <w:rPr>
          <w:b/>
          <w:u w:val="single"/>
        </w:rPr>
        <w:t xml:space="preserve">266953</w:t>
      </w:r>
    </w:p>
    <w:p>
      <w:r>
        <w:t xml:space="preserve">Lisäsin juuri tämän kaappiini Poshmarkissa: 💋💋Super Dark Wash Bootcut Jeans💋💋. https://t.co/K63vcShFrG via @poshmarkapp #shopmycloset</w:t>
      </w:r>
    </w:p>
    <w:p>
      <w:r>
        <w:rPr>
          <w:b/>
          <w:u w:val="single"/>
        </w:rPr>
        <w:t xml:space="preserve">266954</w:t>
      </w:r>
    </w:p>
    <w:p>
      <w:r>
        <w:t xml:space="preserve">Olen niin innoissani @RuPaulsDragRace -sarjan uusimmasta jaksosta. Rakastan kaikkia kilpailijoita tähän mennessä. Miinus Trinity. En todellakaan tunne häntä 😷.</w:t>
      </w:r>
    </w:p>
    <w:p>
      <w:r>
        <w:rPr>
          <w:b/>
          <w:u w:val="single"/>
        </w:rPr>
        <w:t xml:space="preserve">266955</w:t>
      </w:r>
    </w:p>
    <w:p>
      <w:r>
        <w:t xml:space="preserve">Uusi postaus Primrose Hillistä https://t.co/Wz7Deorqc0 #primrosehill #thisislondon https://t.co/LoMEMZZDTW</w:t>
      </w:r>
    </w:p>
    <w:p>
      <w:r>
        <w:rPr>
          <w:b/>
          <w:u w:val="single"/>
        </w:rPr>
        <w:t xml:space="preserve">266956</w:t>
      </w:r>
    </w:p>
    <w:p>
      <w:r>
        <w:t xml:space="preserve">Red Bull: Christian Hornerin tiimin tärkeimmät osa-alueet, joilla on parannettavaa https://t.co/dHOXhFoORU https://t.co/qP2DlJMkmK https://t.co/qP2DlJMkmK</w:t>
      </w:r>
    </w:p>
    <w:p>
      <w:r>
        <w:rPr>
          <w:b/>
          <w:u w:val="single"/>
        </w:rPr>
        <w:t xml:space="preserve">266957</w:t>
      </w:r>
    </w:p>
    <w:p>
      <w:r>
        <w:t xml:space="preserve">@BlondieRulz69 @Chief_Tatanka @ao_lordtheta Ainakin minulle opetettiin, että olen tasa-arvoinen ja olen erityinen, koska olen nainen, valkoiset miehet mielestäni pelkäävät naisia.</w:t>
      </w:r>
    </w:p>
    <w:p>
      <w:r>
        <w:rPr>
          <w:b/>
          <w:u w:val="single"/>
        </w:rPr>
        <w:t xml:space="preserve">266958</w:t>
      </w:r>
    </w:p>
    <w:p>
      <w:r>
        <w:t xml:space="preserve">#digitaalinen #vallankumous on pysäyttämätön, väistämätön - ja suurempi kuin #Brexit https://t.co/cSJGs2EmZJ</w:t>
      </w:r>
    </w:p>
    <w:p>
      <w:r>
        <w:rPr>
          <w:b/>
          <w:u w:val="single"/>
        </w:rPr>
        <w:t xml:space="preserve">266959</w:t>
      </w:r>
    </w:p>
    <w:p>
      <w:r>
        <w:t xml:space="preserve">@johnkrasinski ovat u krazinski newtonista?  Hei Kerri ja Roryn äiti.  Kuinka voitte?  Olet erittäin hyvä näyttelijä!  Moe</w:t>
      </w:r>
    </w:p>
    <w:p>
      <w:r>
        <w:rPr>
          <w:b/>
          <w:u w:val="single"/>
        </w:rPr>
        <w:t xml:space="preserve">266960</w:t>
      </w:r>
    </w:p>
    <w:p>
      <w:r>
        <w:t xml:space="preserve">Italian tuomioistuin kieltää Uberin epäreilun kilpailun takseista https://t.co/0AMq4v1eRH https://t.co/hWo3mYj8rl https://t.co/hWo3mYj8rl</w:t>
      </w:r>
    </w:p>
    <w:p>
      <w:r>
        <w:rPr>
          <w:b/>
          <w:u w:val="single"/>
        </w:rPr>
        <w:t xml:space="preserve">266961</w:t>
      </w:r>
    </w:p>
    <w:p>
      <w:r>
        <w:t xml:space="preserve">@Enghumbhini SA on hyvin outo maa, jossa jopa d säälittävimmät luuserit saavat kommentoida edistyksellisiä johtajia käsittelemättä omaa epäonnistumistaan.</w:t>
      </w:r>
    </w:p>
    <w:p>
      <w:r>
        <w:rPr>
          <w:b/>
          <w:u w:val="single"/>
        </w:rPr>
        <w:t xml:space="preserve">266962</w:t>
      </w:r>
    </w:p>
    <w:p>
      <w:r>
        <w:t xml:space="preserve">9 päivän tauko juoksemisesta alkaa tänään.  Pisin sitten viime vuoden tähän aikaan! ⛷⛷ #hiihto @SkiLevi</w:t>
      </w:r>
    </w:p>
    <w:p>
      <w:r>
        <w:rPr>
          <w:b/>
          <w:u w:val="single"/>
        </w:rPr>
        <w:t xml:space="preserve">266963</w:t>
      </w:r>
    </w:p>
    <w:p>
      <w:r>
        <w:t xml:space="preserve">Politiikkamme on antanut Putinille aseen luoda perustuslaillisen kriisin - Forbes https://t.co/K2bDwLGAqE</w:t>
      </w:r>
    </w:p>
    <w:p>
      <w:r>
        <w:rPr>
          <w:b/>
          <w:u w:val="single"/>
        </w:rPr>
        <w:t xml:space="preserve">266964</w:t>
      </w:r>
    </w:p>
    <w:p>
      <w:r>
        <w:t xml:space="preserve">Viestintä perheenjäsenten ja ystävien kanssa voi tuntua rajoitetulta.... Lisää aiheesta Libra https://t.co/IgT2c0XFXg</w:t>
      </w:r>
    </w:p>
    <w:p>
      <w:r>
        <w:rPr>
          <w:b/>
          <w:u w:val="single"/>
        </w:rPr>
        <w:t xml:space="preserve">266965</w:t>
      </w:r>
    </w:p>
    <w:p>
      <w:r>
        <w:t xml:space="preserve">@emilydeschanel Kiitos paljon!  Minulla on syytä hymyillä, kiitos vielä kerran! Don't Forget A Thing: Bones...</w:t>
      </w:r>
    </w:p>
    <w:p>
      <w:r>
        <w:rPr>
          <w:b/>
          <w:u w:val="single"/>
        </w:rPr>
        <w:t xml:space="preserve">266966</w:t>
      </w:r>
    </w:p>
    <w:p>
      <w:r>
        <w:t xml:space="preserve">@KnopsKnotes @GoJacksWrestle Epäilemättä. Pitt olisi erittäin onnekas 2 saada hänet valmentajana. Kuten aina, toivottavasti se toimii kaikille. Pidän vain siitä, mitä hän on tehnyt 4 SDST.-BO.</w:t>
      </w:r>
    </w:p>
    <w:p>
      <w:r>
        <w:rPr>
          <w:b/>
          <w:u w:val="single"/>
        </w:rPr>
        <w:t xml:space="preserve">266967</w:t>
      </w:r>
    </w:p>
    <w:p>
      <w:r>
        <w:t xml:space="preserve">Sinulla saattaa olla vaikeuksia ilmaista tunteitasi tänään, mutta ei ... Lisää Taurus https://t.co/iDZ1V0iFcT</w:t>
      </w:r>
    </w:p>
    <w:p>
      <w:r>
        <w:rPr>
          <w:b/>
          <w:u w:val="single"/>
        </w:rPr>
        <w:t xml:space="preserve">266968</w:t>
      </w:r>
    </w:p>
    <w:p>
      <w:r>
        <w:t xml:space="preserve">Toivottavasti syntymäpäiväsi kukoistaa ja monet unelmat toteutuvat! Olkoon tämä päivä täynnä naurua ja rakkautta. Hyvää... https://t.co/nfHxrMgFAM</w:t>
      </w:r>
    </w:p>
    <w:p>
      <w:r>
        <w:rPr>
          <w:b/>
          <w:u w:val="single"/>
        </w:rPr>
        <w:t xml:space="preserve">266969</w:t>
      </w:r>
    </w:p>
    <w:p>
      <w:r>
        <w:t xml:space="preserve">Tuuli 13 km/h SE. Barometri 1010,4 hPa, Aumento lento. Lämpötila 16,5 °C. Sade tänään 0,0 mm. Kosteus 59 %.</w:t>
      </w:r>
    </w:p>
    <w:p>
      <w:r>
        <w:rPr>
          <w:b/>
          <w:u w:val="single"/>
        </w:rPr>
        <w:t xml:space="preserve">266970</w:t>
      </w:r>
    </w:p>
    <w:p>
      <w:r>
        <w:t xml:space="preserve">Pistons antoi Reggielle ison sopimuksen, ja nyt hän ei pääse edes penkiltä. Lmao 😂 https://t.co/itWInQlaEa</w:t>
      </w:r>
    </w:p>
    <w:p>
      <w:r>
        <w:rPr>
          <w:b/>
          <w:u w:val="single"/>
        </w:rPr>
        <w:t xml:space="preserve">266971</w:t>
      </w:r>
    </w:p>
    <w:p>
      <w:r>
        <w:t xml:space="preserve">@addsaltandlime @Azeriath @Shadowfigure19 @spooniedoll @Hey_Its_Fahl @YaBoiiLuigi @Mundomerchant @punk4pres @Runnding Ok wow ehkä en ollut seurata useimmat jo lol. Korjattu nyt ja seurannut kaikkia täällä! #TeamEmmmmsie</w:t>
      </w:r>
    </w:p>
    <w:p>
      <w:r>
        <w:rPr>
          <w:b/>
          <w:u w:val="single"/>
        </w:rPr>
        <w:t xml:space="preserve">266972</w:t>
      </w:r>
    </w:p>
    <w:p>
      <w:r>
        <w:t xml:space="preserve">@SkyNews Sky on tietysti sellainen ei-paha, luotettava uutistoimittaja, joka ei koskaan vääristäisi tosiasioita edistääkseen synkkää agendaa.</w:t>
      </w:r>
    </w:p>
    <w:p>
      <w:r>
        <w:rPr>
          <w:b/>
          <w:u w:val="single"/>
        </w:rPr>
        <w:t xml:space="preserve">266973</w:t>
      </w:r>
    </w:p>
    <w:p>
      <w:r>
        <w:t xml:space="preserve">kävi ilmi, että viimeinen merkki, jonka sain, tulee olemaan vain digitaalinen, joten jos olet nopea, voit vielä napata fyysisen merkin ($50 lähetys/$45 #FWA nouto)! https://t.co/4kqif0wLQk</w:t>
      </w:r>
    </w:p>
    <w:p>
      <w:r>
        <w:rPr>
          <w:b/>
          <w:u w:val="single"/>
        </w:rPr>
        <w:t xml:space="preserve">266974</w:t>
      </w:r>
    </w:p>
    <w:p>
      <w:r>
        <w:t xml:space="preserve">Ray Ban 80th Anniversary, kaikki valmistettu laillinen tehdas, mukana uusi laatikko ja todistukset https://t.co/Wh238r1EIF https://t.co/Cqh2Kl0zBt https://t.co/Cqh2Kl0zBt</w:t>
      </w:r>
    </w:p>
    <w:p>
      <w:r>
        <w:rPr>
          <w:b/>
          <w:u w:val="single"/>
        </w:rPr>
        <w:t xml:space="preserve">266975</w:t>
      </w:r>
    </w:p>
    <w:p>
      <w:r>
        <w:t xml:space="preserve">Löytyi transponderi etana!</w:t>
        <w:br/>
        <w:t xml:space="preserve">Jättiläisiä, merihirviöitä ja muita uskomattomia kohtaamisia!</w:t>
        <w:br/>
        <w:t xml:space="preserve">https://t.co/BuTA5pgD6v #TreCru https://t.co/51Tm9jEeUE</w:t>
      </w:r>
    </w:p>
    <w:p>
      <w:r>
        <w:rPr>
          <w:b/>
          <w:u w:val="single"/>
        </w:rPr>
        <w:t xml:space="preserve">266976</w:t>
      </w:r>
    </w:p>
    <w:p>
      <w:r>
        <w:t xml:space="preserve">Asukasluku 22 423 "Olen melkein kuin Kairossa." Niin, tuntui kuin työskentelisin Lähi-idässä."</w:t>
        <w:br/>
        <w:t xml:space="preserve">https://t.co/jEwyrUY1F8</w:t>
      </w:r>
    </w:p>
    <w:p>
      <w:r>
        <w:rPr>
          <w:b/>
          <w:u w:val="single"/>
        </w:rPr>
        <w:t xml:space="preserve">266977</w:t>
      </w:r>
    </w:p>
    <w:p>
      <w:r>
        <w:t xml:space="preserve">Seuraajia -4, seuraamattomia - 0. En tiennyt olevani näin mahtava. Saat päivittäiset tilastot osoitteesta https://t.co/j3OvJKFfvN.</w:t>
      </w:r>
    </w:p>
    <w:p>
      <w:r>
        <w:rPr>
          <w:b/>
          <w:u w:val="single"/>
        </w:rPr>
        <w:t xml:space="preserve">266978</w:t>
      </w:r>
    </w:p>
    <w:p>
      <w:r>
        <w:t xml:space="preserve">@hilal3albusaidi @ali_albarrami @Asghar786Ali @ali_alhammadi44 @SyedAliMoeen @AliMohamed29411 @Muhamme42814750 @888Musad hei hei https://t.co/a8cP6RhQpS</w:t>
      </w:r>
    </w:p>
    <w:p>
      <w:r>
        <w:rPr>
          <w:b/>
          <w:u w:val="single"/>
        </w:rPr>
        <w:t xml:space="preserve">266979</w:t>
      </w:r>
    </w:p>
    <w:p>
      <w:r>
        <w:t xml:space="preserve">MoM Alert - Vectren Gas puhdistaa maakaasua South Streetin ja East Streetin kaasulinjasta.  Tämä MoM... https://t.co/XZV0Q46Ds4</w:t>
      </w:r>
    </w:p>
    <w:p>
      <w:r>
        <w:rPr>
          <w:b/>
          <w:u w:val="single"/>
        </w:rPr>
        <w:t xml:space="preserve">266980</w:t>
      </w:r>
    </w:p>
    <w:p>
      <w:r>
        <w:t xml:space="preserve">@SampsonBongo #MadridDerby korostaa valtavaa viikonloppua LIVE SuperSportissa.</w:t>
        <w:br/>
        <w:t xml:space="preserve"> TV Guide -&amp;gt; https://t.co/gzHm96Xp0f https://t.co/4cAywVVML2 https://t.co/4cAywVVML2</w:t>
      </w:r>
    </w:p>
    <w:p>
      <w:r>
        <w:rPr>
          <w:b/>
          <w:u w:val="single"/>
        </w:rPr>
        <w:t xml:space="preserve">266981</w:t>
      </w:r>
    </w:p>
    <w:p>
      <w:r>
        <w:t xml:space="preserve">Joitakin matkailualaa koskevia neuvoja. Lisäksi molempia osapuolia hyödyttävän viisumipolitiikan luominen.</w:t>
        <w:t xml:space="preserve">@SushmaSwaraj @dr_maheshsharma</w:t>
        <w:br/>
        <w:t xml:space="preserve">https://t.co/fQfVcHVBuC https://t.co/j1bDUzhgi1 https://t.co/j1bDUzhgi1</w:t>
      </w:r>
    </w:p>
    <w:p>
      <w:r>
        <w:rPr>
          <w:b/>
          <w:u w:val="single"/>
        </w:rPr>
        <w:t xml:space="preserve">266982</w:t>
      </w:r>
    </w:p>
    <w:p>
      <w:r>
        <w:t xml:space="preserve">@Chelsea_HQ tarvitsemme Moosesta. Voimme kaikki c hänen arvonsa. Hän on myös puolustava. Mosesin on oltava fyysisesti kunnossa ennen kuin kohtaamme Man Cityn keskiviikkona.</w:t>
      </w:r>
    </w:p>
    <w:p>
      <w:r>
        <w:rPr>
          <w:b/>
          <w:u w:val="single"/>
        </w:rPr>
        <w:t xml:space="preserve">266983</w:t>
      </w:r>
    </w:p>
    <w:p>
      <w:r>
        <w:t xml:space="preserve">(KLIKKAA LINKKIÄ KUUNTELE-&amp;gt;) Nyt toistetaan: Lunapop - Un Giorno Migliore https://t.co/GxxHUM42MU https://t.co/LV7B0REPE4 https://t.co/LV7B0REPE4</w:t>
      </w:r>
    </w:p>
    <w:p>
      <w:r>
        <w:rPr>
          <w:b/>
          <w:u w:val="single"/>
        </w:rPr>
        <w:t xml:space="preserve">266984</w:t>
      </w:r>
    </w:p>
    <w:p>
      <w:r>
        <w:t xml:space="preserve">@realDonaldTrump Ainoastaan pienet narttupojat kusee ja valittaa vastustajistaan kilpailussa, jonka he huijasivat ja voittivat. Turpa kiinni ja presidentti. Punk.</w:t>
      </w:r>
    </w:p>
    <w:p>
      <w:r>
        <w:rPr>
          <w:b/>
          <w:u w:val="single"/>
        </w:rPr>
        <w:t xml:space="preserve">266985</w:t>
      </w:r>
    </w:p>
    <w:p>
      <w:r>
        <w:t xml:space="preserve">Tällä viikolla pienyrityksissä: https://t.co/hig3CfdQyY kautta @susansolovic: Yrittäjyys (artikkelit) nousussa! https://t.co/hig3CfdQyY via @susansolovic</w:t>
      </w:r>
    </w:p>
    <w:p>
      <w:r>
        <w:rPr>
          <w:b/>
          <w:u w:val="single"/>
        </w:rPr>
        <w:t xml:space="preserve">266986</w:t>
      </w:r>
    </w:p>
    <w:p>
      <w:r>
        <w:t xml:space="preserve">Ja me olemme yksi näistä jäsenistä! Reilusti yli 1000 positiivista arvostelua @reviews_experts #AVTweeps #AVExperts #Trusted #NWBWC https://t.co/vNOWXUQuZh https://t.co/vNOWXUQuZh</w:t>
      </w:r>
    </w:p>
    <w:p>
      <w:r>
        <w:rPr>
          <w:b/>
          <w:u w:val="single"/>
        </w:rPr>
        <w:t xml:space="preserve">266987</w:t>
      </w:r>
    </w:p>
    <w:p>
      <w:r>
        <w:t xml:space="preserve">Tsekkaa tämä mahtava kilpailu! https://t.co/JsRtjrY0cc</w:t>
        <w:br/>
        <w:t xml:space="preserve">#lato eggactly</w:t>
        <w:br/>
        <w:t xml:space="preserve">#lato milk</w:t>
        <w:br/>
        <w:t xml:space="preserve">#stronger bones</w:t>
        <w:br/>
        <w:t xml:space="preserve">#smarter minds</w:t>
      </w:r>
    </w:p>
    <w:p>
      <w:r>
        <w:rPr>
          <w:b/>
          <w:u w:val="single"/>
        </w:rPr>
        <w:t xml:space="preserve">266988</w:t>
      </w:r>
    </w:p>
    <w:p>
      <w:r>
        <w:t xml:space="preserve">#Royal #realestate #confident Osa hyvistä huononee, osa hyvistä paranee, mutta niin hyvä kuin yksi saa, et voi saada parempaa kuin paras.</w:t>
      </w:r>
    </w:p>
    <w:p>
      <w:r>
        <w:rPr>
          <w:b/>
          <w:u w:val="single"/>
        </w:rPr>
        <w:t xml:space="preserve">266989</w:t>
      </w:r>
    </w:p>
    <w:p>
      <w:r>
        <w:t xml:space="preserve">Pääkirjoitus: @careersinracing: "Tietoturvapäällikkö tarvitaan.</w:t>
        <w:br/>
        <w:t xml:space="preserve"> Join @TheJ... https://t.co/Df5OBCmuen, see more https://t.co/bSyOb3RMxD</w:t>
      </w:r>
    </w:p>
    <w:p>
      <w:r>
        <w:rPr>
          <w:b/>
          <w:u w:val="single"/>
        </w:rPr>
        <w:t xml:space="preserve">266990</w:t>
      </w:r>
    </w:p>
    <w:p>
      <w:r>
        <w:t xml:space="preserve">.@Awin_Strategy Ei ole oikein olla sitä mieltä, että affiliate-linkit eivät vaikuta. Olen nähnyt, että niillä on vaikutusta jo yli 18 kuukauden ajan @Awin_Strategy.</w:t>
      </w:r>
    </w:p>
    <w:p>
      <w:r>
        <w:rPr>
          <w:b/>
          <w:u w:val="single"/>
        </w:rPr>
        <w:t xml:space="preserve">266991</w:t>
      </w:r>
    </w:p>
    <w:p>
      <w:r>
        <w:t xml:space="preserve">Katsoin juuri jakson S01E09 sarjasta Once Upon a Time (2011)! #OnceUponATime https://t.co/akAQ0FpfYi https://t.co/UBDnZdScdi</w:t>
      </w:r>
    </w:p>
    <w:p>
      <w:r>
        <w:rPr>
          <w:b/>
          <w:u w:val="single"/>
        </w:rPr>
        <w:t xml:space="preserve">266992</w:t>
      </w:r>
    </w:p>
    <w:p>
      <w:r>
        <w:t xml:space="preserve">KYLLÄ! Uusi @whatsamadder gadget review. Millaisia naurettavia keittiöhömpötyksiä tällä viikolla tapahtuu? https://t.co/g6DaDVlZ9l https://t.co/g6DaDVlZ9l</w:t>
      </w:r>
    </w:p>
    <w:p>
      <w:r>
        <w:rPr>
          <w:b/>
          <w:u w:val="single"/>
        </w:rPr>
        <w:t xml:space="preserve">266993</w:t>
      </w:r>
    </w:p>
    <w:p>
      <w:r>
        <w:t xml:space="preserve">Gwentin poliisin 50-vuotisjuhlan kunniaksi henkilökuntamme &amp;amp; päämajan #Cwmbranin upseerit lähtivät kirkkaasti &amp;amp; aikaisin seisomaan yhdessä #50yearsofGP https://t.co/GZsUyzRaEX</w:t>
      </w:r>
    </w:p>
    <w:p>
      <w:r>
        <w:rPr>
          <w:b/>
          <w:u w:val="single"/>
        </w:rPr>
        <w:t xml:space="preserve">266994</w:t>
      </w:r>
    </w:p>
    <w:p>
      <w:r>
        <w:t xml:space="preserve">9 asiaa, jotka muuttuivat Twitterissä sen jälkeen, kun aloitimme https://t.co/IV6pVvlamI https://t.co/WDcXQOS4wc https://t.co/WDcXQOS4wc</w:t>
      </w:r>
    </w:p>
    <w:p>
      <w:r>
        <w:rPr>
          <w:b/>
          <w:u w:val="single"/>
        </w:rPr>
        <w:t xml:space="preserve">266995</w:t>
      </w:r>
    </w:p>
    <w:p>
      <w:r>
        <w:t xml:space="preserve">.@PulineHansonOz ei tule koskaan ymmärtämään tätä.... @sarahinthesen8 puhui kuin aito australialainen! https://t.co/JqtAyFrI9R ...</w:t>
      </w:r>
    </w:p>
    <w:p>
      <w:r>
        <w:rPr>
          <w:b/>
          <w:u w:val="single"/>
        </w:rPr>
        <w:t xml:space="preserve">266996</w:t>
      </w:r>
    </w:p>
    <w:p>
      <w:r>
        <w:t xml:space="preserve">Kasvaminen ja sitoutuminen oikeisiin tweepseihin - sain 1 uuden seuraajan viimeisen päivän aikana, kiitos https://t.co/zv8K65tkLS.</w:t>
      </w:r>
    </w:p>
    <w:p>
      <w:r>
        <w:rPr>
          <w:b/>
          <w:u w:val="single"/>
        </w:rPr>
        <w:t xml:space="preserve">266997</w:t>
      </w:r>
    </w:p>
    <w:p>
      <w:r>
        <w:t xml:space="preserve">VANHA SUURI HISTORIALLINEN VALOKUVA QUEENTON QLD:stä, NÄKYMÄ WARDS GENERAL STOREsta c1920 https://t.co/wYwKhSVwUc https://t.co/sAs6pGXTxJ</w:t>
      </w:r>
    </w:p>
    <w:p>
      <w:r>
        <w:rPr>
          <w:b/>
          <w:u w:val="single"/>
        </w:rPr>
        <w:t xml:space="preserve">266998</w:t>
      </w:r>
    </w:p>
    <w:p>
      <w:r>
        <w:t xml:space="preserve">@Loochyyyy @Delt_HCS @Avengcd @MrPARADlSE @Ejsmith1128 Muistan itse asiassa päivän, jolloin ostin Halo CE:n EB Gamesilta. Taisin olla silloin 13-vuotias. Damn im old...</w:t>
      </w:r>
    </w:p>
    <w:p>
      <w:r>
        <w:rPr>
          <w:b/>
          <w:u w:val="single"/>
        </w:rPr>
        <w:t xml:space="preserve">266999</w:t>
      </w:r>
    </w:p>
    <w:p>
      <w:r>
        <w:t xml:space="preserve">Olen todennut, että valtiovarainministeriön raportti on luonnos, joka on annettu asianomaisille osapuolille (Eskom mukaan luettuna) kommentoitavaksi ja vastattavaksi ennen viimeistelyä.</w:t>
      </w:r>
    </w:p>
    <w:p>
      <w:r>
        <w:rPr>
          <w:b/>
          <w:u w:val="single"/>
        </w:rPr>
        <w:t xml:space="preserve">267000</w:t>
      </w:r>
    </w:p>
    <w:p>
      <w:r>
        <w:t xml:space="preserve">Kiinan tiedotusvälineiden mukaan Intia pelaa Dalai Lama -korttia, eikä anna sille "vapaata kyytiä" https://t.co/riIIdZG9kc</w:t>
      </w:r>
    </w:p>
    <w:p>
      <w:r>
        <w:rPr>
          <w:b/>
          <w:u w:val="single"/>
        </w:rPr>
        <w:t xml:space="preserve">267001</w:t>
      </w:r>
    </w:p>
    <w:p>
      <w:r>
        <w:t xml:space="preserve">Olen eri mieltä @richarddeitschin bearishness menestyksestä mahdollisen @bomani_jones / @PabloTorre show (21:40-merkki) https://t.co/f7xLsxzODC</w:t>
      </w:r>
    </w:p>
    <w:p>
      <w:r>
        <w:rPr>
          <w:b/>
          <w:u w:val="single"/>
        </w:rPr>
        <w:t xml:space="preserve">267002</w:t>
      </w:r>
    </w:p>
    <w:p>
      <w:r>
        <w:t xml:space="preserve">Vähennykset eivät ole ainoa tapa säästää kiinteistöveroissa https://t.co/tqtYhxytm0 https://t.co/z2kYihoIVt</w:t>
      </w:r>
    </w:p>
    <w:p>
      <w:r>
        <w:rPr>
          <w:b/>
          <w:u w:val="single"/>
        </w:rPr>
        <w:t xml:space="preserve">267003</w:t>
      </w:r>
    </w:p>
    <w:p>
      <w:r>
        <w:t xml:space="preserve">Joo, en odottanut sitä. Sain ennakkotilaukseni ja huomasin, että se oli rajoitettu yhteen per tilaus ja saatavilla "niin kauan kuin varastot kestävät".</w:t>
      </w:r>
    </w:p>
    <w:p>
      <w:r>
        <w:rPr>
          <w:b/>
          <w:u w:val="single"/>
        </w:rPr>
        <w:t xml:space="preserve">267004</w:t>
      </w:r>
    </w:p>
    <w:p>
      <w:r>
        <w:t xml:space="preserve">@WestHamSocial Ehdottomasti. Hän olisi asettanut joukkueen olemaan myöntämättä &amp;amp; sallittu Payet &amp;amp; Lanzini vapaita rooleja tehdä maaleja vastahyökkäyksissä. Kuten Chelsea.</w:t>
      </w:r>
    </w:p>
    <w:p>
      <w:r>
        <w:rPr>
          <w:b/>
          <w:u w:val="single"/>
        </w:rPr>
        <w:t xml:space="preserve">267005</w:t>
      </w:r>
    </w:p>
    <w:p>
      <w:r>
        <w:t xml:space="preserve">Antakaa vanhan kuolla, jotta uusi saa tilaa. Seuraa meitä instagramissa @goddesstentdotcom. #goddesstent #goddessgunjan https://t.co/xv5mKGnbgb https://t.co/xv5mKGnbgb</w:t>
      </w:r>
    </w:p>
    <w:p>
      <w:r>
        <w:rPr>
          <w:b/>
          <w:u w:val="single"/>
        </w:rPr>
        <w:t xml:space="preserve">267006</w:t>
      </w:r>
    </w:p>
    <w:p>
      <w:r>
        <w:t xml:space="preserve">Uusi digitaalinen aikakausi on tulossa - sen nimi on esineiden internet https://t.co/vOQK4XnxvP via @AmadeusITGroup</w:t>
      </w:r>
    </w:p>
    <w:p>
      <w:r>
        <w:rPr>
          <w:b/>
          <w:u w:val="single"/>
        </w:rPr>
        <w:t xml:space="preserve">267007</w:t>
      </w:r>
    </w:p>
    <w:p>
      <w:r>
        <w:t xml:space="preserve">"Valkoisen talon lakimiehet saivat viime kuussa tietää, että entinen kansallisen turvallisuuden neuvonantaja Susan Rice pyysi... https://t.co/C4G0vTchO4...</w:t>
      </w:r>
    </w:p>
    <w:p>
      <w:r>
        <w:rPr>
          <w:b/>
          <w:u w:val="single"/>
        </w:rPr>
        <w:t xml:space="preserve">267008</w:t>
      </w:r>
    </w:p>
    <w:p>
      <w:r>
        <w:t xml:space="preserve">Löytyi transponderi etana!</w:t>
        <w:br/>
        <w:t xml:space="preserve">Jättiläisiä, merihirviöitä ja muita uskomattomia kohtaamisia!</w:t>
        <w:br/>
        <w:t xml:space="preserve">https://t.co/jXF5SvYftV #TreCru https://t.co/d1MyhTyNgY</w:t>
      </w:r>
    </w:p>
    <w:p>
      <w:r>
        <w:rPr>
          <w:b/>
          <w:u w:val="single"/>
        </w:rPr>
        <w:t xml:space="preserve">267009</w:t>
      </w:r>
    </w:p>
    <w:p>
      <w:r>
        <w:t xml:space="preserve">En voi uskoa, että kansalaiset valitsivat Trumpin presidentiksi, myötätunnon puute on surullista, nyt on seurauksia</w:t>
      </w:r>
    </w:p>
    <w:p>
      <w:r>
        <w:rPr>
          <w:b/>
          <w:u w:val="single"/>
        </w:rPr>
        <w:t xml:space="preserve">267010</w:t>
      </w:r>
    </w:p>
    <w:p>
      <w:r>
        <w:t xml:space="preserve">Löytyi transponderi etana!</w:t>
        <w:br/>
        <w:t xml:space="preserve">Jättiläisiä, merihirviöitä ja muita uskomattomia kohtaamisia!</w:t>
        <w:br/>
        <w:t xml:space="preserve">https://t.co/r1gbdEzcUy #TreCru https://t.co/ROpcI3cmkz</w:t>
      </w:r>
    </w:p>
    <w:p>
      <w:r>
        <w:rPr>
          <w:b/>
          <w:u w:val="single"/>
        </w:rPr>
        <w:t xml:space="preserve">267011</w:t>
      </w:r>
    </w:p>
    <w:p>
      <w:r>
        <w:t xml:space="preserve">En ymmärrä, miksi tytöt, joilla ei ole lapsia, valittavat toisten tyttöjen raskaudesta... niin kuin se ei olisi sinun lapsesi? Joten miksi helvetissä sinä välität?</w:t>
      </w:r>
    </w:p>
    <w:p>
      <w:r>
        <w:rPr>
          <w:b/>
          <w:u w:val="single"/>
        </w:rPr>
        <w:t xml:space="preserve">267012</w:t>
      </w:r>
    </w:p>
    <w:p>
      <w:r>
        <w:t xml:space="preserve">🙌 YASSS On aika hienon show'n aika ROMEO-:#FeatureMe #CoinDrop #Givea</w:t>
        <w:br/>
        <w:t xml:space="preserve">https://t.co/s1sNbFnIyx https://t.co/0gnyf0Zlth</w:t>
      </w:r>
    </w:p>
    <w:p>
      <w:r>
        <w:rPr>
          <w:b/>
          <w:u w:val="single"/>
        </w:rPr>
        <w:t xml:space="preserve">267013</w:t>
      </w:r>
    </w:p>
    <w:p>
      <w:r>
        <w:t xml:space="preserve">Tämän vuoden painopiste: Laugh More #Party More. Make more #Memories. that's how we roll at @buzzpopcocktails https://t.co/fCAa4ztT5G https://t.co/fCAa4ztT5G</w:t>
      </w:r>
    </w:p>
    <w:p>
      <w:r>
        <w:rPr>
          <w:b/>
          <w:u w:val="single"/>
        </w:rPr>
        <w:t xml:space="preserve">267014</w:t>
      </w:r>
    </w:p>
    <w:p>
      <w:r>
        <w:t xml:space="preserve">Junhyung stanning oli loooooooooooooooooooooooooooooooooooooooong ago in fact only like 2 ppl saattaa jopa muistaa, että ovat tällä hetkellä rn</w:t>
      </w:r>
    </w:p>
    <w:p>
      <w:r>
        <w:rPr>
          <w:b/>
          <w:u w:val="single"/>
        </w:rPr>
        <w:t xml:space="preserve">267015</w:t>
      </w:r>
    </w:p>
    <w:p>
      <w:r>
        <w:t xml:space="preserve">Ivory Pearl Bridesmaid Korut, Bridesmaids Gift, Swarovski Pearl Neckla... https://t.co/R3wvyEerAa #etsymntt #jetteam https://t.co/uxp6ne4xpQ</w:t>
      </w:r>
    </w:p>
    <w:p>
      <w:r>
        <w:rPr>
          <w:b/>
          <w:u w:val="single"/>
        </w:rPr>
        <w:t xml:space="preserve">267016</w:t>
      </w:r>
    </w:p>
    <w:p>
      <w:r>
        <w:t xml:space="preserve">Nubia NeoAir VR 360 asteen panoraamakamera älypuhelimiin lanseerattiin https://t.co/08nJBLp4qY https://t.co/q9dw8dTqX7</w:t>
      </w:r>
    </w:p>
    <w:p>
      <w:r>
        <w:rPr>
          <w:b/>
          <w:u w:val="single"/>
        </w:rPr>
        <w:t xml:space="preserve">267017</w:t>
      </w:r>
    </w:p>
    <w:p>
      <w:r>
        <w:t xml:space="preserve">Hanki Broadway-fiiliksesi *Koiran outo tapaus yöllä*, joka tulee WAC:iin 18.-23. huhtikuuta! Lavastettu... https://t.co/96bYHXQGlW</w:t>
      </w:r>
    </w:p>
    <w:p>
      <w:r>
        <w:rPr>
          <w:b/>
          <w:u w:val="single"/>
        </w:rPr>
        <w:t xml:space="preserve">267018</w:t>
      </w:r>
    </w:p>
    <w:p>
      <w:r>
        <w:t xml:space="preserve">Minua vain vitutti sulkea Queen omg Olin jammin liian. Tarvitsen Mary J:n konsertin autossani myöhemmin @djenvy</w:t>
      </w:r>
    </w:p>
    <w:p>
      <w:r>
        <w:rPr>
          <w:b/>
          <w:u w:val="single"/>
        </w:rPr>
        <w:t xml:space="preserve">267019</w:t>
      </w:r>
    </w:p>
    <w:p>
      <w:r>
        <w:t xml:space="preserve">Autotuned laulavat eläimet naulasivat Duck Talesin tunnari-biisin täydellisesti https://t.co/EDvKHSzpcg https://t.co/Xe1vzpZHI3</w:t>
      </w:r>
    </w:p>
    <w:p>
      <w:r>
        <w:rPr>
          <w:b/>
          <w:u w:val="single"/>
        </w:rPr>
        <w:t xml:space="preserve">267020</w:t>
      </w:r>
    </w:p>
    <w:p>
      <w:r>
        <w:t xml:space="preserve">Me ha gustado un vídeo de @YouTube (https://t.co/nIFFsoOzfo - Life Lessons Learned Through Photography Lesson 4: No Risk, No Reward).</w:t>
      </w:r>
    </w:p>
    <w:p>
      <w:r>
        <w:rPr>
          <w:b/>
          <w:u w:val="single"/>
        </w:rPr>
        <w:t xml:space="preserve">267021</w:t>
      </w:r>
    </w:p>
    <w:p>
      <w:r>
        <w:t xml:space="preserve">Catch minun uusin aalto #GimmeAMinute vibin lännessä @1061SANDIEGO @ 9pm est https://t.co/RzrDwdGJi6... @mpgvip @radiopushers @PatienceJay_</w:t>
      </w:r>
    </w:p>
    <w:p>
      <w:r>
        <w:rPr>
          <w:b/>
          <w:u w:val="single"/>
        </w:rPr>
        <w:t xml:space="preserve">267022</w:t>
      </w:r>
    </w:p>
    <w:p>
      <w:r>
        <w:t xml:space="preserve">#Sothebys myi Dingin wc-altaan 18 000 000:lla Katso todellisia keisarillisia mestariteoksia Ding-maljakoita osoitteessa https://t.co/zN7Qb5JKOQ https://t.co/UyIE4LYieJ.</w:t>
      </w:r>
    </w:p>
    <w:p>
      <w:r>
        <w:rPr>
          <w:b/>
          <w:u w:val="single"/>
        </w:rPr>
        <w:t xml:space="preserve">267023</w:t>
      </w:r>
    </w:p>
    <w:p>
      <w:r>
        <w:t xml:space="preserve">@_unicornkisses En tiennyt mitään tästä tbh.En edes tiedä, onko tämä totta, mutta toivon todella, että se olisi totta, koska Regina&amp;amp;Hook tappelisi Emmasta.</w:t>
      </w:r>
    </w:p>
    <w:p>
      <w:r>
        <w:rPr>
          <w:b/>
          <w:u w:val="single"/>
        </w:rPr>
        <w:t xml:space="preserve">267024</w:t>
      </w:r>
    </w:p>
    <w:p>
      <w:r>
        <w:t xml:space="preserve">Hei Lovely!</w:t>
        <w:t xml:space="preserve">@Harry_Styles</w:t>
        <w:br/>
        <w:t xml:space="preserve">Your Act Of Kindness &amp;amp; Goodwill Has Become My Best Lifetime Memory.</w:t>
        <w:br/>
        <w:t xml:space="preserve">ILYSM &amp;amp; Toivottavasti seuraat minua pian!💙</w:t>
        <w:br/>
        <w:t xml:space="preserve">❥43,280</w:t>
      </w:r>
    </w:p>
    <w:p>
      <w:r>
        <w:rPr>
          <w:b/>
          <w:u w:val="single"/>
        </w:rPr>
        <w:t xml:space="preserve">267025</w:t>
      </w:r>
    </w:p>
    <w:p>
      <w:r>
        <w:t xml:space="preserve">9 myyntisähköpostimallia, jotka innostavat kiireellisyyttä mahdollisuuksissasi https://t.co/cZ2yVejg4D https://t.co/ardUttOttq</w:t>
      </w:r>
    </w:p>
    <w:p>
      <w:r>
        <w:rPr>
          <w:b/>
          <w:u w:val="single"/>
        </w:rPr>
        <w:t xml:space="preserve">267026</w:t>
      </w:r>
    </w:p>
    <w:p>
      <w:r>
        <w:t xml:space="preserve">jos emme pidä u bet ur ass puhumme paskaa meidän ryhmäkeskustelussa @colonbrandii @Autumn93884203 https://t.co/2agnuLBHnS</w:t>
      </w:r>
    </w:p>
    <w:p>
      <w:r>
        <w:rPr>
          <w:b/>
          <w:u w:val="single"/>
        </w:rPr>
        <w:t xml:space="preserve">267027</w:t>
      </w:r>
    </w:p>
    <w:p>
      <w:r>
        <w:t xml:space="preserve">Kaikki luulevat, että olet tänään liian tehokas, mutta tiedät... Lisää syöpään https://t.co/VXtCoCV9uQ</w:t>
      </w:r>
    </w:p>
    <w:p>
      <w:r>
        <w:rPr>
          <w:b/>
          <w:u w:val="single"/>
        </w:rPr>
        <w:t xml:space="preserve">267028</w:t>
      </w:r>
    </w:p>
    <w:p>
      <w:r>
        <w:t xml:space="preserve">Joten eilen ostin pizzan (en ole syönyt ikuisuuksiin) pitkä tarina lyhyesti sanottuna söin 6 viipaletta 🙃 yksi mini äidilleni ja normaali veljelleni 🙃</w:t>
      </w:r>
    </w:p>
    <w:p>
      <w:r>
        <w:rPr>
          <w:b/>
          <w:u w:val="single"/>
        </w:rPr>
        <w:t xml:space="preserve">267029</w:t>
      </w:r>
    </w:p>
    <w:p>
      <w:r>
        <w:t xml:space="preserve">Luulin, että The Killersin kappaleen Human "Are we human or are we denser?" repliikki oli "Or are we dancers?", kunnes nyt opin jotain uutta joka päivä.</w:t>
      </w:r>
    </w:p>
    <w:p>
      <w:r>
        <w:rPr>
          <w:b/>
          <w:u w:val="single"/>
        </w:rPr>
        <w:t xml:space="preserve">267030</w:t>
      </w:r>
    </w:p>
    <w:p>
      <w:r>
        <w:t xml:space="preserve">https://t.co/lUXiaKetK2 | RoadWorks^ | (alkaen:06/Apr/2017 asti: 10/Apr/2017) https://t.co/OolcybbEOR #FifeRoadWorks</w:t>
      </w:r>
    </w:p>
    <w:p>
      <w:r>
        <w:rPr>
          <w:b/>
          <w:u w:val="single"/>
        </w:rPr>
        <w:t xml:space="preserve">267031</w:t>
      </w:r>
    </w:p>
    <w:p>
      <w:r>
        <w:t xml:space="preserve">saat ilmaisia #iTunes, #Amazon, #Xbox ja muita lahjakortteja @AppBounty:n avulla. Käytä linkkiäni bonusta varten: https://t.co/Cgu9iNbhdo</w:t>
      </w:r>
    </w:p>
    <w:p>
      <w:r>
        <w:rPr>
          <w:b/>
          <w:u w:val="single"/>
        </w:rPr>
        <w:t xml:space="preserve">267032</w:t>
      </w:r>
    </w:p>
    <w:p>
      <w:r>
        <w:t xml:space="preserve">@Telegraph Uskooko hän nyt Jumalaan? Sitten hänen pitäisi myös ymmärtää, että samat ihmiset, jotka eivät saa astua Yhdysvaltain maaperälle, ovat Jumalan lapsia...</w:t>
      </w:r>
    </w:p>
    <w:p>
      <w:r>
        <w:rPr>
          <w:b/>
          <w:u w:val="single"/>
        </w:rPr>
        <w:t xml:space="preserve">267033</w:t>
      </w:r>
    </w:p>
    <w:p>
      <w:r>
        <w:t xml:space="preserve">Löytyi transponderi etana!</w:t>
        <w:br/>
        <w:t xml:space="preserve">Katsaus kulissien taakse Galley-La Shipyardilla!</w:t>
        <w:br/>
        <w:t xml:space="preserve">https://t.co/BlpxakCLyL #TreCru https://t.co/LNel0ZMNr5</w:t>
      </w:r>
    </w:p>
    <w:p>
      <w:r>
        <w:rPr>
          <w:b/>
          <w:u w:val="single"/>
        </w:rPr>
        <w:t xml:space="preserve">267034</w:t>
      </w:r>
    </w:p>
    <w:p>
      <w:r>
        <w:t xml:space="preserve">"Hotel Lamp" Collection View @ https://t.co/dgc147v27p by https://t.co/OqttUA0dsq Hospitality HOLLYWOOD https://t.co/pkAWEFvoWj HOLLYWOOD https://t.co/pkAWEFvoWj</w:t>
      </w:r>
    </w:p>
    <w:p>
      <w:r>
        <w:rPr>
          <w:b/>
          <w:u w:val="single"/>
        </w:rPr>
        <w:t xml:space="preserve">267035</w:t>
      </w:r>
    </w:p>
    <w:p>
      <w:r>
        <w:t xml:space="preserve">Jumala purjehtii tätä laivaa, siksi näin rohkeita julistuksia, usko herättää tornadon, näen taloudellisen voiman ilmenemisen, on aika...</w:t>
        <w:br/>
        <w:t xml:space="preserve"> #Slay</w:t>
      </w:r>
    </w:p>
    <w:p>
      <w:r>
        <w:rPr>
          <w:b/>
          <w:u w:val="single"/>
        </w:rPr>
        <w:t xml:space="preserve">267036</w:t>
      </w:r>
    </w:p>
    <w:p>
      <w:r>
        <w:t xml:space="preserve">Tämä Idahon pikkukaupunki ei tarvitse pelastusta. Se tarvitsee lisää työntekijöitä. https://t.co/L01gLoOrwN nytimesvia perotratos</w:t>
      </w:r>
    </w:p>
    <w:p>
      <w:r>
        <w:rPr>
          <w:b/>
          <w:u w:val="single"/>
        </w:rPr>
        <w:t xml:space="preserve">267037</w:t>
      </w:r>
    </w:p>
    <w:p>
      <w:r>
        <w:t xml:space="preserve">Jos Lesnar voittaa tänä iltana, kenen pitäisi mielestäsi olla ensimmäisenä haastamassa häntä tittelistä? #AskHeyman #WrestleMania #AskHeyman #WrestleMania</w:t>
      </w:r>
    </w:p>
    <w:p>
      <w:r>
        <w:rPr>
          <w:b/>
          <w:u w:val="single"/>
        </w:rPr>
        <w:t xml:space="preserve">267038</w:t>
      </w:r>
    </w:p>
    <w:p>
      <w:r>
        <w:t xml:space="preserve">'Rick and Mortyn' luoja on saattanut tai ei ole yrittänyt myydä McDonald'sin Mulan Szechuan Dipping Saucea eBayssä https://t.co/keUkVuzukj https://t.co/txFT3XAMQ8</w:t>
      </w:r>
    </w:p>
    <w:p>
      <w:r>
        <w:rPr>
          <w:b/>
          <w:u w:val="single"/>
        </w:rPr>
        <w:t xml:space="preserve">267039</w:t>
      </w:r>
    </w:p>
    <w:p>
      <w:r>
        <w:t xml:space="preserve">Mulle on niinooooooo imartelevaa kun ihmiset luulee mua 23-27 🙃🙃🙃🙃 imma on niin pommi kun pääsen nelikymppiseksi!!!!</w:t>
      </w:r>
    </w:p>
    <w:p>
      <w:r>
        <w:rPr>
          <w:b/>
          <w:u w:val="single"/>
        </w:rPr>
        <w:t xml:space="preserve">267040</w:t>
      </w:r>
    </w:p>
    <w:p>
      <w:r>
        <w:t xml:space="preserve">KnownSRV tarjoaa 100 % räätälöityjä Eurooppa #palvelimia ja verkkoa. Everythng from 1gbps to 20gbps https://t.co/vxBVZI9bCo https://t.co/vxBVZI9bCo</w:t>
      </w:r>
    </w:p>
    <w:p>
      <w:r>
        <w:rPr>
          <w:b/>
          <w:u w:val="single"/>
        </w:rPr>
        <w:t xml:space="preserve">267041</w:t>
      </w:r>
    </w:p>
    <w:p>
      <w:r>
        <w:t xml:space="preserve">╔╗║░╦░╦╔╗╗╔╔╗</w:t>
        <w:br/>
        <w:t xml:space="preserve">╠╣║░║╦║╠╣╚╣╚╗#TSha</w:t>
        <w:br/>
        <w:t xml:space="preserve">╜╙╚╝╚╩╝╜╙╚╝╚╝</w:t>
        <w:br/>
        <w:t xml:space="preserve">🚩 https://t.co/rPOv9Twapv</w:t>
        <w:br/>
        <w:t xml:space="preserve">🌳@laboral_mente</w:t>
        <w:br/>
        <w:t xml:space="preserve">🍁@fernandabaez64</w:t>
        <w:br/>
        <w:t xml:space="preserve">🎨 More than team</w:t>
      </w:r>
    </w:p>
    <w:p>
      <w:r>
        <w:rPr>
          <w:b/>
          <w:u w:val="single"/>
        </w:rPr>
        <w:t xml:space="preserve">267042</w:t>
      </w:r>
    </w:p>
    <w:p>
      <w:r>
        <w:t xml:space="preserve">Tutustu J Weitz Signature Collection Petite Clutch Wallet Tan New in the Box #Clutch https://t.co/zgNfrfOp8f kautta @eBay</w:t>
      </w:r>
    </w:p>
    <w:p>
      <w:r>
        <w:rPr>
          <w:b/>
          <w:u w:val="single"/>
        </w:rPr>
        <w:t xml:space="preserve">267043</w:t>
      </w:r>
    </w:p>
    <w:p>
      <w:r>
        <w:t xml:space="preserve">⚡️New Record⚡️from #StillBlessedREGARDLESS "BreakinBread" (prod. By @soundsbycreole )🙏🏽</w:t>
        <w:br/>
        <w:t xml:space="preserve">Artwork:</w:t>
        <w:t xml:space="preserve">@kenrickaco</w:t>
        <w:br/>
        <w:br/>
        <w:t xml:space="preserve">https://t.co/0ED8JNguSX</w:t>
      </w:r>
    </w:p>
    <w:p>
      <w:r>
        <w:rPr>
          <w:b/>
          <w:u w:val="single"/>
        </w:rPr>
        <w:t xml:space="preserve">267044</w:t>
      </w:r>
    </w:p>
    <w:p>
      <w:r>
        <w:t xml:space="preserve">Ei @TheOrkinMan!? U know when the roach &amp;amp; rat killers won't touch U, your shit is EFFED-UP!😂 @xanderberkeley @Frances_Fisher @Frank_Giustra https://t.co/XdEZ1eZFQW https://t.co/XdEZ1eZFQW</w:t>
      </w:r>
    </w:p>
    <w:p>
      <w:r>
        <w:rPr>
          <w:b/>
          <w:u w:val="single"/>
        </w:rPr>
        <w:t xml:space="preserve">267045</w:t>
      </w:r>
    </w:p>
    <w:p>
      <w:r>
        <w:t xml:space="preserve">Indiana Jones Masterpieces 2008 Topps Sketch Card by Agnes Garbowska 1/1 https://t.co/tICQPRzwZv https://t.co/7gkKEo6HR5 https://t.co/7gkKEo6HR5</w:t>
      </w:r>
    </w:p>
    <w:p>
      <w:r>
        <w:rPr>
          <w:b/>
          <w:u w:val="single"/>
        </w:rPr>
        <w:t xml:space="preserve">267046</w:t>
      </w:r>
    </w:p>
    <w:p>
      <w:r>
        <w:t xml:space="preserve">Theresa May joutuu kuitenkin käsittelemään pääsiäismunaongelmaa, jota ei ole olemassa. Miksiköhän? https://t.co/XuQS5iQ4vY</w:t>
      </w:r>
    </w:p>
    <w:p>
      <w:r>
        <w:rPr>
          <w:b/>
          <w:u w:val="single"/>
        </w:rPr>
        <w:t xml:space="preserve">267047</w:t>
      </w:r>
    </w:p>
    <w:p>
      <w:r>
        <w:t xml:space="preserve">Tänään ensi-illassa @George_peabody @johnshopkins James Danielsin elokuva Michael Herschin "On the Threshold of Winter" -teoksesta sopraano Ah Hongin kanssa!</w:t>
      </w:r>
    </w:p>
    <w:p>
      <w:r>
        <w:rPr>
          <w:b/>
          <w:u w:val="single"/>
        </w:rPr>
        <w:t xml:space="preserve">267048</w:t>
      </w:r>
    </w:p>
    <w:p>
      <w:r>
        <w:t xml:space="preserve">@WLF359 en ole varma, onko se hyvä merkki elokuvallisesti, että ajatuksesi harhailivat tuohon suuntaan :)</w:t>
      </w:r>
    </w:p>
    <w:p>
      <w:r>
        <w:rPr>
          <w:b/>
          <w:u w:val="single"/>
        </w:rPr>
        <w:t xml:space="preserve">267049</w:t>
      </w:r>
    </w:p>
    <w:p>
      <w:r>
        <w:t xml:space="preserve">Otatko työsi vakavasti? Ota sitten appe,rance vakavasti. Asiakkaat puhuvat mieluummin sellaisten ihmisten kanssa, jotka näyttävät välittävän.</w:t>
      </w:r>
    </w:p>
    <w:p>
      <w:r>
        <w:rPr>
          <w:b/>
          <w:u w:val="single"/>
        </w:rPr>
        <w:t xml:space="preserve">267050</w:t>
      </w:r>
    </w:p>
    <w:p>
      <w:r>
        <w:t xml:space="preserve">Nuoren uutisankkurin viesti Obamalle leviää - Tomi Lahrenin viimeiset ajatukset https://t.co/ROa9jYGFvN</w:t>
      </w:r>
    </w:p>
    <w:p>
      <w:r>
        <w:rPr>
          <w:b/>
          <w:u w:val="single"/>
        </w:rPr>
        <w:t xml:space="preserve">267051</w:t>
      </w:r>
    </w:p>
    <w:p>
      <w:r>
        <w:t xml:space="preserve">@sanjana_c28 Olen tulossa</w:t>
        <w:br/>
        <w:t xml:space="preserve">PS: En syö lihaa.</w:t>
        <w:br/>
        <w:t xml:space="preserve">Ennen kuin säikähdät, muista vain, että jos #BoJack olisi sanonut tämän, se olisi hauskaa</w:t>
        <w:br/>
        <w:t xml:space="preserve">Olen komediasarjassa lalalala 🙉</w:t>
      </w:r>
    </w:p>
    <w:p>
      <w:r>
        <w:rPr>
          <w:b/>
          <w:u w:val="single"/>
        </w:rPr>
        <w:t xml:space="preserve">267052</w:t>
      </w:r>
    </w:p>
    <w:p>
      <w:r>
        <w:t xml:space="preserve">@Cnossava @2MelissaHolmes @WGRZ OOOHHHH Hän on ihana! Saatko sinäkin pienen tytön?😍 Te 2 näytätte niin söpöiltä lukiessanne yhdessä @2MelissaHolmes tarvitset pienen tytön😁❤️KLR</w:t>
      </w:r>
    </w:p>
    <w:p>
      <w:r>
        <w:rPr>
          <w:b/>
          <w:u w:val="single"/>
        </w:rPr>
        <w:t xml:space="preserve">267053</w:t>
      </w:r>
    </w:p>
    <w:p>
      <w:r>
        <w:t xml:space="preserve">SARSHAN FLASHBACK JA PIKAKUVA PERJANTAINA.</w:t>
        <w:br/>
        <w:t xml:space="preserve"> Suloinen kahden kuukauden ikäisenä ja vielä suloisempi seitsemän kuukauden ikäisenä!... https://t.co/Pm9n2heO1q...</w:t>
      </w:r>
    </w:p>
    <w:p>
      <w:r>
        <w:rPr>
          <w:b/>
          <w:u w:val="single"/>
        </w:rPr>
        <w:t xml:space="preserve">267054</w:t>
      </w:r>
    </w:p>
    <w:p>
      <w:r>
        <w:t xml:space="preserve">Australian osakemarkkinoilla oli hurja meno sen jälkeen, kun sijoittajat reagoivat Yhdysvaltain ohjusiskuihin Syyriaan. #9Finance https://t.co/FHSlGCaXQn</w:t>
      </w:r>
    </w:p>
    <w:p>
      <w:r>
        <w:rPr>
          <w:b/>
          <w:u w:val="single"/>
        </w:rPr>
        <w:t xml:space="preserve">267055</w:t>
      </w:r>
    </w:p>
    <w:p>
      <w:r>
        <w:t xml:space="preserve">@RichardLopez67 Olen samaa mieltä. En tuomitse kaverit sabremetrics lol mutta jotkut niistä ovat kiehtovia ja auttaa näkemään, miten kaverit ovat arvokkaita eri tavoin</w:t>
      </w:r>
    </w:p>
    <w:p>
      <w:r>
        <w:rPr>
          <w:b/>
          <w:u w:val="single"/>
        </w:rPr>
        <w:t xml:space="preserve">267056</w:t>
      </w:r>
    </w:p>
    <w:p>
      <w:r>
        <w:t xml:space="preserve">Rehellisesti vittu olen keskittynyt itseäni n paska arvosanat hyvä elämä hienoja suhteita pommi asf elämäni on vain vittu hämmästyttää ballz❤️😫</w:t>
      </w:r>
    </w:p>
    <w:p>
      <w:r>
        <w:rPr>
          <w:b/>
          <w:u w:val="single"/>
        </w:rPr>
        <w:t xml:space="preserve">267057</w:t>
      </w:r>
    </w:p>
    <w:p>
      <w:r>
        <w:t xml:space="preserve">@fourshortlines Se on Grey Sloanen taikaa 😂</w:t>
        <w:br/>
        <w:br/>
        <w:t xml:space="preserve">Olen Jacksonin puolella, ja samalla kannustan heitä palaamaan yhteen Harrietin vuoksi</w:t>
      </w:r>
    </w:p>
    <w:p>
      <w:r>
        <w:rPr>
          <w:b/>
          <w:u w:val="single"/>
        </w:rPr>
        <w:t xml:space="preserve">267058</w:t>
      </w:r>
    </w:p>
    <w:p>
      <w:r>
        <w:t xml:space="preserve">FT (£): https://t.co/BcPEW1gGTC via @FT: Oikeusjuttu antaa harvinaisen välähdyksen miljardööri Candy-veljesten maailmaan https://t.co/BcPEW1gGTC via @FT</w:t>
      </w:r>
    </w:p>
    <w:p>
      <w:r>
        <w:rPr>
          <w:b/>
          <w:u w:val="single"/>
        </w:rPr>
        <w:t xml:space="preserve">267059</w:t>
      </w:r>
    </w:p>
    <w:p>
      <w:r>
        <w:t xml:space="preserve">#newarrivals #handembroidery Puserot ja tunikat Täydellinen ajoitus #kesälle</w:t>
        <w:br/>
        <w:t xml:space="preserve">Käy tänään klo 19 asti https://t.co/YhrxIMwz2v</w:t>
      </w:r>
    </w:p>
    <w:p>
      <w:r>
        <w:rPr>
          <w:b/>
          <w:u w:val="single"/>
        </w:rPr>
        <w:t xml:space="preserve">267060</w:t>
      </w:r>
    </w:p>
    <w:p>
      <w:r>
        <w:t xml:space="preserve">Hallitus ei ole sitoutunut myöntämään valtakunnallista luopumista maatalouslainoista https://t.co/h9YszNYfpE https://t.co/AifXWNI8rz https://t.co/AifXWNI8rz</w:t>
      </w:r>
    </w:p>
    <w:p>
      <w:r>
        <w:rPr>
          <w:b/>
          <w:u w:val="single"/>
        </w:rPr>
        <w:t xml:space="preserve">267061</w:t>
      </w:r>
    </w:p>
    <w:p>
      <w:r>
        <w:t xml:space="preserve">Esittelyssä uusin suunnittelijamme näyttää hänelle rakkautta, seuraa häntä ja tutustu hänen myymäläänsä! #LDLoves @Godly_Dreamz https://t.co/jT8EpRAJp0 https://t.co/jT8EpRAJp0</w:t>
      </w:r>
    </w:p>
    <w:p>
      <w:r>
        <w:rPr>
          <w:b/>
          <w:u w:val="single"/>
        </w:rPr>
        <w:t xml:space="preserve">267062</w:t>
      </w:r>
    </w:p>
    <w:p>
      <w:r>
        <w:t xml:space="preserve">MIDNIGHT DELIGHT WEDNESDAY ROSTER. https://t.co/2h5HeKa4Kr https://t.co/je79ooNvgP https://t.co/qCGWDGbmlq ... ... ... ... ... https://t.co/3lRCODIQmc</w:t>
      </w:r>
    </w:p>
    <w:p>
      <w:r>
        <w:rPr>
          <w:b/>
          <w:u w:val="single"/>
        </w:rPr>
        <w:t xml:space="preserve">267063</w:t>
      </w:r>
    </w:p>
    <w:p>
      <w:r>
        <w:t xml:space="preserve">Nappaa taksi ilmaiseksi Memphisissä w... luottokoodi WW888 Lyft-sovelluksessa. Ohita uber w top promo. https://t.co/P1Dorru8yo https://t.co/MVAYitbU4F https://t.co/MVAYitbU4F</w:t>
      </w:r>
    </w:p>
    <w:p>
      <w:r>
        <w:rPr>
          <w:b/>
          <w:u w:val="single"/>
        </w:rPr>
        <w:t xml:space="preserve">267064</w:t>
      </w:r>
    </w:p>
    <w:p>
      <w:r>
        <w:t xml:space="preserve">"Olen todella suuri Beyoncé-fani, oikea hullu fani." "Olen todella suuri Beyoncé-fani. @zaralarsson tapaa @BritishVogue: https://t.co/3Naq291xA8.</w:t>
      </w:r>
    </w:p>
    <w:p>
      <w:r>
        <w:rPr>
          <w:b/>
          <w:u w:val="single"/>
        </w:rPr>
        <w:t xml:space="preserve">267065</w:t>
      </w:r>
    </w:p>
    <w:p>
      <w:r>
        <w:t xml:space="preserve">Fiat Chryslerin vaikeudet jatkuvat maaliskuun myynnin pudotessa 5 % https://t.co/5B26JZkZqc #Cars #Autonews #Autonews #NY</w:t>
      </w:r>
    </w:p>
    <w:p>
      <w:r>
        <w:rPr>
          <w:b/>
          <w:u w:val="single"/>
        </w:rPr>
        <w:t xml:space="preserve">267066</w:t>
      </w:r>
    </w:p>
    <w:p>
      <w:r>
        <w:t xml:space="preserve">On houkuttelevaa luoda toimintasuunnitelma, joka perustuu kirkkaaseen siniseen.... Lisää Aquarius https://t.co/BvOvCOrQCh</w:t>
      </w:r>
    </w:p>
    <w:p>
      <w:r>
        <w:rPr>
          <w:b/>
          <w:u w:val="single"/>
        </w:rPr>
        <w:t xml:space="preserve">267067</w:t>
      </w:r>
    </w:p>
    <w:p>
      <w:r>
        <w:t xml:space="preserve">[Fansided: Gig Em Gazette] Texas A&amp;amp;M Morning Fix: #Aggies: Friday Night Light Highlights and Spring Game is Here https://t.co/appTwwzOiW #Aggies</w:t>
      </w:r>
    </w:p>
    <w:p>
      <w:r>
        <w:rPr>
          <w:b/>
          <w:u w:val="single"/>
        </w:rPr>
        <w:t xml:space="preserve">267068</w:t>
      </w:r>
    </w:p>
    <w:p>
      <w:r>
        <w:t xml:space="preserve">@jenanmoussa @akhbar Miten helvetissä YK voi vain katsoa sivusta ja olla tekemättä mitään tätä joukkomurhaajaa Assadia vastaan?Mitä järkeä YK:ssa on, jos se ei tee mitään?</w:t>
      </w:r>
    </w:p>
    <w:p>
      <w:r>
        <w:rPr>
          <w:b/>
          <w:u w:val="single"/>
        </w:rPr>
        <w:t xml:space="preserve">267069</w:t>
      </w:r>
    </w:p>
    <w:p>
      <w:r>
        <w:t xml:space="preserve">Ilmainen konsertti! Kuuntele meitä #rockequality vuonna 2017! Mukana nykyinen &amp;amp; entiset leiriläiset, jotka rokkaavat sinua ja QC. Täydellinen 4 perheet &amp;; feministit https://t.co/uPDLL5MIQT https://t.co/uPDLL5MIQT</w:t>
      </w:r>
    </w:p>
    <w:p>
      <w:r>
        <w:rPr>
          <w:b/>
          <w:u w:val="single"/>
        </w:rPr>
        <w:t xml:space="preserve">267070</w:t>
      </w:r>
    </w:p>
    <w:p>
      <w:r>
        <w:t xml:space="preserve">MILLAINEN ÄMMÄ AMPUU YSTÄVÄNSÄ TELINEEN TAKIA? MINKÄLAINEN ÄITI JÄTTÄÄ YHDEN POIKANSA PINON TAKIA?</w:t>
      </w:r>
    </w:p>
    <w:p>
      <w:r>
        <w:rPr>
          <w:b/>
          <w:u w:val="single"/>
        </w:rPr>
        <w:t xml:space="preserve">267071</w:t>
      </w:r>
    </w:p>
    <w:p>
      <w:r>
        <w:t xml:space="preserve">Joitakin kauniita 1800-luvun lopun japanilaisia käsivärivalokuvia, joita tutkin... https://t.co/vStpthQgCg</w:t>
      </w:r>
    </w:p>
    <w:p>
      <w:r>
        <w:rPr>
          <w:b/>
          <w:u w:val="single"/>
        </w:rPr>
        <w:t xml:space="preserve">267072</w:t>
      </w:r>
    </w:p>
    <w:p>
      <w:r>
        <w:t xml:space="preserve">Aquilan sotilaat kääntyvät #DeltaAliveConcertissa tule katsomaan @iambaseone @QuePeller @AIRBOYRADO livenä https://t.co/JtjUxf9cIR</w:t>
      </w:r>
    </w:p>
    <w:p>
      <w:r>
        <w:rPr>
          <w:b/>
          <w:u w:val="single"/>
        </w:rPr>
        <w:t xml:space="preserve">267073</w:t>
      </w:r>
    </w:p>
    <w:p>
      <w:r>
        <w:t xml:space="preserve">@MillerStrib Älä ymmärrä minua väärin...Menin kaikki 3 @Twins pelejä KC sweep &amp;amp; istui läpi 44 pelejä Target Field viime vuonna...Olen innoissani 2. Just sayin'</w:t>
      </w:r>
    </w:p>
    <w:p>
      <w:r>
        <w:rPr>
          <w:b/>
          <w:u w:val="single"/>
        </w:rPr>
        <w:t xml:space="preserve">267074</w:t>
      </w:r>
    </w:p>
    <w:p>
      <w:r>
        <w:t xml:space="preserve">Söpöläiseni...#mycutiedevil</w:t>
        <w:br/>
        <w:t xml:space="preserve">【iOS】https://t.co/xiVVcVk5U3</w:t>
        <w:br/>
        <w:t xml:space="preserve">【Android】https://t.co/kOixBaWmpY</w:t>
        <w:br/>
        <w:t xml:space="preserve">Sleepy https://t.co/oRJgI0UpRK</w:t>
      </w:r>
    </w:p>
    <w:p>
      <w:r>
        <w:rPr>
          <w:b/>
          <w:u w:val="single"/>
        </w:rPr>
        <w:t xml:space="preserve">267075</w:t>
      </w:r>
    </w:p>
    <w:p>
      <w:r>
        <w:t xml:space="preserve">Älkää olko niin hölmöjä, että kuvittelisitte, että meidän aikanamme vanhat ortodoksisuudet ovat kadonneet.</w:t>
        <w:br/>
        <w:br/>
        <w:t xml:space="preserve"> KISSES MinuteKweenWinIt</w:t>
      </w:r>
    </w:p>
    <w:p>
      <w:r>
        <w:rPr>
          <w:b/>
          <w:u w:val="single"/>
        </w:rPr>
        <w:t xml:space="preserve">267076</w:t>
      </w:r>
    </w:p>
    <w:p>
      <w:r>
        <w:t xml:space="preserve">@ShamWow05 Sinun on alettava soittaa näyttelyyn. Ja ymmärrän kyllä pointtisi, mutta ne on hyvä tehdä 6 virhettä ja lyödä 4 tai 5 kaveria.</w:t>
      </w:r>
    </w:p>
    <w:p>
      <w:r>
        <w:rPr>
          <w:b/>
          <w:u w:val="single"/>
        </w:rPr>
        <w:t xml:space="preserve">267077</w:t>
      </w:r>
    </w:p>
    <w:p>
      <w:r>
        <w:t xml:space="preserve">Tämä projekti etenee kovaa vauhtia. Meidän pitäisi saada valmis huone käyttöösi ensi viikon loppuun mennessä. Me app... https://t.co/pfNXtOCmOG https://t.co/lpizMPWIae</w:t>
      </w:r>
    </w:p>
    <w:p>
      <w:r>
        <w:rPr>
          <w:b/>
          <w:u w:val="single"/>
        </w:rPr>
        <w:t xml:space="preserve">267078</w:t>
      </w:r>
    </w:p>
    <w:p>
      <w:r>
        <w:t xml:space="preserve">Voisit säästää vertailemalla Business #Loan Quotes - #ad Get Business Loan rates just 3 steps...... https://t.co/xJ3I2KM3wT @doingthebiz_uk https://t.co/oJnfgCqq7D</w:t>
      </w:r>
    </w:p>
    <w:p>
      <w:r>
        <w:rPr>
          <w:b/>
          <w:u w:val="single"/>
        </w:rPr>
        <w:t xml:space="preserve">267079</w:t>
      </w:r>
    </w:p>
    <w:p>
      <w:r>
        <w:t xml:space="preserve">Mikään ei vedä vertoja lämpimälle ja mukavalle sängylle. Toivottavasti saat olla omassasi hieman pidempään tänä viikonloppuna. https://t.co/3QiJLTAT4G.</w:t>
      </w:r>
    </w:p>
    <w:p>
      <w:r>
        <w:rPr>
          <w:b/>
          <w:u w:val="single"/>
        </w:rPr>
        <w:t xml:space="preserve">267080</w:t>
      </w:r>
    </w:p>
    <w:p>
      <w:r>
        <w:t xml:space="preserve">@p00psicl3 @damnchou Joo, hän teki sen, jotta saisi Levin kokonaan itselleen :/ Niin hyväksikäyttäjät aina tekevät :/</w:t>
      </w:r>
    </w:p>
    <w:p>
      <w:r>
        <w:rPr>
          <w:b/>
          <w:u w:val="single"/>
        </w:rPr>
        <w:t xml:space="preserve">267081</w:t>
      </w:r>
    </w:p>
    <w:p>
      <w:r>
        <w:t xml:space="preserve">@KimCamarato McConnell totesi tuolloin, että hän ryhtyisi toimiin syytteen nostamiseksi, jos Obama ryhtyisi toimiin Syyriassa.  Silti heidän tukikohtansa jauhaa valheita.</w:t>
      </w:r>
    </w:p>
    <w:p>
      <w:r>
        <w:rPr>
          <w:b/>
          <w:u w:val="single"/>
        </w:rPr>
        <w:t xml:space="preserve">267082</w:t>
      </w:r>
    </w:p>
    <w:p>
      <w:r>
        <w:t xml:space="preserve">@bikeasana esikoulun ilot. En ole enää varma pakotetusta "vertaisryhmään sosiaalistumisen hyödyistä".</w:t>
      </w:r>
    </w:p>
    <w:p>
      <w:r>
        <w:rPr>
          <w:b/>
          <w:u w:val="single"/>
        </w:rPr>
        <w:t xml:space="preserve">267083</w:t>
      </w:r>
    </w:p>
    <w:p>
      <w:r>
        <w:t xml:space="preserve">#flatpackfestivalin avajaisilta, näkymä pieneltä dj-parvekkeeltani. Lisätty näkymä toimiston vastapäätä... https://t.co/G0yroGEBEx...</w:t>
      </w:r>
    </w:p>
    <w:p>
      <w:r>
        <w:rPr>
          <w:b/>
          <w:u w:val="single"/>
        </w:rPr>
        <w:t xml:space="preserve">267084</w:t>
      </w:r>
    </w:p>
    <w:p>
      <w:r>
        <w:t xml:space="preserve">Opi Tai Chi - nyt on täydellinen aika! #BNMidwest #learnsomethingneweveryday #onsale #StayFit https://t.co/Au3JoIeKBx</w:t>
      </w:r>
    </w:p>
    <w:p>
      <w:r>
        <w:rPr>
          <w:b/>
          <w:u w:val="single"/>
        </w:rPr>
        <w:t xml:space="preserve">267085</w:t>
      </w:r>
    </w:p>
    <w:p>
      <w:r>
        <w:t xml:space="preserve">#HertsHour etsii yritystä, joka voi tulostaa kuvia / tekstiä DVD-levyille ja DVD-koteloille - onko ehdotuksia? (ei massatuotantoa) 😀</w:t>
      </w:r>
    </w:p>
    <w:p>
      <w:r>
        <w:rPr>
          <w:b/>
          <w:u w:val="single"/>
        </w:rPr>
        <w:t xml:space="preserve">267086</w:t>
      </w:r>
    </w:p>
    <w:p>
      <w:r>
        <w:t xml:space="preserve">@carlie_kollath 17 ja kieltäytyä menemästä kouluun? Hänen pitäisi istua jalkakäytävällä, kun poliisit saapuvat paikalle.</w:t>
      </w:r>
    </w:p>
    <w:p>
      <w:r>
        <w:rPr>
          <w:b/>
          <w:u w:val="single"/>
        </w:rPr>
        <w:t xml:space="preserve">267087</w:t>
      </w:r>
    </w:p>
    <w:p>
      <w:r>
        <w:t xml:space="preserve">Tämä on helpoin langattomien hinnoittelusuunnitelmien vertailu viimeisen 4 vuoden aikana! Minkä sinä valitsit? https://t.co/KXym8vCJ6D</w:t>
      </w:r>
    </w:p>
    <w:p>
      <w:r>
        <w:rPr>
          <w:b/>
          <w:u w:val="single"/>
        </w:rPr>
        <w:t xml:space="preserve">267088</w:t>
      </w:r>
    </w:p>
    <w:p>
      <w:r>
        <w:t xml:space="preserve">UUSI MUSIIKKI: @Wale Feat. Travis Scott (@trvisxx) - Fish N Grits https://t.co/YtAbjq6C6n https://t.co/7lKwfTR3X4 https://t.co/7lKwfTR3X4</w:t>
      </w:r>
    </w:p>
    <w:p>
      <w:r>
        <w:rPr>
          <w:b/>
          <w:u w:val="single"/>
        </w:rPr>
        <w:t xml:space="preserve">267089</w:t>
      </w:r>
    </w:p>
    <w:p>
      <w:r>
        <w:t xml:space="preserve">@FrederickBremer Onko näyttely käynnissä? Osoitin kunnioitusta Brick Lanella hiljattain. https://t.co/mPqYTqYbkb ...</w:t>
      </w:r>
    </w:p>
    <w:p>
      <w:r>
        <w:rPr>
          <w:b/>
          <w:u w:val="single"/>
        </w:rPr>
        <w:t xml:space="preserve">267090</w:t>
      </w:r>
    </w:p>
    <w:p>
      <w:r>
        <w:t xml:space="preserve">@Lee40838353 @tbeaux29 @OneVoiceUS @gearmeister @Joseph64686625 @sillybot_ @yourhomiebrian @yourhomiebrian @fullycucked @Kyle_AZ_ @Radical368 @RogueZionist7 @wink_nod @RZimms @AmericanRAH4 @RickMorty68 @mikeez3 @Rvndave @xrey1 @Alice00581238 @Lunaseesall @DorH84607784 @StevenStreets @PaschalSacks @ShariJordan15 @MarcusNoble16 @DBTayor @dodt2003 @TheMeemStreams @AshleyWarrior @VFL2013 @KNP2BP @Cory_1077 @LeahR77 @Pontifex @moonlitepath17 Jep ja liberaalit tykkäävät sivuuttaa pahan tosiasian! He jättivät huomiotta terroristit ja meillä on hyökkäyksiä enemmän joka päivä! Tämä on pysäytettävä NYT!!! https://t.co/08ZKjkbAyA! https://t.co/08ZKjkbAyA</w:t>
      </w:r>
    </w:p>
    <w:p>
      <w:r>
        <w:rPr>
          <w:b/>
          <w:u w:val="single"/>
        </w:rPr>
        <w:t xml:space="preserve">267091</w:t>
      </w:r>
    </w:p>
    <w:p>
      <w:r>
        <w:t xml:space="preserve">tämänpäiväisen twiitin uudelleennäytös:</w:t>
        <w:br/>
        <w:t xml:space="preserve">LIVE! pelaan vähän CSGO:ta ennen kuin kokeilen NieR:ää</w:t>
        <w:br/>
        <w:br/>
        <w:t xml:space="preserve">mikä voisi mennä pieleen https://t.co/7xLDekfIz9</w:t>
      </w:r>
    </w:p>
    <w:p>
      <w:r>
        <w:rPr>
          <w:b/>
          <w:u w:val="single"/>
        </w:rPr>
        <w:t xml:space="preserve">267092</w:t>
      </w:r>
    </w:p>
    <w:p>
      <w:r>
        <w:t xml:space="preserve">@ClaMarchisio8 toivottavasti et jätä klubia eläkkeelle jäätyäsi, koska muotisuunnittelijat tulevat perääsi 😁</w:t>
      </w:r>
    </w:p>
    <w:p>
      <w:r>
        <w:rPr>
          <w:b/>
          <w:u w:val="single"/>
        </w:rPr>
        <w:t xml:space="preserve">267093</w:t>
      </w:r>
    </w:p>
    <w:p>
      <w:r>
        <w:t xml:space="preserve">Juuri pääsin kotiin ja voin kuulla naapureideni väittelevän vaimennetun kuuloaistini läpi, kuten toivon, että te kaikki tukehtutte paskaan, koska olen kyllästynyt teihin.</w:t>
      </w:r>
    </w:p>
    <w:p>
      <w:r>
        <w:rPr>
          <w:b/>
          <w:u w:val="single"/>
        </w:rPr>
        <w:t xml:space="preserve">267094</w:t>
      </w:r>
    </w:p>
    <w:p>
      <w:r>
        <w:t xml:space="preserve">Välillä hermostunut. Emme parhaimmillamme. Mutta ketä kiinnostaa? Kohtaukset Bell Endillä loppuvihellyksen jälkeen, kun Ebbsfleetin tulos tuli julki. https://t.co/EEOxNwO033.</w:t>
      </w:r>
    </w:p>
    <w:p>
      <w:r>
        <w:rPr>
          <w:b/>
          <w:u w:val="single"/>
        </w:rPr>
        <w:t xml:space="preserve">267095</w:t>
      </w:r>
    </w:p>
    <w:p>
      <w:r>
        <w:t xml:space="preserve">tämä on ensimmäinen kerta, kun olen oikeasti voinut kuunnella artistia, jonka näin livenä, ennen kuin olin tavallaan kyllästynyt heihin..edistystä</w:t>
      </w:r>
    </w:p>
    <w:p>
      <w:r>
        <w:rPr>
          <w:b/>
          <w:u w:val="single"/>
        </w:rPr>
        <w:t xml:space="preserve">267096</w:t>
      </w:r>
    </w:p>
    <w:p>
      <w:r>
        <w:t xml:space="preserve">@runner_kc Nähdä voitat WS asuu Omaha oli valtava inspiraatio minulle asuu MD ja koulutusta Barkley!</w:t>
      </w:r>
    </w:p>
    <w:p>
      <w:r>
        <w:rPr>
          <w:b/>
          <w:u w:val="single"/>
        </w:rPr>
        <w:t xml:space="preserve">267097</w:t>
      </w:r>
    </w:p>
    <w:p>
      <w:r>
        <w:t xml:space="preserve">Totodile</w:t>
        <w:br/>
        <w:t xml:space="preserve">IV:88.9%(14/12/14)</w:t>
        <w:br/>
        <w:t xml:space="preserve">Move Set:</w:t>
        <w:br/>
        <w:t xml:space="preserve"> Saatavilla 00:55:01 asti (57m 34s).</w:t>
        <w:br/>
        <w:t xml:space="preserve">https://t.co/czv2xzzJh3 https://t.co/czv2xzzJh3</w:t>
      </w:r>
    </w:p>
    <w:p>
      <w:r>
        <w:rPr>
          <w:b/>
          <w:u w:val="single"/>
        </w:rPr>
        <w:t xml:space="preserve">267098</w:t>
      </w:r>
    </w:p>
    <w:p>
      <w:r>
        <w:t xml:space="preserve">Osallistuin @SiliviioGamesin järjestämään arvontaan USP-S Cyrex Star Trak CSGO Skinille! #CSGOgiveaway https://t.co/fUtjIIGpvw</w:t>
      </w:r>
    </w:p>
    <w:p>
      <w:r>
        <w:rPr>
          <w:b/>
          <w:u w:val="single"/>
        </w:rPr>
        <w:t xml:space="preserve">267099</w:t>
      </w:r>
    </w:p>
    <w:p>
      <w:r>
        <w:t xml:space="preserve">Polyuretaanista valmistettu sivupöytä Peyote on futuristisen muotoinen.</w:t>
        <w:t xml:space="preserve">Made in Italy by @cattelanitalia.</w:t>
        <w:br/>
        <w:br/>
        <w:t xml:space="preserve">https://t.co/9RNYxF5cl1</w:t>
        <w:br/>
        <w:br/>
        <w:t xml:space="preserve">#designdepot https://t.co/hyRzHFszZE</w:t>
      </w:r>
    </w:p>
    <w:p>
      <w:r>
        <w:rPr>
          <w:b/>
          <w:u w:val="single"/>
        </w:rPr>
        <w:t xml:space="preserve">267100</w:t>
      </w:r>
    </w:p>
    <w:p>
      <w:r>
        <w:t xml:space="preserve">@datdankmemeboy @JamieDunning @alexpiletska Kriittinen ajattelu olisi alku; englannin kielen taito olisi bonus.</w:t>
      </w:r>
    </w:p>
    <w:p>
      <w:r>
        <w:rPr>
          <w:b/>
          <w:u w:val="single"/>
        </w:rPr>
        <w:t xml:space="preserve">267101</w:t>
      </w:r>
    </w:p>
    <w:p>
      <w:r>
        <w:t xml:space="preserve">Katso lesboelokuva: https://t.co/hMC6FPPyL1</w:t>
        <w:br/>
        <w:t xml:space="preserve">Povekas Jenna Presley käyttää seksikkäitä pedikuroituja jalkojaan https://t.co/z3IT6I2aPb</w:t>
      </w:r>
    </w:p>
    <w:p>
      <w:r>
        <w:rPr>
          <w:b/>
          <w:u w:val="single"/>
        </w:rPr>
        <w:t xml:space="preserve">267102</w:t>
      </w:r>
    </w:p>
    <w:p>
      <w:r>
        <w:t xml:space="preserve">hoy tara open tamb coz en sano ei ilmaista ruokaa, mutta toisaalta ei ole olemassa sellaista asiaa kuin ilmainen lounas pero tangina gutom na ako tara</w:t>
      </w:r>
    </w:p>
    <w:p>
      <w:r>
        <w:rPr>
          <w:b/>
          <w:u w:val="single"/>
        </w:rPr>
        <w:t xml:space="preserve">267103</w:t>
      </w:r>
    </w:p>
    <w:p>
      <w:r>
        <w:t xml:space="preserve">Kuulin @cheesepostiesista @CureSimple-pekonipaketissani - nyt tarvitsen vain viikoittaista kahvia ja olen valmis https://t.co/DbDg2UwUQH</w:t>
      </w:r>
    </w:p>
    <w:p>
      <w:r>
        <w:rPr>
          <w:b/>
          <w:u w:val="single"/>
        </w:rPr>
        <w:t xml:space="preserve">267104</w:t>
      </w:r>
    </w:p>
    <w:p>
      <w:r>
        <w:t xml:space="preserve">jos ihmiset ovat hoitamattomia ei edes quick play vaan myös vitun arcade en halua edes alkaa kuvitella, miten he ovat compissä</w:t>
      </w:r>
    </w:p>
    <w:p>
      <w:r>
        <w:rPr>
          <w:b/>
          <w:u w:val="single"/>
        </w:rPr>
        <w:t xml:space="preserve">267105</w:t>
      </w:r>
    </w:p>
    <w:p>
      <w:r>
        <w:t xml:space="preserve">Ihmiset pilkkaavat 4kidsin dubbauksia, koska tapa, jolla he korvaavat tiettyjä japanilaisia esineitä/ruokia/käytäntöjä, on suorastaan outo.</w:t>
      </w:r>
    </w:p>
    <w:p>
      <w:r>
        <w:rPr>
          <w:b/>
          <w:u w:val="single"/>
        </w:rPr>
        <w:t xml:space="preserve">267106</w:t>
      </w:r>
    </w:p>
    <w:p>
      <w:r>
        <w:t xml:space="preserve">@SkyHelpTeam @jay_ensor Miksi ei uutta versiota En ole voinut käyttää sky go:ta kannettavassani nyt yli kahteen viikkoon.</w:t>
      </w:r>
    </w:p>
    <w:p>
      <w:r>
        <w:rPr>
          <w:b/>
          <w:u w:val="single"/>
        </w:rPr>
        <w:t xml:space="preserve">267107</w:t>
      </w:r>
    </w:p>
    <w:p>
      <w:r>
        <w:t xml:space="preserve">Historiallisen viikon jälkeen brexit on hieman lämpimämpi - BRYSSEL (Reuters) - Viikolla, jolloin Britannia jätti erohakemuksen... https://t.co/dAbxmo1ch0...</w:t>
      </w:r>
    </w:p>
    <w:p>
      <w:r>
        <w:rPr>
          <w:b/>
          <w:u w:val="single"/>
        </w:rPr>
        <w:t xml:space="preserve">267108</w:t>
      </w:r>
    </w:p>
    <w:p>
      <w:r>
        <w:t xml:space="preserve">The DARK WORLD ChroniclesXXX: MIKSI tämä ei voi olla TODELLINEN!!! Kunhan ei tehdä marttyyria... https://t.co/Ea8QYYugXv...</w:t>
      </w:r>
    </w:p>
    <w:p>
      <w:r>
        <w:rPr>
          <w:b/>
          <w:u w:val="single"/>
        </w:rPr>
        <w:t xml:space="preserve">267109</w:t>
      </w:r>
    </w:p>
    <w:p>
      <w:r>
        <w:t xml:space="preserve">The latest The Best Of Milwaukee! https://t.co/2o8QjR0tsc Kiitos @SWFLYachting @AirTransportNew @WhitefishBPatch #milwaukee #job</w:t>
      </w:r>
    </w:p>
    <w:p>
      <w:r>
        <w:rPr>
          <w:b/>
          <w:u w:val="single"/>
        </w:rPr>
        <w:t xml:space="preserve">267110</w:t>
      </w:r>
    </w:p>
    <w:p>
      <w:r>
        <w:t xml:space="preserve">#PressBriefing @PressSec "Kyse on siitä, että Hillary myi Yhdysvaltain uraania yksin, ilman kenenkään hyväksyntää. Lisäksi hän todella rakastaa Venäjää!"</w:t>
      </w:r>
    </w:p>
    <w:p>
      <w:r>
        <w:rPr>
          <w:b/>
          <w:u w:val="single"/>
        </w:rPr>
        <w:t xml:space="preserve">267111</w:t>
      </w:r>
    </w:p>
    <w:p>
      <w:r>
        <w:t xml:space="preserve">Hei @KAYTRANADA voisitko laittaa kaikki mitä teemme takaisin Spotifyyn?! Sydämeni särkyi, kun en voinut soittaa sitä tänään. Vai pitääkö minun vain ostaa iTunes?</w:t>
      </w:r>
    </w:p>
    <w:p>
      <w:r>
        <w:rPr>
          <w:b/>
          <w:u w:val="single"/>
        </w:rPr>
        <w:t xml:space="preserve">267112</w:t>
      </w:r>
    </w:p>
    <w:p>
      <w:r>
        <w:t xml:space="preserve">Kiitos @cultivate_d, että ilmoittauduit #Landscape2017 - odotamme innolla, että tapaamme sinut siellä!</w:t>
      </w:r>
    </w:p>
    <w:p>
      <w:r>
        <w:rPr>
          <w:b/>
          <w:u w:val="single"/>
        </w:rPr>
        <w:t xml:space="preserve">267113</w:t>
      </w:r>
    </w:p>
    <w:p>
      <w:r>
        <w:t xml:space="preserve">Seuraavaksi: Silvia Marsoni, MD, Milanon yliopistosta ja Ospedale Niguardasta. #AACR17 https://t.co/3UXqk93SDk</w:t>
      </w:r>
    </w:p>
    <w:p>
      <w:r>
        <w:rPr>
          <w:b/>
          <w:u w:val="single"/>
        </w:rPr>
        <w:t xml:space="preserve">267114</w:t>
      </w:r>
    </w:p>
    <w:p>
      <w:r>
        <w:t xml:space="preserve">#UniBilaWorry Kenialaiset perheet voivat nyt unohtaa yliopistokoulutuksen maksamiseen liittyvän stressin Madison UniPlanin avulla. https://t.co/FEi3Q4f2oV</w:t>
      </w:r>
    </w:p>
    <w:p>
      <w:r>
        <w:rPr>
          <w:b/>
          <w:u w:val="single"/>
        </w:rPr>
        <w:t xml:space="preserve">267115</w:t>
      </w:r>
    </w:p>
    <w:p>
      <w:r>
        <w:t xml:space="preserve">#Fuhrman oli lähellä kääntää tämän paikan siniseksi viime kerralla. Demokraatit voivat voittaa 27. vaalipiirin. #LetsGetIt https://t.co/U0TbxHIpfr #UniteBlue https://t.co/hxxWoRaRt3 https://t.co/hxxWoRaRt3</w:t>
      </w:r>
    </w:p>
    <w:p>
      <w:r>
        <w:rPr>
          <w:b/>
          <w:u w:val="single"/>
        </w:rPr>
        <w:t xml:space="preserve">267116</w:t>
      </w:r>
    </w:p>
    <w:p>
      <w:r>
        <w:t xml:space="preserve">Boeing ja ULA esittelevät hätäpoistumisjärjestelmänsä miehitettyjä avaruuslaukaisuja varten https://t.co/vpSKffjkv0 https://t.co/UjhyPoohFe</w:t>
      </w:r>
    </w:p>
    <w:p>
      <w:r>
        <w:rPr>
          <w:b/>
          <w:u w:val="single"/>
        </w:rPr>
        <w:t xml:space="preserve">267117</w:t>
      </w:r>
    </w:p>
    <w:p>
      <w:r>
        <w:t xml:space="preserve">@LizziRose31 Olen pahoillani huonosta kysyntäkokemuksesta. Voisitko lähettää minulle tilisi numeron, jotta voin tutkia asiaa? -Joe</w:t>
      </w:r>
    </w:p>
    <w:p>
      <w:r>
        <w:rPr>
          <w:b/>
          <w:u w:val="single"/>
        </w:rPr>
        <w:t xml:space="preserve">267118</w:t>
      </w:r>
    </w:p>
    <w:p>
      <w:r>
        <w:t xml:space="preserve">#1057FirstInLine @PanicAtTheDisco haluan viedä siskoni tälle keikalle hänen syntymäpäivänään, ja me molemmat rakastamme paniikkia. En ole koskaan päässyt näkemään heitä livenä</w:t>
      </w:r>
    </w:p>
    <w:p>
      <w:r>
        <w:rPr>
          <w:b/>
          <w:u w:val="single"/>
        </w:rPr>
        <w:t xml:space="preserve">267119</w:t>
      </w:r>
    </w:p>
    <w:p>
      <w:r>
        <w:t xml:space="preserve">@SaulBishop Se pelottaa minua. The Walking Deadin muutokset, hyvät ja huonot, ovat tavallaan järkeviä. Toivottavasti Invincible on uskollisempi.</w:t>
      </w:r>
    </w:p>
    <w:p>
      <w:r>
        <w:rPr>
          <w:b/>
          <w:u w:val="single"/>
        </w:rPr>
        <w:t xml:space="preserve">267120</w:t>
      </w:r>
    </w:p>
    <w:p>
      <w:r>
        <w:t xml:space="preserve">Pinnick: Rohrin palkkaaminen, Hayatoun vastustaminen CAF:n vaaleissa olivat suurimmat uhkapelini https://t.co/D0Ezxmjybc https://t.co/M456Toghdl</w:t>
      </w:r>
    </w:p>
    <w:p>
      <w:r>
        <w:rPr>
          <w:b/>
          <w:u w:val="single"/>
        </w:rPr>
        <w:t xml:space="preserve">267121</w:t>
      </w:r>
    </w:p>
    <w:p>
      <w:r>
        <w:t xml:space="preserve">@lifelessonsforu Mielestäni yksi vaikeimmista asioista on kyky olla antamatta muiden sanojen vaikuttaa tai vaikuttaa itseensä https://t.co/H7X5IW5BuH</w:t>
      </w:r>
    </w:p>
    <w:p>
      <w:r>
        <w:rPr>
          <w:b/>
          <w:u w:val="single"/>
        </w:rPr>
        <w:t xml:space="preserve">267122</w:t>
      </w:r>
    </w:p>
    <w:p>
      <w:r>
        <w:t xml:space="preserve">Odotan innolla tätä uutta tulokasta, joka on pian tulossa Versal-avustajalta @rochellehurt https://t.co/TvSpcmIoev https://t.co/TvSpcmIoev</w:t>
      </w:r>
    </w:p>
    <w:p>
      <w:r>
        <w:rPr>
          <w:b/>
          <w:u w:val="single"/>
        </w:rPr>
        <w:t xml:space="preserve">267123</w:t>
      </w:r>
    </w:p>
    <w:p>
      <w:r>
        <w:t xml:space="preserve">@jimboch02 @SaveTheMayotee @achr0i @hello_amanda @jeffvantweety @BoobPunchTina @cheerful_ExGF @DeadheadCaddy @meghancolleen @JimboCH Lähetä hänelle kettu kuvia!</w:t>
      </w:r>
    </w:p>
    <w:p>
      <w:r>
        <w:rPr>
          <w:b/>
          <w:u w:val="single"/>
        </w:rPr>
        <w:t xml:space="preserve">267124</w:t>
      </w:r>
    </w:p>
    <w:p>
      <w:r>
        <w:t xml:space="preserve">#Job: #Polokwane Limpopo. Claims Clerk 2 vuotta kaupallista kokemusta req tarvitsee sinua tentit Vakuutus... https://t.co/zHRdIpp4BY...</w:t>
      </w:r>
    </w:p>
    <w:p>
      <w:r>
        <w:rPr>
          <w:b/>
          <w:u w:val="single"/>
        </w:rPr>
        <w:t xml:space="preserve">267125</w:t>
      </w:r>
    </w:p>
    <w:p>
      <w:r>
        <w:t xml:space="preserve">Olet tänään tunteellisesti herkempi ja vältät mieluummin.... Lisää Kaksosille https://t.co/msXAx2oy7x</w:t>
      </w:r>
    </w:p>
    <w:p>
      <w:r>
        <w:rPr>
          <w:b/>
          <w:u w:val="single"/>
        </w:rPr>
        <w:t xml:space="preserve">267126</w:t>
      </w:r>
    </w:p>
    <w:p>
      <w:r>
        <w:t xml:space="preserve">@texasdemocrats @BucyForTexas @texasdemocrats @reggierumble @BucyForTexas hämmästyttävä viikonloppu Fair Shot Summitissa.</w:t>
      </w:r>
    </w:p>
    <w:p>
      <w:r>
        <w:rPr>
          <w:b/>
          <w:u w:val="single"/>
        </w:rPr>
        <w:t xml:space="preserve">267127</w:t>
      </w:r>
    </w:p>
    <w:p>
      <w:r>
        <w:t xml:space="preserve">#369hong, johon liittyy näitä hienovaraisia puutteita, kuten Freudin lipsahdus. Pidin myös siitä, miten kaikki tämä puhe amerikkalaisista vakoojista elokuvista, kuten (8)</w:t>
      </w:r>
    </w:p>
    <w:p>
      <w:r>
        <w:rPr>
          <w:b/>
          <w:u w:val="single"/>
        </w:rPr>
        <w:t xml:space="preserve">267128</w:t>
      </w:r>
    </w:p>
    <w:p>
      <w:r>
        <w:t xml:space="preserve">04/02/2017 16:30 Lämpötila 75.1F RH 77% Tuuli NW 0 mph puuskittainen 10 DP 67.4 Baro 29.571 inHg &amp;amp; Laskee hitaasti #txwx</w:t>
      </w:r>
    </w:p>
    <w:p>
      <w:r>
        <w:rPr>
          <w:b/>
          <w:u w:val="single"/>
        </w:rPr>
        <w:t xml:space="preserve">267129</w:t>
      </w:r>
    </w:p>
    <w:p>
      <w:r>
        <w:t xml:space="preserve">6. Kun teet ostoksia lapsesi kanssa, pyydätkö häntä kertomaan, mitä eri värejä hän näkee tavaroissa?</w:t>
      </w:r>
    </w:p>
    <w:p>
      <w:r>
        <w:rPr>
          <w:b/>
          <w:u w:val="single"/>
        </w:rPr>
        <w:t xml:space="preserve">267130</w:t>
      </w:r>
    </w:p>
    <w:p>
      <w:r>
        <w:t xml:space="preserve">Luojasi on suunnitellut jokaisen kohtaamasi vastoinkäymisen juuri sinua varten. Se on sitä varten, että pääset lähemmäksi Häntä. Hän tietää, että pystyt selviytymään siitä.</w:t>
      </w:r>
    </w:p>
    <w:p>
      <w:r>
        <w:rPr>
          <w:b/>
          <w:u w:val="single"/>
        </w:rPr>
        <w:t xml:space="preserve">267131</w:t>
      </w:r>
    </w:p>
    <w:p>
      <w:r>
        <w:t xml:space="preserve">#OldGranny #MomsFucking #SaggyTits,#PissFlaps: Hot Ass Teen Karla Kush Banged And Facialed By Big Cock https://t.co/hgzSQaxLtA</w:t>
      </w:r>
    </w:p>
    <w:p>
      <w:r>
        <w:rPr>
          <w:b/>
          <w:u w:val="single"/>
        </w:rPr>
        <w:t xml:space="preserve">267132</w:t>
      </w:r>
    </w:p>
    <w:p>
      <w:r>
        <w:t xml:space="preserve">Vedyn tuotanto: Näin viherlevät kokoavat entsyyminsä | FuelCellsWorks https://t.co/GkPLEkctSe</w:t>
      </w:r>
    </w:p>
    <w:p>
      <w:r>
        <w:rPr>
          <w:b/>
          <w:u w:val="single"/>
        </w:rPr>
        <w:t xml:space="preserve">267133</w:t>
      </w:r>
    </w:p>
    <w:p>
      <w:r>
        <w:t xml:space="preserve">Sooooo... tämä on Bestieni ja hän on kirjaimellisesti yksi parhaista ihmisistä. Tämä on vain matala... https://t.co/NPGlgKkEWT...</w:t>
      </w:r>
    </w:p>
    <w:p>
      <w:r>
        <w:rPr>
          <w:b/>
          <w:u w:val="single"/>
        </w:rPr>
        <w:t xml:space="preserve">267134</w:t>
      </w:r>
    </w:p>
    <w:p>
      <w:r>
        <w:t xml:space="preserve">@ProjetoooHelp @radiodisney Live while we're young</w:t>
        <w:br/>
        <w:t xml:space="preserve">DIRECTS MADRUGAM</w:t>
        <w:br/>
        <w:t xml:space="preserve">Äänestän #OneDirection #YouKnowYouLoveThem @radiodisney</w:t>
      </w:r>
    </w:p>
    <w:p>
      <w:r>
        <w:rPr>
          <w:b/>
          <w:u w:val="single"/>
        </w:rPr>
        <w:t xml:space="preserve">267135</w:t>
      </w:r>
    </w:p>
    <w:p>
      <w:r>
        <w:t xml:space="preserve">Levitä sanaa ja vaikuta. Lahjoita twiitti päivässä @invisiblepeople. https://t.co/UznLvttCdG ☞https://t.co/MsbFzYheaf.</w:t>
      </w:r>
    </w:p>
    <w:p>
      <w:r>
        <w:rPr>
          <w:b/>
          <w:u w:val="single"/>
        </w:rPr>
        <w:t xml:space="preserve">267136</w:t>
      </w:r>
    </w:p>
    <w:p>
      <w:r>
        <w:t xml:space="preserve">Tämä päivä oli pettymys, mutta ennen kaikkea erittäin jännittävä ja nautinnollinen kokemus. Me... https://t.co/gy2HtnvlTT</w:t>
      </w:r>
    </w:p>
    <w:p>
      <w:r>
        <w:rPr>
          <w:b/>
          <w:u w:val="single"/>
        </w:rPr>
        <w:t xml:space="preserve">267137</w:t>
      </w:r>
    </w:p>
    <w:p>
      <w:r>
        <w:t xml:space="preserve">Ensin otamme miekan ja murskaamme ison pyöreän kapineen näin...!</w:t>
        <w:br/>
        <w:t xml:space="preserve"> Noin...!</w:t>
        <w:br/>
        <w:t xml:space="preserve"> Vau...</w:t>
        <w:br/>
        <w:t xml:space="preserve"> Se oli... helpompaa kuin odotin.</w:t>
      </w:r>
    </w:p>
    <w:p>
      <w:r>
        <w:rPr>
          <w:b/>
          <w:u w:val="single"/>
        </w:rPr>
        <w:t xml:space="preserve">267138</w:t>
      </w:r>
    </w:p>
    <w:p>
      <w:r>
        <w:t xml:space="preserve">Ratsastat yhä positiivisen energian aalloilla, ... Lisää syöpään https://t.co/a3nCxXE4w7</w:t>
      </w:r>
    </w:p>
    <w:p>
      <w:r>
        <w:rPr>
          <w:b/>
          <w:u w:val="single"/>
        </w:rPr>
        <w:t xml:space="preserve">267139</w:t>
      </w:r>
    </w:p>
    <w:p>
      <w:r>
        <w:t xml:space="preserve">1PCS New Cat Claw Kitten Pet Scratcher Board With Catnip Sofa Scratcher Bed L ... https://t.co/ViWZhQLvaM https://t.co/IxDbaSjlEO</w:t>
      </w:r>
    </w:p>
    <w:p>
      <w:r>
        <w:rPr>
          <w:b/>
          <w:u w:val="single"/>
        </w:rPr>
        <w:t xml:space="preserve">267140</w:t>
      </w:r>
    </w:p>
    <w:p>
      <w:r>
        <w:t xml:space="preserve">Kun #IUBB asettuu aloilleen, @MB_Weaver liittyy seuraamme ja kertoo #IUFB:n kevään harjoituksista: https://t.co/6hCIabS5p3 https://t.co/NGWm5mcwPb</w:t>
      </w:r>
    </w:p>
    <w:p>
      <w:r>
        <w:rPr>
          <w:b/>
          <w:u w:val="single"/>
        </w:rPr>
        <w:t xml:space="preserve">267141</w:t>
      </w:r>
    </w:p>
    <w:p>
      <w:r>
        <w:t xml:space="preserve">Nartut todella olla vihainen, kun u voi vain lopettaa puhumisen heille yhtäkkiä.... emme ole naimisissa narttu I rehellisesti voisi välittää vähemmän</w:t>
      </w:r>
    </w:p>
    <w:p>
      <w:r>
        <w:rPr>
          <w:b/>
          <w:u w:val="single"/>
        </w:rPr>
        <w:t xml:space="preserve">267142</w:t>
      </w:r>
    </w:p>
    <w:p>
      <w:r>
        <w:t xml:space="preserve">Katso, mitä nainen teki lavalla, kun hänen aviomiehensä sai romantiikkaa esiintyjältä (VIDEO) Francis Audu https://t.co/dzE6bMDprD</w:t>
      </w:r>
    </w:p>
    <w:p>
      <w:r>
        <w:rPr>
          <w:b/>
          <w:u w:val="single"/>
        </w:rPr>
        <w:t xml:space="preserve">267143</w:t>
      </w:r>
    </w:p>
    <w:p>
      <w:r>
        <w:t xml:space="preserve">Katsoin hiljattain 12. jakson 13:sta "Kobayashi-san Chi no Maid Dragon" - https://t.co/0NYoupq02Y</w:t>
        <w:br/>
        <w:br/>
        <w:t xml:space="preserve">#Pocket_MAL</w:t>
        <w:t xml:space="preserve">-jaksosta</w:t>
      </w:r>
    </w:p>
    <w:p>
      <w:r>
        <w:rPr>
          <w:b/>
          <w:u w:val="single"/>
        </w:rPr>
        <w:t xml:space="preserve">267144</w:t>
      </w:r>
    </w:p>
    <w:p>
      <w:r>
        <w:t xml:space="preserve">Sain juuri palkkion: https://t.co/HQoEucQALt #Androidgames #Android #Gameinsight</w:t>
      </w:r>
    </w:p>
    <w:p>
      <w:r>
        <w:rPr>
          <w:b/>
          <w:u w:val="single"/>
        </w:rPr>
        <w:t xml:space="preserve">267145</w:t>
      </w:r>
    </w:p>
    <w:p>
      <w:r>
        <w:t xml:space="preserve">Kun vein Roryn iltapäivällä kävelylle, hän varasti voileivän erään tytön laukusta. #embarbarrassingdog</w:t>
      </w:r>
    </w:p>
    <w:p>
      <w:r>
        <w:rPr>
          <w:b/>
          <w:u w:val="single"/>
        </w:rPr>
        <w:t xml:space="preserve">267146</w:t>
      </w:r>
    </w:p>
    <w:p>
      <w:r>
        <w:t xml:space="preserve">Jotain, joka voidaan helposti ratkaista ja tapahtua, mutta annat itsepäisyyden ja itsekkyyden tulla tiellesi..... #JustWhy #WhyMakeThingsSoDifficult 🙄</w:t>
      </w:r>
    </w:p>
    <w:p>
      <w:r>
        <w:rPr>
          <w:b/>
          <w:u w:val="single"/>
        </w:rPr>
        <w:t xml:space="preserve">267147</w:t>
      </w:r>
    </w:p>
    <w:p>
      <w:r>
        <w:t xml:space="preserve">Kasvaminen ja sitoutuminen oikeisiin tweepseihin - sain 2 uutta seuraajaa viime viikolla, kiitos https://t.co/hRodrU6fW9.</w:t>
      </w:r>
    </w:p>
    <w:p>
      <w:r>
        <w:rPr>
          <w:b/>
          <w:u w:val="single"/>
        </w:rPr>
        <w:t xml:space="preserve">267148</w:t>
      </w:r>
    </w:p>
    <w:p>
      <w:r>
        <w:t xml:space="preserve">Kun elämä kaataa sinut, yritä laskeutua selällesi. Sillä jos pystyt katsomaan ylös, voit nousta ylös, anna järjen auttaa sinua takaisin ylös.</w:t>
      </w:r>
    </w:p>
    <w:p>
      <w:r>
        <w:rPr>
          <w:b/>
          <w:u w:val="single"/>
        </w:rPr>
        <w:t xml:space="preserve">267149</w:t>
      </w:r>
    </w:p>
    <w:p>
      <w:r>
        <w:t xml:space="preserve">#LittyPalooza 🤙🏾🔥 29.APRILLI</w:t>
        <w:br/>
        <w:br/>
        <w:t xml:space="preserve">Alkoholitäytteiset SuperSoakers 💦🔫</w:t>
        <w:br/>
        <w:br/>
        <w:t xml:space="preserve">CONFETTI BOMBS 🎊 GLOW STICKS &amp;AMP; MUUTA!!!</w:t>
        <w:br/>
        <w:br/>
        <w:t xml:space="preserve">https://t.co/5LGoH2FE2i x19</w:t>
      </w:r>
    </w:p>
    <w:p>
      <w:r>
        <w:rPr>
          <w:b/>
          <w:u w:val="single"/>
        </w:rPr>
        <w:t xml:space="preserve">267150</w:t>
      </w:r>
    </w:p>
    <w:p>
      <w:r>
        <w:t xml:space="preserve">Löytyi transponderi etana!</w:t>
        <w:br/>
        <w:t xml:space="preserve">sisäpiirin räikeimpään miehistöön!</w:t>
        <w:br/>
        <w:t xml:space="preserve">https://t.co/sp4TUpWsyY #TreCru https://t.co/IpXNgPKsHf https://t.co/sp4TUpWsyY #TreCru https://t.co/IpXNgPKsHf</w:t>
      </w:r>
    </w:p>
    <w:p>
      <w:r>
        <w:rPr>
          <w:b/>
          <w:u w:val="single"/>
        </w:rPr>
        <w:t xml:space="preserve">267151</w:t>
      </w:r>
    </w:p>
    <w:p>
      <w:r>
        <w:t xml:space="preserve">"Ihmiskuntaa hallitsee sen mielikuvitus." ~ #Napoleon #QuickQuotes #HumanRace #Imagination https://t.co/6n0Y51FWwn https://t.co/6n0Y51FWwn</w:t>
      </w:r>
    </w:p>
    <w:p>
      <w:r>
        <w:rPr>
          <w:b/>
          <w:u w:val="single"/>
        </w:rPr>
        <w:t xml:space="preserve">267152</w:t>
      </w:r>
    </w:p>
    <w:p>
      <w:r>
        <w:t xml:space="preserve">Vastasyntyneen Cocoon virkattu malli | Baby Boy Cocoon Pa... https://t.co/quyu7xmQNh #SerendipityasAlways #BabyCocoonPattern https://t.co/kjHkBOB1bI</w:t>
      </w:r>
    </w:p>
    <w:p>
      <w:r>
        <w:rPr>
          <w:b/>
          <w:u w:val="single"/>
        </w:rPr>
        <w:t xml:space="preserve">267153</w:t>
      </w:r>
    </w:p>
    <w:p>
      <w:r>
        <w:t xml:space="preserve">#Brave&amp;amp;Bold @motherlondon puhaltaa jättimäisen rinnan imettävien äitien tueksi https://t.co/pGQUMeHlaG via @Campaignmag https://t.co/1KffcHbk4u</w:t>
      </w:r>
    </w:p>
    <w:p>
      <w:r>
        <w:rPr>
          <w:b/>
          <w:u w:val="single"/>
        </w:rPr>
        <w:t xml:space="preserve">267154</w:t>
      </w:r>
    </w:p>
    <w:p>
      <w:r>
        <w:t xml:space="preserve">Rekisteröidy ja jaa ja voita tämä "Yeezy Boost 350 V2" Slangin viikoittaisessa arvonnassa - https://t.co/fsFciRz6rS https://t.co/qf5Rd8x7zO https://t.co/qf5Rd8x7zO</w:t>
      </w:r>
    </w:p>
    <w:p>
      <w:r>
        <w:rPr>
          <w:b/>
          <w:u w:val="single"/>
        </w:rPr>
        <w:t xml:space="preserve">267155</w:t>
      </w:r>
    </w:p>
    <w:p>
      <w:r>
        <w:t xml:space="preserve">@AshleyMartelle @FifiAnicah Just know to bring the choppas when ya see me call 💎 #rp aka #mj .:) https://t.co/tpwnhTBuZN</w:t>
      </w:r>
    </w:p>
    <w:p>
      <w:r>
        <w:rPr>
          <w:b/>
          <w:u w:val="single"/>
        </w:rPr>
        <w:t xml:space="preserve">267156</w:t>
      </w:r>
    </w:p>
    <w:p>
      <w:r>
        <w:t xml:space="preserve">Save Cork City -järjestö kehottaa yleisöä esittämään näkemyksensä OPW:lle ennen huomista määräaikaa https://t.co/HOoR2nr7Ze.</w:t>
      </w:r>
    </w:p>
    <w:p>
      <w:r>
        <w:rPr>
          <w:b/>
          <w:u w:val="single"/>
        </w:rPr>
        <w:t xml:space="preserve">267157</w:t>
      </w:r>
    </w:p>
    <w:p>
      <w:r>
        <w:t xml:space="preserve">Nigel Farage pilkkasi Euroopan parlamentissa syytettyään EU:ta siitä, että se "käyttäytyy kuin mafia" Brexitin vuoksi</w:t>
        <w:br/>
        <w:t xml:space="preserve">https://t.co/33EOZkxsHK https://t.co/bVmYW9uk0o</w:t>
      </w:r>
    </w:p>
    <w:p>
      <w:r>
        <w:rPr>
          <w:b/>
          <w:u w:val="single"/>
        </w:rPr>
        <w:t xml:space="preserve">267158</w:t>
      </w:r>
    </w:p>
    <w:p>
      <w:r>
        <w:t xml:space="preserve">#Raiskaus ei ole koskaan oikeutettua; riippumatta siitä, onko alkoholia nautittu. #stopvictimlaming https://t.co/iFAGLMkVTk</w:t>
      </w:r>
    </w:p>
    <w:p>
      <w:r>
        <w:rPr>
          <w:b/>
          <w:u w:val="single"/>
        </w:rPr>
        <w:t xml:space="preserve">267159</w:t>
      </w:r>
    </w:p>
    <w:p>
      <w:r>
        <w:t xml:space="preserve">MLAX FINAL: @USMMA_Lacrosse 12 - SUNY Maritime 6! Hyvin menee, miehet! Lopulliset tilastot: https://t.co/t2m38T3XuE @Skylineconf</w:t>
      </w:r>
    </w:p>
    <w:p>
      <w:r>
        <w:rPr>
          <w:b/>
          <w:u w:val="single"/>
        </w:rPr>
        <w:t xml:space="preserve">267160</w:t>
      </w:r>
    </w:p>
    <w:p>
      <w:r>
        <w:t xml:space="preserve">Vague Visages Lyhyitä tarinoita: Caveat by Dan Thorn https://t.co/lgrnV4dHmY https://t.co/ghwtxJdMMJ https://t.co/ghwtxJdMMJ</w:t>
      </w:r>
    </w:p>
    <w:p>
      <w:r>
        <w:rPr>
          <w:b/>
          <w:u w:val="single"/>
        </w:rPr>
        <w:t xml:space="preserve">267161</w:t>
      </w:r>
    </w:p>
    <w:p>
      <w:r>
        <w:t xml:space="preserve">American Airlinesin lentäjä kuoli juuri ennen koneen laskeutumista New Mexicoon https://t.co/RNO5yPDsAo $AAL #AmericanAirlines</w:t>
      </w:r>
    </w:p>
    <w:p>
      <w:r>
        <w:rPr>
          <w:b/>
          <w:u w:val="single"/>
        </w:rPr>
        <w:t xml:space="preserve">267162</w:t>
      </w:r>
    </w:p>
    <w:p>
      <w:r>
        <w:t xml:space="preserve">Toivottavasti #voitan #RealLifePowerpuff Girl -arvonnan @daddysweeney &amp;amp; @HULU https://t.co/EDMLXlfm46 https://t.co/EDMLXlfm46</w:t>
      </w:r>
    </w:p>
    <w:p>
      <w:r>
        <w:rPr>
          <w:b/>
          <w:u w:val="single"/>
        </w:rPr>
        <w:t xml:space="preserve">267163</w:t>
      </w:r>
    </w:p>
    <w:p>
      <w:r>
        <w:t xml:space="preserve">Blogikierros: Chapman @lchapmanwrites https://t.co/5P3D1Ut7qs via @novelgossip1: Playing House by Laura Chapman @lchapmanwrites https://t.co/5P3D1Ut7qs via @novelgossip1</w:t>
      </w:r>
    </w:p>
    <w:p>
      <w:r>
        <w:rPr>
          <w:b/>
          <w:u w:val="single"/>
        </w:rPr>
        <w:t xml:space="preserve">267164</w:t>
      </w:r>
    </w:p>
    <w:p>
      <w:r>
        <w:t xml:space="preserve">https://t.co/6i1ar6tnfR Envia con NSI CARGO https://t.co/iJ4GRpUkk9 LG Stylo 2 Plus LGMS550 - 16GB - Musta (lukitsematon) älypuhelin Fingerpr... https://t.co/LxiYC1fJJ3</w:t>
      </w:r>
    </w:p>
    <w:p>
      <w:r>
        <w:rPr>
          <w:b/>
          <w:u w:val="single"/>
        </w:rPr>
        <w:t xml:space="preserve">267165</w:t>
      </w:r>
    </w:p>
    <w:p>
      <w:r>
        <w:t xml:space="preserve">@KarenMacMatt @SenWarren Lmao, ja pence tulee vielä konservatiivisempien toimenpiteiden kanssa 👌👍👍👍 tuo se</w:t>
      </w:r>
    </w:p>
    <w:p>
      <w:r>
        <w:rPr>
          <w:b/>
          <w:u w:val="single"/>
        </w:rPr>
        <w:t xml:space="preserve">267166</w:t>
      </w:r>
    </w:p>
    <w:p>
      <w:r>
        <w:t xml:space="preserve">@TrueIndology Intia juoksee turhaan muslimien sydämien perässä, jos se ei perehdy muslimien mieleen!</w:t>
        <w:t xml:space="preserve">Mikä hukan takaa-ajo!</w:t>
        <w:br/>
        <w:t xml:space="preserve">https://t.co/Y2FlVLzgSo https://t.co/Y2FlVLzgSo</w:t>
      </w:r>
    </w:p>
    <w:p>
      <w:r>
        <w:rPr>
          <w:b/>
          <w:u w:val="single"/>
        </w:rPr>
        <w:t xml:space="preserve">267167</w:t>
      </w:r>
    </w:p>
    <w:p>
      <w:r>
        <w:t xml:space="preserve">@MSNBC @SenJohnMcCain Reboot? Ovatko kaikki kiiltävät esineet hukuttaneet kognitiivisen prosessisi? https://t.co/Dnc8IMyFXk paljon muuta.</w:t>
      </w:r>
    </w:p>
    <w:p>
      <w:r>
        <w:rPr>
          <w:b/>
          <w:u w:val="single"/>
        </w:rPr>
        <w:t xml:space="preserve">267168</w:t>
      </w:r>
    </w:p>
    <w:p>
      <w:r>
        <w:t xml:space="preserve">Mid calf Western hood saappaat Koodi MWH002</w:t>
        <w:br/>
        <w:br/>
        <w:t xml:space="preserve">Kes.</w:t>
        <w:t xml:space="preserve">3000</w:t>
        <w:br/>
        <w:t xml:space="preserve">AINOASTAAN musta ja beige</w:t>
        <w:br/>
        <w:t xml:space="preserve">Ruskea Koot 35, 36, 37, 38,(PIENI PITUUS)... https://t.co/rTqkmzSSbL</w:t>
      </w:r>
    </w:p>
    <w:p>
      <w:r>
        <w:rPr>
          <w:b/>
          <w:u w:val="single"/>
        </w:rPr>
        <w:t xml:space="preserve">267169</w:t>
      </w:r>
    </w:p>
    <w:p>
      <w:r>
        <w:t xml:space="preserve">Älä työnnä pois ihmisiä, jotka todella välittävät sinusta, sillä jonain päivänä työnnät heidät pois, eivätkä he tule takaisin ...</w:t>
      </w:r>
    </w:p>
    <w:p>
      <w:r>
        <w:rPr>
          <w:b/>
          <w:u w:val="single"/>
        </w:rPr>
        <w:t xml:space="preserve">267170</w:t>
      </w:r>
    </w:p>
    <w:p>
      <w:r>
        <w:t xml:space="preserve">Jos #rakastat #Hollywood-elokuvia, katso tämä uusi Hollywood-elokuva (kokonaisuudessaan) täältä: https://t.co/51c87b1sp0 https://t.co/4GanpqDUcj</w:t>
      </w:r>
    </w:p>
    <w:p>
      <w:r>
        <w:rPr>
          <w:b/>
          <w:u w:val="single"/>
        </w:rPr>
        <w:t xml:space="preserve">267171</w:t>
      </w:r>
    </w:p>
    <w:p>
      <w:r>
        <w:t xml:space="preserve">#quote Jos tunnet olosi yksinäiseksi, ajattele Jumalan hyvyyttä elämässäsi ja ihmisiä, jotka todella rakastavat sinua. Älä unohda, että Jumala on siellä.</w:t>
      </w:r>
    </w:p>
    <w:p>
      <w:r>
        <w:rPr>
          <w:b/>
          <w:u w:val="single"/>
        </w:rPr>
        <w:t xml:space="preserve">267172</w:t>
      </w:r>
    </w:p>
    <w:p>
      <w:r>
        <w:t xml:space="preserve">Lisäsin videon @YouTube-soittolistaan https://t.co/6oe20ZyCs4 10 tapaa laihtua nopeasti ilman laihduttamista tai kuntosalille menemistä.</w:t>
      </w:r>
    </w:p>
    <w:p>
      <w:r>
        <w:rPr>
          <w:b/>
          <w:u w:val="single"/>
        </w:rPr>
        <w:t xml:space="preserve">267173</w:t>
      </w:r>
    </w:p>
    <w:p>
      <w:r>
        <w:t xml:space="preserve">Mahtava esitys siitä, miten digitaaliset mainokset saadaan toimimaan, kirjoittanut Praveen R. @Wooplr, hosted by @kae_capital @AxilorVentures @SashaMirchi Shubhankar https://t.co/Aa1pycttpV https://t.co/Aa1pycttpV</w:t>
      </w:r>
    </w:p>
    <w:p>
      <w:r>
        <w:rPr>
          <w:b/>
          <w:u w:val="single"/>
        </w:rPr>
        <w:t xml:space="preserve">267174</w:t>
      </w:r>
    </w:p>
    <w:p>
      <w:r>
        <w:t xml:space="preserve">Prof. Catherine West puhuu kehittyneestä sädehoitoteemasta Manchesterin BRC:ssä! (protonit ovat siellä!) https://t.co/o1GtGzlLmC https://t.co/o1GtGzlLmC</w:t>
      </w:r>
    </w:p>
    <w:p>
      <w:r>
        <w:rPr>
          <w:b/>
          <w:u w:val="single"/>
        </w:rPr>
        <w:t xml:space="preserve">267175</w:t>
      </w:r>
    </w:p>
    <w:p>
      <w:r>
        <w:t xml:space="preserve">Entinen Oregon Ducksin QB, ylläpitäjä Tom Jernstedt nimettiin koripallon Hall of Fameen https://t.co/DHh5CEl0vg #RGsports</w:t>
      </w:r>
    </w:p>
    <w:p>
      <w:r>
        <w:rPr>
          <w:b/>
          <w:u w:val="single"/>
        </w:rPr>
        <w:t xml:space="preserve">267176</w:t>
      </w:r>
    </w:p>
    <w:p>
      <w:r>
        <w:t xml:space="preserve">@CarrieKaufman Hei Voitko seurata minua?  Olen osa ERA:n ruohonjuuritason toimintaa.  @ERAAction @EqualMeansEqual @PattyArquette https://t.co/Kms4hjChlN https://t.co/Kms4hjChlN</w:t>
      </w:r>
    </w:p>
    <w:p>
      <w:r>
        <w:rPr>
          <w:b/>
          <w:u w:val="single"/>
        </w:rPr>
        <w:t xml:space="preserve">267177</w:t>
      </w:r>
    </w:p>
    <w:p>
      <w:r>
        <w:t xml:space="preserve">Tykkäsin @YouTube-videosta https://t.co/S0Qm3oLQuG Texas Middle School Teacher Pregnant With Student's Kid @Hodgetwins</w:t>
      </w:r>
    </w:p>
    <w:p>
      <w:r>
        <w:rPr>
          <w:b/>
          <w:u w:val="single"/>
        </w:rPr>
        <w:t xml:space="preserve">267178</w:t>
      </w:r>
    </w:p>
    <w:p>
      <w:r>
        <w:t xml:space="preserve">Yli puolen vuosisadan ajan Rickles esiintyi kasinoiden ja yökerhojen pääesiintyjänä ja esiintyi usein... https://t.co/cV0isSuj6A by #AP via @c0nvey</w:t>
      </w:r>
    </w:p>
    <w:p>
      <w:r>
        <w:rPr>
          <w:b/>
          <w:u w:val="single"/>
        </w:rPr>
        <w:t xml:space="preserve">267179</w:t>
      </w:r>
    </w:p>
    <w:p>
      <w:r>
        <w:t xml:space="preserve">Osallistuin arvontaan, jossa minulla oli mahdollisuus voittaa "Extreme Balance Makeover: Better So..." by Kim Jacobs (Autho.... https://t.co/7g1975Wshn #giveaway</w:t>
      </w:r>
    </w:p>
    <w:p>
      <w:r>
        <w:rPr>
          <w:b/>
          <w:u w:val="single"/>
        </w:rPr>
        <w:t xml:space="preserve">267180</w:t>
      </w:r>
    </w:p>
    <w:p>
      <w:r>
        <w:t xml:space="preserve">MULLA OLI SIIS JO #SALALIITTO -KOHTA UUTISKIRJEESEEN, MUTTA SE KASVAA ;) Tilaa nyt sähköpostilla SaveHannibalList@gmail.com #fannibals</w:t>
      </w:r>
    </w:p>
    <w:p>
      <w:r>
        <w:rPr>
          <w:b/>
          <w:u w:val="single"/>
        </w:rPr>
        <w:t xml:space="preserve">267181</w:t>
      </w:r>
    </w:p>
    <w:p>
      <w:r>
        <w:t xml:space="preserve">@paulkrugman Bang! Aivan naulan kantaan, tohtori Krugman! Trumkinin käsitteleminen ja analysointi tervejärkisenä, rationaalisena mielenä on huijausta...HE'S FUCKING CRAZY!!!!</w:t>
      </w:r>
    </w:p>
    <w:p>
      <w:r>
        <w:rPr>
          <w:b/>
          <w:u w:val="single"/>
        </w:rPr>
        <w:t xml:space="preserve">267182</w:t>
      </w:r>
    </w:p>
    <w:p>
      <w:r>
        <w:t xml:space="preserve">McDonald's U14 Schools League paljastaa "pienet joukkueet, suuret unelmat" -valmentajat. https://t.co/xhbjDbgfuf #DiskiFans https://t.co/KE7SkHaRTX</w:t>
      </w:r>
    </w:p>
    <w:p>
      <w:r>
        <w:rPr>
          <w:b/>
          <w:u w:val="single"/>
        </w:rPr>
        <w:t xml:space="preserve">267183</w:t>
      </w:r>
    </w:p>
    <w:p>
      <w:r>
        <w:t xml:space="preserve">Rakastan 311:ää ilman ironiaa, anteeksipyytelemättä. Heidän pilkkaamisestaan on tullut erittäin siistiä. Yritä soittaa rumpuja kuin #chadsexton, uskaltaisitko? #longcareer</w:t>
      </w:r>
    </w:p>
    <w:p>
      <w:r>
        <w:rPr>
          <w:b/>
          <w:u w:val="single"/>
        </w:rPr>
        <w:t xml:space="preserve">267184</w:t>
      </w:r>
    </w:p>
    <w:p>
      <w:r>
        <w:t xml:space="preserve">Apollo Nida Vankilan kihlaus "Photo Shoot' w / Fiance Sherien Almufti | Phaedra ei Dating Tim Norman https://t.co/GW3hXTzUIW</w:t>
      </w:r>
    </w:p>
    <w:p>
      <w:r>
        <w:rPr>
          <w:b/>
          <w:u w:val="single"/>
        </w:rPr>
        <w:t xml:space="preserve">267185</w:t>
      </w:r>
    </w:p>
    <w:p>
      <w:r>
        <w:t xml:space="preserve">IMMS Sinfoniaorkesteri sai suorat ykköset lavalla (täydet pisteet!) ja 2,2,1 pistettä näköislukutaidossa! Oikein ylpeitä näistä lapsista! Seuraavaksi IMMS Honors! https://t.co/o3oKtJGx9D</w:t>
      </w:r>
    </w:p>
    <w:p>
      <w:r>
        <w:rPr>
          <w:b/>
          <w:u w:val="single"/>
        </w:rPr>
        <w:t xml:space="preserve">267186</w:t>
      </w:r>
    </w:p>
    <w:p>
      <w:r>
        <w:t xml:space="preserve">IPL 2015 &amp;; 2016 Voittoprosentti BaTTinG FirsT</w:t>
        <w:br/>
        <w:br/>
        <w:t xml:space="preserve">SRH 61%</w:t>
        <w:br/>
        <w:t xml:space="preserve">MI 53%</w:t>
        <w:br/>
        <w:t xml:space="preserve">RCB 50%</w:t>
        <w:br/>
        <w:t xml:space="preserve">KKR 36%</w:t>
        <w:br/>
        <w:t xml:space="preserve">DD 31%</w:t>
        <w:br/>
        <w:t xml:space="preserve">KXIP 27%</w:t>
        <w:br/>
        <w:t xml:space="preserve">GL 17% (2016)</w:t>
        <w:br/>
        <w:t xml:space="preserve">RPS 0% (2016)</w:t>
        <w:br/>
        <w:t xml:space="preserve">Malik WaSeeM</w:t>
      </w:r>
    </w:p>
    <w:p>
      <w:r>
        <w:rPr>
          <w:b/>
          <w:u w:val="single"/>
        </w:rPr>
        <w:t xml:space="preserve">267187</w:t>
      </w:r>
    </w:p>
    <w:p>
      <w:r>
        <w:t xml:space="preserve">@ABC7NYNewsDesk Kiitos seurannasta! Tutustu FB-sivuumme https://t.co/hGhIAMAP9f &amp;amp; tilaa uutiskirjeemme: https://t.co/dw9Ye9y6I8.</w:t>
      </w:r>
    </w:p>
    <w:p>
      <w:r>
        <w:rPr>
          <w:b/>
          <w:u w:val="single"/>
        </w:rPr>
        <w:t xml:space="preserve">267188</w:t>
      </w:r>
    </w:p>
    <w:p>
      <w:r>
        <w:t xml:space="preserve">... tyytyväisyys siitä, että toinen ei ole yhtään paremmassa asemassa, ja lopuksi yllätys siitä, että kaikki ovat huonommassa asemassa."</w:t>
        <w:br/>
        <w:br/>
        <w:t xml:space="preserve"> ~ K. Kraus</w:t>
      </w:r>
    </w:p>
    <w:p>
      <w:r>
        <w:rPr>
          <w:b/>
          <w:u w:val="single"/>
        </w:rPr>
        <w:t xml:space="preserve">267189</w:t>
      </w:r>
    </w:p>
    <w:p>
      <w:r>
        <w:t xml:space="preserve">@bethmayburyy kyllä minä silti syön mitä haluan ja laihtua olen 3lb pois tavoitteesta en voinut saada alempaa kuin 11 kivi iät ja ajat, mutta nyt</w:t>
      </w:r>
    </w:p>
    <w:p>
      <w:r>
        <w:rPr>
          <w:b/>
          <w:u w:val="single"/>
        </w:rPr>
        <w:t xml:space="preserve">267190</w:t>
      </w:r>
    </w:p>
    <w:p>
      <w:r>
        <w:t xml:space="preserve">25 miljoonaa euroa ilmiantajasta?. 25 ihmishenkeä vaakalaudalla. Auta perheitä saamaan #ProofOfLife #OpFOQ https://t.co/wdkdtVmSZT https://t.co/wdkdtVmSZT</w:t>
      </w:r>
    </w:p>
    <w:p>
      <w:r>
        <w:rPr>
          <w:b/>
          <w:u w:val="single"/>
        </w:rPr>
        <w:t xml:space="preserve">267191</w:t>
      </w:r>
    </w:p>
    <w:p>
      <w:r>
        <w:t xml:space="preserve">Kun tulet kotiin oltuasi kaksi viikkoa isäsi luona ja löydät sängystäsi kokonaisen kasan Calvin Kleinin vaatteita😍😍😍.</w:t>
      </w:r>
    </w:p>
    <w:p>
      <w:r>
        <w:rPr>
          <w:b/>
          <w:u w:val="single"/>
        </w:rPr>
        <w:t xml:space="preserve">267192</w:t>
      </w:r>
    </w:p>
    <w:p>
      <w:r>
        <w:t xml:space="preserve">Ilmakehässä on nykyään luontaista epävakautta, mutta te... Lisätietoja Gemini https://t.co/ynx18npOiy</w:t>
      </w:r>
    </w:p>
    <w:p>
      <w:r>
        <w:rPr>
          <w:b/>
          <w:u w:val="single"/>
        </w:rPr>
        <w:t xml:space="preserve">267193</w:t>
      </w:r>
    </w:p>
    <w:p>
      <w:r>
        <w:t xml:space="preserve">Syyriassa pahin kemiallinen hyökkäys vuosiin; Yhdysvallat syyttää Assadia https://t.co/SvnT8IkuFA Miksi et tiennyt Trumpia?? Se on sinun työsi, ei Obaman.</w:t>
      </w:r>
    </w:p>
    <w:p>
      <w:r>
        <w:rPr>
          <w:b/>
          <w:u w:val="single"/>
        </w:rPr>
        <w:t xml:space="preserve">267194</w:t>
      </w:r>
    </w:p>
    <w:p>
      <w:r>
        <w:t xml:space="preserve">Kanada Rakennusluvat (MoM) (helmikuu) -2,5% Todellinen, 5,8% Edellinen (tarkistettu 5,4%:sta) #CAD https://t.co/An9gonjKlh</w:t>
      </w:r>
    </w:p>
    <w:p>
      <w:r>
        <w:rPr>
          <w:b/>
          <w:u w:val="single"/>
        </w:rPr>
        <w:t xml:space="preserve">267195</w:t>
      </w:r>
    </w:p>
    <w:p>
      <w:r>
        <w:t xml:space="preserve">Presidentti @UKenyatta @WilliamsRuto otti Seychellien presidentin @DannyFauren virallisesti vastaan hänen valtiovierailunsa alussa maassamme. https://t.co/DTB9PQlFXH</w:t>
      </w:r>
    </w:p>
    <w:p>
      <w:r>
        <w:rPr>
          <w:b/>
          <w:u w:val="single"/>
        </w:rPr>
        <w:t xml:space="preserve">267196</w:t>
      </w:r>
    </w:p>
    <w:p>
      <w:r>
        <w:t xml:space="preserve">@muhammadyayagan Kiitos seurannasta! 🙌 BTW, saat tulevat blogipostaukseni klikkaamalla "Tilaa" alla👇: https://t.co/LzOJZg1LfQ.</w:t>
      </w:r>
    </w:p>
    <w:p>
      <w:r>
        <w:rPr>
          <w:b/>
          <w:u w:val="single"/>
        </w:rPr>
        <w:t xml:space="preserve">267197</w:t>
      </w:r>
    </w:p>
    <w:p>
      <w:r>
        <w:t xml:space="preserve">Iltapäivää kaikille - Adam on vuorossa päivityksiä #themasters &amp;amp; Ladies Day at Aintree - Tärkein kilpailu on tulossa klo 16.05.</w:t>
      </w:r>
    </w:p>
    <w:p>
      <w:r>
        <w:rPr>
          <w:b/>
          <w:u w:val="single"/>
        </w:rPr>
        <w:t xml:space="preserve">267198</w:t>
      </w:r>
    </w:p>
    <w:p>
      <w:r>
        <w:t xml:space="preserve">Blackwaterin perustaja piti salaisen Seychellien kokouksen Drumpfin ja Putinin takakanavan perustamiseksi https://t.co/cecnaQYaJH</w:t>
      </w:r>
    </w:p>
    <w:p>
      <w:r>
        <w:rPr>
          <w:b/>
          <w:u w:val="single"/>
        </w:rPr>
        <w:t xml:space="preserve">267199</w:t>
      </w:r>
    </w:p>
    <w:p>
      <w:r>
        <w:t xml:space="preserve">669:49 @DemetriusBot ja @EgeusBot, menkää mukaanne;</w:t>
        <w:br/>
        <w:t xml:space="preserve">minun täytyy työllistää teitä jossakin asiassa</w:t>
        <w:br/>
        <w:t xml:space="preserve">Vastoin häitämme ja neuvotella kanssanne</w:t>
        <w:br/>
        <w:t xml:space="preserve">#AMNDBots</w:t>
      </w:r>
    </w:p>
    <w:p>
      <w:r>
        <w:rPr>
          <w:b/>
          <w:u w:val="single"/>
        </w:rPr>
        <w:t xml:space="preserve">267200</w:t>
      </w:r>
    </w:p>
    <w:p>
      <w:r>
        <w:t xml:space="preserve">On Jumala En ole koskaan halua plex kanssa lil bro niitä ollenkaan En pelkää riitaa kukaan en vain kieltäytyä taistella neekeri minulla oli rakkautta 4 💯</w:t>
      </w:r>
    </w:p>
    <w:p>
      <w:r>
        <w:rPr>
          <w:b/>
          <w:u w:val="single"/>
        </w:rPr>
        <w:t xml:space="preserve">267201</w:t>
      </w:r>
    </w:p>
    <w:p>
      <w:r>
        <w:t xml:space="preserve">Macron johtaa toisella kierroksella 61/39 vs. Le Pen - uusin Opinionwayn Ranskan vaalitutkimus https://t.co/Ggwo6gxDOk https://t.co/rnkNH1g3Gd https://t.co/rnkNH1g3Gd</w:t>
      </w:r>
    </w:p>
    <w:p>
      <w:r>
        <w:rPr>
          <w:b/>
          <w:u w:val="single"/>
        </w:rPr>
        <w:t xml:space="preserve">267202</w:t>
      </w:r>
    </w:p>
    <w:p>
      <w:r>
        <w:t xml:space="preserve">Miksi Googlen pääomasijoitusyhtiö panostaa datan varmuuskopiointiin #Facebook #android #app go to https://t.co/NrXa2OIzfS ...</w:t>
      </w:r>
    </w:p>
    <w:p>
      <w:r>
        <w:rPr>
          <w:b/>
          <w:u w:val="single"/>
        </w:rPr>
        <w:t xml:space="preserve">267203</w:t>
      </w:r>
    </w:p>
    <w:p>
      <w:r>
        <w:t xml:space="preserve">Käännös: #CaliforniaDrought #JerryBrown https://t.co/uZfLxaArcJ via @ktla: Kuivuus on ohi, mutta älkää laittako lompakoitanne pois vielä==&amp;gt; #CaliforniaDrought #JerryBrown https://t.co/uZfLxaArcJ via @ktla</w:t>
      </w:r>
    </w:p>
    <w:p>
      <w:r>
        <w:rPr>
          <w:b/>
          <w:u w:val="single"/>
        </w:rPr>
        <w:t xml:space="preserve">267204</w:t>
      </w:r>
    </w:p>
    <w:p>
      <w:r>
        <w:t xml:space="preserve">Mariah Santa Ana ja Leslie Romero saivat kumpikin kolme osumaa ja juoksivat kolme juoksua Salinasin 20-1-voitossa Alvarezista.</w:t>
      </w:r>
    </w:p>
    <w:p>
      <w:r>
        <w:rPr>
          <w:b/>
          <w:u w:val="single"/>
        </w:rPr>
        <w:t xml:space="preserve">267205</w:t>
      </w:r>
    </w:p>
    <w:p>
      <w:r>
        <w:t xml:space="preserve">yksi henkilö seurasi minua ja yksi henkilö jätti minut seuraamatta // automaattisesti tarkistettu https://t.co/hMgNKPTmF6</w:t>
      </w:r>
    </w:p>
    <w:p>
      <w:r>
        <w:rPr>
          <w:b/>
          <w:u w:val="single"/>
        </w:rPr>
        <w:t xml:space="preserve">267206</w:t>
      </w:r>
    </w:p>
    <w:p>
      <w:r>
        <w:t xml:space="preserve">@Arctic_ryder Ehkä sinun on erilainen, koska maapähkinävoi, mutta kirsikka oli ehdottomasti puuttuu hyvä maku (vaikka se oli kirsikka bittiä siinä).</w:t>
      </w:r>
    </w:p>
    <w:p>
      <w:r>
        <w:rPr>
          <w:b/>
          <w:u w:val="single"/>
        </w:rPr>
        <w:t xml:space="preserve">267207</w:t>
      </w:r>
    </w:p>
    <w:p>
      <w:r>
        <w:t xml:space="preserve">Joten me kusemme naapureita</w:t>
        <w:br/>
        <w:t xml:space="preserve">Paikkaan menettää sinut kyynel .. 🎶</w:t>
        <w:br/>
        <w:t xml:space="preserve">#PILLOWTALK 👑 https://t.co/AlPgTTVuE4</w:t>
      </w:r>
    </w:p>
    <w:p>
      <w:r>
        <w:rPr>
          <w:b/>
          <w:u w:val="single"/>
        </w:rPr>
        <w:t xml:space="preserve">267208</w:t>
      </w:r>
    </w:p>
    <w:p>
      <w:r>
        <w:t xml:space="preserve">Saako Fitz koskaan selville, että hänen menehtynyt poikansa oli oikeasti hänen isänsä? Pitääkö Shonda sitä taka-alalla? #Scandalabc</w:t>
      </w:r>
    </w:p>
    <w:p>
      <w:r>
        <w:rPr>
          <w:b/>
          <w:u w:val="single"/>
        </w:rPr>
        <w:t xml:space="preserve">267209</w:t>
      </w:r>
    </w:p>
    <w:p>
      <w:r>
        <w:t xml:space="preserve">Ruokapaikka DOHAssa...</w:t>
        <w:t xml:space="preserve">New Yorkin #Graffiti libanonilaiseen tyyliin</w:t>
        <w:br/>
        <w:t xml:space="preserve">se on #BULBULin katuruokaravintolan</w:t>
        <w:br/>
        <w:t xml:space="preserve">funky mojo</w:t>
        <w:t xml:space="preserve">avautuu Dohassa! Huhtikuu 2017 https://t.co/d9szjFfdF4</w:t>
      </w:r>
    </w:p>
    <w:p>
      <w:r>
        <w:rPr>
          <w:b/>
          <w:u w:val="single"/>
        </w:rPr>
        <w:t xml:space="preserve">267210</w:t>
      </w:r>
    </w:p>
    <w:p>
      <w:r>
        <w:t xml:space="preserve">Ystävä: Ystävä: Mennään ulos!</w:t>
        <w:br/>
        <w:br/>
        <w:t xml:space="preserve">Minä: En voi lähteä ulos tällä kertaa, minulla ei ole bensaa</w:t>
        <w:br/>
        <w:br/>
        <w:t xml:space="preserve">Ystävä: Mä hoidan sut.</w:t>
        <w:br/>
        <w:br/>
        <w:t xml:space="preserve"> Minä: https://t.co/Oj5GRGCtCQ</w:t>
      </w:r>
    </w:p>
    <w:p>
      <w:r>
        <w:rPr>
          <w:b/>
          <w:u w:val="single"/>
        </w:rPr>
        <w:t xml:space="preserve">267211</w:t>
      </w:r>
    </w:p>
    <w:p>
      <w:r>
        <w:t xml:space="preserve">"@WSJPolitics: Florida Gov. Rick Scott poistaa osavaltion syyttäjän Aramis Ayalan murhatapauksista https://t.co/kO4V3KcUmB"</w:t>
      </w:r>
    </w:p>
    <w:p>
      <w:r>
        <w:rPr>
          <w:b/>
          <w:u w:val="single"/>
        </w:rPr>
        <w:t xml:space="preserve">267212</w:t>
      </w:r>
    </w:p>
    <w:p>
      <w:r>
        <w:t xml:space="preserve">@onikawz ahhh tiedän!! Luulen, että hän juuri lähti Japanista tho??? (Paitsi jos olen nähnyt unta lmao) im niin emo he eivät koskaan tule takaisinflrkfkff</w:t>
      </w:r>
    </w:p>
    <w:p>
      <w:r>
        <w:rPr>
          <w:b/>
          <w:u w:val="single"/>
        </w:rPr>
        <w:t xml:space="preserve">267213</w:t>
      </w:r>
    </w:p>
    <w:p>
      <w:r>
        <w:t xml:space="preserve">@ColorsTV @diljitdosanjh @monalithakur03 @Shankar_Live @MeiyangChang @TheRaghav_Juyal @Fans_of_Diljit @_Monali_Thakur Aa aa aa aaja Saturday tun aaja. Tuomarit te olette parhaita tuomareita I Tell you. Te ihmiset olette niin asiantuntevia &amp;amp; aitoja, siksi parti. Tunne comft.</w:t>
      </w:r>
    </w:p>
    <w:p>
      <w:r>
        <w:rPr>
          <w:b/>
          <w:u w:val="single"/>
        </w:rPr>
        <w:t xml:space="preserve">267214</w:t>
      </w:r>
    </w:p>
    <w:p>
      <w:r>
        <w:t xml:space="preserve">Onko May globalisti? Hän ei näytä ymmärtävän paljon tai tuntevan nationalismia tai isänmaallisuutta. Voisimme olla menossa purolle ilman jne.</w:t>
      </w:r>
    </w:p>
    <w:p>
      <w:r>
        <w:rPr>
          <w:b/>
          <w:u w:val="single"/>
        </w:rPr>
        <w:t xml:space="preserve">267215</w:t>
      </w:r>
    </w:p>
    <w:p>
      <w:r>
        <w:t xml:space="preserve">Ensimmäistä kertaa hamppu yritys on tehnyt mahdolliseksi meille tytäryhtiöiden) avata suoramyynnin liiketoiminnan. Ilmainen... https://t.co/03SNaqUx7h</w:t>
      </w:r>
    </w:p>
    <w:p>
      <w:r>
        <w:rPr>
          <w:b/>
          <w:u w:val="single"/>
        </w:rPr>
        <w:t xml:space="preserve">267216</w:t>
      </w:r>
    </w:p>
    <w:p>
      <w:r>
        <w:t xml:space="preserve">@chrisslight @IsThisBetterYet Ehdottomasti. Näkövammaisena se auttoi minua käden ja silmän koordinaatioissa ja visuaalisessa seurannassa...</w:t>
      </w:r>
    </w:p>
    <w:p>
      <w:r>
        <w:rPr>
          <w:b/>
          <w:u w:val="single"/>
        </w:rPr>
        <w:t xml:space="preserve">267217</w:t>
      </w:r>
    </w:p>
    <w:p>
      <w:r>
        <w:t xml:space="preserve">Tiedätkö, ketkä ovat mahtavia? Minun 2 uutta seuraajaa viime viikolla! Kasvamme yhdessä https://t.co/JJUMFZBF3s kanssa.</w:t>
      </w:r>
    </w:p>
    <w:p>
      <w:r>
        <w:rPr>
          <w:b/>
          <w:u w:val="single"/>
        </w:rPr>
        <w:t xml:space="preserve">267218</w:t>
      </w:r>
    </w:p>
    <w:p>
      <w:r>
        <w:t xml:space="preserve">Dennis Rodman valitti LeBron Jamesin lepäämisestä.</w:t>
        <w:br/>
        <w:br/>
        <w:t xml:space="preserve"> Steve Kerrillä oli joitakin ajatuksia asiasta. https://t.co/Hvlo69rx3C</w:t>
      </w:r>
    </w:p>
    <w:p>
      <w:r>
        <w:rPr>
          <w:b/>
          <w:u w:val="single"/>
        </w:rPr>
        <w:t xml:space="preserve">267219</w:t>
      </w:r>
    </w:p>
    <w:p>
      <w:r>
        <w:t xml:space="preserve">11 Option Moves Boost My Investment Income $V $SJM $SYK $UNP $TGT $LOW $MKC $CVS https://t.co/CE2k1JR2GE https://t.co/bRPPp90RWc</w:t>
      </w:r>
    </w:p>
    <w:p>
      <w:r>
        <w:rPr>
          <w:b/>
          <w:u w:val="single"/>
        </w:rPr>
        <w:t xml:space="preserve">267220</w:t>
      </w:r>
    </w:p>
    <w:p>
      <w:r>
        <w:t xml:space="preserve">@Rachel_Wigle Vau, kiitos kun jaoit tämän! "Twitter-aktiivisuus oli tärkeämpi siteerausasteen ennustaja kuin lehden 5-vuotinen impact factor" !!!1!!!</w:t>
      </w:r>
    </w:p>
    <w:p>
      <w:r>
        <w:rPr>
          <w:b/>
          <w:u w:val="single"/>
        </w:rPr>
        <w:t xml:space="preserve">267221</w:t>
      </w:r>
    </w:p>
    <w:p>
      <w:r>
        <w:t xml:space="preserve">@ManningtonFloor tämä on pahasti harhaanjohtavaa. IIC voidaan ilmoittaa vain koko lattiakokonaisuutena. Pelkkä tuotteesi ei tuota 72 IIC:tä https://t.co/kNpRbYuVPt https://t.co/kNpRbYuVPt</w:t>
      </w:r>
    </w:p>
    <w:p>
      <w:r>
        <w:rPr>
          <w:b/>
          <w:u w:val="single"/>
        </w:rPr>
        <w:t xml:space="preserve">267222</w:t>
      </w:r>
    </w:p>
    <w:p>
      <w:r>
        <w:t xml:space="preserve">Päivitys tuomituista ja tuomituista #Hullissa ja #EastRidingin tuomioistuimissa - 4. huhtikuuta 2017 https://t.co/K2GYdS1hRj via @hulldailymail</w:t>
      </w:r>
    </w:p>
    <w:p>
      <w:r>
        <w:rPr>
          <w:b/>
          <w:u w:val="single"/>
        </w:rPr>
        <w:t xml:space="preserve">267223</w:t>
      </w:r>
    </w:p>
    <w:p>
      <w:r>
        <w:t xml:space="preserve">tosissaan kävelymatkan päässä lahat kame pero se vie meiltä pari minuuttia todella kerätä???</w:t>
      </w:r>
    </w:p>
    <w:p>
      <w:r>
        <w:rPr>
          <w:b/>
          <w:u w:val="single"/>
        </w:rPr>
        <w:t xml:space="preserve">267224</w:t>
      </w:r>
    </w:p>
    <w:p>
      <w:r>
        <w:t xml:space="preserve">Tuomioistuimet ovat jälleen korostaneet rohkaisevansa osapuolia kokeilemaan #ADR- ja #sovittelumenettelyä #TheLegalHour</w:t>
        <w:br/>
        <w:t xml:space="preserve">https://t.co/m40Xonyv1M</w:t>
      </w:r>
    </w:p>
    <w:p>
      <w:r>
        <w:rPr>
          <w:b/>
          <w:u w:val="single"/>
        </w:rPr>
        <w:t xml:space="preserve">267225</w:t>
      </w:r>
    </w:p>
    <w:p>
      <w:r>
        <w:t xml:space="preserve">@MorningsMaria Jos CHRC olisi voittanut, Garlandia ei olisi myöskään nimitetty.  Paljon liberaalimpi olisi nimitetty.</w:t>
      </w:r>
    </w:p>
    <w:p>
      <w:r>
        <w:rPr>
          <w:b/>
          <w:u w:val="single"/>
        </w:rPr>
        <w:t xml:space="preserve">267226</w:t>
      </w:r>
    </w:p>
    <w:p>
      <w:r>
        <w:t xml:space="preserve">Jos on parempaa tunnetta kuin ajella Elbyn kyydissä aurinkoisena päivänä, emme tiedä, mikä se on.</w:t>
        <w:br/>
        <w:br/>
        <w:t xml:space="preserve"> #sweatfreefun #sunsout #electricbike https://t.co/MaOcC0kvTG https://t.co/MaOcC0kvTG</w:t>
      </w:r>
    </w:p>
    <w:p>
      <w:r>
        <w:rPr>
          <w:b/>
          <w:u w:val="single"/>
        </w:rPr>
        <w:t xml:space="preserve">267227</w:t>
      </w:r>
    </w:p>
    <w:p>
      <w:r>
        <w:t xml:space="preserve">Kuinka kauan tämän #DogMeat-tragedian on jatkuttava #SouthKoreassa⁉ KARAn #DogMeatBooklet</w:t>
        <w:br/>
        <w:t xml:space="preserve">https://t.co/AW9NamcIUa https://t.co/6G4qSh59Jx https://t.co/6G4qSh59Jx</w:t>
      </w:r>
    </w:p>
    <w:p>
      <w:r>
        <w:rPr>
          <w:b/>
          <w:u w:val="single"/>
        </w:rPr>
        <w:t xml:space="preserve">267228</w:t>
      </w:r>
    </w:p>
    <w:p>
      <w:r>
        <w:t xml:space="preserve">Löytyi transponderi etana!</w:t>
        <w:br/>
        <w:t xml:space="preserve"> "En koskaan unohda sinua!!"</w:t>
        <w:t xml:space="preserve">Paikallinen kokki lähtee purjehtimaan!</w:t>
        <w:br/>
        <w:t xml:space="preserve">https://t.co/VBvbWZM2ve #TreCru https://t.co/xynO8fNTaj</w:t>
      </w:r>
    </w:p>
    <w:p>
      <w:r>
        <w:rPr>
          <w:b/>
          <w:u w:val="single"/>
        </w:rPr>
        <w:t xml:space="preserve">267229</w:t>
      </w:r>
    </w:p>
    <w:p>
      <w:r>
        <w:t xml:space="preserve">@ABRLive @JoeyDaKRacing TORSTAI 6. huhtikuuta AQUEDUCT/GULF.</w:t>
        <w:t xml:space="preserve">HAPPY RACING KAIKILLE...</w:t>
        <w:br/>
        <w:t xml:space="preserve">https://t.co/UUZP5y2vLT @equicapp @quicapp</w:t>
      </w:r>
    </w:p>
    <w:p>
      <w:r>
        <w:rPr>
          <w:b/>
          <w:u w:val="single"/>
        </w:rPr>
        <w:t xml:space="preserve">267230</w:t>
      </w:r>
    </w:p>
    <w:p>
      <w:r>
        <w:t xml:space="preserve">paras ilta ikinä! kiitos paljon, että teitte unelmistani totta 💕💕💕 @SuperDuperKyle @superduperbrick @CousinStizz https://t.co/2wwmPBgIuz</w:t>
      </w:r>
    </w:p>
    <w:p>
      <w:r>
        <w:rPr>
          <w:b/>
          <w:u w:val="single"/>
        </w:rPr>
        <w:t xml:space="preserve">267231</w:t>
      </w:r>
    </w:p>
    <w:p>
      <w:r>
        <w:t xml:space="preserve">#GCHSSPS Buffs-colleges rakentaa johtamistaitoja tuhatvuotista taloutta varten. Katso @FortHaysState twiitti: https://t.co/RSiDzFlq3I.</w:t>
      </w:r>
    </w:p>
    <w:p>
      <w:r>
        <w:rPr>
          <w:b/>
          <w:u w:val="single"/>
        </w:rPr>
        <w:t xml:space="preserve">267232</w:t>
      </w:r>
    </w:p>
    <w:p>
      <w:r>
        <w:t xml:space="preserve">Vuokaavio: https://t.co/NmEE3xFWvx #saam #resist #endSH https://t.co/neX8KWFh2U</w:t>
      </w:r>
    </w:p>
    <w:p>
      <w:r>
        <w:rPr>
          <w:b/>
          <w:u w:val="single"/>
        </w:rPr>
        <w:t xml:space="preserve">267233</w:t>
      </w:r>
    </w:p>
    <w:p>
      <w:r>
        <w:t xml:space="preserve">Naiset, jotka ovat olleet raskaana, mikä on ruumiillinen merkki, joka sai teidät epäilemään raskautta kuukautisten puuttumisen lisäksi? ... https://t.co/6rG0zsN7X8</w:t>
      </w:r>
    </w:p>
    <w:p>
      <w:r>
        <w:rPr>
          <w:b/>
          <w:u w:val="single"/>
        </w:rPr>
        <w:t xml:space="preserve">267234</w:t>
      </w:r>
    </w:p>
    <w:p>
      <w:r>
        <w:t xml:space="preserve">@HankLewis9 @realDonaldTrump Hänen punainen asunsa, joka on ostettu veroista, joita hän ei maksanut, maksaisi ruokailut pyörillä pitkään...Sows ear here, no silkki kukkaro.</w:t>
      </w:r>
    </w:p>
    <w:p>
      <w:r>
        <w:rPr>
          <w:b/>
          <w:u w:val="single"/>
        </w:rPr>
        <w:t xml:space="preserve">267235</w:t>
      </w:r>
    </w:p>
    <w:p>
      <w:r>
        <w:t xml:space="preserve">Nämä ovat ne kosmiset aallot, joita olet odottanut, joten tartu... Lisää Oinas https://t.co/IqHFmNBs90</w:t>
      </w:r>
    </w:p>
    <w:p>
      <w:r>
        <w:rPr>
          <w:b/>
          <w:u w:val="single"/>
        </w:rPr>
        <w:t xml:space="preserve">267236</w:t>
      </w:r>
    </w:p>
    <w:p>
      <w:r>
        <w:t xml:space="preserve">@trash_sleeper Tarvitaan paljon likvidiä pääomaa, jotta voidaan tehdä haaleaa yritysaktivismia noilla lomakupeilla.</w:t>
      </w:r>
    </w:p>
    <w:p>
      <w:r>
        <w:rPr>
          <w:b/>
          <w:u w:val="single"/>
        </w:rPr>
        <w:t xml:space="preserve">267237</w:t>
      </w:r>
    </w:p>
    <w:p>
      <w:r>
        <w:t xml:space="preserve">1% POIS! Kuolematon peli: A History of Chess https://t.co/zNXkaOkEpM #paperback #shenk,david https://t.co/zNXkaOkEpM https://t.co/zNXkaOkEpM</w:t>
      </w:r>
    </w:p>
    <w:p>
      <w:r>
        <w:rPr>
          <w:b/>
          <w:u w:val="single"/>
        </w:rPr>
        <w:t xml:space="preserve">267238</w:t>
      </w:r>
    </w:p>
    <w:p>
      <w:r>
        <w:t xml:space="preserve">Katso virtuaalikierros yhdestä uusimmista #listings 2014 Palm Forest Lane #Houston #TX https://t.co/e1vjbdjVKJ https://t.co/NYcDG9DWTn</w:t>
      </w:r>
    </w:p>
    <w:p>
      <w:r>
        <w:rPr>
          <w:b/>
          <w:u w:val="single"/>
        </w:rPr>
        <w:t xml:space="preserve">267239</w:t>
      </w:r>
    </w:p>
    <w:p>
      <w:r>
        <w:t xml:space="preserve">Odotettu $6.4bn sisäänvirtaus herättää optimismia Nairan arvonnoususta https://t.co/bZryQ3lDLC @smeonline1 Enimmäkseen lainoja...kuinka lohduttavaa @BudgITng</w:t>
      </w:r>
    </w:p>
    <w:p>
      <w:r>
        <w:rPr>
          <w:b/>
          <w:u w:val="single"/>
        </w:rPr>
        <w:t xml:space="preserve">267240</w:t>
      </w:r>
    </w:p>
    <w:p>
      <w:r>
        <w:t xml:space="preserve">Älä joudu kiusaukseen "heittää pyyhettä kehään". #Avioliitto vaatii sitoutumista. https://t.co/p8tTtYD3iY #eurheilijattomuus (RT) https://t.co/NrLOxoP5fq.</w:t>
      </w:r>
    </w:p>
    <w:p>
      <w:r>
        <w:rPr>
          <w:b/>
          <w:u w:val="single"/>
        </w:rPr>
        <w:t xml:space="preserve">267241</w:t>
      </w:r>
    </w:p>
    <w:p>
      <w:r>
        <w:t xml:space="preserve">5 asiaa, jotka jokaisen elokuvantekijän on otettava huomioon valitessaan elokuvakoulua https://t.co/kJLEWERYAl #Hollywood</w:t>
      </w:r>
    </w:p>
    <w:p>
      <w:r>
        <w:rPr>
          <w:b/>
          <w:u w:val="single"/>
        </w:rPr>
        <w:t xml:space="preserve">267242</w:t>
      </w:r>
    </w:p>
    <w:p>
      <w:r>
        <w:t xml:space="preserve">Zarina #Diyas pelaa 25K ITF-turnauksen #Nanningissa, Kiinassa. Pitäisi olla 6. sijoittunut osallistujalistan mukaan.</w:t>
      </w:r>
    </w:p>
    <w:p>
      <w:r>
        <w:rPr>
          <w:b/>
          <w:u w:val="single"/>
        </w:rPr>
        <w:t xml:space="preserve">267243</w:t>
      </w:r>
    </w:p>
    <w:p>
      <w:r>
        <w:t xml:space="preserve">#coreliancharts on edelleen hyvä strategia #GBPJPY , voitto : 1561 pistettä, 61 kauppaa.,MaxDD :-1200, Käy https://t.co/R545G2X2ST https://t.co/a054m9VIYm https://t.co/a054m9VIYm</w:t>
      </w:r>
    </w:p>
    <w:p>
      <w:r>
        <w:rPr>
          <w:b/>
          <w:u w:val="single"/>
        </w:rPr>
        <w:t xml:space="preserve">267244</w:t>
      </w:r>
    </w:p>
    <w:p>
      <w:r>
        <w:t xml:space="preserve">Lisäsin videon @YouTube-soittolistaan https://t.co/6hUK1EdhTn Tutorial Python Bahasa Indonesia #17B (Fungsi, contoh luas Keliling).</w:t>
      </w:r>
    </w:p>
    <w:p>
      <w:r>
        <w:rPr>
          <w:b/>
          <w:u w:val="single"/>
        </w:rPr>
        <w:t xml:space="preserve">267245</w:t>
      </w:r>
    </w:p>
    <w:p>
      <w:r>
        <w:t xml:space="preserve">#bbcqt tässä sitä taas mennään joukko poliitikkoja puhuu s*** jostain, jolle ei tehdä mitään kukaan ei aio mennä Venäjää vastaan.</w:t>
      </w:r>
    </w:p>
    <w:p>
      <w:r>
        <w:rPr>
          <w:b/>
          <w:u w:val="single"/>
        </w:rPr>
        <w:t xml:space="preserve">267246</w:t>
      </w:r>
    </w:p>
    <w:p>
      <w:r>
        <w:t xml:space="preserve">BlockChannel: Op Ed: Miten Tokenization on asettamassa Real-World Assets on #Blockchains by aCameronhuff ... https://t.co/IWXueh8y9E</w:t>
      </w:r>
    </w:p>
    <w:p>
      <w:r>
        <w:rPr>
          <w:b/>
          <w:u w:val="single"/>
        </w:rPr>
        <w:t xml:space="preserve">267247</w:t>
      </w:r>
    </w:p>
    <w:p>
      <w:r>
        <w:t xml:space="preserve">Yksinkertainen mielialan muutos voi kääntää päiväsi ylösalaisin, vetää ... Lisää syövälle https://t.co/EhXvBXqnZL</w:t>
      </w:r>
    </w:p>
    <w:p>
      <w:r>
        <w:rPr>
          <w:b/>
          <w:u w:val="single"/>
        </w:rPr>
        <w:t xml:space="preserve">267248</w:t>
      </w:r>
    </w:p>
    <w:p>
      <w:r>
        <w:t xml:space="preserve">Venäjä saattaa esittää kysymyksen Alaskasta.</w:t>
        <w:t xml:space="preserve">Vladimir Putin sanoi, että Yhdysvaltain toiminta Alaskassa voisi horjuttaa.</w:t>
        <w:br/>
        <w:t xml:space="preserve">https://t</w:t>
      </w:r>
    </w:p>
    <w:p>
      <w:r>
        <w:rPr>
          <w:b/>
          <w:u w:val="single"/>
        </w:rPr>
        <w:t xml:space="preserve">267249</w:t>
      </w:r>
    </w:p>
    <w:p>
      <w:r>
        <w:t xml:space="preserve">Pentagon vastaa kritiikkiin Mosulin räjähdyksessä kuolleista siviileistä https://t.co/8fCJXV4GEY #iraq #news</w:t>
      </w:r>
    </w:p>
    <w:p>
      <w:r>
        <w:rPr>
          <w:b/>
          <w:u w:val="single"/>
        </w:rPr>
        <w:t xml:space="preserve">267250</w:t>
      </w:r>
    </w:p>
    <w:p>
      <w:r>
        <w:t xml:space="preserve">3 ihmistä seurasi minua ja yksi henkilö poisti seuraamiseni // automaattisesti tarkistettu https://t.co/7Sog9fThUI.</w:t>
      </w:r>
    </w:p>
    <w:p>
      <w:r>
        <w:rPr>
          <w:b/>
          <w:u w:val="single"/>
        </w:rPr>
        <w:t xml:space="preserve">267251</w:t>
      </w:r>
    </w:p>
    <w:p>
      <w:r>
        <w:t xml:space="preserve">Bruh Steve Irwin twitter olisi ollut vitun elävä ja tiedän, että hän olisi vastannut kysymyksiin, koska se oli hänen intohimonsa.</w:t>
      </w:r>
    </w:p>
    <w:p>
      <w:r>
        <w:rPr>
          <w:b/>
          <w:u w:val="single"/>
        </w:rPr>
        <w:t xml:space="preserve">267252</w:t>
      </w:r>
    </w:p>
    <w:p>
      <w:r>
        <w:t xml:space="preserve">Lisäsin videon @YouTube-soittolistalle https://t.co/sJQ5HaPfJK Bing Crosby - I've Got A Pocketful Of Dreams - I've Got A Pocketful Of Dreams</w:t>
      </w:r>
    </w:p>
    <w:p>
      <w:r>
        <w:rPr>
          <w:b/>
          <w:u w:val="single"/>
        </w:rPr>
        <w:t xml:space="preserve">267253</w:t>
      </w:r>
    </w:p>
    <w:p>
      <w:r>
        <w:t xml:space="preserve">#tbpshopp_update uhpeach on saapunut turvallisesti toimistooni. Mutta pidän nyt lukukauden puolivälin taukoa. En pääse lähettämään tavaroita. Will-</w:t>
      </w:r>
    </w:p>
    <w:p>
      <w:r>
        <w:rPr>
          <w:b/>
          <w:u w:val="single"/>
        </w:rPr>
        <w:t xml:space="preserve">267254</w:t>
      </w:r>
    </w:p>
    <w:p>
      <w:r>
        <w:t xml:space="preserve">@BretBaier Reilua sanoa, että Peter on auttanut peliäsi merkittävästi? Olisipa hän MINUN hyvä ystäväni 😎</w:t>
      </w:r>
    </w:p>
    <w:p>
      <w:r>
        <w:rPr>
          <w:b/>
          <w:u w:val="single"/>
        </w:rPr>
        <w:t xml:space="preserve">267255</w:t>
      </w:r>
    </w:p>
    <w:p>
      <w:r>
        <w:t xml:space="preserve">Tänä aamuna on jalkojen lämmittimet, olkapäät ja ra ra-hameet 80-luvun teemalla #BournemouthBayRunin paluussa. #HeartNews https://t.co/Fwd0A34M5R</w:t>
      </w:r>
    </w:p>
    <w:p>
      <w:r>
        <w:rPr>
          <w:b/>
          <w:u w:val="single"/>
        </w:rPr>
        <w:t xml:space="preserve">267256</w:t>
      </w:r>
    </w:p>
    <w:p>
      <w:r>
        <w:t xml:space="preserve">Juvederm ULTRA 3 on paksumpi kuin Juvederm ULTRA 2, joten sitä voidaan käyttää kasvojen eloisimpien osien ryppyihin. #Juvederm https://t.co/CjkKxybhM6</w:t>
      </w:r>
    </w:p>
    <w:p>
      <w:r>
        <w:rPr>
          <w:b/>
          <w:u w:val="single"/>
        </w:rPr>
        <w:t xml:space="preserve">267257</w:t>
      </w:r>
    </w:p>
    <w:p>
      <w:r>
        <w:t xml:space="preserve">Kuumaa uutta musiikkia ➡ #KillingThemSoftly by @bitetheking https://t.co/Snj4XIM7fQ Soita meille musiikkia #Promotion 678-453-6012!!! #DISPROMO</w:t>
      </w:r>
    </w:p>
    <w:p>
      <w:r>
        <w:rPr>
          <w:b/>
          <w:u w:val="single"/>
        </w:rPr>
        <w:t xml:space="preserve">267258</w:t>
      </w:r>
    </w:p>
    <w:p>
      <w:r>
        <w:t xml:space="preserve">@MNTNSTARZ80 @washingtonpost Terrorin tappamisen nimissä, salliiko kukaan kemiallisten aseiden tappaa lapsia?Terrorismi alkaa, kun ihmiset unohtavat valvoa asuinalueita.</w:t>
      </w:r>
    </w:p>
    <w:p>
      <w:r>
        <w:rPr>
          <w:b/>
          <w:u w:val="single"/>
        </w:rPr>
        <w:t xml:space="preserve">267259</w:t>
      </w:r>
    </w:p>
    <w:p>
      <w:r>
        <w:t xml:space="preserve">Oletko koskaan nähnyt tätä suurta, todella lumoavaa 146-vuotiasta wisteriaa, joka sijaitsee Japanissa? #WondersoftheWorld https://t.co/OM4NWWsKSQ https://t.co/gdjRMJ2jLq</w:t>
      </w:r>
    </w:p>
    <w:p>
      <w:r>
        <w:rPr>
          <w:b/>
          <w:u w:val="single"/>
        </w:rPr>
        <w:t xml:space="preserve">267260</w:t>
      </w:r>
    </w:p>
    <w:p>
      <w:r>
        <w:t xml:space="preserve">@andrewaguilar54 @justgeemo whoa whoa whoa y'all ei edes mennä voittamaton kanssa Nick Saban 😂 y'all tarvitaan lil vähän enemmän apua</w:t>
      </w:r>
    </w:p>
    <w:p>
      <w:r>
        <w:rPr>
          <w:b/>
          <w:u w:val="single"/>
        </w:rPr>
        <w:t xml:space="preserve">267261</w:t>
      </w:r>
    </w:p>
    <w:p>
      <w:r>
        <w:t xml:space="preserve">"Me tapasimme toisemme hiljattain, eikö niin?"</w:t>
        <w:br/>
        <w:t xml:space="preserve"> "Missä?"</w:t>
        <w:br/>
        <w:t xml:space="preserve">"kun olimme töissä</w:t>
        <w:t xml:space="preserve">"</w:t>
        <w:br/>
        <w:t xml:space="preserve"> "ehhhh et voi sanoa jotain tuollaista nyt!!!</w:t>
      </w:r>
    </w:p>
    <w:p>
      <w:r>
        <w:rPr>
          <w:b/>
          <w:u w:val="single"/>
        </w:rPr>
        <w:t xml:space="preserve">267262</w:t>
      </w:r>
    </w:p>
    <w:p>
      <w:r>
        <w:t xml:space="preserve">@micepri Vihani kohdistuu pohjoisen ihmisiin, jotka tukevat pohjoisen toimintaa TN:n kansaa vastaan.</w:t>
      </w:r>
    </w:p>
    <w:p>
      <w:r>
        <w:rPr>
          <w:b/>
          <w:u w:val="single"/>
        </w:rPr>
        <w:t xml:space="preserve">267263</w:t>
      </w:r>
    </w:p>
    <w:p>
      <w:r>
        <w:t xml:space="preserve">Joan Baezin taisteleva puoli: The Life and Times of a Secret Badass https://t.co/IXWHS3DB3i via @RollingStone</w:t>
      </w:r>
    </w:p>
    <w:p>
      <w:r>
        <w:rPr>
          <w:b/>
          <w:u w:val="single"/>
        </w:rPr>
        <w:t xml:space="preserve">267264</w:t>
      </w:r>
    </w:p>
    <w:p>
      <w:r>
        <w:t xml:space="preserve">#kiitokset @UltramisterG @yesterdaysgaze @Artful_Alice kiitos viimeaikaisesta seuraamisesta. Paljon arvostettu :) &amp;gt;Want this🆓❓https://t.co/6xR9c9flO0</w:t>
      </w:r>
    </w:p>
    <w:p>
      <w:r>
        <w:rPr>
          <w:b/>
          <w:u w:val="single"/>
        </w:rPr>
        <w:t xml:space="preserve">267265</w:t>
      </w:r>
    </w:p>
    <w:p>
      <w:r>
        <w:t xml:space="preserve">@RobertJRosecock @BraunStrowman5 @michaelsmith Mutta olen samaa mieltä siitä, että se on yksi pahimmista rasismin muodoista.</w:t>
      </w:r>
    </w:p>
    <w:p>
      <w:r>
        <w:rPr>
          <w:b/>
          <w:u w:val="single"/>
        </w:rPr>
        <w:t xml:space="preserve">267266</w:t>
      </w:r>
    </w:p>
    <w:p>
      <w:r>
        <w:t xml:space="preserve">Inhoan sitä, että joudun usein jättämään pelit väliin, koska Xbox on olohuoneessa. Mikrofoni poimii liikaa melua.</w:t>
      </w:r>
    </w:p>
    <w:p>
      <w:r>
        <w:rPr>
          <w:b/>
          <w:u w:val="single"/>
        </w:rPr>
        <w:t xml:space="preserve">267267</w:t>
      </w:r>
    </w:p>
    <w:p>
      <w:r>
        <w:t xml:space="preserve">Nyt soi Sad Classical Music (.com) : Deleyaman - " Yergna?n"</w:t>
        <w:br/>
        <w:br/>
        <w:t xml:space="preserve">https://t.co/fjFPuyc9Uu</w:t>
        <w:br/>
        <w:br/>
        <w:t xml:space="preserve">#music #sadmusic</w:t>
      </w:r>
    </w:p>
    <w:p>
      <w:r>
        <w:rPr>
          <w:b/>
          <w:u w:val="single"/>
        </w:rPr>
        <w:t xml:space="preserve">267268</w:t>
      </w:r>
    </w:p>
    <w:p>
      <w:r>
        <w:t xml:space="preserve">Tykkäsin @YouTube-videosta https://t.co/gx0kDbnsqc The Legend Of Zelda "Song Of Storms" (Ukulele/Metal Cover)</w:t>
      </w:r>
    </w:p>
    <w:p>
      <w:r>
        <w:rPr>
          <w:b/>
          <w:u w:val="single"/>
        </w:rPr>
        <w:t xml:space="preserve">267269</w:t>
      </w:r>
    </w:p>
    <w:p>
      <w:r>
        <w:t xml:space="preserve">Mitä on tekeillä? on ulkona! #BIM https://t.co/rclpshaJSv Stories via @BIMSummit @estePepin @networkingbim #arkkitehtuuri #bim</w:t>
      </w:r>
    </w:p>
    <w:p>
      <w:r>
        <w:rPr>
          <w:b/>
          <w:u w:val="single"/>
        </w:rPr>
        <w:t xml:space="preserve">267270</w:t>
      </w:r>
    </w:p>
    <w:p>
      <w:r>
        <w:t xml:space="preserve">@MostRequestLive @JayMacRadio @OnAirRomeo Still Got Time by @zaynmalik #MostRequestedLive @MostRequestLive @MostRequestLive @OnAirRomeo @JayMacRadio @JayMacRadio</w:t>
      </w:r>
    </w:p>
    <w:p>
      <w:r>
        <w:rPr>
          <w:b/>
          <w:u w:val="single"/>
        </w:rPr>
        <w:t xml:space="preserve">267271</w:t>
      </w:r>
    </w:p>
    <w:p>
      <w:r>
        <w:t xml:space="preserve">Lean räppää ja pilleri popping aalto teille nuoret niggat. No, te saatte kärsiä tekojenne seurauksista.</w:t>
      </w:r>
    </w:p>
    <w:p>
      <w:r>
        <w:rPr>
          <w:b/>
          <w:u w:val="single"/>
        </w:rPr>
        <w:t xml:space="preserve">267272</w:t>
      </w:r>
    </w:p>
    <w:p>
      <w:r>
        <w:t xml:space="preserve">@OHLHoundPower @tricia_d21 @KODIAK999 @nevz8778 Olemme valmiita peliin 2! #NowWeRun https://t.co/4nPOW1VAgV</w:t>
      </w:r>
    </w:p>
    <w:p>
      <w:r>
        <w:rPr>
          <w:b/>
          <w:u w:val="single"/>
        </w:rPr>
        <w:t xml:space="preserve">267273</w:t>
      </w:r>
    </w:p>
    <w:p>
      <w:r>
        <w:t xml:space="preserve">One Directionin Harry Styles paljastaa, miten Adele ohjasi hänen debyyttisooloalbumiaan.</w:t>
        <w:br/>
        <w:t xml:space="preserve">https://t.co/scTVcQdMXt by #TaemarMusic via @c0nvey https://t.co/uFJZN8Ssit</w:t>
      </w:r>
    </w:p>
    <w:p>
      <w:r>
        <w:rPr>
          <w:b/>
          <w:u w:val="single"/>
        </w:rPr>
        <w:t xml:space="preserve">267274</w:t>
      </w:r>
    </w:p>
    <w:p>
      <w:r>
        <w:t xml:space="preserve">He leikkivät lopettaa yrittää kääntää mitään jotain, koska kun yo nigga kutsua u niitä nimiä hän tarkoittaa sitä https://t.co/08X8eUFXsC</w:t>
      </w:r>
    </w:p>
    <w:p>
      <w:r>
        <w:rPr>
          <w:b/>
          <w:u w:val="single"/>
        </w:rPr>
        <w:t xml:space="preserve">267275</w:t>
      </w:r>
    </w:p>
    <w:p>
      <w:r>
        <w:t xml:space="preserve">@cozzybruce1888 @JimSpenceSport He saavat samanlaisia väkijoukkoja, olen samaa mieltä siitä, että Celticillä on suurempi fanipohja, mutta piste, jonka teen, on suuret väkijoukot eivät takaa menestystä.</w:t>
      </w:r>
    </w:p>
    <w:p>
      <w:r>
        <w:rPr>
          <w:b/>
          <w:u w:val="single"/>
        </w:rPr>
        <w:t xml:space="preserve">267276</w:t>
      </w:r>
    </w:p>
    <w:p>
      <w:r>
        <w:t xml:space="preserve">@saaeacademy Nyt Amazonissa! Uusi edtech-tuote, jonka avulla ihmiset voivat tuntea kirjoittamansa sanat! https://t.co/CtRGicYkY2</w:t>
      </w:r>
    </w:p>
    <w:p>
      <w:r>
        <w:rPr>
          <w:b/>
          <w:u w:val="single"/>
        </w:rPr>
        <w:t xml:space="preserve">267277</w:t>
      </w:r>
    </w:p>
    <w:p>
      <w:r>
        <w:t xml:space="preserve">OTTELU jalkapallolehti Hull City ASHBEE ? Goal Celebration Karoo pakki kuva https://t.co/9iYojJBt0J https://t.co/khjxLCNL4Z https://t.co/khjxLCNL4Z</w:t>
      </w:r>
    </w:p>
    <w:p>
      <w:r>
        <w:rPr>
          <w:b/>
          <w:u w:val="single"/>
        </w:rPr>
        <w:t xml:space="preserve">267278</w:t>
      </w:r>
    </w:p>
    <w:p>
      <w:r>
        <w:t xml:space="preserve">@godspower123 @graceenaka lol olen kaikki efe oo I'll dm u todiste, jos et blv minua issokey oli vain yrittää auttaa😊</w:t>
      </w:r>
    </w:p>
    <w:p>
      <w:r>
        <w:rPr>
          <w:b/>
          <w:u w:val="single"/>
        </w:rPr>
        <w:t xml:space="preserve">267279</w:t>
      </w:r>
    </w:p>
    <w:p>
      <w:r>
        <w:t xml:space="preserve">McDonalds: jennahhhhhhhhhhhhh Me vain seuraamme heidän reseptiään, mutta ehkä kun McD's &amp;amp; Coca-Cola yhdistetään - se on suorastaan herkullista!</w:t>
      </w:r>
    </w:p>
    <w:p>
      <w:r>
        <w:rPr>
          <w:b/>
          <w:u w:val="single"/>
        </w:rPr>
        <w:t xml:space="preserve">267280</w:t>
      </w:r>
    </w:p>
    <w:p>
      <w:r>
        <w:t xml:space="preserve">CATH KIDSTON - UPOUUSI KYNÄNIPPU - https://t.co/5zsfNSJZj5 https://t.co/01hG0ip90d https://t.co/ZJGuKvvF2E https://t.co/ZJGuKvvF2E</w:t>
      </w:r>
    </w:p>
    <w:p>
      <w:r>
        <w:rPr>
          <w:b/>
          <w:u w:val="single"/>
        </w:rPr>
        <w:t xml:space="preserve">267281</w:t>
      </w:r>
    </w:p>
    <w:p>
      <w:r>
        <w:t xml:space="preserve">@YoungsonKiddo @KEEMSTAR Koska jos hän omistaisi Drama Alertin, hänet lopetettaisiin, häntä kielletään omistamasta YouTube-kanavaa.</w:t>
      </w:r>
    </w:p>
    <w:p>
      <w:r>
        <w:rPr>
          <w:b/>
          <w:u w:val="single"/>
        </w:rPr>
        <w:t xml:space="preserve">267282</w:t>
      </w:r>
    </w:p>
    <w:p>
      <w:r>
        <w:t xml:space="preserve">Morsian saapuu...</w:t>
        <w:t xml:space="preserve">#PalladiumHotel #PuntaCana</w:t>
        <w:br/>
        <w:t xml:space="preserve">@janineferko #destinationweddingplanner 224-265-0197 https://t.co/cXj0EHTZCM https://t.co/cXj0EHTZCM</w:t>
      </w:r>
    </w:p>
    <w:p>
      <w:r>
        <w:rPr>
          <w:b/>
          <w:u w:val="single"/>
        </w:rPr>
        <w:t xml:space="preserve">267283</w:t>
      </w:r>
    </w:p>
    <w:p>
      <w:r>
        <w:t xml:space="preserve">Heat (Blu-ray Disc, 2009) Kuin uusi ! Al Pacino Val Kilmer https://t.co/W3FW9t4kBi https://t.co/sjm027TQWO</w:t>
      </w:r>
    </w:p>
    <w:p>
      <w:r>
        <w:rPr>
          <w:b/>
          <w:u w:val="single"/>
        </w:rPr>
        <w:t xml:space="preserve">267284</w:t>
      </w:r>
    </w:p>
    <w:p>
      <w:r>
        <w:t xml:space="preserve">yksi henkilö seurasi minua ja 3 henkilöä poisti seuraamiseni // automaattisesti tarkistettu https://t.co/OsR9uEcMJa mukaan.</w:t>
      </w:r>
    </w:p>
    <w:p>
      <w:r>
        <w:rPr>
          <w:b/>
          <w:u w:val="single"/>
        </w:rPr>
        <w:t xml:space="preserve">267285</w:t>
      </w:r>
    </w:p>
    <w:p>
      <w:r>
        <w:t xml:space="preserve">@SiemianDaGOAT @SportsCenter selitä minulle, miksi jääkiekko ei ole urheilulaji? Onko se vain siksi, että SINÄ et pidä siitä?</w:t>
      </w:r>
    </w:p>
    <w:p>
      <w:r>
        <w:rPr>
          <w:b/>
          <w:u w:val="single"/>
        </w:rPr>
        <w:t xml:space="preserve">267286</w:t>
      </w:r>
    </w:p>
    <w:p>
      <w:r>
        <w:t xml:space="preserve">Hei Bag Five Vermont arvostamme seuraajiamme! Saga Gear Valmistaja ja; Viejä kaikenlaisten moottoripyörä Garme... https://t.co/3uwWbyX6nX</w:t>
      </w:r>
    </w:p>
    <w:p>
      <w:r>
        <w:rPr>
          <w:b/>
          <w:u w:val="single"/>
        </w:rPr>
        <w:t xml:space="preserve">267287</w:t>
      </w:r>
    </w:p>
    <w:p>
      <w:r>
        <w:t xml:space="preserve">@SamSeder Voinko valita heroiinidiilerini, LaSalle. Tai itsemurhan? Minulla on yksinkertaisesti oltava kolmas vaihtoehto, Sam.</w:t>
      </w:r>
    </w:p>
    <w:p>
      <w:r>
        <w:rPr>
          <w:b/>
          <w:u w:val="single"/>
        </w:rPr>
        <w:t xml:space="preserve">267288</w:t>
      </w:r>
    </w:p>
    <w:p>
      <w:r>
        <w:t xml:space="preserve">03:56 UTC</w:t>
        <w:br/>
        <w:t xml:space="preserve">Lämpötila: 7.3°C</w:t>
        <w:br/>
        <w:t xml:space="preserve">Tuuli: NNE, 0 mph(avg), 2 mph(puuska)</w:t>
        <w:br/>
        <w:t xml:space="preserve">Kosteus: 70%</w:t>
        <w:br/>
        <w:t xml:space="preserve">Sade(/h):</w:t>
        <w:t xml:space="preserve">0.0 mm</w:t>
        <w:br/>
        <w:t xml:space="preserve">Paine: 1027 hPa, nousee hitaasti</w:t>
        <w:br/>
        <w:t xml:space="preserve">#weather</w:t>
      </w:r>
    </w:p>
    <w:p>
      <w:r>
        <w:rPr>
          <w:b/>
          <w:u w:val="single"/>
        </w:rPr>
        <w:t xml:space="preserve">267289</w:t>
      </w:r>
    </w:p>
    <w:p>
      <w:r>
        <w:t xml:space="preserve">Sterlingin tukena vankka palvelujen PMI, ADP ja FOMC Minutes In Focus https://t.co/qUwALHB1GY via ActionForex</w:t>
      </w:r>
    </w:p>
    <w:p>
      <w:r>
        <w:rPr>
          <w:b/>
          <w:u w:val="single"/>
        </w:rPr>
        <w:t xml:space="preserve">267290</w:t>
      </w:r>
    </w:p>
    <w:p>
      <w:r>
        <w:t xml:space="preserve">@JHewly -- katse siirtyi sinne, minne Jake astui, ja hän oli aluksi hiljaa, ennen kuin hyssytteli yksinkertaisen "/Mitä?/"."</w:t>
      </w:r>
    </w:p>
    <w:p>
      <w:r>
        <w:rPr>
          <w:b/>
          <w:u w:val="single"/>
        </w:rPr>
        <w:t xml:space="preserve">267291</w:t>
      </w:r>
    </w:p>
    <w:p>
      <w:r>
        <w:t xml:space="preserve">@tayIor_swifts watch 13 reasons why if u havent yet!! ja kirjoja ehkä kokeilla olemme muurahaisia tai ilkeä?</w:t>
      </w:r>
    </w:p>
    <w:p>
      <w:r>
        <w:rPr>
          <w:b/>
          <w:u w:val="single"/>
        </w:rPr>
        <w:t xml:space="preserve">267292</w:t>
      </w:r>
    </w:p>
    <w:p>
      <w:r>
        <w:t xml:space="preserve">@crosbygal87 Tutkitaan asiaa! Voit sillä välin lähettää sähköpostia osoitteeseen socialmedia@pittsburghpenguins.com.</w:t>
      </w:r>
    </w:p>
    <w:p>
      <w:r>
        <w:rPr>
          <w:b/>
          <w:u w:val="single"/>
        </w:rPr>
        <w:t xml:space="preserve">267293</w:t>
      </w:r>
    </w:p>
    <w:p>
      <w:r>
        <w:t xml:space="preserve">näin juuri jonkun murtaneen kätensä, se oli niin huonossa kunnossa, etten uskonut, että käsi voi pysyä tuollaisena.</w:t>
      </w:r>
    </w:p>
    <w:p>
      <w:r>
        <w:rPr>
          <w:b/>
          <w:u w:val="single"/>
        </w:rPr>
        <w:t xml:space="preserve">267294</w:t>
      </w:r>
    </w:p>
    <w:p>
      <w:r>
        <w:t xml:space="preserve">@FlorDeBelieber @justinbieber @radiodisney Äänestän #Majorlazer (feat.@justinbieber ) "Cold Water" #WhenTheBeatDrops @radiodisney</w:t>
      </w:r>
    </w:p>
    <w:p>
      <w:r>
        <w:rPr>
          <w:b/>
          <w:u w:val="single"/>
        </w:rPr>
        <w:t xml:space="preserve">267295</w:t>
      </w:r>
    </w:p>
    <w:p>
      <w:r>
        <w:t xml:space="preserve">Tarkin näyttää niin huonolta Rogue Onessa, etten ymmärrä, mikseivät he käyttäneet Guy Henryn kasvoja, varsinkin nyt, kun Hanin rooli on muuttumassa.</w:t>
      </w:r>
    </w:p>
    <w:p>
      <w:r>
        <w:rPr>
          <w:b/>
          <w:u w:val="single"/>
        </w:rPr>
        <w:t xml:space="preserve">267296</w:t>
      </w:r>
    </w:p>
    <w:p>
      <w:r>
        <w:t xml:space="preserve">adidas Ultra Boost 3.0 Musta Valkoinen 180 dollaria</w:t>
        <w:br/>
        <w:t xml:space="preserve">Paras ostaa &amp;gt;&amp;gt; https://t.co/eAC8Li6gnd https://t.co/rcBJS7xI0m https://t.co/rcBJS7xI0m</w:t>
      </w:r>
    </w:p>
    <w:p>
      <w:r>
        <w:rPr>
          <w:b/>
          <w:u w:val="single"/>
        </w:rPr>
        <w:t xml:space="preserve">267297</w:t>
      </w:r>
    </w:p>
    <w:p>
      <w:r>
        <w:t xml:space="preserve">"Ajattelin, voisinko käyttää voimiani hyvään?"</w:t>
        <w:t xml:space="preserve">@beachgal, @GDIGM</w:t>
        <w:br/>
        <w:br/>
        <w:t xml:space="preserve">https://t.co/Pf4AMLS9cq</w:t>
        <w:br/>
        <w:br/>
        <w:t xml:space="preserve">#changemaker #SocEnt #ChangeTheStory</w:t>
      </w:r>
    </w:p>
    <w:p>
      <w:r>
        <w:rPr>
          <w:b/>
          <w:u w:val="single"/>
        </w:rPr>
        <w:t xml:space="preserve">267298</w:t>
      </w:r>
    </w:p>
    <w:p>
      <w:r>
        <w:t xml:space="preserve">on surullista, miten realistinen tämä sarja on. tällaista paskaa tapahtuu niin paljon lukioissa ympäri maata.</w:t>
      </w:r>
    </w:p>
    <w:p>
      <w:r>
        <w:rPr>
          <w:b/>
          <w:u w:val="single"/>
        </w:rPr>
        <w:t xml:space="preserve">267299</w:t>
      </w:r>
    </w:p>
    <w:p>
      <w:r>
        <w:t xml:space="preserve">Yhä useammat nuoret asunnonomistajat pysyvät asunnoissaan pidempään. Miksi 35-vuotiaat ja... https://t.co/e9Xdaz3dJL https://t.co/6MCYcbrCDS https://t.co/6MCYcbrCDS</w:t>
      </w:r>
    </w:p>
    <w:p>
      <w:r>
        <w:rPr>
          <w:b/>
          <w:u w:val="single"/>
        </w:rPr>
        <w:t xml:space="preserve">267300</w:t>
      </w:r>
    </w:p>
    <w:p>
      <w:r>
        <w:t xml:space="preserve">#infographic by @CLX_Logistics Kuinka tehokas on rahdinhallintajärjestelmäsi? https://t.co/qHyU3mtmOm by Mike Challman via @Biz_Logistics</w:t>
      </w:r>
    </w:p>
    <w:p>
      <w:r>
        <w:rPr>
          <w:b/>
          <w:u w:val="single"/>
        </w:rPr>
        <w:t xml:space="preserve">267301</w:t>
      </w:r>
    </w:p>
    <w:p>
      <w:r>
        <w:t xml:space="preserve">Tiedä, mitä haluat tehdä, pidä ajatus lujasti mielessäsi ja tee joka päivä se, mitä pitäisi tehdä, ja... https://t.co/rJICmhxqhM...</w:t>
      </w:r>
    </w:p>
    <w:p>
      <w:r>
        <w:rPr>
          <w:b/>
          <w:u w:val="single"/>
        </w:rPr>
        <w:t xml:space="preserve">267302</w:t>
      </w:r>
    </w:p>
    <w:p>
      <w:r>
        <w:t xml:space="preserve">@sipadmohd Varallisuuden siirto! Varallisuuden puristaminen keskituloiselta palkansaajalta siirretty opportunistiselle uskontokunnalle.</w:t>
      </w:r>
    </w:p>
    <w:p>
      <w:r>
        <w:rPr>
          <w:b/>
          <w:u w:val="single"/>
        </w:rPr>
        <w:t xml:space="preserve">267303</w:t>
      </w:r>
    </w:p>
    <w:p>
      <w:r>
        <w:t xml:space="preserve">ฉันชอบวิดีโอ @YouTube https://t.co/jUj467YpF4 Ward tuplasti Hydraa vastaan - Marvel's Agents of S.H.I.E.L.D. 4x16</w:t>
      </w:r>
    </w:p>
    <w:p>
      <w:r>
        <w:rPr>
          <w:b/>
          <w:u w:val="single"/>
        </w:rPr>
        <w:t xml:space="preserve">267304</w:t>
      </w:r>
    </w:p>
    <w:p>
      <w:r>
        <w:t xml:space="preserve">Retweeted The Quote (@thequote):</w:t>
        <w:br/>
        <w:br/>
        <w:t xml:space="preserve"> En pidä standardikauneudesta - kauneutta ei ole ilman outoutta. - Karl Lagerfield</w:t>
      </w:r>
    </w:p>
    <w:p>
      <w:r>
        <w:rPr>
          <w:b/>
          <w:u w:val="single"/>
        </w:rPr>
        <w:t xml:space="preserve">267305</w:t>
      </w:r>
    </w:p>
    <w:p>
      <w:r>
        <w:t xml:space="preserve">Pelkuri ja mestari tuntevat samaa pelkoa, mutta ero on siinä, mitä he tekevät pelon keskellä.</w:t>
        <w:br/>
        <w:t xml:space="preserve"> #ThinkBigSundayWithMarsha https://t.co/e0nQFsYpq5 https://t.co/e0nQFsYpq5</w:t>
      </w:r>
    </w:p>
    <w:p>
      <w:r>
        <w:rPr>
          <w:b/>
          <w:u w:val="single"/>
        </w:rPr>
        <w:t xml:space="preserve">267306</w:t>
      </w:r>
    </w:p>
    <w:p>
      <w:r>
        <w:t xml:space="preserve">Osumia tulee lisää, sillä 21 mainostajaa on nyt hylännyt Bill O'Reillyn https://t.co/7GnlDrtLU4 https://t.co/J44U7eKVtk https://t.co/J44U7eKVtk</w:t>
      </w:r>
    </w:p>
    <w:p>
      <w:r>
        <w:rPr>
          <w:b/>
          <w:u w:val="single"/>
        </w:rPr>
        <w:t xml:space="preserve">267307</w:t>
      </w:r>
    </w:p>
    <w:p>
      <w:r>
        <w:t xml:space="preserve">katso lisää päivitettyjä, ennennäkemättömiä Vintage Sex -ohjelmia #vintagehardcore https://t.co/55ZZErYlw5 https://t.co/IATTC1LXI4</w:t>
      </w:r>
    </w:p>
    <w:p>
      <w:r>
        <w:rPr>
          <w:b/>
          <w:u w:val="single"/>
        </w:rPr>
        <w:t xml:space="preserve">267308</w:t>
      </w:r>
    </w:p>
    <w:p>
      <w:r>
        <w:t xml:space="preserve">Eurooppalaiset kaupungit ovat kieltämässä epäinhimillistävät ulkomainokset. Tämä on suuri askel kohti... https://t.co/9KhDBBHHJg...</w:t>
      </w:r>
    </w:p>
    <w:p>
      <w:r>
        <w:rPr>
          <w:b/>
          <w:u w:val="single"/>
        </w:rPr>
        <w:t xml:space="preserve">267309</w:t>
      </w:r>
    </w:p>
    <w:p>
      <w:r>
        <w:t xml:space="preserve">Tutkijat väittävät, että kaikki naiset voivat saavuttaa "superorgasmeja" https://t.co/MuG23CQ3k2 https://t.co/mLswnHnD5n https://t.co/mLswnHnD5n</w:t>
      </w:r>
    </w:p>
    <w:p>
      <w:r>
        <w:rPr>
          <w:b/>
          <w:u w:val="single"/>
        </w:rPr>
        <w:t xml:space="preserve">267310</w:t>
      </w:r>
    </w:p>
    <w:p>
      <w:r>
        <w:t xml:space="preserve">Miksi toimistojen tulisi luopua mainonnasta ja investoida omaan mediaan https://t.co/ulu9egorlT https://t.co/eQ2eTV15g9 https://t.co/eQ2eTV15g9</w:t>
      </w:r>
    </w:p>
    <w:p>
      <w:r>
        <w:rPr>
          <w:b/>
          <w:u w:val="single"/>
        </w:rPr>
        <w:t xml:space="preserve">267311</w:t>
      </w:r>
    </w:p>
    <w:p>
      <w:r>
        <w:t xml:space="preserve">shahid - Valmistautukaa Saudi-Arabian koalitioon - No, me emme ole sotilasasiantuntijoita. https://t.co/ZQ5KVJXtwm</w:t>
      </w:r>
    </w:p>
    <w:p>
      <w:r>
        <w:rPr>
          <w:b/>
          <w:u w:val="single"/>
        </w:rPr>
        <w:t xml:space="preserve">267312</w:t>
      </w:r>
    </w:p>
    <w:p>
      <w:r>
        <w:t xml:space="preserve">8 sosiaalisen median salaisuutta, jotka jokaisen yrittäjän tulisi tietää #markkinointi #social #facebook @andrewmedal @entrepreneur https://t.co/oXBFp0A9ih</w:t>
      </w:r>
    </w:p>
    <w:p>
      <w:r>
        <w:rPr>
          <w:b/>
          <w:u w:val="single"/>
        </w:rPr>
        <w:t xml:space="preserve">267313</w:t>
      </w:r>
    </w:p>
    <w:p>
      <w:r>
        <w:t xml:space="preserve">@carma.india ottaa nyt vastaan tilauksia @sabyasachiofficialin uudelle Palermo Afternoons -mallistolle.</w:t>
        <w:br/>
        <w:t xml:space="preserve"> Ota yhteyttä... https://t.co/RKzzfo68Q8 https://t.co/bKSjQUmG2O...</w:t>
      </w:r>
    </w:p>
    <w:p>
      <w:r>
        <w:rPr>
          <w:b/>
          <w:u w:val="single"/>
        </w:rPr>
        <w:t xml:space="preserve">267314</w:t>
      </w:r>
    </w:p>
    <w:p>
      <w:r>
        <w:t xml:space="preserve">#SanFrancisco sijalla 11 @EnvAm's #ShiningCities -rankingissa! Odotamme heidän jatkavan edelläkävijänä @mayoredlee https://t.co/9hHVeK4O3n https://t.co/7mARJEqFK1 https://t.co/7mARJEqFK1</w:t>
      </w:r>
    </w:p>
    <w:p>
      <w:r>
        <w:rPr>
          <w:b/>
          <w:u w:val="single"/>
        </w:rPr>
        <w:t xml:space="preserve">267315</w:t>
      </w:r>
    </w:p>
    <w:p>
      <w:r>
        <w:t xml:space="preserve">Kliininen ravitsemusterapeutti Jen Oikarinen selittää, miten voit lisätä hedelmiä ja vihanneksia aterioihisi @nbc15_madisonille</w:t>
        <w:br/>
        <w:t xml:space="preserve">https://t.co/62S3481kE6 https://t.co/os12O4jsPH</w:t>
      </w:r>
    </w:p>
    <w:p>
      <w:r>
        <w:rPr>
          <w:b/>
          <w:u w:val="single"/>
        </w:rPr>
        <w:t xml:space="preserve">267316</w:t>
      </w:r>
    </w:p>
    <w:p>
      <w:r>
        <w:t xml:space="preserve">Tässä on jotain: 214 piirissä, joissa oli GOP-puolueen viranhaltija ehdolla vuonna 2016, Trumpin marginaali oli suurempi kuin viranhaltijoiden vain 27:ssä. (1/3)</w:t>
      </w:r>
    </w:p>
    <w:p>
      <w:r>
        <w:rPr>
          <w:b/>
          <w:u w:val="single"/>
        </w:rPr>
        <w:t xml:space="preserve">267317</w:t>
      </w:r>
    </w:p>
    <w:p>
      <w:r>
        <w:t xml:space="preserve">Minä, Naz, haastan sinut ottamaan vastaan #BandungHistoricalStudyGames-haasteen.</w:t>
        <w:br/>
        <w:br/>
        <w:t xml:space="preserve"> #BHSG2017 on hauska,... https://t.co/MVLHp0gQPP https://t.co/MVLHp0gQPP</w:t>
      </w:r>
    </w:p>
    <w:p>
      <w:r>
        <w:rPr>
          <w:b/>
          <w:u w:val="single"/>
        </w:rPr>
        <w:t xml:space="preserve">267318</w:t>
      </w:r>
    </w:p>
    <w:p>
      <w:r>
        <w:t xml:space="preserve">@eleneariel Hän oli luultavasti vain vihainen siitä, että syksy ei tuonut tuoretta maitoa, koska hän asuu maitotilalla!!! Minäkin olisin vihainen. #wtf?nohostessgift?</w:t>
      </w:r>
    </w:p>
    <w:p>
      <w:r>
        <w:rPr>
          <w:b/>
          <w:u w:val="single"/>
        </w:rPr>
        <w:t xml:space="preserve">267319</w:t>
      </w:r>
    </w:p>
    <w:p>
      <w:r>
        <w:t xml:space="preserve">Yksi koira. Yksi dollari. Kaksi koiraa. Kaksi dollaria. Kolme koiraa. Kolme dollaria. Arvaako kukaan, että tänä iltana on dollarin koirien ilta? https://t.co/Hnu1coQvZv ...</w:t>
      </w:r>
    </w:p>
    <w:p>
      <w:r>
        <w:rPr>
          <w:b/>
          <w:u w:val="single"/>
        </w:rPr>
        <w:t xml:space="preserve">267320</w:t>
      </w:r>
    </w:p>
    <w:p>
      <w:r>
        <w:t xml:space="preserve">@mbleyleben Kuinka fiksu sinä olet? Tarpeeksi fiksu katsomaan, kyselemään ja olemaan välittävä ihminen? https://t.co/BafXvOtD82 Katsotaanpa, oletko https://t.co/l3VEK0wYKF</w:t>
      </w:r>
    </w:p>
    <w:p>
      <w:r>
        <w:rPr>
          <w:b/>
          <w:u w:val="single"/>
        </w:rPr>
        <w:t xml:space="preserve">267321</w:t>
      </w:r>
    </w:p>
    <w:p>
      <w:r>
        <w:t xml:space="preserve">#ISGA:n jäsenet vierailevat Delhissä ja Mumbaissa tapaamassa alan elimiä, tutkimassa tulevaa yhteistyötä ja #sojapaputuotteiden markkinapotentiaalia. https://t.co/Cko1hnPF5L</w:t>
      </w:r>
    </w:p>
    <w:p>
      <w:r>
        <w:rPr>
          <w:b/>
          <w:u w:val="single"/>
        </w:rPr>
        <w:t xml:space="preserve">267322</w:t>
      </w:r>
    </w:p>
    <w:p>
      <w:r>
        <w:t xml:space="preserve">Nova Scotia, Tale, siitä, miten keijujen kanssa eroon pääseminen todella tarkoitti uskomista Folk Lore https://t.co/4VanXrP7OE https://t.co/7QuDt42RMN</w:t>
      </w:r>
    </w:p>
    <w:p>
      <w:r>
        <w:rPr>
          <w:b/>
          <w:u w:val="single"/>
        </w:rPr>
        <w:t xml:space="preserve">267323</w:t>
      </w:r>
    </w:p>
    <w:p>
      <w:r>
        <w:t xml:space="preserve">Aivoverkkoon perustuvan dynaamisen kognition mallin rakentamisen tutkimus. https://t.co/CEWfXZBECB.</w:t>
      </w:r>
    </w:p>
    <w:p>
      <w:r>
        <w:rPr>
          <w:b/>
          <w:u w:val="single"/>
        </w:rPr>
        <w:t xml:space="preserve">267324</w:t>
      </w:r>
    </w:p>
    <w:p>
      <w:r>
        <w:t xml:space="preserve">@ABC Vaikka tapahtuma on kauhea, oli mielestäni vastuutonta päästää ilmapalloja ympäristöön...</w:t>
      </w:r>
    </w:p>
    <w:p>
      <w:r>
        <w:rPr>
          <w:b/>
          <w:u w:val="single"/>
        </w:rPr>
        <w:t xml:space="preserve">267325</w:t>
      </w:r>
    </w:p>
    <w:p>
      <w:r>
        <w:t xml:space="preserve">@elyserides Hei, Olen ollut suuri, ollut kiireinen, joten on hyvin vähän aikaa twitter. on enemmän aikaa nyt, Miten voit 😀</w:t>
      </w:r>
    </w:p>
    <w:p>
      <w:r>
        <w:rPr>
          <w:b/>
          <w:u w:val="single"/>
        </w:rPr>
        <w:t xml:space="preserve">267326</w:t>
      </w:r>
    </w:p>
    <w:p>
      <w:r>
        <w:t xml:space="preserve">https://t.co/pDzZdmnzzt homo nyrkkipano Kuva xtrem dilatation https://t.co/GupuboJB0S https://t.co/jEFTlyCAUP https://t.co/GupuboJB0S https://t.co/jEFTlyCAUP</w:t>
      </w:r>
    </w:p>
    <w:p>
      <w:r>
        <w:rPr>
          <w:b/>
          <w:u w:val="single"/>
        </w:rPr>
        <w:t xml:space="preserve">267327</w:t>
      </w:r>
    </w:p>
    <w:p>
      <w:r>
        <w:t xml:space="preserve">@PhychoAsylum "Parempi olla koskematta siihen", hän sanoi Leslielle, kun hän näki tämän nostavan sen, "en halua nähdä sinun loukkaantuvan täällä."</w:t>
      </w:r>
    </w:p>
    <w:p>
      <w:r>
        <w:rPr>
          <w:b/>
          <w:u w:val="single"/>
        </w:rPr>
        <w:t xml:space="preserve">267328</w:t>
      </w:r>
    </w:p>
    <w:p>
      <w:r>
        <w:t xml:space="preserve">@ClassWarfare123 @Sen_JoeManchin @justicedems @BrandNew535 Se oli yhtä paljon HRC:n vastaista kuin mikä tahansa. Laita hänet vastaan Bernie ja Donnie saa turpiinsa.</w:t>
      </w:r>
    </w:p>
    <w:p>
      <w:r>
        <w:rPr>
          <w:b/>
          <w:u w:val="single"/>
        </w:rPr>
        <w:t xml:space="preserve">267329</w:t>
      </w:r>
    </w:p>
    <w:p>
      <w:r>
        <w:t xml:space="preserve">@ElenaSweetG "Kaikki pienet kauhut ja vääryydet?" Hän tietysti testasi häntä. Damonin kanssa mikään ei ollut helppoa.</w:t>
      </w:r>
    </w:p>
    <w:p>
      <w:r>
        <w:rPr>
          <w:b/>
          <w:u w:val="single"/>
        </w:rPr>
        <w:t xml:space="preserve">267330</w:t>
      </w:r>
    </w:p>
    <w:p>
      <w:r>
        <w:t xml:space="preserve">Hiljaisuuden voisi katkaista veitsellä. Selitin, että uusi palvelu oli tarkoitettu #kala Kuva: https://t.co/QqCKkluDFi https://t.co/hnBizuT6AV</w:t>
      </w:r>
    </w:p>
    <w:p>
      <w:r>
        <w:rPr>
          <w:b/>
          <w:u w:val="single"/>
        </w:rPr>
        <w:t xml:space="preserve">267331</w:t>
      </w:r>
    </w:p>
    <w:p>
      <w:r>
        <w:t xml:space="preserve">Business Camp on rakennettu auttamaan kokeneita luovien yritysten omistajia työskentelemään älykkäämmin! https://t.co/zWlvbULA1R (via @tradeshowcamp) https://t.co/PccuZ2fXq6</w:t>
      </w:r>
    </w:p>
    <w:p>
      <w:r>
        <w:rPr>
          <w:b/>
          <w:u w:val="single"/>
        </w:rPr>
        <w:t xml:space="preserve">267332</w:t>
      </w:r>
    </w:p>
    <w:p>
      <w:r>
        <w:t xml:space="preserve">@FrankLuntz Me äänestimme heitä vastaan ja meidän on tehtävä se ensi kerralla isommin, kun kaikki ovat ehdokkaidemme takana.</w:t>
      </w:r>
    </w:p>
    <w:p>
      <w:r>
        <w:rPr>
          <w:b/>
          <w:u w:val="single"/>
        </w:rPr>
        <w:t xml:space="preserve">267333</w:t>
      </w:r>
    </w:p>
    <w:p>
      <w:r>
        <w:t xml:space="preserve">Valmistautuminen osaajien hankinnan tulevaisuuteen - KORN FERRYn sponsorointisisältö https://t.co/0P8jsiXTaa https://t.co/Zz7rOSfvSU https://t.co/Zz7rOSfvSU</w:t>
      </w:r>
    </w:p>
    <w:p>
      <w:r>
        <w:rPr>
          <w:b/>
          <w:u w:val="single"/>
        </w:rPr>
        <w:t xml:space="preserve">267334</w:t>
      </w:r>
    </w:p>
    <w:p>
      <w:r>
        <w:t xml:space="preserve">Trump uudistaa todistamattomat salakuunteluväitteet: https://t.co/TrwYRAKF6I... https://t.co/TrwYRAKF6I</w:t>
      </w:r>
    </w:p>
    <w:p>
      <w:r>
        <w:rPr>
          <w:b/>
          <w:u w:val="single"/>
        </w:rPr>
        <w:t xml:space="preserve">267335</w:t>
      </w:r>
    </w:p>
    <w:p>
      <w:r>
        <w:t xml:space="preserve">SPECIAL 1999 Infiniti I 30 (Stone Mountain) $450 Atlanta Craigslist Autot puhallettu pään tiiviste https://t.co/CYQq03SzvD</w:t>
      </w:r>
    </w:p>
    <w:p>
      <w:r>
        <w:rPr>
          <w:b/>
          <w:u w:val="single"/>
        </w:rPr>
        <w:t xml:space="preserve">267336</w:t>
      </w:r>
    </w:p>
    <w:p>
      <w:r>
        <w:t xml:space="preserve">[HAPPY BIRTHDAY MINO]</w:t>
        <w:br/>
        <w:t xml:space="preserve">originally posted by https://t.co/2zUQtlnfYK #BIRTHDAY #WINNER #MINO... by #TonyAllysson via @c0nvey https://t.co/fd1j0fNTqV</w:t>
      </w:r>
    </w:p>
    <w:p>
      <w:r>
        <w:rPr>
          <w:b/>
          <w:u w:val="single"/>
        </w:rPr>
        <w:t xml:space="preserve">267337</w:t>
      </w:r>
    </w:p>
    <w:p>
      <w:r>
        <w:t xml:space="preserve">Maagisimmat hetket ovat niitä</w:t>
        <w:br/>
        <w:t xml:space="preserve">kun unohdat itsesi jonkun läsnäolon iloon....</w:t>
        <w:t xml:space="preserve"> ♥ ♥ ♥ ♥ https://t.co/Md0Hj7OH1s</w:t>
      </w:r>
    </w:p>
    <w:p>
      <w:r>
        <w:rPr>
          <w:b/>
          <w:u w:val="single"/>
        </w:rPr>
        <w:t xml:space="preserve">267338</w:t>
      </w:r>
    </w:p>
    <w:p>
      <w:r>
        <w:t xml:space="preserve">@atxcindy @realDonaldTrump @POTUS Yay! Lisää todisteita siitä, että demarit, jotka rakastivat häntä pari vuotta sitten, ovat nyt tekopyhiä...yaaayyyy 🙄.</w:t>
      </w:r>
    </w:p>
    <w:p>
      <w:r>
        <w:rPr>
          <w:b/>
          <w:u w:val="single"/>
        </w:rPr>
        <w:t xml:space="preserve">267339</w:t>
      </w:r>
    </w:p>
    <w:p>
      <w:r>
        <w:t xml:space="preserve">@tomjaywilliams TOM PLEASE TELL @kidinloveliam TO CREATE A SKYPE ACC, SHE WON'T TILL YOU TELL HER AND I WANT TOALK TALK to TALK to HER</w:t>
      </w:r>
    </w:p>
    <w:p>
      <w:r>
        <w:rPr>
          <w:b/>
          <w:u w:val="single"/>
        </w:rPr>
        <w:t xml:space="preserve">267340</w:t>
      </w:r>
    </w:p>
    <w:p>
      <w:r>
        <w:t xml:space="preserve">Ihmiset ovat niin tottuneet pitämään kantapäistä, että he luulevat kaikkien buuausten olevan huono asia???????. #WWENXT #NXTTakeOver https://t.co/NB7qx3tpQf https://t.co/NB7qx3tpQf</w:t>
      </w:r>
    </w:p>
    <w:p>
      <w:r>
        <w:rPr>
          <w:b/>
          <w:u w:val="single"/>
        </w:rPr>
        <w:t xml:space="preserve">267341</w:t>
      </w:r>
    </w:p>
    <w:p>
      <w:r>
        <w:t xml:space="preserve">Donald J. Trump@realDonaldTrump</w:t>
        <w:br/>
        <w:t xml:space="preserve">Tänään annetulla asetuksella perustettiin huumeriippuvuuden ja opioidikriisin torjuntaa käsittelevä komissio. https://t.co/cQL2eDPYWS https://t.co/AoiYNxtIBg</w:t>
      </w:r>
    </w:p>
    <w:p>
      <w:r>
        <w:rPr>
          <w:b/>
          <w:u w:val="single"/>
        </w:rPr>
        <w:t xml:space="preserve">267342</w:t>
      </w:r>
    </w:p>
    <w:p>
      <w:r>
        <w:t xml:space="preserve">British Telly: https://t.co/sVP1S51Ght... https://t.co/sVP1S51Ght</w:t>
      </w:r>
    </w:p>
    <w:p>
      <w:r>
        <w:rPr>
          <w:b/>
          <w:u w:val="single"/>
        </w:rPr>
        <w:t xml:space="preserve">267343</w:t>
      </w:r>
    </w:p>
    <w:p>
      <w:r>
        <w:t xml:space="preserve">@Leon_Sexy2016 @VENTULINAF430 @herby2121New @biencalmex @Jcmex27 @Lovisha8 @irinagomez60 She Is the. One</w:t>
      </w:r>
    </w:p>
    <w:p>
      <w:r>
        <w:rPr>
          <w:b/>
          <w:u w:val="single"/>
        </w:rPr>
        <w:t xml:space="preserve">267344</w:t>
      </w:r>
    </w:p>
    <w:p>
      <w:r>
        <w:t xml:space="preserve">Asuntojen hinnat nousseet 6,15 % koko maassa! [INFOGRAFIA] - Joitakin kohokohtia: https://t.co/W4urG7PdZa https://t.co/W4urG7PdZa</w:t>
      </w:r>
    </w:p>
    <w:p>
      <w:r>
        <w:rPr>
          <w:b/>
          <w:u w:val="single"/>
        </w:rPr>
        <w:t xml:space="preserve">267345</w:t>
      </w:r>
    </w:p>
    <w:p>
      <w:r>
        <w:t xml:space="preserve">Uusi virka: Kiina: Kiina: Kotikirkkoihin kohdistuvat ratsiat jatkuvat kristinuskon tukahduttamiseksi https://t.co/TlsQXPq9Kk</w:t>
      </w:r>
    </w:p>
    <w:p>
      <w:r>
        <w:rPr>
          <w:b/>
          <w:u w:val="single"/>
        </w:rPr>
        <w:t xml:space="preserve">267346</w:t>
      </w:r>
    </w:p>
    <w:p>
      <w:r>
        <w:t xml:space="preserve">Shoutout to @kirsten__faith for almost getting kidnapped in a dark alley with me and buying me coffee❤️ https://t.co/WrZlTaueus</w:t>
      </w:r>
    </w:p>
    <w:p>
      <w:r>
        <w:rPr>
          <w:b/>
          <w:u w:val="single"/>
        </w:rPr>
        <w:t xml:space="preserve">267347</w:t>
      </w:r>
    </w:p>
    <w:p>
      <w:r>
        <w:t xml:space="preserve">@andyhadfield Hei Andy, valitettavasti ei. Tässä on luettelo sovelluksista, joiden kanssa voi jakaa: https://t.co/DlEhbfIg1J.</w:t>
      </w:r>
    </w:p>
    <w:p>
      <w:r>
        <w:rPr>
          <w:b/>
          <w:u w:val="single"/>
        </w:rPr>
        <w:t xml:space="preserve">267348</w:t>
      </w:r>
    </w:p>
    <w:p>
      <w:r>
        <w:t xml:space="preserve">Reilun kaupan matkailun sertifioitu Cape St Francis Resort tarjoaa kokonaisvaltaisen terveys- ja hyvinvointikokemuksen, joka... https://t.co/N2F8qguvih</w:t>
      </w:r>
    </w:p>
    <w:p>
      <w:r>
        <w:rPr>
          <w:b/>
          <w:u w:val="single"/>
        </w:rPr>
        <w:t xml:space="preserve">267349</w:t>
      </w:r>
    </w:p>
    <w:p>
      <w:r>
        <w:t xml:space="preserve">ja jos u kaikki tilata annan u 20 tilaukset minun 20 tilit heres linkki https://t.co/wD750STmyW</w:t>
        <w:br/>
        <w:t xml:space="preserve">ja myös voi u leimat sub koska se</w:t>
      </w:r>
    </w:p>
    <w:p>
      <w:r>
        <w:rPr>
          <w:b/>
          <w:u w:val="single"/>
        </w:rPr>
        <w:t xml:space="preserve">267350</w:t>
      </w:r>
    </w:p>
    <w:p>
      <w:r>
        <w:t xml:space="preserve">Katso Youtubesta:</w:t>
        <w:br/>
        <w:t xml:space="preserve">10 siistiä faktaa</w:t>
        <w:br/>
        <w:t xml:space="preserve">https://t.co/Xmy7Ow1SqI https://t.co/G9bSaGGSMJ https://t.co/G9bSaGGSMJ</w:t>
      </w:r>
    </w:p>
    <w:p>
      <w:r>
        <w:rPr>
          <w:b/>
          <w:u w:val="single"/>
        </w:rPr>
        <w:t xml:space="preserve">267351</w:t>
      </w:r>
    </w:p>
    <w:p>
      <w:r>
        <w:t xml:space="preserve">Nyt soi Nicky OMG! - Feelin U (clean) osoitteessa https://t.co/534QkAfZEM.  Muista äänestää suosikkiartistia.</w:t>
      </w:r>
    </w:p>
    <w:p>
      <w:r>
        <w:rPr>
          <w:b/>
          <w:u w:val="single"/>
        </w:rPr>
        <w:t xml:space="preserve">267352</w:t>
      </w:r>
    </w:p>
    <w:p>
      <w:r>
        <w:t xml:space="preserve">Tekisikö Putin mitä tekee, ellei Trump olisi jollain tavalla mukana? Tämä presidentti käyttää harhautusta. Jokaisen, joka välittää, on astuttava esiin!!!!</w:t>
      </w:r>
    </w:p>
    <w:p>
      <w:r>
        <w:rPr>
          <w:b/>
          <w:u w:val="single"/>
        </w:rPr>
        <w:t xml:space="preserve">267353</w:t>
      </w:r>
    </w:p>
    <w:p>
      <w:r>
        <w:t xml:space="preserve">Fast Five (Blu-ray/DVD, 2011, 2-Disc Set, Rated/Unrated) https://t.co/xfd9exDUTU https://t.co/sJKzz3SQTE https://t.co/sJKzz3SQTE</w:t>
      </w:r>
    </w:p>
    <w:p>
      <w:r>
        <w:rPr>
          <w:b/>
          <w:u w:val="single"/>
        </w:rPr>
        <w:t xml:space="preserve">267354</w:t>
      </w:r>
    </w:p>
    <w:p>
      <w:r>
        <w:t xml:space="preserve">ASIAKKAAT &amp;; SUUNNITTELIJAT LUKEKAA!</w:t>
        <w:br/>
        <w:t xml:space="preserve"> TÄRKEÄÄ TIETOA SIITÄ, KUINKA PALJON PASKAA TEIDÄN PITÄISI TAI EI PITÄISI LAITTAA LEHTISIINNE! https://t.co/gg5Axg9r0j</w:t>
      </w:r>
    </w:p>
    <w:p>
      <w:r>
        <w:rPr>
          <w:b/>
          <w:u w:val="single"/>
        </w:rPr>
        <w:t xml:space="preserve">267355</w:t>
      </w:r>
    </w:p>
    <w:p>
      <w:r>
        <w:t xml:space="preserve">Lisää väriä ruokalistoihisi näillä upeilla vauvojen kukkakaaleilla #passionforfood https://t.co/iYrDXp62CQ</w:t>
      </w:r>
    </w:p>
    <w:p>
      <w:r>
        <w:rPr>
          <w:b/>
          <w:u w:val="single"/>
        </w:rPr>
        <w:t xml:space="preserve">267356</w:t>
      </w:r>
    </w:p>
    <w:p>
      <w:r>
        <w:t xml:space="preserve">@d_a_makkarat #valoisammat yöt, kukinta ja lumipisarat! Kaunista oi ja toivottavasti vähän lämpimämpää säätä! 😂😂</w:t>
      </w:r>
    </w:p>
    <w:p>
      <w:r>
        <w:rPr>
          <w:b/>
          <w:u w:val="single"/>
        </w:rPr>
        <w:t xml:space="preserve">267357</w:t>
      </w:r>
    </w:p>
    <w:p>
      <w:r>
        <w:t xml:space="preserve">"Kaverit, luulen, että meillä meni aika rikki !" Ei vitsi Sherlock, siellä on fr** T-Rex keskellä Los Angelesia vuonna 2017 😂😂 #DCLegendsFinale #Awesome</w:t>
      </w:r>
    </w:p>
    <w:p>
      <w:r>
        <w:rPr>
          <w:b/>
          <w:u w:val="single"/>
        </w:rPr>
        <w:t xml:space="preserve">267358</w:t>
      </w:r>
    </w:p>
    <w:p>
      <w:r>
        <w:t xml:space="preserve">UT 4 vuoden kuluttua: "Mietimme vain, miten elämä kohtelee sinua?...btw.... meillä on tämä uusi rakennus..."</w:t>
        <w:br/>
        <w:t xml:space="preserve"> *click*</w:t>
      </w:r>
    </w:p>
    <w:p>
      <w:r>
        <w:rPr>
          <w:b/>
          <w:u w:val="single"/>
        </w:rPr>
        <w:t xml:space="preserve">267359</w:t>
      </w:r>
    </w:p>
    <w:p>
      <w:r>
        <w:t xml:space="preserve">.@sureshpprabhu @RailMinIndia Jouduin kohtaamaan epämukavuutta lasteni kanssa keskiyöllä... myöhästymisiä varten olisi pitänyt olla ilmoitusjärjestelmä.</w:t>
      </w:r>
    </w:p>
    <w:p>
      <w:r>
        <w:rPr>
          <w:b/>
          <w:u w:val="single"/>
        </w:rPr>
        <w:t xml:space="preserve">267360</w:t>
      </w:r>
    </w:p>
    <w:p>
      <w:r>
        <w:t xml:space="preserve">@MRMartinez4LD9 Hei, olen freelance-toimittaja, joka yrittää ottaa yhteyttä. Ole hyvä ja seuraa, jotta voin DM sinua?</w:t>
      </w:r>
    </w:p>
    <w:p>
      <w:r>
        <w:rPr>
          <w:b/>
          <w:u w:val="single"/>
        </w:rPr>
        <w:t xml:space="preserve">267361</w:t>
      </w:r>
    </w:p>
    <w:p>
      <w:r>
        <w:t xml:space="preserve">Michael Flynn sanoi vuoden 2016 haastattelussa: https://t.co/yFwz1zxwVE by #DeleMomodu via @c0nvey Flynn sanoi: "Kun sinulle annetaan koskemattomuus..." https://t.co/yFwz1zxwVE by #DeleMomodu via @c0nvey</w:t>
      </w:r>
    </w:p>
    <w:p>
      <w:r>
        <w:rPr>
          <w:b/>
          <w:u w:val="single"/>
        </w:rPr>
        <w:t xml:space="preserve">267362</w:t>
      </w:r>
    </w:p>
    <w:p>
      <w:r>
        <w:t xml:space="preserve">yksi henkilö seurasi minua ja yksi henkilö jätti minut seuraamatta // automaattisesti tarkistanut https://t.co/4dlhcycVKJ</w:t>
      </w:r>
    </w:p>
    <w:p>
      <w:r>
        <w:rPr>
          <w:b/>
          <w:u w:val="single"/>
        </w:rPr>
        <w:t xml:space="preserve">267363</w:t>
      </w:r>
    </w:p>
    <w:p>
      <w:r>
        <w:t xml:space="preserve">#IPhone-käyttäjät Lataa DjTiger-sovellus kuunnellaksesi #FullblastRadio 24/7 FullblastDjs https://t.co/bs68n0La08 https://t.co/HxrTlLxT6u</w:t>
      </w:r>
    </w:p>
    <w:p>
      <w:r>
        <w:rPr>
          <w:b/>
          <w:u w:val="single"/>
        </w:rPr>
        <w:t xml:space="preserve">267364</w:t>
      </w:r>
    </w:p>
    <w:p>
      <w:r>
        <w:t xml:space="preserve">Kiitos @chakraberty &amp;amp; @techinasia tästä ominaisuudesta. Me @HelloRooter olemme iloisia saadessamme olla @bigbasket_comin seurassa. https://t.co/bWsg0Ha79j.</w:t>
      </w:r>
    </w:p>
    <w:p>
      <w:r>
        <w:rPr>
          <w:b/>
          <w:u w:val="single"/>
        </w:rPr>
        <w:t xml:space="preserve">267365</w:t>
      </w:r>
    </w:p>
    <w:p>
      <w:r>
        <w:t xml:space="preserve">Massiiviset onnittelut @LNorkett 🎉🎉on paras päivä, koska ansaitset sen ja syö paljon porkkanakakkua 😝 rakastan sinua 💕 https://t.co/EzTpj8JYFn</w:t>
      </w:r>
    </w:p>
    <w:p>
      <w:r>
        <w:rPr>
          <w:b/>
          <w:u w:val="single"/>
        </w:rPr>
        <w:t xml:space="preserve">267366</w:t>
      </w:r>
    </w:p>
    <w:p>
      <w:r>
        <w:t xml:space="preserve">#Dunsparce ♂ 97.8% (15/14/15)</w:t>
        <w:br/>
        <w:t xml:space="preserve">Moves:</w:t>
        <w:t xml:space="preserve">[Bite | Drill Run]</w:t>
        <w:br/>
        <w:t xml:space="preserve">City: [Addison]</w:t>
        <w:br/>
        <w:t xml:space="preserve">Timer: [05:39:15pm]-(26m 16s) https://t.co/QhNnBkiZTD</w:t>
      </w:r>
    </w:p>
    <w:p>
      <w:r>
        <w:rPr>
          <w:b/>
          <w:u w:val="single"/>
        </w:rPr>
        <w:t xml:space="preserve">267367</w:t>
      </w:r>
    </w:p>
    <w:p>
      <w:r>
        <w:t xml:space="preserve">@AgQueue on jälleen yksi kiihkoilija, joka kieltäytyy tunnustamasta puolueensa rasistista historiaa, mutta pelaa rotukorttia.</w:t>
      </w:r>
    </w:p>
    <w:p>
      <w:r>
        <w:rPr>
          <w:b/>
          <w:u w:val="single"/>
        </w:rPr>
        <w:t xml:space="preserve">267368</w:t>
      </w:r>
    </w:p>
    <w:p>
      <w:r>
        <w:t xml:space="preserve">Kun ei huvita maanantaina, mutta maanantaina on pakko ja ajattelet jo perjantaita https://t.co/Qn5pok2uPq</w:t>
      </w:r>
    </w:p>
    <w:p>
      <w:r>
        <w:rPr>
          <w:b/>
          <w:u w:val="single"/>
        </w:rPr>
        <w:t xml:space="preserve">267369</w:t>
      </w:r>
    </w:p>
    <w:p>
      <w:r>
        <w:t xml:space="preserve">wow viimeisessä twiitissäni joka kerta kun menin kirjoittamaan täyteen aloin kirjoittaa vittu lol luulen, että wean on sinun suosikkisanasi, se on kaikki mitä haluat sanoa :P</w:t>
      </w:r>
    </w:p>
    <w:p>
      <w:r>
        <w:rPr>
          <w:b/>
          <w:u w:val="single"/>
        </w:rPr>
        <w:t xml:space="preserve">267370</w:t>
      </w:r>
    </w:p>
    <w:p>
      <w:r>
        <w:t xml:space="preserve">2015 Jeep JK 3 "Zone Offroad Lift ja joukko 20x12 Moto Metal 970 w / 35x12.50R20 Gladiator renkaat Xcomp M/T... https://t.co/3RfCs8sT4v</w:t>
      </w:r>
    </w:p>
    <w:p>
      <w:r>
        <w:rPr>
          <w:b/>
          <w:u w:val="single"/>
        </w:rPr>
        <w:t xml:space="preserve">267371</w:t>
      </w:r>
    </w:p>
    <w:p>
      <w:r>
        <w:t xml:space="preserve">@rejialex7 @1kickassmarines mustan silmän tai kaksi. Hän sanoi, että hän oli liian söpö. Joo, mene leikkimään eläinten kanssa sementtilammessasi 25 vuotta sitten!</w:t>
      </w:r>
    </w:p>
    <w:p>
      <w:r>
        <w:rPr>
          <w:b/>
          <w:u w:val="single"/>
        </w:rPr>
        <w:t xml:space="preserve">267372</w:t>
      </w:r>
    </w:p>
    <w:p>
      <w:r>
        <w:t xml:space="preserve">https://t.co/OLUkS02gF7 Vinkkejä onnistuneisiin sähköpostimarkkinointikampanjoihin #emailmarketing #emailcampaigns https://t.co/l8L6bpo1cm</w:t>
      </w:r>
    </w:p>
    <w:p>
      <w:r>
        <w:rPr>
          <w:b/>
          <w:u w:val="single"/>
        </w:rPr>
        <w:t xml:space="preserve">267373</w:t>
      </w:r>
    </w:p>
    <w:p>
      <w:r>
        <w:t xml:space="preserve">@emilyalbrent Haluaisimme auttaa! Lähetä viesti osoitteeseen https://t.co/balq3Eyso6 tai sovelluksen "Ohje"-vaihtoehdon kautta, jotta voimme tutkia asiaa.</w:t>
      </w:r>
    </w:p>
    <w:p>
      <w:r>
        <w:rPr>
          <w:b/>
          <w:u w:val="single"/>
        </w:rPr>
        <w:t xml:space="preserve">267374</w:t>
      </w:r>
    </w:p>
    <w:p>
      <w:r>
        <w:t xml:space="preserve">Oletko kuullut Rise Recordsin 'Issues - Disappear [Remember When]' #SoundCloudissa? #np https://t.co/cWezhBLk2y</w:t>
      </w:r>
    </w:p>
    <w:p>
      <w:r>
        <w:rPr>
          <w:b/>
          <w:u w:val="single"/>
        </w:rPr>
        <w:t xml:space="preserve">267375</w:t>
      </w:r>
    </w:p>
    <w:p>
      <w:r>
        <w:t xml:space="preserve">Tohtori, tohtori, luulen olevani Jumala</w:t>
        <w:br/>
        <w:t xml:space="preserve">Milloin tämä alkoi?</w:t>
        <w:br/>
        <w:t xml:space="preserve"> Ensin loin auringon, sitten maan...</w:t>
      </w:r>
    </w:p>
    <w:p>
      <w:r>
        <w:rPr>
          <w:b/>
          <w:u w:val="single"/>
        </w:rPr>
        <w:t xml:space="preserve">267376</w:t>
      </w:r>
    </w:p>
    <w:p>
      <w:r>
        <w:t xml:space="preserve">@GioneeIndia Tässä on meidän #stylfie #selfiestan</w:t>
        <w:br/>
        <w:t xml:space="preserve">Näin erotumme #GioneeSPL:ssä muotiklaanin joukosta 😎💃🏻✌🏻 https://t.co/EX02ptvZbQ</w:t>
      </w:r>
    </w:p>
    <w:p>
      <w:r>
        <w:rPr>
          <w:b/>
          <w:u w:val="single"/>
        </w:rPr>
        <w:t xml:space="preserve">267377</w:t>
      </w:r>
    </w:p>
    <w:p>
      <w:r>
        <w:t xml:space="preserve">Syöttö ilo: Dotbethune #MissionSaved - "Muutoksen salaisuus on keskittää kaikki energiasi, ei taisteluun vanhaa vastaan, vaan uuden rakentamiseen....</w:t>
      </w:r>
    </w:p>
    <w:p>
      <w:r>
        <w:rPr>
          <w:b/>
          <w:u w:val="single"/>
        </w:rPr>
        <w:t xml:space="preserve">267378</w:t>
      </w:r>
    </w:p>
    <w:p>
      <w:r>
        <w:t xml:space="preserve">@FCCanada @Jon_Pardy Ppl hän haluaa lähteä lähtevät, olet niin tekopyhä, halusit Cass saada, että immuniteetti hän ei ole, ja nyt kutsut sitä epäoikeudenmukaiseksi.</w:t>
      </w:r>
    </w:p>
    <w:p>
      <w:r>
        <w:rPr>
          <w:b/>
          <w:u w:val="single"/>
        </w:rPr>
        <w:t xml:space="preserve">267379</w:t>
      </w:r>
    </w:p>
    <w:p>
      <w:r>
        <w:t xml:space="preserve">@Mcfagens @WilliamMorgan83 @DJTJohnMiller Eli Trump loi eteläamerikkalaiset? Trump on Jumala? Te Trumpin kannattajat todella tulette päivä päivältä hauskemmiksi. Kiitos naurusta!</w:t>
      </w:r>
    </w:p>
    <w:p>
      <w:r>
        <w:rPr>
          <w:b/>
          <w:u w:val="single"/>
        </w:rPr>
        <w:t xml:space="preserve">267380</w:t>
      </w:r>
    </w:p>
    <w:p>
      <w:r>
        <w:t xml:space="preserve">@sprint @sprintcare te kaikki tiedätte, että koko verkkonne on alhaalla, eikö niin?  Onko mitään näkemyksiä tai lausuntoja?</w:t>
      </w:r>
    </w:p>
    <w:p>
      <w:r>
        <w:rPr>
          <w:b/>
          <w:u w:val="single"/>
        </w:rPr>
        <w:t xml:space="preserve">267381</w:t>
      </w:r>
    </w:p>
    <w:p>
      <w:r>
        <w:t xml:space="preserve">Adidas W NMD_CS2 PK "Ronin"</w:t>
        <w:br/>
        <w:t xml:space="preserve">6. huhtikuuta 2017</w:t>
        <w:br/>
        <w:t xml:space="preserve">Parempi mahdollisuus https://t.co/6kj4Tgpqpu https://t.co/djJNqCOcWX avulla</w:t>
      </w:r>
    </w:p>
    <w:p>
      <w:r>
        <w:rPr>
          <w:b/>
          <w:u w:val="single"/>
        </w:rPr>
        <w:t xml:space="preserve">267382</w:t>
      </w:r>
    </w:p>
    <w:p>
      <w:r>
        <w:t xml:space="preserve">Huhtikuun palkinnot ovat täällä. Kuten 4 Escape Experience tix &amp;amp; lisää! Liity nyt ja voit voittaa. #Entry - https://t.co/OwIJBnmS6l https://t.co/mCsjsImczp</w:t>
      </w:r>
    </w:p>
    <w:p>
      <w:r>
        <w:rPr>
          <w:b/>
          <w:u w:val="single"/>
        </w:rPr>
        <w:t xml:space="preserve">267383</w:t>
      </w:r>
    </w:p>
    <w:p>
      <w:r>
        <w:t xml:space="preserve">ok mutta tarjei lavalla koska hän voitti parhaan miesnäyttelijän (hän voittaa sen) ja henrik ja koko näyttelijäkaarti on niin ylpeitä hänestä haluan sen.</w:t>
      </w:r>
    </w:p>
    <w:p>
      <w:r>
        <w:rPr>
          <w:b/>
          <w:u w:val="single"/>
        </w:rPr>
        <w:t xml:space="preserve">267384</w:t>
      </w:r>
    </w:p>
    <w:p>
      <w:r>
        <w:t xml:space="preserve">Tapaa Nicki Minaj'n väitetty "Butt Doctor", joka väitetysti "Hooked Nicki Up juuri ennen kuin hän sai laittaa https://t.co/K7LPG1hxbH</w:t>
      </w:r>
    </w:p>
    <w:p>
      <w:r>
        <w:rPr>
          <w:b/>
          <w:u w:val="single"/>
        </w:rPr>
        <w:t xml:space="preserve">267385</w:t>
      </w:r>
    </w:p>
    <w:p>
      <w:r>
        <w:t xml:space="preserve">@OfficialDGISPR @ISPR_Official We ned A monument t rakennetaan islamabad t muistaa meidän lapset APS, sirrr</w:t>
      </w:r>
    </w:p>
    <w:p>
      <w:r>
        <w:rPr>
          <w:b/>
          <w:u w:val="single"/>
        </w:rPr>
        <w:t xml:space="preserve">267386</w:t>
      </w:r>
    </w:p>
    <w:p>
      <w:r>
        <w:t xml:space="preserve">Muut rakennukset on rakennettu ennen uutta kokonaisvaltaista suunnitelmaa, jossa vaadittua syvyyttä muutettiin.</w:t>
      </w:r>
    </w:p>
    <w:p>
      <w:r>
        <w:rPr>
          <w:b/>
          <w:u w:val="single"/>
        </w:rPr>
        <w:t xml:space="preserve">267387</w:t>
      </w:r>
    </w:p>
    <w:p>
      <w:r>
        <w:t xml:space="preserve">Aivan uskomatonta: HH Azur ja McLain Ward ovat vuoden 2017 maailmanmestareita https://t.co/N20gzhbKwn</w:t>
      </w:r>
    </w:p>
    <w:p>
      <w:r>
        <w:rPr>
          <w:b/>
          <w:u w:val="single"/>
        </w:rPr>
        <w:t xml:space="preserve">267388</w:t>
      </w:r>
    </w:p>
    <w:p>
      <w:r>
        <w:t xml:space="preserve">@ellebeautexo kuten $35-$40, mutta se on yksi kannettavista amazonista. Oikea maksaa 100-200 dollaria.</w:t>
      </w:r>
    </w:p>
    <w:p>
      <w:r>
        <w:rPr>
          <w:b/>
          <w:u w:val="single"/>
        </w:rPr>
        <w:t xml:space="preserve">267389</w:t>
      </w:r>
    </w:p>
    <w:p>
      <w:r>
        <w:t xml:space="preserve">ONE MUSIC EXCLUSIVE: @MarydaleEntrat5 reagoi "Baliw"-villitykseen, paljastaa... https://t.co/NTenDdYn1k by #OneMusicPH via @c0nvey https://t.co/6Jn7dtxmRy</w:t>
      </w:r>
    </w:p>
    <w:p>
      <w:r>
        <w:rPr>
          <w:b/>
          <w:u w:val="single"/>
        </w:rPr>
        <w:t xml:space="preserve">267390</w:t>
      </w:r>
    </w:p>
    <w:p>
      <w:r>
        <w:t xml:space="preserve">| Kauniita kuvia naisesta, jonka liipaisuhaluinen poliisi ampui alas jahtaamalla "jahoo-poikaa" Lagosissa https://t.co/41hHfXqOtR</w:t>
      </w:r>
    </w:p>
    <w:p>
      <w:r>
        <w:rPr>
          <w:b/>
          <w:u w:val="single"/>
        </w:rPr>
        <w:t xml:space="preserve">267391</w:t>
      </w:r>
    </w:p>
    <w:p>
      <w:r>
        <w:t xml:space="preserve">#Basketball Entinen Kentuckyn koripallotähti, Tyler Ulis hiljentää kriitikot lähes triplatuplan kanssa https://t.co/YKV6iPzAXe</w:t>
      </w:r>
    </w:p>
    <w:p>
      <w:r>
        <w:rPr>
          <w:b/>
          <w:u w:val="single"/>
        </w:rPr>
        <w:t xml:space="preserve">267392</w:t>
      </w:r>
    </w:p>
    <w:p>
      <w:r>
        <w:t xml:space="preserve">Voitko uskoa, että Jessican korvakoru on ruusunpunainen? Kausi 13, ... https://t.co/Vv2aog80FL | https://t.co/eD9pcBJjRL https://t.co/OX5XPmuKEq</w:t>
      </w:r>
    </w:p>
    <w:p>
      <w:r>
        <w:rPr>
          <w:b/>
          <w:u w:val="single"/>
        </w:rPr>
        <w:t xml:space="preserve">267393</w:t>
      </w:r>
    </w:p>
    <w:p>
      <w:r>
        <w:t xml:space="preserve">https://t.co/C9wl7Ack0y: RT candriopoulos: MBA:t pois, yrittäjyys sisään? | The Memo cassbusiness https://t.co/IrqjxxGdcR</w:t>
      </w:r>
    </w:p>
    <w:p>
      <w:r>
        <w:rPr>
          <w:b/>
          <w:u w:val="single"/>
        </w:rPr>
        <w:t xml:space="preserve">267394</w:t>
      </w:r>
    </w:p>
    <w:p>
      <w:r>
        <w:t xml:space="preserve">Huippujuttu #MOOCeista: https://t.co/j1prLUhk0h, see more https://t.co/ZGTyREO5Gz</w:t>
      </w:r>
    </w:p>
    <w:p>
      <w:r>
        <w:rPr>
          <w:b/>
          <w:u w:val="single"/>
        </w:rPr>
        <w:t xml:space="preserve">267395</w:t>
      </w:r>
    </w:p>
    <w:p>
      <w:r>
        <w:t xml:space="preserve">@ScullyNoreen @Zozie_zo @Lazlovely @LBisaillon @chalkymacalpi @StevieEvilCat My's very impressin myself here.  *lähettää tätiN:lle suklaata*</w:t>
      </w:r>
    </w:p>
    <w:p>
      <w:r>
        <w:rPr>
          <w:b/>
          <w:u w:val="single"/>
        </w:rPr>
        <w:t xml:space="preserve">267396</w:t>
      </w:r>
    </w:p>
    <w:p>
      <w:r>
        <w:t xml:space="preserve">Khanani vangittu 68 mnths Yhdysvalloissa rahanpesun https://t.co/bSHPqKdNyN Kun pidätettiin Khi kaikkien tietojen kanssa PPP RMalik käsitteli vapaus</w:t>
      </w:r>
    </w:p>
    <w:p>
      <w:r>
        <w:rPr>
          <w:b/>
          <w:u w:val="single"/>
        </w:rPr>
        <w:t xml:space="preserve">267397</w:t>
      </w:r>
    </w:p>
    <w:p>
      <w:r>
        <w:t xml:space="preserve">Seiso @SenSandersin rinnalla: Kerro kongressille, että sosiaaliturvaa laajennetaan verottamalla rikkaita. Allekirjoita vetoomus: https://t.co/z6BqMAvYI8</w:t>
      </w:r>
    </w:p>
    <w:p>
      <w:r>
        <w:rPr>
          <w:b/>
          <w:u w:val="single"/>
        </w:rPr>
        <w:t xml:space="preserve">267398</w:t>
      </w:r>
    </w:p>
    <w:p>
      <w:r>
        <w:t xml:space="preserve">Epäröitkö vielä #ERP-projektin suhteen?</w:t>
        <w:t xml:space="preserve">Panoraman ERP-raportissa on vastaukset moniin kysymyksiisi!</w:t>
        <w:br/>
        <w:t xml:space="preserve">https://t.co/zFZ2VLT5Is https://t.co/WS1m4ZEb3g https://t.co/WS1m4ZEb3g</w:t>
      </w:r>
    </w:p>
    <w:p>
      <w:r>
        <w:rPr>
          <w:b/>
          <w:u w:val="single"/>
        </w:rPr>
        <w:t xml:space="preserve">267399</w:t>
      </w:r>
    </w:p>
    <w:p>
      <w:r>
        <w:t xml:space="preserve">SQUARD squard ˢᑫᵁᴵᴰᵂᴬᴿᴰ ᵗᵒʳᵗᵉᶫᶫᶦᶰᶦ pojat jotka ᶜʳʸ</w:t>
        <w:br/>
        <w:br/>
        <w:t xml:space="preserve">krabby pat i love squidy squog ᵗᵃᵇᵒᶰᵍᵃ ˢᑫᵘᵒᵍ ᶠᴼᵁᴿ ᴾᴸʸ</w:t>
        <w:br/>
        <w:t xml:space="preserve">! ᴷᴿᴬᴷᴬᵀᴼᴬ id on</w:t>
      </w:r>
    </w:p>
    <w:p>
      <w:r>
        <w:rPr>
          <w:b/>
          <w:u w:val="single"/>
        </w:rPr>
        <w:t xml:space="preserve">267400</w:t>
      </w:r>
    </w:p>
    <w:p>
      <w:r>
        <w:t xml:space="preserve">Maukasta olutta Walkabout Tasting Roomissa. Olemme avoinna tänään klo 15.00-20.00. Tule ottamaan tuoppi, se menee hyvin... https://t.co/BLFyKazfFX...</w:t>
      </w:r>
    </w:p>
    <w:p>
      <w:r>
        <w:rPr>
          <w:b/>
          <w:u w:val="single"/>
        </w:rPr>
        <w:t xml:space="preserve">267401</w:t>
      </w:r>
    </w:p>
    <w:p>
      <w:r>
        <w:t xml:space="preserve">Pidätkö gastronomisesta #tourismista? Tutustu Ecuadorin parhaisiin makuihin! https://t.co/A9jVsZN33z #Ecuador #foodies... https://t.co/1WQ56pfyFf</w:t>
      </w:r>
    </w:p>
    <w:p>
      <w:r>
        <w:rPr>
          <w:b/>
          <w:u w:val="single"/>
        </w:rPr>
        <w:t xml:space="preserve">267402</w:t>
      </w:r>
    </w:p>
    <w:p>
      <w:r>
        <w:t xml:space="preserve">#Somalian hallituksen pitäisi ottaa oppia Israelista; he ovat pelastuneet, vaikka viholliset ovat heidän ympärillään. Salainen, tiedustelu. @TheVillaSomalia #AlShabaab #AlShabaab</w:t>
      </w:r>
    </w:p>
    <w:p>
      <w:r>
        <w:rPr>
          <w:b/>
          <w:u w:val="single"/>
        </w:rPr>
        <w:t xml:space="preserve">267403</w:t>
      </w:r>
    </w:p>
    <w:p>
      <w:r>
        <w:t xml:space="preserve">Now Playing #GamaBomb - 05_GAMA_BOMB-Untouchable_Glory-Tuck_Your_T-Shir... on https://t.co/Twi9lYQzs8</w:t>
      </w:r>
    </w:p>
    <w:p>
      <w:r>
        <w:rPr>
          <w:b/>
          <w:u w:val="single"/>
        </w:rPr>
        <w:t xml:space="preserve">267404</w:t>
      </w:r>
    </w:p>
    <w:p>
      <w:r>
        <w:t xml:space="preserve">Tässä @uwinnipegin @KevinLamoureux kertoo, miten alkuperäiskansojen opiskelijat edistävät innovointia. https://t.co/jtaV5CC4rp #cdnpse #cdninnovation https://t.co/hRwKIHeK2p https://t.co/hRwKIHeK2p</w:t>
      </w:r>
    </w:p>
    <w:p>
      <w:r>
        <w:rPr>
          <w:b/>
          <w:u w:val="single"/>
        </w:rPr>
        <w:t xml:space="preserve">267405</w:t>
      </w:r>
    </w:p>
    <w:p>
      <w:r>
        <w:t xml:space="preserve">Wasps tutkii rugby league -mahdollisuuksia Ricoh Arenalla - https://t.co/OleZ6I8VME https://t.co/otDwzeg5AA https://t.co/otDwzeg5AA</w:t>
      </w:r>
    </w:p>
    <w:p>
      <w:r>
        <w:rPr>
          <w:b/>
          <w:u w:val="single"/>
        </w:rPr>
        <w:t xml:space="preserve">267406</w:t>
      </w:r>
    </w:p>
    <w:p>
      <w:r>
        <w:t xml:space="preserve">Hienoa, että Atsteekkien tapahtumapaikka tarjosi jotain erilaista tänä iltana! Loistavaa meksikolaista ruokaa - kiitos! https://t.co/hXaIkcLR9X ...</w:t>
      </w:r>
    </w:p>
    <w:p>
      <w:r>
        <w:rPr>
          <w:b/>
          <w:u w:val="single"/>
        </w:rPr>
        <w:t xml:space="preserve">267407</w:t>
      </w:r>
    </w:p>
    <w:p>
      <w:r>
        <w:t xml:space="preserve">Suosikkipaikkani donitsien ja cappuccinon hankkimiseen on Dunkin Donuts, ja ne maistuvat makuaistin soluissani varsin hyvältä.</w:t>
      </w:r>
    </w:p>
    <w:p>
      <w:r>
        <w:rPr>
          <w:b/>
          <w:u w:val="single"/>
        </w:rPr>
        <w:t xml:space="preserve">267408</w:t>
      </w:r>
    </w:p>
    <w:p>
      <w:r>
        <w:t xml:space="preserve">Etsin Jumalaa, koska Paholainen jahtaa minua, mutta miksi hän tunnustaisi minut, jos en ole antanut hänelle aikaa päivään asti, kun tarvitsen häntä.</w:t>
      </w:r>
    </w:p>
    <w:p>
      <w:r>
        <w:rPr>
          <w:b/>
          <w:u w:val="single"/>
        </w:rPr>
        <w:t xml:space="preserve">267409</w:t>
      </w:r>
    </w:p>
    <w:p>
      <w:r>
        <w:t xml:space="preserve">ABC vähentää työpaikkoja, muistatko? ABCNews24 on nyt vain ABC News. On aika pussata ties mitä seuraavan varainhoitovuoden rahoituksesta. https://t.co/eyQcWUvnjl ...</w:t>
      </w:r>
    </w:p>
    <w:p>
      <w:r>
        <w:rPr>
          <w:b/>
          <w:u w:val="single"/>
        </w:rPr>
        <w:t xml:space="preserve">267410</w:t>
      </w:r>
    </w:p>
    <w:p>
      <w:r>
        <w:t xml:space="preserve">Into the home stretch with #kincaidslupine #endangeredspecies #endangeredspeciesmurals @CenterForBioDiv https://t.co/RYmn4511IK</w:t>
      </w:r>
    </w:p>
    <w:p>
      <w:r>
        <w:rPr>
          <w:b/>
          <w:u w:val="single"/>
        </w:rPr>
        <w:t xml:space="preserve">267411</w:t>
      </w:r>
    </w:p>
    <w:p>
      <w:r>
        <w:br/>
        <w:t xml:space="preserve">- ihana lapseni, jota minun on suojeltava</w:t>
        <w:br/>
        <w:t xml:space="preserve">- niin ahkera</w:t>
        <w:br/>
        <w:t xml:space="preserve">- gl on your exams!!!!</w:t>
        <w:br/>
        <w:t xml:space="preserve">Rakastan sitä, miten hyvin haluatte, että subs on</w:t>
        <w:br/>
        <w:t xml:space="preserve">- meidän söpöläinen!</w:t>
      </w:r>
    </w:p>
    <w:p>
      <w:r>
        <w:rPr>
          <w:b/>
          <w:u w:val="single"/>
        </w:rPr>
        <w:t xml:space="preserve">267412</w:t>
      </w:r>
    </w:p>
    <w:p>
      <w:r>
        <w:t xml:space="preserve">STL DRAW TULOKSET (4.4.2017- 14:30) iloilo city</w:t>
        <w:br/>
        <w:br/>
        <w:t xml:space="preserve">27 - 18 - 21</w:t>
        <w:br/>
        <w:br/>
        <w:t xml:space="preserve">#tatakRMN! https://t.co/LNX3WGcZQN</w:t>
      </w:r>
    </w:p>
    <w:p>
      <w:r>
        <w:rPr>
          <w:b/>
          <w:u w:val="single"/>
        </w:rPr>
        <w:t xml:space="preserve">267413</w:t>
      </w:r>
    </w:p>
    <w:p>
      <w:r>
        <w:t xml:space="preserve">Paljon peliä jäljellä, mutta kaikki te kaverit, jotka DM'd minulle takaisin sanomalla "alle 137" ja "Etelä-Carolina koko päivän" nauttia enää ilmainen 5U pommeja</w:t>
      </w:r>
    </w:p>
    <w:p>
      <w:r>
        <w:rPr>
          <w:b/>
          <w:u w:val="single"/>
        </w:rPr>
        <w:t xml:space="preserve">267414</w:t>
      </w:r>
    </w:p>
    <w:p>
      <w:r>
        <w:t xml:space="preserve">Oletko valmis? #WWE-fanit, oletteko valmiita? Tuhansille läsnäolijoille &amp;amp; miljoonille ympäri 🌎 Let's get ready to rumble!!! #WM33</w:t>
      </w:r>
    </w:p>
    <w:p>
      <w:r>
        <w:rPr>
          <w:b/>
          <w:u w:val="single"/>
        </w:rPr>
        <w:t xml:space="preserve">267415</w:t>
      </w:r>
    </w:p>
    <w:p>
      <w:r>
        <w:t xml:space="preserve">@LatinoVoices Ystävä, joka työskentelee sarjakuvakaupassa, kertoi minulle hiljattain, että sarjakuvien lukijamäärät eivät ole nousseet, koska harvat ihmiset näkevät sen valkokankaalla ja menevät sitten ja...</w:t>
      </w:r>
    </w:p>
    <w:p>
      <w:r>
        <w:rPr>
          <w:b/>
          <w:u w:val="single"/>
        </w:rPr>
        <w:t xml:space="preserve">267416</w:t>
      </w:r>
    </w:p>
    <w:p>
      <w:r>
        <w:t xml:space="preserve">Minun suloinen @nayner31 murtaa uutta nahkaa tänään &amp;amp; harjoitus hänen #tossups! Hän haluaa @OfficialBuck103! @mygameballs @zack_hample https://t.co/UJvGIVMbdi https://t.co/UJvGIVMbdi</w:t>
      </w:r>
    </w:p>
    <w:p>
      <w:r>
        <w:rPr>
          <w:b/>
          <w:u w:val="single"/>
        </w:rPr>
        <w:t xml:space="preserve">267417</w:t>
      </w:r>
    </w:p>
    <w:p>
      <w:r>
        <w:t xml:space="preserve">03/31/2017 02:09 AM Lämpötila 46.9 F, Tuuli 0.0 MPH SW, Barometri 1002.4 hPa, Sade tänään 0.00 tuumaa, Kosteus 72.0 prosenttia</w:t>
      </w:r>
    </w:p>
    <w:p>
      <w:r>
        <w:rPr>
          <w:b/>
          <w:u w:val="single"/>
        </w:rPr>
        <w:t xml:space="preserve">267418</w:t>
      </w:r>
    </w:p>
    <w:p>
      <w:r>
        <w:t xml:space="preserve">Löytyi transponderi etana!</w:t>
        <w:br/>
        <w:t xml:space="preserve">sisäpiirin räikeimpään miehistöön!</w:t>
        <w:br/>
        <w:t xml:space="preserve">https://t.co/I7e7rChyEC #TreCru https://t.co/iVu1Ylt349 https://t.co/I7e7rChyEC #TreCru https://t.co/iVu1Ylt349</w:t>
      </w:r>
    </w:p>
    <w:p>
      <w:r>
        <w:rPr>
          <w:b/>
          <w:u w:val="single"/>
        </w:rPr>
        <w:t xml:space="preserve">267419</w:t>
      </w:r>
    </w:p>
    <w:p>
      <w:r>
        <w:t xml:space="preserve">Aloita pelaaminen Big Business HD iPadille https://t.co/1YeeFgaKBJ #ipad #ipadgames #gameinsight https://t.co/cPV5Bt8BDf</w:t>
      </w:r>
    </w:p>
    <w:p>
      <w:r>
        <w:rPr>
          <w:b/>
          <w:u w:val="single"/>
        </w:rPr>
        <w:t xml:space="preserve">267420</w:t>
      </w:r>
    </w:p>
    <w:p>
      <w:r>
        <w:t xml:space="preserve">Villi 42% Crobat kuti Oak Parkissa! Despawns 02:39:01am (29m 21s). Air Slash | Sludge Bomb https://t.co/FLpqCQMkqn https://t.co/FLpqCQMkqn</w:t>
      </w:r>
    </w:p>
    <w:p>
      <w:r>
        <w:rPr>
          <w:b/>
          <w:u w:val="single"/>
        </w:rPr>
        <w:t xml:space="preserve">267421</w:t>
      </w:r>
    </w:p>
    <w:p>
      <w:r>
        <w:t xml:space="preserve">tuo ensimmäinen kuva saa minut GAG, mutta rakastan vain elämää, koska en näytä enää tuolta x https://t.co/7BXYwk4Js8</w:t>
      </w:r>
    </w:p>
    <w:p>
      <w:r>
        <w:rPr>
          <w:b/>
          <w:u w:val="single"/>
        </w:rPr>
        <w:t xml:space="preserve">267422</w:t>
      </w:r>
    </w:p>
    <w:p>
      <w:r>
        <w:t xml:space="preserve">Selkeä visiosi menestyksestä motivoi sinua tavoittelemaan korkeammalle ... Lisää Kauris https://t.co/JYqO68tWQR</w:t>
      </w:r>
    </w:p>
    <w:p>
      <w:r>
        <w:rPr>
          <w:b/>
          <w:u w:val="single"/>
        </w:rPr>
        <w:t xml:space="preserve">267423</w:t>
      </w:r>
    </w:p>
    <w:p>
      <w:r>
        <w:t xml:space="preserve">Kevät eteenpäin iGiven avulla! Liity iGiveen ja tee ostoksia 31.3. mennessä ansaitaksesi 5 dollarin bonuksen! https://t.co/wzBXw6sLTS #iGiveDoYou</w:t>
      </w:r>
    </w:p>
    <w:p>
      <w:r>
        <w:rPr>
          <w:b/>
          <w:u w:val="single"/>
        </w:rPr>
        <w:t xml:space="preserve">267424</w:t>
      </w:r>
    </w:p>
    <w:p>
      <w:r>
        <w:t xml:space="preserve">HEILLÄ ON TULOSTIN EI KUSTANNUKSIA POIS RAHAA SE ON KUIN JOS TULOSTAT RAHAA JA KYSYÄ NAIBOR ANTAA MINULLE UR AUTO ..MUITA TAPOJA MINÄ PYSÄHTYÄ MAKSAMAAN DIESEL</w:t>
      </w:r>
    </w:p>
    <w:p>
      <w:r>
        <w:rPr>
          <w:b/>
          <w:u w:val="single"/>
        </w:rPr>
        <w:t xml:space="preserve">267425</w:t>
      </w:r>
    </w:p>
    <w:p>
      <w:r>
        <w:t xml:space="preserve">Löytyi transponderi etana!</w:t>
        <w:br/>
        <w:t xml:space="preserve"> Taistelu raivoaa Yläpihalla!</w:t>
        <w:t xml:space="preserve">Shandialaiset vastaan "Kami"!</w:t>
        <w:br/>
        <w:t xml:space="preserve">https://t.co/FeSm5H7lii #TreCru https://t.co/taWVAzXI0J #TreCru https://t.co/taWVAzXI0J</w:t>
      </w:r>
    </w:p>
    <w:p>
      <w:r>
        <w:rPr>
          <w:b/>
          <w:u w:val="single"/>
        </w:rPr>
        <w:t xml:space="preserve">267426</w:t>
      </w:r>
    </w:p>
    <w:p>
      <w:r>
        <w:t xml:space="preserve">Sanotaan, että anna anteeksi ja unohda, mutta minä en koskaan unohda syytä, miksi minun oli annettava anteeksi.</w:t>
        <w:br/>
        <w:br/>
        <w:t xml:space="preserve"> KISSES Uusi suunnannäyttäjä</w:t>
      </w:r>
    </w:p>
    <w:p>
      <w:r>
        <w:rPr>
          <w:b/>
          <w:u w:val="single"/>
        </w:rPr>
        <w:t xml:space="preserve">267427</w:t>
      </w:r>
    </w:p>
    <w:p>
      <w:r>
        <w:t xml:space="preserve">@Bay35Pablo @RugbyReg @WayneKeithSmith valmennus U12 ja piti tehdä kasvotusten kurssi ihana kaveri @NSWWaratahs alas @dirtyredsrugby Hyvä upskill kurssi meille</w:t>
      </w:r>
    </w:p>
    <w:p>
      <w:r>
        <w:rPr>
          <w:b/>
          <w:u w:val="single"/>
        </w:rPr>
        <w:t xml:space="preserve">267428</w:t>
      </w:r>
    </w:p>
    <w:p>
      <w:r>
        <w:t xml:space="preserve">@theresa_may JUST WHAT WHAT IS HAPPENING TO Our COUNTRY.</w:t>
        <w:t xml:space="preserve">THIS IS A BLOODY DISGRACE https://t.co/VpNrcnPrpg</w:t>
        <w:br/>
        <w:t xml:space="preserve">#UKIP ex TORY</w:t>
      </w:r>
    </w:p>
    <w:p>
      <w:r>
        <w:rPr>
          <w:b/>
          <w:u w:val="single"/>
        </w:rPr>
        <w:t xml:space="preserve">267429</w:t>
      </w:r>
    </w:p>
    <w:p>
      <w:r>
        <w:t xml:space="preserve">@DaleJr Todellinen huono osa on, että se tarkoittaa sitä, että se kaatuu viimeisillä kierroksilla eikä pääse maaliin...kuten Eagles....</w:t>
      </w:r>
    </w:p>
    <w:p>
      <w:r>
        <w:rPr>
          <w:b/>
          <w:u w:val="single"/>
        </w:rPr>
        <w:t xml:space="preserve">267430</w:t>
      </w:r>
    </w:p>
    <w:p>
      <w:r>
        <w:t xml:space="preserve">Me muutamme! Kiitos kaikille upeille seuraajillemme, jotka ovat olleet kanssamme tekemisissä täällä!</w:t>
        <w:br/>
        <w:t xml:space="preserve"> Jatkakaa matkaa kanssamme @TopTradersLive! https://t.co/B5l6qvAsRc.</w:t>
      </w:r>
    </w:p>
    <w:p>
      <w:r>
        <w:rPr>
          <w:b/>
          <w:u w:val="single"/>
        </w:rPr>
        <w:t xml:space="preserve">267431</w:t>
      </w:r>
    </w:p>
    <w:p>
      <w:r>
        <w:t xml:space="preserve">US Family #Physicians - Nämä kokeet tunnustetaan LMCC:n sijasta: NBME, FLEX, USMLE ja COMLEX. Yksityiskohdat s5: https://t.co/4JrryqXd6C https://t.co/LuAXcYnGQa</w:t>
      </w:r>
    </w:p>
    <w:p>
      <w:r>
        <w:rPr>
          <w:b/>
          <w:u w:val="single"/>
        </w:rPr>
        <w:t xml:space="preserve">267432</w:t>
      </w:r>
    </w:p>
    <w:p>
      <w:r>
        <w:t xml:space="preserve">Oletko koskaan haaveillut junalla ajamisesta? https://t.co/KFrXHAkf2T #harrastus #seuraa #lelut #lelu https://t.co/Ekm3A1VgLm</w:t>
      </w:r>
    </w:p>
    <w:p>
      <w:r>
        <w:rPr>
          <w:b/>
          <w:u w:val="single"/>
        </w:rPr>
        <w:t xml:space="preserve">267433</w:t>
      </w:r>
    </w:p>
    <w:p>
      <w:r>
        <w:t xml:space="preserve">Twitter on katarttinen.</w:t>
        <w:br/>
        <w:t xml:space="preserve"> Kuin pieni päiväkirja, jota kaikki voivat lukea, mutta kukaan ei oikeastaan lue.</w:t>
        <w:br/>
        <w:br/>
        <w:t xml:space="preserve"> ...mutta minä rakastan sitä.</w:t>
      </w:r>
    </w:p>
    <w:p>
      <w:r>
        <w:rPr>
          <w:b/>
          <w:u w:val="single"/>
        </w:rPr>
        <w:t xml:space="preserve">267434</w:t>
      </w:r>
    </w:p>
    <w:p>
      <w:r>
        <w:t xml:space="preserve">Eurooppalainen luova antiikkinen korkeus 31cm Kodin sisustus Vintage johdollinen puhelin # https://t.co/H0ZNGqQeXU https://t.co/oZ6LmvfaSg</w:t>
      </w:r>
    </w:p>
    <w:p>
      <w:r>
        <w:rPr>
          <w:b/>
          <w:u w:val="single"/>
        </w:rPr>
        <w:t xml:space="preserve">267435</w:t>
      </w:r>
    </w:p>
    <w:p>
      <w:r>
        <w:t xml:space="preserve">SM Entertainment selventää #EXO:n toukokuun comeback-huhuja</w:t>
        <w:br/>
        <w:t xml:space="preserve">https://t.co/B9QrXpeHFg by #soompi via @c0nvey https://t.co/jn8gvawDAn kautta https://t.co/jn8gvawDAn</w:t>
      </w:r>
    </w:p>
    <w:p>
      <w:r>
        <w:rPr>
          <w:b/>
          <w:u w:val="single"/>
        </w:rPr>
        <w:t xml:space="preserve">267436</w:t>
      </w:r>
    </w:p>
    <w:p>
      <w:r>
        <w:t xml:space="preserve">950: 950: 1066 Muisteltu, haastattelu: Paula Lofting (B.R.A.G. Medallion-voittaja) https://t.co/451umTeFvm via @CFFBooks</w:t>
      </w:r>
    </w:p>
    <w:p>
      <w:r>
        <w:rPr>
          <w:b/>
          <w:u w:val="single"/>
        </w:rPr>
        <w:t xml:space="preserve">267437</w:t>
      </w:r>
    </w:p>
    <w:p>
      <w:r>
        <w:t xml:space="preserve">Yöllinen horisontti on kauneus, jota ei kannata jättää väliin. Asiakkaamme ovat innoissaan, kun he... https://t.co/2J9jtrQUbL...</w:t>
      </w:r>
    </w:p>
    <w:p>
      <w:r>
        <w:rPr>
          <w:b/>
          <w:u w:val="single"/>
        </w:rPr>
        <w:t xml:space="preserve">267438</w:t>
      </w:r>
    </w:p>
    <w:p>
      <w:r>
        <w:t xml:space="preserve">@jbview Reaktio yhteisistuntopuheeseen osoitti jo nyt ylivoimaisen suuren halun levittää "Trump reset/turnaround" -tekoja.</w:t>
      </w:r>
    </w:p>
    <w:p>
      <w:r>
        <w:rPr>
          <w:b/>
          <w:u w:val="single"/>
        </w:rPr>
        <w:t xml:space="preserve">267439</w:t>
      </w:r>
    </w:p>
    <w:p>
      <w:r>
        <w:t xml:space="preserve">hän näyttää prinssiltä wow, hyvää yötä rakastan jungkookia kaikesta mitä minulla on &amp;amp; Toivottavasti hän on terve &amp;amp; onnellinen🌷✨https://t.co/aeO2vjaaeZ</w:t>
      </w:r>
    </w:p>
    <w:p>
      <w:r>
        <w:rPr>
          <w:b/>
          <w:u w:val="single"/>
        </w:rPr>
        <w:t xml:space="preserve">267440</w:t>
      </w:r>
    </w:p>
    <w:p>
      <w:r>
        <w:t xml:space="preserve">Villi Flaaffy (53.3% 10/11/3, Tackle / Discharge) on ilmestynyt! Käytettävissä 12:09:35 asti (29m 9s). https://t.co/W9rSV5cZ4m</w:t>
      </w:r>
    </w:p>
    <w:p>
      <w:r>
        <w:rPr>
          <w:b/>
          <w:u w:val="single"/>
        </w:rPr>
        <w:t xml:space="preserve">267441</w:t>
      </w:r>
    </w:p>
    <w:p>
      <w:r>
        <w:t xml:space="preserve">@CPU_Purple "Ei tietenkään! Eihän sekään varmaan sinua yhtään nolota, vai mitä?" Hän hymyili.</w:t>
      </w:r>
    </w:p>
    <w:p>
      <w:r>
        <w:rPr>
          <w:b/>
          <w:u w:val="single"/>
        </w:rPr>
        <w:t xml:space="preserve">267442</w:t>
      </w:r>
    </w:p>
    <w:p>
      <w:r>
        <w:t xml:space="preserve">@arsduo Hei Alex. Ikävä nähdä tämä. Seuraa ja DM meille, jotta voimme auttaa. Kiitos. https://t.co/DXZa60iYtV</w:t>
      </w:r>
    </w:p>
    <w:p>
      <w:r>
        <w:rPr>
          <w:b/>
          <w:u w:val="single"/>
        </w:rPr>
        <w:t xml:space="preserve">267443</w:t>
      </w:r>
    </w:p>
    <w:p>
      <w:r>
        <w:t xml:space="preserve">@omardean23 omg minä hahah kyllästyn siihen ja en syö sitä enää pitkään aikaan ja tartun toiseen ruokaan lol😂✌️</w:t>
      </w:r>
    </w:p>
    <w:p>
      <w:r>
        <w:rPr>
          <w:b/>
          <w:u w:val="single"/>
        </w:rPr>
        <w:t xml:space="preserve">267444</w:t>
      </w:r>
    </w:p>
    <w:p>
      <w:r>
        <w:t xml:space="preserve">@RuthFEvans @WNOtweet @VenueCymru @PontioTweets @EnsCymru @_GALERI_ @cansingcymru @TheatrColwyn @cgwmathias @MusicBangor Loistava ilta ja tuotanto kiitos paljon @RuthFEvans @WNOtweet. Odotamme todella innolla yhteisön kuoroamme tänä vuonna #WNOcommchorus</w:t>
      </w:r>
    </w:p>
    <w:p>
      <w:r>
        <w:rPr>
          <w:b/>
          <w:u w:val="single"/>
        </w:rPr>
        <w:t xml:space="preserve">267445</w:t>
      </w:r>
    </w:p>
    <w:p>
      <w:r>
        <w:t xml:space="preserve">MYYNTI, Baylor Watch, Mens, kvartsi, vedenkestävä, päivä ja päivämäärä, Vintage Watch, isänpäivä, lahjaidea 4 Hän... https://t.co/0qGULXEAbe https://t.co/KZNXgCb14w</w:t>
      </w:r>
    </w:p>
    <w:p>
      <w:r>
        <w:rPr>
          <w:b/>
          <w:u w:val="single"/>
        </w:rPr>
        <w:t xml:space="preserve">267446</w:t>
      </w:r>
    </w:p>
    <w:p>
      <w:r>
        <w:t xml:space="preserve">NYC:n virkamiehet luopuvat metron roskakorikieltokokeilusta https://t.co/buCemQwmZ8 https://t.co/Trz9XYXlvA</w:t>
      </w:r>
    </w:p>
    <w:p>
      <w:r>
        <w:rPr>
          <w:b/>
          <w:u w:val="single"/>
        </w:rPr>
        <w:t xml:space="preserve">267447</w:t>
      </w:r>
    </w:p>
    <w:p>
      <w:r>
        <w:t xml:space="preserve">@VivintHome palvelu alkoi hyvin nyt sen kauhea niin dissapointed jos se ei ollut käsivarsi &amp;amp; jalka peruuttaa olisi antanut sen jo ylöspäin</w:t>
      </w:r>
    </w:p>
    <w:p>
      <w:r>
        <w:rPr>
          <w:b/>
          <w:u w:val="single"/>
        </w:rPr>
        <w:t xml:space="preserve">267448</w:t>
      </w:r>
    </w:p>
    <w:p>
      <w:r>
        <w:t xml:space="preserve">Olen niin innoissani ja hermostunut samaan aikaan , kun näen esikatselun Exosta menossa lentokentälle 😱😱😱😱😱 https://t.co/yBLBCSzPbR</w:t>
      </w:r>
    </w:p>
    <w:p>
      <w:r>
        <w:rPr>
          <w:b/>
          <w:u w:val="single"/>
        </w:rPr>
        <w:t xml:space="preserve">267449</w:t>
      </w:r>
    </w:p>
    <w:p>
      <w:r>
        <w:t xml:space="preserve">@DaunieAcconci varsinkin, kun kyseinen henkilö alkoi ottaa häneen kontaktia hieromalla hänen kättään ja olemalla yleisesti ottaen tunkeileva *</w:t>
      </w:r>
    </w:p>
    <w:p>
      <w:r>
        <w:rPr>
          <w:b/>
          <w:u w:val="single"/>
        </w:rPr>
        <w:t xml:space="preserve">267450</w:t>
      </w:r>
    </w:p>
    <w:p>
      <w:r>
        <w:t xml:space="preserve">Yhteiskuntavastaiset voimat yrittävät lavastaa viattoman Asaram Bapu Jin syylliseksi POCSO:n väärinkäytöllä!</w:t>
        <w:br/>
        <w:t xml:space="preserve"> #RemoveUnfairPOCSOlaw ASAP!</w:t>
      </w:r>
    </w:p>
    <w:p>
      <w:r>
        <w:rPr>
          <w:b/>
          <w:u w:val="single"/>
        </w:rPr>
        <w:t xml:space="preserve">267451</w:t>
      </w:r>
    </w:p>
    <w:p>
      <w:r>
        <w:t xml:space="preserve">@Support @Jack 🙏PLEASE REINSTATE🙏 The Account of:</w:t>
        <w:br/>
        <w:t xml:space="preserve">👉@PeshSmyrna👈</w:t>
        <w:br/>
        <w:br/>
        <w:t xml:space="preserve">❤️❤️PLEASE PLEASE PLEASE❤️️❤️️</w:t>
      </w:r>
    </w:p>
    <w:p>
      <w:r>
        <w:rPr>
          <w:b/>
          <w:u w:val="single"/>
        </w:rPr>
        <w:t xml:space="preserve">267452</w:t>
      </w:r>
    </w:p>
    <w:p>
      <w:r>
        <w:t xml:space="preserve">Myymme Orijenin kissanruokaa sekä koiranruokaa. Tule tutustumaan tämän ruoan etuihin. 227 Eaves Lane... https://t.co/DfNFK0J85R</w:t>
      </w:r>
    </w:p>
    <w:p>
      <w:r>
        <w:rPr>
          <w:b/>
          <w:u w:val="single"/>
        </w:rPr>
        <w:t xml:space="preserve">267453</w:t>
      </w:r>
    </w:p>
    <w:p>
      <w:r>
        <w:t xml:space="preserve">Olen hyvin ylpeä sinusta, olet kaunis etkä koskaan muutu. Rakastan sinua❤️ Seuraa minua 🙏🏻 @ImZachHerron x57</w:t>
      </w:r>
    </w:p>
    <w:p>
      <w:r>
        <w:rPr>
          <w:b/>
          <w:u w:val="single"/>
        </w:rPr>
        <w:t xml:space="preserve">267454</w:t>
      </w:r>
    </w:p>
    <w:p>
      <w:r>
        <w:t xml:space="preserve">Oletko valmis #poislähtöön? Utah on upea huhtikuussa ja erittäin edullinen. Suosittelemme sitä lämpimästi! https://t.co/UB9SDUy4KF https://t.co/On5PIhfiMy</w:t>
      </w:r>
    </w:p>
    <w:p>
      <w:r>
        <w:rPr>
          <w:b/>
          <w:u w:val="single"/>
        </w:rPr>
        <w:t xml:space="preserve">267455</w:t>
      </w:r>
    </w:p>
    <w:p>
      <w:r>
        <w:t xml:space="preserve">@beetrooter @Midwife2bHarps @JacqueGRCM @nicolettepeel @SagefemmeSB @LChoucri @23_vikki @rai_allan Jude Olen tulossa myös 😘😘😘😘</w:t>
      </w:r>
    </w:p>
    <w:p>
      <w:r>
        <w:rPr>
          <w:b/>
          <w:u w:val="single"/>
        </w:rPr>
        <w:t xml:space="preserve">267456</w:t>
      </w:r>
    </w:p>
    <w:p>
      <w:r>
        <w:t xml:space="preserve">Safiullah on minkä profeetan titteli?</w:t>
        <w:br/>
        <w:t xml:space="preserve">a) Hazrat Adam (A.S)</w:t>
        <w:br/>
        <w:t xml:space="preserve">b) Hazrat Sulaiman (A.S)</w:t>
        <w:br/>
        <w:t xml:space="preserve">c) Hazrat Noah (A.S)</w:t>
        <w:br/>
        <w:t xml:space="preserve">d) Hazrat Esa (A.S)</w:t>
        <w:br/>
        <w:t xml:space="preserve">Vastaus: a</w:t>
      </w:r>
    </w:p>
    <w:p>
      <w:r>
        <w:rPr>
          <w:b/>
          <w:u w:val="single"/>
        </w:rPr>
        <w:t xml:space="preserve">267457</w:t>
      </w:r>
    </w:p>
    <w:p>
      <w:r>
        <w:t xml:space="preserve">@derekotsu @TwitchKittens @Small_Streamers Olen kuullut, että personalla on suuria tekijänoikeusongelmia. Älä kuole.</w:t>
      </w:r>
    </w:p>
    <w:p>
      <w:r>
        <w:rPr>
          <w:b/>
          <w:u w:val="single"/>
        </w:rPr>
        <w:t xml:space="preserve">267458</w:t>
      </w:r>
    </w:p>
    <w:p>
      <w:r>
        <w:t xml:space="preserve">Et voi hallita kaikkea ympärilläsi; yksin yrittäminen hukuttaa ihmisen helposti. Luota siihen, että muut auttavat sinua.</w:t>
      </w:r>
    </w:p>
    <w:p>
      <w:r>
        <w:rPr>
          <w:b/>
          <w:u w:val="single"/>
        </w:rPr>
        <w:t xml:space="preserve">267459</w:t>
      </w:r>
    </w:p>
    <w:p>
      <w:r>
        <w:t xml:space="preserve">kun molemmat tietävät rakastavansa toisiaan, mutta se on ohi. Liian paljon rumaa menneisyydessä, jotta tulevaisuus olisi kaunis.</w:t>
      </w:r>
    </w:p>
    <w:p>
      <w:r>
        <w:rPr>
          <w:b/>
          <w:u w:val="single"/>
        </w:rPr>
        <w:t xml:space="preserve">267460</w:t>
      </w:r>
    </w:p>
    <w:p>
      <w:r>
        <w:t xml:space="preserve">Haluatko saada enemmän irti #onlinemarkkinoinnistasi? Katso, miten voimme auttaa parantamaan #onlinemarkkinointituloksiasi. #wales https://t.co/N6PoLpHVuU</w:t>
      </w:r>
    </w:p>
    <w:p>
      <w:r>
        <w:rPr>
          <w:b/>
          <w:u w:val="single"/>
        </w:rPr>
        <w:t xml:space="preserve">267461</w:t>
      </w:r>
    </w:p>
    <w:p>
      <w:r>
        <w:t xml:space="preserve">Anthony Taylor myöntää Swansean rangaistuspotkun olleen "puolustuskelvoton" - mutta kieltäytyy syyttämästä Marbellan polttareita https://t.co/0vOaV2A6wp https://t.co/PYs9cUgXrm</w:t>
      </w:r>
    </w:p>
    <w:p>
      <w:r>
        <w:rPr>
          <w:b/>
          <w:u w:val="single"/>
        </w:rPr>
        <w:t xml:space="preserve">267462</w:t>
      </w:r>
    </w:p>
    <w:p>
      <w:r>
        <w:t xml:space="preserve">@bontadelli @JJacobs_18 Jack McKeonin humidori. Stapp pyysi päästä asumaan sinne, koska hänellä ei ollut muuta asuinpaikkaa. Heidän oli pakko potkia hänet ulos.</w:t>
      </w:r>
    </w:p>
    <w:p>
      <w:r>
        <w:rPr>
          <w:b/>
          <w:u w:val="single"/>
        </w:rPr>
        <w:t xml:space="preserve">267463</w:t>
      </w:r>
    </w:p>
    <w:p>
      <w:r>
        <w:t xml:space="preserve">SHOP Muoti Naiset Hopeoitu Kirjoitus Disc Pyöreä riipus kaulakoru 45cm https://t.co/fHMwbiJGu8 https://t.co/ObQooDFjVh</w:t>
      </w:r>
    </w:p>
    <w:p>
      <w:r>
        <w:rPr>
          <w:b/>
          <w:u w:val="single"/>
        </w:rPr>
        <w:t xml:space="preserve">267464</w:t>
      </w:r>
    </w:p>
    <w:p>
      <w:r>
        <w:t xml:space="preserve">Canyon&amp;amp;amp;#039;s Law: kielletään Wildlife Services -yksikköä käyttämästä M-44-syanidilaitteita, syanidia&amp;amp;yhdiste 1080:tä petoeläinten torjuntaan https://t.co/3XI5CSUT89</w:t>
      </w:r>
    </w:p>
    <w:p>
      <w:r>
        <w:rPr>
          <w:b/>
          <w:u w:val="single"/>
        </w:rPr>
        <w:t xml:space="preserve">267465</w:t>
      </w:r>
    </w:p>
    <w:p>
      <w:r>
        <w:t xml:space="preserve">Se on hienoa, kunnes saamme demokraattisen presidentin, joka voi tehdä saman asian ja kuormittaa tuomioistuinta omalla tavallaan https://t.co/cTOpz1wFj9</w:t>
      </w:r>
    </w:p>
    <w:p>
      <w:r>
        <w:rPr>
          <w:b/>
          <w:u w:val="single"/>
        </w:rPr>
        <w:t xml:space="preserve">267466</w:t>
      </w:r>
    </w:p>
    <w:p>
      <w:r>
        <w:t xml:space="preserve">Kiitos palautteestasi tuotteistamme. Me Makeup Cityssä laatu on ensisijainen huolenaihe sen suhteen, mitä me ... https://t.co/bgz4pQLVRs</w:t>
      </w:r>
    </w:p>
    <w:p>
      <w:r>
        <w:rPr>
          <w:b/>
          <w:u w:val="single"/>
        </w:rPr>
        <w:t xml:space="preserve">267467</w:t>
      </w:r>
    </w:p>
    <w:p>
      <w:r>
        <w:t xml:space="preserve">OPEL ARENA on jälleen käynnissä! Maaleja toiselle puoliajalle, pojat. (46') #M05RBL 0-0</w:t>
      </w:r>
    </w:p>
    <w:p>
      <w:r>
        <w:rPr>
          <w:b/>
          <w:u w:val="single"/>
        </w:rPr>
        <w:t xml:space="preserve">267468</w:t>
      </w:r>
    </w:p>
    <w:p>
      <w:r>
        <w:t xml:space="preserve">dale cooper quartet &amp;amp; the dictaphones - 10. kesäkuuta 2011, christuskirche boc... https://t.co/NNoJnHZDg1</w:t>
      </w:r>
    </w:p>
    <w:p>
      <w:r>
        <w:rPr>
          <w:b/>
          <w:u w:val="single"/>
        </w:rPr>
        <w:t xml:space="preserve">267469</w:t>
      </w:r>
    </w:p>
    <w:p>
      <w:r>
        <w:t xml:space="preserve">5 ihmistä seurasi minua ja 14 ihmistä jätti minut seuraamatta // automaattisesti tarkistettu https://t.co/xVT3iWodI0.</w:t>
      </w:r>
    </w:p>
    <w:p>
      <w:r>
        <w:rPr>
          <w:b/>
          <w:u w:val="single"/>
        </w:rPr>
        <w:t xml:space="preserve">267470</w:t>
      </w:r>
    </w:p>
    <w:p>
      <w:r>
        <w:t xml:space="preserve">@MzGinaRodriguez @BLOWBLOWBLOWBLOWBAR milloin voit haastatella minua perheeni show'ta varten olen tavoittanut sinut odottamaan.</w:t>
      </w:r>
    </w:p>
    <w:p>
      <w:r>
        <w:rPr>
          <w:b/>
          <w:u w:val="single"/>
        </w:rPr>
        <w:t xml:space="preserve">267471</w:t>
      </w:r>
    </w:p>
    <w:p>
      <w:r>
        <w:t xml:space="preserve">@TheJonathanCain Hei Jonathan, kaveri Apopka kaveri täällä, kenelle voin puhua kohteen alueen huutokaupasta ja / tai esiintymisestä?  Kiitos!</w:t>
      </w:r>
    </w:p>
    <w:p>
      <w:r>
        <w:rPr>
          <w:b/>
          <w:u w:val="single"/>
        </w:rPr>
        <w:t xml:space="preserve">267472</w:t>
      </w:r>
    </w:p>
    <w:p>
      <w:r>
        <w:t xml:space="preserve">tämä on hyvin erityinen, rakastettava</w:t>
        <w:br/>
        <w:t xml:space="preserve">9 minuuttia hillittyä kauneutta animaatiossa - @kikutowne kiitos sen tekemisestä! https://t.co/bdkNrpyDQI</w:t>
      </w:r>
    </w:p>
    <w:p>
      <w:r>
        <w:rPr>
          <w:b/>
          <w:u w:val="single"/>
        </w:rPr>
        <w:t xml:space="preserve">267473</w:t>
      </w:r>
    </w:p>
    <w:p>
      <w:r>
        <w:t xml:space="preserve">Luovuutesi pulppuaa tänään hyvin syvältä kaivosta ja tuo... Lisää Neitsyt https://t.co/HzOBg0z9YC</w:t>
      </w:r>
    </w:p>
    <w:p>
      <w:r>
        <w:rPr>
          <w:b/>
          <w:u w:val="single"/>
        </w:rPr>
        <w:t xml:space="preserve">267474</w:t>
      </w:r>
    </w:p>
    <w:p>
      <w:r>
        <w:t xml:space="preserve">@diehakkiesdraad laulaa, skryf, hymyilee...Kovasti töitä innie riel kring</w:t>
        <w:br/>
        <w:t xml:space="preserve">#suidoostefees2017 #hakkiesdraad #rymklets #rielvanhiphop https://t.co/07R6QdY1NJ</w:t>
      </w:r>
    </w:p>
    <w:p>
      <w:r>
        <w:rPr>
          <w:b/>
          <w:u w:val="single"/>
        </w:rPr>
        <w:t xml:space="preserve">267475</w:t>
      </w:r>
    </w:p>
    <w:p>
      <w:r>
        <w:t xml:space="preserve">@TimesNow Olemme asuneet alkoholittomissa maissa ja syntyneet ja juoneet ja juovat viinaa -vittu teeskentelijät ja aktivistit!</w:t>
      </w:r>
    </w:p>
    <w:p>
      <w:r>
        <w:rPr>
          <w:b/>
          <w:u w:val="single"/>
        </w:rPr>
        <w:t xml:space="preserve">267476</w:t>
      </w:r>
    </w:p>
    <w:p>
      <w:r>
        <w:t xml:space="preserve">@GOP @clairecmc @POTUS Painukaa vittuun, te puoliksi älyttömät ääliöt!</w:t>
        <w:t xml:space="preserve">Ja koska muistinne on niin lyhyt, tässä on mitä vanha Mitch sanoi aiemmin asiasta!</w:t>
        <w:br/>
        <w:t xml:space="preserve">https://t.co/KSmUUn1tNu</w:t>
      </w:r>
    </w:p>
    <w:p>
      <w:r>
        <w:rPr>
          <w:b/>
          <w:u w:val="single"/>
        </w:rPr>
        <w:t xml:space="preserve">267477</w:t>
      </w:r>
    </w:p>
    <w:p>
      <w:r>
        <w:t xml:space="preserve">Zach Dempsey</w:t>
        <w:br/>
        <w:t xml:space="preserve">- pehmeä</w:t>
        <w:br/>
        <w:t xml:space="preserve">- allerginen mansikoille</w:t>
        <w:br/>
        <w:t xml:space="preserve">- meribiologi</w:t>
        <w:br/>
        <w:t xml:space="preserve">- ei varsinainen mulkku</w:t>
        <w:br/>
        <w:t xml:space="preserve">- välitti hannasta</w:t>
        <w:br/>
        <w:t xml:space="preserve">- kePT HANNAHS LETTER</w:t>
        <w:br/>
        <w:t xml:space="preserve">- #13RW https://t.co/347n3KJZm7</w:t>
      </w:r>
    </w:p>
    <w:p>
      <w:r>
        <w:rPr>
          <w:b/>
          <w:u w:val="single"/>
        </w:rPr>
        <w:t xml:space="preserve">267478</w:t>
      </w:r>
    </w:p>
    <w:p>
      <w:r>
        <w:t xml:space="preserve">@Danielleri youtube on tämä kauhea ajatus, että jos katson videon, minkä tahansa videon, haluan nähdä vihaisen miehen huutavan siitä videosta.</w:t>
      </w:r>
    </w:p>
    <w:p>
      <w:r>
        <w:rPr>
          <w:b/>
          <w:u w:val="single"/>
        </w:rPr>
        <w:t xml:space="preserve">267479</w:t>
      </w:r>
    </w:p>
    <w:p>
      <w:r>
        <w:t xml:space="preserve">@RandPaul @NatShupe Olen pahoillani senaattori Paul, mutta asiat ovat nyt aivan eri tavalla. Tämä on kaksi kertaa. Tulee kolmas, jos mitään ei tehdä. Ja neljäs.</w:t>
      </w:r>
    </w:p>
    <w:p>
      <w:r>
        <w:rPr>
          <w:b/>
          <w:u w:val="single"/>
        </w:rPr>
        <w:t xml:space="preserve">267480</w:t>
      </w:r>
    </w:p>
    <w:p>
      <w:r>
        <w:t xml:space="preserve">Teddiursa</w:t>
        <w:br/>
        <w:t xml:space="preserve">IV:80.0%(12/15/9)</w:t>
        <w:br/>
        <w:t xml:space="preserve">Move Set:</w:t>
        <w:t xml:space="preserve">Lick/Cross Chop</w:t>
        <w:br/>
        <w:t xml:space="preserve">Saatavilla 21:06:53 asti (27m 57s).</w:t>
        <w:br/>
        <w:t xml:space="preserve">https://t.co/VKNBzJKF9t</w:t>
      </w:r>
    </w:p>
    <w:p>
      <w:r>
        <w:rPr>
          <w:b/>
          <w:u w:val="single"/>
        </w:rPr>
        <w:t xml:space="preserve">267481</w:t>
      </w:r>
    </w:p>
    <w:p>
      <w:r>
        <w:t xml:space="preserve">Paikallisesti hankitut uutiset - Koulutuspolitiikka: https://t.co/qspL2LqPRF #a2politico #adamhollier #annarbornews</w:t>
      </w:r>
    </w:p>
    <w:p>
      <w:r>
        <w:rPr>
          <w:b/>
          <w:u w:val="single"/>
        </w:rPr>
        <w:t xml:space="preserve">267482</w:t>
      </w:r>
    </w:p>
    <w:p>
      <w:r>
        <w:t xml:space="preserve">🙌 YASSS On aika mahtavan show'n KingOf♛Diamonds:Share Party #LetsG</w:t>
        <w:br/>
        <w:t xml:space="preserve">https://t.co/jiFFZ47vmj https://t.co/P38i7wOe2t</w:t>
      </w:r>
    </w:p>
    <w:p>
      <w:r>
        <w:rPr>
          <w:b/>
          <w:u w:val="single"/>
        </w:rPr>
        <w:t xml:space="preserve">267483</w:t>
      </w:r>
    </w:p>
    <w:p>
      <w:r>
        <w:t xml:space="preserve">Young Money just gets it hän on niinoooooooooooooooooo oikeassa...love seeing him in a sprint car https://t.co/Yd2R7MonL8</w:t>
      </w:r>
    </w:p>
    <w:p>
      <w:r>
        <w:rPr>
          <w:b/>
          <w:u w:val="single"/>
        </w:rPr>
        <w:t xml:space="preserve">267484</w:t>
      </w:r>
    </w:p>
    <w:p>
      <w:r>
        <w:t xml:space="preserve">@P_for_Pigssty Olet alkanut saada minut rakastamaan tätä kappaletta sitä enemmän, mitä enemmän olet saanut minut kuulemaan tai ❤ Ja se oli tietysti täydellinen pari #Devakshille</w:t>
      </w:r>
    </w:p>
    <w:p>
      <w:r>
        <w:rPr>
          <w:b/>
          <w:u w:val="single"/>
        </w:rPr>
        <w:t xml:space="preserve">267485</w:t>
      </w:r>
    </w:p>
    <w:p>
      <w:r>
        <w:t xml:space="preserve">@DaneeBoundENG @MemoriesIn8Bit Joo, indie-pelit osuivat ensin PC:lle ja sitten myöhemmin Vitaan. Hyvin vähän yksinoikeuksia. Mutta tykkään tekosyystä astua pois työpöydän äärestä pelaamaan.</w:t>
      </w:r>
    </w:p>
    <w:p>
      <w:r>
        <w:rPr>
          <w:b/>
          <w:u w:val="single"/>
        </w:rPr>
        <w:t xml:space="preserve">267486</w:t>
      </w:r>
    </w:p>
    <w:p>
      <w:r>
        <w:t xml:space="preserve">*frantically refreshing the results*</w:t>
        <w:br/>
        <w:t xml:space="preserve">Bf: Mitä sinä teet?</w:t>
        <w:br/>
        <w:t xml:space="preserve"> Minä: Yritän saada ajan kulumaan nopeammin!</w:t>
        <w:br/>
        <w:t xml:space="preserve"> #helsinki2017 #WorldFigure</w:t>
      </w:r>
    </w:p>
    <w:p>
      <w:r>
        <w:rPr>
          <w:b/>
          <w:u w:val="single"/>
        </w:rPr>
        <w:t xml:space="preserve">267487</w:t>
      </w:r>
    </w:p>
    <w:p>
      <w:r>
        <w:t xml:space="preserve">@MD17b Luulin, että haluaisit hänet parhaaksi kaveriksesi etkä minua. Olemme sanallisesti pahoinpidelleet toisiamme twitterin alusta lähtien?</w:t>
      </w:r>
    </w:p>
    <w:p>
      <w:r>
        <w:rPr>
          <w:b/>
          <w:u w:val="single"/>
        </w:rPr>
        <w:t xml:space="preserve">267488</w:t>
      </w:r>
    </w:p>
    <w:p>
      <w:r>
        <w:t xml:space="preserve">@bashfulcoward näki juuri jutun kemiallisista aseista, mikä tarkoittaa, että ihmiset valmistautuvat jonottamaan Trumpin lentokieltoalueen taakse 2 viikon kuluttua.</w:t>
      </w:r>
    </w:p>
    <w:p>
      <w:r>
        <w:rPr>
          <w:b/>
          <w:u w:val="single"/>
        </w:rPr>
        <w:t xml:space="preserve">267489</w:t>
      </w:r>
    </w:p>
    <w:p>
      <w:r>
        <w:t xml:space="preserve">OMG! Sinun on nähtävä tämä.</w:t>
        <w:t xml:space="preserve">#BIGOLIVE &amp;gt; share fb&amp;amp;tw ty.</w:t>
        <w:br/>
        <w:t xml:space="preserve">https://t.co/pUk9xpfqo4 https://t.co/7FVvtZ9ZBZ https://t.co/7FVvtZ9ZBZ</w:t>
      </w:r>
    </w:p>
    <w:p>
      <w:r>
        <w:rPr>
          <w:b/>
          <w:u w:val="single"/>
        </w:rPr>
        <w:t xml:space="preserve">267490</w:t>
      </w:r>
    </w:p>
    <w:p>
      <w:r>
        <w:t xml:space="preserve">CAT 315 https://t.co/NmI1OgyrJa cat 315 pyöräkaivukone, c/w terä ja kauha, hyvät renkaat, kone https://t.co/W8L6GTLGxJ</w:t>
      </w:r>
    </w:p>
    <w:p>
      <w:r>
        <w:rPr>
          <w:b/>
          <w:u w:val="single"/>
        </w:rPr>
        <w:t xml:space="preserve">267491</w:t>
      </w:r>
    </w:p>
    <w:p>
      <w:r>
        <w:t xml:space="preserve">"Emme voi aina rakentaa tulevaisuutta nuorillemme, mutta voimme rakentaa nuorisomme tulevaisuutta varten." Franklin D. Roosevelt #putkids1st.</w:t>
      </w:r>
    </w:p>
    <w:p>
      <w:r>
        <w:rPr>
          <w:b/>
          <w:u w:val="single"/>
        </w:rPr>
        <w:t xml:space="preserve">267492</w:t>
      </w:r>
    </w:p>
    <w:p>
      <w:r>
        <w:t xml:space="preserve">4 LISÄÄ SSR:ää! HEIPPA, POJAT!?!??! Ticket Banner Pt. 3| Dragonball Z Dokkan Battle: https://t.co/i30p2Ey3q3 via @YouTube</w:t>
      </w:r>
    </w:p>
    <w:p>
      <w:r>
        <w:rPr>
          <w:b/>
          <w:u w:val="single"/>
        </w:rPr>
        <w:t xml:space="preserve">267493</w:t>
      </w:r>
    </w:p>
    <w:p>
      <w:r>
        <w:t xml:space="preserve">Nopea ja helppo tapa vakauttaa mielialan vaihtelut on relen... Lisää syövälle https://t.co/2uuyulkmcn</w:t>
      </w:r>
    </w:p>
    <w:p>
      <w:r>
        <w:rPr>
          <w:b/>
          <w:u w:val="single"/>
        </w:rPr>
        <w:t xml:space="preserve">267494</w:t>
      </w:r>
    </w:p>
    <w:p>
      <w:r>
        <w:t xml:space="preserve">Suuret onnittelut arvonnan voittajille ja @KannabiaSeedsille mahtavista palkinnoista. Pysykää kuulolla lisää ihmisiä varten! #AliBongo #BongoCrew https://t.co/ZyxBWEaZ78</w:t>
      </w:r>
    </w:p>
    <w:p>
      <w:r>
        <w:rPr>
          <w:b/>
          <w:u w:val="single"/>
        </w:rPr>
        <w:t xml:space="preserve">267495</w:t>
      </w:r>
    </w:p>
    <w:p>
      <w:r>
        <w:t xml:space="preserve">Calebin 'Parole' feat. TEKNO on Billion.  Saatavilla iTunesissa cc @cm_calebin @03media1 https://t.co/bhIrkG58xF https://t.co/bhIrkG58xF</w:t>
      </w:r>
    </w:p>
    <w:p>
      <w:r>
        <w:rPr>
          <w:b/>
          <w:u w:val="single"/>
        </w:rPr>
        <w:t xml:space="preserve">267496</w:t>
      </w:r>
    </w:p>
    <w:p>
      <w:r>
        <w:t xml:space="preserve">Paras verkostomarkkinointimahdollisuus @jaymchugh @robertsyslojr kanssa https://t.co/qW1iNWQq2P https://t.co/DjOntFLmTc</w:t>
      </w:r>
    </w:p>
    <w:p>
      <w:r>
        <w:rPr>
          <w:b/>
          <w:u w:val="single"/>
        </w:rPr>
        <w:t xml:space="preserve">267497</w:t>
      </w:r>
    </w:p>
    <w:p>
      <w:r>
        <w:t xml:space="preserve">@thewire_in Farooq Abdulha sinun esi-isäsi</w:t>
        <w:br/>
        <w:t xml:space="preserve">Älä koskaan uskalla sanoa, että Kshmirit eivät ole intialaisia</w:t>
        <w:br/>
        <w:t xml:space="preserve">Joten erillinen kansakunta Jammu Ladḍhaki</w:t>
        <w:br/>
        <w:t xml:space="preserve">Absurdia</w:t>
        <w:br/>
        <w:t xml:space="preserve">Panditit ovat ulkopuolisia</w:t>
      </w:r>
    </w:p>
    <w:p>
      <w:r>
        <w:rPr>
          <w:b/>
          <w:u w:val="single"/>
        </w:rPr>
        <w:t xml:space="preserve">267498</w:t>
      </w:r>
    </w:p>
    <w:p>
      <w:r>
        <w:t xml:space="preserve">No, no, no, niin joku antoi minulle 1. palkinnon nauha Sydney Royal @eastershow Art Show minun Vector Digital Art ja olen innoissani! Kiitos! https://t.co/iQhpVd1sDI</w:t>
      </w:r>
    </w:p>
    <w:p>
      <w:r>
        <w:rPr>
          <w:b/>
          <w:u w:val="single"/>
        </w:rPr>
        <w:t xml:space="preserve">267499</w:t>
      </w:r>
    </w:p>
    <w:p>
      <w:r>
        <w:t xml:space="preserve">Nämä @PerdueChicken alkupalat tekevät loppupeleistä slam dunk! #PerdueCrew #Promotion - https://t.co/kHwbd3xfZk https://t.co/MmOL4MVP2I https://t.co/MmOL4MVP2I</w:t>
      </w:r>
    </w:p>
    <w:p>
      <w:r>
        <w:rPr>
          <w:b/>
          <w:u w:val="single"/>
        </w:rPr>
        <w:t xml:space="preserve">267500</w:t>
      </w:r>
    </w:p>
    <w:p>
      <w:r>
        <w:t xml:space="preserve">lähetän heille sähköpostia, menen pesemään kasvoni ja minulla on sattumanvarainen tunne, että minun pitäisi tarkistaa, onko etuoven ulkopuolella paketteja.</w:t>
      </w:r>
    </w:p>
    <w:p>
      <w:r>
        <w:rPr>
          <w:b/>
          <w:u w:val="single"/>
        </w:rPr>
        <w:t xml:space="preserve">267501</w:t>
      </w:r>
    </w:p>
    <w:p>
      <w:r>
        <w:t xml:space="preserve">@Bosslogic Opeta minulle sitten, miten käsitellä niitä vihaajia, jotka valittavat ja valittavat @AnnaKendrick47 Batgirl-faninäytöksissäni. https://t.co/c6WEo6Xa6G.</w:t>
      </w:r>
    </w:p>
    <w:p>
      <w:r>
        <w:rPr>
          <w:b/>
          <w:u w:val="single"/>
        </w:rPr>
        <w:t xml:space="preserve">267502</w:t>
      </w:r>
    </w:p>
    <w:p>
      <w:r>
        <w:t xml:space="preserve">@kstar7143_kathy Ahh KitKat u ei tajua sitä, koska u ei polje identiteettipolitiikassa, se on kaikki, mikä määrittelee "edistysmieliset" heillä ei ole mitään muuta!</w:t>
      </w:r>
    </w:p>
    <w:p>
      <w:r>
        <w:rPr>
          <w:b/>
          <w:u w:val="single"/>
        </w:rPr>
        <w:t xml:space="preserve">267503</w:t>
      </w:r>
    </w:p>
    <w:p>
      <w:r>
        <w:t xml:space="preserve">"Markkinoijat, tämä on paras tapa palvella voittoa tavoittelematonta organisaatiota" https://t.co/SvrSKsSl7f #wirtschaft #marketing #socialmedia</w:t>
      </w:r>
    </w:p>
    <w:p>
      <w:r>
        <w:rPr>
          <w:b/>
          <w:u w:val="single"/>
        </w:rPr>
        <w:t xml:space="preserve">267504</w:t>
      </w:r>
    </w:p>
    <w:p>
      <w:r>
        <w:t xml:space="preserve">En tiedä, pystynkö viimeistelemään kaikki pyhäköt tänään, mutta haluan pelata. streamata ja mahdollisesti tuottaa pettymyksen ihmisille tai vain tehdä offline?????</w:t>
      </w:r>
    </w:p>
    <w:p>
      <w:r>
        <w:rPr>
          <w:b/>
          <w:u w:val="single"/>
        </w:rPr>
        <w:t xml:space="preserve">267505</w:t>
      </w:r>
    </w:p>
    <w:p>
      <w:r>
        <w:t xml:space="preserve">Puhelutyypit:</w:t>
        <w:br/>
        <w:br/>
        <w:t xml:space="preserve"> Sijainti</w:t>
        <w:t xml:space="preserve">W HIGHLAND AVE &amp;amp; N RANDALL RD</w:t>
        <w:br/>
        <w:br/>
        <w:t xml:space="preserve">Karttalinkki: https://t.co/qAwylo6CSm</w:t>
      </w:r>
    </w:p>
    <w:p>
      <w:r>
        <w:rPr>
          <w:b/>
          <w:u w:val="single"/>
        </w:rPr>
        <w:t xml:space="preserve">267506</w:t>
      </w:r>
    </w:p>
    <w:p>
      <w:r>
        <w:t xml:space="preserve">@francisimo @JoMaloneLondon @UKFast Kaikki tietävät, että maitokeijut jättävät maitoa jääkaappiin, ja se on vapaasti käytettävissä.</w:t>
      </w:r>
    </w:p>
    <w:p>
      <w:r>
        <w:rPr>
          <w:b/>
          <w:u w:val="single"/>
        </w:rPr>
        <w:t xml:space="preserve">267507</w:t>
      </w:r>
    </w:p>
    <w:p>
      <w:r>
        <w:t xml:space="preserve">'N Syncin Chris Kirkpatrick ja vaimo Karly odottavat ensimmäistä lastaan https://t.co/l2yTFe4dWn https://t.co/bAd0mjb9b8 https://t.co/bAd0mjb9b8</w:t>
      </w:r>
    </w:p>
    <w:p>
      <w:r>
        <w:rPr>
          <w:b/>
          <w:u w:val="single"/>
        </w:rPr>
        <w:t xml:space="preserve">267508</w:t>
      </w:r>
    </w:p>
    <w:p>
      <w:r>
        <w:t xml:space="preserve">Tämä kiehtoo minua. "Mastodon Is Like Twitter Without Nazis, So Why Are We Not Using It?" https://t.co/KTkePAnFRB via @motherboard</w:t>
      </w:r>
    </w:p>
    <w:p>
      <w:r>
        <w:rPr>
          <w:b/>
          <w:u w:val="single"/>
        </w:rPr>
        <w:t xml:space="preserve">267509</w:t>
      </w:r>
    </w:p>
    <w:p>
      <w:r>
        <w:t xml:space="preserve">Skarmory 37.8% (2/9/6) Air Slash/Flash Cannon Saatavilla 15:42:06 (27m 58s) asti. https://t.co/tvc3zV0jVO</w:t>
      </w:r>
    </w:p>
    <w:p>
      <w:r>
        <w:rPr>
          <w:b/>
          <w:u w:val="single"/>
        </w:rPr>
        <w:t xml:space="preserve">267510</w:t>
      </w:r>
    </w:p>
    <w:p>
      <w:r>
        <w:t xml:space="preserve">Bilzzard voitti 8,5 miljoonaa dollaria suurhuijausta vastaan https://t.co/odARD6SuAr #Movie_News #according #first</w:t>
      </w:r>
    </w:p>
    <w:p>
      <w:r>
        <w:rPr>
          <w:b/>
          <w:u w:val="single"/>
        </w:rPr>
        <w:t xml:space="preserve">267511</w:t>
      </w:r>
    </w:p>
    <w:p>
      <w:r>
        <w:t xml:space="preserve">@jarmodj @LibTard87 @chrismpowers @Krug_Socialist @ceciliaissmart @itvnews @PaulBrandITV Ei todellakaan sama asia.</w:t>
      </w:r>
    </w:p>
    <w:p>
      <w:r>
        <w:rPr>
          <w:b/>
          <w:u w:val="single"/>
        </w:rPr>
        <w:t xml:space="preserve">267512</w:t>
      </w:r>
    </w:p>
    <w:p>
      <w:r>
        <w:t xml:space="preserve">@_scaryh Ja se on mielestäni yksi hänen suurimmista vahvuuksistaan. Hän auttoi minua lievittämään elämisen ahdistusta...</w:t>
      </w:r>
    </w:p>
    <w:p>
      <w:r>
        <w:rPr>
          <w:b/>
          <w:u w:val="single"/>
        </w:rPr>
        <w:t xml:space="preserve">267513</w:t>
      </w:r>
    </w:p>
    <w:p>
      <w:r>
        <w:t xml:space="preserve">Missä Chicagossa voi brunssata tänä viikonloppuna, etsitpä sitten mega-ateriaa tai mimosapaikkaa https://t.co/C291WEnSAJ https://t.co/FYsRmpsks0</w:t>
      </w:r>
    </w:p>
    <w:p>
      <w:r>
        <w:rPr>
          <w:b/>
          <w:u w:val="single"/>
        </w:rPr>
        <w:t xml:space="preserve">267514</w:t>
      </w:r>
    </w:p>
    <w:p>
      <w:r>
        <w:t xml:space="preserve">Aucklandissa sää on märkä. Mutta emme ole märkiä *ja* kylmiä kuten... muualla. https://t.co/PI3bu2rGme.</w:t>
      </w:r>
    </w:p>
    <w:p>
      <w:r>
        <w:rPr>
          <w:b/>
          <w:u w:val="single"/>
        </w:rPr>
        <w:t xml:space="preserve">267515</w:t>
      </w:r>
    </w:p>
    <w:p>
      <w:r>
        <w:t xml:space="preserve">@BrettKissel @EdmontonOilers Kuka on ensimmäinen joukkueesi? @EdmontonOilers vai @NashvillePreds_ Valitse viisaasti herra Kissel 😉.</w:t>
      </w:r>
    </w:p>
    <w:p>
      <w:r>
        <w:rPr>
          <w:b/>
          <w:u w:val="single"/>
        </w:rPr>
        <w:t xml:space="preserve">267516</w:t>
      </w:r>
    </w:p>
    <w:p>
      <w:r>
        <w:t xml:space="preserve">@IAMBENZINO https://t.co/heMoJ2KTjk pla se tarkistaa minun uusi video ulos .. rakkaus ya työtä .iso fani ..Olen allekirjoittamaton tarkistaa minut ulos kiitos</w:t>
      </w:r>
    </w:p>
    <w:p>
      <w:r>
        <w:rPr>
          <w:b/>
          <w:u w:val="single"/>
        </w:rPr>
        <w:t xml:space="preserve">267517</w:t>
      </w:r>
    </w:p>
    <w:p>
      <w:r>
        <w:t xml:space="preserve">Kolmen vuoden odotus karsii Mellow sous vide -keittimen?</w:t>
        <w:br/>
        <w:br/>
        <w:t xml:space="preserve">- ... https://t.co/MGbpsyqVSC</w:t>
      </w:r>
    </w:p>
    <w:p>
      <w:r>
        <w:rPr>
          <w:b/>
          <w:u w:val="single"/>
        </w:rPr>
        <w:t xml:space="preserve">267518</w:t>
      </w:r>
    </w:p>
    <w:p>
      <w:r>
        <w:t xml:space="preserve">Jos ne olivat siellä, ne olivat selvästi laittomia.  Jos ne olivat hajallaan... kova juttu.  Jos et leiki paskalla, et haise siltä. https://t.co/TYuAuxHm6b.</w:t>
      </w:r>
    </w:p>
    <w:p>
      <w:r>
        <w:rPr>
          <w:b/>
          <w:u w:val="single"/>
        </w:rPr>
        <w:t xml:space="preserve">267519</w:t>
      </w:r>
    </w:p>
    <w:p>
      <w:r>
        <w:t xml:space="preserve">#shoutout to the plug #30recs #steelbook #worldwideshipping https://t.co/4lPCd8sTUl @ New York, New York https://t.co/B9It743Qzu</w:t>
      </w:r>
    </w:p>
    <w:p>
      <w:r>
        <w:rPr>
          <w:b/>
          <w:u w:val="single"/>
        </w:rPr>
        <w:t xml:space="preserve">267520</w:t>
      </w:r>
    </w:p>
    <w:p>
      <w:r>
        <w:t xml:space="preserve">@neversayerika Laskelmieni mukaan Celtics häviää LeBronille. Spurs häviää tällä hetkellä joukkueelle, joka yrittää olla voittamatta pelejä.</w:t>
      </w:r>
    </w:p>
    <w:p>
      <w:r>
        <w:rPr>
          <w:b/>
          <w:u w:val="single"/>
        </w:rPr>
        <w:t xml:space="preserve">267521</w:t>
      </w:r>
    </w:p>
    <w:p>
      <w:r>
        <w:t xml:space="preserve">#SobrecargaRadio Ahora escuchas: Young the Giant - Something to Believe In #AlAire Por https://t.co/ZfHFPfstMQ</w:t>
      </w:r>
    </w:p>
    <w:p>
      <w:r>
        <w:rPr>
          <w:b/>
          <w:u w:val="single"/>
        </w:rPr>
        <w:t xml:space="preserve">267522</w:t>
      </w:r>
    </w:p>
    <w:p>
      <w:r>
        <w:t xml:space="preserve">@ericornelas2006 @StephenKing .</w:t>
        <w:br/>
        <w:t xml:space="preserve">Jos haluat pitää TRUMP &amp;; U.S. CONGRESS TILIVELVOLLISENA,</w:t>
        <w:br/>
        <w:br/>
        <w:t xml:space="preserve">Lue</w:t>
        <w:br/>
        <w:t xml:space="preserve">Ensimmäinen amerikkalainen Internet-vallankumous</w:t>
        <w:br/>
        <w:br/>
        <w:t xml:space="preserve">osoitteessa</w:t>
        <w:br/>
        <w:t xml:space="preserve">https://t.co/s5f2muUnte</w:t>
        <w:br/>
        <w:br/>
        <w:t xml:space="preserve">RT, RT</w:t>
        <w:br/>
        <w:t xml:space="preserve">. https://t.co/B8HNrPrEtb .</w:t>
      </w:r>
    </w:p>
    <w:p>
      <w:r>
        <w:rPr>
          <w:b/>
          <w:u w:val="single"/>
        </w:rPr>
        <w:t xml:space="preserve">267523</w:t>
      </w:r>
    </w:p>
    <w:p>
      <w:r>
        <w:t xml:space="preserve">@davidgaider Romanssit ovat minulle ehdottomasti hahmojen jatke. Hahmohetkiä, jotka haluavat oppia lisää. Vietä aikaa.</w:t>
      </w:r>
    </w:p>
    <w:p>
      <w:r>
        <w:rPr>
          <w:b/>
          <w:u w:val="single"/>
        </w:rPr>
        <w:t xml:space="preserve">267524</w:t>
      </w:r>
    </w:p>
    <w:p>
      <w:r>
        <w:t xml:space="preserve">Ryhmien äärellisistä tuotteista ja supersolubiliteetista - On finite products of groups and supersolubility Arroyo Jord.... https://t.co/vNUHVPx4YT</w:t>
      </w:r>
    </w:p>
    <w:p>
      <w:r>
        <w:rPr>
          <w:b/>
          <w:u w:val="single"/>
        </w:rPr>
        <w:t xml:space="preserve">267525</w:t>
      </w:r>
    </w:p>
    <w:p>
      <w:r>
        <w:t xml:space="preserve">The Sunnydale Heraldin uutiskirje, perjantai, 31. maaliskuuta - [Drabbles &amp;amp; Short Fiction] Varo, mitä toivot... https://t.co/vdVS72pxwi</w:t>
      </w:r>
    </w:p>
    <w:p>
      <w:r>
        <w:rPr>
          <w:b/>
          <w:u w:val="single"/>
        </w:rPr>
        <w:t xml:space="preserve">267526</w:t>
      </w:r>
    </w:p>
    <w:p>
      <w:r>
        <w:t xml:space="preserve">@skinstrash Raw Food &amp;amp; Jucing,Dinner,Chicken,SummerRecipes</w:t>
        <w:br/>
        <w:t xml:space="preserve">MakeEasy,HugePackage</w:t>
        <w:br/>
        <w:t xml:space="preserve">Ebooks,Cds,Dvds Give Supprice YourPartners</w:t>
        <w:br/>
        <w:t xml:space="preserve">https://t.co/EUUS2gym81</w:t>
      </w:r>
    </w:p>
    <w:p>
      <w:r>
        <w:rPr>
          <w:b/>
          <w:u w:val="single"/>
        </w:rPr>
        <w:t xml:space="preserve">267527</w:t>
      </w:r>
    </w:p>
    <w:p>
      <w:r>
        <w:t xml:space="preserve">@TheRickyDavila @ericgobucks Jared W / Donald luomalla vakuuttavan kohteen kampanjapropagandaa, käyttäen DJT-retoriikkaa, Russ Hacks &amp;amp; Pesula, DeVos-tietokannat, FB-tietojen louhinta, etal</w:t>
      </w:r>
    </w:p>
    <w:p>
      <w:r>
        <w:rPr>
          <w:b/>
          <w:u w:val="single"/>
        </w:rPr>
        <w:t xml:space="preserve">267528</w:t>
      </w:r>
    </w:p>
    <w:p>
      <w:r>
        <w:t xml:space="preserve">@mikellewellyn @KuraFire myöntää heille ihmisarvon ja yhtäläiset oikeudet "islamin apologismina" ja rikosten anteeksipyyntönä, niin kyllä, saan selkäni pystyyn ja kutsun sinua kiihkoilijaksi.</w:t>
      </w:r>
    </w:p>
    <w:p>
      <w:r>
        <w:rPr>
          <w:b/>
          <w:u w:val="single"/>
        </w:rPr>
        <w:t xml:space="preserve">267529</w:t>
      </w:r>
    </w:p>
    <w:p>
      <w:r>
        <w:t xml:space="preserve">Bussi Manchesteriin Courteeners lähtevät Ayr 7:30 lauantaiaamuna pickups matkalla Glasgow, jättäen manc 4pm sunnuntaina £ 43 £ pää rt</w:t>
      </w:r>
    </w:p>
    <w:p>
      <w:r>
        <w:rPr>
          <w:b/>
          <w:u w:val="single"/>
        </w:rPr>
        <w:t xml:space="preserve">267530</w:t>
      </w:r>
    </w:p>
    <w:p>
      <w:r>
        <w:t xml:space="preserve">Annan sinulle blogissa kaikkien näiden kulmakarvatuotteiden tiedot 👀 Saat kulmakarvat kuntoon ja ostat ne... https://t.co/dXKE7pOjhE kautta.</w:t>
      </w:r>
    </w:p>
    <w:p>
      <w:r>
        <w:rPr>
          <w:b/>
          <w:u w:val="single"/>
        </w:rPr>
        <w:t xml:space="preserve">267531</w:t>
      </w:r>
    </w:p>
    <w:p>
      <w:r>
        <w:t xml:space="preserve">Yli 100 kuollut mutavyöryissä Mocoassa - Kymmeniä kuollut ja monia kadonnut rankkasateiden jälkeen... https://t.co/NV7zbdoYMj ... https://t.co/NV7zbdoYMj</w:t>
      </w:r>
    </w:p>
    <w:p>
      <w:r>
        <w:rPr>
          <w:b/>
          <w:u w:val="single"/>
        </w:rPr>
        <w:t xml:space="preserve">267532</w:t>
      </w:r>
    </w:p>
    <w:p>
      <w:r>
        <w:t xml:space="preserve">Jos kannatat liikettä, twiittaa minun twiittini! #IGotABag #99JAMZ #MusicMondays #StreetsEnterprise</w:t>
      </w:r>
    </w:p>
    <w:p>
      <w:r>
        <w:rPr>
          <w:b/>
          <w:u w:val="single"/>
        </w:rPr>
        <w:t xml:space="preserve">267533</w:t>
      </w:r>
    </w:p>
    <w:p>
      <w:r>
        <w:t xml:space="preserve">Eksklusiivinen: Temer-päätöksessä - tuleva tuomari https://t.co/yVGDL5qFqY</w:t>
      </w:r>
    </w:p>
    <w:p>
      <w:r>
        <w:rPr>
          <w:b/>
          <w:u w:val="single"/>
        </w:rPr>
        <w:t xml:space="preserve">267534</w:t>
      </w:r>
    </w:p>
    <w:p>
      <w:r>
        <w:t xml:space="preserve">Trump ansaitsee enemmistön amerikkalaisten paheksunnan ennätysajassa https://t.co/kQevDemmcx via @HuffPostPol</w:t>
      </w:r>
    </w:p>
    <w:p>
      <w:r>
        <w:rPr>
          <w:b/>
          <w:u w:val="single"/>
        </w:rPr>
        <w:t xml:space="preserve">267535</w:t>
      </w:r>
    </w:p>
    <w:p>
      <w:r>
        <w:t xml:space="preserve">Rafa Benitez paljastaa "voittajaamentaliteetin", jonka hän on istuttanut vaikeuksissa oleviin Newcastlen pelaajiin https://t.co/6pmjalX8qv #nufc (Pic: PA) https://t.co/KIoV3PVVii</w:t>
      </w:r>
    </w:p>
    <w:p>
      <w:r>
        <w:rPr>
          <w:b/>
          <w:u w:val="single"/>
        </w:rPr>
        <w:t xml:space="preserve">267536</w:t>
      </w:r>
    </w:p>
    <w:p>
      <w:r>
        <w:t xml:space="preserve">huomaan, että nyt myös ambienin vaikutuksen alaisena, haluan ryömiä sopraanon täydellisen samettisen pimeän suuhun.</w:t>
      </w:r>
    </w:p>
    <w:p>
      <w:r>
        <w:rPr>
          <w:b/>
          <w:u w:val="single"/>
        </w:rPr>
        <w:t xml:space="preserve">267537</w:t>
      </w:r>
    </w:p>
    <w:p>
      <w:r>
        <w:t xml:space="preserve">Pitääkö tiedotusvälineiden kaivaa lisää tietoa rikosoikeudellisesta raportoinnista? Tämä artikkeli viittaa siihen. https://t.co/2uO1PozBiR</w:t>
      </w:r>
    </w:p>
    <w:p>
      <w:r>
        <w:rPr>
          <w:b/>
          <w:u w:val="single"/>
        </w:rPr>
        <w:t xml:space="preserve">267538</w:t>
      </w:r>
    </w:p>
    <w:p>
      <w:r>
        <w:t xml:space="preserve">@FructoseNo Ihmiset alkoivat ostaa niitä, koska ne ovat halvempia kuin eläinrasvat. Se on kaikkein häijyintä.</w:t>
      </w:r>
    </w:p>
    <w:p>
      <w:r>
        <w:rPr>
          <w:b/>
          <w:u w:val="single"/>
        </w:rPr>
        <w:t xml:space="preserve">267539</w:t>
      </w:r>
    </w:p>
    <w:p>
      <w:r>
        <w:t xml:space="preserve">Löytyi transponderi etana!</w:t>
        <w:br/>
        <w:t xml:space="preserve">sisäpiirin hämäräperäiseen rikollisimperiumiin!</w:t>
        <w:br/>
        <w:t xml:space="preserve">https://t.co/styOU7bap1 #TreCru https://t.co/Dfa8g3uzlb</w:t>
      </w:r>
    </w:p>
    <w:p>
      <w:r>
        <w:rPr>
          <w:b/>
          <w:u w:val="single"/>
        </w:rPr>
        <w:t xml:space="preserve">267540</w:t>
      </w:r>
    </w:p>
    <w:p>
      <w:r>
        <w:t xml:space="preserve">Tuuli 15,5 mph NW. Barometri 1029.9 mb, nousee hitaasti. Lämpötila 9,7 °C. Tänään satoi 1,4 mm. Kosteus 88 %.</w:t>
      </w:r>
    </w:p>
    <w:p>
      <w:r>
        <w:rPr>
          <w:b/>
          <w:u w:val="single"/>
        </w:rPr>
        <w:t xml:space="preserve">267541</w:t>
      </w:r>
    </w:p>
    <w:p>
      <w:r>
        <w:t xml:space="preserve">Nopeuta arvontuottoaikaa alan johtavan IBM #FlashSystem -järjestelmän helpon ja ketterän integroinnin avulla! Lue lisää! https://t.co/eDEzMfWQl8 https://t.co/OZqEG4czz0</w:t>
      </w:r>
    </w:p>
    <w:p>
      <w:r>
        <w:rPr>
          <w:b/>
          <w:u w:val="single"/>
        </w:rPr>
        <w:t xml:space="preserve">267542</w:t>
      </w:r>
    </w:p>
    <w:p>
      <w:r>
        <w:t xml:space="preserve">@VampurrKitty ihan kuin ne kaksi kilpailisivat siitä, kumpi on huonompi 😂😂Parhaat kaverit. Ne ansaitsevat toisensa. https://t.co/bQVQX8WKRj</w:t>
      </w:r>
    </w:p>
    <w:p>
      <w:r>
        <w:rPr>
          <w:b/>
          <w:u w:val="single"/>
        </w:rPr>
        <w:t xml:space="preserve">267543</w:t>
      </w:r>
    </w:p>
    <w:p>
      <w:r>
        <w:t xml:space="preserve">Monilla meistä on älypuhelin. Ja älypuhelimet ovat mukanamme koko ajan. Ja kyllä - ne ovat mahtavia https://t.co/1wRnHWFsQj</w:t>
      </w:r>
    </w:p>
    <w:p>
      <w:r>
        <w:rPr>
          <w:b/>
          <w:u w:val="single"/>
        </w:rPr>
        <w:t xml:space="preserve">267544</w:t>
      </w:r>
    </w:p>
    <w:p>
      <w:r>
        <w:t xml:space="preserve">Viime yöstä - Juominen Pale Ale by @PirateLifeBeer @ sparkles beachhouse &amp;amp; bar - https://t.co/8bA8Pz5eAI</w:t>
      </w:r>
    </w:p>
    <w:p>
      <w:r>
        <w:rPr>
          <w:b/>
          <w:u w:val="single"/>
        </w:rPr>
        <w:t xml:space="preserve">267545</w:t>
      </w:r>
    </w:p>
    <w:p>
      <w:r>
        <w:t xml:space="preserve">@carstenkolbek odotan innolla Rainmaking in the Loft huomenna yhteisten asiakkaidemme kanssa #leanstartup</w:t>
      </w:r>
    </w:p>
    <w:p>
      <w:r>
        <w:rPr>
          <w:b/>
          <w:u w:val="single"/>
        </w:rPr>
        <w:t xml:space="preserve">267546</w:t>
      </w:r>
    </w:p>
    <w:p>
      <w:r>
        <w:t xml:space="preserve">Kylie Jenner, Tyga lomailevat lumessa, kun taas Kendall Jenner, Harry Styles #KendallJenner https://t.co/aM5n9hsL5Y https://t.co/polIjXnfuG https://t.co/polIjXnfuG</w:t>
      </w:r>
    </w:p>
    <w:p>
      <w:r>
        <w:rPr>
          <w:b/>
          <w:u w:val="single"/>
        </w:rPr>
        <w:t xml:space="preserve">267547</w:t>
      </w:r>
    </w:p>
    <w:p>
      <w:r>
        <w:t xml:space="preserve">Mikä tekee vaikuttajasta vaikuttajan? Tutustumme #vaikuttajan todelliseen määritelmään - @vaikuttajaMH https://t.co/LYaN9lC0ir https://t.co/D2pNq5I9G5 https://t.co/D2pNq5I9G5</w:t>
      </w:r>
    </w:p>
    <w:p>
      <w:r>
        <w:rPr>
          <w:b/>
          <w:u w:val="single"/>
        </w:rPr>
        <w:t xml:space="preserve">267548</w:t>
      </w:r>
    </w:p>
    <w:p>
      <w:r>
        <w:t xml:space="preserve">No niin, "lääkärinpäiväni" on alkanut loistavasti!</w:t>
        <w:br/>
        <w:br/>
        <w:t xml:space="preserve"> Kiitos mahtavasta kortista ja ystävällisistä töistä Warrior Marce Heflin... https://t.co/o2oNKTlm0V...</w:t>
      </w:r>
    </w:p>
    <w:p>
      <w:r>
        <w:rPr>
          <w:b/>
          <w:u w:val="single"/>
        </w:rPr>
        <w:t xml:space="preserve">267549</w:t>
      </w:r>
    </w:p>
    <w:p>
      <w:r>
        <w:t xml:space="preserve">@kippymohit UUSI TEHTÄVÄ AVATTU: Pura OnePlus-slogan ja voita 1 Cr #OneCroreOnePlus https://t.co/fbMKG7Nw51</w:t>
      </w:r>
    </w:p>
    <w:p>
      <w:r>
        <w:rPr>
          <w:b/>
          <w:u w:val="single"/>
        </w:rPr>
        <w:t xml:space="preserve">267550</w:t>
      </w:r>
    </w:p>
    <w:p>
      <w:r>
        <w:t xml:space="preserve">@twomochi @maialaboouille No Awa haluaa kensoekin nousevan, joten voisin yrittää, mutta miten pääset edes lähelle aurinkoa/tähteä?????</w:t>
      </w:r>
    </w:p>
    <w:p>
      <w:r>
        <w:rPr>
          <w:b/>
          <w:u w:val="single"/>
        </w:rPr>
        <w:t xml:space="preserve">267551</w:t>
      </w:r>
    </w:p>
    <w:p>
      <w:r>
        <w:t xml:space="preserve">Mikään ei pidättele mielikuvitustasi nyt, mikä vapauttaa sinut... Lisää Aquarius https://t.co/BNGt4TAC4W</w:t>
      </w:r>
    </w:p>
    <w:p>
      <w:r>
        <w:rPr>
          <w:b/>
          <w:u w:val="single"/>
        </w:rPr>
        <w:t xml:space="preserve">267552</w:t>
      </w:r>
    </w:p>
    <w:p>
      <w:r>
        <w:t xml:space="preserve">Sisustusideoita, jotka ovat tyylikkäitä ja toimivia pienessä tilassa. https://t.co/ATRImjXWMi https://t.co/D73iCCG96b</w:t>
      </w:r>
    </w:p>
    <w:p>
      <w:r>
        <w:rPr>
          <w:b/>
          <w:u w:val="single"/>
        </w:rPr>
        <w:t xml:space="preserve">267553</w:t>
      </w:r>
    </w:p>
    <w:p>
      <w:r>
        <w:t xml:space="preserve">[TheTrent] Joseph Prince Päivittäinen armon inspiraatio: https://t.co/HHWg0hrlbC https://t.co/rFkGm706ru</w:t>
      </w:r>
    </w:p>
    <w:p>
      <w:r>
        <w:rPr>
          <w:b/>
          <w:u w:val="single"/>
        </w:rPr>
        <w:t xml:space="preserve">267554</w:t>
      </w:r>
    </w:p>
    <w:p>
      <w:r>
        <w:t xml:space="preserve">Aina hyviä uutisia.....#Brexit mikä mahtava esimerkki huonosta päätöksenteosta https://t.co/AkNPXgDrgo</w:t>
      </w:r>
    </w:p>
    <w:p>
      <w:r>
        <w:rPr>
          <w:b/>
          <w:u w:val="single"/>
        </w:rPr>
        <w:t xml:space="preserve">267555</w:t>
      </w:r>
    </w:p>
    <w:p>
      <w:r>
        <w:t xml:space="preserve">Minulla on 10 Satoshi/Minuutti ilmaiseksi! Liity Mining-perheeseen osoitteessa https://t.co/ViEdJlNfaR! #FreeBitcoin https://t.co/cyjeAHrzU8</w:t>
      </w:r>
    </w:p>
    <w:p>
      <w:r>
        <w:rPr>
          <w:b/>
          <w:u w:val="single"/>
        </w:rPr>
        <w:t xml:space="preserve">267556</w:t>
      </w:r>
    </w:p>
    <w:p>
      <w:r>
        <w:t xml:space="preserve">Hän on ylpeästi nais- ja LBGTQ-vastainen. Sairauksien, itsemurhien, teiniraskauksien ja vaarallisten aborttien määrän räjähdysmäinen nousu lienee hänen kiihkeä unelmansa.</w:t>
      </w:r>
    </w:p>
    <w:p>
      <w:r>
        <w:rPr>
          <w:b/>
          <w:u w:val="single"/>
        </w:rPr>
        <w:t xml:space="preserve">267557</w:t>
      </w:r>
    </w:p>
    <w:p>
      <w:r>
        <w:t xml:space="preserve">Linnut eivät vain lennä. Ne putoavat alas ja nousevat ylös. Kukaan ei opi tekemättä väärin.</w:t>
        <w:t xml:space="preserve">-Gazelle</w:t>
        <w:br/>
        <w:br/>
        <w:t xml:space="preserve">KISSES KiitosMEGAstyle</w:t>
      </w:r>
    </w:p>
    <w:p>
      <w:r>
        <w:rPr>
          <w:b/>
          <w:u w:val="single"/>
        </w:rPr>
        <w:t xml:space="preserve">267558</w:t>
      </w:r>
    </w:p>
    <w:p>
      <w:r>
        <w:t xml:space="preserve">Muistatko, kun viime vuonna vitsailimme Trumpin sanoneen, että hänen ehdokkuutensa oli aprillipila?</w:t>
        <w:br/>
        <w:br/>
        <w:t xml:space="preserve"> Haha, valo on valunut tästä maailmasta.</w:t>
      </w:r>
    </w:p>
    <w:p>
      <w:r>
        <w:rPr>
          <w:b/>
          <w:u w:val="single"/>
        </w:rPr>
        <w:t xml:space="preserve">267559</w:t>
      </w:r>
    </w:p>
    <w:p>
      <w:r>
        <w:t xml:space="preserve">@JohnJHarwood Joten #LiarInChief jatkaa valehtelua.  Ole hyvä ja näytä nämä niin sanotut palkinnot @realDonaldTrump sinä säälittävä patologinen valehtelija.</w:t>
      </w:r>
    </w:p>
    <w:p>
      <w:r>
        <w:rPr>
          <w:b/>
          <w:u w:val="single"/>
        </w:rPr>
        <w:t xml:space="preserve">267560</w:t>
      </w:r>
    </w:p>
    <w:p>
      <w:r>
        <w:t xml:space="preserve">Chicago nainen tulee 1. potilas parantua sirppisolusairaus | My Health https://t.co/rSlR8mXFuz</w:t>
      </w:r>
    </w:p>
    <w:p>
      <w:r>
        <w:rPr>
          <w:b/>
          <w:u w:val="single"/>
        </w:rPr>
        <w:t xml:space="preserve">267561</w:t>
      </w:r>
    </w:p>
    <w:p>
      <w:r>
        <w:t xml:space="preserve">Katsokaa, mihin Zardari tuo #PPP:n.. Ei yli 5K ihmistä paikalla kansanjohtajan puolesta... Todella surullista... @DrDanish5 @samiabrahim @SSEHBAI1 https://t.co/kLs5OFD7nY https://t.co/kLs5OFD7nY</w:t>
      </w:r>
    </w:p>
    <w:p>
      <w:r>
        <w:rPr>
          <w:b/>
          <w:u w:val="single"/>
        </w:rPr>
        <w:t xml:space="preserve">267562</w:t>
      </w:r>
    </w:p>
    <w:p>
      <w:r>
        <w:t xml:space="preserve">Hanki #WildWallet Mobiilisovellus - https://t.co/fnvUWqo8VC ansaita palkintoja ilmaisten sovellusten kokeilemisesta. Käytä koodia 3910499 saadaksesi 200 bonuspistettä!</w:t>
      </w:r>
    </w:p>
    <w:p>
      <w:r>
        <w:rPr>
          <w:b/>
          <w:u w:val="single"/>
        </w:rPr>
        <w:t xml:space="preserve">267563</w:t>
      </w:r>
    </w:p>
    <w:p>
      <w:r>
        <w:t xml:space="preserve">Amerikka ensin? NBC News jäljittää 56 Ivanka Trumpin tuotteiden lähetystä, jotka on valmistettu... https://t.co/Lr2LcTLa9r by #ConsultantsUnlt via @c0nvey</w:t>
      </w:r>
    </w:p>
    <w:p>
      <w:r>
        <w:rPr>
          <w:b/>
          <w:u w:val="single"/>
        </w:rPr>
        <w:t xml:space="preserve">267564</w:t>
      </w:r>
    </w:p>
    <w:p>
      <w:r>
        <w:t xml:space="preserve">@olivercavigliol @tombennett71 Kyllä, luin tuonkin, mutta kuten kysymykseni perusteella ymmärrät, olen skeptinen. Pidän enemmän ensisijaisesta/toissijaisesta tehtävästä.</w:t>
      </w:r>
    </w:p>
    <w:p>
      <w:r>
        <w:rPr>
          <w:b/>
          <w:u w:val="single"/>
        </w:rPr>
        <w:t xml:space="preserve">267565</w:t>
      </w:r>
    </w:p>
    <w:p>
      <w:r>
        <w:t xml:space="preserve">@JMBESSIERES Olisitpa sanonut hei! Huomasin kyllä, että katsoit tänne, mutta minulla on tapana ujostella, kun ihmiset katsovat minua x</w:t>
      </w:r>
    </w:p>
    <w:p>
      <w:r>
        <w:rPr>
          <w:b/>
          <w:u w:val="single"/>
        </w:rPr>
        <w:t xml:space="preserve">267566</w:t>
      </w:r>
    </w:p>
    <w:p>
      <w:r>
        <w:t xml:space="preserve">tmw trump sanoi molemmat rukoilemme &amp;amp; Jumala siunatkoon ja olen hieman järkyttynyt. Luulin todella, etten kuule tuota Valkoisessa talossa enää koskaan😁🙏🏽🙌🏽</w:t>
      </w:r>
    </w:p>
    <w:p>
      <w:r>
        <w:rPr>
          <w:b/>
          <w:u w:val="single"/>
        </w:rPr>
        <w:t xml:space="preserve">267567</w:t>
      </w:r>
    </w:p>
    <w:p>
      <w:r>
        <w:t xml:space="preserve">Toinen myöhäinen #MythWorldWIP twiitti d2: pääasiassa jo mainitulla mantereella, mutta se alkaa ja päättyy Amarian saarelle.</w:t>
      </w:r>
    </w:p>
    <w:p>
      <w:r>
        <w:rPr>
          <w:b/>
          <w:u w:val="single"/>
        </w:rPr>
        <w:t xml:space="preserve">267568</w:t>
      </w:r>
    </w:p>
    <w:p>
      <w:r>
        <w:t xml:space="preserve">@WendySparrow Ajattelin vain ihmistä, jolla on flunssa tai flunssa ja joka siirtyy sudeksi päästäkseen eroon siitä...</w:t>
      </w:r>
    </w:p>
    <w:p>
      <w:r>
        <w:rPr>
          <w:b/>
          <w:u w:val="single"/>
        </w:rPr>
        <w:t xml:space="preserve">267569</w:t>
      </w:r>
    </w:p>
    <w:p>
      <w:r>
        <w:t xml:space="preserve">@HemButs @mbsevans @gabe_ken @DrJoeAbah @BrianGCN @bikinatroll @SienceTalk @dondekojo @toyosilagos @inpoco @Hammdriller @Ojisola Tällä ei ole mitään tekemistä hansikkaiden kanssa tai hellävaraisen kohtelun kanssa; kyse on siitä, että yritämme pitää yllä sivistynyttä keskustelua trollaamatta toisiamme.</w:t>
      </w:r>
    </w:p>
    <w:p>
      <w:r>
        <w:rPr>
          <w:b/>
          <w:u w:val="single"/>
        </w:rPr>
        <w:t xml:space="preserve">267570</w:t>
      </w:r>
    </w:p>
    <w:p>
      <w:r>
        <w:t xml:space="preserve">Tykkäsin @5ausagefingersin @YouTube-videosta https://t.co/VxMhmgxzgX Star Citizen | Miten se toimii täydellä palvelimella??</w:t>
      </w:r>
    </w:p>
    <w:p>
      <w:r>
        <w:rPr>
          <w:b/>
          <w:u w:val="single"/>
        </w:rPr>
        <w:t xml:space="preserve">267571</w:t>
      </w:r>
    </w:p>
    <w:p>
      <w:r>
        <w:t xml:space="preserve">@UnitedVoiceNT @christnagavier @SDAunion @unionsaustralia @SaveOurWeekend @UnionsNT Osoitan tukeni kieltäytymällä antamasta tilaustani millekään yritykselle, joka tukee #penaltyratesin poistamista.</w:t>
      </w:r>
    </w:p>
    <w:p>
      <w:r>
        <w:rPr>
          <w:b/>
          <w:u w:val="single"/>
        </w:rPr>
        <w:t xml:space="preserve">267572</w:t>
      </w:r>
    </w:p>
    <w:p>
      <w:r>
        <w:t xml:space="preserve">OTTELURAPORTTI | @sammorsy08 vaihdettiin pois puoliajalla, kun Wigan pudotti ratkaisevat pisteet Newcastlessa https://t.co/qnmImFvJ3h</w:t>
      </w:r>
    </w:p>
    <w:p>
      <w:r>
        <w:rPr>
          <w:b/>
          <w:u w:val="single"/>
        </w:rPr>
        <w:t xml:space="preserve">267573</w:t>
      </w:r>
    </w:p>
    <w:p>
      <w:r>
        <w:t xml:space="preserve">#RaeLynn ei ole aikuistunut. 5 vuoden ikääntyminen, olipa se sitten 10-15, 15-20 tai 17-22-vuotias, ei ole "#EarlyDays"! https://t.co/ddZ66nfZEy</w:t>
      </w:r>
    </w:p>
    <w:p>
      <w:r>
        <w:rPr>
          <w:b/>
          <w:u w:val="single"/>
        </w:rPr>
        <w:t xml:space="preserve">267574</w:t>
      </w:r>
    </w:p>
    <w:p>
      <w:r>
        <w:t xml:space="preserve">Tämänpäiväinen build asettaa pohjan nelipäiväiselle AvA Bard -vaiheelle, joka alkaa perjantaina 7. huhtikuuta klo 11:00 ET (15:00 UTC). https://t.co/AF4zxmti0G</w:t>
      </w:r>
    </w:p>
    <w:p>
      <w:r>
        <w:rPr>
          <w:b/>
          <w:u w:val="single"/>
        </w:rPr>
        <w:t xml:space="preserve">267575</w:t>
      </w:r>
    </w:p>
    <w:p>
      <w:r>
        <w:t xml:space="preserve">ICYMI- #RedWings GM Ken Holland liittyi #PTS keskustelemaan joukkueensa pudotuspeliputken päättymisestä &amp;amp; heidän tulevaisuuden suunnitelmistaan: https://t.co/mmnTGWLhF6</w:t>
      </w:r>
    </w:p>
    <w:p>
      <w:r>
        <w:rPr>
          <w:b/>
          <w:u w:val="single"/>
        </w:rPr>
        <w:t xml:space="preserve">267576</w:t>
      </w:r>
    </w:p>
    <w:p>
      <w:r>
        <w:t xml:space="preserve">Joka perjantai liikkeellä on #ClubAcuarius ovet aukeavat klo 21:00 kaikille Vapaa klo 21:30 asti naiset Vapaa klo 10:30 asti Vapaa #CirocMango klo 10:30 asti https://t.co/bAOvG5aut6</w:t>
      </w:r>
    </w:p>
    <w:p>
      <w:r>
        <w:rPr>
          <w:b/>
          <w:u w:val="single"/>
        </w:rPr>
        <w:t xml:space="preserve">267577</w:t>
      </w:r>
    </w:p>
    <w:p>
      <w:r>
        <w:t xml:space="preserve">Tämä @GaryAblettJnr @AFLFootyShown haastattelu on sotkuinen. Ymmärtää kysymyksenasettelun, mutta toistuva tyyli on naurettava.</w:t>
      </w:r>
    </w:p>
    <w:p>
      <w:r>
        <w:rPr>
          <w:b/>
          <w:u w:val="single"/>
        </w:rPr>
        <w:t xml:space="preserve">267578</w:t>
      </w:r>
    </w:p>
    <w:p>
      <w:r>
        <w:t xml:space="preserve">@JohnBarrowman @caitylotz @TheCW_Legends ...hänellä on vain tämä halu tappaa nainen. Tai sitten nainen on vain hänen suunnitelmiensa tiellä.😏</w:t>
      </w:r>
    </w:p>
    <w:p>
      <w:r>
        <w:rPr>
          <w:b/>
          <w:u w:val="single"/>
        </w:rPr>
        <w:t xml:space="preserve">267579</w:t>
      </w:r>
    </w:p>
    <w:p>
      <w:r>
        <w:t xml:space="preserve">@realDonaldTrump . Kiitos presidentti Trumpille johtajuudestanne ja maamme viemisestä oikeaan suuntaan.</w:t>
      </w:r>
    </w:p>
    <w:p>
      <w:r>
        <w:rPr>
          <w:b/>
          <w:u w:val="single"/>
        </w:rPr>
        <w:t xml:space="preserve">267580</w:t>
      </w:r>
    </w:p>
    <w:p>
      <w:r>
        <w:t xml:space="preserve">Löytyi transponderi etana!</w:t>
        <w:br/>
        <w:t xml:space="preserve">Jättiläisiä, merihirviöitä ja muita uskomattomia kohtaamisia!</w:t>
        <w:br/>
        <w:t xml:space="preserve">https://t.co/x9X62vwHt3 #TreCru https://t.co/gkJm7otQx4</w:t>
      </w:r>
    </w:p>
    <w:p>
      <w:r>
        <w:rPr>
          <w:b/>
          <w:u w:val="single"/>
        </w:rPr>
        <w:t xml:space="preserve">267581</w:t>
      </w:r>
    </w:p>
    <w:p>
      <w:r>
        <w:t xml:space="preserve">Harry Stylesin ensimmäisen soolokappaleen Sign of the Timesin dystooppiset teemat auttavat sinetöimään sen maineen tulevaisuudessa.</w:t>
        <w:br/>
        <w:t xml:space="preserve"> Se on melkoinen zeitgeist</w:t>
      </w:r>
    </w:p>
    <w:p>
      <w:r>
        <w:rPr>
          <w:b/>
          <w:u w:val="single"/>
        </w:rPr>
        <w:t xml:space="preserve">267582</w:t>
      </w:r>
    </w:p>
    <w:p>
      <w:r>
        <w:t xml:space="preserve">@TETONSports yhdessä w / @GrandTrunkGoods, @PowerPractical, &amp;amp; @HeatFactory_USA antavat pois varusteita! Osallistu ja voita https://t.co/HkoCpW4vGY</w:t>
      </w:r>
    </w:p>
    <w:p>
      <w:r>
        <w:rPr>
          <w:b/>
          <w:u w:val="single"/>
        </w:rPr>
        <w:t xml:space="preserve">267583</w:t>
      </w:r>
    </w:p>
    <w:p>
      <w:r>
        <w:t xml:space="preserve">@TomiLaffly Joo, minullakin on paljon syitä! Voisinpa kysyä heiltä, miksi he *halusivat* lapsia, mutta olen aika varma, että he ottaisivat sen vihamielisenä.</w:t>
      </w:r>
    </w:p>
    <w:p>
      <w:r>
        <w:rPr>
          <w:b/>
          <w:u w:val="single"/>
        </w:rPr>
        <w:t xml:space="preserve">267584</w:t>
      </w:r>
    </w:p>
    <w:p>
      <w:r>
        <w:t xml:space="preserve">Hustle, ilman strategiaa, on yhtä arvokas kuin #Instagram-tykkäys. Kaksoisnapauta, jos olet samaa mieltä!! (Hän sanoo ironisesti... https://t.co/rjjQsdrQFL https://t.co/u2HzJRfr9F https://t.co/u2HzJRfr9F</w:t>
      </w:r>
    </w:p>
    <w:p>
      <w:r>
        <w:rPr>
          <w:b/>
          <w:u w:val="single"/>
        </w:rPr>
        <w:t xml:space="preserve">267585</w:t>
      </w:r>
    </w:p>
    <w:p>
      <w:r>
        <w:t xml:space="preserve">@annekbrooks @BimpeFemiOyewo @instagram @facebook Luulen, että työntekijät siellä eivät tiedä, miten pyörittää kunnon liiketoimintaa, jossa on asiakastuki, ellet ole joku kuuluisa.</w:t>
      </w:r>
    </w:p>
    <w:p>
      <w:r>
        <w:rPr>
          <w:b/>
          <w:u w:val="single"/>
        </w:rPr>
        <w:t xml:space="preserve">267586</w:t>
      </w:r>
    </w:p>
    <w:p>
      <w:r>
        <w:t xml:space="preserve">KATKAISU TÄNÄÄN! - https://t.co/lAOh02jSsY - saat tTriNgin, joka sisältää pRintAble asCii cH:n... https://t.co/rQwPDxWJCO</w:t>
      </w:r>
    </w:p>
    <w:p>
      <w:r>
        <w:rPr>
          <w:b/>
          <w:u w:val="single"/>
        </w:rPr>
        <w:t xml:space="preserve">267587</w:t>
      </w:r>
    </w:p>
    <w:p>
      <w:r>
        <w:t xml:space="preserve">@DiscoveryIN Tiedän, että se on pieni yksityiskohta, mutta ärsyttää minua paljon. Nyt huomaan usein vaihtavani vain englanniksi.</w:t>
      </w:r>
    </w:p>
    <w:p>
      <w:r>
        <w:rPr>
          <w:b/>
          <w:u w:val="single"/>
        </w:rPr>
        <w:t xml:space="preserve">267588</w:t>
      </w:r>
    </w:p>
    <w:p>
      <w:r>
        <w:t xml:space="preserve">Demin äiti varasti rahaa pomoltaan. Kun Demi saa tietää asiasta, hän antaa hänelle 18-vuotiaan tyttärensä. https://t.co/KXRGtMoB19 #freeerotica https://t.co/1Pc5ERqH3J</w:t>
      </w:r>
    </w:p>
    <w:p>
      <w:r>
        <w:rPr>
          <w:b/>
          <w:u w:val="single"/>
        </w:rPr>
        <w:t xml:space="preserve">267589</w:t>
      </w:r>
    </w:p>
    <w:p>
      <w:r>
        <w:t xml:space="preserve">@Azrael1942 @TeleTransOne @_MarkingBad_ Kollektiivisesti</w:t>
        <w:br/>
        <w:t xml:space="preserve">MIEHET yhdistyvät yhden lipun alle ja peittävät sillä selkänsä</w:t>
        <w:br/>
        <w:t xml:space="preserve">heti sen jälkeen, kun</w:t>
        <w:br/>
        <w:t xml:space="preserve">on puukottanut naarasta selkään ja sitten hänen sydämensä läpi https://t.co/4HBTxU7aDB</w:t>
      </w:r>
    </w:p>
    <w:p>
      <w:r>
        <w:rPr>
          <w:b/>
          <w:u w:val="single"/>
        </w:rPr>
        <w:t xml:space="preserve">267590</w:t>
      </w:r>
    </w:p>
    <w:p>
      <w:r>
        <w:t xml:space="preserve">Rakastan Dannya. Rakastan hänen huumorintajuaan ja tapaa, jolla hän välittää rakastamistaan ihmisistä. Steve ja tiimi olisivat niin erilaisia ilman häntä. #H50</w:t>
      </w:r>
    </w:p>
    <w:p>
      <w:r>
        <w:rPr>
          <w:b/>
          <w:u w:val="single"/>
        </w:rPr>
        <w:t xml:space="preserve">267591</w:t>
      </w:r>
    </w:p>
    <w:p>
      <w:r>
        <w:t xml:space="preserve">Inside Twitter's Obsessive Quest To Ditch The Egg | @FastCoDesign https://t.co/bM6fxkjOHL #twitter #egg #bot #troll #avatar #design https://t.co/rxrA9HHAq9</w:t>
      </w:r>
    </w:p>
    <w:p>
      <w:r>
        <w:rPr>
          <w:b/>
          <w:u w:val="single"/>
        </w:rPr>
        <w:t xml:space="preserve">267592</w:t>
      </w:r>
    </w:p>
    <w:p>
      <w:r>
        <w:t xml:space="preserve">@SeeyaSC @ABCRoosevelt @coughlan616 @CulturalGm6 @Sargon_of_Akkad @justicedems Väittää kannattavansa vähemmän hallintoa..tukee myös Pinochetia. Näkemiin, paskiainen.</w:t>
      </w:r>
    </w:p>
    <w:p>
      <w:r>
        <w:rPr>
          <w:b/>
          <w:u w:val="single"/>
        </w:rPr>
        <w:t xml:space="preserve">267593</w:t>
      </w:r>
    </w:p>
    <w:p>
      <w:r>
        <w:t xml:space="preserve">Michael Flynnin todistus voi paljastaa hallituksen korkeammat tahot | Rachel Maddow | MSNBC https://t.co/mucdY2wLSL</w:t>
      </w:r>
    </w:p>
    <w:p>
      <w:r>
        <w:rPr>
          <w:b/>
          <w:u w:val="single"/>
        </w:rPr>
        <w:t xml:space="preserve">267594</w:t>
      </w:r>
    </w:p>
    <w:p>
      <w:r>
        <w:t xml:space="preserve">Hän onnistuu paahtamaan presidentin, varapresidentin, ulkoministerin, pastori Billy Grahamin, Charlton Hestonin ja Websterin viiden minuutin aikana. Uskomaton https://t.co/FdeHiOpOQM</w:t>
      </w:r>
    </w:p>
    <w:p>
      <w:r>
        <w:rPr>
          <w:b/>
          <w:u w:val="single"/>
        </w:rPr>
        <w:t xml:space="preserve">267595</w:t>
      </w:r>
    </w:p>
    <w:p>
      <w:r>
        <w:t xml:space="preserve">Voi tuntua siltä, että on olemassa näkymättömiä rajoja, jotka... Lisää Vesimies https://t.co/erEbV3qnBB</w:t>
      </w:r>
    </w:p>
    <w:p>
      <w:r>
        <w:rPr>
          <w:b/>
          <w:u w:val="single"/>
        </w:rPr>
        <w:t xml:space="preserve">267596</w:t>
      </w:r>
    </w:p>
    <w:p>
      <w:r>
        <w:t xml:space="preserve">Mikään ei estä sinua toteuttamasta tavoitteitasi, kun olet... Lisää Jousimiehelle https://t.co/m4vaBwQyol</w:t>
      </w:r>
    </w:p>
    <w:p>
      <w:r>
        <w:rPr>
          <w:b/>
          <w:u w:val="single"/>
        </w:rPr>
        <w:t xml:space="preserve">267597</w:t>
      </w:r>
    </w:p>
    <w:p>
      <w:r>
        <w:t xml:space="preserve">Ensi viikolla #pdx:ssä on paljon kirjatapahtumia, myös @ReneeMRutledge @Powells Hawthorne -tapahtumassa. https://t.co/dAUFrFOx2Q #thehourofdaydreams #debyytti</w:t>
      </w:r>
    </w:p>
    <w:p>
      <w:r>
        <w:rPr>
          <w:b/>
          <w:u w:val="single"/>
        </w:rPr>
        <w:t xml:space="preserve">267598</w:t>
      </w:r>
    </w:p>
    <w:p>
      <w:r>
        <w:t xml:space="preserve">@_maaqa Tee tutkimusta ja lakkaa ottamasta kaikkea, mitä media syöttää sinulle, on enemmän kuin se, mitä he syöttävät sinulle...</w:t>
      </w:r>
    </w:p>
    <w:p>
      <w:r>
        <w:rPr>
          <w:b/>
          <w:u w:val="single"/>
        </w:rPr>
        <w:t xml:space="preserve">267599</w:t>
      </w:r>
    </w:p>
    <w:p>
      <w:r>
        <w:t xml:space="preserve">Halleluja Halleluja Halleluja Halleluja... Lunastajamme elää... Pelastajamme pelastaa... JEESUS ON HERRA! https://t.co/eo3kvKiktL</w:t>
      </w:r>
    </w:p>
    <w:p>
      <w:r>
        <w:rPr>
          <w:b/>
          <w:u w:val="single"/>
        </w:rPr>
        <w:t xml:space="preserve">267600</w:t>
      </w:r>
    </w:p>
    <w:p>
      <w:r>
        <w:t xml:space="preserve">Kiitos viimeaikaisesta seurannasta @MT_Ink @xj40sbo Iloista yhteydenpitoa :) hyvää lauantaita. - Kokeile myös tätä https://t.co/GZadVqiOor</w:t>
      </w:r>
    </w:p>
    <w:p>
      <w:r>
        <w:rPr>
          <w:b/>
          <w:u w:val="single"/>
        </w:rPr>
        <w:t xml:space="preserve">267601</w:t>
      </w:r>
    </w:p>
    <w:p>
      <w:r>
        <w:t xml:space="preserve">Viiltäjä-Jack - ratkaise mysteeri avautuu tänään! @11AliveNews @AtlantaNewsFeed @FOX5Atlanta @wsbtv @AlpharettaCVB @AlpharettaPatch https://t.co/aEQu6rl9WT https://t.co/aEQu6rl9WT</w:t>
      </w:r>
    </w:p>
    <w:p>
      <w:r>
        <w:rPr>
          <w:b/>
          <w:u w:val="single"/>
        </w:rPr>
        <w:t xml:space="preserve">267602</w:t>
      </w:r>
    </w:p>
    <w:p>
      <w:r>
        <w:t xml:space="preserve">Toivottavasti. Jos ei, Riveran on parasta olla näyttämättä naamaansa Carolinassa enää koskaan. https://t.co/WSjm7XWaXH.</w:t>
      </w:r>
    </w:p>
    <w:p>
      <w:r>
        <w:rPr>
          <w:b/>
          <w:u w:val="single"/>
        </w:rPr>
        <w:t xml:space="preserve">267603</w:t>
      </w:r>
    </w:p>
    <w:p>
      <w:r>
        <w:t xml:space="preserve">@eshadowdesign @BestOfSRollins @reignswwestar @RachMon_ @CR16Madrid @Divya_Raw @Pharswan_Neeraj Kiitos paljon Eihab.!☺️👍🏻</w:t>
      </w:r>
    </w:p>
    <w:p>
      <w:r>
        <w:rPr>
          <w:b/>
          <w:u w:val="single"/>
        </w:rPr>
        <w:t xml:space="preserve">267604</w:t>
      </w:r>
    </w:p>
    <w:p>
      <w:r>
        <w:t xml:space="preserve">No...viimeaikaiset uutiset Shariff Floydista saattavat muuttaa draft-suunnitelmiamme hieman. #Vikings #InjuryBug</w:t>
      </w:r>
    </w:p>
    <w:p>
      <w:r>
        <w:rPr>
          <w:b/>
          <w:u w:val="single"/>
        </w:rPr>
        <w:t xml:space="preserve">267605</w:t>
      </w:r>
    </w:p>
    <w:p>
      <w:r>
        <w:t xml:space="preserve">Lisäsin videon @YouTube-soittolistaan https://t.co/p20o0Qkrb4 Hän hieroo Aloe Veraa hiuksiinsa, mitä tapahtuu 5 minuutin kuluttua.</w:t>
      </w:r>
    </w:p>
    <w:p>
      <w:r>
        <w:rPr>
          <w:b/>
          <w:u w:val="single"/>
        </w:rPr>
        <w:t xml:space="preserve">267606</w:t>
      </w:r>
    </w:p>
    <w:p>
      <w:r>
        <w:t xml:space="preserve">@MayMay_Bulacan HE'S GONNA DO SO WELL!!!! I CANT WAIT Grabe ang tagal din natin naghintay.</w:t>
        <w:t xml:space="preserve">HUHUHU</w:t>
        <w:br/>
        <w:br/>
        <w:t xml:space="preserve">MAYWARD GratefullyBlessed</w:t>
      </w:r>
    </w:p>
    <w:p>
      <w:r>
        <w:rPr>
          <w:b/>
          <w:u w:val="single"/>
        </w:rPr>
        <w:t xml:space="preserve">267607</w:t>
      </w:r>
    </w:p>
    <w:p>
      <w:r>
        <w:t xml:space="preserve">#Obamacare :: Valtiot elvyttävät pyrkimyksiä laajentaa #Medicaid-ohjelmiaan : Shots - Terveysuutiset : NPR https://t.co/0U7uwK2mPW https://t.co/0U7uwK2mPW</w:t>
      </w:r>
    </w:p>
    <w:p>
      <w:r>
        <w:rPr>
          <w:b/>
          <w:u w:val="single"/>
        </w:rPr>
        <w:t xml:space="preserve">267608</w:t>
      </w:r>
    </w:p>
    <w:p>
      <w:r>
        <w:t xml:space="preserve">...lapsemme ovat ihmisiä, joilla on sisäinen elämä ja jotka tarvitsevat erilaisia kokemuksia siinä missä muutkin."</w:t>
        <w:br/>
        <w:t xml:space="preserve"> ~ Sallie Bernard, perustaja</w:t>
      </w:r>
    </w:p>
    <w:p>
      <w:r>
        <w:rPr>
          <w:b/>
          <w:u w:val="single"/>
        </w:rPr>
        <w:t xml:space="preserve">267609</w:t>
      </w:r>
    </w:p>
    <w:p>
      <w:r>
        <w:t xml:space="preserve">Hyvää yötä..@gafebesi @castellanosce @DejahTHORlS @lisiabrahao @RA_BestPictures @loli_bum @Dew21Lana https://t.co/zOLT4KGtyv</w:t>
      </w:r>
    </w:p>
    <w:p>
      <w:r>
        <w:rPr>
          <w:b/>
          <w:u w:val="single"/>
        </w:rPr>
        <w:t xml:space="preserve">267610</w:t>
      </w:r>
    </w:p>
    <w:p>
      <w:r>
        <w:t xml:space="preserve">Puhuin juuri Shaw'n tyypin kanssa... Joku todella fyysisesti repi Internet-yhteytemme irti... Mitä helvettiä...</w:t>
      </w:r>
    </w:p>
    <w:p>
      <w:r>
        <w:rPr>
          <w:b/>
          <w:u w:val="single"/>
        </w:rPr>
        <w:t xml:space="preserve">267611</w:t>
      </w:r>
    </w:p>
    <w:p>
      <w:r>
        <w:t xml:space="preserve">.@MattGajtka, @Dejan_Kovacevic, &amp;amp; @mattsunday ovat PNC Parkissa #Pirates-#Braves!</w:t>
        <w:br/>
        <w:br/>
        <w:t xml:space="preserve"> Seuraa mukana: https://t.co/ZmqwnjVx6U #OpeningDayPNC</w:t>
      </w:r>
    </w:p>
    <w:p>
      <w:r>
        <w:rPr>
          <w:b/>
          <w:u w:val="single"/>
        </w:rPr>
        <w:t xml:space="preserve">267612</w:t>
      </w:r>
    </w:p>
    <w:p>
      <w:r>
        <w:t xml:space="preserve">On palkkapäivä ja taistelen vastaan halua tilata 10 kirjaa... tai tilata äidilleni ennenaikaisesti äitienpäiväksi.</w:t>
      </w:r>
    </w:p>
    <w:p>
      <w:r>
        <w:rPr>
          <w:b/>
          <w:u w:val="single"/>
        </w:rPr>
        <w:t xml:space="preserve">267613</w:t>
      </w:r>
    </w:p>
    <w:p>
      <w:r>
        <w:t xml:space="preserve">Saatat olla iloisesti odottamassa vapaapäivää, mutta joudut sitten... Lisää Vesimiehelle https://t.co/nI8rLueAea</w:t>
      </w:r>
    </w:p>
    <w:p>
      <w:r>
        <w:rPr>
          <w:b/>
          <w:u w:val="single"/>
        </w:rPr>
        <w:t xml:space="preserve">267614</w:t>
      </w:r>
    </w:p>
    <w:p>
      <w:r>
        <w:t xml:space="preserve">#XRIM #MONEY-liiketoiminta</w:t>
        <w:br/>
        <w:br/>
        <w:t xml:space="preserve">Nämä lapset jäävät suurempaan vaaraan presidentti Trumpin torjunta-ainemääräyksen https://t.co/W8BvKMjWAN</w:t>
      </w:r>
    </w:p>
    <w:p>
      <w:r>
        <w:rPr>
          <w:b/>
          <w:u w:val="single"/>
        </w:rPr>
        <w:t xml:space="preserve">267615</w:t>
      </w:r>
    </w:p>
    <w:p>
      <w:r>
        <w:t xml:space="preserve">Älä koskaan epäröi mitään. Koko elämän tarkoitus on tehdä eniten, joten miksi estäisit itseäsi tekemästä sitä.</w:t>
      </w:r>
    </w:p>
    <w:p>
      <w:r>
        <w:rPr>
          <w:b/>
          <w:u w:val="single"/>
        </w:rPr>
        <w:t xml:space="preserve">267616</w:t>
      </w:r>
    </w:p>
    <w:p>
      <w:r>
        <w:t xml:space="preserve">Ei aivan suunnitelmien mukaan - yksi Taunggyin kuumailmapalloista päätti räjähtää. #myanmar #burma... https://t.co/A0cQ9wQ5Pn...</w:t>
      </w:r>
    </w:p>
    <w:p>
      <w:r>
        <w:rPr>
          <w:b/>
          <w:u w:val="single"/>
        </w:rPr>
        <w:t xml:space="preserve">267617</w:t>
      </w:r>
    </w:p>
    <w:p>
      <w:r>
        <w:t xml:space="preserve">@steviekate726 @brokeymcpoverty Pelaajat myöntävät pissaavansa pelimerkkien päälle hyvän onnen toivossa. Jakaja varastaa 500 dollarin pelimerkkejä sivutoimisesti. Ray Allen voittaa 100 000 dollaria 30 minuutissa.</w:t>
      </w:r>
    </w:p>
    <w:p>
      <w:r>
        <w:rPr>
          <w:b/>
          <w:u w:val="single"/>
        </w:rPr>
        <w:t xml:space="preserve">267618</w:t>
      </w:r>
    </w:p>
    <w:p>
      <w:r>
        <w:t xml:space="preserve">@Gulaaabi Toivotan sinulle, ystäväni, unohtumatonta ilon päivää, uskomatonta onnellisuuden vuotta ja elinikäistä onnea! HYVÄÄ SYNTYMÄPÄIVÄÄ</w:t>
      </w:r>
    </w:p>
    <w:p>
      <w:r>
        <w:rPr>
          <w:b/>
          <w:u w:val="single"/>
        </w:rPr>
        <w:t xml:space="preserve">267619</w:t>
      </w:r>
    </w:p>
    <w:p>
      <w:r>
        <w:t xml:space="preserve">Meissenin pentafoil-lautas, halkaisija 11¾", myyty 7500 dollarilla https://t.co/jJPy6XpInA #antiikki #keramiikka #Meissen #keräily https://t.co/SHRtb8P9u6</w:t>
      </w:r>
    </w:p>
    <w:p>
      <w:r>
        <w:rPr>
          <w:b/>
          <w:u w:val="single"/>
        </w:rPr>
        <w:t xml:space="preserve">267620</w:t>
      </w:r>
    </w:p>
    <w:p>
      <w:r>
        <w:t xml:space="preserve">CHS:n FB-pelaajien vanhemmat: https://t.co/MAvdHoJtRy Ota yhteyttä valmentaja M:ään, jos sinulla on kysyttävää. Kiitos!</w:t>
      </w:r>
    </w:p>
    <w:p>
      <w:r>
        <w:rPr>
          <w:b/>
          <w:u w:val="single"/>
        </w:rPr>
        <w:t xml:space="preserve">267621</w:t>
      </w:r>
    </w:p>
    <w:p>
      <w:r>
        <w:t xml:space="preserve">Nyt soi Situation by Tino Keyz!</w:t>
        <w:br/>
        <w:t xml:space="preserve">Klikkaa alla olevaa linkkiä</w:t>
        <w:br/>
        <w:t xml:space="preserve">https://t.co/MIUcppR9OU</w:t>
        <w:br/>
        <w:t xml:space="preserve">https://t.co/HuYksBaHkb</w:t>
      </w:r>
    </w:p>
    <w:p>
      <w:r>
        <w:rPr>
          <w:b/>
          <w:u w:val="single"/>
        </w:rPr>
        <w:t xml:space="preserve">267622</w:t>
      </w:r>
    </w:p>
    <w:p>
      <w:r>
        <w:t xml:space="preserve">Tietenkin "mukavuus" on suhteellista - joissakin olosuhteissa se voi olla vain pelkkä suoja joulukuun tuulelta. https://t.co/fBJ3iVUO02.</w:t>
      </w:r>
    </w:p>
    <w:p>
      <w:r>
        <w:rPr>
          <w:b/>
          <w:u w:val="single"/>
        </w:rPr>
        <w:t xml:space="preserve">267623</w:t>
      </w:r>
    </w:p>
    <w:p>
      <w:r>
        <w:t xml:space="preserve">Tornadoja ja ilmeisiä pyörremyrskyjä, sadetta ja raekuuroja Kaakkois-Englannissa: https://t.co/bnbY2nfhkZ via @WAVY_News: ATLANTA (AP... https://t.co/bnbY2nfhkZ via @WAVY_News</w:t>
      </w:r>
    </w:p>
    <w:p>
      <w:r>
        <w:rPr>
          <w:b/>
          <w:u w:val="single"/>
        </w:rPr>
        <w:t xml:space="preserve">267624</w:t>
      </w:r>
    </w:p>
    <w:p>
      <w:r>
        <w:t xml:space="preserve">Tässä katsaus siihen, miten #entsyymit voivat auttaa säästämään vettä #tekstiiliteollisuudessa #maailmanvesipäivänä #Zymer https://t.co/ZqpAfrvc3e https://t.co/LxfGpMzBXY.</w:t>
      </w:r>
    </w:p>
    <w:p>
      <w:r>
        <w:rPr>
          <w:b/>
          <w:u w:val="single"/>
        </w:rPr>
        <w:t xml:space="preserve">267625</w:t>
      </w:r>
    </w:p>
    <w:p>
      <w:r>
        <w:t xml:space="preserve">2012 Bowman Brandon Phillips On Card Autograph Rookie Original Card 15/25 Braves https://t.co/zKLvR07muw https://t.co/7H3qjWRL3L https://t.co/7H3qjWRL3L</w:t>
      </w:r>
    </w:p>
    <w:p>
      <w:r>
        <w:rPr>
          <w:b/>
          <w:u w:val="single"/>
        </w:rPr>
        <w:t xml:space="preserve">267626</w:t>
      </w:r>
    </w:p>
    <w:p>
      <w:r>
        <w:t xml:space="preserve">Kun puhut 11-vuotiaan veljenpoikasi kanssa ja huomaat, että hänellä on enemmän sosiaalista elämää kuin sinulla. #TeamAlwaysNap 😩</w:t>
      </w:r>
    </w:p>
    <w:p>
      <w:r>
        <w:rPr>
          <w:b/>
          <w:u w:val="single"/>
        </w:rPr>
        <w:t xml:space="preserve">267627</w:t>
      </w:r>
    </w:p>
    <w:p>
      <w:r>
        <w:t xml:space="preserve">@Just_a_Texan Mielestäni liberaalit ymmärtävät tämän hieman väärin. Kyse ei ole muslimien vihaamisesta. Kyse on siitä, ettei eletä #Sharian alaisuudessa. Kaikki muslimit eivät ole ääriaineksia.</w:t>
      </w:r>
    </w:p>
    <w:p>
      <w:r>
        <w:rPr>
          <w:b/>
          <w:u w:val="single"/>
        </w:rPr>
        <w:t xml:space="preserve">267628</w:t>
      </w:r>
    </w:p>
    <w:p>
      <w:r>
        <w:t xml:space="preserve">#TEWVactive henkilökunnan lounaskävely Ellis Centre, Scarborough - 20-30 minuuttia hyvää sinulle! Seuraava kävely 4. huhtikuuta.</w:t>
      </w:r>
    </w:p>
    <w:p>
      <w:r>
        <w:rPr>
          <w:b/>
          <w:u w:val="single"/>
        </w:rPr>
        <w:t xml:space="preserve">267629</w:t>
      </w:r>
    </w:p>
    <w:p>
      <w:r>
        <w:t xml:space="preserve">Tykkäsin @easypektolan @YouTube-videosta https://t.co/epXKQrcwm8 Top3 Amazing Cooking-Beautiful Girl Cooking-How to Cook in My</w:t>
      </w:r>
    </w:p>
    <w:p>
      <w:r>
        <w:rPr>
          <w:b/>
          <w:u w:val="single"/>
        </w:rPr>
        <w:t xml:space="preserve">267630</w:t>
      </w:r>
    </w:p>
    <w:p>
      <w:r>
        <w:t xml:space="preserve">Onnittelut @msstate naisten koripallojoukkueelle upeasta voitosta UCONNista viime yönä.   Onnea huomenna @UofSC &amp;amp; @msstate!!!!!</w:t>
      </w:r>
    </w:p>
    <w:p>
      <w:r>
        <w:rPr>
          <w:b/>
          <w:u w:val="single"/>
        </w:rPr>
        <w:t xml:space="preserve">267631</w:t>
      </w:r>
    </w:p>
    <w:p>
      <w:r>
        <w:t xml:space="preserve">@doomquasar ensimmäinen asia, jonka näin, oli automaattisesti toistuva hummerifest-mainos &amp;amp; tyhmä ajatukseni oli "en muista, että kirjassa oli niin paljon hummeria".</w:t>
      </w:r>
    </w:p>
    <w:p>
      <w:r>
        <w:rPr>
          <w:b/>
          <w:u w:val="single"/>
        </w:rPr>
        <w:t xml:space="preserve">267632</w:t>
      </w:r>
    </w:p>
    <w:p>
      <w:r>
        <w:t xml:space="preserve">@freedomcaucus Tuhannet kiitokset teille patriootit, jotka seisotte vahvasti Obamacaren hyvän PERUUTTAMISEN puolesta! Te seisotte MEIDÄN puolestamme!!!  #tcot</w:t>
      </w:r>
    </w:p>
    <w:p>
      <w:r>
        <w:rPr>
          <w:b/>
          <w:u w:val="single"/>
        </w:rPr>
        <w:t xml:space="preserve">267633</w:t>
      </w:r>
    </w:p>
    <w:p>
      <w:r>
        <w:t xml:space="preserve">@Mike_Coop20 On ongelma, jos kirjaimellisesti ei vartioi miestäsi vain siksi, että voit täyttää levypallotilastosi. Siksi hänen miehensä heittää 50 % tänä vuonna...</w:t>
      </w:r>
    </w:p>
    <w:p>
      <w:r>
        <w:rPr>
          <w:b/>
          <w:u w:val="single"/>
        </w:rPr>
        <w:t xml:space="preserve">267634</w:t>
      </w:r>
    </w:p>
    <w:p>
      <w:r>
        <w:t xml:space="preserve">@LaRosewood DM minulle ovulaatiojaksosi. Luulen, että pian on täysikuu, joten se olisi paras aika.</w:t>
      </w:r>
    </w:p>
    <w:p>
      <w:r>
        <w:rPr>
          <w:b/>
          <w:u w:val="single"/>
        </w:rPr>
        <w:t xml:space="preserve">267635</w:t>
      </w:r>
    </w:p>
    <w:p>
      <w:r>
        <w:t xml:space="preserve">#sosiaalinen on osa paitsi koulutuksen sisältöä myös sen prosesseja.Se on aktiivisen reaaliaikaisen iteroinnin väline. #edchat</w:t>
      </w:r>
    </w:p>
    <w:p>
      <w:r>
        <w:rPr>
          <w:b/>
          <w:u w:val="single"/>
        </w:rPr>
        <w:t xml:space="preserve">267636</w:t>
      </w:r>
    </w:p>
    <w:p>
      <w:r>
        <w:t xml:space="preserve">EUC Vauva GAP Tytöt BOARDWALK vaaleanpunainen Terry hupullinen takki Coverup &amp;amp; Shortsit Set 3-6 M https://t.co/ASTRkvFGcs https://t.co/H5hVjEu9Bp</w:t>
      </w:r>
    </w:p>
    <w:p>
      <w:r>
        <w:rPr>
          <w:b/>
          <w:u w:val="single"/>
        </w:rPr>
        <w:t xml:space="preserve">267637</w:t>
      </w:r>
    </w:p>
    <w:p>
      <w:r>
        <w:t xml:space="preserve">@TheWeirdTeacher @MsVenturino ei löydä lainausta. tämä on säälittävä harvoin kuultu ääni kirjastonhoitajan luovuttamisesta. on ollut vaikea päivä #weirded (yritän myöhemmin).</w:t>
      </w:r>
    </w:p>
    <w:p>
      <w:r>
        <w:rPr>
          <w:b/>
          <w:u w:val="single"/>
        </w:rPr>
        <w:t xml:space="preserve">267638</w:t>
      </w:r>
    </w:p>
    <w:p>
      <w:r>
        <w:t xml:space="preserve">https://t.co/kThruWuDIg Teollisuuden haasteet - Miksi laatuvaatimukset muuttavat teollisuutta &amp;amp; hidas edistyminen #laatu https://t.co/v1hwfCg056</w:t>
      </w:r>
    </w:p>
    <w:p>
      <w:r>
        <w:rPr>
          <w:b/>
          <w:u w:val="single"/>
        </w:rPr>
        <w:t xml:space="preserve">267639</w:t>
      </w:r>
    </w:p>
    <w:p>
      <w:r>
        <w:t xml:space="preserve">@Hai Kun nukut tänä yönä, se on aivan yläpuolellasi tuijottamassa sinua kaikkien niiden unen tuntien ajan.</w:t>
      </w:r>
    </w:p>
    <w:p>
      <w:r>
        <w:rPr>
          <w:b/>
          <w:u w:val="single"/>
        </w:rPr>
        <w:t xml:space="preserve">267640</w:t>
      </w:r>
    </w:p>
    <w:p>
      <w:r>
        <w:t xml:space="preserve">Ei FeesMustFall-marssi Parlimetille viime vuonna oli aika lailla samanlainen, ellei enemmänkin ey https://t.co/DSlTbsWLvf</w:t>
      </w:r>
    </w:p>
    <w:p>
      <w:r>
        <w:rPr>
          <w:b/>
          <w:u w:val="single"/>
        </w:rPr>
        <w:t xml:space="preserve">267641</w:t>
      </w:r>
    </w:p>
    <w:p>
      <w:r>
        <w:t xml:space="preserve">Uusin kolumni.</w:t>
        <w:br/>
        <w:t xml:space="preserve"> @CyberNaut99 @jawadhraja @kamranhraja1 @hasankhyber @Khadimhussain4 @ScyarAli https://t.co/rHL3I9HLaX https://t.co/rHL3I9HLaX</w:t>
      </w:r>
    </w:p>
    <w:p>
      <w:r>
        <w:rPr>
          <w:b/>
          <w:u w:val="single"/>
        </w:rPr>
        <w:t xml:space="preserve">267642</w:t>
      </w:r>
    </w:p>
    <w:p>
      <w:r>
        <w:t xml:space="preserve">Marshalltown 5" Joint Knife Full Flex Polished Blade Durasoft Handle For Drywall https://t.co/KTzmTJ2zXh https://t.co/bgxE3eQ255 https://t.co/bgxE3eQ255</w:t>
      </w:r>
    </w:p>
    <w:p>
      <w:r>
        <w:rPr>
          <w:b/>
          <w:u w:val="single"/>
        </w:rPr>
        <w:t xml:space="preserve">267643</w:t>
      </w:r>
    </w:p>
    <w:p>
      <w:r>
        <w:t xml:space="preserve">Infinity valmistumisen kaulakoru</w:t>
        <w:br/>
        <w:t xml:space="preserve">Link- https://t.co/dQU3dyQNHU</w:t>
        <w:br/>
        <w:t xml:space="preserve">#handmadejewelry #etsyjewelry #lariat https://t.co/3hiKyINwNM</w:t>
      </w:r>
    </w:p>
    <w:p>
      <w:r>
        <w:rPr>
          <w:b/>
          <w:u w:val="single"/>
        </w:rPr>
        <w:t xml:space="preserve">267644</w:t>
      </w:r>
    </w:p>
    <w:p>
      <w:r>
        <w:t xml:space="preserve">CIV Graphics LLC:n Instant Sketch Pro nyt ILMAISEKSI App Storessa. Lataa osoitteesta https://t.co/q3dsSHdxPy</w:t>
      </w:r>
    </w:p>
    <w:p>
      <w:r>
        <w:rPr>
          <w:b/>
          <w:u w:val="single"/>
        </w:rPr>
        <w:t xml:space="preserve">267645</w:t>
      </w:r>
    </w:p>
    <w:p>
      <w:r>
        <w:t xml:space="preserve">.@merenolan: "Tylypahkassa ei ole kyydityksiä."</w:t>
        <w:br/>
        <w:br/>
        <w:t xml:space="preserve"> @RobLandry85: "Kyllä on. He ratsastavat luudilla!"</w:t>
        <w:br/>
        <w:br/>
        <w:t xml:space="preserve"> @merenolan, kuvassa https://t.co/UXYZdr8KdA</w:t>
      </w:r>
    </w:p>
    <w:p>
      <w:r>
        <w:rPr>
          <w:b/>
          <w:u w:val="single"/>
        </w:rPr>
        <w:t xml:space="preserve">267646</w:t>
      </w:r>
    </w:p>
    <w:p>
      <w:r>
        <w:t xml:space="preserve">@SinghLaurie @DestinyDreamD @tcurrie107 @VanellaJ5 @beckyfluff06 @welovejokers Lähetin hänelle myös DM ...kerroin hänelle, että voin samaistua ja puhua myöskin</w:t>
      </w:r>
    </w:p>
    <w:p>
      <w:r>
        <w:rPr>
          <w:b/>
          <w:u w:val="single"/>
        </w:rPr>
        <w:t xml:space="preserve">267647</w:t>
      </w:r>
    </w:p>
    <w:p>
      <w:r>
        <w:t xml:space="preserve">8mm Fresh Water White Pearl 25 kpl Half Cut Flat Back Cabochon pyöreä jalokivi https://t.co/DqYDeFXd8K https://t.co/AVedOUJADN</w:t>
      </w:r>
    </w:p>
    <w:p>
      <w:r>
        <w:rPr>
          <w:b/>
          <w:u w:val="single"/>
        </w:rPr>
        <w:t xml:space="preserve">267648</w:t>
      </w:r>
    </w:p>
    <w:p>
      <w:r>
        <w:t xml:space="preserve">Keraaminen #Love Keepsake Box by GrapeVineCeramicsGft https://t.co/PI9bAq7PBd #LiveLaughLove #GiftBox #LoveisintheAir https://t.co/HO96waHtoq</w:t>
      </w:r>
    </w:p>
    <w:p>
      <w:r>
        <w:rPr>
          <w:b/>
          <w:u w:val="single"/>
        </w:rPr>
        <w:t xml:space="preserve">267649</w:t>
      </w:r>
    </w:p>
    <w:p>
      <w:r>
        <w:t xml:space="preserve">tykkään laittaa saalis voita sisällä niin kauan ja kiitos kaikille pidän sinusta ja haluan sinut seuraavaksi</w:t>
      </w:r>
    </w:p>
    <w:p>
      <w:r>
        <w:rPr>
          <w:b/>
          <w:u w:val="single"/>
        </w:rPr>
        <w:t xml:space="preserve">267650</w:t>
      </w:r>
    </w:p>
    <w:p>
      <w:r>
        <w:t xml:space="preserve">#DOJ ei siedä yrityksiä, jotka käyttävät #H-1B-viisumia väärin https://t.co/vacx5syIyE</w:t>
        <w:br/>
        <w:t xml:space="preserve"> Todellako? He ovat leikanneet Yhdysvaltojen palkkoja jo vuosikymmenen ajan.</w:t>
      </w:r>
    </w:p>
    <w:p>
      <w:r>
        <w:rPr>
          <w:b/>
          <w:u w:val="single"/>
        </w:rPr>
        <w:t xml:space="preserve">267651</w:t>
      </w:r>
    </w:p>
    <w:p>
      <w:r>
        <w:t xml:space="preserve">@PrisonPlanet Vau, muinaisella ohjelmalla, jota vain dinosaurukset katsovat, on vähemmän näyttökertoja ja kiistelty mulkku, joka kiihottuu ihmisten tunteiden loukkaamisesta.</w:t>
      </w:r>
    </w:p>
    <w:p>
      <w:r>
        <w:rPr>
          <w:b/>
          <w:u w:val="single"/>
        </w:rPr>
        <w:t xml:space="preserve">267652</w:t>
      </w:r>
    </w:p>
    <w:p>
      <w:r>
        <w:t xml:space="preserve">Tule tähän mahtavaan tilaisuuteen (mukaan lukien peloton James Lane), jossa keskustellaan siitä, miten voimme poistaa 1%:n kuristusotteen yhteiskunnastamme. https://t.co/ZYBHOZrRAP</w:t>
      </w:r>
    </w:p>
    <w:p>
      <w:r>
        <w:rPr>
          <w:b/>
          <w:u w:val="single"/>
        </w:rPr>
        <w:t xml:space="preserve">267653</w:t>
      </w:r>
    </w:p>
    <w:p>
      <w:r>
        <w:t xml:space="preserve">Uusi: I-75:llä pohjoiseen ennen Big Bend Rd:tä, vasen kaista tukossa. Waze tarjoaa sisältöä. Viimeksi...https://t.co/1W4EuBZkop</w:t>
      </w:r>
    </w:p>
    <w:p>
      <w:r>
        <w:rPr>
          <w:b/>
          <w:u w:val="single"/>
        </w:rPr>
        <w:t xml:space="preserve">267654</w:t>
      </w:r>
    </w:p>
    <w:p>
      <w:r>
        <w:t xml:space="preserve">Olisi ryhdyttävä toimenpiteisiin kaikkia 130 kruunun kansalaisia vastaan, jotka ovat valinneet tällaisia roistoja, rikollisia kansanedustajia.</w:t>
        <w:br/>
        <w:t xml:space="preserve">https://t.co/q7bDcTvAon</w:t>
      </w:r>
    </w:p>
    <w:p>
      <w:r>
        <w:rPr>
          <w:b/>
          <w:u w:val="single"/>
        </w:rPr>
        <w:t xml:space="preserve">267655</w:t>
      </w:r>
    </w:p>
    <w:p>
      <w:r>
        <w:t xml:space="preserve">@HillaryClinton @LeanInOrg @HillaryClinton ei ole luotettava. Älä vaivaudu asettumaan ehdolle vuonna 2020. Sinun pitäisi olla vankilassa. Olet väsynyt. Olet heikko. Bill on suuri huijari.</w:t>
      </w:r>
    </w:p>
    <w:p>
      <w:r>
        <w:rPr>
          <w:b/>
          <w:u w:val="single"/>
        </w:rPr>
        <w:t xml:space="preserve">267656</w:t>
      </w:r>
    </w:p>
    <w:p>
      <w:r>
        <w:t xml:space="preserve">MAAPERÄ: Huomenna on viimeinen päivä toimittaa biomeja koskeva esite ja ilmastosanastokortit</w:t>
        <w:br/>
        <w:t xml:space="preserve">https://t.co/TCc1caL8HH</w:t>
        <w:br/>
        <w:t xml:space="preserve">https://t.co/YRj0p4BOiQ https://t.co/S43pDm2D2D</w:t>
      </w:r>
    </w:p>
    <w:p>
      <w:r>
        <w:rPr>
          <w:b/>
          <w:u w:val="single"/>
        </w:rPr>
        <w:t xml:space="preserve">267657</w:t>
      </w:r>
    </w:p>
    <w:p>
      <w:r>
        <w:t xml:space="preserve">ItcanamnaHot: Hei! Liity ihmemaahani, jos haluat löytää fantasioitasi ja löytää... https://t.co/5hVgNu0WFy...</w:t>
      </w:r>
    </w:p>
    <w:p>
      <w:r>
        <w:rPr>
          <w:b/>
          <w:u w:val="single"/>
        </w:rPr>
        <w:t xml:space="preserve">267658</w:t>
      </w:r>
    </w:p>
    <w:p>
      <w:r>
        <w:t xml:space="preserve">Nyt näytetään: DANIEL ROBINETTE. Ensimmäistä kertaa meillä on kaksi saman ohjaajan elokuvaa. #HSFF #Filmifestivaali #Folkestone</w:t>
      </w:r>
    </w:p>
    <w:p>
      <w:r>
        <w:rPr>
          <w:b/>
          <w:u w:val="single"/>
        </w:rPr>
        <w:t xml:space="preserve">267659</w:t>
      </w:r>
    </w:p>
    <w:p>
      <w:r>
        <w:t xml:space="preserve">Kosmetiikkalaukku Meikkilaukku vetoketjullinen kytkin Mini kukkaro Travel https://t.co/n42OFjIn7l kautta @Etsy #pht17 #etsyaaa #etsy lahjat #lahjat</w:t>
      </w:r>
    </w:p>
    <w:p>
      <w:r>
        <w:rPr>
          <w:b/>
          <w:u w:val="single"/>
        </w:rPr>
        <w:t xml:space="preserve">267660</w:t>
      </w:r>
    </w:p>
    <w:p>
      <w:r>
        <w:t xml:space="preserve">@DanielBurrus Minusta tuntuu, että voisin pitää kurssin pelkästään tästä näkökulmasta. Kiitos oivaltavista näkökulmista Mooren lakiin @DanielBurrus!</w:t>
      </w:r>
    </w:p>
    <w:p>
      <w:r>
        <w:rPr>
          <w:b/>
          <w:u w:val="single"/>
        </w:rPr>
        <w:t xml:space="preserve">267661</w:t>
      </w:r>
    </w:p>
    <w:p>
      <w:r>
        <w:t xml:space="preserve">@ZAEEMINAJ @MinajIsBadass @thatgrapejuice epävarmuus? Hän oli epävarma siitä, että räppäri tai mikä tahansa oli laulusarjassa. lmao Rakastan vitsejä.</w:t>
      </w:r>
    </w:p>
    <w:p>
      <w:r>
        <w:rPr>
          <w:b/>
          <w:u w:val="single"/>
        </w:rPr>
        <w:t xml:space="preserve">267662</w:t>
      </w:r>
    </w:p>
    <w:p>
      <w:r>
        <w:t xml:space="preserve">[#eCommerce ] Sähköisen kaupankäynnin yritys Blue Acorn myytiin julkistamattomalla summalla yhdessä Charlestonin tämän vuoden ensimmäisistä teknologiakaupoista... https://t.co/vnQUjaT1kR https://t.co/O6pZAOTrfp</w:t>
      </w:r>
    </w:p>
    <w:p>
      <w:r>
        <w:rPr>
          <w:b/>
          <w:u w:val="single"/>
        </w:rPr>
        <w:t xml:space="preserve">267663</w:t>
      </w:r>
    </w:p>
    <w:p>
      <w:r>
        <w:t xml:space="preserve">Luojan kiitos kukaan ei loukkaantunut 85 tulipalossa. SN aamulla töihin meneminen on aivan naurettavaa 🤧</w:t>
      </w:r>
    </w:p>
    <w:p>
      <w:r>
        <w:rPr>
          <w:b/>
          <w:u w:val="single"/>
        </w:rPr>
        <w:t xml:space="preserve">267664</w:t>
      </w:r>
    </w:p>
    <w:p>
      <w:r>
        <w:t xml:space="preserve">Mies, jonka kanssa tutkijat halusivat puhua tappavan paikallisen ampumisen jälkeen, on löydetty. https://t.co/Yn8yriEC8h</w:t>
      </w:r>
    </w:p>
    <w:p>
      <w:r>
        <w:rPr>
          <w:b/>
          <w:u w:val="single"/>
        </w:rPr>
        <w:t xml:space="preserve">267665</w:t>
      </w:r>
    </w:p>
    <w:p>
      <w:r>
        <w:t xml:space="preserve">Olen täällä Stephen Sullivanin &amp;amp; Jay Hagermanin kanssa #igNoble @PhiKappaPsi -kuulustelussa Christopher Michael Hammeria vastaan... https://t.co/1hLTB0jUaC</w:t>
      </w:r>
    </w:p>
    <w:p>
      <w:r>
        <w:rPr>
          <w:b/>
          <w:u w:val="single"/>
        </w:rPr>
        <w:t xml:space="preserve">267666</w:t>
      </w:r>
    </w:p>
    <w:p>
      <w:r>
        <w:t xml:space="preserve">Hindupyhimykset eivät myönnä takuita, vaikka tuomioistuin olisi vapauttanut heidät syytteistä.</w:t>
        <w:t xml:space="preserve">#WeWantFairJudgement</w:t>
        <w:br/>
        <w:t xml:space="preserve">https://t.co/Iu96QdKEOQ</w:t>
      </w:r>
    </w:p>
    <w:p>
      <w:r>
        <w:rPr>
          <w:b/>
          <w:u w:val="single"/>
        </w:rPr>
        <w:t xml:space="preserve">267667</w:t>
      </w:r>
    </w:p>
    <w:p>
      <w:r>
        <w:t xml:space="preserve">2 päivää jäljellä äänestää! 1 ääni per henkilö per päivä Kiitos! https://t.co/FNQgWmYere https://t.co/QweWFHZMpt</w:t>
      </w:r>
    </w:p>
    <w:p>
      <w:r>
        <w:rPr>
          <w:b/>
          <w:u w:val="single"/>
        </w:rPr>
        <w:t xml:space="preserve">267668</w:t>
      </w:r>
    </w:p>
    <w:p>
      <w:r>
        <w:t xml:space="preserve">Mikä hieno tapa aloittaa maanantai takaisin kevätloman jälkeen! Kiitos rouva Cooke! Rakastan tätä henkilökunnan &amp;amp; odotan innolla, että voin välittää sitä eteenpäin! https://t.co/zAHiyZWlEu</w:t>
      </w:r>
    </w:p>
    <w:p>
      <w:r>
        <w:rPr>
          <w:b/>
          <w:u w:val="single"/>
        </w:rPr>
        <w:t xml:space="preserve">267669</w:t>
      </w:r>
    </w:p>
    <w:p>
      <w:r>
        <w:t xml:space="preserve">#H2O Sadonkorjuu, turvallisuus, varastointi &amp;amp; käytön optimointi on avain terveelliseen elämään ja ympäristöön kaikille. Embrace #EBA #EBAFOSA @edensyske https://t.co/RHvWSyPbof</w:t>
      </w:r>
    </w:p>
    <w:p>
      <w:r>
        <w:rPr>
          <w:b/>
          <w:u w:val="single"/>
        </w:rPr>
        <w:t xml:space="preserve">267670</w:t>
      </w:r>
    </w:p>
    <w:p>
      <w:r>
        <w:t xml:space="preserve">MF: uroksilla, joilla ei ole kumpaakaan, ei ole väripreferenssiä (malli ennustaa erittäin tarkasti, millä lajeilla pitäisi olla väripreferenssi) #atwood17</w:t>
      </w:r>
    </w:p>
    <w:p>
      <w:r>
        <w:rPr>
          <w:b/>
          <w:u w:val="single"/>
        </w:rPr>
        <w:t xml:space="preserve">267671</w:t>
      </w:r>
    </w:p>
    <w:p>
      <w:r>
        <w:t xml:space="preserve">MFR pidentää talvimyrskyvaroituksen aikaa South Central Siskiyou County [CA] alueella 8.4. klo 5:00 PDT asti https://t.co/dgO7aUov8M</w:t>
      </w:r>
    </w:p>
    <w:p>
      <w:r>
        <w:rPr>
          <w:b/>
          <w:u w:val="single"/>
        </w:rPr>
        <w:t xml:space="preserve">267672</w:t>
      </w:r>
    </w:p>
    <w:p>
      <w:r>
        <w:t xml:space="preserve">@t_laird @GBRDesigns se on aika yksinkertaista... hänen loukkaantumisensa jälkeen joukkueemme ei ollut sama. Ei koskaan oikeastaan toipunut. Olimme BIG:n kärjessä ensimmäiset 5 peliä.</w:t>
      </w:r>
    </w:p>
    <w:p>
      <w:r>
        <w:rPr>
          <w:b/>
          <w:u w:val="single"/>
        </w:rPr>
        <w:t xml:space="preserve">267673</w:t>
      </w:r>
    </w:p>
    <w:p>
      <w:r>
        <w:t xml:space="preserve">Katso mitä löysin. 4 ESPA Cleansing Soap Bars 50g Bergamot Jasmine &amp;amp;amp; a Hint Of Cedar Wood Free P&amp;amp;amp;P https://t.co/BPTnovzMbM</w:t>
      </w:r>
    </w:p>
    <w:p>
      <w:r>
        <w:rPr>
          <w:b/>
          <w:u w:val="single"/>
        </w:rPr>
        <w:t xml:space="preserve">267674</w:t>
      </w:r>
    </w:p>
    <w:p>
      <w:r>
        <w:t xml:space="preserve">@april_summerz jotkut ihmiset sanovat pahoja asioita sinulle ei Carlos koska rakastan sinua hyvin paljon April tiedät sen 🌹🌹🌹💋💋💋💍💍💍💕💕💕💐💐💐❤❤❤💎</w:t>
      </w:r>
    </w:p>
    <w:p>
      <w:r>
        <w:rPr>
          <w:b/>
          <w:u w:val="single"/>
        </w:rPr>
        <w:t xml:space="preserve">267675</w:t>
      </w:r>
    </w:p>
    <w:p>
      <w:r>
        <w:t xml:space="preserve">Vuonna 2009 Albertassa 92 prosenttia ammatinharjoittajista oli naisia.</w:t>
        <w:t xml:space="preserve">Miksi #abhealth @shoffmanAB ei rahoita tätä naisvaltaista työvoimaa?</w:t>
        <w:br/>
        <w:t xml:space="preserve">https://t.co/nU6tSAt2jI</w:t>
      </w:r>
    </w:p>
    <w:p>
      <w:r>
        <w:rPr>
          <w:b/>
          <w:u w:val="single"/>
        </w:rPr>
        <w:t xml:space="preserve">267676</w:t>
      </w:r>
    </w:p>
    <w:p>
      <w:r>
        <w:t xml:space="preserve">Liity maailman suurimpaan poliittiseen puolueeseen &amp;amp; työskentele "Ek Bharat, Shreshtha Bharat" puolesta. #JoinBJP osoitteessa https://t.co/ANjkkNH1Jn #ISupportBJP https://t.co/kMY2Yo3ha7 https://t.co/kMY2Yo3ha7</w:t>
      </w:r>
    </w:p>
    <w:p>
      <w:r>
        <w:rPr>
          <w:b/>
          <w:u w:val="single"/>
        </w:rPr>
        <w:t xml:space="preserve">267677</w:t>
      </w:r>
    </w:p>
    <w:p>
      <w:r>
        <w:t xml:space="preserve">@lindafader Ehdottomasti ei... Uskon, että jos maksat velkasi yhteiskunnalle, olet edelleen kansalainen ja sinun pitäisi saada äänestää.</w:t>
      </w:r>
    </w:p>
    <w:p>
      <w:r>
        <w:rPr>
          <w:b/>
          <w:u w:val="single"/>
        </w:rPr>
        <w:t xml:space="preserve">267678</w:t>
      </w:r>
    </w:p>
    <w:p>
      <w:r>
        <w:t xml:space="preserve">@PorcuDuckSlug @Xbox Voin sanoa samaa konsoli- ja PC-sodista, se on hullua, varsinkin warframen kohdalla, ja nauran sille niin sanotulle sodalle.</w:t>
      </w:r>
    </w:p>
    <w:p>
      <w:r>
        <w:rPr>
          <w:b/>
          <w:u w:val="single"/>
        </w:rPr>
        <w:t xml:space="preserve">267679</w:t>
      </w:r>
    </w:p>
    <w:p>
      <w:r>
        <w:t xml:space="preserve">@kevinmcarney en ole varma. Tämä oli aika pieni Nyt on neljä pukuhuonetta. He ovat tehneet melko paljon töitä tuossa osassa rakennusta.</w:t>
      </w:r>
    </w:p>
    <w:p>
      <w:r>
        <w:rPr>
          <w:b/>
          <w:u w:val="single"/>
        </w:rPr>
        <w:t xml:space="preserve">267680</w:t>
      </w:r>
    </w:p>
    <w:p>
      <w:r>
        <w:t xml:space="preserve">@chy_leigh olen kirjaimellisesti surkea fanikuvien/piirustusten tekemisessä, MUTTA olen hyvä tekemään meemejä, ja olet hyvin meemikelpoinen henkilö, tässä on minun top 5, katso se https://t.co/oLyvaFckqb.</w:t>
      </w:r>
    </w:p>
    <w:p>
      <w:r>
        <w:rPr>
          <w:b/>
          <w:u w:val="single"/>
        </w:rPr>
        <w:t xml:space="preserve">267681</w:t>
      </w:r>
    </w:p>
    <w:p>
      <w:r>
        <w:t xml:space="preserve">Nostalgia #tech korostaa alan jättimäistä ongelmaa: innovointia - @gizmodo https://t.co/oGttyf0sfI https://t.co/DO9WzeYRAc</w:t>
      </w:r>
    </w:p>
    <w:p>
      <w:r>
        <w:rPr>
          <w:b/>
          <w:u w:val="single"/>
        </w:rPr>
        <w:t xml:space="preserve">267682</w:t>
      </w:r>
    </w:p>
    <w:p>
      <w:r>
        <w:t xml:space="preserve">lol heidän on vain tason tavoite, että PC-pelaajat ovat juuri nyt, että en ole tällä hetkellä ylös.  Im mukava mutta hyvä voisi aina olla parempi</w:t>
      </w:r>
    </w:p>
    <w:p>
      <w:r>
        <w:rPr>
          <w:b/>
          <w:u w:val="single"/>
        </w:rPr>
        <w:t xml:space="preserve">267683</w:t>
      </w:r>
    </w:p>
    <w:p>
      <w:r>
        <w:t xml:space="preserve">Löytyi transponderi etana!</w:t>
        <w:br/>
        <w:t xml:space="preserve"> Extra! Extra!</w:t>
        <w:t xml:space="preserve">CP9 vangitsi Oharan paholaisen!</w:t>
        <w:br/>
        <w:t xml:space="preserve">https://t.co/PqEx4vjOUj #TreCru https://t.co/2nKkkRB4Om #TreCru https://t.co/2nKkkRB4Om</w:t>
      </w:r>
    </w:p>
    <w:p>
      <w:r>
        <w:rPr>
          <w:b/>
          <w:u w:val="single"/>
        </w:rPr>
        <w:t xml:space="preserve">267684</w:t>
      </w:r>
    </w:p>
    <w:p>
      <w:r>
        <w:t xml:space="preserve">@skinnyvanillah @tryingtbquirky @BumpBruiseBlog @FashionPinner @trishnapatel6 @ohsixeleven @shanjosephin @amycontrary Kiitos! Kerro kun olet kirjoittanut sen niin annan sen lukea 😊❤️ x</w:t>
      </w:r>
    </w:p>
    <w:p>
      <w:r>
        <w:rPr>
          <w:b/>
          <w:u w:val="single"/>
        </w:rPr>
        <w:t xml:space="preserve">267685</w:t>
      </w:r>
    </w:p>
    <w:p>
      <w:r>
        <w:t xml:space="preserve">#SignOfTheTimes WOOOOOOW 😍😍 @Harry_Styles Tiesin, että olet mahtava, mutta beibi, olet niin paljon enemmän, erittäin lahjakas!!! I love you❤️❤️ super ylpeä!</w:t>
      </w:r>
    </w:p>
    <w:p>
      <w:r>
        <w:rPr>
          <w:b/>
          <w:u w:val="single"/>
        </w:rPr>
        <w:t xml:space="preserve">267686</w:t>
      </w:r>
    </w:p>
    <w:p>
      <w:r>
        <w:t xml:space="preserve">@Stylessmyqueen Julkaisi kuulemma lausunnon, jonka mukaan Harry on virallisesti jättänyt 1D:n. Mutta en löydä artikkelia. Näin vain lainauksen.</w:t>
      </w:r>
    </w:p>
    <w:p>
      <w:r>
        <w:rPr>
          <w:b/>
          <w:u w:val="single"/>
        </w:rPr>
        <w:t xml:space="preserve">267687</w:t>
      </w:r>
    </w:p>
    <w:p>
      <w:r>
        <w:t xml:space="preserve">Soita vain huuliharppua: Tarjoamme UUSI Junior Starter Kit.</w:t>
        <w:br/>
        <w:br/>
        <w:t xml:space="preserve"> Tutustu siihen: https://t.co/6A7BYFhQsm https://t.co/KrUj24OaJf</w:t>
      </w:r>
    </w:p>
    <w:p>
      <w:r>
        <w:rPr>
          <w:b/>
          <w:u w:val="single"/>
        </w:rPr>
        <w:t xml:space="preserve">267688</w:t>
      </w:r>
    </w:p>
    <w:p>
      <w:r>
        <w:t xml:space="preserve">@Tony_Robinson Kun otetaan huomioon, kuinka monta kertaa Time Team -ryhmän kuvauksissa katsottiin hänen yläosaansa tai housujensa takaosaa, olemme todennäköisesti nähneet niin paljon.</w:t>
      </w:r>
    </w:p>
    <w:p>
      <w:r>
        <w:rPr>
          <w:b/>
          <w:u w:val="single"/>
        </w:rPr>
        <w:t xml:space="preserve">267689</w:t>
      </w:r>
    </w:p>
    <w:p>
      <w:r>
        <w:t xml:space="preserve">@DigiRanger1994 Tämä piristää minua aina, ja toivon, että se piristää sinuakin. https://t.co/GaeqQALp8j</w:t>
      </w:r>
    </w:p>
    <w:p>
      <w:r>
        <w:rPr>
          <w:b/>
          <w:u w:val="single"/>
        </w:rPr>
        <w:t xml:space="preserve">267690</w:t>
      </w:r>
    </w:p>
    <w:p>
      <w:r>
        <w:t xml:space="preserve">Jos voit mennä dayz puhumatta minulle ...en ilmeisesti ole niin tärkeä sinulle koskaan en välitä nyt ...</w:t>
      </w:r>
    </w:p>
    <w:p>
      <w:r>
        <w:rPr>
          <w:b/>
          <w:u w:val="single"/>
        </w:rPr>
        <w:t xml:space="preserve">267691</w:t>
      </w:r>
    </w:p>
    <w:p>
      <w:r>
        <w:t xml:space="preserve">TsQueenHott on linjoilla :D</w:t>
        <w:br/>
        <w:t xml:space="preserve">Oletko valmis pelaamaan?</w:t>
        <w:br/>
        <w:br/>
        <w:t xml:space="preserve"> @Cam4 @livecam360 @ShemaledotXXX @ShemaleDotPorn @Promo100k @TheHardDepot https://t.co/xTwJujv2Xp https://t.co/xTwJujv2Xp</w:t>
      </w:r>
    </w:p>
    <w:p>
      <w:r>
        <w:rPr>
          <w:b/>
          <w:u w:val="single"/>
        </w:rPr>
        <w:t xml:space="preserve">267692</w:t>
      </w:r>
    </w:p>
    <w:p>
      <w:r>
        <w:t xml:space="preserve">Ihmiset kuten @montie maksaisivat edelleen työntekijöille maissinjyvinä, jos he luulisivat pääsevänsä siitä pälkähästä! https://t.co/sVpKcmChi8</w:t>
      </w:r>
    </w:p>
    <w:p>
      <w:r>
        <w:rPr>
          <w:b/>
          <w:u w:val="single"/>
        </w:rPr>
        <w:t xml:space="preserve">267693</w:t>
      </w:r>
    </w:p>
    <w:p>
      <w:r>
        <w:t xml:space="preserve">All's Well That Ends Well, torstai 6.6. klo 18.00, perjantai 7.8. klo 20.00 @BurdallsYard liput saatavilla @bathspalive @OnSet___ kautta.</w:t>
      </w:r>
    </w:p>
    <w:p>
      <w:r>
        <w:rPr>
          <w:b/>
          <w:u w:val="single"/>
        </w:rPr>
        <w:t xml:space="preserve">267694</w:t>
      </w:r>
    </w:p>
    <w:p>
      <w:r>
        <w:t xml:space="preserve">TV The Number One is Back - BLOND,TALL 1,78 ,BEAUTIFUL,SKINNY 58 KG #erosLondon #erostrans https://t.co/duffjh20e6 https://t.co/ofLSmdT9af</w:t>
      </w:r>
    </w:p>
    <w:p>
      <w:r>
        <w:rPr>
          <w:b/>
          <w:u w:val="single"/>
        </w:rPr>
        <w:t xml:space="preserve">267695</w:t>
      </w:r>
    </w:p>
    <w:p>
      <w:r>
        <w:t xml:space="preserve">Jos olet #Kalat sinun romanttiset merkkiparit ovat #Rakki #Skorpioni ja #Kaprikko . Kaikki muut yhdistelmät ovat hyvin epätodennäköisesti vakaita.</w:t>
      </w:r>
    </w:p>
    <w:p>
      <w:r>
        <w:rPr>
          <w:b/>
          <w:u w:val="single"/>
        </w:rPr>
        <w:t xml:space="preserve">267696</w:t>
      </w:r>
    </w:p>
    <w:p>
      <w:r>
        <w:t xml:space="preserve">Tänään 3.30 @ 18:00 Annie opettaa ~ HARD CORD ABS 75-Minuutin INTENSIIVI ~ Tämä 75... https://t.co/V3YVRV6bFp</w:t>
      </w:r>
    </w:p>
    <w:p>
      <w:r>
        <w:rPr>
          <w:b/>
          <w:u w:val="single"/>
        </w:rPr>
        <w:t xml:space="preserve">267697</w:t>
      </w:r>
    </w:p>
    <w:p>
      <w:r>
        <w:t xml:space="preserve">Lahjoittamalla #BABY iTunesissa itsellesi, ystävillesi ja perheellesi voit auttaa sitä nousemaan listalla!</w:t>
        <w:t xml:space="preserve">Mene lahjoittamaan kappale NYT:</w:t>
        <w:br/>
        <w:t xml:space="preserve">https://t.co/nEJKu094d9 ♥️🎶</w:t>
      </w:r>
    </w:p>
    <w:p>
      <w:r>
        <w:rPr>
          <w:b/>
          <w:u w:val="single"/>
        </w:rPr>
        <w:t xml:space="preserve">267698</w:t>
      </w:r>
    </w:p>
    <w:p>
      <w:r>
        <w:t xml:space="preserve">Nyt soitetaan: B Disc 1 by Whitehead Brothers - https://t.co/x8p9eHE1gh https://t.co/S8fH8garFd - https://t.co/x8p9eHE1gh https://t.co/S8fH8garFd</w:t>
      </w:r>
    </w:p>
    <w:p>
      <w:r>
        <w:rPr>
          <w:b/>
          <w:u w:val="single"/>
        </w:rPr>
        <w:t xml:space="preserve">267699</w:t>
      </w:r>
    </w:p>
    <w:p>
      <w:r>
        <w:t xml:space="preserve">Todennäköisesti</w:t>
        <w:br/>
        <w:t xml:space="preserve">COAS luottaa siihen, että armeija tukee täysin "IK:ta" odotettuaan korkeimman oikeuden "Panama"-päätöksen"😟</w:t>
        <w:br/>
        <w:t xml:space="preserve">@AtiqRehmanPAT https://t.co/jqqvZUjvoJ</w:t>
      </w:r>
    </w:p>
    <w:p>
      <w:r>
        <w:rPr>
          <w:b/>
          <w:u w:val="single"/>
        </w:rPr>
        <w:t xml:space="preserve">267700</w:t>
      </w:r>
    </w:p>
    <w:p>
      <w:r>
        <w:t xml:space="preserve">Enemmän #mountainrunning tai #verticalrunning kuin #towerrunning.</w:t>
        <w:br/>
        <w:t xml:space="preserve">2700 askelmaa kauhua</w:t>
        <w:br/>
        <w:t xml:space="preserve">#valtellina #valtellinaverticaltuberace 🇮🇹 https://t.co/HABRs2GJyd</w:t>
      </w:r>
    </w:p>
    <w:p>
      <w:r>
        <w:rPr>
          <w:b/>
          <w:u w:val="single"/>
        </w:rPr>
        <w:t xml:space="preserve">267701</w:t>
      </w:r>
    </w:p>
    <w:p>
      <w:r>
        <w:t xml:space="preserve">Sataa kyynärpäitä.</w:t>
        <w:t xml:space="preserve">#MachoManRandySavage #OhYeah #DigIt @VIPW_Pro @Islander250</w:t>
        <w:br/>
        <w:t xml:space="preserve">#SupportIndyWrestling https://t.co/dkGT7e7CMO</w:t>
      </w:r>
    </w:p>
    <w:p>
      <w:r>
        <w:rPr>
          <w:b/>
          <w:u w:val="single"/>
        </w:rPr>
        <w:t xml:space="preserve">267702</w:t>
      </w:r>
    </w:p>
    <w:p>
      <w:r>
        <w:t xml:space="preserve">Uusi haaste ryhmäpuhdistajillemme (ilmainen valmennus 100 ensimmäiselle ilmoittautujalle)... https://t.co/zN4fjpEK08</w:t>
      </w:r>
    </w:p>
    <w:p>
      <w:r>
        <w:rPr>
          <w:b/>
          <w:u w:val="single"/>
        </w:rPr>
        <w:t xml:space="preserve">267703</w:t>
      </w:r>
    </w:p>
    <w:p>
      <w:r>
        <w:t xml:space="preserve">Suuri vastakkainasettelu 2 th'rists 4 meille aloittelijoille! Lähetän NYT-artikkelin uudelleen: https://t.co/3bUScMmncw Thx! https://t.co/xCEdePETxd</w:t>
      </w:r>
    </w:p>
    <w:p>
      <w:r>
        <w:rPr>
          <w:b/>
          <w:u w:val="single"/>
        </w:rPr>
        <w:t xml:space="preserve">267704</w:t>
      </w:r>
    </w:p>
    <w:p>
      <w:r>
        <w:t xml:space="preserve">Yksi uusi tyttö asuinkompleksissani kutsui minut lounaalle Candle 79:ään, ja tajusin juuri, että minulla tulee olemaan kiireitä koko vuoden ja ikuisesti.</w:t>
      </w:r>
    </w:p>
    <w:p>
      <w:r>
        <w:rPr>
          <w:b/>
          <w:u w:val="single"/>
        </w:rPr>
        <w:t xml:space="preserve">267705</w:t>
      </w:r>
    </w:p>
    <w:p>
      <w:r>
        <w:t xml:space="preserve">Vain me voimme pelastaa lapsemme.</w:t>
        <w:br/>
        <w:t xml:space="preserve"> Emme voi odottaa, meidän on rakastettava tarpeeksi välittääksemme.</w:t>
        <w:br/>
        <w:t xml:space="preserve"> #repostaa video.... https://t.co/tVNJFJLM2Z</w:t>
      </w:r>
    </w:p>
    <w:p>
      <w:r>
        <w:rPr>
          <w:b/>
          <w:u w:val="single"/>
        </w:rPr>
        <w:t xml:space="preserve">267706</w:t>
      </w:r>
    </w:p>
    <w:p>
      <w:r>
        <w:t xml:space="preserve">"Demokratiassa yhden äänestäjän tietämättömyys heikentää kaikkien turvallisuutta." https://t.co/qSbrorelsh via @BrainyQuote</w:t>
      </w:r>
    </w:p>
    <w:p>
      <w:r>
        <w:rPr>
          <w:b/>
          <w:u w:val="single"/>
        </w:rPr>
        <w:t xml:space="preserve">267707</w:t>
      </w:r>
    </w:p>
    <w:p>
      <w:r>
        <w:t xml:space="preserve">#SmartHome Triangle Bulbs T95133-6 A19 LED 60 Watt Equivalent Soft White (3000K) hehkulamppu, 6 kpl - CNET https://t.co/TpHBcUyCtc</w:t>
      </w:r>
    </w:p>
    <w:p>
      <w:r>
        <w:rPr>
          <w:b/>
          <w:u w:val="single"/>
        </w:rPr>
        <w:t xml:space="preserve">267708</w:t>
      </w:r>
    </w:p>
    <w:p>
      <w:r>
        <w:t xml:space="preserve">Tequila Works julkaisee The Invisible Hours: Il Cluedo in VR https://t.co/FDc9GC1433 https://t.co/5skJMsXAJm https://t.co/5skJMsXAJm</w:t>
      </w:r>
    </w:p>
    <w:p>
      <w:r>
        <w:rPr>
          <w:b/>
          <w:u w:val="single"/>
        </w:rPr>
        <w:t xml:space="preserve">267709</w:t>
      </w:r>
    </w:p>
    <w:p>
      <w:r>
        <w:t xml:space="preserve">@SammyTheBoxer @samsBellabob @WinstonWhippet @RoloBearHound @Amadeusivan @LennytheLurcher 🙊🙊🙊🙊I fink I wud look pretty wif one black ear</w:t>
      </w:r>
    </w:p>
    <w:p>
      <w:r>
        <w:rPr>
          <w:b/>
          <w:u w:val="single"/>
        </w:rPr>
        <w:t xml:space="preserve">267710</w:t>
      </w:r>
    </w:p>
    <w:p>
      <w:r>
        <w:t xml:space="preserve">#USA Senaatin paneeli äänestää korkeimman oikeuden ehdokkaasta Neil Gorsuchista: https://t.co/GDIb5cN0bT #USATODAY https://t.co/bwxb0Xkcc3 https://t.co/bwxb0Xkcc3</w:t>
      </w:r>
    </w:p>
    <w:p>
      <w:r>
        <w:rPr>
          <w:b/>
          <w:u w:val="single"/>
        </w:rPr>
        <w:t xml:space="preserve">267711</w:t>
      </w:r>
    </w:p>
    <w:p>
      <w:r>
        <w:t xml:space="preserve">Julkkikset lyöttäytyvät yhteen pakolaisten oikeuksien puolesta:</w:t>
        <w:br/>
        <w:t xml:space="preserve">https://t.co/OJIlnmxWIe</w:t>
        <w:br/>
        <w:t xml:space="preserve">#ihmisyys #pakolaiset #ihmisoikeudet #NextGen https://t.co/hv06Wwe3S6</w:t>
      </w:r>
    </w:p>
    <w:p>
      <w:r>
        <w:rPr>
          <w:b/>
          <w:u w:val="single"/>
        </w:rPr>
        <w:t xml:space="preserve">267712</w:t>
      </w:r>
    </w:p>
    <w:p>
      <w:r>
        <w:t xml:space="preserve">Kyllä, mutta siitä on tullut niin tärkeää tytöille, ja sinä lypsät sitä iloisesti https://t.co/TR3iYd01qZ</w:t>
      </w:r>
    </w:p>
    <w:p>
      <w:r>
        <w:rPr>
          <w:b/>
          <w:u w:val="single"/>
        </w:rPr>
        <w:t xml:space="preserve">267713</w:t>
      </w:r>
    </w:p>
    <w:p>
      <w:r>
        <w:t xml:space="preserve">Liian laiska liikkumaan? Lupaa itsellesi vain 5 minuutin treeni. Tuon 5 minuutin jälkeen olet todennäköisesti motivoitunut jatkamaan.</w:t>
      </w:r>
    </w:p>
    <w:p>
      <w:r>
        <w:rPr>
          <w:b/>
          <w:u w:val="single"/>
        </w:rPr>
        <w:t xml:space="preserve">267714</w:t>
      </w:r>
    </w:p>
    <w:p>
      <w:r>
        <w:t xml:space="preserve">kaverit olen koulunäytelmässä ja yksi ystävistäni näyttää niin seksikkäältä, mutta hän on poika ja myös homo tämä on. kriisi.</w:t>
      </w:r>
    </w:p>
    <w:p>
      <w:r>
        <w:rPr>
          <w:b/>
          <w:u w:val="single"/>
        </w:rPr>
        <w:t xml:space="preserve">267715</w:t>
      </w:r>
    </w:p>
    <w:p>
      <w:r>
        <w:t xml:space="preserve">@the1975lives Catfish and the bottlemen, bastille,arctic monkeys, strypes, blossoms, the last shadow puppets, tøp, panic at the disco</w:t>
      </w:r>
    </w:p>
    <w:p>
      <w:r>
        <w:rPr>
          <w:b/>
          <w:u w:val="single"/>
        </w:rPr>
        <w:t xml:space="preserve">267716</w:t>
      </w:r>
    </w:p>
    <w:p>
      <w:r>
        <w:t xml:space="preserve">Seuraava peli @KingJamesRadio1 (sää sallii): @NBTHS_Baseball vs. @metuchenfans torstaina klo 16:00 ET osoitteessa https://t.co/P0zQY7XlJU.</w:t>
      </w:r>
    </w:p>
    <w:p>
      <w:r>
        <w:rPr>
          <w:b/>
          <w:u w:val="single"/>
        </w:rPr>
        <w:t xml:space="preserve">267717</w:t>
      </w:r>
    </w:p>
    <w:p>
      <w:r>
        <w:t xml:space="preserve">Isäntä osoitteessa 171.8.116.59 (CN, Henan - Zhengzhou) yritti kirjautua honeypotini väärennettyyn Terminal Services -palvelimeen... #netmenaces 1</w:t>
      </w:r>
    </w:p>
    <w:p>
      <w:r>
        <w:rPr>
          <w:b/>
          <w:u w:val="single"/>
        </w:rPr>
        <w:t xml:space="preserve">267718</w:t>
      </w:r>
    </w:p>
    <w:p>
      <w:r>
        <w:t xml:space="preserve">@AritraRoy6 @thegreenbangle Kinguuuuuuuuuuu tämä on niinoooooooooo sinuauuuuuuuu 😂😂😂😂😂😂😂😂😂😂 https://t.co/5r4xmx6XVc</w:t>
      </w:r>
    </w:p>
    <w:p>
      <w:r>
        <w:rPr>
          <w:b/>
          <w:u w:val="single"/>
        </w:rPr>
        <w:t xml:space="preserve">267719</w:t>
      </w:r>
    </w:p>
    <w:p>
      <w:r>
        <w:t xml:space="preserve">To 05:00: Enimmäkseen pilvinen; Lämpötila -2.2 C; Tuuli Will -7; Tuuli NNE 12 M/s; Kosteus 77%; Paine 101.6 kPa / laskeva.</w:t>
      </w:r>
    </w:p>
    <w:p>
      <w:r>
        <w:rPr>
          <w:b/>
          <w:u w:val="single"/>
        </w:rPr>
        <w:t xml:space="preserve">267720</w:t>
      </w:r>
    </w:p>
    <w:p>
      <w:r>
        <w:t xml:space="preserve">Suurin koskaan turva-asemassa ollut pelaaja olisi tänään täyttänyt 34 vuotta. RIP to the 🐐, Sean Taylor. https://t.co/sXTi0v63FR. https://t.co/sXTi0v63FR</w:t>
      </w:r>
    </w:p>
    <w:p>
      <w:r>
        <w:rPr>
          <w:b/>
          <w:u w:val="single"/>
        </w:rPr>
        <w:t xml:space="preserve">267721</w:t>
      </w:r>
    </w:p>
    <w:p>
      <w:r>
        <w:t xml:space="preserve">Green Country Hamfest 2017, katso tulevia videoita osoitteessa https://t.co/pm3CFpVqMH #hamradio https://t.co/JaaZ7GeThj</w:t>
      </w:r>
    </w:p>
    <w:p>
      <w:r>
        <w:rPr>
          <w:b/>
          <w:u w:val="single"/>
        </w:rPr>
        <w:t xml:space="preserve">267722</w:t>
      </w:r>
    </w:p>
    <w:p>
      <w:r>
        <w:t xml:space="preserve">Unisex matkatavarat 360° pyörivät opiskelijat Trolley Turvallisuuskoodi lukko matkalaukku https://t.co/YMoORiowrb https://t.co/Nbi5d2ckGa</w:t>
      </w:r>
    </w:p>
    <w:p>
      <w:r>
        <w:rPr>
          <w:b/>
          <w:u w:val="single"/>
        </w:rPr>
        <w:t xml:space="preserve">267723</w:t>
      </w:r>
    </w:p>
    <w:p>
      <w:r>
        <w:t xml:space="preserve">@Unpersuaded112 @dwaynecobb Jos saamme muutaman republikaanisen dominon putoamaan, voimme voittaa pelin ja saada heidät asettamaan maan puolueen edelle.</w:t>
      </w:r>
    </w:p>
    <w:p>
      <w:r>
        <w:rPr>
          <w:b/>
          <w:u w:val="single"/>
        </w:rPr>
        <w:t xml:space="preserve">267724</w:t>
      </w:r>
    </w:p>
    <w:p>
      <w:r>
        <w:t xml:space="preserve">Etsin ostajaa kohteelle 321 Glen Cannon Drive #Jacksonville #NC #realestate https://t.co/XBTWOTH87M https://t.co/t9IwveSQ93</w:t>
      </w:r>
    </w:p>
    <w:p>
      <w:r>
        <w:rPr>
          <w:b/>
          <w:u w:val="single"/>
        </w:rPr>
        <w:t xml:space="preserve">267725</w:t>
      </w:r>
    </w:p>
    <w:p>
      <w:r>
        <w:t xml:space="preserve">#PureLove - Juominen Reine Liebe by @urbanchestnut at @urbanchestnut - https://t.co/xHC9mukVSl #photo</w:t>
      </w:r>
    </w:p>
    <w:p>
      <w:r>
        <w:rPr>
          <w:b/>
          <w:u w:val="single"/>
        </w:rPr>
        <w:t xml:space="preserve">267726</w:t>
      </w:r>
    </w:p>
    <w:p>
      <w:r>
        <w:t xml:space="preserve">Tykkäsin @YouTube-videosta @rednickss https://t.co/nNPww9CmT4 HOW DOES EVERYONE KEEP HITTING INSANE TRICKSHOTS IN MY GAME?! (FUNNY).</w:t>
      </w:r>
    </w:p>
    <w:p>
      <w:r>
        <w:rPr>
          <w:b/>
          <w:u w:val="single"/>
        </w:rPr>
        <w:t xml:space="preserve">267727</w:t>
      </w:r>
    </w:p>
    <w:p>
      <w:r>
        <w:t xml:space="preserve">(NEW ERA 59Fifty Hat Minesota Twins "TC" 2016 Red/Navy Blue Fitted Cap)</w:t>
        <w:br/>
        <w:t xml:space="preserve">https://t.co/g1Gf2RUpdb</w:t>
        <w:br/>
        <w:t xml:space="preserve">100% polyester</w:t>
        <w:br/>
        <w:t xml:space="preserve">Cooler moisture ... https://t.co/Y4lvoUV6jC</w:t>
      </w:r>
    </w:p>
    <w:p>
      <w:r>
        <w:rPr>
          <w:b/>
          <w:u w:val="single"/>
        </w:rPr>
        <w:t xml:space="preserve">267728</w:t>
      </w:r>
    </w:p>
    <w:p>
      <w:r>
        <w:t xml:space="preserve">@CHURCHLADY320 @kylegriffin1 @DaftBurch mielestä se oli tapa @realDonaldTrump käyttää CAMPAIGN FUNDS NOW... PAY BACK HIS OWN COFFERS.</w:t>
      </w:r>
    </w:p>
    <w:p>
      <w:r>
        <w:rPr>
          <w:b/>
          <w:u w:val="single"/>
        </w:rPr>
        <w:t xml:space="preserve">267729</w:t>
      </w:r>
    </w:p>
    <w:p>
      <w:r>
        <w:t xml:space="preserve">Kalifornia, Michigan, Minnesota ja Georgia pääsivät kaikki Phoenixiin. #finalfour #ncaabasketball https://t.co/NqHuvKuXir</w:t>
      </w:r>
    </w:p>
    <w:p>
      <w:r>
        <w:rPr>
          <w:b/>
          <w:u w:val="single"/>
        </w:rPr>
        <w:t xml:space="preserve">267730</w:t>
      </w:r>
    </w:p>
    <w:p>
      <w:r>
        <w:t xml:space="preserve">Covenantin yliopiston 500L:n opiskelija kuolee koulusairaalassa https://t.co/Ysb8Lub3Hq https://t.co/GTkrlDf2GU https://t.co/GTkrlDf2GU</w:t>
      </w:r>
    </w:p>
    <w:p>
      <w:r>
        <w:rPr>
          <w:b/>
          <w:u w:val="single"/>
        </w:rPr>
        <w:t xml:space="preserve">267731</w:t>
      </w:r>
    </w:p>
    <w:p>
      <w:r>
        <w:t xml:space="preserve">Vatsanpohjassa on upottava tunne, joka syntyy ... Lisää Taurus https://t.co/tAG8RiTjMc</w:t>
      </w:r>
    </w:p>
    <w:p>
      <w:r>
        <w:rPr>
          <w:b/>
          <w:u w:val="single"/>
        </w:rPr>
        <w:t xml:space="preserve">267732</w:t>
      </w:r>
    </w:p>
    <w:p>
      <w:r>
        <w:t xml:space="preserve">@Actuarial_Tutor @ruthyie Olen hämmentynyt kysymyksestäsi? Hallitus on asettanut 2 lapsen rajan lapsilisien maksamiselle, paitsi tietyissä tapauksissa, inc raiskaus.</w:t>
      </w:r>
    </w:p>
    <w:p>
      <w:r>
        <w:rPr>
          <w:b/>
          <w:u w:val="single"/>
        </w:rPr>
        <w:t xml:space="preserve">267733</w:t>
      </w:r>
    </w:p>
    <w:p>
      <w:r>
        <w:t xml:space="preserve">WELLNESS WEDNESDAY ///</w:t>
        <w:br/>
        <w:br/>
        <w:t xml:space="preserve">Fish Taco Bowl</w:t>
        <w:br/>
        <w:br/>
        <w:t xml:space="preserve">Sriracha Aioli:</w:t>
        <w:br/>
        <w:t xml:space="preserve">1/3 kupillista laadukasta tai kotitekoista majoneesia</w:t>
        <w:br/>
        <w:t xml:space="preserve">1 rkl... https://t</w:t>
      </w:r>
    </w:p>
    <w:p>
      <w:r>
        <w:rPr>
          <w:b/>
          <w:u w:val="single"/>
        </w:rPr>
        <w:t xml:space="preserve">267734</w:t>
      </w:r>
    </w:p>
    <w:p>
      <w:r>
        <w:t xml:space="preserve">Hei ihmiset, meillä on viimeinen beANIMAL valikoima valmisruokia jäljellä Turkki Lihapullat &amp;amp; kana tikka masala £ 2.00 kukin, vain 6 jäljellä! https://t.co/5ExTfJwpUm</w:t>
      </w:r>
    </w:p>
    <w:p>
      <w:r>
        <w:rPr>
          <w:b/>
          <w:u w:val="single"/>
        </w:rPr>
        <w:t xml:space="preserve">267735</w:t>
      </w:r>
    </w:p>
    <w:p>
      <w:r>
        <w:t xml:space="preserve">@Irfan23Ibrahim Jos nuo ihmiset yrittäisivät laukaista minut, sanani olisivat vain: "done with malaysians" 😅.</w:t>
      </w:r>
    </w:p>
    <w:p>
      <w:r>
        <w:rPr>
          <w:b/>
          <w:u w:val="single"/>
        </w:rPr>
        <w:t xml:space="preserve">267736</w:t>
      </w:r>
    </w:p>
    <w:p>
      <w:r>
        <w:t xml:space="preserve">Nykyinen kuvake @ChocoMint_Art. Taide, hahmo ja sen suunnittelu kuuluvat heille. Koko kuva osoitteessa - https://t.co/dnNwShsY3v</w:t>
      </w:r>
    </w:p>
    <w:p>
      <w:r>
        <w:rPr>
          <w:b/>
          <w:u w:val="single"/>
        </w:rPr>
        <w:t xml:space="preserve">267737</w:t>
      </w:r>
    </w:p>
    <w:p>
      <w:r>
        <w:t xml:space="preserve">Tykkäsin @roosterteethin @YouTube-videosta https://t.co/ycIxs1JaDi Gus ja hänen salainen ihailijansa - Aina auki #20</w:t>
      </w:r>
    </w:p>
    <w:p>
      <w:r>
        <w:rPr>
          <w:b/>
          <w:u w:val="single"/>
        </w:rPr>
        <w:t xml:space="preserve">267738</w:t>
      </w:r>
    </w:p>
    <w:p>
      <w:r>
        <w:t xml:space="preserve">#News Kadonnut teini, entinen opettaja havaittiin Oklahoman Walmartissa 2 päivää katoamisen jälkeen - WTNH... https://t.co/OCqpM8cjcw #GeekyNurture https://t.co/jccAjXWQFc</w:t>
      </w:r>
    </w:p>
    <w:p>
      <w:r>
        <w:rPr>
          <w:b/>
          <w:u w:val="single"/>
        </w:rPr>
        <w:t xml:space="preserve">267739</w:t>
      </w:r>
    </w:p>
    <w:p>
      <w:r>
        <w:t xml:space="preserve">isäni ei alunperin edes halunnut koiraa ja nyt saimme hänet vakuuttuneeksi hankkimaan toisen koiranpennun #thisisjustthebeginning</w:t>
      </w:r>
    </w:p>
    <w:p>
      <w:r>
        <w:rPr>
          <w:b/>
          <w:u w:val="single"/>
        </w:rPr>
        <w:t xml:space="preserve">267740</w:t>
      </w:r>
    </w:p>
    <w:p>
      <w:r>
        <w:t xml:space="preserve">♦‡ ADDITIONS BY CHICOS MONIVÄRINEN TYYLIKÄS HIENO CORDUROY VETOKETJULLINEN PUUVILLATAKKI.... Top Seller https://t.co/8MluPhpvv7 https://t.co/f9jji9IV2g</w:t>
      </w:r>
    </w:p>
    <w:p>
      <w:r>
        <w:rPr>
          <w:b/>
          <w:u w:val="single"/>
        </w:rPr>
        <w:t xml:space="preserve">267741</w:t>
      </w:r>
    </w:p>
    <w:p>
      <w:r>
        <w:t xml:space="preserve">@mainedcm Toivottavasti voit pian paremmin....turvallista lentoa myös ja nauttikaa Yhdysvaltojen matkastanne @aldenrichards02 kanssa aldub te molemmat 😘</w:t>
      </w:r>
    </w:p>
    <w:p>
      <w:r>
        <w:rPr>
          <w:b/>
          <w:u w:val="single"/>
        </w:rPr>
        <w:t xml:space="preserve">267742</w:t>
      </w:r>
    </w:p>
    <w:p>
      <w:r>
        <w:t xml:space="preserve">Ja sitten hänellä on otsaa sanoa heille, että heidän on ilkeää puhua pyllyistä, vaikka me kaikki tiedämme, että hänellä on fetissi pyllyjen kosketteluun 😂😂😂😂😂 https://t.co/vEJyHI3mCZ</w:t>
      </w:r>
    </w:p>
    <w:p>
      <w:r>
        <w:rPr>
          <w:b/>
          <w:u w:val="single"/>
        </w:rPr>
        <w:t xml:space="preserve">267743</w:t>
      </w:r>
    </w:p>
    <w:p>
      <w:r>
        <w:t xml:space="preserve">Telltale Gamingin pelit ovat tähän mennessä olleet niin hyviä. Meitä ei ole petetty.... https://t.co/6ipkzIaWef https://t.co/6ipkzIaWef</w:t>
      </w:r>
    </w:p>
    <w:p>
      <w:r>
        <w:rPr>
          <w:b/>
          <w:u w:val="single"/>
        </w:rPr>
        <w:t xml:space="preserve">267744</w:t>
      </w:r>
    </w:p>
    <w:p>
      <w:r>
        <w:t xml:space="preserve">@FeminismDaiIy Nättiä puhetta !!! Mutta sinun olisi parempi sanoa syödä sitä, että me teemme elämää. Mä tykkään syödä kaikkea niin hyvää . Tokiosta.</w:t>
      </w:r>
    </w:p>
    <w:p>
      <w:r>
        <w:rPr>
          <w:b/>
          <w:u w:val="single"/>
        </w:rPr>
        <w:t xml:space="preserve">267745</w:t>
      </w:r>
    </w:p>
    <w:p>
      <w:r>
        <w:t xml:space="preserve">Ohio Family Killed In Car Crash Caused By Illegal Immigrant</w:t>
        <w:br/>
        <w:br/>
        <w:t xml:space="preserve">https://t.co/WPyIpkx93Y #MAGA... by #DrMartyFox via @c0nvey https://t.co/nEpppLBmTB</w:t>
      </w:r>
    </w:p>
    <w:p>
      <w:r>
        <w:rPr>
          <w:b/>
          <w:u w:val="single"/>
        </w:rPr>
        <w:t xml:space="preserve">267746</w:t>
      </w:r>
    </w:p>
    <w:p>
      <w:r>
        <w:t xml:space="preserve">Teddiursa</w:t>
        <w:br/>
        <w:t xml:space="preserve">IV:80.0%(8/14/14)</w:t>
        <w:br/>
        <w:t xml:space="preserve">Move Set:</w:t>
        <w:br/>
        <w:t xml:space="preserve"> Saatavilla 07:25:28 asti (21m 20s).</w:t>
        <w:br/>
        <w:t xml:space="preserve">https://t.co/rHXq6XccYr https://t.co/rHXq6XccYr</w:t>
      </w:r>
    </w:p>
    <w:p>
      <w:r>
        <w:rPr>
          <w:b/>
          <w:u w:val="single"/>
        </w:rPr>
        <w:t xml:space="preserve">267747</w:t>
      </w:r>
    </w:p>
    <w:p>
      <w:r>
        <w:t xml:space="preserve">@Cresentrend Joo, kun vihollinen hyökkää kimppuusi tai sinä hyökkäät vihollisen kimppuun, mutta se on remake ja Ablazed-teemoja ei ollut ennen Awakeningia, joten...</w:t>
      </w:r>
    </w:p>
    <w:p>
      <w:r>
        <w:rPr>
          <w:b/>
          <w:u w:val="single"/>
        </w:rPr>
        <w:t xml:space="preserve">267748</w:t>
      </w:r>
    </w:p>
    <w:p>
      <w:r>
        <w:t xml:space="preserve">@dmmacdougall Erittäin mahtavaa sinulta, että päivä, että Dan. Arvostan sitä todella paljon. Toivottavasti sinulla on mahtava ilta ja viikonloppu! -Cynthia :)</w:t>
      </w:r>
    </w:p>
    <w:p>
      <w:r>
        <w:rPr>
          <w:b/>
          <w:u w:val="single"/>
        </w:rPr>
        <w:t xml:space="preserve">267749</w:t>
      </w:r>
    </w:p>
    <w:p>
      <w:r>
        <w:t xml:space="preserve">Team USA | Morellimakkaralla, hanhenmaksalla ja ravuilla täytetty Bressen kana https://t.co/Pj6ntXh5Ro</w:t>
      </w:r>
    </w:p>
    <w:p>
      <w:r>
        <w:rPr>
          <w:b/>
          <w:u w:val="single"/>
        </w:rPr>
        <w:t xml:space="preserve">267750</w:t>
      </w:r>
    </w:p>
    <w:p>
      <w:r>
        <w:t xml:space="preserve">@superderek @survivorkeith @JohnMCochran En ole pettynyt hänen paluuseensa, mutta Keithin paluu olisi ollut parempi 😩.</w:t>
      </w:r>
    </w:p>
    <w:p>
      <w:r>
        <w:rPr>
          <w:b/>
          <w:u w:val="single"/>
        </w:rPr>
        <w:t xml:space="preserve">267751</w:t>
      </w:r>
    </w:p>
    <w:p>
      <w:r>
        <w:t xml:space="preserve">Tuulenpuuskat voivat nousta yli 50 mailin tuntinopeuteen osassa Capea ja Nantucketia. #WCVBsnow https://t.co/A5DSKkN4ns</w:t>
      </w:r>
    </w:p>
    <w:p>
      <w:r>
        <w:rPr>
          <w:b/>
          <w:u w:val="single"/>
        </w:rPr>
        <w:t xml:space="preserve">267752</w:t>
      </w:r>
    </w:p>
    <w:p>
      <w:r>
        <w:t xml:space="preserve">@StacyFord77 @TKSauer @dsantat meillä oli hänet juuri Centennialissa ja se oli niin hauskaa!!! Luen yhä hänen kirjojaan oppilaille.</w:t>
      </w:r>
    </w:p>
    <w:p>
      <w:r>
        <w:rPr>
          <w:b/>
          <w:u w:val="single"/>
        </w:rPr>
        <w:t xml:space="preserve">267753</w:t>
      </w:r>
    </w:p>
    <w:p>
      <w:r>
        <w:t xml:space="preserve">Loppuvuosi on niin kiireinen minulle ja Bryanille, ettemme voi tehdä enää suuria matkoja. Se on niin masentavaa. 😣</w:t>
      </w:r>
    </w:p>
    <w:p>
      <w:r>
        <w:rPr>
          <w:b/>
          <w:u w:val="single"/>
        </w:rPr>
        <w:t xml:space="preserve">267754</w:t>
      </w:r>
    </w:p>
    <w:p>
      <w:r>
        <w:t xml:space="preserve">Voitin Soulin etapin 118 pisteellä! Haasta minut nyt![https://t.co/De9z12FViG] #Bowling_King https://t.co/ikXtYzO7bn</w:t>
      </w:r>
    </w:p>
    <w:p>
      <w:r>
        <w:rPr>
          <w:b/>
          <w:u w:val="single"/>
        </w:rPr>
        <w:t xml:space="preserve">267755</w:t>
      </w:r>
    </w:p>
    <w:p>
      <w:r>
        <w:t xml:space="preserve">@alexvtunzelmann Entä jos Tory backbenchers halusivat sanoa typeriä asioita TV-poliittisissa ohjelmissa ja tuottajat eivät yksinkertaisesti varanneet heitä? Mitä sitten?</w:t>
      </w:r>
    </w:p>
    <w:p>
      <w:r>
        <w:rPr>
          <w:b/>
          <w:u w:val="single"/>
        </w:rPr>
        <w:t xml:space="preserve">267756</w:t>
      </w:r>
    </w:p>
    <w:p>
      <w:r>
        <w:t xml:space="preserve">Olet tänään vakaa kuin kivi, ja läheisesi tuntevat.... Lisää Vesimiehelle https://t.co/vzh0UlwlHS</w:t>
      </w:r>
    </w:p>
    <w:p>
      <w:r>
        <w:rPr>
          <w:b/>
          <w:u w:val="single"/>
        </w:rPr>
        <w:t xml:space="preserve">267757</w:t>
      </w:r>
    </w:p>
    <w:p>
      <w:r>
        <w:t xml:space="preserve">Emerald &amp;amp; Sapphire premium kertakäyttölautaset Sweet Flavor, parasta tai ei mitään!</w:t>
        <w:br/>
        <w:t xml:space="preserve"> #kertakäyttölautaset... https://t.co/8TACMjgeCB...</w:t>
      </w:r>
    </w:p>
    <w:p>
      <w:r>
        <w:rPr>
          <w:b/>
          <w:u w:val="single"/>
        </w:rPr>
        <w:t xml:space="preserve">267758</w:t>
      </w:r>
    </w:p>
    <w:p>
      <w:r>
        <w:t xml:space="preserve">Helpota viikonloppua - tutustu Hymer Nova GL 470 -katsaukseemme: https://t.co/ZD9ZM8Q6UE. https://t.co/Syt3nqlbYX</w:t>
      </w:r>
    </w:p>
    <w:p>
      <w:r>
        <w:rPr>
          <w:b/>
          <w:u w:val="single"/>
        </w:rPr>
        <w:t xml:space="preserve">267759</w:t>
      </w:r>
    </w:p>
    <w:p>
      <w:r>
        <w:t xml:space="preserve">#NowPlaying: Carlis Moody Jr. - You Are My Refuge | Gold Praise Channel - Tune In=&amp;gt; https://t.co/yvcpj4Md5H @MoodEasyMusic</w:t>
      </w:r>
    </w:p>
    <w:p>
      <w:r>
        <w:rPr>
          <w:b/>
          <w:u w:val="single"/>
        </w:rPr>
        <w:t xml:space="preserve">267760</w:t>
      </w:r>
    </w:p>
    <w:p>
      <w:r>
        <w:t xml:space="preserve">@royslions @lot_tank @KumarSanga2 @BCCI On bouncy dharmasala kentällä ur pelaajat olivat pomppivat ulos pahasti ja siten luovutti BG pokaalin meille lautaselle.</w:t>
      </w:r>
    </w:p>
    <w:p>
      <w:r>
        <w:rPr>
          <w:b/>
          <w:u w:val="single"/>
        </w:rPr>
        <w:t xml:space="preserve">267761</w:t>
      </w:r>
    </w:p>
    <w:p>
      <w:r>
        <w:t xml:space="preserve">Pidin @YouTube-videosta @like17subs https://t.co/oSBEAUADdW [Engsub] 170331 Seventeen One Fine Day in Japan Ep.1 by Like17Subs</w:t>
      </w:r>
    </w:p>
    <w:p>
      <w:r>
        <w:rPr>
          <w:b/>
          <w:u w:val="single"/>
        </w:rPr>
        <w:t xml:space="preserve">267762</w:t>
      </w:r>
    </w:p>
    <w:p>
      <w:r>
        <w:t xml:space="preserve">@aimlynn23 @KHesselFox2 @FOX2now Jos ne ovat ilmaisia, haluaisin kylkiluiden telineen &amp;amp; jonkin verran ulkofileetä.... 😋</w:t>
      </w:r>
    </w:p>
    <w:p>
      <w:r>
        <w:rPr>
          <w:b/>
          <w:u w:val="single"/>
        </w:rPr>
        <w:t xml:space="preserve">267763</w:t>
      </w:r>
    </w:p>
    <w:p>
      <w:r>
        <w:t xml:space="preserve">CHECKER Egl Certified 30,55 Ct. Natural Red Ruby Oval Shape Loose Gemstone B9077 https://t.co/GZeWsZlnlL https://t.co/966VdIM7I8 https://t.co/966VdIM7I8</w:t>
      </w:r>
    </w:p>
    <w:p>
      <w:r>
        <w:rPr>
          <w:b/>
          <w:u w:val="single"/>
        </w:rPr>
        <w:t xml:space="preserve">267764</w:t>
      </w:r>
    </w:p>
    <w:p>
      <w:r>
        <w:t xml:space="preserve">Kuinka aikaisin on liian aikaista soittaa PR:lle tarjousta @garmarbkk ?</w:t>
        <w:br/>
        <w:br/>
        <w:t xml:space="preserve"> Täytyy soittaa hänen puhelimeensa, koska hänen postilaatikkonsa on täynnä ja sähköposti pomppaa.</w:t>
      </w:r>
    </w:p>
    <w:p>
      <w:r>
        <w:rPr>
          <w:b/>
          <w:u w:val="single"/>
        </w:rPr>
        <w:t xml:space="preserve">267765</w:t>
      </w:r>
    </w:p>
    <w:p>
      <w:r>
        <w:t xml:space="preserve">Tapasin tänään erään henkilön, joka inspiroi minua tänään tekemään sitä, mitä todella haluan tehdä elämässäni . Yhden Neistant-veljesten luojista https://t.co/DcK1YXW31Y</w:t>
      </w:r>
    </w:p>
    <w:p>
      <w:r>
        <w:rPr>
          <w:b/>
          <w:u w:val="single"/>
        </w:rPr>
        <w:t xml:space="preserve">267766</w:t>
      </w:r>
    </w:p>
    <w:p>
      <w:r>
        <w:t xml:space="preserve">#KingsmanTheGoldenCircle saa ensi-iltansa 29. syyskuuta ja tämän kuvan perusteella joku saattaa tehdä paluun @TaronEgerton #colinfirth https://t.co/XJ3w86LMQq</w:t>
      </w:r>
    </w:p>
    <w:p>
      <w:r>
        <w:rPr>
          <w:b/>
          <w:u w:val="single"/>
        </w:rPr>
        <w:t xml:space="preserve">267767</w:t>
      </w:r>
    </w:p>
    <w:p>
      <w:r>
        <w:t xml:space="preserve">NuruMassage suihkussa vaimoni serkkuni kanssa</w:t>
        <w:br/>
        <w:br/>
        <w:t xml:space="preserve">&amp;gt;&amp;gt; https://t.co/VWEn5ijtJe &amp;lt;&amp;lt; https://t.co/gfyv1wPAjZ</w:t>
      </w:r>
    </w:p>
    <w:p>
      <w:r>
        <w:rPr>
          <w:b/>
          <w:u w:val="single"/>
        </w:rPr>
        <w:t xml:space="preserve">267768</w:t>
      </w:r>
    </w:p>
    <w:p>
      <w:r>
        <w:t xml:space="preserve">Etelä-Afrikkalaisia kehotetaan pukeutumaan huomenna mustaan #BLACKMONDAY | SAPeople - Your Worldwide South African Community https://t.co/B0KSAR6XDd</w:t>
      </w:r>
    </w:p>
    <w:p>
      <w:r>
        <w:rPr>
          <w:b/>
          <w:u w:val="single"/>
        </w:rPr>
        <w:t xml:space="preserve">267769</w:t>
      </w:r>
    </w:p>
    <w:p>
      <w:r>
        <w:t xml:space="preserve">Hevonen pelastettiin pudottuaan kuoppaan matkalla kotiin Taco Bellistä https://t.co/Aj17yPhOa5 via @HuffPostWeird</w:t>
      </w:r>
    </w:p>
    <w:p>
      <w:r>
        <w:rPr>
          <w:b/>
          <w:u w:val="single"/>
        </w:rPr>
        <w:t xml:space="preserve">267770</w:t>
      </w:r>
    </w:p>
    <w:p>
      <w:r>
        <w:t xml:space="preserve">Onnittelut Jordan M. ! Olet Kleen Bidet Spa KBS-1300 -arvonnan onnekas voittaja!  Kiitos kaikille osallistuneille :) https://t.co/dhKJfVT2mf https://t.co/dhKJfVT2mf</w:t>
      </w:r>
    </w:p>
    <w:p>
      <w:r>
        <w:rPr>
          <w:b/>
          <w:u w:val="single"/>
        </w:rPr>
        <w:t xml:space="preserve">267771</w:t>
      </w:r>
    </w:p>
    <w:p>
      <w:r>
        <w:t xml:space="preserve">Senaattori Coons: https://t.co/GbAc0IBi7S #puolustus #donaldtrump #flynncall #seemsverysuspicious #seemsverysuspicious</w:t>
      </w:r>
    </w:p>
    <w:p>
      <w:r>
        <w:rPr>
          <w:b/>
          <w:u w:val="single"/>
        </w:rPr>
        <w:t xml:space="preserve">267772</w:t>
      </w:r>
    </w:p>
    <w:p>
      <w:r>
        <w:t xml:space="preserve">Jotenkin olen onnistunut kadottamaan upouuden USB-laturin vanhaan puhelimeeni, stroboskooppivalon laturin ja itse valon kaapelin https://t.co/3Ehejb0Alr</w:t>
      </w:r>
    </w:p>
    <w:p>
      <w:r>
        <w:rPr>
          <w:b/>
          <w:u w:val="single"/>
        </w:rPr>
        <w:t xml:space="preserve">267773</w:t>
      </w:r>
    </w:p>
    <w:p>
      <w:r>
        <w:t xml:space="preserve">Onko edustajalla hyvä peruspalkka? Eivätkö he ansaitse provisiota? Myyntijohtajan ongelmanratkaisija #myynninjohtaminen https://t.co/upOGUDESHc</w:t>
      </w:r>
    </w:p>
    <w:p>
      <w:r>
        <w:rPr>
          <w:b/>
          <w:u w:val="single"/>
        </w:rPr>
        <w:t xml:space="preserve">267774</w:t>
      </w:r>
    </w:p>
    <w:p>
      <w:r>
        <w:t xml:space="preserve">Courtneylla oli tänä aamuna esitys, jota varten hänen piti näyttää ammattimaiselta. Hänellä oli verkkarit jalassa. Klassista.</w:t>
      </w:r>
    </w:p>
    <w:p>
      <w:r>
        <w:rPr>
          <w:b/>
          <w:u w:val="single"/>
        </w:rPr>
        <w:t xml:space="preserve">267775</w:t>
      </w:r>
    </w:p>
    <w:p>
      <w:r>
        <w:t xml:space="preserve">@thedomains @TLDInvestors "vähiten juhlivat ihmiset" En usko tuota hetkeäkään. Olen ollut todistajana!</w:t>
      </w:r>
    </w:p>
    <w:p>
      <w:r>
        <w:rPr>
          <w:b/>
          <w:u w:val="single"/>
        </w:rPr>
        <w:t xml:space="preserve">267776</w:t>
      </w:r>
    </w:p>
    <w:p>
      <w:r>
        <w:t xml:space="preserve">A Walk in the Woods (2015) 1hr 44m [15] Matkakirjailija päättää patikoida Appalachian Trail -reitin ja värvää mukaan... https://t.co/ecPgIHj9PD https://t.co/HW7Cgjck89</w:t>
      </w:r>
    </w:p>
    <w:p>
      <w:r>
        <w:rPr>
          <w:b/>
          <w:u w:val="single"/>
        </w:rPr>
        <w:t xml:space="preserve">267777</w:t>
      </w:r>
    </w:p>
    <w:p>
      <w:r>
        <w:t xml:space="preserve">@LaurenJauregui Suosittelen lämpimästi kirjaa Ishmael sinulle! Se on uskomattoman ajatuksia herättävä ja tiedän, että rakastaisit sitä. Hyvää yötä 😘💕 https://t.co/ttCSkbHsp8.</w:t>
      </w:r>
    </w:p>
    <w:p>
      <w:r>
        <w:rPr>
          <w:b/>
          <w:u w:val="single"/>
        </w:rPr>
        <w:t xml:space="preserve">267778</w:t>
      </w:r>
    </w:p>
    <w:p>
      <w:r>
        <w:t xml:space="preserve">@J_Ebikwo Kiitos, herra presidentti! Odotan innolla hienoja ideoita, joita tuotte muista B1G-kouluista.</w:t>
      </w:r>
    </w:p>
    <w:p>
      <w:r>
        <w:rPr>
          <w:b/>
          <w:u w:val="single"/>
        </w:rPr>
        <w:t xml:space="preserve">267779</w:t>
      </w:r>
    </w:p>
    <w:p>
      <w:r>
        <w:t xml:space="preserve">3cm leveä Washi Tape DIY tarra tarra naamiointinauha koulun toimistotarvikkeet https://t.co/aczS5psKqi https://t.co/xID5iiuyCm</w:t>
      </w:r>
    </w:p>
    <w:p>
      <w:r>
        <w:rPr>
          <w:b/>
          <w:u w:val="single"/>
        </w:rPr>
        <w:t xml:space="preserve">267780</w:t>
      </w:r>
    </w:p>
    <w:p>
      <w:r>
        <w:t xml:space="preserve">Wew! @ESAGermany näyttää lahjoitusviestit SRC:ssä! Olen tajunnut, että minä ja muut @OddworldInc:n juoksijat olemme supersympaattisia! xD https://t.co/5jgVKQPhuA https://t.co/5jgVKQPhuA</w:t>
      </w:r>
    </w:p>
    <w:p>
      <w:r>
        <w:rPr>
          <w:b/>
          <w:u w:val="single"/>
        </w:rPr>
        <w:t xml:space="preserve">267781</w:t>
      </w:r>
    </w:p>
    <w:p>
      <w:r>
        <w:t xml:space="preserve">@daviehollywood @Jwchauffeur @CandiSpencer13 Päivä, jolloin Twitter melkein kuoli kaikista @SamHeughan-kuvista....oh, ja ihanista teistäkin. 😁</w:t>
      </w:r>
    </w:p>
    <w:p>
      <w:r>
        <w:rPr>
          <w:b/>
          <w:u w:val="single"/>
        </w:rPr>
        <w:t xml:space="preserve">267782</w:t>
      </w:r>
    </w:p>
    <w:p>
      <w:r>
        <w:t xml:space="preserve">Filippiinit: Jollibee, Singaporen Blackbird muodostavat yhteisyrityksen Euroopan markkinoille pääsemiseksi. https://t.co/qxVvQPIwWx</w:t>
      </w:r>
    </w:p>
    <w:p>
      <w:r>
        <w:rPr>
          <w:b/>
          <w:u w:val="single"/>
        </w:rPr>
        <w:t xml:space="preserve">267783</w:t>
      </w:r>
    </w:p>
    <w:p>
      <w:r>
        <w:t xml:space="preserve">Ilmoittauduin juuri Noodles &amp;amp; Companyn kanssa #mPLUSPlaces Download tänään! https://t.co/naPHOosPXA</w:t>
      </w:r>
    </w:p>
    <w:p>
      <w:r>
        <w:rPr>
          <w:b/>
          <w:u w:val="single"/>
        </w:rPr>
        <w:t xml:space="preserve">267784</w:t>
      </w:r>
    </w:p>
    <w:p>
      <w:r>
        <w:t xml:space="preserve">@BrianSpanner1 Voi hitto... en pystyisi laskemaan, kuinka monta kertaa se on ohittanut minut, enkä ole koskaan huomannut sitä.</w:t>
      </w:r>
    </w:p>
    <w:p>
      <w:r>
        <w:rPr>
          <w:b/>
          <w:u w:val="single"/>
        </w:rPr>
        <w:t xml:space="preserve">267785</w:t>
      </w:r>
    </w:p>
    <w:p>
      <w:r>
        <w:t xml:space="preserve">Touch German -keittiösarja on osoittautunut tyylikkääksi ja suosituksi keittiövalinnaksi, ja tänä vuonna olemme... https://t.co/rakhMHHB4m</w:t>
      </w:r>
    </w:p>
    <w:p>
      <w:r>
        <w:rPr>
          <w:b/>
          <w:u w:val="single"/>
        </w:rPr>
        <w:t xml:space="preserve">267786</w:t>
      </w:r>
    </w:p>
    <w:p>
      <w:r>
        <w:t xml:space="preserve">Crush of Duty</w:t>
        <w:br/>
        <w:t xml:space="preserve">Call of Candy</w:t>
        <w:br/>
        <w:t xml:space="preserve">Candy Duty Saga</w:t>
        <w:br/>
        <w:br/>
        <w:t xml:space="preserve">Siellä on niin paljon odotettavaa. https://t.co/qQ6NfMJqmb</w:t>
      </w:r>
    </w:p>
    <w:p>
      <w:r>
        <w:rPr>
          <w:b/>
          <w:u w:val="single"/>
        </w:rPr>
        <w:t xml:space="preserve">267787</w:t>
      </w:r>
    </w:p>
    <w:p>
      <w:r>
        <w:t xml:space="preserve">Mazel Tov! Tänä iltana on Ha'Chusen Moshe Aryeh Lefkowitsin Tnoiyem House Of Mechitenissä osoitteessa 155 Middelton St. Oif Simchas!</w:t>
      </w:r>
    </w:p>
    <w:p>
      <w:r>
        <w:rPr>
          <w:b/>
          <w:u w:val="single"/>
        </w:rPr>
        <w:t xml:space="preserve">267788</w:t>
      </w:r>
    </w:p>
    <w:p>
      <w:r>
        <w:t xml:space="preserve">Enemmän juoksuja päästäneet keilaajat keilasivat enemmän ylitöitä.</w:t>
        <w:br/>
        <w:t xml:space="preserve"> Taloudelliset / Spinnerit keilasivat vähemmän ylitöitä. Wahab yliarvostettu.</w:t>
        <w:br/>
        <w:t xml:space="preserve"> #PakvsWI https://t.co/s3tojYuGEY</w:t>
      </w:r>
    </w:p>
    <w:p>
      <w:r>
        <w:rPr>
          <w:b/>
          <w:u w:val="single"/>
        </w:rPr>
        <w:t xml:space="preserve">267789</w:t>
      </w:r>
    </w:p>
    <w:p>
      <w:r>
        <w:t xml:space="preserve">"Dark Souls 1 - Hiljaisuus. Dark Souls 2 - Silence, paina Start, musiikki soi. Dark Souls 3 - Musiikki soi ennen kuin painat Start."</w:t>
      </w:r>
    </w:p>
    <w:p>
      <w:r>
        <w:rPr>
          <w:b/>
          <w:u w:val="single"/>
        </w:rPr>
        <w:t xml:space="preserve">267790</w:t>
      </w:r>
    </w:p>
    <w:p>
      <w:r>
        <w:t xml:space="preserve">Joskus sitoutumisesi velvoitteidesi täyttämiseen on... Lisää Taurus https://t.co/r0xOKGmUMl</w:t>
      </w:r>
    </w:p>
    <w:p>
      <w:r>
        <w:rPr>
          <w:b/>
          <w:u w:val="single"/>
        </w:rPr>
        <w:t xml:space="preserve">267791</w:t>
      </w:r>
    </w:p>
    <w:p>
      <w:r>
        <w:t xml:space="preserve">Tutustu uuteen Bridal Designs????</w:t>
        <w:br/>
        <w:t xml:space="preserve">Käy osoitteessa: https://t.co/mkNUDe61D1</w:t>
        <w:br/>
        <w:t xml:space="preserve">Alennus Instagramissa... https://t</w:t>
      </w:r>
    </w:p>
    <w:p>
      <w:r>
        <w:rPr>
          <w:b/>
          <w:u w:val="single"/>
        </w:rPr>
        <w:t xml:space="preserve">267792</w:t>
      </w:r>
    </w:p>
    <w:p>
      <w:r>
        <w:t xml:space="preserve">Kaveri, jonka kanssa olin menossa naimisiin, mutta jonka peruin, tuli juuri työlinjani kautta https://t.co/3ilwhPmW06 ...</w:t>
      </w:r>
    </w:p>
    <w:p>
      <w:r>
        <w:rPr>
          <w:b/>
          <w:u w:val="single"/>
        </w:rPr>
        <w:t xml:space="preserve">267793</w:t>
      </w:r>
    </w:p>
    <w:p>
      <w:r>
        <w:t xml:space="preserve">Uusin mHealth Advocate! https://t.co/oDZPTQXeJ6 Kiitos @jonathanleej @DrLopezBran #mhealth #digitalhealth</w:t>
      </w:r>
    </w:p>
    <w:p>
      <w:r>
        <w:rPr>
          <w:b/>
          <w:u w:val="single"/>
        </w:rPr>
        <w:t xml:space="preserve">267794</w:t>
      </w:r>
    </w:p>
    <w:p>
      <w:r>
        <w:t xml:space="preserve">Chuck Schumer &amp;amp; Nancy Pelosi eivät kuuntele Rahm Emanuelin neuvoja?</w:t>
        <w:br/>
        <w:t xml:space="preserve">He jatkavat kahden vuoden ikäisten lasten raivokohtauksia.</w:t>
        <w:br/>
        <w:t xml:space="preserve">https://t.co/3ewN0PGbpt https://t.co/3ewN0PGbpt</w:t>
      </w:r>
    </w:p>
    <w:p>
      <w:r>
        <w:rPr>
          <w:b/>
          <w:u w:val="single"/>
        </w:rPr>
        <w:t xml:space="preserve">267795</w:t>
      </w:r>
    </w:p>
    <w:p>
      <w:r>
        <w:t xml:space="preserve">Autuaita ovat rauhantekijät, sillä heitä kutsutaan Jumalan lapsiksi.</w:t>
        <w:t xml:space="preserve">-Matthew 5.9</w:t>
        <w:br/>
        <w:t xml:space="preserve">#TruthFmDawnBreakTBT #IgnitionNightRoysambu</w:t>
      </w:r>
    </w:p>
    <w:p>
      <w:r>
        <w:rPr>
          <w:b/>
          <w:u w:val="single"/>
        </w:rPr>
        <w:t xml:space="preserve">267796</w:t>
      </w:r>
    </w:p>
    <w:p>
      <w:r>
        <w:t xml:space="preserve">Kaikki vaikuttaa yksinkertaiselta, kunnes joku läheisesi päättää.... Lisää aiheesta Kauris https://t.co/Mr3p4CnHur</w:t>
      </w:r>
    </w:p>
    <w:p>
      <w:r>
        <w:rPr>
          <w:b/>
          <w:u w:val="single"/>
        </w:rPr>
        <w:t xml:space="preserve">267797</w:t>
      </w:r>
    </w:p>
    <w:p>
      <w:r>
        <w:t xml:space="preserve">💯@AleFernandezRoa👉ｆｏｌｌｏｗ👉@priscila_doII💯@przuppo</w:t>
        <w:br/>
        <w:t xml:space="preserve">💯@jet_new💯@oda_f 💯@oce2005💯@shoteck💯@william_1713</w:t>
        <w:br/>
        <w:t xml:space="preserve">💯@faisal_khan4💯@patyie66💯@JHMO23💯@gkc2073</w:t>
      </w:r>
    </w:p>
    <w:p>
      <w:r>
        <w:rPr>
          <w:b/>
          <w:u w:val="single"/>
        </w:rPr>
        <w:t xml:space="preserve">267798</w:t>
      </w:r>
    </w:p>
    <w:p>
      <w:r>
        <w:t xml:space="preserve">@Calderdale @Calderdale @Calderdale olette jälleen kerran epäonnistuneet keräämään vihreää jätettämme. Olette ottaneet rahaa ettekä tarjonnut palvelua, tämä on vastoin lakia !</w:t>
      </w:r>
    </w:p>
    <w:p>
      <w:r>
        <w:rPr>
          <w:b/>
          <w:u w:val="single"/>
        </w:rPr>
        <w:t xml:space="preserve">267799</w:t>
      </w:r>
    </w:p>
    <w:p>
      <w:r>
        <w:t xml:space="preserve">@VincentGGraham ja tutkin parhaillaan, kuka sen omisti hänen kuolemansa jälkeen. Sähköpostini on danielaturley@gmail.com. Kiitos!</w:t>
      </w:r>
    </w:p>
    <w:p>
      <w:r>
        <w:rPr>
          <w:b/>
          <w:u w:val="single"/>
        </w:rPr>
        <w:t xml:space="preserve">267800</w:t>
      </w:r>
    </w:p>
    <w:p>
      <w:r>
        <w:t xml:space="preserve">Epäilemättä se, mitä Russ on tehnyt, on ollut hämmästyttävän vaikuttavaa...Mutta...kun sillä oli eniten merkitystä kauden aikana...Hän floppasi! #NBA</w:t>
      </w:r>
    </w:p>
    <w:p>
      <w:r>
        <w:rPr>
          <w:b/>
          <w:u w:val="single"/>
        </w:rPr>
        <w:t xml:space="preserve">267801</w:t>
      </w:r>
    </w:p>
    <w:p>
      <w:r>
        <w:t xml:space="preserve">Mark Masters,Dave Brubeck,@benmarkleymusic,Kevin Eubanks, Michael Zilber,Jerome Jennings @Romey216 seuraavaksi #MyKPR https://t.co/tWgontfNqi</w:t>
      </w:r>
    </w:p>
    <w:p>
      <w:r>
        <w:rPr>
          <w:b/>
          <w:u w:val="single"/>
        </w:rPr>
        <w:t xml:space="preserve">267802</w:t>
      </w:r>
    </w:p>
    <w:p>
      <w:r>
        <w:t xml:space="preserve">@flipgrid lukea tweets &amp;amp; nähnyt @flipgrid mutta on se sovellus matkapuhelimeen tai se voi olla kannettava tietokone, ilmeisesti kysymykseni osoittaa en ole tutkinut sitä paljon</w:t>
      </w:r>
    </w:p>
    <w:p>
      <w:r>
        <w:rPr>
          <w:b/>
          <w:u w:val="single"/>
        </w:rPr>
        <w:t xml:space="preserve">267803</w:t>
      </w:r>
    </w:p>
    <w:p>
      <w:r>
        <w:t xml:space="preserve">@D3THMPLOY3D rahmidsettle Hei Kutsumme sinut tähän tiettyyn aikuisten porno cam ilmaiseksi rekisteröityä Klikkaa profiiliani.</w:t>
      </w:r>
    </w:p>
    <w:p>
      <w:r>
        <w:rPr>
          <w:b/>
          <w:u w:val="single"/>
        </w:rPr>
        <w:t xml:space="preserve">267804</w:t>
      </w:r>
    </w:p>
    <w:p>
      <w:r>
        <w:t xml:space="preserve">Okei, Internet, olen vihdoin pystynyt katsomaan Big Little Liesin finaalin, joten olet varattu tulevaan tunteiden ylikuormitukseeni.</w:t>
      </w:r>
    </w:p>
    <w:p>
      <w:r>
        <w:rPr>
          <w:b/>
          <w:u w:val="single"/>
        </w:rPr>
        <w:t xml:space="preserve">267805</w:t>
      </w:r>
    </w:p>
    <w:p>
      <w:r>
        <w:t xml:space="preserve">Olen pahoillani, mutta en todellakaan pidä ptx:n coverista bohemian rhapsodysta. Se on vähiten suosikkibiisini, jonka he ovat koskaan tehneet. #PTXVOL4</w:t>
      </w:r>
    </w:p>
    <w:p>
      <w:r>
        <w:rPr>
          <w:b/>
          <w:u w:val="single"/>
        </w:rPr>
        <w:t xml:space="preserve">267806</w:t>
      </w:r>
    </w:p>
    <w:p>
      <w:r>
        <w:t xml:space="preserve">Rakastamme näitä omituisia kauneustrendejä LFW 2017 -messuilta https://t.co/FhpIqnGxQL https://t.co/2dXwzbDkz8 https://t.co/2dXwzbDkz8</w:t>
      </w:r>
    </w:p>
    <w:p>
      <w:r>
        <w:rPr>
          <w:b/>
          <w:u w:val="single"/>
        </w:rPr>
        <w:t xml:space="preserve">267807</w:t>
      </w:r>
    </w:p>
    <w:p>
      <w:r>
        <w:t xml:space="preserve">Hyvää syntymäpäivää suurelle Steve Howelle ja onnittelut jo kauan sitten ansaitusta tunnustuksesta... https://t.co/TYkL6jbmGy ...</w:t>
      </w:r>
    </w:p>
    <w:p>
      <w:r>
        <w:rPr>
          <w:b/>
          <w:u w:val="single"/>
        </w:rPr>
        <w:t xml:space="preserve">267808</w:t>
      </w:r>
    </w:p>
    <w:p>
      <w:r>
        <w:t xml:space="preserve">Uusi 5 Yards 1'' (25mm) Painettu Dot Grosgrain nauha Hius Bow DIY ompelu #01 https://t.co/f015PSkp5X https://t.co/WDiloTJ3dd</w:t>
      </w:r>
    </w:p>
    <w:p>
      <w:r>
        <w:rPr>
          <w:b/>
          <w:u w:val="single"/>
        </w:rPr>
        <w:t xml:space="preserve">267809</w:t>
      </w:r>
    </w:p>
    <w:p>
      <w:r>
        <w:t xml:space="preserve">Koraani on jaettu lukuihin, joita kutsutaan suroiksi ja jotka on jaettu säkeisiin #ep3_M&amp;amp;S https://t.co/phpkmcYeh4.</w:t>
      </w:r>
    </w:p>
    <w:p>
      <w:r>
        <w:rPr>
          <w:b/>
          <w:u w:val="single"/>
        </w:rPr>
        <w:t xml:space="preserve">267810</w:t>
      </w:r>
    </w:p>
    <w:p>
      <w:r>
        <w:t xml:space="preserve">"Yhä useammat käyttötapaukset #tokenisaatiolle". Visa's Peter Bayley @FraudConference https://t.co/Bt1GQ3Sd9a</w:t>
      </w:r>
    </w:p>
    <w:p>
      <w:r>
        <w:rPr>
          <w:b/>
          <w:u w:val="single"/>
        </w:rPr>
        <w:t xml:space="preserve">267811</w:t>
      </w:r>
    </w:p>
    <w:p>
      <w:r>
        <w:t xml:space="preserve">@hoylandh Kyllä, ne ovat 1021 - 2141. Katso koko aikataulu täältä: https://t.co/o8qZzcr4SA Jos sinulla on kysyttävää, kysy vain. ^NC</w:t>
      </w:r>
    </w:p>
    <w:p>
      <w:r>
        <w:rPr>
          <w:b/>
          <w:u w:val="single"/>
        </w:rPr>
        <w:t xml:space="preserve">267812</w:t>
      </w:r>
    </w:p>
    <w:p>
      <w:r>
        <w:t xml:space="preserve">Pidätkö näkemästäsi? Osallistu voittoon Green Girl Studiosin Instagram-sivulla:</w:t>
        <w:t xml:space="preserve">@greengirlstudios</w:t>
        <w:br/>
        <w:br/>
        <w:t xml:space="preserve">#giveaway #taiteilija #taide #nukke #helmiä https://t.co/xqZlCHgEw6</w:t>
      </w:r>
    </w:p>
    <w:p>
      <w:r>
        <w:rPr>
          <w:b/>
          <w:u w:val="single"/>
        </w:rPr>
        <w:t xml:space="preserve">267813</w:t>
      </w:r>
    </w:p>
    <w:p>
      <w:r>
        <w:t xml:space="preserve">❤ ~ ❤ Itsy Bitsy Book Bits Featured Author ❤ ~ ❤</w:t>
        <w:br/>
        <w:br/>
        <w:t xml:space="preserve">Seuraa kirjailija Aden Lowea Twitterissä!!.... https://t.co/ZZHILch5nk</w:t>
      </w:r>
    </w:p>
    <w:p>
      <w:r>
        <w:rPr>
          <w:b/>
          <w:u w:val="single"/>
        </w:rPr>
        <w:t xml:space="preserve">267814</w:t>
      </w:r>
    </w:p>
    <w:p>
      <w:r>
        <w:t xml:space="preserve">Unohdin myös mainita hetki sitten, mutta siskoni ja minä menemme toukokuussa katsomaan @piercetheveiliä! #HoldOnTillMay en malta odottaa!</w:t>
      </w:r>
    </w:p>
    <w:p>
      <w:r>
        <w:rPr>
          <w:b/>
          <w:u w:val="single"/>
        </w:rPr>
        <w:t xml:space="preserve">267815</w:t>
      </w:r>
    </w:p>
    <w:p>
      <w:r>
        <w:t xml:space="preserve">Kehittyvä klusteroitu lähestymistapa Edge-to-Cloud-integraatioon #Cloud #IIoT #Edge # https://t.co/gLK5YJRAW3</w:t>
      </w:r>
    </w:p>
    <w:p>
      <w:r>
        <w:rPr>
          <w:b/>
          <w:u w:val="single"/>
        </w:rPr>
        <w:t xml:space="preserve">267816</w:t>
      </w:r>
    </w:p>
    <w:p>
      <w:r>
        <w:t xml:space="preserve">Voitin Los Angelesin etapin 118 pisteellä! Haasta minut nyt![https://t.co/TkQyifnnj1] #Bowling_King https://t.co/QcqkfEsurV</w:t>
      </w:r>
    </w:p>
    <w:p>
      <w:r>
        <w:rPr>
          <w:b/>
          <w:u w:val="single"/>
        </w:rPr>
        <w:t xml:space="preserve">267817</w:t>
      </w:r>
    </w:p>
    <w:p>
      <w:r>
        <w:t xml:space="preserve">@hansmilansingh UUSI TEHTÄVÄ AVAUTETTU: Pura OnePlus-slogan ja voita 1 Cr #OneCroreOnePlus https://t.co/fbMKG7Nw51</w:t>
      </w:r>
    </w:p>
    <w:p>
      <w:r>
        <w:rPr>
          <w:b/>
          <w:u w:val="single"/>
        </w:rPr>
        <w:t xml:space="preserve">267818</w:t>
      </w:r>
    </w:p>
    <w:p>
      <w:r>
        <w:t xml:space="preserve">@darkenyght1701 @tribelaw Ehdottomasti huolestuttavinta on se, että kutsuessaan Assadia esiin Trump näytti olevan tietämätön siitä, että tämä oli Assadin toimintatapa.</w:t>
      </w:r>
    </w:p>
    <w:p>
      <w:r>
        <w:rPr>
          <w:b/>
          <w:u w:val="single"/>
        </w:rPr>
        <w:t xml:space="preserve">267819</w:t>
      </w:r>
    </w:p>
    <w:p>
      <w:r>
        <w:t xml:space="preserve">#TampaBay RT "#USFBulls Save the date 📆! 🗓️Huhtikuun 10. päivä 📍@wobfowler ⏲️7 p.m. Valmentaja Gregory ja... https://t.co/lu44tVovhp " #SportsRoadhouse https://t.co/HxRXB8pjcj https://t.co/HxRXB8pjcj</w:t>
      </w:r>
    </w:p>
    <w:p>
      <w:r>
        <w:rPr>
          <w:b/>
          <w:u w:val="single"/>
        </w:rPr>
        <w:t xml:space="preserve">267820</w:t>
      </w:r>
    </w:p>
    <w:p>
      <w:r>
        <w:t xml:space="preserve">Mutta minusta tuntuu, että Keith luultavasti tekisi faq-videon jossain vaiheessa, koska niin paljon kysymyksiä??? JA VAIN 2% NIISTÄ KOSKEE VEITSIÄ, MUTTA HÄN TEKEE SEN KYLLÄ.</w:t>
      </w:r>
    </w:p>
    <w:p>
      <w:r>
        <w:rPr>
          <w:b/>
          <w:u w:val="single"/>
        </w:rPr>
        <w:t xml:space="preserve">267821</w:t>
      </w:r>
    </w:p>
    <w:p>
      <w:r>
        <w:t xml:space="preserve">En todellakaan ole enää mukana kääntymässä ylöspäin lmao en edes melkein. Juominen huoneessa ystävien kanssa on parempi kuin klubilla, milloin tahansa.</w:t>
      </w:r>
    </w:p>
    <w:p>
      <w:r>
        <w:rPr>
          <w:b/>
          <w:u w:val="single"/>
        </w:rPr>
        <w:t xml:space="preserve">267822</w:t>
      </w:r>
    </w:p>
    <w:p>
      <w:r>
        <w:t xml:space="preserve">Äärimmäisen kiitollinen #uber-kuljettajalle, joka palautti puhelimeni....jet lagged-tastic, jätin puhelimeni hänen taksiinsa lentokentältä tullessa #phew</w:t>
      </w:r>
    </w:p>
    <w:p>
      <w:r>
        <w:rPr>
          <w:b/>
          <w:u w:val="single"/>
        </w:rPr>
        <w:t xml:space="preserve">267823</w:t>
      </w:r>
    </w:p>
    <w:p>
      <w:r>
        <w:t xml:space="preserve">Minusta on tullut iän myötä poliittinen narkkari, joka rakastaa viranomaisia.  Mielestäni Amerikka ja Georgia etenevät hienosti.</w:t>
      </w:r>
    </w:p>
    <w:p>
      <w:r>
        <w:rPr>
          <w:b/>
          <w:u w:val="single"/>
        </w:rPr>
        <w:t xml:space="preserve">267824</w:t>
      </w:r>
    </w:p>
    <w:p>
      <w:r>
        <w:t xml:space="preserve">@SenatorWong Penny vain kysely. Miten verokantojen muutos vaikuttaa laskennallisiin hyvityksiin verotusajankohtana sijoittajille, niin suurille kuin pienillekin?</w:t>
      </w:r>
    </w:p>
    <w:p>
      <w:r>
        <w:rPr>
          <w:b/>
          <w:u w:val="single"/>
        </w:rPr>
        <w:t xml:space="preserve">267825</w:t>
      </w:r>
    </w:p>
    <w:p>
      <w:r>
        <w:t xml:space="preserve">@FoxNews Älä edes tuhlaa veronmaksajien dollareita. Nuori mies tunsi henkensä olevan vaarassa. Hän tappoi tekijät. Rikollinen kuljettaja, #100vuotta!</w:t>
      </w:r>
    </w:p>
    <w:p>
      <w:r>
        <w:rPr>
          <w:b/>
          <w:u w:val="single"/>
        </w:rPr>
        <w:t xml:space="preserve">267826</w:t>
      </w:r>
    </w:p>
    <w:p>
      <w:r>
        <w:t xml:space="preserve">Model 3:n valmistus on suunniteltu heinäkuulle, @TeslaMotors tähtää 500 000 autoon vuonna 2018, mikä on 4X nykyinen tuotanto. https://t.co/YjzwT8sMg1</w:t>
      </w:r>
    </w:p>
    <w:p>
      <w:r>
        <w:rPr>
          <w:b/>
          <w:u w:val="single"/>
        </w:rPr>
        <w:t xml:space="preserve">267827</w:t>
      </w:r>
    </w:p>
    <w:p>
      <w:r>
        <w:t xml:space="preserve">Skratch Fruit Drops Energy Chews - Nutrition Boost Performance? https://t.co/ZtrChxf9cZ https://t.co/NcVV28eDJI</w:t>
      </w:r>
    </w:p>
    <w:p>
      <w:r>
        <w:rPr>
          <w:b/>
          <w:u w:val="single"/>
        </w:rPr>
        <w:t xml:space="preserve">267828</w:t>
      </w:r>
    </w:p>
    <w:p>
      <w:r>
        <w:t xml:space="preserve">kysyin makenzielta mitä huumeita hän käyttää sen jälkeen kun hän on spämmannut minulle satunnaisia kuvia ja tämä on hänen vastauksensa 😂💀 https://t.co/NpdmSBJuWm</w:t>
      </w:r>
    </w:p>
    <w:p>
      <w:r>
        <w:rPr>
          <w:b/>
          <w:u w:val="single"/>
        </w:rPr>
        <w:t xml:space="preserve">267829</w:t>
      </w:r>
    </w:p>
    <w:p>
      <w:r>
        <w:t xml:space="preserve">@OmarKelly Olen lämpenemässä ajatukselle, että Miami ottaa McDowellin. Lamp olisi paras 2017, LB paras 2018 kaudelle, mutta McDowell voi olla paras katto.</w:t>
      </w:r>
    </w:p>
    <w:p>
      <w:r>
        <w:rPr>
          <w:b/>
          <w:u w:val="single"/>
        </w:rPr>
        <w:t xml:space="preserve">267830</w:t>
      </w:r>
    </w:p>
    <w:p>
      <w:r>
        <w:t xml:space="preserve">Viimeisimmät tiedot Pietarin metron kuolettavasta räjähdyksestä:</w:t>
        <w:br/>
        <w:br/>
        <w:t xml:space="preserve">https://t.co/iE5SRr9eBN by #SouloB via @c0nvey https://t.co/eVf6eyEthT</w:t>
      </w:r>
    </w:p>
    <w:p>
      <w:r>
        <w:rPr>
          <w:b/>
          <w:u w:val="single"/>
        </w:rPr>
        <w:t xml:space="preserve">267831</w:t>
      </w:r>
    </w:p>
    <w:p>
      <w:r>
        <w:t xml:space="preserve">@BBNaijaUpdates vaikka se on totta, kuinka monta kertaa olette kaikki varastaneet ND Jumala antoi anteeksi..te kaikki puhutte kuin olisitte ilman syntiä.mtcheeeeeeeeeeeeew</w:t>
      </w:r>
    </w:p>
    <w:p>
      <w:r>
        <w:rPr>
          <w:b/>
          <w:u w:val="single"/>
        </w:rPr>
        <w:t xml:space="preserve">267832</w:t>
      </w:r>
    </w:p>
    <w:p>
      <w:r>
        <w:t xml:space="preserve">@thechemdude @karenan29064381 @LadyMordanian63 @seanvoysey @realDonaldTrump Tietenkin kaikki, jotka eivät ole samaa mieltä sinun tai Trumpin kanssa, ovat robotteja? FFS tinafoliohatussasi on varmaan enemmän metallia.</w:t>
      </w:r>
    </w:p>
    <w:p>
      <w:r>
        <w:rPr>
          <w:b/>
          <w:u w:val="single"/>
        </w:rPr>
        <w:t xml:space="preserve">267833</w:t>
      </w:r>
    </w:p>
    <w:p>
      <w:r>
        <w:t xml:space="preserve">Sosiaaliset aktiviteetit saattavat olla kalenterissa tänään, mutta et ole... Lisää Neitsyt https://t.co/6A89JGvkpe</w:t>
      </w:r>
    </w:p>
    <w:p>
      <w:r>
        <w:rPr>
          <w:b/>
          <w:u w:val="single"/>
        </w:rPr>
        <w:t xml:space="preserve">267834</w:t>
      </w:r>
    </w:p>
    <w:p>
      <w:r>
        <w:t xml:space="preserve">Saatat toivoa, että ystäväsi tai kumppanisi keventäisi hieman... Lisää Skorpionille https://t.co/2s99Yz4tdp</w:t>
      </w:r>
    </w:p>
    <w:p>
      <w:r>
        <w:rPr>
          <w:b/>
          <w:u w:val="single"/>
        </w:rPr>
        <w:t xml:space="preserve">267835</w:t>
      </w:r>
    </w:p>
    <w:p>
      <w:r>
        <w:t xml:space="preserve">'News Lately:' Pro-Life-pyrkimykset: Aborttiklinikoita suljettu, työntekijöitä käännytetty https://t.co/87UEejBRm6</w:t>
      </w:r>
    </w:p>
    <w:p>
      <w:r>
        <w:rPr>
          <w:b/>
          <w:u w:val="single"/>
        </w:rPr>
        <w:t xml:space="preserve">267836</w:t>
      </w:r>
    </w:p>
    <w:p>
      <w:r>
        <w:t xml:space="preserve">@MrWelshi @ScufGaming im puhun vain valtavirran yrityksistä, joita suurin osa comp-pelaajista käyttää tbh ei ole paljon niitä.</w:t>
      </w:r>
    </w:p>
    <w:p>
      <w:r>
        <w:rPr>
          <w:b/>
          <w:u w:val="single"/>
        </w:rPr>
        <w:t xml:space="preserve">267837</w:t>
      </w:r>
    </w:p>
    <w:p>
      <w:r>
        <w:t xml:space="preserve">@insidejebshead Kaikki tavaramme ovat mustia, ei ole mitään joukkueyhteyttä. Mutta myynnin näkökulmasta: se on mitä haluat tehdä siitä ;)</w:t>
      </w:r>
    </w:p>
    <w:p>
      <w:r>
        <w:rPr>
          <w:b/>
          <w:u w:val="single"/>
        </w:rPr>
        <w:t xml:space="preserve">267838</w:t>
      </w:r>
    </w:p>
    <w:p>
      <w:r>
        <w:t xml:space="preserve">Tykkäsin @imlisarhee https://t.co/NAoSR7Yh7c AOA - Bing Bing - Lisa Rhee Dance Cover @YouTube-videosta.</w:t>
      </w:r>
    </w:p>
    <w:p>
      <w:r>
        <w:rPr>
          <w:b/>
          <w:u w:val="single"/>
        </w:rPr>
        <w:t xml:space="preserve">267839</w:t>
      </w:r>
    </w:p>
    <w:p>
      <w:r>
        <w:t xml:space="preserve">Minun tarinani todistaa, että taivaaseen pääseminen riippuu Jeesuksesta ja vain Jeesuksesta.</w:t>
        <w:br/>
        <w:t xml:space="preserve"> -Ristin varas (Taivas, miten pääsin tänne) @StephenBaldwin7 https://t.co/5nocGsP6m4 https://t.co/5nocGsP6m4</w:t>
      </w:r>
    </w:p>
    <w:p>
      <w:r>
        <w:rPr>
          <w:b/>
          <w:u w:val="single"/>
        </w:rPr>
        <w:t xml:space="preserve">267840</w:t>
      </w:r>
    </w:p>
    <w:p>
      <w:r>
        <w:t xml:space="preserve">8 asiaa on trenditrendissä;</w:t>
        <w:br/>
        <w:br/>
        <w:t xml:space="preserve">#SignOfTheTimes</w:t>
        <w:br/>
        <w:t xml:space="preserve">#HarryStyles</w:t>
        <w:br/>
        <w:t xml:space="preserve">Best Song Ever</w:t>
        <w:br/>
        <w:t xml:space="preserve">The Hits</w:t>
        <w:br/>
        <w:t xml:space="preserve">HIS LAUGH</w:t>
        <w:br/>
        <w:t xml:space="preserve">2 MINUTES</w:t>
        <w:br/>
        <w:t xml:space="preserve">Jamaica for 2</w:t>
        <w:br/>
        <w:t xml:space="preserve">Radio 1 https://t.co/ZdyjlPCI4r</w:t>
      </w:r>
    </w:p>
    <w:p>
      <w:r>
        <w:rPr>
          <w:b/>
          <w:u w:val="single"/>
        </w:rPr>
        <w:t xml:space="preserve">267841</w:t>
      </w:r>
    </w:p>
    <w:p>
      <w:r>
        <w:t xml:space="preserve">Flynn kertoi KUMMILLE FBI:lle ja kongressin tutkijoille, että hän aikoo todistaa vastineeksi koskemattomuudesta.</w:t>
        <w:br/>
        <w:t xml:space="preserve">https://t.co/7QBqKYRL6F</w:t>
      </w:r>
    </w:p>
    <w:p>
      <w:r>
        <w:rPr>
          <w:b/>
          <w:u w:val="single"/>
        </w:rPr>
        <w:t xml:space="preserve">267842</w:t>
      </w:r>
    </w:p>
    <w:p>
      <w:r>
        <w:t xml:space="preserve">Benning on 3 LAK maalia. Nurse on kaikki 5 5v5 LAK maalia ja kaikki mitä kuulen ja luen on kuinka huono Benning oli. Molemmat olivat huonoja.</w:t>
      </w:r>
    </w:p>
    <w:p>
      <w:r>
        <w:rPr>
          <w:b/>
          <w:u w:val="single"/>
        </w:rPr>
        <w:t xml:space="preserve">267843</w:t>
      </w:r>
    </w:p>
    <w:p>
      <w:r>
        <w:t xml:space="preserve">Allekirjoita nyt: työntekijät eivät saa kärsiä mitään seurauksia siitä, että he kannattavat miehen ja naisen välistä avioliittoa. https://t.co/iTXNfROUk8.</w:t>
      </w:r>
    </w:p>
    <w:p>
      <w:r>
        <w:rPr>
          <w:b/>
          <w:u w:val="single"/>
        </w:rPr>
        <w:t xml:space="preserve">267844</w:t>
      </w:r>
    </w:p>
    <w:p>
      <w:r>
        <w:t xml:space="preserve">{New!} Helpoin, välitön kakkupala välipalapallon muodossa vain kahdesta terveellisestä ainesosasta! https://t.co/SbemZlZBfg #vegaani #paleo https://t.co/CvONCftrW0</w:t>
      </w:r>
    </w:p>
    <w:p>
      <w:r>
        <w:rPr>
          <w:b/>
          <w:u w:val="single"/>
        </w:rPr>
        <w:t xml:space="preserve">267845</w:t>
      </w:r>
    </w:p>
    <w:p>
      <w:r>
        <w:t xml:space="preserve">#vinkkejä #kodin #puhdistamiseen: https://t.co/h4EePcPxwx</w:t>
        <w:br/>
        <w:t xml:space="preserve">#carlosspaintingservices https://t.co/HFA2AV999B</w:t>
      </w:r>
    </w:p>
    <w:p>
      <w:r>
        <w:rPr>
          <w:b/>
          <w:u w:val="single"/>
        </w:rPr>
        <w:t xml:space="preserve">267846</w:t>
      </w:r>
    </w:p>
    <w:p>
      <w:r>
        <w:t xml:space="preserve">#Thessaloniki #Weekend #Imagine897</w:t>
        <w:br/>
        <w:t xml:space="preserve">Kuuntele suorana: http://37.59.32.115:6224/stream https://t.co/Pe2sFtQL5m</w:t>
      </w:r>
    </w:p>
    <w:p>
      <w:r>
        <w:rPr>
          <w:b/>
          <w:u w:val="single"/>
        </w:rPr>
        <w:t xml:space="preserve">267847</w:t>
      </w:r>
    </w:p>
    <w:p>
      <w:r>
        <w:t xml:space="preserve">@Gabsutasu Olemme pahoillamme tästä! Pidä tölkki ja soita meille. Korjaamme tämän mahdollisimman pian. 1-800-707-5862 M-F 9am-4pm EST.</w:t>
      </w:r>
    </w:p>
    <w:p>
      <w:r>
        <w:rPr>
          <w:b/>
          <w:u w:val="single"/>
        </w:rPr>
        <w:t xml:space="preserve">267848</w:t>
      </w:r>
    </w:p>
    <w:p>
      <w:r>
        <w:t xml:space="preserve">Do or Die oli niin laillinen! Twista JA do or die olivat aikoinaan minun vanne mixeissäni. 👌👌👌👌👌 https://t.co/Y7kDuhlh20</w:t>
      </w:r>
    </w:p>
    <w:p>
      <w:r>
        <w:rPr>
          <w:b/>
          <w:u w:val="single"/>
        </w:rPr>
        <w:t xml:space="preserve">267849</w:t>
      </w:r>
    </w:p>
    <w:p>
      <w:r>
        <w:t xml:space="preserve">Retweeted Tom Frantz (@airqualityguy):</w:t>
        <w:br/>
        <w:br/>
        <w:t xml:space="preserve"> https://t.co/SD5lfb9ZtS https://t.co/fcLpp3zfYk. https://t.co/fcLpp3zfYk</w:t>
      </w:r>
    </w:p>
    <w:p>
      <w:r>
        <w:rPr>
          <w:b/>
          <w:u w:val="single"/>
        </w:rPr>
        <w:t xml:space="preserve">267850</w:t>
      </w:r>
    </w:p>
    <w:p>
      <w:r>
        <w:t xml:space="preserve">&amp;amp; varo, mitä sanot muille. Kaikki eivät ole vahvoja... vaikka he olisivatkin vahvoja, katso mitä sanot.</w:t>
      </w:r>
    </w:p>
    <w:p>
      <w:r>
        <w:rPr>
          <w:b/>
          <w:u w:val="single"/>
        </w:rPr>
        <w:t xml:space="preserve">267851</w:t>
      </w:r>
    </w:p>
    <w:p>
      <w:r>
        <w:t xml:space="preserve">Onnea @YorkshireCCC mestaruuteen tänä vuonna . Kaikki alkaa huomenna eikä lunta tai rakeita ennusteta .</w:t>
      </w:r>
    </w:p>
    <w:p>
      <w:r>
        <w:rPr>
          <w:b/>
          <w:u w:val="single"/>
        </w:rPr>
        <w:t xml:space="preserve">267852</w:t>
      </w:r>
    </w:p>
    <w:p>
      <w:r>
        <w:t xml:space="preserve">Haluan vain olla jotain jonkun kanssa, jossa olemme sarkastisia, hölmöjä ja leikkiä kepposia, mutta maata ja halailla...</w:t>
      </w:r>
    </w:p>
    <w:p>
      <w:r>
        <w:rPr>
          <w:b/>
          <w:u w:val="single"/>
        </w:rPr>
        <w:t xml:space="preserve">267853</w:t>
      </w:r>
    </w:p>
    <w:p>
      <w:r>
        <w:t xml:space="preserve">Jopa tytöt, joilla on kamala itsetunto, tuntevat itsensä kauniiksi silloin tällöin... https://t.co/jSS1jF0BBx</w:t>
      </w:r>
    </w:p>
    <w:p>
      <w:r>
        <w:rPr>
          <w:b/>
          <w:u w:val="single"/>
        </w:rPr>
        <w:t xml:space="preserve">267854</w:t>
      </w:r>
    </w:p>
    <w:p>
      <w:r>
        <w:t xml:space="preserve">yksi henkilö seurasi minua ja yksi henkilö jätti minut seuraamatta // automaattisesti tarkistettu https://t.co/dRYUmNIc7Z</w:t>
      </w:r>
    </w:p>
    <w:p>
      <w:r>
        <w:rPr>
          <w:b/>
          <w:u w:val="single"/>
        </w:rPr>
        <w:t xml:space="preserve">267855</w:t>
      </w:r>
    </w:p>
    <w:p>
      <w:r>
        <w:t xml:space="preserve">Katkeransuloinen tunne töiden aloittamisesta maanantaina kello 6 aamulla... Se on aika aikaista puhelinpalvelukeskuksen koulutukseen.</w:t>
      </w:r>
    </w:p>
    <w:p>
      <w:r>
        <w:rPr>
          <w:b/>
          <w:u w:val="single"/>
        </w:rPr>
        <w:t xml:space="preserve">267856</w:t>
      </w:r>
    </w:p>
    <w:p>
      <w:r>
        <w:t xml:space="preserve">#MORMONIT vihitään ja haudataan CULT-vaatteissa, kun he käyttävät huntuja tai leipurinhattuja &amp;amp; demoniset vihreät esiliinat. #LDS #CULT</w:t>
      </w:r>
    </w:p>
    <w:p>
      <w:r>
        <w:rPr>
          <w:b/>
          <w:u w:val="single"/>
        </w:rPr>
        <w:t xml:space="preserve">267857</w:t>
      </w:r>
    </w:p>
    <w:p>
      <w:r>
        <w:t xml:space="preserve">Hääkakku Topper Syntymäpäivä ToppersCustom Cake TopperGroom https://t.co/c71bghu3Cx @Etsy @ebay @wedding @love @topper @weddingtopper @weddingtopper</w:t>
      </w:r>
    </w:p>
    <w:p>
      <w:r>
        <w:rPr>
          <w:b/>
          <w:u w:val="single"/>
        </w:rPr>
        <w:t xml:space="preserve">267858</w:t>
      </w:r>
    </w:p>
    <w:p>
      <w:r>
        <w:t xml:space="preserve">Sosiaaliset aktiviteetit saattavat olla kalenterissa tänään, mutta et ole... Lisää Neitsyt https://t.co/y9M6ogdJYI</w:t>
      </w:r>
    </w:p>
    <w:p>
      <w:r>
        <w:rPr>
          <w:b/>
          <w:u w:val="single"/>
        </w:rPr>
        <w:t xml:space="preserve">267859</w:t>
      </w:r>
    </w:p>
    <w:p>
      <w:r>
        <w:t xml:space="preserve">@bear35tiger @KEZZERBO @acklams Tai laita kannet päälle pelin lopussa, kun kaikilla muilla on 🍻 Rakensin urani sen varaan, että olen ollut hyödyllinen 👊😜</w:t>
      </w:r>
    </w:p>
    <w:p>
      <w:r>
        <w:rPr>
          <w:b/>
          <w:u w:val="single"/>
        </w:rPr>
        <w:t xml:space="preserve">267860</w:t>
      </w:r>
    </w:p>
    <w:p>
      <w:r>
        <w:t xml:space="preserve">@thepandoricaa Legit oli jonossa Hero &amp; amp; hän paini verhon toisella puolella. Sydämeni särkyi, kun jäin siitä paitsi.</w:t>
      </w:r>
    </w:p>
    <w:p>
      <w:r>
        <w:rPr>
          <w:b/>
          <w:u w:val="single"/>
        </w:rPr>
        <w:t xml:space="preserve">267861</w:t>
      </w:r>
    </w:p>
    <w:p>
      <w:r>
        <w:t xml:space="preserve">@tybrisc_ näitkö sen? Se on aika paljon poikaa siepataan sillä välin kun lapsia oikeasti siepataan...</w:t>
      </w:r>
    </w:p>
    <w:p>
      <w:r>
        <w:rPr>
          <w:b/>
          <w:u w:val="single"/>
        </w:rPr>
        <w:t xml:space="preserve">267862</w:t>
      </w:r>
    </w:p>
    <w:p>
      <w:r>
        <w:t xml:space="preserve">EKP:n solmu: Vain jos talous kehittyy odotettua paremmin - RTRS https://t.co/h68ZcXXQhY https://t.co/h68ZcXXQhY</w:t>
      </w:r>
    </w:p>
    <w:p>
      <w:r>
        <w:rPr>
          <w:b/>
          <w:u w:val="single"/>
        </w:rPr>
        <w:t xml:space="preserve">267863</w:t>
      </w:r>
    </w:p>
    <w:p>
      <w:r>
        <w:t xml:space="preserve">Lännestä on tulossa merkityksetön, maailma nauraa https://t.co/NmKvEQUBfl https://t.co/CFlOZkYbis https://t.co/CFlOZkYbis</w:t>
      </w:r>
    </w:p>
    <w:p>
      <w:r>
        <w:rPr>
          <w:b/>
          <w:u w:val="single"/>
        </w:rPr>
        <w:t xml:space="preserve">267864</w:t>
      </w:r>
    </w:p>
    <w:p>
      <w:r>
        <w:t xml:space="preserve">First Alert -sääpäivä:</w:t>
        <w:br/>
        <w:t xml:space="preserve"> Details: https://t.co/8gVn3kkSdq https://t.co/YQgqmC792f</w:t>
      </w:r>
    </w:p>
    <w:p>
      <w:r>
        <w:rPr>
          <w:b/>
          <w:u w:val="single"/>
        </w:rPr>
        <w:t xml:space="preserve">267865</w:t>
      </w:r>
    </w:p>
    <w:p>
      <w:r>
        <w:t xml:space="preserve">Olen niin jäljessä skandaalista, mutta he ovat tulossa TRAIL:iin... MITÄ TAPAHTUU? https://t.co/iUPkZ6FsqQ</w:t>
      </w:r>
    </w:p>
    <w:p>
      <w:r>
        <w:rPr>
          <w:b/>
          <w:u w:val="single"/>
        </w:rPr>
        <w:t xml:space="preserve">267866</w:t>
      </w:r>
    </w:p>
    <w:p>
      <w:r>
        <w:t xml:space="preserve">ILMOITUS-fani</w:t>
        <w:br/>
        <w:t xml:space="preserve">-kaikki FOB:n huomioi</w:t>
        <w:br/>
        <w:t xml:space="preserve">-yli 30 vastausta</w:t>
        <w:br/>
        <w:t xml:space="preserve">- FOB:n acc seuraa</w:t>
        <w:br/>
        <w:t xml:space="preserve">- koko fandom kadehtii</w:t>
        <w:br/>
        <w:t xml:space="preserve">-highkey lucky</w:t>
      </w:r>
    </w:p>
    <w:p>
      <w:r>
        <w:rPr>
          <w:b/>
          <w:u w:val="single"/>
        </w:rPr>
        <w:t xml:space="preserve">267867</w:t>
      </w:r>
    </w:p>
    <w:p>
      <w:r>
        <w:t xml:space="preserve">10:45 ET Volume Leader #6 - VALE 5,640,169 Vale S.A. $VALE 9.49 -0.01 -0.05% Korkein tänään 9.63 päivän matalin 9.40. https://t.co/o1WGpGSrUQ</w:t>
      </w:r>
    </w:p>
    <w:p>
      <w:r>
        <w:rPr>
          <w:b/>
          <w:u w:val="single"/>
        </w:rPr>
        <w:t xml:space="preserve">267868</w:t>
      </w:r>
    </w:p>
    <w:p>
      <w:r>
        <w:t xml:space="preserve">Vaikka laajempi maailmanlaajuinen ympäristö on huolestuttava, näemme joitakin myönteisiä ... - https://t.co/1hUnqoEnLv #hugot #hugot #hugots #quote #quotes</w:t>
      </w:r>
    </w:p>
    <w:p>
      <w:r>
        <w:rPr>
          <w:b/>
          <w:u w:val="single"/>
        </w:rPr>
        <w:t xml:space="preserve">267869</w:t>
      </w:r>
    </w:p>
    <w:p>
      <w:r>
        <w:t xml:space="preserve">TIL: Maailmassamme on vain kolme nykyaikaista kaupunkivaltiota. Singapore, Monaco ja Vatikaani. https://t.co/YpEteQIaug.</w:t>
      </w:r>
    </w:p>
    <w:p>
      <w:r>
        <w:rPr>
          <w:b/>
          <w:u w:val="single"/>
        </w:rPr>
        <w:t xml:space="preserve">267870</w:t>
      </w:r>
    </w:p>
    <w:p>
      <w:r>
        <w:t xml:space="preserve">Luku 1: Ruumis lahdessa - The Jinx: Jinx: The Life and Deaths of... #Nonfiction https://t.co/tZKZgt1mHe #Nonfiction</w:t>
      </w:r>
    </w:p>
    <w:p>
      <w:r>
        <w:rPr>
          <w:b/>
          <w:u w:val="single"/>
        </w:rPr>
        <w:t xml:space="preserve">267871</w:t>
      </w:r>
    </w:p>
    <w:p>
      <w:r>
        <w:t xml:space="preserve">Yhdistin juuri @klout-tilini Google+:aan. Ole yksi ensimmäisistä, joka on lisännyt Google+:n @klout-tiliisi! https://t.co/8wIUzJ8Sup.</w:t>
      </w:r>
    </w:p>
    <w:p>
      <w:r>
        <w:rPr>
          <w:b/>
          <w:u w:val="single"/>
        </w:rPr>
        <w:t xml:space="preserve">267872</w:t>
      </w:r>
    </w:p>
    <w:p>
      <w:r>
        <w:t xml:space="preserve">@49ersHive McCaffery. Hyde . Garcòn. Jyzchek ( huono kirjoitusasu tiedän) kentällä samaan aikaan. Pick your poison</w:t>
      </w:r>
    </w:p>
    <w:p>
      <w:r>
        <w:rPr>
          <w:b/>
          <w:u w:val="single"/>
        </w:rPr>
        <w:t xml:space="preserve">267873</w:t>
      </w:r>
    </w:p>
    <w:p>
      <w:r>
        <w:t xml:space="preserve">@urbanenergyplan Tämä on yksi löytämistämme asiakirjoista, mutta emme ole varmoja, onko se oikea https://t.co/fhytdl3qAA via @WaterfrontTO</w:t>
      </w:r>
    </w:p>
    <w:p>
      <w:r>
        <w:rPr>
          <w:b/>
          <w:u w:val="single"/>
        </w:rPr>
        <w:t xml:space="preserve">267874</w:t>
      </w:r>
    </w:p>
    <w:p>
      <w:r>
        <w:t xml:space="preserve">@TheMikeRobles @palekayle Toivoisin, että olisi parempi äänimerkki, kun hän käyttää ultraansa. Minusta tuntuu, että laitan sen alas, eikä kukaan edes huomaa lol.</w:t>
      </w:r>
    </w:p>
    <w:p>
      <w:r>
        <w:rPr>
          <w:b/>
          <w:u w:val="single"/>
        </w:rPr>
        <w:t xml:space="preserve">267875</w:t>
      </w:r>
    </w:p>
    <w:p>
      <w:r>
        <w:t xml:space="preserve">@meenakshitweets @BoF Totta! Se on syy, Individualismi on viimeaikainen trendi erityisesti ylellisyydessä! Henkilökohtaisempi ja räätälöitympi asiakaskokemus.</w:t>
      </w:r>
    </w:p>
    <w:p>
      <w:r>
        <w:rPr>
          <w:b/>
          <w:u w:val="single"/>
        </w:rPr>
        <w:t xml:space="preserve">267876</w:t>
      </w:r>
    </w:p>
    <w:p>
      <w:r>
        <w:t xml:space="preserve">.@weather @ajsg @StormHour @photoweather1 @PhotosAdvices @Exist2Chase @AUSSKY @WeatherNews2016 @StormchaserUKEU @spann @photography Minun #syntymäpäiväni #today #Sydney #Australia Toivon, että siellä olisi #myrskyjä</w:t>
      </w:r>
    </w:p>
    <w:p>
      <w:r>
        <w:rPr>
          <w:b/>
          <w:u w:val="single"/>
        </w:rPr>
        <w:t xml:space="preserve">267877</w:t>
      </w:r>
    </w:p>
    <w:p>
      <w:r>
        <w:t xml:space="preserve">.@MelbourneCity (Ja kyllä, tiedämme, että syy, miksi hän on täällä, ei ole se, että hän nostaa kätensä pystyyn työpaikkaa varten)</w:t>
        <w:br/>
        <w:br/>
        <w:t xml:space="preserve">Vai onko? ... 😏😏😏</w:t>
      </w:r>
    </w:p>
    <w:p>
      <w:r>
        <w:rPr>
          <w:b/>
          <w:u w:val="single"/>
        </w:rPr>
        <w:t xml:space="preserve">267878</w:t>
      </w:r>
    </w:p>
    <w:p>
      <w:r>
        <w:t xml:space="preserve">Jos olet kiinnostunut ulkoilusta ja selviytymisestä, tutustu tähän!</w:t>
        <w:br/>
        <w:br/>
        <w:t xml:space="preserve">https://t.co/XZtMpt3mM5 https://t.co/qGlfUx8dv0</w:t>
      </w:r>
    </w:p>
    <w:p>
      <w:r>
        <w:rPr>
          <w:b/>
          <w:u w:val="single"/>
        </w:rPr>
        <w:t xml:space="preserve">267879</w:t>
      </w:r>
    </w:p>
    <w:p>
      <w:r>
        <w:t xml:space="preserve">Villi Totodile on ilmestynyt! Käytettävissä 00:34:54 (28m 28s) asti IV: 37.78 Move: Scratch/Aqua Jet. https://t.co/lETKrLRebX</w:t>
      </w:r>
    </w:p>
    <w:p>
      <w:r>
        <w:rPr>
          <w:b/>
          <w:u w:val="single"/>
        </w:rPr>
        <w:t xml:space="preserve">267880</w:t>
      </w:r>
    </w:p>
    <w:p>
      <w:r>
        <w:t xml:space="preserve">Munan tarkoitus oli symboloida linnun elämän alkua. Twiitti-painike on höyhen ja kotikuvake on linnunpönttö. https://t.co/4cXUsNtF0r.</w:t>
      </w:r>
    </w:p>
    <w:p>
      <w:r>
        <w:rPr>
          <w:b/>
          <w:u w:val="single"/>
        </w:rPr>
        <w:t xml:space="preserve">267881</w:t>
      </w:r>
    </w:p>
    <w:p>
      <w:r>
        <w:t xml:space="preserve">Markkinointi on muutakin kuin twiittaamista. Kyse on siitä, MITÄ twiittaat. Laita minulle DM, niin keskustellaan siitä, miten #TWEETBLAST voi toimia projektissasi.</w:t>
      </w:r>
    </w:p>
    <w:p>
      <w:r>
        <w:rPr>
          <w:b/>
          <w:u w:val="single"/>
        </w:rPr>
        <w:t xml:space="preserve">267882</w:t>
      </w:r>
    </w:p>
    <w:p>
      <w:r>
        <w:t xml:space="preserve">#RayOranges &amp;amp; Hänen upea #Geometrinen #Illustrations ovat täällä jälleen lumota silmämme! https://t.co/ZYr7asWKBe https://t.co/0XclLT9lGV</w:t>
      </w:r>
    </w:p>
    <w:p>
      <w:r>
        <w:rPr>
          <w:b/>
          <w:u w:val="single"/>
        </w:rPr>
        <w:t xml:space="preserve">267883</w:t>
      </w:r>
    </w:p>
    <w:p>
      <w:r>
        <w:t xml:space="preserve">Olemme kansainvälisiä! @timesofindia oli kiinnostunut Alexin @usda #corn #soybeans ajatuksista @usda raporttien jälkeen https://t.co/2lvN0UMSk5</w:t>
      </w:r>
    </w:p>
    <w:p>
      <w:r>
        <w:rPr>
          <w:b/>
          <w:u w:val="single"/>
        </w:rPr>
        <w:t xml:space="preserve">267884</w:t>
      </w:r>
    </w:p>
    <w:p>
      <w:r>
        <w:t xml:space="preserve">@deanmcshea Pahoittelut ongelmistasi, ja voimme vakuuttaa, että suhtaudumme kaikkiin kommentteihin vakavasti. Jos voit lähettää sähköpostia 1/2</w:t>
      </w:r>
    </w:p>
    <w:p>
      <w:r>
        <w:rPr>
          <w:b/>
          <w:u w:val="single"/>
        </w:rPr>
        <w:t xml:space="preserve">267885</w:t>
      </w:r>
    </w:p>
    <w:p>
      <w:r>
        <w:t xml:space="preserve">Moka-Truss voi menettää työpaikkansa https://t.co/SqWsGypRBl Hän oli 🍌tasavallan nimitys: osoitus siitä, että Tory-ministerit eivät piittaa nykyisestä oikeusvaltioperiaatteesta.</w:t>
      </w:r>
    </w:p>
    <w:p>
      <w:r>
        <w:rPr>
          <w:b/>
          <w:u w:val="single"/>
        </w:rPr>
        <w:t xml:space="preserve">267886</w:t>
      </w:r>
    </w:p>
    <w:p>
      <w:r>
        <w:t xml:space="preserve">everybody ain't loyal, everybody ain't street, everybody ain't you my nigga, everybody ain't me. if you real then I can see it 🔥 🔥 🔥 🔥</w:t>
      </w:r>
    </w:p>
    <w:p>
      <w:r>
        <w:rPr>
          <w:b/>
          <w:u w:val="single"/>
        </w:rPr>
        <w:t xml:space="preserve">267887</w:t>
      </w:r>
    </w:p>
    <w:p>
      <w:r>
        <w:t xml:space="preserve">@CattHarmony Osa vastuusta on kohdistettava Kiinaan N. Korean osalta.  Kiina on vastuussa siitä, että N. Korea on ylipäätään olemassa.</w:t>
      </w:r>
    </w:p>
    <w:p>
      <w:r>
        <w:rPr>
          <w:b/>
          <w:u w:val="single"/>
        </w:rPr>
        <w:t xml:space="preserve">267888</w:t>
      </w:r>
    </w:p>
    <w:p>
      <w:r>
        <w:t xml:space="preserve">@greateranglia korvaa koko junakalustonsa ja tässä on esimakua | #cambridge https://t.co/kwnfQiGEul https://t.co/63buN7TnHx</w:t>
      </w:r>
    </w:p>
    <w:p>
      <w:r>
        <w:rPr>
          <w:b/>
          <w:u w:val="single"/>
        </w:rPr>
        <w:t xml:space="preserve">267889</w:t>
      </w:r>
    </w:p>
    <w:p>
      <w:r>
        <w:t xml:space="preserve">Teillä ei ole aavistustakaan kuinka paljon rakastan häntä srsly #Kingdomhearts #Lea #DDD #PS4share https://t.co/BqUmPJs1Na</w:t>
      </w:r>
    </w:p>
    <w:p>
      <w:r>
        <w:rPr>
          <w:b/>
          <w:u w:val="single"/>
        </w:rPr>
        <w:t xml:space="preserve">267890</w:t>
      </w:r>
    </w:p>
    <w:p>
      <w:r>
        <w:t xml:space="preserve">@KevJames91 @MuckRock @wikileaks @HillaryClinton Koska hän itse on lasten hyväksikäyttäjä. Uskon Cathy O'Brianin todistukseen.</w:t>
      </w:r>
    </w:p>
    <w:p>
      <w:r>
        <w:rPr>
          <w:b/>
          <w:u w:val="single"/>
        </w:rPr>
        <w:t xml:space="preserve">267891</w:t>
      </w:r>
    </w:p>
    <w:p>
      <w:r>
        <w:t xml:space="preserve">Pro-vinkki muiden ihmisten töiden reposting- anna krediittiä ja älä mene ulos tapa yliviivata heidän profiilikuvansa ja käyttäjätunnuksensa- kiitos.</w:t>
      </w:r>
    </w:p>
    <w:p>
      <w:r>
        <w:rPr>
          <w:b/>
          <w:u w:val="single"/>
        </w:rPr>
        <w:t xml:space="preserve">267892</w:t>
      </w:r>
    </w:p>
    <w:p>
      <w:r>
        <w:t xml:space="preserve">@BlueLAskies @NEWeatherWx En ole tarkistanut tilaa, mutta Etelä-LA:n MS-alueella oli tornadokello 1 am tänä aamuna.</w:t>
      </w:r>
    </w:p>
    <w:p>
      <w:r>
        <w:rPr>
          <w:b/>
          <w:u w:val="single"/>
        </w:rPr>
        <w:t xml:space="preserve">267893</w:t>
      </w:r>
    </w:p>
    <w:p>
      <w:r>
        <w:t xml:space="preserve">@EverythingCHO @1jelliott1 Sanotaan, että on mies, joka haluaa hyökätä kylpyhuoneessa ok? Nyt kaksi skenaariota:</w:t>
      </w:r>
    </w:p>
    <w:p>
      <w:r>
        <w:rPr>
          <w:b/>
          <w:u w:val="single"/>
        </w:rPr>
        <w:t xml:space="preserve">267894</w:t>
      </w:r>
    </w:p>
    <w:p>
      <w:r>
        <w:t xml:space="preserve">LPW "Mayhem" lauantaina 22. huhtikuuta @ Elks Hall (128 School St) Clinton Ma https://t.co/iiG9AGbyLy https://t.co/QAP3M3dZSB</w:t>
      </w:r>
    </w:p>
    <w:p>
      <w:r>
        <w:rPr>
          <w:b/>
          <w:u w:val="single"/>
        </w:rPr>
        <w:t xml:space="preserve">267895</w:t>
      </w:r>
    </w:p>
    <w:p>
      <w:r>
        <w:t xml:space="preserve">Lisää tulipaloa uusi aalto on tulossa STAY TUNED YUNG FUME "WATCH ME FLEX' Check it out YOUTUBE https://t.co/3r7PIgNVKm</w:t>
      </w:r>
    </w:p>
    <w:p>
      <w:r>
        <w:rPr>
          <w:b/>
          <w:u w:val="single"/>
        </w:rPr>
        <w:t xml:space="preserve">267896</w:t>
      </w:r>
    </w:p>
    <w:p>
      <w:r>
        <w:t xml:space="preserve">@trudicastle Näyttää siltä, että zombien maailmanloppu alkoi, mutta todellisuudessa se on vain joukko ihmisiä ilman aamukahviaan...</w:t>
      </w:r>
    </w:p>
    <w:p>
      <w:r>
        <w:rPr>
          <w:b/>
          <w:u w:val="single"/>
        </w:rPr>
        <w:t xml:space="preserve">267897</w:t>
      </w:r>
    </w:p>
    <w:p>
      <w:r>
        <w:t xml:space="preserve">Nykyään on lähes mahdotonta nähdä suunnitelman varjopuolia. Vuonna... Lisää Jousimiehelle https://t.co/PmP36CJiVf</w:t>
      </w:r>
    </w:p>
    <w:p>
      <w:r>
        <w:rPr>
          <w:b/>
          <w:u w:val="single"/>
        </w:rPr>
        <w:t xml:space="preserve">267898</w:t>
      </w:r>
    </w:p>
    <w:p>
      <w:r>
        <w:t xml:space="preserve">@MelissaBarreraM Jos ihmiset osoittavat huonoa luonnetta meitä kohtaan, se ei saisi saada meitä luopumaan hyvästä luonteestamme sen seurauksena.   [@muftimenk]</w:t>
      </w:r>
    </w:p>
    <w:p>
      <w:r>
        <w:rPr>
          <w:b/>
          <w:u w:val="single"/>
        </w:rPr>
        <w:t xml:space="preserve">267899</w:t>
      </w:r>
    </w:p>
    <w:p>
      <w:r>
        <w:t xml:space="preserve">@AshStudio7 Ole hyvä ja ota mukaan hänen maalinsa shalke04:ää vastaan, jossa hän tekee 3 askelta yli &amp;amp; osuu laukaus vasemmalla jalallaan oikeaan kulmaan.Avustajana bale.</w:t>
      </w:r>
    </w:p>
    <w:p>
      <w:r>
        <w:rPr>
          <w:b/>
          <w:u w:val="single"/>
        </w:rPr>
        <w:t xml:space="preserve">267900</w:t>
      </w:r>
    </w:p>
    <w:p>
      <w:r>
        <w:t xml:space="preserve">15 ihmistä seurasi minua ja 9 ihmistä jätti minut seuraamatta // automaattisesti tarkistettu https://t.co/mFJ3dtNgCB.</w:t>
      </w:r>
    </w:p>
    <w:p>
      <w:r>
        <w:rPr>
          <w:b/>
          <w:u w:val="single"/>
        </w:rPr>
        <w:t xml:space="preserve">267901</w:t>
      </w:r>
    </w:p>
    <w:p>
      <w:r>
        <w:t xml:space="preserve">@DanielFrancies1 ohjaa sinut webchatiin. Viimeinen asia, jonka haluamme sinun tekevän, on lähteä, joten suosittelemme, että otat meihin yhteyttä...</w:t>
      </w:r>
    </w:p>
    <w:p>
      <w:r>
        <w:rPr>
          <w:b/>
          <w:u w:val="single"/>
        </w:rPr>
        <w:t xml:space="preserve">267902</w:t>
      </w:r>
    </w:p>
    <w:p>
      <w:r>
        <w:t xml:space="preserve">"Kysy neuvoa, älä pyydä apua" &amp;amp; lisää näkemyksiä musiikkilehdistön hankkimisesta tässä keskustelussa James Mooren kanssa https://t.co/X6go8OXKR7</w:t>
      </w:r>
    </w:p>
    <w:p>
      <w:r>
        <w:rPr>
          <w:b/>
          <w:u w:val="single"/>
        </w:rPr>
        <w:t xml:space="preserve">267903</w:t>
      </w:r>
    </w:p>
    <w:p>
      <w:r>
        <w:t xml:space="preserve">HARVINAINEN, ALKUPERÄINEN SOLMIO, JOTA MUHAMMAD ALI KÄYTTI JA KÄYTTI...NYRKKEILY..NBC BURBANK https://t.co/q8hrnxJCzg https://t.co/hk8wFxkgeM</w:t>
      </w:r>
    </w:p>
    <w:p>
      <w:r>
        <w:rPr>
          <w:b/>
          <w:u w:val="single"/>
        </w:rPr>
        <w:t xml:space="preserve">267904</w:t>
      </w:r>
    </w:p>
    <w:p>
      <w:r>
        <w:t xml:space="preserve">Comhghairdeachas le Ballinrobe Community School - All Ireland Champions Ceiliúradh iontach ar an bhFairche James ja Paddy hyvin tehty https://t.co/OTbxQkkiML</w:t>
      </w:r>
    </w:p>
    <w:p>
      <w:r>
        <w:rPr>
          <w:b/>
          <w:u w:val="single"/>
        </w:rPr>
        <w:t xml:space="preserve">267905</w:t>
      </w:r>
    </w:p>
    <w:p>
      <w:r>
        <w:t xml:space="preserve">Tsekkaa se! Lahjoitin Leanora E. Nelsonin stipendirahastolle https://t.co/OEp2wZ0z15 via @gofundme</w:t>
      </w:r>
    </w:p>
    <w:p>
      <w:r>
        <w:rPr>
          <w:b/>
          <w:u w:val="single"/>
        </w:rPr>
        <w:t xml:space="preserve">267906</w:t>
      </w:r>
    </w:p>
    <w:p>
      <w:r>
        <w:t xml:space="preserve">@JioCare Hei. Päivitän huomenna illalla, koska Goregaon West -myymälä on luvannut ratkaista ongelman. Kiitos</w:t>
      </w:r>
    </w:p>
    <w:p>
      <w:r>
        <w:rPr>
          <w:b/>
          <w:u w:val="single"/>
        </w:rPr>
        <w:t xml:space="preserve">267907</w:t>
      </w:r>
    </w:p>
    <w:p>
      <w:r>
        <w:t xml:space="preserve">#Snapchat #Reddit #Spectacles #Livebroadcasting 19 [m4a] Bored and looking to meet new people r/snapchat https://t.co/5njdomspwo</w:t>
      </w:r>
    </w:p>
    <w:p>
      <w:r>
        <w:rPr>
          <w:b/>
          <w:u w:val="single"/>
        </w:rPr>
        <w:t xml:space="preserve">267908</w:t>
      </w:r>
    </w:p>
    <w:p>
      <w:r>
        <w:t xml:space="preserve">@HTC_OliviaW @TexansCheer @HTC_Speaker @HTC_LaurenBa @HTC_Megan @HTC_Mikaley @HTC_AmandaVa @HTC_NatalieG @HTC_LaurenCh @HTC_TaylorCr @HTC_TaylorHil @HTC_Angelina @HTC_Adriana Hyvää päivänjatkoa Olivia !!! Onnea sinulle &amp;amp; teidän joukkueesi</w:t>
      </w:r>
    </w:p>
    <w:p>
      <w:r>
        <w:rPr>
          <w:b/>
          <w:u w:val="single"/>
        </w:rPr>
        <w:t xml:space="preserve">267909</w:t>
      </w:r>
    </w:p>
    <w:p>
      <w:r>
        <w:t xml:space="preserve">Tästä päivästä alkaen vastauksissa olevia Twitter-kahvoja ei enää lasketa... https://t.co/aNlWj11d2P by #siasatpk via @c0nvey https://t.co/wCXYF0vW6e https://t.co/wCXYF0vW6e</w:t>
      </w:r>
    </w:p>
    <w:p>
      <w:r>
        <w:rPr>
          <w:b/>
          <w:u w:val="single"/>
        </w:rPr>
        <w:t xml:space="preserve">267910</w:t>
      </w:r>
    </w:p>
    <w:p>
      <w:r>
        <w:t xml:space="preserve">Jännittävät 24 tuntia televiestinnässä, kun @YouTubeTV lanseerattiin rajoitetusti eilen ja #XfinityMobile julkistettiin tänä aamuna!</w:t>
      </w:r>
    </w:p>
    <w:p>
      <w:r>
        <w:rPr>
          <w:b/>
          <w:u w:val="single"/>
        </w:rPr>
        <w:t xml:space="preserve">267911</w:t>
      </w:r>
    </w:p>
    <w:p>
      <w:r>
        <w:t xml:space="preserve">Kiitos ja onnittelut kaikille upeasta alusta 2017 Middle School Swimming Season!</w:t>
        <w:br/>
        <w:br/>
        <w:t xml:space="preserve"> Katso tulokset alla:... https://t.co/MiroL04Dy1</w:t>
      </w:r>
    </w:p>
    <w:p>
      <w:r>
        <w:rPr>
          <w:b/>
          <w:u w:val="single"/>
        </w:rPr>
        <w:t xml:space="preserve">267912</w:t>
      </w:r>
    </w:p>
    <w:p>
      <w:r>
        <w:t xml:space="preserve">miksi diagnoosini eivät voi olla minulle tärkeitä &amp;amp; todella merkitä jotain sen sijaan, että minun pitäisi piilotella oireitani koko ajan?</w:t>
      </w:r>
    </w:p>
    <w:p>
      <w:r>
        <w:rPr>
          <w:b/>
          <w:u w:val="single"/>
        </w:rPr>
        <w:t xml:space="preserve">267913</w:t>
      </w:r>
    </w:p>
    <w:p>
      <w:r>
        <w:t xml:space="preserve">#artpop by @andrebenamou @LndnArtStudies artist_features #taiteilijat_yhteisö #andrebenamou... https://t.co/AwJI7hhpwZ</w:t>
      </w:r>
    </w:p>
    <w:p>
      <w:r>
        <w:rPr>
          <w:b/>
          <w:u w:val="single"/>
        </w:rPr>
        <w:t xml:space="preserve">267914</w:t>
      </w:r>
    </w:p>
    <w:p>
      <w:r>
        <w:t xml:space="preserve">#laciblecountry</w:t>
        <w:br/>
        <w:t xml:space="preserve">#NowPlaying Jennifer Nettles - Unlove You sur https://t.co/PHjfUETkqi</w:t>
        <w:br/>
        <w:t xml:space="preserve">https://t.co/A7PCHRImPG</w:t>
      </w:r>
    </w:p>
    <w:p>
      <w:r>
        <w:rPr>
          <w:b/>
          <w:u w:val="single"/>
        </w:rPr>
        <w:t xml:space="preserve">267915</w:t>
      </w:r>
    </w:p>
    <w:p>
      <w:r>
        <w:t xml:space="preserve">@OlaMaskot @DeleMomodu mutta he ovat hyvässä asemassa 2lainsäädäntöä, joka kieltää tämän monumentaalisen korruption toimielimessämme. ei ole liikaa pyydetty "yksinkertaisesti siivota sotku".</w:t>
      </w:r>
    </w:p>
    <w:p>
      <w:r>
        <w:rPr>
          <w:b/>
          <w:u w:val="single"/>
        </w:rPr>
        <w:t xml:space="preserve">267916</w:t>
      </w:r>
    </w:p>
    <w:p>
      <w:r>
        <w:t xml:space="preserve">wh444t, com3 on. 1 ajattelin, että te 4ll p3opl3 olisitte psy3k3d saada 4 l1l enemmän3 r3pr3z3nt4t1on th3 l4d13s UP 1NZ:stä.</w:t>
      </w:r>
    </w:p>
    <w:p>
      <w:r>
        <w:rPr>
          <w:b/>
          <w:u w:val="single"/>
        </w:rPr>
        <w:t xml:space="preserve">267917</w:t>
      </w:r>
    </w:p>
    <w:p>
      <w:r>
        <w:t xml:space="preserve">Prolly ei pitäisi vituttaa joku lempinimi "Wild Bill" @WKarlsson71 #CBJ https://t.co/3i50SX41gq https://t.co/3i50SX41gq</w:t>
      </w:r>
    </w:p>
    <w:p>
      <w:r>
        <w:rPr>
          <w:b/>
          <w:u w:val="single"/>
        </w:rPr>
        <w:t xml:space="preserve">267918</w:t>
      </w:r>
    </w:p>
    <w:p>
      <w:r>
        <w:t xml:space="preserve">Vau. En haluaisi olla tekemisissä sen paskan kanssa uudestaan, mutta en vaihtaisi ystävyyssuhteita mistään hinnasta. 😢❤️ https://t.co/RET6190Ben https://t.co/RET6190Ben</w:t>
      </w:r>
    </w:p>
    <w:p>
      <w:r>
        <w:rPr>
          <w:b/>
          <w:u w:val="single"/>
        </w:rPr>
        <w:t xml:space="preserve">267919</w:t>
      </w:r>
    </w:p>
    <w:p>
      <w:r>
        <w:t xml:space="preserve">Brasilia puolittaa ympäristöbudjetin Amazonin metsäkadon lisääntyessä | #Climate https://t.co/g3uMRZOb9N via @Garry_Rogers</w:t>
      </w:r>
    </w:p>
    <w:p>
      <w:r>
        <w:rPr>
          <w:b/>
          <w:u w:val="single"/>
        </w:rPr>
        <w:t xml:space="preserve">267920</w:t>
      </w:r>
    </w:p>
    <w:p>
      <w:r>
        <w:t xml:space="preserve">@officialdariona chantel, sanoo aina tätä dai. olemme harjoituksissa ja kaikki mitä kuulet on "elän elämääni kuin se olisi kultaista".</w:t>
      </w:r>
    </w:p>
    <w:p>
      <w:r>
        <w:rPr>
          <w:b/>
          <w:u w:val="single"/>
        </w:rPr>
        <w:t xml:space="preserve">267921</w:t>
      </w:r>
    </w:p>
    <w:p>
      <w:r>
        <w:t xml:space="preserve">Perez kuten Schumer &amp;amp; Pelosi on harhakuvitelmissa</w:t>
        <w:br/>
        <w:t xml:space="preserve">Väittää, ettei Trump voittanut vaaleja</w:t>
        <w:br/>
        <w:t xml:space="preserve">Touting the Russians colluded spin</w:t>
        <w:br/>
        <w:t xml:space="preserve">Kuten HRC arvojen hämmennyksessä</w:t>
      </w:r>
    </w:p>
    <w:p>
      <w:r>
        <w:rPr>
          <w:b/>
          <w:u w:val="single"/>
        </w:rPr>
        <w:t xml:space="preserve">267922</w:t>
      </w:r>
    </w:p>
    <w:p>
      <w:r>
        <w:t xml:space="preserve">Hätä, n.: Sairaus, joka aiheutuu ystävän hyvinvoinnille altistumisesta. - Ambrose Bierce, "Paholaisen sanakirja".</w:t>
      </w:r>
    </w:p>
    <w:p>
      <w:r>
        <w:rPr>
          <w:b/>
          <w:u w:val="single"/>
        </w:rPr>
        <w:t xml:space="preserve">267923</w:t>
      </w:r>
    </w:p>
    <w:p>
      <w:r>
        <w:t xml:space="preserve">Pari H1 Clear-sarjan 12V 55W ksenonhalogeeni autonvalon polttimo E4 sertifioitu https://t.co/mHbXSIjdMq https://t.co/YYfPr20Wuk https://t.co/YYfPr20Wuk</w:t>
      </w:r>
    </w:p>
    <w:p>
      <w:r>
        <w:rPr>
          <w:b/>
          <w:u w:val="single"/>
        </w:rPr>
        <w:t xml:space="preserve">267924</w:t>
      </w:r>
    </w:p>
    <w:p>
      <w:r>
        <w:t xml:space="preserve">Stratasysin, Renishaw'n, nTopologyn, Markforgedin ja Intrinsysin 3D-tulostuksen näkemyksiä - 3D-tulostusteollisuus https://t.co/yDASbbYO9k</w:t>
      </w:r>
    </w:p>
    <w:p>
      <w:r>
        <w:rPr>
          <w:b/>
          <w:u w:val="single"/>
        </w:rPr>
        <w:t xml:space="preserve">267925</w:t>
      </w:r>
    </w:p>
    <w:p>
      <w:r>
        <w:t xml:space="preserve">@PrakashJavdekar Sir...plzz myös tehdä joitakin muutoksia maksurakenteisiin, koska se on keskiluokan ja köyhän miehen ulottumattomissa.</w:t>
      </w:r>
    </w:p>
    <w:p>
      <w:r>
        <w:rPr>
          <w:b/>
          <w:u w:val="single"/>
        </w:rPr>
        <w:t xml:space="preserve">267926</w:t>
      </w:r>
    </w:p>
    <w:p>
      <w:r>
        <w:t xml:space="preserve">#PesachIsComing #KitchenIsClassroom #Smadar</w:t>
        <w:br/>
        <w:t xml:space="preserve">Machon L'Yahaduksen luokkahuone on muuttanut koulusta asuntolaan, jossa... https://t</w:t>
      </w:r>
    </w:p>
    <w:p>
      <w:r>
        <w:rPr>
          <w:b/>
          <w:u w:val="single"/>
        </w:rPr>
        <w:t xml:space="preserve">267927</w:t>
      </w:r>
    </w:p>
    <w:p>
      <w:r>
        <w:t xml:space="preserve">291 @justinbieber Jälleen kerran näemme Jumalan sanan merkityksen elämässämme. Klikkaa sinne ja ole siunattu! https://t.co/bB398bq9gb</w:t>
      </w:r>
    </w:p>
    <w:p>
      <w:r>
        <w:rPr>
          <w:b/>
          <w:u w:val="single"/>
        </w:rPr>
        <w:t xml:space="preserve">267928</w:t>
      </w:r>
    </w:p>
    <w:p>
      <w:r>
        <w:t xml:space="preserve">En tiedä, miksi minulla oli niin paljon vaikeuksia herätä tänä aamuna. Uneni viime yönä oli liian tunteikas ja intensiivinen...</w:t>
      </w:r>
    </w:p>
    <w:p>
      <w:r>
        <w:rPr>
          <w:b/>
          <w:u w:val="single"/>
        </w:rPr>
        <w:t xml:space="preserve">267929</w:t>
      </w:r>
    </w:p>
    <w:p>
      <w:r>
        <w:t xml:space="preserve">Black Lives Matter edistää poliisiuudistusta ja haastaa eriarvoisuutta, mutta tiedotusvälineet kutsuvat heitä terroristeiksi ja roistoiksi.</w:t>
      </w:r>
    </w:p>
    <w:p>
      <w:r>
        <w:rPr>
          <w:b/>
          <w:u w:val="single"/>
        </w:rPr>
        <w:t xml:space="preserve">267930</w:t>
      </w:r>
    </w:p>
    <w:p>
      <w:r>
        <w:t xml:space="preserve">Samsung esittelee Gear S3:n "Value Pack" -päivityksen: Samsung esittelee tänään "Value Pack" -päivityksen uusia ominaisuuksia... https://t.co/mcQQjEckHJ https://t.co/6Gzhy1jhUX</w:t>
      </w:r>
    </w:p>
    <w:p>
      <w:r>
        <w:rPr>
          <w:b/>
          <w:u w:val="single"/>
        </w:rPr>
        <w:t xml:space="preserve">267931</w:t>
      </w:r>
    </w:p>
    <w:p>
      <w:r>
        <w:t xml:space="preserve">#AntiZumaMarches Olemme väsyneitä!  Zuman on lähdettävä. Imfuyo yakhe imlindile KZN. Tarvitsemme johtajan, emme marionettia.</w:t>
      </w:r>
    </w:p>
    <w:p>
      <w:r>
        <w:rPr>
          <w:b/>
          <w:u w:val="single"/>
        </w:rPr>
        <w:t xml:space="preserve">267932</w:t>
      </w:r>
    </w:p>
    <w:p>
      <w:r>
        <w:t xml:space="preserve">#TopNews Trump vihjaa Susan Ricen olevan rikollinen, puolustaa Bill O'Reillyä https://t.co/Ai1htdutuC https://t.co/HxWFe6l0KF https://t.co/ouxReD8p4p https://t.co/ouxReD8p4p</w:t>
      </w:r>
    </w:p>
    <w:p>
      <w:r>
        <w:rPr>
          <w:b/>
          <w:u w:val="single"/>
        </w:rPr>
        <w:t xml:space="preserve">267933</w:t>
      </w:r>
    </w:p>
    <w:p>
      <w:r>
        <w:t xml:space="preserve">@TheMattCamp Romo historiallisesti oli kunnollinen vastaanottimet mutta ei linja tai käynnissä peli .And epäilyttävä puolustus.</w:t>
      </w:r>
    </w:p>
    <w:p>
      <w:r>
        <w:rPr>
          <w:b/>
          <w:u w:val="single"/>
        </w:rPr>
        <w:t xml:space="preserve">267934</w:t>
      </w:r>
    </w:p>
    <w:p>
      <w:r>
        <w:t xml:space="preserve">Pearl Mackie liittyy Peter Capaldin seuraan Doctor Who -kuvaustilaisuudessa https://t.co/iVgDIQ15cG via @DailyMailCeleb</w:t>
      </w:r>
    </w:p>
    <w:p>
      <w:r>
        <w:rPr>
          <w:b/>
          <w:u w:val="single"/>
        </w:rPr>
        <w:t xml:space="preserve">267935</w:t>
      </w:r>
    </w:p>
    <w:p>
      <w:r>
        <w:t xml:space="preserve">'The Ultimate' alkoi juuri trenditrendeillä 38770 twiitillä. Lisää trendejä osoitteessa https://t.co/tT660OImHU #trndnl</w:t>
      </w:r>
    </w:p>
    <w:p>
      <w:r>
        <w:rPr>
          <w:b/>
          <w:u w:val="single"/>
        </w:rPr>
        <w:t xml:space="preserve">267936</w:t>
      </w:r>
    </w:p>
    <w:p>
      <w:r>
        <w:t xml:space="preserve">Tykkäsin @YouTube-videosta @xsyrexmusic https://t.co/7IrraEJxxL 「Nightcore」→ Never Gonna Catch Me</w:t>
      </w:r>
    </w:p>
    <w:p>
      <w:r>
        <w:rPr>
          <w:b/>
          <w:u w:val="single"/>
        </w:rPr>
        <w:t xml:space="preserve">267937</w:t>
      </w:r>
    </w:p>
    <w:p>
      <w:r>
        <w:t xml:space="preserve">Muista kun: Sarja "From Dusk Till Dawn" saa ensi-iltansa tänä iltana! From Dusk Till Dawn https://t.co/aPVOM3i3HS #crime #horror #movies #tv</w:t>
      </w:r>
    </w:p>
    <w:p>
      <w:r>
        <w:rPr>
          <w:b/>
          <w:u w:val="single"/>
        </w:rPr>
        <w:t xml:space="preserve">267938</w:t>
      </w:r>
    </w:p>
    <w:p>
      <w:r>
        <w:t xml:space="preserve">Kun tavoite on ihmiselle tarpeeksi tärkeä, hän löytää keinon saavuttaa se, mikä aluksi tuntui mahdottomalta. - Nido Qubein</w:t>
      </w:r>
    </w:p>
    <w:p>
      <w:r>
        <w:rPr>
          <w:b/>
          <w:u w:val="single"/>
        </w:rPr>
        <w:t xml:space="preserve">267939</w:t>
      </w:r>
    </w:p>
    <w:p>
      <w:r>
        <w:t xml:space="preserve">Missä vaiheessa hallituksemme rakensi 2 valkoista taloa.  Voisiko joku kertoa minulle? Entä $$. Entä turvallisuus.  Älä viitsi.</w:t>
      </w:r>
    </w:p>
    <w:p>
      <w:r>
        <w:rPr>
          <w:b/>
          <w:u w:val="single"/>
        </w:rPr>
        <w:t xml:space="preserve">267940</w:t>
      </w:r>
    </w:p>
    <w:p>
      <w:r>
        <w:t xml:space="preserve">Olet päättänyt tehdä kaikkesi saavuttaaksesi... Lisää syöpään https://t.co/YMBaPp4ZMG</w:t>
      </w:r>
    </w:p>
    <w:p>
      <w:r>
        <w:rPr>
          <w:b/>
          <w:u w:val="single"/>
        </w:rPr>
        <w:t xml:space="preserve">267941</w:t>
      </w:r>
    </w:p>
    <w:p>
      <w:r>
        <w:t xml:space="preserve">#JUSTEASTSIDE Oletko kuullut 'JUSTEASTSIDE - IZZI JJAY 28 &amp;amp; Boo' by JUSTEASTSIDE on #SoundCloud? #np... https://t.co/NktAtiCer0</w:t>
      </w:r>
    </w:p>
    <w:p>
      <w:r>
        <w:rPr>
          <w:b/>
          <w:u w:val="single"/>
        </w:rPr>
        <w:t xml:space="preserve">267942</w:t>
      </w:r>
    </w:p>
    <w:p>
      <w:r>
        <w:t xml:space="preserve">On kuin astuisit ulos varjoista ja astuisit valoon... Lisää Virgo https://t.co/sKio20wzav</w:t>
      </w:r>
    </w:p>
    <w:p>
      <w:r>
        <w:rPr>
          <w:b/>
          <w:u w:val="single"/>
        </w:rPr>
        <w:t xml:space="preserve">267943</w:t>
      </w:r>
    </w:p>
    <w:p>
      <w:r>
        <w:t xml:space="preserve">Kun hallituksen toimiston korjaustoimenpiteet eivät vastaa ongelmaasi, muutat ongelmaa, etkä korjaustoimenpidettä.</w:t>
      </w:r>
    </w:p>
    <w:p>
      <w:r>
        <w:rPr>
          <w:b/>
          <w:u w:val="single"/>
        </w:rPr>
        <w:t xml:space="preserve">267944</w:t>
      </w:r>
    </w:p>
    <w:p>
      <w:r>
        <w:t xml:space="preserve">Löytyi transponderi etana!</w:t>
        <w:br/>
        <w:t xml:space="preserve">Kuvia merirosvokeisarinna Boa Hancockista!</w:t>
        <w:br/>
        <w:t xml:space="preserve">https://t.co/lioZYd2zoH #TreCru https://t.co/5ebCVMlZdE</w:t>
      </w:r>
    </w:p>
    <w:p>
      <w:r>
        <w:rPr>
          <w:b/>
          <w:u w:val="single"/>
        </w:rPr>
        <w:t xml:space="preserve">267945</w:t>
      </w:r>
    </w:p>
    <w:p>
      <w:r>
        <w:t xml:space="preserve">Kesä kaupungissa Urban Flaxin kanssa. #flaxpellava #washedandwrinkled #funky #pellavavaatteet https://t.co/DqMCfTrzPO https://t.co/WWOeUAbtsa</w:t>
      </w:r>
    </w:p>
    <w:p>
      <w:r>
        <w:rPr>
          <w:b/>
          <w:u w:val="single"/>
        </w:rPr>
        <w:t xml:space="preserve">267946</w:t>
      </w:r>
    </w:p>
    <w:p>
      <w:r>
        <w:t xml:space="preserve">vähän pilviä -&amp;gt; kirkas taivas</w:t>
        <w:br/>
        <w:t xml:space="preserve">lämpötila laski 24°C -&amp;gt; 19°C</w:t>
        <w:br/>
        <w:t xml:space="preserve">kosteus nousi 22% -&amp;gt; 42%</w:t>
        <w:br/>
        <w:t xml:space="preserve">tuuli 7kmh -&amp;gt; 5kmh</w:t>
      </w:r>
    </w:p>
    <w:p>
      <w:r>
        <w:rPr>
          <w:b/>
          <w:u w:val="single"/>
        </w:rPr>
        <w:t xml:space="preserve">267947</w:t>
      </w:r>
    </w:p>
    <w:p>
      <w:r>
        <w:t xml:space="preserve">@kasperka Kassanhoitaja 1 tulee takaisin ja vain seisoo siellä, mutta ei soita, mutta ottaa kuitenkin oudosti katsekontaktia minuun.</w:t>
      </w:r>
    </w:p>
    <w:p>
      <w:r>
        <w:rPr>
          <w:b/>
          <w:u w:val="single"/>
        </w:rPr>
        <w:t xml:space="preserve">267948</w:t>
      </w:r>
    </w:p>
    <w:p>
      <w:r>
        <w:t xml:space="preserve">Miten piirtää kuvaketta tunteita lapsille | Väri kuvaketta tunteita | Opi piirtää kuvaketta tunteita: https://t.co/SJGyJfY19K qua @YouTube @YouTube</w:t>
      </w:r>
    </w:p>
    <w:p>
      <w:r>
        <w:rPr>
          <w:b/>
          <w:u w:val="single"/>
        </w:rPr>
        <w:t xml:space="preserve">267949</w:t>
      </w:r>
    </w:p>
    <w:p>
      <w:r>
        <w:t xml:space="preserve">@JBoinnet</w:t>
        <w:br/>
        <w:t xml:space="preserve">SALUTE:IG JOSEPH BOINNET</w:t>
        <w:br/>
        <w:t xml:space="preserve">VAARALLINEN NARKOTIIKKARIKOLLISUUS</w:t>
        <w:br/>
        <w:t xml:space="preserve">"NO.45 KIBE": Pahoinpitelee kokaiinin ja marihuanan vaikutuksen alaisena yleisön jäsentä https://t.co/2ohVlQAJWc</w:t>
      </w:r>
    </w:p>
    <w:p>
      <w:r>
        <w:rPr>
          <w:b/>
          <w:u w:val="single"/>
        </w:rPr>
        <w:t xml:space="preserve">267950</w:t>
      </w:r>
    </w:p>
    <w:p>
      <w:r>
        <w:t xml:space="preserve">Kolibri Crystal Serving Platter, 12 "Pyöreä Lautanen, Avon Kolibri, Häälahja, Vuosipäivä lahja #vintage https://t.co/vmguK9mRpS https://t.co/YYHXesSzIj</w:t>
      </w:r>
    </w:p>
    <w:p>
      <w:r>
        <w:rPr>
          <w:b/>
          <w:u w:val="single"/>
        </w:rPr>
        <w:t xml:space="preserve">267951</w:t>
      </w:r>
    </w:p>
    <w:p>
      <w:r>
        <w:t xml:space="preserve">@CaptainMerah @FutballTweets Kyllä, heidän edellinen maalivahtinsa loukkaantui pelin aikana, joten hänet vaihdettiin maaliin.</w:t>
      </w:r>
    </w:p>
    <w:p>
      <w:r>
        <w:rPr>
          <w:b/>
          <w:u w:val="single"/>
        </w:rPr>
        <w:t xml:space="preserve">267952</w:t>
      </w:r>
    </w:p>
    <w:p>
      <w:r>
        <w:t xml:space="preserve">@PaulCBrunson &amp;amp; @FriendsOfJodi menee suorana UL JOBS NETWORK Facebookissa TÄNÄÄN klo 6PM ET! Älä missaa hänen loistavia verkostoitumisneuvojaan! https://t.co/aPQqxfXSuP</w:t>
      </w:r>
    </w:p>
    <w:p>
      <w:r>
        <w:rPr>
          <w:b/>
          <w:u w:val="single"/>
        </w:rPr>
        <w:t xml:space="preserve">267953</w:t>
      </w:r>
    </w:p>
    <w:p>
      <w:r>
        <w:t xml:space="preserve">Argentiina laillistaa lääketieteellisen marihuanan; potilaat saavat sitä ilmaiseksi - eNews Park Forest https://t.co/yHTeDwrcQ1 https://t.co/RDsJpqY9Q8</w:t>
      </w:r>
    </w:p>
    <w:p>
      <w:r>
        <w:rPr>
          <w:b/>
          <w:u w:val="single"/>
        </w:rPr>
        <w:t xml:space="preserve">267954</w:t>
      </w:r>
    </w:p>
    <w:p>
      <w:r>
        <w:t xml:space="preserve">#MilbankSD:llä on seuraava työmaasi valmiina! Lue lisää osoitteessa https://t.co/ZiMYPa3ggB https://t.co/wCN1RKxuxB</w:t>
      </w:r>
    </w:p>
    <w:p>
      <w:r>
        <w:rPr>
          <w:b/>
          <w:u w:val="single"/>
        </w:rPr>
        <w:t xml:space="preserve">267955</w:t>
      </w:r>
    </w:p>
    <w:p>
      <w:r>
        <w:t xml:space="preserve">Kiinteistötukkukauppiaat 100% Rahoitus Asuin- &amp;amp; Kaupalliset lainat Soita minulle heti 800-452-6145 Ext 392 DM Me @VirtualCEOs</w:t>
      </w:r>
    </w:p>
    <w:p>
      <w:r>
        <w:rPr>
          <w:b/>
          <w:u w:val="single"/>
        </w:rPr>
        <w:t xml:space="preserve">267956</w:t>
      </w:r>
    </w:p>
    <w:p>
      <w:r>
        <w:t xml:space="preserve">@M_a_n_A_l_o_o_n_e Yksikään uskottava saksalainen historioitsija ei sano, että Livingstonen Hitlerin sanat ovat totta, koska hän on Corbynin kaveri, joka jäi henkiin.</w:t>
      </w:r>
    </w:p>
    <w:p>
      <w:r>
        <w:rPr>
          <w:b/>
          <w:u w:val="single"/>
        </w:rPr>
        <w:t xml:space="preserve">267957</w:t>
      </w:r>
    </w:p>
    <w:p>
      <w:r>
        <w:t xml:space="preserve">Aurinko on tullut esiin viikon kylmän, sateisen ja pilvisen naurettavuuden jälkeen. Se ei tule kestämään, mutta minulla on aina tämä twiitti.</w:t>
      </w:r>
    </w:p>
    <w:p>
      <w:r>
        <w:rPr>
          <w:b/>
          <w:u w:val="single"/>
        </w:rPr>
        <w:t xml:space="preserve">267958</w:t>
      </w:r>
    </w:p>
    <w:p>
      <w:r>
        <w:t xml:space="preserve">Kaikki luulevat, että olet tänään liian tehokas, mutta tiedät... Lisää syöpään https://t.co/9rquOrIDV6</w:t>
      </w:r>
    </w:p>
    <w:p>
      <w:r>
        <w:rPr>
          <w:b/>
          <w:u w:val="single"/>
        </w:rPr>
        <w:t xml:space="preserve">267959</w:t>
      </w:r>
    </w:p>
    <w:p>
      <w:r>
        <w:t xml:space="preserve">KUINKA TÖRKEÄÄ! Tutkijat sanovat, että nainen hamstrasi 100 pytonia, joista vain 2 löytyi elossa. Koirankakkaa ja virtsaa peitti myös talon lattiat https://t.co/UMWN2tL2tt.</w:t>
      </w:r>
    </w:p>
    <w:p>
      <w:r>
        <w:rPr>
          <w:b/>
          <w:u w:val="single"/>
        </w:rPr>
        <w:t xml:space="preserve">267960</w:t>
      </w:r>
    </w:p>
    <w:p>
      <w:r>
        <w:t xml:space="preserve">Suurin osa ongelmistamme on itse aiheutettuja. Gordon Tredgold #johtaminen #hr #author - Via: https://t.co/i9mPnsoc5D https://t.co/sff6UPWpdu https://t.co/sff6UPWpdu</w:t>
      </w:r>
    </w:p>
    <w:p>
      <w:r>
        <w:rPr>
          <w:b/>
          <w:u w:val="single"/>
        </w:rPr>
        <w:t xml:space="preserve">267961</w:t>
      </w:r>
    </w:p>
    <w:p>
      <w:r>
        <w:t xml:space="preserve">Paljon #vtarts-tapahtumia tulossa.</w:t>
        <w:t xml:space="preserve">Lue, mitä tapahtuu #VTArts2017 uutisissa</w:t>
        <w:br/>
        <w:t xml:space="preserve">https://t.co/Yf1SnkeTNC @belafleckbanjo https://t.co/YaWbVCPP5X</w:t>
      </w:r>
    </w:p>
    <w:p>
      <w:r>
        <w:rPr>
          <w:b/>
          <w:u w:val="single"/>
        </w:rPr>
        <w:t xml:space="preserve">267962</w:t>
      </w:r>
    </w:p>
    <w:p>
      <w:r>
        <w:t xml:space="preserve">#BREAKING - @AP: Pietarin metrossa tapahtuneen räjähdyksen takana uskotaan olleen itsemurhapommittaja.</w:t>
      </w:r>
    </w:p>
    <w:p>
      <w:r>
        <w:rPr>
          <w:b/>
          <w:u w:val="single"/>
        </w:rPr>
        <w:t xml:space="preserve">267963</w:t>
      </w:r>
    </w:p>
    <w:p>
      <w:r>
        <w:t xml:space="preserve">Pelasin Search the Waves -minipeliä Paradise Island 2:ssa, ja pistemääräni oli: 20 #GameInsight #ParadiseIsland2</w:t>
      </w:r>
    </w:p>
    <w:p>
      <w:r>
        <w:rPr>
          <w:b/>
          <w:u w:val="single"/>
        </w:rPr>
        <w:t xml:space="preserve">267964</w:t>
      </w:r>
    </w:p>
    <w:p>
      <w:r>
        <w:t xml:space="preserve">Työ on ollut hidasta tällä viikolla, ja olen saanut valmiiksi suurimman osan backend-tehtävistä, jotka olen antanut kasaantua viime kuukausina. Lisää taideaikaa minulle!</w:t>
      </w:r>
    </w:p>
    <w:p>
      <w:r>
        <w:rPr>
          <w:b/>
          <w:u w:val="single"/>
        </w:rPr>
        <w:t xml:space="preserve">267965</w:t>
      </w:r>
    </w:p>
    <w:p>
      <w:r>
        <w:t xml:space="preserve">#Tosyali-Toyo Celik voi aloittaa tuotannon huhtikuun lopussa @Falconsteel @Yikungroup @EUNIRPA @A_Milewski @rrosren @EnergyMetals @serefoguz @ilan_is</w:t>
      </w:r>
    </w:p>
    <w:p>
      <w:r>
        <w:rPr>
          <w:b/>
          <w:u w:val="single"/>
        </w:rPr>
        <w:t xml:space="preserve">267966</w:t>
      </w:r>
    </w:p>
    <w:p>
      <w:r>
        <w:t xml:space="preserve">Flashmob i Mannequin Challenge per presentar @VilassardeMar com a municipi cardioprotegit #SalutVdM https://t.co/Bkw63R8IO2 https://t.co/t6F9eBJSV0</w:t>
      </w:r>
    </w:p>
    <w:p>
      <w:r>
        <w:rPr>
          <w:b/>
          <w:u w:val="single"/>
        </w:rPr>
        <w:t xml:space="preserve">267967</w:t>
      </w:r>
    </w:p>
    <w:p>
      <w:r>
        <w:t xml:space="preserve">Lapset ovat naurettavan paineen alla, vähemmän kokeita, koulun aloittaminen myöhemmin! Enemmän leikkiä 🌸 #toomuchtoosoon https://t.co/3WPBxRqsuo https://t.co/3WPBxRqsuo</w:t>
      </w:r>
    </w:p>
    <w:p>
      <w:r>
        <w:rPr>
          <w:b/>
          <w:u w:val="single"/>
        </w:rPr>
        <w:t xml:space="preserve">267968</w:t>
      </w:r>
    </w:p>
    <w:p>
      <w:r>
        <w:t xml:space="preserve">12 hyödyllistä vinkkiä sosiaalisen median tehokkaaseen käyttöön tapahtumissa https://t.co/CMcwS08aCQ https://t.co/E701ftQfpu</w:t>
      </w:r>
    </w:p>
    <w:p>
      <w:r>
        <w:rPr>
          <w:b/>
          <w:u w:val="single"/>
        </w:rPr>
        <w:t xml:space="preserve">267969</w:t>
      </w:r>
    </w:p>
    <w:p>
      <w:r>
        <w:t xml:space="preserve">Tsekkaa tämä haastattelu, jonka teimme @InfusionMagille ennen keikkaamme @SuperheroesDXB:ssä torstaina @MafiaKissin kanssa. https://t.co/bgPim7Y5O5</w:t>
      </w:r>
    </w:p>
    <w:p>
      <w:r>
        <w:rPr>
          <w:b/>
          <w:u w:val="single"/>
        </w:rPr>
        <w:t xml:space="preserve">267970</w:t>
      </w:r>
    </w:p>
    <w:p>
      <w:r>
        <w:t xml:space="preserve">#np @RagNBoneManUK 'Human' (@ageofluna Remix)</w:t>
        <w:br/>
        <w:br/>
        <w:t xml:space="preserve">@DJDUBL's #NewMusicMixshow</w:t>
        <w:br/>
        <w:br/>
        <w:t xml:space="preserve">Kuuntele livenä: https://t.co/JOmL4bDf4e</w:t>
      </w:r>
    </w:p>
    <w:p>
      <w:r>
        <w:rPr>
          <w:b/>
          <w:u w:val="single"/>
        </w:rPr>
        <w:t xml:space="preserve">267971</w:t>
      </w:r>
    </w:p>
    <w:p>
      <w:r>
        <w:t xml:space="preserve">@LetMicahDown Tarkoitan, popcornia ja vettä. Outoa mutta ymmärrettävää. 2 pkt kanaa ja keksi kanahyllystä tai unikkokaupan voileipä...nah B</w:t>
      </w:r>
    </w:p>
    <w:p>
      <w:r>
        <w:rPr>
          <w:b/>
          <w:u w:val="single"/>
        </w:rPr>
        <w:t xml:space="preserve">267972</w:t>
      </w:r>
    </w:p>
    <w:p>
      <w:r>
        <w:t xml:space="preserve">@SUP3RFRUIT Oli minun tilaukseni kauan sitten lol En voi odottaa, kunnes se tulee !!! @SUP3RFRUIT https://t.co/bD86ZMcaRE https://t.co/bD86ZMcaRE</w:t>
      </w:r>
    </w:p>
    <w:p>
      <w:r>
        <w:rPr>
          <w:b/>
          <w:u w:val="single"/>
        </w:rPr>
        <w:t xml:space="preserve">267973</w:t>
      </w:r>
    </w:p>
    <w:p>
      <w:r>
        <w:t xml:space="preserve">"Pankit: Be the Change" blogi @maikkiki #psd2 #digitalisaatio pankkien mahdollisuus suuruuteen https://t.co/wyf0XVk6UO https://t.co/YcxtelLWAH</w:t>
      </w:r>
    </w:p>
    <w:p>
      <w:r>
        <w:rPr>
          <w:b/>
          <w:u w:val="single"/>
        </w:rPr>
        <w:t xml:space="preserve">267974</w:t>
      </w:r>
    </w:p>
    <w:p>
      <w:r>
        <w:t xml:space="preserve">Luulin olevani yksin kotona viettämässä Me Time™ -aikaa, ja kuulen isoisäni huutavan, kun katson The Price is Rightia https://t.co/nYIgJzcWlD.</w:t>
      </w:r>
    </w:p>
    <w:p>
      <w:r>
        <w:rPr>
          <w:b/>
          <w:u w:val="single"/>
        </w:rPr>
        <w:t xml:space="preserve">267975</w:t>
      </w:r>
    </w:p>
    <w:p>
      <w:r>
        <w:t xml:space="preserve">CLICK HERE FOR PRICE AND CALL: 678-0454</w:t>
        <w:br/>
        <w:t xml:space="preserve">https://t.co/T0lsmhdRZ4</w:t>
        <w:br/>
        <w:br/>
        <w:t xml:space="preserve">SPACIOUS &amp;amp;... https://t.co/4NYTNODjjW</w:t>
      </w:r>
    </w:p>
    <w:p>
      <w:r>
        <w:rPr>
          <w:b/>
          <w:u w:val="single"/>
        </w:rPr>
        <w:t xml:space="preserve">267976</w:t>
      </w:r>
    </w:p>
    <w:p>
      <w:r>
        <w:t xml:space="preserve">Onko sinulla tämä sisäinen kamppailu itsesi kanssa kuten minulla? Katso tämä ja vastaa kertoaksesi minulle: https://t.co/y28lXAKAJ0 #tietämätön</w:t>
      </w:r>
    </w:p>
    <w:p>
      <w:r>
        <w:rPr>
          <w:b/>
          <w:u w:val="single"/>
        </w:rPr>
        <w:t xml:space="preserve">267977</w:t>
      </w:r>
    </w:p>
    <w:p>
      <w:r>
        <w:t xml:space="preserve">KONE : PINNACLEYEAR : 2009CONTROL : MITSUBISHI M70TRAVEL : 1000 -..For more info visit... https://t.co/5V1u19f5WQ https://t.co/w7fdev73lb</w:t>
      </w:r>
    </w:p>
    <w:p>
      <w:r>
        <w:rPr>
          <w:b/>
          <w:u w:val="single"/>
        </w:rPr>
        <w:t xml:space="preserve">267978</w:t>
      </w:r>
    </w:p>
    <w:p>
      <w:r>
        <w:t xml:space="preserve">Lisäsin videon @YouTube-soittolistaan https://t.co/ZhuUU5JQgG ► Best of ELECTRO SWING Mix huhtikuu 2017 ◄ ~(￣▽￣)~</w:t>
      </w:r>
    </w:p>
    <w:p>
      <w:r>
        <w:rPr>
          <w:b/>
          <w:u w:val="single"/>
        </w:rPr>
        <w:t xml:space="preserve">267979</w:t>
      </w:r>
    </w:p>
    <w:p>
      <w:r>
        <w:t xml:space="preserve">Hetki, vangittu: Trump Syyriasta vs. Obama Osama bin Ladenista https://t.co/vshctFbFLk by #cnni via @c0nvey https://t.co/oPEw6OTrQt https://t.co/oPEw6OTrQt</w:t>
      </w:r>
    </w:p>
    <w:p>
      <w:r>
        <w:rPr>
          <w:b/>
          <w:u w:val="single"/>
        </w:rPr>
        <w:t xml:space="preserve">267980</w:t>
      </w:r>
    </w:p>
    <w:p>
      <w:r>
        <w:t xml:space="preserve">@lisabriercliffe https://t.co/XmC5g3moQm Small Town Sins on nyt saatavilla - ILMAISEKSI Kindle Unlimitedissä!</w:t>
        <w:br/>
        <w:t xml:space="preserve"> #paranormal #romance #kindle https://t.co/G7NygiY1Wr</w:t>
      </w:r>
    </w:p>
    <w:p>
      <w:r>
        <w:rPr>
          <w:b/>
          <w:u w:val="single"/>
        </w:rPr>
        <w:t xml:space="preserve">267981</w:t>
      </w:r>
    </w:p>
    <w:p>
      <w:r>
        <w:t xml:space="preserve">Oppia lisää luokittelusta! @LarsonGarth #grading #learning #school #instituteday https://t.co/stAg0dtoxy https://t.co/stAg0dtoxy</w:t>
      </w:r>
    </w:p>
    <w:p>
      <w:r>
        <w:rPr>
          <w:b/>
          <w:u w:val="single"/>
        </w:rPr>
        <w:t xml:space="preserve">267982</w:t>
      </w:r>
    </w:p>
    <w:p>
      <w:r>
        <w:t xml:space="preserve">@susannalepianka @TheLemonCircus @itmattersradio cheers Susanna. ei ole enää kauan, kunnes @dosfloris dos giggery. erittäin innoissamme @pansywivatiara Amy kanssa nähdä tämä suuri taiteilija ♡</w:t>
      </w:r>
    </w:p>
    <w:p>
      <w:r>
        <w:rPr>
          <w:b/>
          <w:u w:val="single"/>
        </w:rPr>
        <w:t xml:space="preserve">267983</w:t>
      </w:r>
    </w:p>
    <w:p>
      <w:r>
        <w:t xml:space="preserve">Rosa Mauerin Wilma Rudolph -tehtäväkortit ja -työseloste | Teachers Pay Teachers https://t.co/Yaus36yLDB https://t.co/Yaus36yLDB</w:t>
      </w:r>
    </w:p>
    <w:p>
      <w:r>
        <w:rPr>
          <w:b/>
          <w:u w:val="single"/>
        </w:rPr>
        <w:t xml:space="preserve">267984</w:t>
      </w:r>
    </w:p>
    <w:p>
      <w:r>
        <w:t xml:space="preserve">BEAKING: SUSAN RICE LIES, DENIES, DEFENDS UNMASKING TRUMP NAMES: Obama S... https://t.co/AlvFTIglPx via @YouTube</w:t>
      </w:r>
    </w:p>
    <w:p>
      <w:r>
        <w:rPr>
          <w:b/>
          <w:u w:val="single"/>
        </w:rPr>
        <w:t xml:space="preserve">267985</w:t>
      </w:r>
    </w:p>
    <w:p>
      <w:r>
        <w:t xml:space="preserve">Vuokraatko edelleen asuntoa? Kasvaako vuokrausasteesi joka vuosi?</w:t>
        <w:br/>
        <w:t xml:space="preserve"> Lähetä asuntolainahakemus osoitteessa https://t.co/w06hKnSBg3.</w:t>
      </w:r>
    </w:p>
    <w:p>
      <w:r>
        <w:rPr>
          <w:b/>
          <w:u w:val="single"/>
        </w:rPr>
        <w:t xml:space="preserve">267986</w:t>
      </w:r>
    </w:p>
    <w:p>
      <w:r>
        <w:t xml:space="preserve">Tapaa uusi 100 miljoonan dollarin klubi, joka on tekemässä, kohteliaisuus SaaS-palveluntarjoajat https://t.co/8Vsd1InSPp via @economictimes</w:t>
      </w:r>
    </w:p>
    <w:p>
      <w:r>
        <w:rPr>
          <w:b/>
          <w:u w:val="single"/>
        </w:rPr>
        <w:t xml:space="preserve">267987</w:t>
      </w:r>
    </w:p>
    <w:p>
      <w:r>
        <w:t xml:space="preserve">Thx for proving my point😏Better keep your👁on #DonTheCon #TrumpRussia #SyriaStrikes Lots of ya buds jumping off Trump Train w/escalation😳 https://t.co/LITCqkJaxB</w:t>
      </w:r>
    </w:p>
    <w:p>
      <w:r>
        <w:rPr>
          <w:b/>
          <w:u w:val="single"/>
        </w:rPr>
        <w:t xml:space="preserve">267988</w:t>
      </w:r>
    </w:p>
    <w:p>
      <w:r>
        <w:t xml:space="preserve">Sinä työskentelet meille, et Trumpille! Liity #ResistanceRecessiin ilmoittautumalla osoitteessa https://t.co/JuU15gJ3LB https://t.co/bWjL3YxuAA https://t.co/bWjL3YxuAA</w:t>
      </w:r>
    </w:p>
    <w:p>
      <w:r>
        <w:rPr>
          <w:b/>
          <w:u w:val="single"/>
        </w:rPr>
        <w:t xml:space="preserve">267989</w:t>
      </w:r>
    </w:p>
    <w:p>
      <w:r>
        <w:t xml:space="preserve">Saatat menettää tarkoituksenmukaisuutesi, mutta paljastat sitten... Lisää Jousimiehelle https://t.co/p797fH2f36</w:t>
      </w:r>
    </w:p>
    <w:p>
      <w:r>
        <w:rPr>
          <w:b/>
          <w:u w:val="single"/>
        </w:rPr>
        <w:t xml:space="preserve">267990</w:t>
      </w:r>
    </w:p>
    <w:p>
      <w:r>
        <w:t xml:space="preserve">Maoistit räjäyttivät rautatieaseman vastalauseena pääministerin Odishan vierailulle</w:t>
        <w:br/>
        <w:t xml:space="preserve">@PMOIndia</w:t>
        <w:br/>
        <w:t xml:space="preserve">#oddishablast</w:t>
        <w:br/>
        <w:t xml:space="preserve">#Maoistit</w:t>
        <w:br/>
        <w:t xml:space="preserve">@RailMinIndia</w:t>
        <w:br/>
        <w:t xml:space="preserve">https://t.co/b64uXHq1zr https://t.co/8Vxy6wh8eZ</w:t>
      </w:r>
    </w:p>
    <w:p>
      <w:r>
        <w:rPr>
          <w:b/>
          <w:u w:val="single"/>
        </w:rPr>
        <w:t xml:space="preserve">267991</w:t>
      </w:r>
    </w:p>
    <w:p>
      <w:r>
        <w:t xml:space="preserve">Luonteesi on totuus, ja kun vastustat sitä, et tunne olevasi oma itsesi. Stressi ei koskaan tunnu yhtä luonnolliselta kuin rauha. Byron Katie</w:t>
      </w:r>
    </w:p>
    <w:p>
      <w:r>
        <w:rPr>
          <w:b/>
          <w:u w:val="single"/>
        </w:rPr>
        <w:t xml:space="preserve">267992</w:t>
      </w:r>
    </w:p>
    <w:p>
      <w:r>
        <w:t xml:space="preserve">"Suhteiden pitäisi joko EVOLVE tai Dissolve" - Toure Roberts</w:t>
        <w:br/>
        <w:t xml:space="preserve">---</w:t>
        <w:br/>
        <w:t xml:space="preserve">#relationshipgoals... https://t.co/D8U43Pnpq8</w:t>
      </w:r>
    </w:p>
    <w:p>
      <w:r>
        <w:rPr>
          <w:b/>
          <w:u w:val="single"/>
        </w:rPr>
        <w:t xml:space="preserve">267993</w:t>
      </w:r>
    </w:p>
    <w:p>
      <w:r>
        <w:t xml:space="preserve">Tiukan päiväohjelman laatiminen on vain yksi osa työtä.... Lisää Pisces https://t.co/G1HNnUTZf3</w:t>
      </w:r>
    </w:p>
    <w:p>
      <w:r>
        <w:rPr>
          <w:b/>
          <w:u w:val="single"/>
        </w:rPr>
        <w:t xml:space="preserve">267994</w:t>
      </w:r>
    </w:p>
    <w:p>
      <w:r>
        <w:t xml:space="preserve">Voit jahdata varjoja, jos haluat. Mutta teet niistä vain pidempiä. https://t.co/l8eRJZE5mV https://t.co/l8eRJZE5mV</w:t>
      </w:r>
    </w:p>
    <w:p>
      <w:r>
        <w:rPr>
          <w:b/>
          <w:u w:val="single"/>
        </w:rPr>
        <w:t xml:space="preserve">267995</w:t>
      </w:r>
    </w:p>
    <w:p>
      <w:r>
        <w:t xml:space="preserve">New York: Lopettakaa adoptoitavien lemmikkieläinten tappaminen! Allekirjoita: https://t.co/i6hIUKTifm https://t.co/F5DIcLXyJm</w:t>
      </w:r>
    </w:p>
    <w:p>
      <w:r>
        <w:rPr>
          <w:b/>
          <w:u w:val="single"/>
        </w:rPr>
        <w:t xml:space="preserve">267996</w:t>
      </w:r>
    </w:p>
    <w:p>
      <w:r>
        <w:t xml:space="preserve">@matthewmercer Rahkshasat eivät todellakaan ole hauskoja asioita. Jouduin lukemaan Monster Manuelin uudelleen, kun sanoit niiden olevan paholaisia. Huh, ei enää Djinn-kin.</w:t>
      </w:r>
    </w:p>
    <w:p>
      <w:r>
        <w:rPr>
          <w:b/>
          <w:u w:val="single"/>
        </w:rPr>
        <w:t xml:space="preserve">267997</w:t>
      </w:r>
    </w:p>
    <w:p>
      <w:r>
        <w:t xml:space="preserve">@DonnieWahlberg @Twitter tämä äiti on ollut etuoikeutettu seuraamaan jo muutaman vuoden ajan, Mene hakemaan heidät anna muiden BH: n vinkua jännityksestä 💋</w:t>
      </w:r>
    </w:p>
    <w:p>
      <w:r>
        <w:rPr>
          <w:b/>
          <w:u w:val="single"/>
        </w:rPr>
        <w:t xml:space="preserve">267998</w:t>
      </w:r>
    </w:p>
    <w:p>
      <w:r>
        <w:t xml:space="preserve">Aina hyvä nähdä @DragonsBaseballin alumni pärjäävän hyvin liigajoukkueessa.  #CongratsAmir #RedHotDebut https://t.co/q5hiP1tNpB https://t.co/q5hiP1tNpB</w:t>
      </w:r>
    </w:p>
    <w:p>
      <w:r>
        <w:rPr>
          <w:b/>
          <w:u w:val="single"/>
        </w:rPr>
        <w:t xml:space="preserve">267999</w:t>
      </w:r>
    </w:p>
    <w:p>
      <w:r>
        <w:t xml:space="preserve">On harvoja suurempia iloja kuin se, että joku tunnustaa sinut täysin... Enemmän Kalat https://t.co/BAJjPz9dPB</w:t>
      </w:r>
    </w:p>
    <w:p>
      <w:r>
        <w:rPr>
          <w:b/>
          <w:u w:val="single"/>
        </w:rPr>
        <w:t xml:space="preserve">268000</w:t>
      </w:r>
    </w:p>
    <w:p>
      <w:r>
        <w:t xml:space="preserve">@A78h567 @liinakaro11 @TomTheNextLevel @Eeunwooj @AnneRoth1983 @shahjanaz @hiddlesdoctor @Huber4M Hyvää #ThorsDay, kulta. 😊😘 https://t.co/UioAg7QgWp</w:t>
      </w:r>
    </w:p>
    <w:p>
      <w:r>
        <w:rPr>
          <w:b/>
          <w:u w:val="single"/>
        </w:rPr>
        <w:t xml:space="preserve">268001</w:t>
      </w:r>
    </w:p>
    <w:p>
      <w:r>
        <w:t xml:space="preserve">Dixie ja @NTTDATAServices #HondaRacingHPD toiminnassa harjoituksissa ✌ Long Beachissa. #HondaRacing #OneTeam #L.... https://t.co/30UhyXC4xe https://t.co/3zztEzWe67 https://t.co/3zztEzWe67</w:t>
      </w:r>
    </w:p>
    <w:p>
      <w:r>
        <w:rPr>
          <w:b/>
          <w:u w:val="single"/>
        </w:rPr>
        <w:t xml:space="preserve">268002</w:t>
      </w:r>
    </w:p>
    <w:p>
      <w:r>
        <w:t xml:space="preserve">Keith Heggarty kertoo, miten korkeamman tason #oppisopimuskoulutus aloitti hänen matkansa kohti #uraa IT-alalla! 💻 https://t.co/VWUDTs2J3z https://t.co/SueRRwrpmz</w:t>
      </w:r>
    </w:p>
    <w:p>
      <w:r>
        <w:rPr>
          <w:b/>
          <w:u w:val="single"/>
        </w:rPr>
        <w:t xml:space="preserve">268003</w:t>
      </w:r>
    </w:p>
    <w:p>
      <w:r>
        <w:t xml:space="preserve">@TeamEmmmmsie Olen MOD #TeamEmmmmsie Dm minulle, jos tarvitset apua tai neuvoja :-) (@TeamEmmmmsie älä sano mitään)</w:t>
      </w:r>
    </w:p>
    <w:p>
      <w:r>
        <w:rPr>
          <w:b/>
          <w:u w:val="single"/>
        </w:rPr>
        <w:t xml:space="preserve">268004</w:t>
      </w:r>
    </w:p>
    <w:p>
      <w:r>
        <w:t xml:space="preserve">On houkuttelevaa luoda toimintasuunnitelma, joka perustuu kirkkaaseen siniseen.... Lisää Aquarius https://t.co/9HdH0ljEBE</w:t>
      </w:r>
    </w:p>
    <w:p>
      <w:r>
        <w:rPr>
          <w:b/>
          <w:u w:val="single"/>
        </w:rPr>
        <w:t xml:space="preserve">268005</w:t>
      </w:r>
    </w:p>
    <w:p>
      <w:r>
        <w:t xml:space="preserve">@salesforce 70 % opettajista on naisia - palkat jäävät 16 % jälkeen muiden ammattien palkoista.  Miinus palkkaero.  Laske itse. https://t.co/A7Qw39rugI</w:t>
      </w:r>
    </w:p>
    <w:p>
      <w:r>
        <w:rPr>
          <w:b/>
          <w:u w:val="single"/>
        </w:rPr>
        <w:t xml:space="preserve">268006</w:t>
      </w:r>
    </w:p>
    <w:p>
      <w:r>
        <w:t xml:space="preserve">TOMORROW</w:t>
        <w:br/>
        <w:br/>
        <w:t xml:space="preserve">#MadeYaLook 👀x #TwoLevelHouseParty 🏠</w:t>
        <w:br/>
        <w:br/>
        <w:t xml:space="preserve">ILMAINEN pizza🍕 &amp;amp; hunch punch🍹</w:t>
        <w:br/>
        <w:br/>
        <w:t xml:space="preserve"/>
        <w:t xml:space="preserve">x</w:t>
      </w:r>
    </w:p>
    <w:p>
      <w:r>
        <w:rPr>
          <w:b/>
          <w:u w:val="single"/>
        </w:rPr>
        <w:t xml:space="preserve">268007</w:t>
      </w:r>
    </w:p>
    <w:p>
      <w:r>
        <w:t xml:space="preserve">Kuuntele Drake - Tunne itsesi [Official Instrumental] by nick #np on #SoundCloud https://t.co/Y7emjVQkJn</w:t>
      </w:r>
    </w:p>
    <w:p>
      <w:r>
        <w:rPr>
          <w:b/>
          <w:u w:val="single"/>
        </w:rPr>
        <w:t xml:space="preserve">268008</w:t>
      </w:r>
    </w:p>
    <w:p>
      <w:r>
        <w:t xml:space="preserve">Myöhästyneen lennon yksi hyvä puoli on se, että minulla on ainakin aikaa syödä aamiaista. Kiitos @ThingUTS! https://t.co/GLCq6Zuz92</w:t>
      </w:r>
    </w:p>
    <w:p>
      <w:r>
        <w:rPr>
          <w:b/>
          <w:u w:val="single"/>
        </w:rPr>
        <w:t xml:space="preserve">268009</w:t>
      </w:r>
    </w:p>
    <w:p>
      <w:r>
        <w:t xml:space="preserve">@PopularMMOS sun mahtava pls tee video mun mi kanavalle nimi on lukaluka😀😀😀😀😀😀😀😀😀😀👍👍👍👍👍👍💋💋💋💋💌💕💕💕💌</w:t>
      </w:r>
    </w:p>
    <w:p>
      <w:r>
        <w:rPr>
          <w:b/>
          <w:u w:val="single"/>
        </w:rPr>
        <w:t xml:space="preserve">268010</w:t>
      </w:r>
    </w:p>
    <w:p>
      <w:r>
        <w:t xml:space="preserve">Ihonhoito ei ole koskaan rajoittunut vain naisiin TODELLISET MIEHET HUOLEHTIVAT IHOSTAAN MYÖS!</w:t>
        <w:br/>
        <w:t xml:space="preserve">Lisää tilauksia:</w:t>
        <w:br/>
        <w:t xml:space="preserve">https://t.co/r6kt2cXg8d</w:t>
        <w:br/>
        <w:t xml:space="preserve">+639165307855, 09227595577 https://t.co/URd6bZst4m</w:t>
      </w:r>
    </w:p>
    <w:p>
      <w:r>
        <w:rPr>
          <w:b/>
          <w:u w:val="single"/>
        </w:rPr>
        <w:t xml:space="preserve">268011</w:t>
      </w:r>
    </w:p>
    <w:p>
      <w:r>
        <w:t xml:space="preserve">Väkivallan kierre kotiväkivalta @WVMA 2017 Eläinten hyvinvointiseminaari #eläinlääketiede https://t.co/GaGRgmKZXJ</w:t>
      </w:r>
    </w:p>
    <w:p>
      <w:r>
        <w:rPr>
          <w:b/>
          <w:u w:val="single"/>
        </w:rPr>
        <w:t xml:space="preserve">268012</w:t>
      </w:r>
    </w:p>
    <w:p>
      <w:r>
        <w:t xml:space="preserve">@gatedgrande Kunnioitan sinua bc sinulla täytyy olla joitakin pallit tehdä niin👏🏽 ja olen pahoillani, että hän kääntyi sinua alas, hän ei tiedä, mitä hän puuttuu</w:t>
      </w:r>
    </w:p>
    <w:p>
      <w:r>
        <w:rPr>
          <w:b/>
          <w:u w:val="single"/>
        </w:rPr>
        <w:t xml:space="preserve">268013</w:t>
      </w:r>
    </w:p>
    <w:p>
      <w:r>
        <w:t xml:space="preserve">Tutustu Adidas BROOKLYN NETS Hat Snapback 100% Authentic Cap Classic musta ja harmaa https://t.co/sAqCtR3tTk @eBay #brookylnnets #jayz</w:t>
      </w:r>
    </w:p>
    <w:p>
      <w:r>
        <w:rPr>
          <w:b/>
          <w:u w:val="single"/>
        </w:rPr>
        <w:t xml:space="preserve">268014</w:t>
      </w:r>
    </w:p>
    <w:p>
      <w:r>
        <w:t xml:space="preserve">Kun tulet kotiin asioilta ja yllätyt TÄNÄÄN... arvatkaa, että ne eivät olleetkaan kaksi urosmarsua... https://t.co/KYucTEGtAw ...</w:t>
      </w:r>
    </w:p>
    <w:p>
      <w:r>
        <w:rPr>
          <w:b/>
          <w:u w:val="single"/>
        </w:rPr>
        <w:t xml:space="preserve">268015</w:t>
      </w:r>
    </w:p>
    <w:p>
      <w:r>
        <w:t xml:space="preserve">[Infografiikka] 10 olennaista #Local #SEO-vinkkiä, jotka auttavat yritystäsi menestymään https://t.co/lTAfZm9mdW @YEAHLocal https://t.co/jE0ZwJWAqj</w:t>
      </w:r>
    </w:p>
    <w:p>
      <w:r>
        <w:rPr>
          <w:b/>
          <w:u w:val="single"/>
        </w:rPr>
        <w:t xml:space="preserve">268016</w:t>
      </w:r>
    </w:p>
    <w:p>
      <w:r>
        <w:t xml:space="preserve">Kiitos viimeaikaisesta seurannasta @JillRobbinsRJAB @TeresaDeck81 Iloinen yhteydenpito :) hyvää maanantaita. &amp;gt;Want it🆓❓https://t.co/N4hOcrycVL</w:t>
      </w:r>
    </w:p>
    <w:p>
      <w:r>
        <w:rPr>
          <w:b/>
          <w:u w:val="single"/>
        </w:rPr>
        <w:t xml:space="preserve">268017</w:t>
      </w:r>
    </w:p>
    <w:p>
      <w:r>
        <w:t xml:space="preserve">@LoudSharp Joo, se oli lähinnä WWE:n myöntämistä, että Goldberg ei oikeasti osaa painia yli 5 minuuttia. Kaikki saavat tehdä kaikki liikkeensä!</w:t>
      </w:r>
    </w:p>
    <w:p>
      <w:r>
        <w:rPr>
          <w:b/>
          <w:u w:val="single"/>
        </w:rPr>
        <w:t xml:space="preserve">268018</w:t>
      </w:r>
    </w:p>
    <w:p>
      <w:r>
        <w:t xml:space="preserve">This one is for you gs_rick this is only a 19x11-11 😅☑️ awesome shot by @aceofny_ ☑️☑️ @ Vipdout... https://t.co/wU4cMdh0Pu</w:t>
      </w:r>
    </w:p>
    <w:p>
      <w:r>
        <w:rPr>
          <w:b/>
          <w:u w:val="single"/>
        </w:rPr>
        <w:t xml:space="preserve">268019</w:t>
      </w:r>
    </w:p>
    <w:p>
      <w:r>
        <w:t xml:space="preserve">Peradeniyan yliopiston kaikki tiedekunnat suljetaan toistaiseksi kuumeepidemian vuoksi:</w:t>
        <w:t xml:space="preserve">Varakansleri</w:t>
        <w:br/>
        <w:br/>
        <w:t xml:space="preserve">RB</w:t>
      </w:r>
    </w:p>
    <w:p>
      <w:r>
        <w:rPr>
          <w:b/>
          <w:u w:val="single"/>
        </w:rPr>
        <w:t xml:space="preserve">268020</w:t>
      </w:r>
    </w:p>
    <w:p>
      <w:r>
        <w:t xml:space="preserve">Monitor = Syyrian tarkkailukeskus Coventryssä, Yhdistyneessä kuningaskunnassa, joka on yhteydessä Saudi-Arabian ja Qatarin rahoittamiin länsimaiden aseistamiin länsivihamielisiin jihadisteihin, joilla on Yhdistyneen kuningaskunnan kansalaisuus Syyriassa. https://t.co/VXVoiqq9oc.</w:t>
      </w:r>
    </w:p>
    <w:p>
      <w:r>
        <w:rPr>
          <w:b/>
          <w:u w:val="single"/>
        </w:rPr>
        <w:t xml:space="preserve">268021</w:t>
      </w:r>
    </w:p>
    <w:p>
      <w:r>
        <w:t xml:space="preserve">Et voi viedä tiimiäsi strategisesti eteenpäin tietämättä, mitä he työstävät. https://t.co/Nxj1NAGw3T #marketing #businessnews ...</w:t>
      </w:r>
    </w:p>
    <w:p>
      <w:r>
        <w:rPr>
          <w:b/>
          <w:u w:val="single"/>
        </w:rPr>
        <w:t xml:space="preserve">268022</w:t>
      </w:r>
    </w:p>
    <w:p>
      <w:r>
        <w:t xml:space="preserve">Maaliskuu 2017 raportti Indian Rocks Beach Florida Real Estate: $659,937 https://t.co/43TmPtFszw</w:t>
      </w:r>
    </w:p>
    <w:p>
      <w:r>
        <w:rPr>
          <w:b/>
          <w:u w:val="single"/>
        </w:rPr>
        <w:t xml:space="preserve">268023</w:t>
      </w:r>
    </w:p>
    <w:p>
      <w:r>
        <w:t xml:space="preserve">Livestreaming tärkein Player Unknown's Battleground mari nonton di: https://t.co/HxHjyCRr2l by #radityadika via @c0nvey</w:t>
      </w:r>
    </w:p>
    <w:p>
      <w:r>
        <w:rPr>
          <w:b/>
          <w:u w:val="single"/>
        </w:rPr>
        <w:t xml:space="preserve">268024</w:t>
      </w:r>
    </w:p>
    <w:p>
      <w:r>
        <w:t xml:space="preserve">@Smills_ @DexHinton Jos puhun jollekulle, joka tuntee DFW:n, sanon asuvani Bedfordissa. Mutta muuten sanon ihmisille Fort Worth</w:t>
      </w:r>
    </w:p>
    <w:p>
      <w:r>
        <w:rPr>
          <w:b/>
          <w:u w:val="single"/>
        </w:rPr>
        <w:t xml:space="preserve">268025</w:t>
      </w:r>
    </w:p>
    <w:p>
      <w:r>
        <w:t xml:space="preserve">@BeerStix En ole saanut kiinni, mutta luuletko, että tämä tarkoittaa, että he jättävät kaikki typerät poliittiset jutut väliin tai jotain?</w:t>
      </w:r>
    </w:p>
    <w:p>
      <w:r>
        <w:rPr>
          <w:b/>
          <w:u w:val="single"/>
        </w:rPr>
        <w:t xml:space="preserve">268026</w:t>
      </w:r>
    </w:p>
    <w:p>
      <w:r>
        <w:t xml:space="preserve">GO ❤✖ https://t.co/qx2eBhwZfr</w:t>
        <w:br/>
        <w:t xml:space="preserve">⭐⭐⭐⭐⭐⭐</w:t>
        <w:br/>
        <w:t xml:space="preserve">ENTER➡</w:t>
        <w:br/>
        <w:t xml:space="preserve"/>
        <w:br/>
        <w:t xml:space="preserve">⭐⭐⭐⭐⭐⭐</w:t>
        <w:br/>
        <w:t xml:space="preserve">FOLLOW➡</w:t>
        <w:br/>
        <w:t xml:space="preserve">HindiSex_org</w:t>
        <w:br/>
        <w:t xml:space="preserve">AngryGirlx https://t.co/DJw6aSv5KB</w:t>
      </w:r>
    </w:p>
    <w:p>
      <w:r>
        <w:rPr>
          <w:b/>
          <w:u w:val="single"/>
        </w:rPr>
        <w:t xml:space="preserve">268027</w:t>
      </w:r>
    </w:p>
    <w:p>
      <w:r>
        <w:t xml:space="preserve">Hyvä @Eurosport_UK Tiedän, etten voi katsoa @OfficialBSB:tä, koska olen Australiassa . Haluaisin tietää miksi, pysäyttääkö @FOXTV teidät vai mitä ?</w:t>
      </w:r>
    </w:p>
    <w:p>
      <w:r>
        <w:rPr>
          <w:b/>
          <w:u w:val="single"/>
        </w:rPr>
        <w:t xml:space="preserve">268028</w:t>
      </w:r>
    </w:p>
    <w:p>
      <w:r>
        <w:t xml:space="preserve">Se ei ole kenenkään vika, got6 olivat liian väsyneitä reagoidakseen nopeasti, ja uskon, että JS oli väsynyt ja tunsi itsensä jätetyksi tauolta palattuaan, joten hän reagoi siihen.</w:t>
      </w:r>
    </w:p>
    <w:p>
      <w:r>
        <w:rPr>
          <w:b/>
          <w:u w:val="single"/>
        </w:rPr>
        <w:t xml:space="preserve">268029</w:t>
      </w:r>
    </w:p>
    <w:p>
      <w:r>
        <w:t xml:space="preserve">$CNC Keskiviikon analyysi: 57.14% mahdollisuus sulkea yli $69.77 .Lisätietoja saatavilla #apple store: https://t.co/khtwcMEXRp</w:t>
      </w:r>
    </w:p>
    <w:p>
      <w:r>
        <w:rPr>
          <w:b/>
          <w:u w:val="single"/>
        </w:rPr>
        <w:t xml:space="preserve">268030</w:t>
      </w:r>
    </w:p>
    <w:p>
      <w:r>
        <w:t xml:space="preserve">SPEED BOAT 2002 JOHNNY LIGHTNING JAMES BOND 007 1:64 PAINEVALU https://t.co/KIeoQYManp https://t.co/07tDDYRxlQ https://t.co/07tDDYRxlQ</w:t>
      </w:r>
    </w:p>
    <w:p>
      <w:r>
        <w:rPr>
          <w:b/>
          <w:u w:val="single"/>
        </w:rPr>
        <w:t xml:space="preserve">268031</w:t>
      </w:r>
    </w:p>
    <w:p>
      <w:r>
        <w:t xml:space="preserve">Anderson ja Moss toteuttavat täydellisen Hit &amp;amp; Juokse oikealle puolelle! Juoksijat 1. ja 2. kentällä.</w:t>
      </w:r>
    </w:p>
    <w:p>
      <w:r>
        <w:rPr>
          <w:b/>
          <w:u w:val="single"/>
        </w:rPr>
        <w:t xml:space="preserve">268032</w:t>
      </w:r>
    </w:p>
    <w:p>
      <w:r>
        <w:t xml:space="preserve">#Yrittäjä, #erottumisesi tulee uusien rakenteiden, järjestelmien ja ratkaisujen #suunnittelusta. ~ Onyi Anyado. #johtaminen #luovuus https://t.co/TPMnE0nXic</w:t>
      </w:r>
    </w:p>
    <w:p>
      <w:r>
        <w:rPr>
          <w:b/>
          <w:u w:val="single"/>
        </w:rPr>
        <w:t xml:space="preserve">268033</w:t>
      </w:r>
    </w:p>
    <w:p>
      <w:r>
        <w:t xml:space="preserve">2002 £2 Kolikko Kansainyhteisön kisat Wales ERITTÄIN HARVINAINEN KOLMIKKO https://t.co/GksOSK6C9k https://t.co/Kine9SsK6s</w:t>
      </w:r>
    </w:p>
    <w:p>
      <w:r>
        <w:rPr>
          <w:b/>
          <w:u w:val="single"/>
        </w:rPr>
        <w:t xml:space="preserve">268034</w:t>
      </w:r>
    </w:p>
    <w:p>
      <w:r>
        <w:t xml:space="preserve">@joyvbehar Joy u r paras, mutta, tarvitsevat ppl jotka voivat tukea u frm kulissien takana tosiasioita &amp;amp; luvut. MUISTA, että Jedidiah Bila on ämmä! https://t.co/IJTCTGSE1B.</w:t>
      </w:r>
    </w:p>
    <w:p>
      <w:r>
        <w:rPr>
          <w:b/>
          <w:u w:val="single"/>
        </w:rPr>
        <w:t xml:space="preserve">268035</w:t>
      </w:r>
    </w:p>
    <w:p>
      <w:r>
        <w:t xml:space="preserve">Elefantti Suosikki Tunnisteet ja Treat Bag Toppers, Harmaa ja vaaleanpunainen Elefantti Baby Shower Suosikki Tunnisteet, Instant Download, Littl... https://t.co/OT1eOgvRer https://t.co/PHZ8IZ3qv1</w:t>
      </w:r>
    </w:p>
    <w:p>
      <w:r>
        <w:rPr>
          <w:b/>
          <w:u w:val="single"/>
        </w:rPr>
        <w:t xml:space="preserve">268036</w:t>
      </w:r>
    </w:p>
    <w:p>
      <w:r>
        <w:t xml:space="preserve">@tqywalker @TorbayLottery @TorreAbbey Kyllä näyttää hyvältä tavalta kerätä rahaa paikallisille hyville syille.</w:t>
      </w:r>
    </w:p>
    <w:p>
      <w:r>
        <w:rPr>
          <w:b/>
          <w:u w:val="single"/>
        </w:rPr>
        <w:t xml:space="preserve">268037</w:t>
      </w:r>
    </w:p>
    <w:p>
      <w:r>
        <w:t xml:space="preserve">Tuki mj laillistaminen nousussa, paitsi republikaanit tai yli 65-vuotiaiden: https://t.co/VbTv92b4Fd via @cannabist #freecannabis #opportunity https://t.co/w4ruS7JF08</w:t>
      </w:r>
    </w:p>
    <w:p>
      <w:r>
        <w:rPr>
          <w:b/>
          <w:u w:val="single"/>
        </w:rPr>
        <w:t xml:space="preserve">268038</w:t>
      </w:r>
    </w:p>
    <w:p>
      <w:r>
        <w:t xml:space="preserve">Miehen lahjat tekevät tietä hänelle, mutta rehellisyyden puute voi myös tukkia ovet, kun ne on kerran avattu. Lahjakkuus ei riitä. Rakenna luottamus!!!</w:t>
      </w:r>
    </w:p>
    <w:p>
      <w:r>
        <w:rPr>
          <w:b/>
          <w:u w:val="single"/>
        </w:rPr>
        <w:t xml:space="preserve">268039</w:t>
      </w:r>
    </w:p>
    <w:p>
      <w:r>
        <w:t xml:space="preserve">@JulesX_69 @CharmaineWHU @claretbluesue @DonutdebbieDebs @JoyboySj @westhamutd1955 @nugget78 @LorraineVince17 Voi todellakin lol xx</w:t>
      </w:r>
    </w:p>
    <w:p>
      <w:r>
        <w:rPr>
          <w:b/>
          <w:u w:val="single"/>
        </w:rPr>
        <w:t xml:space="preserve">268040</w:t>
      </w:r>
    </w:p>
    <w:p>
      <w:r>
        <w:t xml:space="preserve">Nykyajan gospelmusiikin laulaja @obkmusiq julkaisee uuden musiikkivideonsa, jonka nimi on "Grateful"... https://t.co/tLEQd27y5k ...</w:t>
      </w:r>
    </w:p>
    <w:p>
      <w:r>
        <w:rPr>
          <w:b/>
          <w:u w:val="single"/>
        </w:rPr>
        <w:t xml:space="preserve">268041</w:t>
      </w:r>
    </w:p>
    <w:p>
      <w:r>
        <w:t xml:space="preserve">Saat 0,05 dollaria jokaisesta latauksesta. $5.00 jokaisesta bisneksestä. https://t.co/XBwT3k2zRq #missingdcgirls #blacklove https://t.co/HBLZFrNPi0</w:t>
      </w:r>
    </w:p>
    <w:p>
      <w:r>
        <w:rPr>
          <w:b/>
          <w:u w:val="single"/>
        </w:rPr>
        <w:t xml:space="preserve">268042</w:t>
      </w:r>
    </w:p>
    <w:p>
      <w:r>
        <w:t xml:space="preserve">@RiotGirl217 @keselowski @MartinsvilleSwy @NASCAR @PaigeKeselowski @MillerLite @MonsterEnergy @Team_Penske @FordPerformance Olet oikeassa. 🙈</w:t>
      </w:r>
    </w:p>
    <w:p>
      <w:r>
        <w:rPr>
          <w:b/>
          <w:u w:val="single"/>
        </w:rPr>
        <w:t xml:space="preserve">268043</w:t>
      </w:r>
    </w:p>
    <w:p>
      <w:r>
        <w:t xml:space="preserve">@Zapaman @trotheray @consorziobiogas 13 % nykyisestä kokonaiskysynnästä, mutta se on energiantuotanto ja teollisuus mukaan lukien ja ennen eristystä.</w:t>
      </w:r>
    </w:p>
    <w:p>
      <w:r>
        <w:rPr>
          <w:b/>
          <w:u w:val="single"/>
        </w:rPr>
        <w:t xml:space="preserve">268044</w:t>
      </w:r>
    </w:p>
    <w:p>
      <w:r>
        <w:t xml:space="preserve">Maaliskuun hulluuden loppu.  Säästä 30 % poistotuotteista. https://t.co/PIKXSHN3C4 - https://t.co/nw5XrejoJF</w:t>
      </w:r>
    </w:p>
    <w:p>
      <w:r>
        <w:rPr>
          <w:b/>
          <w:u w:val="single"/>
        </w:rPr>
        <w:t xml:space="preserve">268045</w:t>
      </w:r>
    </w:p>
    <w:p>
      <w:r>
        <w:t xml:space="preserve">Priyanka Chopra ja DMX tekivät yhteistyötä kappaleen parissa. En tiennyt tämän puuttuvan elämästäni ennen kuin nyt. #Meltdown</w:t>
      </w:r>
    </w:p>
    <w:p>
      <w:r>
        <w:rPr>
          <w:b/>
          <w:u w:val="single"/>
        </w:rPr>
        <w:t xml:space="preserve">268046</w:t>
      </w:r>
    </w:p>
    <w:p>
      <w:r>
        <w:t xml:space="preserve">veisin heidät syömään, katsomaan elokuvia heidän kanssaan, kävelemään kampuksella, esittelemään heille paikkoja, suutelemaan heitä.</w:t>
      </w:r>
    </w:p>
    <w:p>
      <w:r>
        <w:rPr>
          <w:b/>
          <w:u w:val="single"/>
        </w:rPr>
        <w:t xml:space="preserve">268047</w:t>
      </w:r>
    </w:p>
    <w:p>
      <w:r>
        <w:t xml:space="preserve">Merthyr Tydfilin kunnallisvaalit 2017: #Wales https://t.co/rUwiQnzs4R https://t.co/DYYGKrlG8t https://t.co/DYYGKrlG8t</w:t>
      </w:r>
    </w:p>
    <w:p>
      <w:r>
        <w:rPr>
          <w:b/>
          <w:u w:val="single"/>
        </w:rPr>
        <w:t xml:space="preserve">268048</w:t>
      </w:r>
    </w:p>
    <w:p>
      <w:r>
        <w:t xml:space="preserve">Tuuli 0,8 mph WSW. Barometri 1018,6 hPa, laskee hitaasti. Lämpötila 7,1 °C. Sade tänään 0,0 mm. Kosteus 80 %.</w:t>
      </w:r>
    </w:p>
    <w:p>
      <w:r>
        <w:rPr>
          <w:b/>
          <w:u w:val="single"/>
        </w:rPr>
        <w:t xml:space="preserve">268049</w:t>
      </w:r>
    </w:p>
    <w:p>
      <w:r>
        <w:t xml:space="preserve">Maadissa sijaitseva ohjelmistoyritys etsii lahjakasta UI-suunnittelijaa</w:t>
        <w:br/>
        <w:br/>
        <w:t xml:space="preserve">Ihanteellinen ehdokas, jos hänet valitaan, on... https://t.co/LGq4Ovtk6K</w:t>
      </w:r>
    </w:p>
    <w:p>
      <w:r>
        <w:rPr>
          <w:b/>
          <w:u w:val="single"/>
        </w:rPr>
        <w:t xml:space="preserve">268050</w:t>
      </w:r>
    </w:p>
    <w:p>
      <w:r>
        <w:t xml:space="preserve">(1) Katsokaa, on melko selvää, että monilla #Trumpin kampanjassa (ellei jopa Rumpilla itsellään) oli yhteyksiä #Venäjään #RussiaInvestigation ... https://t.co/J0NeO2EIx7</w:t>
      </w:r>
    </w:p>
    <w:p>
      <w:r>
        <w:rPr>
          <w:b/>
          <w:u w:val="single"/>
        </w:rPr>
        <w:t xml:space="preserve">268051</w:t>
      </w:r>
    </w:p>
    <w:p>
      <w:r>
        <w:t xml:space="preserve">Tarkistustyöpaja: https://t.co/wDnJWRqEhf https://t.co/MyupvQQCKx https://t.co/MyupvQQCKx.</w:t>
      </w:r>
    </w:p>
    <w:p>
      <w:r>
        <w:rPr>
          <w:b/>
          <w:u w:val="single"/>
        </w:rPr>
        <w:t xml:space="preserve">268052</w:t>
      </w:r>
    </w:p>
    <w:p>
      <w:r>
        <w:t xml:space="preserve">@U7Warrior -- ehkä sinusta tulee suuri tiedemies kuten minusta."</w:t>
        <w:br/>
        <w:br/>
        <w:t xml:space="preserve"> Bulma vinkkasi hänelle yrittäen piristää häntä ja nousi sitten ylös.</w:t>
        <w:br/>
        <w:br/>
        <w:t xml:space="preserve"> "Nuorena oleminen on vaikeaa, usko...</w:t>
      </w:r>
    </w:p>
    <w:p>
      <w:r>
        <w:rPr>
          <w:b/>
          <w:u w:val="single"/>
        </w:rPr>
        <w:t xml:space="preserve">268053</w:t>
      </w:r>
    </w:p>
    <w:p>
      <w:r>
        <w:t xml:space="preserve">HEAVY METAL SOOO KOOL!</w:t>
        <w:br/>
        <w:t xml:space="preserve">@Channel4News @jonsnowC4 @krishgm</w:t>
        <w:br/>
        <w:t xml:space="preserve">@MichaelLCrick #C4News</w:t>
        <w:br/>
        <w:t xml:space="preserve">@Channel4 @CNN @cnni @CNNPolitics @TheLastLeg #thelastleg https://t.co/ggSZMeZZlj</w:t>
      </w:r>
    </w:p>
    <w:p>
      <w:r>
        <w:rPr>
          <w:b/>
          <w:u w:val="single"/>
        </w:rPr>
        <w:t xml:space="preserve">268054</w:t>
      </w:r>
    </w:p>
    <w:p>
      <w:r>
        <w:t xml:space="preserve">@Traonach Tunnen erään, joka oli Game of Thronesin miekkataisteleva statisti, joka ei pystynyt keräämään kanan suolen sisältöä. Ihan totta.</w:t>
      </w:r>
    </w:p>
    <w:p>
      <w:r>
        <w:rPr>
          <w:b/>
          <w:u w:val="single"/>
        </w:rPr>
        <w:t xml:space="preserve">268055</w:t>
      </w:r>
    </w:p>
    <w:p>
      <w:r>
        <w:t xml:space="preserve">Tämä päivä on ollut hyvä muistutus siitä, että uran lyhytsyöttöpelaajan siirtäminen kakkospesälle ei ole niin helppoa kuin miltä se kuulostaa. Ei vain "Shortstop Lite".</w:t>
      </w:r>
    </w:p>
    <w:p>
      <w:r>
        <w:rPr>
          <w:b/>
          <w:u w:val="single"/>
        </w:rPr>
        <w:t xml:space="preserve">268056</w:t>
      </w:r>
    </w:p>
    <w:p>
      <w:r>
        <w:t xml:space="preserve">Ehkä se oli Fabregas, mutta hän oli jalkapallon evoluution kasvot, kun päätöksenteko, luovuus ja tekniikka ovat kaikkein tärkeintä.</w:t>
      </w:r>
    </w:p>
    <w:p>
      <w:r>
        <w:rPr>
          <w:b/>
          <w:u w:val="single"/>
        </w:rPr>
        <w:t xml:space="preserve">268057</w:t>
      </w:r>
    </w:p>
    <w:p>
      <w:r>
        <w:t xml:space="preserve">Ex-puolisoni pyysi minua ulos heidän playoff-ottelunsa jälkeen tänä iltana, ja kun kieltäydyin, tämä kaveri esti minut kaikessa sosiaalisessa mediassa. Lololololol</w:t>
      </w:r>
    </w:p>
    <w:p>
      <w:r>
        <w:rPr>
          <w:b/>
          <w:u w:val="single"/>
        </w:rPr>
        <w:t xml:space="preserve">268058</w:t>
      </w:r>
    </w:p>
    <w:p>
      <w:r>
        <w:t xml:space="preserve">Tiedän, että se kuulostaa tyhmältä, koska on vasta pari päivää, mutta en luota kenenkään olevan yksin hänen kanssaan vielä.</w:t>
      </w:r>
    </w:p>
    <w:p>
      <w:r>
        <w:rPr>
          <w:b/>
          <w:u w:val="single"/>
        </w:rPr>
        <w:t xml:space="preserve">268059</w:t>
      </w:r>
    </w:p>
    <w:p>
      <w:r>
        <w:t xml:space="preserve">@court_of_laww Kouluta Cash istumaan pääsi päälle. Älä vain heitä häntä ilmaan, kun seremonia päättyy...</w:t>
      </w:r>
    </w:p>
    <w:p>
      <w:r>
        <w:rPr>
          <w:b/>
          <w:u w:val="single"/>
        </w:rPr>
        <w:t xml:space="preserve">268060</w:t>
      </w:r>
    </w:p>
    <w:p>
      <w:r>
        <w:t xml:space="preserve">@K_JeanPierre @funder Olen yllättynyt, ettei hän ole antanut pikku-Barronille jotain hullua tehtävää, kuten Atlantiksen suurlähettilään tehtävää. #nepotism #resist</w:t>
      </w:r>
    </w:p>
    <w:p>
      <w:r>
        <w:rPr>
          <w:b/>
          <w:u w:val="single"/>
        </w:rPr>
        <w:t xml:space="preserve">268061</w:t>
      </w:r>
    </w:p>
    <w:p>
      <w:r>
        <w:t xml:space="preserve">On aina hauskaa saada tilaus @grumpygoatgalilta Ehkäpä kirkkaat värit auttavat aloittamaan kunnon #kevätsään! #fingerscrossed🌷 https://t.co/HKW4187pbt https://t.co/HKW4187pbt</w:t>
      </w:r>
    </w:p>
    <w:p>
      <w:r>
        <w:rPr>
          <w:b/>
          <w:u w:val="single"/>
        </w:rPr>
        <w:t xml:space="preserve">268062</w:t>
      </w:r>
    </w:p>
    <w:p>
      <w:r>
        <w:t xml:space="preserve">Yhdysvaltain 5 tappavinta #sairautta - ja niiden hoitoon mahdollisesti tulossa olevat parhaat #lääkkeet https://t.co/o8S9wekuTw #publichealth</w:t>
      </w:r>
    </w:p>
    <w:p>
      <w:r>
        <w:rPr>
          <w:b/>
          <w:u w:val="single"/>
        </w:rPr>
        <w:t xml:space="preserve">268063</w:t>
      </w:r>
    </w:p>
    <w:p>
      <w:r>
        <w:t xml:space="preserve">@deathpigeon @gabrielamadej @24bitpessimist @Jebriel enemmän erilaisia filosofisia maailmankatsomuksia samankaltaisesta ajatuksesta. 3/</w:t>
      </w:r>
    </w:p>
    <w:p>
      <w:r>
        <w:rPr>
          <w:b/>
          <w:u w:val="single"/>
        </w:rPr>
        <w:t xml:space="preserve">268064</w:t>
      </w:r>
    </w:p>
    <w:p>
      <w:r>
        <w:t xml:space="preserve">Maksettu Add:</w:t>
        <w:br/>
        <w:t xml:space="preserve"> Sabir Computers:</w:t>
        <w:br/>
        <w:t xml:space="preserve">Kannettavat tietokoneet, I.T Stuff, CCTV-kamerat, aurinko,</w:t>
        <w:br/>
        <w:t xml:space="preserve">LED, tulostin &amp;; väriaineet</w:t>
        <w:br/>
        <w:t xml:space="preserve">Vastapäätä Janan Pilao Main Bazar Karak</w:t>
        <w:br/>
        <w:t xml:space="preserve">03348682763</w:t>
      </w:r>
    </w:p>
    <w:p>
      <w:r>
        <w:rPr>
          <w:b/>
          <w:u w:val="single"/>
        </w:rPr>
        <w:t xml:space="preserve">268065</w:t>
      </w:r>
    </w:p>
    <w:p>
      <w:r>
        <w:t xml:space="preserve">.@henson_era @TreySifuentes En oikeastaan tunne huonoa omaatuntoa Aaronin puolesta niin paljon kuin pelkään teitä kaikkia nyt, koska ampuisitte minut😂😅.</w:t>
      </w:r>
    </w:p>
    <w:p>
      <w:r>
        <w:rPr>
          <w:b/>
          <w:u w:val="single"/>
        </w:rPr>
        <w:t xml:space="preserve">268066</w:t>
      </w:r>
    </w:p>
    <w:p>
      <w:r>
        <w:t xml:space="preserve">.@RedHatNews raportoi vuoden 2017 tilausliikevaihdon olevan 2,1 miljardia dollaria #tilaus #kertaluonteinen #SaaS https://t.co/0UeumXK8Ie https://t.co/hnwDsluTZZ</w:t>
      </w:r>
    </w:p>
    <w:p>
      <w:r>
        <w:rPr>
          <w:b/>
          <w:u w:val="single"/>
        </w:rPr>
        <w:t xml:space="preserve">268067</w:t>
      </w:r>
    </w:p>
    <w:p>
      <w:r>
        <w:t xml:space="preserve">@OnAirRomeo @MostRequestLive Haluan todella kuulla No Promises by Cheat Codes featuring Demi Lovato #MostRequestedLive #MostRequestedLive</w:t>
      </w:r>
    </w:p>
    <w:p>
      <w:r>
        <w:rPr>
          <w:b/>
          <w:u w:val="single"/>
        </w:rPr>
        <w:t xml:space="preserve">268068</w:t>
      </w:r>
    </w:p>
    <w:p>
      <w:r>
        <w:t xml:space="preserve">@nendoroidtales Samat ihmiset, jotka ajattelevat, että "hallituksen pitäisi tehdä jotain", ajattelevat myös, että "vain hallitus voi tehdä jotain". VOI tehdä jotain."</w:t>
      </w:r>
    </w:p>
    <w:p>
      <w:r>
        <w:rPr>
          <w:b/>
          <w:u w:val="single"/>
        </w:rPr>
        <w:t xml:space="preserve">268069</w:t>
      </w:r>
    </w:p>
    <w:p>
      <w:r>
        <w:t xml:space="preserve">2 eteläistä jääkiekkojoukkuetta. neuvottelevat paitojen valmistajien kanssa näistä uudenlaisista paidoista Ransonille ja Rehakille https://t.co/nyC05ks0jf.</w:t>
      </w:r>
    </w:p>
    <w:p>
      <w:r>
        <w:rPr>
          <w:b/>
          <w:u w:val="single"/>
        </w:rPr>
        <w:t xml:space="preserve">268070</w:t>
      </w:r>
    </w:p>
    <w:p>
      <w:r>
        <w:t xml:space="preserve">@IamRitty 🚨NewMixtape🚨</w:t>
        <w:br/>
        <w:t xml:space="preserve">⛄YungFrost⛄ 💯OffDribbz💯 🎵MusicWithAMessage🎵</w:t>
        <w:br/>
        <w:t xml:space="preserve">#Livemixtapes</w:t>
        <w:br/>
        <w:br/>
        <w:t xml:space="preserve">🎧https://t.co/fUxK7u8t7e 🎧</w:t>
        <w:br/>
        <w:br/>
        <w:t xml:space="preserve"/>
        <w:t xml:space="preserve">SRGdUp</w:t>
        <w:br/>
        <w:t xml:space="preserve">👻YungFrost614</w:t>
      </w:r>
    </w:p>
    <w:p>
      <w:r>
        <w:rPr>
          <w:b/>
          <w:u w:val="single"/>
        </w:rPr>
        <w:t xml:space="preserve">268071</w:t>
      </w:r>
    </w:p>
    <w:p>
      <w:r>
        <w:t xml:space="preserve">Fidžin poliisi kehottaa puuttumaan tapauksiin, joissa lapset joutuvat väkivaltarikosten, kuten... https://t.co/GLgbTupSFt ...</w:t>
      </w:r>
    </w:p>
    <w:p>
      <w:r>
        <w:rPr>
          <w:b/>
          <w:u w:val="single"/>
        </w:rPr>
        <w:t xml:space="preserve">268072</w:t>
      </w:r>
    </w:p>
    <w:p>
      <w:r>
        <w:t xml:space="preserve">@MaywardEchelon @angelolaguador1 @MWNinjas_TWN @MaywardExplorer @MWNinjas_KSA @Spoiledgenius1 @MWNinjas_AUS @MAYWARDPH_CAV @MayWardGlobals @MWNinjas_BCN @MWFlyersUAEOFC H ja P???</w:t>
      </w:r>
    </w:p>
    <w:p>
      <w:r>
        <w:rPr>
          <w:b/>
          <w:u w:val="single"/>
        </w:rPr>
        <w:t xml:space="preserve">268073</w:t>
      </w:r>
    </w:p>
    <w:p>
      <w:r>
        <w:t xml:space="preserve">Ympäristövirasto vastustaa jälleen UKOG:n South Downsin öljynporaussuunnitelmia https://t.co/22QGYvQwzW via @ruthhayhurst</w:t>
      </w:r>
    </w:p>
    <w:p>
      <w:r>
        <w:rPr>
          <w:b/>
          <w:u w:val="single"/>
        </w:rPr>
        <w:t xml:space="preserve">268074</w:t>
      </w:r>
    </w:p>
    <w:p>
      <w:r>
        <w:t xml:space="preserve">Sain ratkaistua One Clue Crossword -arvoituksen.</w:t>
        <w:t xml:space="preserve">Pelaa nyt ilmaiseksi!</w:t>
        <w:br/>
        <w:t xml:space="preserve">https://t.co/APPrSVrEXS #OneClueCrossword https://t.co/vPqPXg3O8M</w:t>
      </w:r>
    </w:p>
    <w:p>
      <w:r>
        <w:rPr>
          <w:b/>
          <w:u w:val="single"/>
        </w:rPr>
        <w:t xml:space="preserve">268075</w:t>
      </w:r>
    </w:p>
    <w:p>
      <w:r>
        <w:t xml:space="preserve">@KellyannePolls @POTUS Hänet tuomitaan aikuisena saalistajana, joka rukoilee naisia, äitinä sinun pitäisi hävetä, että puolustat Trumpia, pillunryöstäjää. Häpeä SINÄ!</w:t>
      </w:r>
    </w:p>
    <w:p>
      <w:r>
        <w:rPr>
          <w:b/>
          <w:u w:val="single"/>
        </w:rPr>
        <w:t xml:space="preserve">268076</w:t>
      </w:r>
    </w:p>
    <w:p>
      <w:r>
        <w:t xml:space="preserve">Tilastot osoittavat, että 32 prosentissa tapauksista ryöstäjä ampuu uhrin.</w:t>
        <w:br/>
        <w:t xml:space="preserve"> Todennäköisesti olet kolmas tai neljäs... https://t.co/mgZOGtoJU8...</w:t>
      </w:r>
    </w:p>
    <w:p>
      <w:r>
        <w:rPr>
          <w:b/>
          <w:u w:val="single"/>
        </w:rPr>
        <w:t xml:space="preserve">268077</w:t>
      </w:r>
    </w:p>
    <w:p>
      <w:r>
        <w:t xml:space="preserve">@Plugjoey @_nickisyodadaddy @BroDumb @203GX @BleacherReport lol. Isopallon pointti pienemmille joukkueille on tehdä sitä, koska kukaan muu ei osaa. Mitä sä oikein tarkoitat?</w:t>
      </w:r>
    </w:p>
    <w:p>
      <w:r>
        <w:rPr>
          <w:b/>
          <w:u w:val="single"/>
        </w:rPr>
        <w:t xml:space="preserve">268078</w:t>
      </w:r>
    </w:p>
    <w:p>
      <w:r>
        <w:t xml:space="preserve">Järjestäjä @MoxieNipsy kertoi meille viikonlopun LUXE-esittelystä! Lue siitä: https://t.co/S92j9TWPSc @dailytimesin kautta.</w:t>
      </w:r>
    </w:p>
    <w:p>
      <w:r>
        <w:rPr>
          <w:b/>
          <w:u w:val="single"/>
        </w:rPr>
        <w:t xml:space="preserve">268079</w:t>
      </w:r>
    </w:p>
    <w:p>
      <w:r>
        <w:t xml:space="preserve">Mikä on suosikkimakusi? #key360nutrition #xfuel #destroyinglimits #ILoveKEY360 https://t.co/p0c4Mz7UBx https://t.co/p0c4Mz7UBx</w:t>
      </w:r>
    </w:p>
    <w:p>
      <w:r>
        <w:rPr>
          <w:b/>
          <w:u w:val="single"/>
        </w:rPr>
        <w:t xml:space="preserve">268080</w:t>
      </w:r>
    </w:p>
    <w:p>
      <w:r>
        <w:t xml:space="preserve">Aioin streamata minulle avaamalla omenakortit lulsille, mutta tajusin, että minulla olisi yli 7k, kun olen saanut ne valmiiksi. Se kestää ikuisesti D: https://t.co/wt6Uo4mwAG</w:t>
      </w:r>
    </w:p>
    <w:p>
      <w:r>
        <w:rPr>
          <w:b/>
          <w:u w:val="single"/>
        </w:rPr>
        <w:t xml:space="preserve">268081</w:t>
      </w:r>
    </w:p>
    <w:p>
      <w:r>
        <w:t xml:space="preserve">Manchester United on pysynyt 20 ottelua tappiottomana lokakuusta lähtien ja noussut kuudennelta sijalta kuudenneksi.</w:t>
        <w:br/>
        <w:br/>
        <w:t xml:space="preserve"> #Respect</w:t>
      </w:r>
    </w:p>
    <w:p>
      <w:r>
        <w:rPr>
          <w:b/>
          <w:u w:val="single"/>
        </w:rPr>
        <w:t xml:space="preserve">268082</w:t>
      </w:r>
    </w:p>
    <w:p>
      <w:r>
        <w:t xml:space="preserve">#OhioMBE: #Kokosing Industrial pyytää tarjouksia #Cincinnati Lick Run Valley Conveyance System -hankkeesta. #bidnotices https://t.co/F6Fz62wCS6</w:t>
      </w:r>
    </w:p>
    <w:p>
      <w:r>
        <w:rPr>
          <w:b/>
          <w:u w:val="single"/>
        </w:rPr>
        <w:t xml:space="preserve">268083</w:t>
      </w:r>
    </w:p>
    <w:p>
      <w:r>
        <w:t xml:space="preserve">#Steelers 2017 NFL Draft Player Profiles: Grambling State WR Chad Williams https://t.co/SY394qCxEm #HereWeGo https://t.co/oD5LUDRH9V</w:t>
      </w:r>
    </w:p>
    <w:p>
      <w:r>
        <w:rPr>
          <w:b/>
          <w:u w:val="single"/>
        </w:rPr>
        <w:t xml:space="preserve">268084</w:t>
      </w:r>
    </w:p>
    <w:p>
      <w:r>
        <w:t xml:space="preserve">Sasha on ottanut yhden joukkueen puolesta 😭 mutta tuo hänen zombie walker -kohtauksensa oli maaginen. Mä hyväksyn sen! #TheWalkingDeadUK</w:t>
      </w:r>
    </w:p>
    <w:p>
      <w:r>
        <w:rPr>
          <w:b/>
          <w:u w:val="single"/>
        </w:rPr>
        <w:t xml:space="preserve">268085</w:t>
      </w:r>
    </w:p>
    <w:p>
      <w:r>
        <w:t xml:space="preserve">Vuosipäiväviikonloppu #miamissa @Aristertw ja minä yövymme siellä jossain 🌴 https://t.co/9faV7H0vYA</w:t>
      </w:r>
    </w:p>
    <w:p>
      <w:r>
        <w:rPr>
          <w:b/>
          <w:u w:val="single"/>
        </w:rPr>
        <w:t xml:space="preserve">268086</w:t>
      </w:r>
    </w:p>
    <w:p>
      <w:r>
        <w:t xml:space="preserve">@MirrorDarren Huono puolustus, vaikka hän pystyi tekemään sen, käveli vain Johnsonin ohi ja pam, se olen minä, joka olen Stoke-fani. Ndidis paljon parempi maali #LEISTK</w:t>
      </w:r>
    </w:p>
    <w:p>
      <w:r>
        <w:rPr>
          <w:b/>
          <w:u w:val="single"/>
        </w:rPr>
        <w:t xml:space="preserve">268087</w:t>
      </w:r>
    </w:p>
    <w:p>
      <w:r>
        <w:t xml:space="preserve">Wizkid toimittaa Draken kanssa odotetun kappaleensa "Come Closer". https://t.co/cMtB95zdyN https://t.co/b4WDZVYRFn https://t.co/b4WDZVYRFn</w:t>
      </w:r>
    </w:p>
    <w:p>
      <w:r>
        <w:rPr>
          <w:b/>
          <w:u w:val="single"/>
        </w:rPr>
        <w:t xml:space="preserve">268088</w:t>
      </w:r>
    </w:p>
    <w:p>
      <w:r>
        <w:t xml:space="preserve">Kiitos kaikille, jotka tulivat ulos ja valvoivat koko yön hemmotellakseen @VeraSkyLivea, me mursimme hänen tavoitteensa ja nyt on aika valmistautua xbiziin https://t.co/SJMWVH3Ilh.</w:t>
      </w:r>
    </w:p>
    <w:p>
      <w:r>
        <w:rPr>
          <w:b/>
          <w:u w:val="single"/>
        </w:rPr>
        <w:t xml:space="preserve">268089</w:t>
      </w:r>
    </w:p>
    <w:p>
      <w:r>
        <w:t xml:space="preserve">@NaijaRoyale He kuulostavat mustilta miehiltä ja valkoisilta ihmisiltä "ei kaikki" ja "olimme kaikki tässä yhdessä" -retoriikalla. Olen nigerialainen, joten pidän huolen omista asioistani.</w:t>
      </w:r>
    </w:p>
    <w:p>
      <w:r>
        <w:rPr>
          <w:b/>
          <w:u w:val="single"/>
        </w:rPr>
        <w:t xml:space="preserve">268090</w:t>
      </w:r>
    </w:p>
    <w:p>
      <w:r>
        <w:t xml:space="preserve">Oletko lukenut apteekin omistajien Ray ja Saad Dinnon vieraskolumnin baystateparent-lehdessä? https://t.co/3lyNccxXJf ...</w:t>
      </w:r>
    </w:p>
    <w:p>
      <w:r>
        <w:rPr>
          <w:b/>
          <w:u w:val="single"/>
        </w:rPr>
        <w:t xml:space="preserve">268091</w:t>
      </w:r>
    </w:p>
    <w:p>
      <w:r>
        <w:t xml:space="preserve">@SBlum2711 Voittotodennäköisyydet ovat vitun hauskoja! Heidän pitäisi laittaa kuva @GeorgeCicakista grafiikan viereen.</w:t>
      </w:r>
    </w:p>
    <w:p>
      <w:r>
        <w:rPr>
          <w:b/>
          <w:u w:val="single"/>
        </w:rPr>
        <w:t xml:space="preserve">268092</w:t>
      </w:r>
    </w:p>
    <w:p>
      <w:r>
        <w:t xml:space="preserve">@Jlo65717262 @MadameAmorPower @itsMadamLucy @TrisQuatro18 @spinsterAtashi @closetmayward aww sweet. Hello din ❤️</w:t>
      </w:r>
    </w:p>
    <w:p>
      <w:r>
        <w:rPr>
          <w:b/>
          <w:u w:val="single"/>
        </w:rPr>
        <w:t xml:space="preserve">268093</w:t>
      </w:r>
    </w:p>
    <w:p>
      <w:r>
        <w:t xml:space="preserve">Etkö pääse @hsrpp2017? Twiittaamme konferenssista käyttäen #hsrpp2017, jotta voit seurata tapahtumia @rpharms https://t.co/Qwx9dfYxVD.</w:t>
      </w:r>
    </w:p>
    <w:p>
      <w:r>
        <w:rPr>
          <w:b/>
          <w:u w:val="single"/>
        </w:rPr>
        <w:t xml:space="preserve">268094</w:t>
      </w:r>
    </w:p>
    <w:p>
      <w:r>
        <w:t xml:space="preserve">Attn 1st Time Buyers! #Barrie #Realestate Soita Matthew Kindou @ 705-431-7771 tai https://t.co/0iUslYyUk8 4 info https://t.co/ho0KumHYNj https://t.co/jOMRUKJw5O</w:t>
      </w:r>
    </w:p>
    <w:p>
      <w:r>
        <w:rPr>
          <w:b/>
          <w:u w:val="single"/>
        </w:rPr>
        <w:t xml:space="preserve">268095</w:t>
      </w:r>
    </w:p>
    <w:p>
      <w:r>
        <w:t xml:space="preserve">@BluDragonGal Ne kaatuvat ja palavat lopulta. Minusta olet upea, mikä jos mietit, on PALJON vaikuttavampaa kuin jonkun vihaajan Rando :D :D</w:t>
      </w:r>
    </w:p>
    <w:p>
      <w:r>
        <w:rPr>
          <w:b/>
          <w:u w:val="single"/>
        </w:rPr>
        <w:t xml:space="preserve">268096</w:t>
      </w:r>
    </w:p>
    <w:p>
      <w:r>
        <w:t xml:space="preserve">@Battlefield @Xbox #FridayNightBattlefield Kiehtovia koiratappeluita ja nimien ottamista. Kaksi lempiasioitani!!! https://t.co/turLoBC8QY</w:t>
      </w:r>
    </w:p>
    <w:p>
      <w:r>
        <w:rPr>
          <w:b/>
          <w:u w:val="single"/>
        </w:rPr>
        <w:t xml:space="preserve">268097</w:t>
      </w:r>
    </w:p>
    <w:p>
      <w:r>
        <w:t xml:space="preserve">Paljon rakkautta + kunnioitusta @russwest44 sitomiseen Big O trip-dubs tänään. Dude on voima ja selkeä #MVP.  Puhumattakaan @UCLA alum!</w:t>
      </w:r>
    </w:p>
    <w:p>
      <w:r>
        <w:rPr>
          <w:b/>
          <w:u w:val="single"/>
        </w:rPr>
        <w:t xml:space="preserve">268098</w:t>
      </w:r>
    </w:p>
    <w:p>
      <w:r>
        <w:t xml:space="preserve">Karuga, Cap valvovat #KenyaCup Top Six Playoff Fixtures https://t.co/xhnkMArdtb https://t.co/FC2IWaJmov https://t.co/FC2IWaJmov</w:t>
      </w:r>
    </w:p>
    <w:p>
      <w:r>
        <w:rPr>
          <w:b/>
          <w:u w:val="single"/>
        </w:rPr>
        <w:t xml:space="preserve">268099</w:t>
      </w:r>
    </w:p>
    <w:p>
      <w:r>
        <w:t xml:space="preserve">🌟 UUSI VALIKKO!!!! Pidä silmällä UUTTA ruokalistaa, joka julkaistaan huomenna illalla. Ensimmäiset 5 varausta, me... https://t.co/YJnjCGTClS...</w:t>
      </w:r>
    </w:p>
    <w:p>
      <w:r>
        <w:rPr>
          <w:b/>
          <w:u w:val="single"/>
        </w:rPr>
        <w:t xml:space="preserve">268100</w:t>
      </w:r>
    </w:p>
    <w:p>
      <w:r>
        <w:t xml:space="preserve">Tämä joukkue on suorastaan 🔥, tulee tyhjästä maukkaalla joukkueen nimellä!!!!  Keitä nämä kaverit ovat? https://t.co/Mc1S9YQtTg</w:t>
      </w:r>
    </w:p>
    <w:p>
      <w:r>
        <w:rPr>
          <w:b/>
          <w:u w:val="single"/>
        </w:rPr>
        <w:t xml:space="preserve">268101</w:t>
      </w:r>
    </w:p>
    <w:p>
      <w:r>
        <w:t xml:space="preserve">Katsokaa, kuka on kauhean innoissaan puolet päästään kiharoissa @emergencytiara lähempänä keikkaa... https://t.co/SIqJDZCqRX.</w:t>
      </w:r>
    </w:p>
    <w:p>
      <w:r>
        <w:rPr>
          <w:b/>
          <w:u w:val="single"/>
        </w:rPr>
        <w:t xml:space="preserve">268102</w:t>
      </w:r>
    </w:p>
    <w:p>
      <w:r>
        <w:t xml:space="preserve">Rakastan sitä, että @DisneyStudios julkaisee uusia @Disney-elokuvia varten teattereissa yhteislauluja! #nostalgic #disney #karaoke https://t.co/6IxFnwDU2i</w:t>
      </w:r>
    </w:p>
    <w:p>
      <w:r>
        <w:rPr>
          <w:b/>
          <w:u w:val="single"/>
        </w:rPr>
        <w:t xml:space="preserve">268103</w:t>
      </w:r>
    </w:p>
    <w:p>
      <w:r>
        <w:t xml:space="preserve">Kaksi epäonnistumista terveydenhuollossa. Kaksi epäonnistumista matkustuskiellon osalta. En malta odottaa, missä Rump epäonnistuu seuraavaksi.</w:t>
      </w:r>
    </w:p>
    <w:p>
      <w:r>
        <w:rPr>
          <w:b/>
          <w:u w:val="single"/>
        </w:rPr>
        <w:t xml:space="preserve">268104</w:t>
      </w:r>
    </w:p>
    <w:p>
      <w:r>
        <w:t xml:space="preserve">@worldgoneweird Itse asiassa minua nolottaa myöntää tämä, mutta olen republikaani.  Ja nuo ovat silti kaksi eri asiaa.</w:t>
      </w:r>
    </w:p>
    <w:p>
      <w:r>
        <w:rPr>
          <w:b/>
          <w:u w:val="single"/>
        </w:rPr>
        <w:t xml:space="preserve">268105</w:t>
      </w:r>
    </w:p>
    <w:p>
      <w:r>
        <w:t xml:space="preserve">@RailMinIndia</w:t>
        <w:br/>
        <w:t xml:space="preserve">opiskelijat.En edes tiedä, saanko huomenna samassa vaunussa (S4) paikat lopuille viidelle opiskelijalle</w:t>
      </w:r>
    </w:p>
    <w:p>
      <w:r>
        <w:rPr>
          <w:b/>
          <w:u w:val="single"/>
        </w:rPr>
        <w:t xml:space="preserve">268106</w:t>
      </w:r>
    </w:p>
    <w:p>
      <w:r>
        <w:t xml:space="preserve">Kiitos @OPSkinsGO! Kilpailen arvonnassasi @UnikrnCo. Käytä url-osoitettani saadaksesi ilmaiset liput heti: https://t.co/Kqbj3NucyO #esports</w:t>
      </w:r>
    </w:p>
    <w:p>
      <w:r>
        <w:rPr>
          <w:b/>
          <w:u w:val="single"/>
        </w:rPr>
        <w:t xml:space="preserve">268107</w:t>
      </w:r>
    </w:p>
    <w:p>
      <w:r>
        <w:t xml:space="preserve">@ChannonRose voisitko jakaa treenirutiinisi, koska minäkin olen yrittänyt rakentaa 🍑! Kiitos jo etukäteen!❤️</w:t>
      </w:r>
    </w:p>
    <w:p>
      <w:r>
        <w:rPr>
          <w:b/>
          <w:u w:val="single"/>
        </w:rPr>
        <w:t xml:space="preserve">268108</w:t>
      </w:r>
    </w:p>
    <w:p>
      <w:r>
        <w:t xml:space="preserve">70+ yo mies istuu minua vastapäätä rn ja saa pedikyyrin samalla kun juo Miller Lite #tgiftoyousir</w:t>
      </w:r>
    </w:p>
    <w:p>
      <w:r>
        <w:rPr>
          <w:b/>
          <w:u w:val="single"/>
        </w:rPr>
        <w:t xml:space="preserve">268109</w:t>
      </w:r>
    </w:p>
    <w:p>
      <w:r>
        <w:t xml:space="preserve">.@stranahan on #Periscope: Valkoisessa talossa tapahtuvasta vallankaappauksesta... AINOASTAAN TRUMPIN KANNATTAJAT https://t.co/9trb6FXY1i https://t.co/9trb6FXY1i</w:t>
      </w:r>
    </w:p>
    <w:p>
      <w:r>
        <w:rPr>
          <w:b/>
          <w:u w:val="single"/>
        </w:rPr>
        <w:t xml:space="preserve">268110</w:t>
      </w:r>
    </w:p>
    <w:p>
      <w:r>
        <w:t xml:space="preserve">@teekaydraper @lsarsour #ImWithThem #resist #persist</w:t>
        <w:br/>
        <w:t xml:space="preserve">@lsarsour @womensmarch Teet minut ylpeäksi siitä, että olen nainen!❤️💛💚💙💜 https://t.co/XWXt3bQCT6</w:t>
      </w:r>
    </w:p>
    <w:p>
      <w:r>
        <w:rPr>
          <w:b/>
          <w:u w:val="single"/>
        </w:rPr>
        <w:t xml:space="preserve">268111</w:t>
      </w:r>
    </w:p>
    <w:p>
      <w:r>
        <w:t xml:space="preserve">@SusanBe69638041 @Gris_Bunny @marciacarly @Rachel_BeBe30 @brianmciver7244 @pennylilac @BuntinWb @davekennedy6 @DobsonJane @suesue1000 @SuePeace1 Doing ok ta. Aiotko laittaa kattilan päälle? Lol. 🌞🌞🌞</w:t>
      </w:r>
    </w:p>
    <w:p>
      <w:r>
        <w:rPr>
          <w:b/>
          <w:u w:val="single"/>
        </w:rPr>
        <w:t xml:space="preserve">268112</w:t>
      </w:r>
    </w:p>
    <w:p>
      <w:r>
        <w:t xml:space="preserve">Klikkaa alla olevaa linkkiä ja aloita tänään tai</w:t>
        <w:br/>
        <w:t xml:space="preserve">Soita 0161 791 0557</w:t>
        <w:br/>
        <w:t xml:space="preserve">https://t.co/CjhPKz3s8e</w:t>
        <w:br/>
        <w:t xml:space="preserve">#pensionreview #pensions #pensions #retirement #pensions https://t.co/Bwnin1414n</w:t>
      </w:r>
    </w:p>
    <w:p>
      <w:r>
        <w:rPr>
          <w:b/>
          <w:u w:val="single"/>
        </w:rPr>
        <w:t xml:space="preserve">268113</w:t>
      </w:r>
    </w:p>
    <w:p>
      <w:r>
        <w:t xml:space="preserve">Rangers vs. Ilves Tampereen otteluohjelmaan vuodelta 1986 kokonaisuudessaan Flickrissä</w:t>
        <w:br/>
        <w:t xml:space="preserve">https://t.co/KANpZeOtlt https://t.co/2F4877CHeA https://t.co/2F4877CHeA</w:t>
      </w:r>
    </w:p>
    <w:p>
      <w:r>
        <w:rPr>
          <w:b/>
          <w:u w:val="single"/>
        </w:rPr>
        <w:t xml:space="preserve">268114</w:t>
      </w:r>
    </w:p>
    <w:p>
      <w:r>
        <w:t xml:space="preserve">@jamosfoundation Zlatanin ei pitäisi olla kentällä. Olisi pitänyt saada sama pelikielto kuin Mings, mutta pelaa Utd:ssa niin.....</w:t>
      </w:r>
    </w:p>
    <w:p>
      <w:r>
        <w:rPr>
          <w:b/>
          <w:u w:val="single"/>
        </w:rPr>
        <w:t xml:space="preserve">268115</w:t>
      </w:r>
    </w:p>
    <w:p>
      <w:r>
        <w:t xml:space="preserve">Niin tänään töissä kysyin kaverilta mitä hän haluaa juoda ja hän sanoi "otan kyrpää" kokiksen sijaan😂😂😂😂</w:t>
      </w:r>
    </w:p>
    <w:p>
      <w:r>
        <w:rPr>
          <w:b/>
          <w:u w:val="single"/>
        </w:rPr>
        <w:t xml:space="preserve">268116</w:t>
      </w:r>
    </w:p>
    <w:p>
      <w:r>
        <w:t xml:space="preserve">Oxford Street! #streetstyle #oxfordstreet #oxfordstreetstyle oxfordstreetw1 london troy_wise 5by5forever #london #londonstyle #ldn #muoti... https://t.co/nrf7pAP1W7</w:t>
      </w:r>
    </w:p>
    <w:p>
      <w:r>
        <w:rPr>
          <w:b/>
          <w:u w:val="single"/>
        </w:rPr>
        <w:t xml:space="preserve">268117</w:t>
      </w:r>
    </w:p>
    <w:p>
      <w:r>
        <w:t xml:space="preserve">Tuleva R&amp;amp;B-artisti Jacquees esiintyy Flintissä ensi kuussa ja tarjoamme erikoisalennuksen... https://t.co/rP8T7jYmXh</w:t>
      </w:r>
    </w:p>
    <w:p>
      <w:r>
        <w:rPr>
          <w:b/>
          <w:u w:val="single"/>
        </w:rPr>
        <w:t xml:space="preserve">268118</w:t>
      </w:r>
    </w:p>
    <w:p>
      <w:r>
        <w:t xml:space="preserve">@YouTube hei, tätä on tapahtunut jo ainakin kuukauden ajan. Jatkuva videon jäätyminen ja äänen toistaminen jatkuu. Onko ratkaisua pian?</w:t>
      </w:r>
    </w:p>
    <w:p>
      <w:r>
        <w:rPr>
          <w:b/>
          <w:u w:val="single"/>
        </w:rPr>
        <w:t xml:space="preserve">268119</w:t>
      </w:r>
    </w:p>
    <w:p>
      <w:r>
        <w:t xml:space="preserve">@bk2128 ainakin antaa virallisen otsikon, näytä uusi aragami kunnolla &amp;amp; Näytä uusi päähenkilö &amp;amp; irstas sankaritar suunnittelu ( ͡° ͜ʖ ͡°)</w:t>
      </w:r>
    </w:p>
    <w:p>
      <w:r>
        <w:rPr>
          <w:b/>
          <w:u w:val="single"/>
        </w:rPr>
        <w:t xml:space="preserve">268120</w:t>
      </w:r>
    </w:p>
    <w:p>
      <w:r>
        <w:t xml:space="preserve">Jos tunnet koodauksesta kiinnostuneen lukiolaisen, kannusta häntä rekisteröitymään Code Quest -tiimiin jo tänään</w:t>
        <w:br/>
        <w:br/>
        <w:t xml:space="preserve">https://t.co/5r8nsmmlEG https://t.co/NUvX2Pp7K6</w:t>
      </w:r>
    </w:p>
    <w:p>
      <w:r>
        <w:rPr>
          <w:b/>
          <w:u w:val="single"/>
        </w:rPr>
        <w:t xml:space="preserve">268121</w:t>
      </w:r>
    </w:p>
    <w:p>
      <w:r>
        <w:t xml:space="preserve">Maanantaivitsi: Palkkasin juuri lastenhoitajan suojaamaan internetini viruksilta. Kutsun häntä nimellä Nannie McAfee! https://t.co/dPsNMzWvPV https://t.co/NASG69R7V5 https://t.co/NASG69R7V5</w:t>
      </w:r>
    </w:p>
    <w:p>
      <w:r>
        <w:rPr>
          <w:b/>
          <w:u w:val="single"/>
        </w:rPr>
        <w:t xml:space="preserve">268122</w:t>
      </w:r>
    </w:p>
    <w:p>
      <w:r>
        <w:t xml:space="preserve">Lainaus pohdittavaksi: Pelkään sitä, mitä oikeat ihmiset tekevät muille oikeille ihmisille." "En pelkää ihmissusia, vampyyrejä tai kummitushotelleja, vaan sitä, mitä oikeat ihmiset tekevät muille oikeille ihmisille."</w:t>
      </w:r>
    </w:p>
    <w:p>
      <w:r>
        <w:rPr>
          <w:b/>
          <w:u w:val="single"/>
        </w:rPr>
        <w:t xml:space="preserve">268123</w:t>
      </w:r>
    </w:p>
    <w:p>
      <w:r>
        <w:t xml:space="preserve">Suuri kiitos Cairns Wildlife Domelle, joka otti aikaa tulla kouluumme ja näyttää kaikille heidän söpö... https://t.co/UA0dYhsIeY ...</w:t>
      </w:r>
    </w:p>
    <w:p>
      <w:r>
        <w:rPr>
          <w:b/>
          <w:u w:val="single"/>
        </w:rPr>
        <w:t xml:space="preserve">268124</w:t>
      </w:r>
    </w:p>
    <w:p>
      <w:r>
        <w:t xml:space="preserve">Tilaa #Voltron Lions noutoa varten #FWA2017!</w:t>
        <w:br/>
        <w:br/>
        <w:t xml:space="preserve">--- nightengale@nightengale.org ---</w:t>
        <w:br/>
        <w:br/>
        <w:t xml:space="preserve">Me... https://t</w:t>
      </w:r>
    </w:p>
    <w:p>
      <w:r>
        <w:rPr>
          <w:b/>
          <w:u w:val="single"/>
        </w:rPr>
        <w:t xml:space="preserve">268125</w:t>
      </w:r>
    </w:p>
    <w:p>
      <w:r>
        <w:t xml:space="preserve">BP Podcast 203: Sopimusten, rahoituksen, urakoitsijoiden ja mentoreiden löytäminen Matt ja Liz Fairclothin kanssa https://t.co/sqFvMnNak8</w:t>
      </w:r>
    </w:p>
    <w:p>
      <w:r>
        <w:rPr>
          <w:b/>
          <w:u w:val="single"/>
        </w:rPr>
        <w:t xml:space="preserve">268126</w:t>
      </w:r>
    </w:p>
    <w:p>
      <w:r>
        <w:t xml:space="preserve">Consultor Abap / Workflow</w:t>
        <w:br/>
        <w:t xml:space="preserve">- Madrid-</w:t>
        <w:br/>
        <w:t xml:space="preserve">Enlace: &amp;lt;&amp;lt;&amp;lt;&amp;lt; https://t.co/w26tV5jFeM &amp;gt;&amp;gt;&amp;</w:t>
        <w:br/>
        <w:t xml:space="preserve">#PymesUnidas</w:t>
      </w:r>
    </w:p>
    <w:p>
      <w:r>
        <w:rPr>
          <w:b/>
          <w:u w:val="single"/>
        </w:rPr>
        <w:t xml:space="preserve">268127</w:t>
      </w:r>
    </w:p>
    <w:p>
      <w:r>
        <w:t xml:space="preserve">On paikka, jonne menen , jossa kukaan ei tunne minua , Se ei ole yksinäistä Se on tarpeellinen asia , Se on paikka, jonka keksin ❤️</w:t>
      </w:r>
    </w:p>
    <w:p>
      <w:r>
        <w:rPr>
          <w:b/>
          <w:u w:val="single"/>
        </w:rPr>
        <w:t xml:space="preserve">268128</w:t>
      </w:r>
    </w:p>
    <w:p>
      <w:r>
        <w:t xml:space="preserve">@matt_stanny @lancs_league On paras... edelleen! Loistava esimerkki siitä, että ei tarvitse käyttää paljon rahaa saadakseen laadukkaan kaiuttimen!</w:t>
      </w:r>
    </w:p>
    <w:p>
      <w:r>
        <w:rPr>
          <w:b/>
          <w:u w:val="single"/>
        </w:rPr>
        <w:t xml:space="preserve">268129</w:t>
      </w:r>
    </w:p>
    <w:p>
      <w:r>
        <w:t xml:space="preserve">Menetät suuria mahdollisuuksia, kun ujostelet olemasta rehellinen itsellesi, päädyt tyytymään johonkuhun, joka on rakastunut naamioosi &amp;amp; ei sydämeesi.</w:t>
      </w:r>
    </w:p>
    <w:p>
      <w:r>
        <w:rPr>
          <w:b/>
          <w:u w:val="single"/>
        </w:rPr>
        <w:t xml:space="preserve">268130</w:t>
      </w:r>
    </w:p>
    <w:p>
      <w:r>
        <w:t xml:space="preserve">@thelolguy301 @Roblox @DavidBaszucki Teen liikegrafiikkaa/videokuvausta päivätyössäni, ja halusin vain kertoa sinulle, että tämä on fantastinen ja olet tehnyt hienoa työtä!!!</w:t>
      </w:r>
    </w:p>
    <w:p>
      <w:r>
        <w:rPr>
          <w:b/>
          <w:u w:val="single"/>
        </w:rPr>
        <w:t xml:space="preserve">268131</w:t>
      </w:r>
    </w:p>
    <w:p>
      <w:r>
        <w:t xml:space="preserve">Haastavat sulkemiset &amp;amp; toimenpiteet miehityksen kääntämiseksi: YAS-keskus, lastentarha, Shuhada-kadun vihannesmarkkinat ja Cinema Hebron. https://t.co/NL70IhNDuu.</w:t>
      </w:r>
    </w:p>
    <w:p>
      <w:r>
        <w:rPr>
          <w:b/>
          <w:u w:val="single"/>
        </w:rPr>
        <w:t xml:space="preserve">268132</w:t>
      </w:r>
    </w:p>
    <w:p>
      <w:r>
        <w:t xml:space="preserve">Tykkäsin @YouTube-videosta https://t.co/nxMO09SLnn IPL 10 : Pune Owner's Tweet Against Dhoni</w:t>
        <w:br/>
        <w:t xml:space="preserve">Fuels New Drama on Twitter</w:t>
        <w:t xml:space="preserve"> RPS:n omistajan</w:t>
      </w:r>
    </w:p>
    <w:p>
      <w:r>
        <w:rPr>
          <w:b/>
          <w:u w:val="single"/>
        </w:rPr>
        <w:t xml:space="preserve">268133</w:t>
      </w:r>
    </w:p>
    <w:p>
      <w:r>
        <w:t xml:space="preserve">@bogsdollox1 @Browny1956 @DavidLOFC täsmälleen, PFA maksaa sen, jos O's ei maksa. Sori Bill, mutta en näe mitään tapahtuvan 'potentiaalisen ostajan' kanssa enkä näe FB:n menevän mihinkään päin</w:t>
      </w:r>
    </w:p>
    <w:p>
      <w:r>
        <w:rPr>
          <w:b/>
          <w:u w:val="single"/>
        </w:rPr>
        <w:t xml:space="preserve">268134</w:t>
      </w:r>
    </w:p>
    <w:p>
      <w:r>
        <w:t xml:space="preserve">@Mzukisi_Qobo @Enghumbhini Loppu on saavutettu. Ei ole enää paljon annettavaa. Joululahjojen tekokoneisto loppuu joulukuussa.</w:t>
      </w:r>
    </w:p>
    <w:p>
      <w:r>
        <w:rPr>
          <w:b/>
          <w:u w:val="single"/>
        </w:rPr>
        <w:t xml:space="preserve">268135</w:t>
      </w:r>
    </w:p>
    <w:p>
      <w:r>
        <w:t xml:space="preserve">Nigerian armeijan 4. prikaatin komentaja on pidättänyt kaksi epäiltyä laitonta jalostamon operaattoria... https://t.co/oXZUqC7AI6...</w:t>
      </w:r>
    </w:p>
    <w:p>
      <w:r>
        <w:rPr>
          <w:b/>
          <w:u w:val="single"/>
        </w:rPr>
        <w:t xml:space="preserve">268136</w:t>
      </w:r>
    </w:p>
    <w:p>
      <w:r>
        <w:t xml:space="preserve">Älkää menkö takaisin! Yksinäisyys on voimakas vetovoima. Vastusta tarvetta! Olet enemmän arvoinen. Odota jotakuta, joka... https://t.co/4gZyLMfmkI</w:t>
      </w:r>
    </w:p>
    <w:p>
      <w:r>
        <w:rPr>
          <w:b/>
          <w:u w:val="single"/>
        </w:rPr>
        <w:t xml:space="preserve">268137</w:t>
      </w:r>
    </w:p>
    <w:p>
      <w:r>
        <w:t xml:space="preserve">@FATMUpdates @flo_tweet Katsoin tätä uudestaan ja uudestaan..niin kaunis ja tämän maailman ulkopuolella. Toivottavasti näen sinut joskus livenä 🤗.</w:t>
      </w:r>
    </w:p>
    <w:p>
      <w:r>
        <w:rPr>
          <w:b/>
          <w:u w:val="single"/>
        </w:rPr>
        <w:t xml:space="preserve">268138</w:t>
      </w:r>
    </w:p>
    <w:p>
      <w:r>
        <w:t xml:space="preserve">Ifeoma White-Thorpe hyväksytään kaikkiin 8 Ivy League -yliopistoon. Tämä on mustien akateemista huippuosaamista 🎓 https://t.co/xMiuZEX9Im https://t.co/xMiuZEX9Im</w:t>
      </w:r>
    </w:p>
    <w:p>
      <w:r>
        <w:rPr>
          <w:b/>
          <w:u w:val="single"/>
        </w:rPr>
        <w:t xml:space="preserve">268139</w:t>
      </w:r>
    </w:p>
    <w:p>
      <w:r>
        <w:t xml:space="preserve">Löysin tämän mahtavan äänitteen "Thooliyile - Chinna Thambi" #Smulesta: https://t.co/u1Kd99xgyD #SingKaraoke</w:t>
      </w:r>
    </w:p>
    <w:p>
      <w:r>
        <w:rPr>
          <w:b/>
          <w:u w:val="single"/>
        </w:rPr>
        <w:t xml:space="preserve">268140</w:t>
      </w:r>
    </w:p>
    <w:p>
      <w:r>
        <w:t xml:space="preserve">@FreshBreakfast_ thanx for 2nd instalment it was awesume #freshbreakfast @MphoMaboi @AngieKhumalo @DJFreshSA @somizi</w:t>
      </w:r>
    </w:p>
    <w:p>
      <w:r>
        <w:rPr>
          <w:b/>
          <w:u w:val="single"/>
        </w:rPr>
        <w:t xml:space="preserve">268141</w:t>
      </w:r>
    </w:p>
    <w:p>
      <w:r>
        <w:t xml:space="preserve">#Arrieta ja #Wainwright molemmat näyttivät teräviltä H2H:ssa, jonka pitäisi olla yksi vaikeimmista otteluista tänä vuonna molemmille.</w:t>
      </w:r>
    </w:p>
    <w:p>
      <w:r>
        <w:rPr>
          <w:b/>
          <w:u w:val="single"/>
        </w:rPr>
        <w:t xml:space="preserve">268142</w:t>
      </w:r>
    </w:p>
    <w:p>
      <w:r>
        <w:t xml:space="preserve">Yritän hiljaa avata ruokakomeron keskellä yötä etsien eväitä. https://t.co/9ZlIWUNNfU</w:t>
      </w:r>
    </w:p>
    <w:p>
      <w:r>
        <w:rPr>
          <w:b/>
          <w:u w:val="single"/>
        </w:rPr>
        <w:t xml:space="preserve">268143</w:t>
      </w:r>
    </w:p>
    <w:p>
      <w:r>
        <w:t xml:space="preserve">Spring Creekissä oli hauskaa tänä iltana!!!!  @HumbleISD_LSE @MsCottrellatLSE #spiritnight https://t.co/VEhgakO11R https://t.co/VEhgakO11R</w:t>
      </w:r>
    </w:p>
    <w:p>
      <w:r>
        <w:rPr>
          <w:b/>
          <w:u w:val="single"/>
        </w:rPr>
        <w:t xml:space="preserve">268144</w:t>
      </w:r>
    </w:p>
    <w:p>
      <w:r>
        <w:t xml:space="preserve">SoundCloud ya es compatible con Chromecast en dispositivos iOS https://t.co/myKXP61uBt https://t.co/JEzW4GUnMa https://t.co/JEzW4GUnMa</w:t>
      </w:r>
    </w:p>
    <w:p>
      <w:r>
        <w:rPr>
          <w:b/>
          <w:u w:val="single"/>
        </w:rPr>
        <w:t xml:space="preserve">268145</w:t>
      </w:r>
    </w:p>
    <w:p>
      <w:r>
        <w:t xml:space="preserve">Hän on myös yksi Super Dangan Ronpa 2:n palaavista hahmoista. Naegi liittyi Future Foundationiin ensimmäisen pelin tapahtumien jälkeen.</w:t>
      </w:r>
    </w:p>
    <w:p>
      <w:r>
        <w:rPr>
          <w:b/>
          <w:u w:val="single"/>
        </w:rPr>
        <w:t xml:space="preserve">268146</w:t>
      </w:r>
    </w:p>
    <w:p>
      <w:r>
        <w:t xml:space="preserve">Suosikkitaiteilijani toiminnassa - @BcDuffey päivänä 2!!! #moccafest #moccafest2017 #taiteilija #sarjakuvat.... https://t.co/6u5LuZ5evG</w:t>
      </w:r>
    </w:p>
    <w:p>
      <w:r>
        <w:rPr>
          <w:b/>
          <w:u w:val="single"/>
        </w:rPr>
        <w:t xml:space="preserve">268147</w:t>
      </w:r>
    </w:p>
    <w:p>
      <w:r>
        <w:t xml:space="preserve">Juominen Gumdrop Mountain by @finbackbrewery/@rarbrew @ The ginger kids sex dungeon and family funplex - https://t.co/Z9w0yIblh9</w:t>
      </w:r>
    </w:p>
    <w:p>
      <w:r>
        <w:rPr>
          <w:b/>
          <w:u w:val="single"/>
        </w:rPr>
        <w:t xml:space="preserve">268148</w:t>
      </w:r>
    </w:p>
    <w:p>
      <w:r>
        <w:t xml:space="preserve">26 dollarin kinkkuvoileipä - kirjaimellisesti kinkku, voi ja leipä - kertoo kaiken D.C.:n ruokailusta @BeckyKrystal https://t.co/g975CJPEAT https://t.co/V8MPKX00in</w:t>
      </w:r>
    </w:p>
    <w:p>
      <w:r>
        <w:rPr>
          <w:b/>
          <w:u w:val="single"/>
        </w:rPr>
        <w:t xml:space="preserve">268149</w:t>
      </w:r>
    </w:p>
    <w:p>
      <w:r>
        <w:t xml:space="preserve">@jamsyartist79 @maxsaunders Hei James kyllä edelleen kiinnostunut &amp;amp; haluaisin tilata yhden kopion kehystämättömänä kiitos ☺ kiitos näyttää hyvältä 👍</w:t>
      </w:r>
    </w:p>
    <w:p>
      <w:r>
        <w:rPr>
          <w:b/>
          <w:u w:val="single"/>
        </w:rPr>
        <w:t xml:space="preserve">268150</w:t>
      </w:r>
    </w:p>
    <w:p>
      <w:r>
        <w:t xml:space="preserve">Ei vain pari lippuja, vaan 2 paria molempiin näyttelyihin! Valmistaudu soittamaan numeroon 701-237-4949 https://t.co/uHPX2AumI6.</w:t>
      </w:r>
    </w:p>
    <w:p>
      <w:r>
        <w:rPr>
          <w:b/>
          <w:u w:val="single"/>
        </w:rPr>
        <w:t xml:space="preserve">268151</w:t>
      </w:r>
    </w:p>
    <w:p>
      <w:r>
        <w:t xml:space="preserve">Tykkäsin @YouTube-videosta @ricegum https://t.co/q9j2w1Nflh TheGabbieShow valehteli hyväksikäytöstä!!!(PARAS DISS TRACK)</w:t>
      </w:r>
    </w:p>
    <w:p>
      <w:r>
        <w:rPr>
          <w:b/>
          <w:u w:val="single"/>
        </w:rPr>
        <w:t xml:space="preserve">268152</w:t>
      </w:r>
    </w:p>
    <w:p>
      <w:r>
        <w:t xml:space="preserve">@triscooter21 Aina on kerrottu, että 1,0-kaltevuus on lähimpänä sitä, että juoksumatto simuloi maantiejuoksua. Toivottavasti siitä on apua.</w:t>
      </w:r>
    </w:p>
    <w:p>
      <w:r>
        <w:rPr>
          <w:b/>
          <w:u w:val="single"/>
        </w:rPr>
        <w:t xml:space="preserve">268153</w:t>
      </w:r>
    </w:p>
    <w:p>
      <w:r>
        <w:t xml:space="preserve">Solar Wind Chimes väri muuttuva LED Outdoor Garden Wind Chime Metal Decor Bell https://t.co/H3IfC3a0Jq https://t.co/8vMX79Ah95</w:t>
      </w:r>
    </w:p>
    <w:p>
      <w:r>
        <w:rPr>
          <w:b/>
          <w:u w:val="single"/>
        </w:rPr>
        <w:t xml:space="preserve">268154</w:t>
      </w:r>
    </w:p>
    <w:p>
      <w:r>
        <w:t xml:space="preserve">Kommentoi StockTwits: millä pääsit sisään, pääsin sisään 1,70:llä ulos 1,90:llä ei mitään hienoa, mutta vihreä https://t.co/PTzZ3MBqnO</w:t>
      </w:r>
    </w:p>
    <w:p>
      <w:r>
        <w:rPr>
          <w:b/>
          <w:u w:val="single"/>
        </w:rPr>
        <w:t xml:space="preserve">268155</w:t>
      </w:r>
    </w:p>
    <w:p>
      <w:r>
        <w:t xml:space="preserve">@_ellishudson oli ihana tavata sinut eilen illalla ... Lewisin uusi paras ystävä hän sanoo ❤💛❤💛 https://t.co/fCXn0zrFHO</w:t>
      </w:r>
    </w:p>
    <w:p>
      <w:r>
        <w:rPr>
          <w:b/>
          <w:u w:val="single"/>
        </w:rPr>
        <w:t xml:space="preserve">268156</w:t>
      </w:r>
    </w:p>
    <w:p>
      <w:r>
        <w:t xml:space="preserve">@lIlocalboy he tekevät tempun, että kun teet veroja, saat joskus rahaa, joten kaikki luulevat, että on hyvä tehdä veroja.</w:t>
      </w:r>
    </w:p>
    <w:p>
      <w:r>
        <w:rPr>
          <w:b/>
          <w:u w:val="single"/>
        </w:rPr>
        <w:t xml:space="preserve">268157</w:t>
      </w:r>
    </w:p>
    <w:p>
      <w:r>
        <w:t xml:space="preserve">Hitto, kiire lentokentälle tänä aamuna ja unohti sekä kelloni &amp;amp; minun Vita. Siitä tulee pitkä lento! ✈️</w:t>
      </w:r>
    </w:p>
    <w:p>
      <w:r>
        <w:rPr>
          <w:b/>
          <w:u w:val="single"/>
        </w:rPr>
        <w:t xml:space="preserve">268158</w:t>
      </w:r>
    </w:p>
    <w:p>
      <w:r>
        <w:t xml:space="preserve">Osallistujamme @AdamDFidlerin Ultimate PA -kurssilla, joka pidettiin Johannesburgissa viime viikolla #personalassistants #koulutus #knowledgeispower https://t.co/gouLKa0Nnn</w:t>
      </w:r>
    </w:p>
    <w:p>
      <w:r>
        <w:rPr>
          <w:b/>
          <w:u w:val="single"/>
        </w:rPr>
        <w:t xml:space="preserve">268159</w:t>
      </w:r>
    </w:p>
    <w:p>
      <w:r>
        <w:t xml:space="preserve">Clarke ja Lexa ovat sielunkumppaneita</w:t>
        <w:br/>
        <w:t xml:space="preserve">Clarke ja Lexa ovat sielunkumppaneita</w:t>
        <w:br/>
        <w:t xml:space="preserve">Clarke ja Lexa ovat sielunkumppaneita</w:t>
        <w:br/>
        <w:t xml:space="preserve">Clarke ja Lexa ovat sielunkumppaneita https://t.co/D6Y3NrBQwJ</w:t>
      </w:r>
    </w:p>
    <w:p>
      <w:r>
        <w:rPr>
          <w:b/>
          <w:u w:val="single"/>
        </w:rPr>
        <w:t xml:space="preserve">268160</w:t>
      </w:r>
    </w:p>
    <w:p>
      <w:r>
        <w:t xml:space="preserve">#GD PEACEMINUSONE PMO SOUNDBAND GOLD (Gold/Rosegold/Silver) </w:t>
        <w:t xml:space="preserve">受付開始💓</w:t>
        <w:br/>
        <w:br/>
        <w:t xml:space="preserve"> →https://t.co/my8HkyqIMf https://t.co/HvJg6UxXzB</w:t>
      </w:r>
    </w:p>
    <w:p>
      <w:r>
        <w:rPr>
          <w:b/>
          <w:u w:val="single"/>
        </w:rPr>
        <w:t xml:space="preserve">268161</w:t>
      </w:r>
    </w:p>
    <w:p>
      <w:r>
        <w:t xml:space="preserve">Bramley Court, Scylla Road | Talo myytävänä Peckhamissa https://t.co/TGwD7k1gH8 #Peckham #propertyforsale</w:t>
      </w:r>
    </w:p>
    <w:p>
      <w:r>
        <w:rPr>
          <w:b/>
          <w:u w:val="single"/>
        </w:rPr>
        <w:t xml:space="preserve">268162</w:t>
      </w:r>
    </w:p>
    <w:p>
      <w:r>
        <w:t xml:space="preserve">Mandu, minäkin olen huono, mutta hän on pahempi, koska hänellä on kumppani. I dont 😂😂 https://t.co/V43cT537be https://t.co/V43cT537be.</w:t>
      </w:r>
    </w:p>
    <w:p>
      <w:r>
        <w:rPr>
          <w:b/>
          <w:u w:val="single"/>
        </w:rPr>
        <w:t xml:space="preserve">268163</w:t>
      </w:r>
    </w:p>
    <w:p>
      <w:r>
        <w:t xml:space="preserve">Yksityiset lohkoketjut Bitcoin-maximalisteille https://t.co/FwsQUdpTNs #bitcoin by #CryptoBitInfo via @c0nvey https://t.co/5BNwC9jxYM</w:t>
      </w:r>
    </w:p>
    <w:p>
      <w:r>
        <w:rPr>
          <w:b/>
          <w:u w:val="single"/>
        </w:rPr>
        <w:t xml:space="preserve">268164</w:t>
      </w:r>
    </w:p>
    <w:p>
      <w:r>
        <w:t xml:space="preserve">Olen oppinut suuren isäni historiasta, etten saa aliarvioida vihamielisyyden merkkejä, jotka tulevat erityisesti läheisiltä ihmisiltä.</w:t>
      </w:r>
    </w:p>
    <w:p>
      <w:r>
        <w:rPr>
          <w:b/>
          <w:u w:val="single"/>
        </w:rPr>
        <w:t xml:space="preserve">268165</w:t>
      </w:r>
    </w:p>
    <w:p>
      <w:r>
        <w:t xml:space="preserve">Automaattinen päivitys huhtikuun 04, 2017 klo 09:45AM ja seuraavat 12 tuntia WBKO_Weather #wbkowx #kywx https://t.co/YcEOnoRqgh https://t.co/YcEOnoRqgh</w:t>
      </w:r>
    </w:p>
    <w:p>
      <w:r>
        <w:rPr>
          <w:b/>
          <w:u w:val="single"/>
        </w:rPr>
        <w:t xml:space="preserve">268166</w:t>
      </w:r>
    </w:p>
    <w:p>
      <w:r>
        <w:t xml:space="preserve">Tehtäväluettelosi on tänään laaja, kun yrität optimistisesti... Lisää Skorpionille https://t.co/6MMGpUU8vQ</w:t>
      </w:r>
    </w:p>
    <w:p>
      <w:r>
        <w:rPr>
          <w:b/>
          <w:u w:val="single"/>
        </w:rPr>
        <w:t xml:space="preserve">268167</w:t>
      </w:r>
    </w:p>
    <w:p>
      <w:r>
        <w:t xml:space="preserve">Jatkuvasti kiistelty Thompson Center johtaa osavaltion uhanalaisimpien historiallisten kohteiden luetteloa</w:t>
        <w:br/>
        <w:t xml:space="preserve">https://t.co/FyZHj08nVZ https://t.co/anuPSZ3vlh</w:t>
      </w:r>
    </w:p>
    <w:p>
      <w:r>
        <w:rPr>
          <w:b/>
          <w:u w:val="single"/>
        </w:rPr>
        <w:t xml:space="preserve">268168</w:t>
      </w:r>
    </w:p>
    <w:p>
      <w:r>
        <w:t xml:space="preserve">@zannkay Ihmettelen, kuinka paljon varhaista ennaltaehkäisyä vältetään korkeiden kustannusten vuoksi, jotta hoito olisi sitten katastrofaalista.</w:t>
      </w:r>
    </w:p>
    <w:p>
      <w:r>
        <w:rPr>
          <w:b/>
          <w:u w:val="single"/>
        </w:rPr>
        <w:t xml:space="preserve">268169</w:t>
      </w:r>
    </w:p>
    <w:p>
      <w:r>
        <w:t xml:space="preserve">@TulsiGabbard älä puhu enää, en voi uskoa, että kongressiedustaja on niin tietämätön perustuslaista. sen takia 🇺 on mennyt 2 helvettiin, sinun epäpätevyytesi on pelottavaa.</w:t>
      </w:r>
    </w:p>
    <w:p>
      <w:r>
        <w:rPr>
          <w:b/>
          <w:u w:val="single"/>
        </w:rPr>
        <w:t xml:space="preserve">268170</w:t>
      </w:r>
    </w:p>
    <w:p>
      <w:r>
        <w:t xml:space="preserve">@REVELATIONKJV DLS:n uusin mixtape ladattiin yli 100 000 kertaa.</w:t>
        <w:t xml:space="preserve">Hanki kopiosi nyt!</w:t>
        <w:br/>
        <w:t xml:space="preserve">https://t.co/fVg1UZL9eg</w:t>
      </w:r>
    </w:p>
    <w:p>
      <w:r>
        <w:rPr>
          <w:b/>
          <w:u w:val="single"/>
        </w:rPr>
        <w:t xml:space="preserve">268171</w:t>
      </w:r>
    </w:p>
    <w:p>
      <w:r>
        <w:t xml:space="preserve">Tässä on 4 (monista) hyödyllisiä lisäosia vimille:</w:t>
        <w:br/>
        <w:t xml:space="preserve">- vim-sensible</w:t>
        <w:br/>
        <w:t xml:space="preserve">- vim-surround</w:t>
        <w:br/>
        <w:t xml:space="preserve">- vim-repeat</w:t>
        <w:br/>
        <w:t xml:space="preserve">- vim-unimpaired</w:t>
        <w:br/>
        <w:br/>
        <w:t xml:space="preserve">Katso https://t.co/FmLWGI9GWj</w:t>
        <w:br/>
        <w:t xml:space="preserve">@tpope</w:t>
      </w:r>
    </w:p>
    <w:p>
      <w:r>
        <w:rPr>
          <w:b/>
          <w:u w:val="single"/>
        </w:rPr>
        <w:t xml:space="preserve">268172</w:t>
      </w:r>
    </w:p>
    <w:p>
      <w:r>
        <w:t xml:space="preserve">Et voi kutittaa itseäsi, koska aivosi erottavat toisistaan odottamattoman ulkoisen kosketuksen ja oman kosketuksesi.</w:t>
      </w:r>
    </w:p>
    <w:p>
      <w:r>
        <w:rPr>
          <w:b/>
          <w:u w:val="single"/>
        </w:rPr>
        <w:t xml:space="preserve">268173</w:t>
      </w:r>
    </w:p>
    <w:p>
      <w:r>
        <w:t xml:space="preserve">@barbiesewandsew @DineshDSouza @LevequeThots Todiste siitä, että heinäsirkkoja on sekä kaksijalkaisia että kuusijalkaisia.</w:t>
      </w:r>
    </w:p>
    <w:p>
      <w:r>
        <w:rPr>
          <w:b/>
          <w:u w:val="single"/>
        </w:rPr>
        <w:t xml:space="preserve">268174</w:t>
      </w:r>
    </w:p>
    <w:p>
      <w:r>
        <w:t xml:space="preserve">Keskituulisuus:5kts, Tuulen suunta:23 °(NE), Puuska Dir:6 °(N), Veden lämpötila:8.3 °C, Puuska:8kts at 06/04/2017 15:54:00</w:t>
      </w:r>
    </w:p>
    <w:p>
      <w:r>
        <w:rPr>
          <w:b/>
          <w:u w:val="single"/>
        </w:rPr>
        <w:t xml:space="preserve">268175</w:t>
      </w:r>
    </w:p>
    <w:p>
      <w:r>
        <w:t xml:space="preserve">Kevät saapuu nopeasti. Oletko valmis ja liikkeellä? Käy tänään ja hyödynnä säästöt. https://t.co/70yYOvajJf.</w:t>
      </w:r>
    </w:p>
    <w:p>
      <w:r>
        <w:rPr>
          <w:b/>
          <w:u w:val="single"/>
        </w:rPr>
        <w:t xml:space="preserve">268176</w:t>
      </w:r>
    </w:p>
    <w:p>
      <w:r>
        <w:t xml:space="preserve">Trump ampuu varoituslaukauksen Bannonin ja Kushnerin välisessä taistelussa - The New York Times https://t.co/nbx6oI1bPj</w:t>
      </w:r>
    </w:p>
    <w:p>
      <w:r>
        <w:rPr>
          <w:b/>
          <w:u w:val="single"/>
        </w:rPr>
        <w:t xml:space="preserve">268177</w:t>
      </w:r>
    </w:p>
    <w:p>
      <w:r>
        <w:t xml:space="preserve">@ManUtd Toivottavasti saamme tänään voiton ja sitten lähdemme liikkeelle, kun Ibra, Ander ja Pogba palaavat pian. Pelatkaa hyvin ja pysykää kunnossa. Luottamus nuoriin #UtdWay</w:t>
      </w:r>
    </w:p>
    <w:p>
      <w:r>
        <w:rPr>
          <w:b/>
          <w:u w:val="single"/>
        </w:rPr>
        <w:t xml:space="preserve">268178</w:t>
      </w:r>
    </w:p>
    <w:p>
      <w:r>
        <w:t xml:space="preserve">Pikkutytön mekon malli 2001 McCall's #3260 Koko CE (3,4,5) Uusi, ei koskaan leikattu https://t.co/1zelW4xZVP https://t.co/S4R85lG8QA https://t.co/S4R85lG8QA</w:t>
      </w:r>
    </w:p>
    <w:p>
      <w:r>
        <w:rPr>
          <w:b/>
          <w:u w:val="single"/>
        </w:rPr>
        <w:t xml:space="preserve">268179</w:t>
      </w:r>
    </w:p>
    <w:p>
      <w:r>
        <w:t xml:space="preserve">https://t.co/Zqf5hGhTbM #nowplaying Bing Crosby &amp;amp; Grace Kelly - "True Love" in #1000oldies #slow #60s</w:t>
      </w:r>
    </w:p>
    <w:p>
      <w:r>
        <w:rPr>
          <w:b/>
          <w:u w:val="single"/>
        </w:rPr>
        <w:t xml:space="preserve">268180</w:t>
      </w:r>
    </w:p>
    <w:p>
      <w:r>
        <w:t xml:space="preserve">@youwontknow Se on 100 % laittomasta jalkakäytävän pyöräliikenteestä ja 100 % pyöräliikenteestä, joka melkein kaataa minut päivittäin.</w:t>
      </w:r>
    </w:p>
    <w:p>
      <w:r>
        <w:rPr>
          <w:b/>
          <w:u w:val="single"/>
        </w:rPr>
        <w:t xml:space="preserve">268181</w:t>
      </w:r>
    </w:p>
    <w:p>
      <w:r>
        <w:t xml:space="preserve">Tyypillinen nainen CA:ssa menettää 289 080 dollaria 40 vuoden uransa aikana. Katso osavaltiosi elinikäinen palkkaero: https://t.co/RGuFjuJlpW.</w:t>
      </w:r>
    </w:p>
    <w:p>
      <w:r>
        <w:rPr>
          <w:b/>
          <w:u w:val="single"/>
        </w:rPr>
        <w:t xml:space="preserve">268182</w:t>
      </w:r>
    </w:p>
    <w:p>
      <w:r>
        <w:t xml:space="preserve">Vaimoni tarvitsee uudistumista, hänen on täytyttävä hengellä. Tarvitsen vapaaehtoisen. Tarvitsen nuoren mustan miehen. #reconciliation #wearevictory</w:t>
      </w:r>
    </w:p>
    <w:p>
      <w:r>
        <w:rPr>
          <w:b/>
          <w:u w:val="single"/>
        </w:rPr>
        <w:t xml:space="preserve">268183</w:t>
      </w:r>
    </w:p>
    <w:p>
      <w:r>
        <w:t xml:space="preserve">@SouthAfrYNWA Toivottavasti viime vuoden aikana olemme pystyneet selvittämään Scouting-järjestelmän/joukkueen, mutta viime kesä oli Zorcin BVB-juttuja.</w:t>
      </w:r>
    </w:p>
    <w:p>
      <w:r>
        <w:rPr>
          <w:b/>
          <w:u w:val="single"/>
        </w:rPr>
        <w:t xml:space="preserve">268184</w:t>
      </w:r>
    </w:p>
    <w:p>
      <w:r>
        <w:t xml:space="preserve">Marine Le Pen on voittamassa Ranskan presidentinvaalien ensimmäistä kierrosta... https://t.co/WoaXAONvnh by #MellyKipruto via @c0nvey</w:t>
      </w:r>
    </w:p>
    <w:p>
      <w:r>
        <w:rPr>
          <w:b/>
          <w:u w:val="single"/>
        </w:rPr>
        <w:t xml:space="preserve">268185</w:t>
      </w:r>
    </w:p>
    <w:p>
      <w:r>
        <w:t xml:space="preserve">@RapidCityRush ovat taululla, mutta @UtahGrizz vastasi ja on 3-1 johtoon menossa 2. väliajalla https://t.co/s2lhyiE2d1</w:t>
      </w:r>
    </w:p>
    <w:p>
      <w:r>
        <w:rPr>
          <w:b/>
          <w:u w:val="single"/>
        </w:rPr>
        <w:t xml:space="preserve">268186</w:t>
      </w:r>
    </w:p>
    <w:p>
      <w:r>
        <w:t xml:space="preserve">@arangeroftexas @Boneitis Se on tyhmä viittaus Bravest Warriorsista. Ensimmäinen asia mikä tuli mieleen.</w:t>
      </w:r>
    </w:p>
    <w:p>
      <w:r>
        <w:rPr>
          <w:b/>
          <w:u w:val="single"/>
        </w:rPr>
        <w:t xml:space="preserve">268187</w:t>
      </w:r>
    </w:p>
    <w:p>
      <w:r>
        <w:t xml:space="preserve">Sukupuoli on sosiaalinen konstruktio. Synnyt sukupuolielimet ovat syntymässä, loput on sinun päätettävissäsi. Vaaleanpunainen on pojille. Jalkapallo on tytöille. #feminismi</w:t>
      </w:r>
    </w:p>
    <w:p>
      <w:r>
        <w:rPr>
          <w:b/>
          <w:u w:val="single"/>
        </w:rPr>
        <w:t xml:space="preserve">268188</w:t>
      </w:r>
    </w:p>
    <w:p>
      <w:r>
        <w:t xml:space="preserve">Selkeiden rajojen puuttuminen johtaa nyt vain suurempaan sekaannukseen. M... Lisää Leo https://t.co/kmz78UeOxy</w:t>
      </w:r>
    </w:p>
    <w:p>
      <w:r>
        <w:rPr>
          <w:b/>
          <w:u w:val="single"/>
        </w:rPr>
        <w:t xml:space="preserve">268189</w:t>
      </w:r>
    </w:p>
    <w:p>
      <w:r>
        <w:t xml:space="preserve">Time Inc. on käynnistämässä omaa vaikuttajamarkkinointiverkostoaan Speakrin avulla https://t.co/9TeOKWvjF0</w:t>
      </w:r>
    </w:p>
    <w:p>
      <w:r>
        <w:rPr>
          <w:b/>
          <w:u w:val="single"/>
        </w:rPr>
        <w:t xml:space="preserve">268190</w:t>
      </w:r>
    </w:p>
    <w:p>
      <w:r>
        <w:t xml:space="preserve">Hän mainitsi myös nilkkasääret. Sanoin, että jos ei muuta, niin ainakaan minulla ei ole niitä. Hän sanoi, että minulla on kauniit jalat &amp;amp; kuolin noin kaksi päivää...</w:t>
      </w:r>
    </w:p>
    <w:p>
      <w:r>
        <w:rPr>
          <w:b/>
          <w:u w:val="single"/>
        </w:rPr>
        <w:t xml:space="preserve">268191</w:t>
      </w:r>
    </w:p>
    <w:p>
      <w:r>
        <w:t xml:space="preserve">. . tosiasia on, että lapset oppivat tekemään hyviä päätöksiä tekemällä päätöksiä, eivät noudattamalla ohjeita. ~ Alfie Kohn #quote https://t.co/JHuQkNMSu8</w:t>
      </w:r>
    </w:p>
    <w:p>
      <w:r>
        <w:rPr>
          <w:b/>
          <w:u w:val="single"/>
        </w:rPr>
        <w:t xml:space="preserve">268192</w:t>
      </w:r>
    </w:p>
    <w:p>
      <w:r>
        <w:t xml:space="preserve">@MAGAtrump5 @Mronyguy1 @thedonaldreddit Ok. Joten u luulee, että tämän trollauksen eskaloituminen johtuu siitä, että demarit ovat todellisissa vaikeuksissa?</w:t>
      </w:r>
    </w:p>
    <w:p>
      <w:r>
        <w:rPr>
          <w:b/>
          <w:u w:val="single"/>
        </w:rPr>
        <w:t xml:space="preserve">268193</w:t>
      </w:r>
    </w:p>
    <w:p>
      <w:r>
        <w:t xml:space="preserve">@murali_achanta Hei, Klikkaa alla olevaa linkkiä ja kerro yhteystietosi ja kerro meille jälleenmyyjä, jonka olet varannut osoitteesta https://t.co/iXkyrfxhZr.</w:t>
      </w:r>
    </w:p>
    <w:p>
      <w:r>
        <w:rPr>
          <w:b/>
          <w:u w:val="single"/>
        </w:rPr>
        <w:t xml:space="preserve">268194</w:t>
      </w:r>
    </w:p>
    <w:p>
      <w:r>
        <w:t xml:space="preserve">Hyvää kansallista #TartanDay modernit kuviot suunniteltu yrityksesi tai koulun!  #kulttuuri #yhteisö #Yhteisö https://t.co/nxoBa34qrZ</w:t>
      </w:r>
    </w:p>
    <w:p>
      <w:r>
        <w:rPr>
          <w:b/>
          <w:u w:val="single"/>
        </w:rPr>
        <w:t xml:space="preserve">268195</w:t>
      </w:r>
    </w:p>
    <w:p>
      <w:r>
        <w:t xml:space="preserve">21-vuotias sanoo adoptiopäivänään, ettei koskaan ole liian vanha perheelle - Times Leader -... https://t.co/OVAs9y0mWe...</w:t>
      </w:r>
    </w:p>
    <w:p>
      <w:r>
        <w:rPr>
          <w:b/>
          <w:u w:val="single"/>
        </w:rPr>
        <w:t xml:space="preserve">268196</w:t>
      </w:r>
    </w:p>
    <w:p>
      <w:r>
        <w:t xml:space="preserve">|| En halua, että tämä tili kuolee. En halua, että siitä tulee vain RT- ja ruokakuvatili. En halua, että siitä tulee pelkkä pilailutili. I -</w:t>
      </w:r>
    </w:p>
    <w:p>
      <w:r>
        <w:rPr>
          <w:b/>
          <w:u w:val="single"/>
        </w:rPr>
        <w:t xml:space="preserve">268197</w:t>
      </w:r>
    </w:p>
    <w:p>
      <w:r>
        <w:t xml:space="preserve">Flambro Emmett Kelly Jr. Clown Figurine Professional Series Stockbroker | eBay https://t.co/GoeKEyu6fF via @eBay</w:t>
      </w:r>
    </w:p>
    <w:p>
      <w:r>
        <w:rPr>
          <w:b/>
          <w:u w:val="single"/>
        </w:rPr>
        <w:t xml:space="preserve">268198</w:t>
      </w:r>
    </w:p>
    <w:p>
      <w:r>
        <w:t xml:space="preserve">Lisäsin videon @YouTube-soittolistalle https://t.co/gSUORwoZpm NINDIYA Full Song with Lyrics | SARBJIT | Aishwarya Rai Bachchan,</w:t>
      </w:r>
    </w:p>
    <w:p>
      <w:r>
        <w:rPr>
          <w:b/>
          <w:u w:val="single"/>
        </w:rPr>
        <w:t xml:space="preserve">268199</w:t>
      </w:r>
    </w:p>
    <w:p>
      <w:r>
        <w:t xml:space="preserve">@Oyin007 hän lisäsi juuri Debbien äidin lomalle. Pomo yksityisen suihkukoneen hitters odottaa #BBNaija tavallista Dubain matkaa... yksi yksi kobo pomo....</w:t>
      </w:r>
    </w:p>
    <w:p>
      <w:r>
        <w:rPr>
          <w:b/>
          <w:u w:val="single"/>
        </w:rPr>
        <w:t xml:space="preserve">268200</w:t>
      </w:r>
    </w:p>
    <w:p>
      <w:r>
        <w:t xml:space="preserve">@ladydeath413 @annembee Hyvää huomenta ! Ihanaa päivää ! 😘 Ehh Lisa onko normaalia, että sun profiilikuva on vaaleanpunainen ??? 🤔</w:t>
      </w:r>
    </w:p>
    <w:p>
      <w:r>
        <w:rPr>
          <w:b/>
          <w:u w:val="single"/>
        </w:rPr>
        <w:t xml:space="preserve">268201</w:t>
      </w:r>
    </w:p>
    <w:p>
      <w:r>
        <w:t xml:space="preserve">112 ★ＲＥＴＷＥＥＴ ★ＩＦ ★ＹＯＵ ★ＦＯＬＬＯＷＢＡＣＫ ★#F4F ★#MGWV ★#FollowTrick ★#TeamFollowBack huhtikuu 03, 2017 at 04:15AM</w:t>
      </w:r>
    </w:p>
    <w:p>
      <w:r>
        <w:rPr>
          <w:b/>
          <w:u w:val="single"/>
        </w:rPr>
        <w:t xml:space="preserve">268202</w:t>
      </w:r>
    </w:p>
    <w:p>
      <w:r>
        <w:t xml:space="preserve">@cmclymer Ei ole väliä, milloin Trump on asetettu syytteeseen, hänen sekopäät kannattajansa eivät tule äänestämään välivaaleissa sen tehneille edustajille.</w:t>
      </w:r>
    </w:p>
    <w:p>
      <w:r>
        <w:rPr>
          <w:b/>
          <w:u w:val="single"/>
        </w:rPr>
        <w:t xml:space="preserve">268203</w:t>
      </w:r>
    </w:p>
    <w:p>
      <w:r>
        <w:t xml:space="preserve">GreenpeaceUK korostaa ilmanlaatukriisin järkyttävää laajuutta. Tämä on kansallinen ongelma, joka vaatii... https://t.co/QOGBJr98hj...</w:t>
      </w:r>
    </w:p>
    <w:p>
      <w:r>
        <w:rPr>
          <w:b/>
          <w:u w:val="single"/>
        </w:rPr>
        <w:t xml:space="preserve">268204</w:t>
      </w:r>
    </w:p>
    <w:p>
      <w:r>
        <w:t xml:space="preserve">Onneksi olkoon! Ja @VMwareClarity on aivan takanasi yli 1200 tähdellä ;-) #VMware #opensource https://t.co/8gm4bWgcDK</w:t>
      </w:r>
    </w:p>
    <w:p>
      <w:r>
        <w:rPr>
          <w:b/>
          <w:u w:val="single"/>
        </w:rPr>
        <w:t xml:space="preserve">268205</w:t>
      </w:r>
    </w:p>
    <w:p>
      <w:r>
        <w:t xml:space="preserve">@marybeesheridan @kylegriffin1 @realDonaldTrump Siitä tulee paras vankila, siitä tulee valtava.</w:t>
      </w:r>
    </w:p>
    <w:p>
      <w:r>
        <w:rPr>
          <w:b/>
          <w:u w:val="single"/>
        </w:rPr>
        <w:t xml:space="preserve">268206</w:t>
      </w:r>
    </w:p>
    <w:p>
      <w:r>
        <w:t xml:space="preserve">@TeresaEdelglass @TheMeemStreams @VP @JeffBezos Degeneroitunut vasemmisto vihaa kunnollisia, kunniallisia, perinteisiä perheitä. Kulttuurimarxismi. Frankfurtin koulu. He rakastavat vihata säädyllisyyttä. Lyödään.</w:t>
      </w:r>
    </w:p>
    <w:p>
      <w:r>
        <w:rPr>
          <w:b/>
          <w:u w:val="single"/>
        </w:rPr>
        <w:t xml:space="preserve">268207</w:t>
      </w:r>
    </w:p>
    <w:p>
      <w:r>
        <w:t xml:space="preserve">Vakaumattoman päättäväisyytesi avulla voit ehkä saada asiat kuntoon... Lisää Taurus https://t.co/s6zLsauclC</w:t>
      </w:r>
    </w:p>
    <w:p>
      <w:r>
        <w:rPr>
          <w:b/>
          <w:u w:val="single"/>
        </w:rPr>
        <w:t xml:space="preserve">268208</w:t>
      </w:r>
    </w:p>
    <w:p>
      <w:r>
        <w:t xml:space="preserve">Kun @dominosin toimitusaika on 32-42 minuuttia, mutta on kulunut jo tunti ja se on ilmeisesti vielä uunissa. 🤔 https://t.co/7s3zfWLi96</w:t>
      </w:r>
    </w:p>
    <w:p>
      <w:r>
        <w:rPr>
          <w:b/>
          <w:u w:val="single"/>
        </w:rPr>
        <w:t xml:space="preserve">268209</w:t>
      </w:r>
    </w:p>
    <w:p>
      <w:r>
        <w:t xml:space="preserve">Nyt tulee suuri ilmoitus! @RichaChadha_ on kirjoittamassa kirjaa!</w:t>
        <w:t xml:space="preserve">Will be first in line for it!😇🙌👏📕📜#RichaChadhaFans</w:t>
        <w:br/>
        <w:t xml:space="preserve">https://t.co/xVXTrA2qmA https://t.co/xVXTrA2qmA</w:t>
      </w:r>
    </w:p>
    <w:p>
      <w:r>
        <w:rPr>
          <w:b/>
          <w:u w:val="single"/>
        </w:rPr>
        <w:t xml:space="preserve">268210</w:t>
      </w:r>
    </w:p>
    <w:p>
      <w:r>
        <w:t xml:space="preserve">Sport Of Kings uusi naisten kello - Equine - Tutustu Equine https://t.co/cdnHQ7SGTS #sportofkings #kello https://t.co/75xXud3gyo</w:t>
      </w:r>
    </w:p>
    <w:p>
      <w:r>
        <w:rPr>
          <w:b/>
          <w:u w:val="single"/>
        </w:rPr>
        <w:t xml:space="preserve">268211</w:t>
      </w:r>
    </w:p>
    <w:p>
      <w:r>
        <w:t xml:space="preserve">Hyvä Gloom ilmestyi! Se on 43 metriä Temple Parkista klo 12:47 asti.  #Blackrock https://t.co/t1VJbWOHzG https://t.co/jV4v90wtDb</w:t>
      </w:r>
    </w:p>
    <w:p>
      <w:r>
        <w:rPr>
          <w:b/>
          <w:u w:val="single"/>
        </w:rPr>
        <w:t xml:space="preserve">268212</w:t>
      </w:r>
    </w:p>
    <w:p>
      <w:r>
        <w:t xml:space="preserve">yksi henkilö seurasi minua ja 2 henkilöä jätti minut seuraamatta // automaattisesti tarkistanut https://t.co/dfxcN6fu4W</w:t>
      </w:r>
    </w:p>
    <w:p>
      <w:r>
        <w:rPr>
          <w:b/>
          <w:u w:val="single"/>
        </w:rPr>
        <w:t xml:space="preserve">268213</w:t>
      </w:r>
    </w:p>
    <w:p>
      <w:r>
        <w:t xml:space="preserve">Voitin RefStage_Name21-vaiheen 118 pisteellä! Haasta minut nyt![https://t.co/EC7yPzqbc0] #Bowling_King https://t.co/X512k4pGq7</w:t>
      </w:r>
    </w:p>
    <w:p>
      <w:r>
        <w:rPr>
          <w:b/>
          <w:u w:val="single"/>
        </w:rPr>
        <w:t xml:space="preserve">268214</w:t>
      </w:r>
    </w:p>
    <w:p>
      <w:r>
        <w:t xml:space="preserve">https://t.co/UoYq4N9BWt ... https://t.co/rpcqjE9hjV ... https://t.co/6jZy8Zjx5r ... https://t.co/eeBG5R80NM Star Kaat .Actriz,contacto para s... https://t.co/NuKQvDBFJG</w:t>
      </w:r>
    </w:p>
    <w:p>
      <w:r>
        <w:rPr>
          <w:b/>
          <w:u w:val="single"/>
        </w:rPr>
        <w:t xml:space="preserve">268215</w:t>
      </w:r>
    </w:p>
    <w:p>
      <w:r>
        <w:t xml:space="preserve">@ImranKhanPTI Sir #imrankhan olemme kanssasi.</w:t>
        <w:br/>
        <w:t xml:space="preserve">Taistelemme Pakistanin vihollista ja korruptoituneita poliitikkoja vastaan viimeisen veripisaramme kanssa.</w:t>
      </w:r>
    </w:p>
    <w:p>
      <w:r>
        <w:rPr>
          <w:b/>
          <w:u w:val="single"/>
        </w:rPr>
        <w:t xml:space="preserve">268216</w:t>
      </w:r>
    </w:p>
    <w:p>
      <w:r>
        <w:t xml:space="preserve">Ancelotti ylistää Hoffenheimia harvinaisen Bayern-tappion jälkeen - Carlo Ancelotti koki Bayern Münchenin jääneen kylmiltään ... https://t.co/dGhaRiSroz</w:t>
      </w:r>
    </w:p>
    <w:p>
      <w:r>
        <w:rPr>
          <w:b/>
          <w:u w:val="single"/>
        </w:rPr>
        <w:t xml:space="preserve">268217</w:t>
      </w:r>
    </w:p>
    <w:p>
      <w:r>
        <w:t xml:space="preserve">Nautin todella äitinä olemisesta, rakastan sitä, että hän ei voi mennä nukkumaan, jos emme ole ihoa vasten yhdessä 💙💙💙.</w:t>
      </w:r>
    </w:p>
    <w:p>
      <w:r>
        <w:rPr>
          <w:b/>
          <w:u w:val="single"/>
        </w:rPr>
        <w:t xml:space="preserve">268218</w:t>
      </w:r>
    </w:p>
    <w:p>
      <w:r>
        <w:t xml:space="preserve">Monarkia: pitäisikö sen jäädä vai lähteä? Monarkian rooli yksinkertaisesti sanottuna https://t.co/gmPUKmZlYd #monarkia #kuningatar #tasavalta #kuningatar</w:t>
      </w:r>
    </w:p>
    <w:p>
      <w:r>
        <w:rPr>
          <w:b/>
          <w:u w:val="single"/>
        </w:rPr>
        <w:t xml:space="preserve">268219</w:t>
      </w:r>
    </w:p>
    <w:p>
      <w:r>
        <w:t xml:space="preserve">@Harry_Styles</w:t>
        <w:br/>
        <w:t xml:space="preserve">olet aina ollut sydämeni</w:t>
        <w:br/>
        <w:t xml:space="preserve">olen rakastanut sinua alusta</w:t>
        <w:br/>
        <w:t xml:space="preserve">olet kaunis ja kiltti</w:t>
        <w:br/>
        <w:t xml:space="preserve">seuraa minua, jos et pahastu?</w:t>
        <w:br/>
        <w:t xml:space="preserve"> -599.946</w:t>
      </w:r>
    </w:p>
    <w:p>
      <w:r>
        <w:rPr>
          <w:b/>
          <w:u w:val="single"/>
        </w:rPr>
        <w:t xml:space="preserve">268220</w:t>
      </w:r>
    </w:p>
    <w:p>
      <w:r>
        <w:t xml:space="preserve">Judas Treason -Dave Bowman https://t.co/yHa7Xqe4ut #Blackandwhitephotography #PODart #Fineart https://t.co/BcCJWpBbPM</w:t>
      </w:r>
    </w:p>
    <w:p>
      <w:r>
        <w:rPr>
          <w:b/>
          <w:u w:val="single"/>
        </w:rPr>
        <w:t xml:space="preserve">268221</w:t>
      </w:r>
    </w:p>
    <w:p>
      <w:r>
        <w:t xml:space="preserve">Muscle Memory on yksi niistä tarinoista, jotka antavat sinun uppoutua tarinaan. Tunteiden vuoristorata.</w:t>
        <w:t xml:space="preserve">Abit sugakook</w:t>
        <w:br/>
        <w:t xml:space="preserve">https://t.co/Z35KVbfW2e https://t.co/dz7JrwNBHw</w:t>
      </w:r>
    </w:p>
    <w:p>
      <w:r>
        <w:rPr>
          <w:b/>
          <w:u w:val="single"/>
        </w:rPr>
        <w:t xml:space="preserve">268222</w:t>
      </w:r>
    </w:p>
    <w:p>
      <w:r>
        <w:t xml:space="preserve">KANSAINVÄLISEN KAUPAN VALTIOVARAINMINISTERI: KAUPPA LOPETETTAA TAI ASETTAA SANKTIOT ASIAN MAILLE, JOIHIN OSALLISTU... https://t.co/SuvZyveiz8 via @Change</w:t>
      </w:r>
    </w:p>
    <w:p>
      <w:r>
        <w:rPr>
          <w:b/>
          <w:u w:val="single"/>
        </w:rPr>
        <w:t xml:space="preserve">268223</w:t>
      </w:r>
    </w:p>
    <w:p>
      <w:r>
        <w:t xml:space="preserve">sinun pitäisi olla innostunut ja valmis aloittamaan voittojen luominen</w:t>
        <w:br/>
        <w:br/>
        <w:t xml:space="preserve">Kannabiksen voitot -kurssillamme</w:t>
        <w:br/>
        <w:br/>
        <w:t xml:space="preserve"> Luokka #2... https://t.co/iFiX9GSfhz</w:t>
      </w:r>
    </w:p>
    <w:p>
      <w:r>
        <w:rPr>
          <w:b/>
          <w:u w:val="single"/>
        </w:rPr>
        <w:t xml:space="preserve">268224</w:t>
      </w:r>
    </w:p>
    <w:p>
      <w:r>
        <w:t xml:space="preserve">vain siksi, että he luulevat olevansa "og", vaikka juuri tuo albumi teki heistä suosittuja. Kuten stfu ja nauttia musiikista</w:t>
      </w:r>
    </w:p>
    <w:p>
      <w:r>
        <w:rPr>
          <w:b/>
          <w:u w:val="single"/>
        </w:rPr>
        <w:t xml:space="preserve">268225</w:t>
      </w:r>
    </w:p>
    <w:p>
      <w:r>
        <w:t xml:space="preserve">@JesserTheLazer #SandyWexlerContest Viraj Oudit äänestäkää minua. Caribbean/New Jersey/New York/Hollywood/World Star. https://t.co/ms5zOrjwSS</w:t>
      </w:r>
    </w:p>
    <w:p>
      <w:r>
        <w:rPr>
          <w:b/>
          <w:u w:val="single"/>
        </w:rPr>
        <w:t xml:space="preserve">268226</w:t>
      </w:r>
    </w:p>
    <w:p>
      <w:r>
        <w:t xml:space="preserve">Pelasin Paradise Island 2:n Sandy Caps -minipeliä, ja pistemääräni oli: 401 #GameInsight #ParadiseIsland2</w:t>
      </w:r>
    </w:p>
    <w:p>
      <w:r>
        <w:rPr>
          <w:b/>
          <w:u w:val="single"/>
        </w:rPr>
        <w:t xml:space="preserve">268227</w:t>
      </w:r>
    </w:p>
    <w:p>
      <w:r>
        <w:t xml:space="preserve">Nämä letit ovat tulossa alas tänä iltana &amp;amp; palaan takaisin villi tukkainen lapsi .. Hiusteni täytyy hengittää luonnollisesti...</w:t>
      </w:r>
    </w:p>
    <w:p>
      <w:r>
        <w:rPr>
          <w:b/>
          <w:u w:val="single"/>
        </w:rPr>
        <w:t xml:space="preserve">268228</w:t>
      </w:r>
    </w:p>
    <w:p>
      <w:r>
        <w:t xml:space="preserve">From @StanfordBSB to @sjbarracuda .. All in a day's work's 🙌🏼 Blessed for the opportunities https://t.co/hcoY4koCB3</w:t>
      </w:r>
    </w:p>
    <w:p>
      <w:r>
        <w:rPr>
          <w:b/>
          <w:u w:val="single"/>
        </w:rPr>
        <w:t xml:space="preserve">268229</w:t>
      </w:r>
    </w:p>
    <w:p>
      <w:r>
        <w:t xml:space="preserve">yksi henkilö seurasi minua ja yksi henkilö jätti minut seuraamatta // automaattisesti tarkistanut https://t.co/uOZpBJtRIl</w:t>
      </w:r>
    </w:p>
    <w:p>
      <w:r>
        <w:rPr>
          <w:b/>
          <w:u w:val="single"/>
        </w:rPr>
        <w:t xml:space="preserve">268230</w:t>
      </w:r>
    </w:p>
    <w:p>
      <w:r>
        <w:t xml:space="preserve">Löytyi transponderi etana!</w:t>
        <w:br/>
        <w:t xml:space="preserve">Jättiläisiä, merihirviöitä ja muita uskomattomia kohtaamisia!</w:t>
        <w:br/>
        <w:t xml:space="preserve">https://t.co/tjMjNmF2wx #TreCru https://t.co/ICmpivHH6P</w:t>
      </w:r>
    </w:p>
    <w:p>
      <w:r>
        <w:rPr>
          <w:b/>
          <w:u w:val="single"/>
        </w:rPr>
        <w:t xml:space="preserve">268231</w:t>
      </w:r>
    </w:p>
    <w:p>
      <w:r>
        <w:t xml:space="preserve">Tässä ovat keittiösuunnittelun uutuudet | via Watertown DailyTimes | https://t.co/hnoAVhzDgx | #KitchenIdeas #Keittiöt https://t.co/cqd4d1W3hi</w:t>
      </w:r>
    </w:p>
    <w:p>
      <w:r>
        <w:rPr>
          <w:b/>
          <w:u w:val="single"/>
        </w:rPr>
        <w:t xml:space="preserve">268232</w:t>
      </w:r>
    </w:p>
    <w:p>
      <w:r>
        <w:t xml:space="preserve">Joten tämä tyttö sanoo jotain selfie-kuvassaan autossa kaverista, josta hän ei pidä, Auto, jossa olit, on hänen. Lopeta nalkuttaminen! 🙄</w:t>
      </w:r>
    </w:p>
    <w:p>
      <w:r>
        <w:rPr>
          <w:b/>
          <w:u w:val="single"/>
        </w:rPr>
        <w:t xml:space="preserve">268233</w:t>
      </w:r>
    </w:p>
    <w:p>
      <w:r>
        <w:t xml:space="preserve">Noin 2008?? Ikuisesti merkityksellinen. . - @Abc4pepper: https://t.co/L3jMIQXAll... https://t.co/L3jMIQXAll</w:t>
      </w:r>
    </w:p>
    <w:p>
      <w:r>
        <w:rPr>
          <w:b/>
          <w:u w:val="single"/>
        </w:rPr>
        <w:t xml:space="preserve">268234</w:t>
      </w:r>
    </w:p>
    <w:p>
      <w:r>
        <w:t xml:space="preserve">@Clorox mies me rakastamme kurpitsamauste latte maustetun valkaisuaineen makua sm päätimme tehdä otsikon!! nauti:( https://t.co/bEcvjkU1g8</w:t>
      </w:r>
    </w:p>
    <w:p>
      <w:r>
        <w:rPr>
          <w:b/>
          <w:u w:val="single"/>
        </w:rPr>
        <w:t xml:space="preserve">268235</w:t>
      </w:r>
    </w:p>
    <w:p>
      <w:r>
        <w:t xml:space="preserve">@SSchitown201 Eikö hän ollutkin 😂😂😂😂 Näin tuon videon ja olin kuin katso, että tämän takia rakastan sinun persettäsi lol sen toinen video myöskin</w:t>
      </w:r>
    </w:p>
    <w:p>
      <w:r>
        <w:rPr>
          <w:b/>
          <w:u w:val="single"/>
        </w:rPr>
        <w:t xml:space="preserve">268236</w:t>
      </w:r>
    </w:p>
    <w:p>
      <w:r>
        <w:t xml:space="preserve">@dantdm Lisää Minecraft: Pocket Edition!!!!!!</w:t>
        <w:br/>
        <w:br/>
        <w:t xml:space="preserve"> Olemme 1.0.5:ssä karttojen ja komentolohkojen kanssa!</w:t>
        <w:br/>
        <w:t xml:space="preserve"> Ja enderdragon</w:t>
      </w:r>
    </w:p>
    <w:p>
      <w:r>
        <w:rPr>
          <w:b/>
          <w:u w:val="single"/>
        </w:rPr>
        <w:t xml:space="preserve">268237</w:t>
      </w:r>
    </w:p>
    <w:p>
      <w:r>
        <w:t xml:space="preserve">Päätä kuukausi uusilla johtolangoilla! Varmista, että sisältösi on houkuttelevaa liidien luomiseksi! https://t.co/nhgwPf4TSn https://t.co/nhgwPf4TSn</w:t>
      </w:r>
    </w:p>
    <w:p>
      <w:r>
        <w:rPr>
          <w:b/>
          <w:u w:val="single"/>
        </w:rPr>
        <w:t xml:space="preserve">268238</w:t>
      </w:r>
    </w:p>
    <w:p>
      <w:r>
        <w:t xml:space="preserve">Ylläpito on rankkaa - anna meidän palkita sinut siitä, että ajattelet eteenpäin! Varaa 2 miesten leikkausta &amp;amp; saat 5 dollaria alennusta toisesta tapaamisesta ✂️✂️✂️ #MensStyle #MensCut https://t.co/NxAi125hO8 https://t.co/NxAi125hO8</w:t>
      </w:r>
    </w:p>
    <w:p>
      <w:r>
        <w:rPr>
          <w:b/>
          <w:u w:val="single"/>
        </w:rPr>
        <w:t xml:space="preserve">268239</w:t>
      </w:r>
    </w:p>
    <w:p>
      <w:r>
        <w:t xml:space="preserve">Uskomatonta lämpöä molemmille!!  Maxime Chabloz voittaa tämän erän isolla tempulla, Christian Q Tio tekee ison tempun, mutta epäonnistuu... https://t.co/XVFxPoZwiq ...</w:t>
      </w:r>
    </w:p>
    <w:p>
      <w:r>
        <w:rPr>
          <w:b/>
          <w:u w:val="single"/>
        </w:rPr>
        <w:t xml:space="preserve">268240</w:t>
      </w:r>
    </w:p>
    <w:p>
      <w:r>
        <w:t xml:space="preserve">@Tara_Dee_West puheesi FB-sekvenssimarkkinoinnista #brightonSEO: ssa oli erittäin oivaltava! Pystytkö mahdollisesti jakamaan diat? ☺</w:t>
      </w:r>
    </w:p>
    <w:p>
      <w:r>
        <w:rPr>
          <w:b/>
          <w:u w:val="single"/>
        </w:rPr>
        <w:t xml:space="preserve">268241</w:t>
      </w:r>
    </w:p>
    <w:p>
      <w:r>
        <w:t xml:space="preserve">Odota ensin ! miten sinä @Missmoshiku sait kaverin tilinumeron, jotta voit palauttaa rahat ? 😕😕 #5kbae #keepthechangebae @FirstBankngr</w:t>
      </w:r>
    </w:p>
    <w:p>
      <w:r>
        <w:rPr>
          <w:b/>
          <w:u w:val="single"/>
        </w:rPr>
        <w:t xml:space="preserve">268242</w:t>
      </w:r>
    </w:p>
    <w:p>
      <w:r>
        <w:t xml:space="preserve">Liity seuraamme tänä iltana, kun esittelemme alueellisia vakauttamispyrkimyksiä @BreatheCA_BA:n kanssa. Alennettu Tix: https://t.co/h0M1YqkV39 Koodi: hengittää</w:t>
      </w:r>
    </w:p>
    <w:p>
      <w:r>
        <w:rPr>
          <w:b/>
          <w:u w:val="single"/>
        </w:rPr>
        <w:t xml:space="preserve">268243</w:t>
      </w:r>
    </w:p>
    <w:p>
      <w:r>
        <w:t xml:space="preserve">@Delta siistiä, mutta se oli eilen ja meillä oli uudet liput tälle päivälle ja te jatkatte lentoaikojen siirtämistä, joten emme pääse jatkoyhteydelle.</w:t>
      </w:r>
    </w:p>
    <w:p>
      <w:r>
        <w:rPr>
          <w:b/>
          <w:u w:val="single"/>
        </w:rPr>
        <w:t xml:space="preserve">268244</w:t>
      </w:r>
    </w:p>
    <w:p>
      <w:r>
        <w:t xml:space="preserve">Onnittelut viimeisimmälle Jackpot-voittajalle B.J. Mr. Money Bagsin 2000 dollarin voitosta. Tämän päivän JP:n 5 voittoa 13 950 dollarista. #sugarcreekcasino #sweetjackpots</w:t>
      </w:r>
    </w:p>
    <w:p>
      <w:r>
        <w:rPr>
          <w:b/>
          <w:u w:val="single"/>
        </w:rPr>
        <w:t xml:space="preserve">268245</w:t>
      </w:r>
    </w:p>
    <w:p>
      <w:r>
        <w:t xml:space="preserve">Tykkäsin @YouTube-videosta https://t.co/AliCPBieuq Super Mario Sunshine - Beta EASTER EGGS and SECRETS (EASTER-MUNAT ja SALAISUUDET)</w:t>
      </w:r>
    </w:p>
    <w:p>
      <w:r>
        <w:rPr>
          <w:b/>
          <w:u w:val="single"/>
        </w:rPr>
        <w:t xml:space="preserve">268246</w:t>
      </w:r>
    </w:p>
    <w:p>
      <w:r>
        <w:t xml:space="preserve">Lol miten u menossa tulla minun homie puhuu bour mustat tytöt kun u alentava hänen tyttö, joka on musta 🤔🤔 https://t.co/S5ytWy0Rqk</w:t>
      </w:r>
    </w:p>
    <w:p>
      <w:r>
        <w:rPr>
          <w:b/>
          <w:u w:val="single"/>
        </w:rPr>
        <w:t xml:space="preserve">268247</w:t>
      </w:r>
    </w:p>
    <w:p>
      <w:r>
        <w:t xml:space="preserve">Tule kaupunkiin. Tulkaa kaupunkiin ja viettäkää hyvä ilta. Tule kaupunkiin ja rakasta itseäsi. Tule keskustaan ja arvosta yön elämää.</w:t>
      </w:r>
    </w:p>
    <w:p>
      <w:r>
        <w:rPr>
          <w:b/>
          <w:u w:val="single"/>
        </w:rPr>
        <w:t xml:space="preserve">268248</w:t>
      </w:r>
    </w:p>
    <w:p>
      <w:r>
        <w:t xml:space="preserve">@b_ofrights @HCandler @madortiz1 @20committee @Freeyourmindkid @PragmaticObot Tämä vaikuttaa lähes mahdottomalta kaiken hajaannuksen ja epäluottamuksen vallitessa.</w:t>
      </w:r>
    </w:p>
    <w:p>
      <w:r>
        <w:rPr>
          <w:b/>
          <w:u w:val="single"/>
        </w:rPr>
        <w:t xml:space="preserve">268249</w:t>
      </w:r>
    </w:p>
    <w:p>
      <w:r>
        <w:t xml:space="preserve">Castle Dungeon on tutkittu. Pystytkö sinäkin pääsemään sinne? https://t.co/4937899FzY #android,#androidgames,#gameinsight</w:t>
      </w:r>
    </w:p>
    <w:p>
      <w:r>
        <w:rPr>
          <w:b/>
          <w:u w:val="single"/>
        </w:rPr>
        <w:t xml:space="preserve">268250</w:t>
      </w:r>
    </w:p>
    <w:p>
      <w:r>
        <w:t xml:space="preserve">Uusi juttu @HersheyPA:lta: Hersheyn kolmoistornia esiteltiin @PennLivessä https://t.co/k1CKxdY0f0. Kiitos, @Sean_C_Adams!</w:t>
      </w:r>
    </w:p>
    <w:p>
      <w:r>
        <w:rPr>
          <w:b/>
          <w:u w:val="single"/>
        </w:rPr>
        <w:t xml:space="preserve">268251</w:t>
      </w:r>
    </w:p>
    <w:p>
      <w:r>
        <w:t xml:space="preserve">Lisää linjatyön edistymistä. Miltä näyttää tähän mennessä? #artnouveau #alphonsemuchainspired #artist.... https://t.co/0lmyLS2hyL</w:t>
      </w:r>
    </w:p>
    <w:p>
      <w:r>
        <w:rPr>
          <w:b/>
          <w:u w:val="single"/>
        </w:rPr>
        <w:t xml:space="preserve">268252</w:t>
      </w:r>
    </w:p>
    <w:p>
      <w:r>
        <w:t xml:space="preserve">Voi jumalauta, Brontide on virallisesti lopettanut. Nuo kaksi albumia olivat ehdotonta kultaa, toivoin todella, että he palaisivat.</w:t>
      </w:r>
    </w:p>
    <w:p>
      <w:r>
        <w:rPr>
          <w:b/>
          <w:u w:val="single"/>
        </w:rPr>
        <w:t xml:space="preserve">268253</w:t>
      </w:r>
    </w:p>
    <w:p>
      <w:r>
        <w:t xml:space="preserve">@jennyhan @siobhanvivian Sain juuri valmiiksi Burn for Burn -trilogian. Miksi minusta tuntuu kuin olisin kuollut??? Ei ole enää REEVIA 😩😭😫😫.</w:t>
      </w:r>
    </w:p>
    <w:p>
      <w:r>
        <w:rPr>
          <w:b/>
          <w:u w:val="single"/>
        </w:rPr>
        <w:t xml:space="preserve">268254</w:t>
      </w:r>
    </w:p>
    <w:p>
      <w:r>
        <w:t xml:space="preserve">Veronmaksajien kannattajat kuten @taxreformer tukevat #okjusticereformia, koska se säästää veronmaksajien miljardeja! #RespectOKVoters https://t.co/WfPPeL9dDt https://t.co/WfPPeL9dDt</w:t>
      </w:r>
    </w:p>
    <w:p>
      <w:r>
        <w:rPr>
          <w:b/>
          <w:u w:val="single"/>
        </w:rPr>
        <w:t xml:space="preserve">268255</w:t>
      </w:r>
    </w:p>
    <w:p>
      <w:r>
        <w:t xml:space="preserve">kun yrität pysyä omistautuneena hyväkuntoiselle elämälle, mutta olet silti pilvessä https://t.co/tiQpeNUwyl</w:t>
      </w:r>
    </w:p>
    <w:p>
      <w:r>
        <w:rPr>
          <w:b/>
          <w:u w:val="single"/>
        </w:rPr>
        <w:t xml:space="preserve">268256</w:t>
      </w:r>
    </w:p>
    <w:p>
      <w:r>
        <w:t xml:space="preserve">Tämän aamun metrosankari: Mets-lippis, harjatut viikset, viiden dollarin sateenvarjo kainalossaan lukemassa Dostojevskin "Riivatun" ikivanhaa PB-painosta.</w:t>
      </w:r>
    </w:p>
    <w:p>
      <w:r>
        <w:rPr>
          <w:b/>
          <w:u w:val="single"/>
        </w:rPr>
        <w:t xml:space="preserve">268257</w:t>
      </w:r>
    </w:p>
    <w:p>
      <w:r>
        <w:t xml:space="preserve">@greatsenpai nah pyysin sitä, ja olen rehellisesti odotin paljon pahempaa, mutta ihmisen kurjuus aina bums minua lol älä huoli</w:t>
      </w:r>
    </w:p>
    <w:p>
      <w:r>
        <w:rPr>
          <w:b/>
          <w:u w:val="single"/>
        </w:rPr>
        <w:t xml:space="preserve">268258</w:t>
      </w:r>
    </w:p>
    <w:p>
      <w:r>
        <w:t xml:space="preserve">Kolminaisuusprosessien oppi antaa kristilliselle elämälle sen erityisluonteen, että se on kolmiyhteistä adoptiota. -Eilers ja Strobel</w:t>
      </w:r>
    </w:p>
    <w:p>
      <w:r>
        <w:rPr>
          <w:b/>
          <w:u w:val="single"/>
        </w:rPr>
        <w:t xml:space="preserve">268259</w:t>
      </w:r>
    </w:p>
    <w:p>
      <w:r>
        <w:t xml:space="preserve">@Mhiz_Merci lmfao et koskaan näe mitään... CCTV lopun kuukauden hän gat hänen silmänsä sinuun lol</w:t>
      </w:r>
    </w:p>
    <w:p>
      <w:r>
        <w:rPr>
          <w:b/>
          <w:u w:val="single"/>
        </w:rPr>
        <w:t xml:space="preserve">268260</w:t>
      </w:r>
    </w:p>
    <w:p>
      <w:r>
        <w:t xml:space="preserve">MKG:n artikkeli Young India -lehdessä sytytti mellakat, ja tänä päivänä, 6. huhtikuuta 1929, hullu Ilm-ud-Din https://t.co/pNjMQaYSKZ tappoi Mahashay jin.</w:t>
      </w:r>
    </w:p>
    <w:p>
      <w:r>
        <w:rPr>
          <w:b/>
          <w:u w:val="single"/>
        </w:rPr>
        <w:t xml:space="preserve">268261</w:t>
      </w:r>
    </w:p>
    <w:p>
      <w:r>
        <w:t xml:space="preserve">Opi, miten Carl Network Engineeristä (kaveri, joka kertoo &amp;amp; kertoo uudelleen tarinan suuresta spanning-tree loop of ought-five) tulee CaptainCloud. https://t.co/xDhZWksGcd</w:t>
      </w:r>
    </w:p>
    <w:p>
      <w:r>
        <w:rPr>
          <w:b/>
          <w:u w:val="single"/>
        </w:rPr>
        <w:t xml:space="preserve">268262</w:t>
      </w:r>
    </w:p>
    <w:p>
      <w:r>
        <w:t xml:space="preserve">Vihasin ennen käsiäni .... Peittelin ne koko ajan. Nyt... rakastan käyttää tank toppeja!</w:t>
        <w:br/>
        <w:br/>
        <w:t xml:space="preserve"> Sen sijaan... https://t.co/Nvu0W9ZOoG</w:t>
      </w:r>
    </w:p>
    <w:p>
      <w:r>
        <w:rPr>
          <w:b/>
          <w:u w:val="single"/>
        </w:rPr>
        <w:t xml:space="preserve">268263</w:t>
      </w:r>
    </w:p>
    <w:p>
      <w:r>
        <w:t xml:space="preserve">@TheRealHos35 lyö liian rinnakkain.  Swing on siellä. Kulma piippu hieman taaksepäin u.  #morelift #franchise</w:t>
      </w:r>
    </w:p>
    <w:p>
      <w:r>
        <w:rPr>
          <w:b/>
          <w:u w:val="single"/>
        </w:rPr>
        <w:t xml:space="preserve">268264</w:t>
      </w:r>
    </w:p>
    <w:p>
      <w:r>
        <w:t xml:space="preserve">Leopardituloste huivi, ruskea musta Infinity huivi, sifonki silmukka huivi, naisten ympyrä huivi, kevät kesä muoti https://t.co/wzX1sxtn5C</w:t>
      </w:r>
    </w:p>
    <w:p>
      <w:r>
        <w:rPr>
          <w:b/>
          <w:u w:val="single"/>
        </w:rPr>
        <w:t xml:space="preserve">268265</w:t>
      </w:r>
    </w:p>
    <w:p>
      <w:r>
        <w:t xml:space="preserve">Lisää lisäarvoa ihmisten uutisvirtaan twiittaamalla huumoria, sisäistä tietoa, alennuksia, eksklusiivisia uutuuksia ja elämänohjeita.</w:t>
      </w:r>
    </w:p>
    <w:p>
      <w:r>
        <w:rPr>
          <w:b/>
          <w:u w:val="single"/>
        </w:rPr>
        <w:t xml:space="preserve">268266</w:t>
      </w:r>
    </w:p>
    <w:p>
      <w:r>
        <w:t xml:space="preserve">Hevospaita, lapsen t-paita kasvatushevonen lapsen nuoriso XL Navy, jonka on tehnyt AlwaysInStitchesCo https://t.co/Iu77uhrXZk via @Etsy</w:t>
      </w:r>
    </w:p>
    <w:p>
      <w:r>
        <w:rPr>
          <w:b/>
          <w:u w:val="single"/>
        </w:rPr>
        <w:t xml:space="preserve">268267</w:t>
      </w:r>
    </w:p>
    <w:p>
      <w:r>
        <w:t xml:space="preserve">☺♧ Vintage Sears Wheat Design Crock Canister Set ~ Cream &amp;amp; Brown Color Hurry Now! https://t.co/RSXllk32GD https://t.co/1K60VrJMX9</w:t>
      </w:r>
    </w:p>
    <w:p>
      <w:r>
        <w:rPr>
          <w:b/>
          <w:u w:val="single"/>
        </w:rPr>
        <w:t xml:space="preserve">268268</w:t>
      </w:r>
    </w:p>
    <w:p>
      <w:r>
        <w:t xml:space="preserve">@timandsid @tim_micallef Saattaa haluta etsiä "leikattu tai leikkaamaton" urbaani dictionnary ennen u käyttää sitä uudelleen ilmassa, mutta idk</w:t>
      </w:r>
    </w:p>
    <w:p>
      <w:r>
        <w:rPr>
          <w:b/>
          <w:u w:val="single"/>
        </w:rPr>
        <w:t xml:space="preserve">268269</w:t>
      </w:r>
    </w:p>
    <w:p>
      <w:r>
        <w:t xml:space="preserve">Ostin juuri kasan Tupperwarea ja aikuinen Colt pitää sitä hienona, mutta pikku Colt vihaa sitä, kuinka paljon hän muuttuu vanhemmikseen.</w:t>
      </w:r>
    </w:p>
    <w:p>
      <w:r>
        <w:rPr>
          <w:b/>
          <w:u w:val="single"/>
        </w:rPr>
        <w:t xml:space="preserve">268270</w:t>
      </w:r>
    </w:p>
    <w:p>
      <w:r>
        <w:t xml:space="preserve">Sovittu. Erinomainen kappale. Terävä logiikka - voi tuntea hänen ymmärrettävän epätoivonsa.</w:t>
        <w:br/>
        <w:t xml:space="preserve"> Miten pä</w:t>
        <w:t xml:space="preserve">äsimme tänne? </w:t>
        <w:br/>
        <w:t xml:space="preserve"> </w:t>
        <w:t xml:space="preserve">@Baddiel</w:t>
        <w:br/>
        <w:t xml:space="preserve">@Tony_Robinso</w:t>
        <w:t xml:space="preserve">n https</w:t>
        <w:t xml:space="preserve">//t.co/7BKeviuNrw @Baddiel @Tony_Robinson https://t.co/7BKeviuNrw</w:t>
      </w:r>
    </w:p>
    <w:p>
      <w:r>
        <w:rPr>
          <w:b/>
          <w:u w:val="single"/>
        </w:rPr>
        <w:t xml:space="preserve">268271</w:t>
      </w:r>
    </w:p>
    <w:p>
      <w:r>
        <w:t xml:space="preserve">@horngal kävi PAX East -tapahtumassa ja näki paljon pelejä. Voit lukea niistä kaiken täältä: https://t.co/xU6Eq3nRak.</w:t>
      </w:r>
    </w:p>
    <w:p>
      <w:r>
        <w:rPr>
          <w:b/>
          <w:u w:val="single"/>
        </w:rPr>
        <w:t xml:space="preserve">268272</w:t>
      </w:r>
    </w:p>
    <w:p>
      <w:r>
        <w:t xml:space="preserve">@SorriAndrea https://t.co/G9EVYK1kPV #Stadion #turvallisuus https://t.co/xgfpV7JFVa pitää silmällä asioita fanien katsoessa ottelua.</w:t>
      </w:r>
    </w:p>
    <w:p>
      <w:r>
        <w:rPr>
          <w:b/>
          <w:u w:val="single"/>
        </w:rPr>
        <w:t xml:space="preserve">268273</w:t>
      </w:r>
    </w:p>
    <w:p>
      <w:r>
        <w:t xml:space="preserve">Etelä-Carolinan voitto KYLLÄ!!! KIITOS Mississippi State, että sammutitte UCONNin!!! Vihdoinkin UUSI NCAA naisten... https://t.co/ms069oCq5e...</w:t>
      </w:r>
    </w:p>
    <w:p>
      <w:r>
        <w:rPr>
          <w:b/>
          <w:u w:val="single"/>
        </w:rPr>
        <w:t xml:space="preserve">268274</w:t>
      </w:r>
    </w:p>
    <w:p>
      <w:r>
        <w:t xml:space="preserve">Haluat olla vapaa muiden ihmisten vaatimuksista... Lisää Vesimiehelle https://t.co/oR7C9xd4V1</w:t>
      </w:r>
    </w:p>
    <w:p>
      <w:r>
        <w:rPr>
          <w:b/>
          <w:u w:val="single"/>
        </w:rPr>
        <w:t xml:space="preserve">268275</w:t>
      </w:r>
    </w:p>
    <w:p>
      <w:r>
        <w:t xml:space="preserve">@seafoam6 Minustakin se vaikutti siltä. Minulla ei ole vielä ollut tilaisuutta tutustua siihen kunnolla, mutta se mitä olen siitä lukenut, on vaikuttavaa.</w:t>
      </w:r>
    </w:p>
    <w:p>
      <w:r>
        <w:rPr>
          <w:b/>
          <w:u w:val="single"/>
        </w:rPr>
        <w:t xml:space="preserve">268276</w:t>
      </w:r>
    </w:p>
    <w:p>
      <w:r>
        <w:t xml:space="preserve">Koska ei kannata tiedottaa omastaan, on kannattavampaa osoittaa sormella valkoista miestä koko ajan eikä ottaa mitään vastuuta.</w:t>
      </w:r>
    </w:p>
    <w:p>
      <w:r>
        <w:rPr>
          <w:b/>
          <w:u w:val="single"/>
        </w:rPr>
        <w:t xml:space="preserve">268277</w:t>
      </w:r>
    </w:p>
    <w:p>
      <w:r>
        <w:t xml:space="preserve">Ongelmani korealaisten taiteilijoiden kanssa:</w:t>
        <w:br/>
        <w:br/>
        <w:t xml:space="preserve"> En osaa hanggulia pelastaakseni henkeni</w:t>
      </w:r>
    </w:p>
    <w:p>
      <w:r>
        <w:rPr>
          <w:b/>
          <w:u w:val="single"/>
        </w:rPr>
        <w:t xml:space="preserve">268278</w:t>
      </w:r>
    </w:p>
    <w:p>
      <w:r>
        <w:t xml:space="preserve">AmerGastroAssn: CGH:n apulaistoimittaja tohtori Jonathan M. Buscaglia esittää yhteenvedot 3 pakollisesta luettavasta artikkelista A... https://t.co/BJCZaSV9kO</w:t>
      </w:r>
    </w:p>
    <w:p>
      <w:r>
        <w:rPr>
          <w:b/>
          <w:u w:val="single"/>
        </w:rPr>
        <w:t xml:space="preserve">268279</w:t>
      </w:r>
    </w:p>
    <w:p>
      <w:r>
        <w:t xml:space="preserve">@ArizonaNewsnet hanki köysi! aika lähteä metsästämään! haluat satuttaa lainvalvontaviranomaisia, palo- tai hätäkeskusta... toivottavasti poliisit saavat sinut ensin! kyllästynyt tyhmyyteen!</w:t>
      </w:r>
    </w:p>
    <w:p>
      <w:r>
        <w:rPr>
          <w:b/>
          <w:u w:val="single"/>
        </w:rPr>
        <w:t xml:space="preserve">268280</w:t>
      </w:r>
    </w:p>
    <w:p>
      <w:r>
        <w:t xml:space="preserve">Suuret kiitokset niille, jotka ovat tukeneet meitä tähän mennessä, älä unohda klikata alla olevaa linkkiä tukeaksesi kaikkia... https://t.co/v93V0zqKOn...</w:t>
      </w:r>
    </w:p>
    <w:p>
      <w:r>
        <w:rPr>
          <w:b/>
          <w:u w:val="single"/>
        </w:rPr>
        <w:t xml:space="preserve">268281</w:t>
      </w:r>
    </w:p>
    <w:p>
      <w:r>
        <w:t xml:space="preserve">Miksi kaikki menestyvät ihmiset tarvitsevat hyvinvointiharjoittelua (ammatillisen kasvun hallitsemiseksi) https://t.co/EvhdwkftGg https://t.co/NpwFT0hU8E</w:t>
      </w:r>
    </w:p>
    <w:p>
      <w:r>
        <w:rPr>
          <w:b/>
          <w:u w:val="single"/>
        </w:rPr>
        <w:t xml:space="preserve">268282</w:t>
      </w:r>
    </w:p>
    <w:p>
      <w:r>
        <w:t xml:space="preserve">@PipSinks @SCynic1 @Barristerblog Tuo on yhtä tarkkaa kuin sanoisi, että brexiteerit syyttävät kaikki remainereita epäisänmaallisuudesta ja EU:n asettamisesta Yhdistyneen kuningaskunnan edelle. 1/2</w:t>
      </w:r>
    </w:p>
    <w:p>
      <w:r>
        <w:rPr>
          <w:b/>
          <w:u w:val="single"/>
        </w:rPr>
        <w:t xml:space="preserve">268283</w:t>
      </w:r>
    </w:p>
    <w:p>
      <w:r>
        <w:t xml:space="preserve">Wiggins loppui kaasu olisi pitänyt antaa Towns auttaa ottaa hieman löysä, mutta miksi he jatkavat menossa hänelle, kun hän meni kylmä tahansa muuna aikana he dnt</w:t>
      </w:r>
    </w:p>
    <w:p>
      <w:r>
        <w:rPr>
          <w:b/>
          <w:u w:val="single"/>
        </w:rPr>
        <w:t xml:space="preserve">268284</w:t>
      </w:r>
    </w:p>
    <w:p>
      <w:r>
        <w:t xml:space="preserve">Onnittelut @Niagara2021! Maailmanluokan urheilupaikkanne ovat inspiroivien esitysten taustana @CanadaGamesissa!</w:t>
      </w:r>
    </w:p>
    <w:p>
      <w:r>
        <w:rPr>
          <w:b/>
          <w:u w:val="single"/>
        </w:rPr>
        <w:t xml:space="preserve">268285</w:t>
      </w:r>
    </w:p>
    <w:p>
      <w:r>
        <w:t xml:space="preserve">Suoraan #ACMAwardsin punaiselta matolta: The Ram Report #ACMAwards https://t.co/D85gk3Sq0G https://t.co/GbHVsIG6ey https://t.co/GbHVsIG6ey</w:t>
      </w:r>
    </w:p>
    <w:p>
      <w:r>
        <w:rPr>
          <w:b/>
          <w:u w:val="single"/>
        </w:rPr>
        <w:t xml:space="preserve">268286</w:t>
      </w:r>
    </w:p>
    <w:p>
      <w:r>
        <w:t xml:space="preserve">Opi käyttämään Snapchatia yrityksesi kasvattamiseen. https://t.co/4SrIyEiTsc #homebusinss #networkmarketing #onlinebusiness #moneyfromhome</w:t>
      </w:r>
    </w:p>
    <w:p>
      <w:r>
        <w:rPr>
          <w:b/>
          <w:u w:val="single"/>
        </w:rPr>
        <w:t xml:space="preserve">268287</w:t>
      </w:r>
    </w:p>
    <w:p>
      <w:r>
        <w:t xml:space="preserve">EVD hallinnoi myös @discogs-myymälää, josta löydät vinyyliä ja cd-levyjä useista eri musiikkityyleistä... käy katsomassa! https://t.co/2fN2g9sxTp</w:t>
      </w:r>
    </w:p>
    <w:p>
      <w:r>
        <w:rPr>
          <w:b/>
          <w:u w:val="single"/>
        </w:rPr>
        <w:t xml:space="preserve">268288</w:t>
      </w:r>
    </w:p>
    <w:p>
      <w:r>
        <w:t xml:space="preserve">ASOS PETITE Premium Printed Satin Wrap Maxi Dress https://t.co/SvqKlV71EP #OnSale https://t.co/dqmYTPLUSK</w:t>
      </w:r>
    </w:p>
    <w:p>
      <w:r>
        <w:rPr>
          <w:b/>
          <w:u w:val="single"/>
        </w:rPr>
        <w:t xml:space="preserve">268289</w:t>
      </w:r>
    </w:p>
    <w:p>
      <w:r>
        <w:t xml:space="preserve">Valintamme osoittavat, mitä todella olemme, paljon enemmän kuin kykymme."</w:t>
        <w:t xml:space="preserve">~ J.K Rowling</w:t>
        <w:br/>
        <w:br/>
        <w:t xml:space="preserve">#HardWorkingWomen... https://t.co/WtY7U6Vb8N https://t.co/WtY7U6Vb8N</w:t>
      </w:r>
    </w:p>
    <w:p>
      <w:r>
        <w:rPr>
          <w:b/>
          <w:u w:val="single"/>
        </w:rPr>
        <w:t xml:space="preserve">268290</w:t>
      </w:r>
    </w:p>
    <w:p>
      <w:r>
        <w:t xml:space="preserve">Partha Unnava, Better Walkin toimitusjohtaja, kertoo kokemuksistaan uuden yrityksen perustamisesta @startupsco https://t.co/aBNKbpd4Fp https://t.co/1h7kddtt5I</w:t>
      </w:r>
    </w:p>
    <w:p>
      <w:r>
        <w:rPr>
          <w:b/>
          <w:u w:val="single"/>
        </w:rPr>
        <w:t xml:space="preserve">268291</w:t>
      </w:r>
    </w:p>
    <w:p>
      <w:r>
        <w:t xml:space="preserve">@KateElliottSFF @kyliu99 myös väsynyt kehystämään keskustelua monimuotoisuutena, kun meidän pitäisi muotoilla se uudelleen realismiksi ja todenmukaisuudeksi :P</w:t>
      </w:r>
    </w:p>
    <w:p>
      <w:r>
        <w:rPr>
          <w:b/>
          <w:u w:val="single"/>
        </w:rPr>
        <w:t xml:space="preserve">268292</w:t>
      </w:r>
    </w:p>
    <w:p>
      <w:r>
        <w:t xml:space="preserve">@destiny_slrp @BruceWayneMC @justcallmerizzo @BondageAndCoke @wildewiccanro @GidgeDelaney Luulen, että olemme muuttamassa maanantait tunnustuksellisiksi maanantaiksi.</w:t>
      </w:r>
    </w:p>
    <w:p>
      <w:r>
        <w:rPr>
          <w:b/>
          <w:u w:val="single"/>
        </w:rPr>
        <w:t xml:space="preserve">268293</w:t>
      </w:r>
    </w:p>
    <w:p>
      <w:r>
        <w:t xml:space="preserve">#Syntymäpäivät: 1968 Sebastian Bach (Skid Row) 1968 Jamie Hewlett (Gorillaz) 1970 Mathew Priest (Dodgy) 1985 Leona Lewis (A Moment Like This)</w:t>
      </w:r>
    </w:p>
    <w:p>
      <w:r>
        <w:rPr>
          <w:b/>
          <w:u w:val="single"/>
        </w:rPr>
        <w:t xml:space="preserve">268294</w:t>
      </w:r>
    </w:p>
    <w:p>
      <w:r>
        <w:t xml:space="preserve">Alusta alkaen North Sails omaksui tieteellisen lähestymistavan purjeiden valmistukseen ja seurasi polkua, jonka tavoitteena oli... https://t.co/arUUh5YkHh...</w:t>
      </w:r>
    </w:p>
    <w:p>
      <w:r>
        <w:rPr>
          <w:b/>
          <w:u w:val="single"/>
        </w:rPr>
        <w:t xml:space="preserve">268295</w:t>
      </w:r>
    </w:p>
    <w:p>
      <w:r>
        <w:t xml:space="preserve">Katsokaa tätä outoa kuvaa, jonka olen juuri laittanut [SURREAL PHOTOGRAPHY] Joanne Clement (Enchanted-Brides-457737770997... https://t.co/bkMxJUUsPX...</w:t>
      </w:r>
    </w:p>
    <w:p>
      <w:r>
        <w:rPr>
          <w:b/>
          <w:u w:val="single"/>
        </w:rPr>
        <w:t xml:space="preserve">268296</w:t>
      </w:r>
    </w:p>
    <w:p>
      <w:r>
        <w:t xml:space="preserve">Soulfully Connecting on se, keitä me olemme, mitä me teemme &amp;amp; miksi me olemme täällä! #soulecting #ethical https://t.co/59wzL18BcK https://t.co/iINbhF84QZ https://t.co/iINbhF84QZ</w:t>
      </w:r>
    </w:p>
    <w:p>
      <w:r>
        <w:rPr>
          <w:b/>
          <w:u w:val="single"/>
        </w:rPr>
        <w:t xml:space="preserve">268297</w:t>
      </w:r>
    </w:p>
    <w:p>
      <w:r>
        <w:t xml:space="preserve">https://t.co/Y6DXDg29vu - steviephil Anna mennä! Muista vain mainita meille linkki kuvan lähteeseen -- an... https://t.co/j3uhmcf0z0...</w:t>
      </w:r>
    </w:p>
    <w:p>
      <w:r>
        <w:rPr>
          <w:b/>
          <w:u w:val="single"/>
        </w:rPr>
        <w:t xml:space="preserve">268298</w:t>
      </w:r>
    </w:p>
    <w:p>
      <w:r>
        <w:t xml:space="preserve">Lataa Careem, niin saat turvallisen, luotettavan ja vaivattoman kyydin. Rekisteröidy ja saat 30 AED. YALLA LET'S GO! #Careem. https://t.co/ieeci7bcWd</w:t>
      </w:r>
    </w:p>
    <w:p>
      <w:r>
        <w:rPr>
          <w:b/>
          <w:u w:val="single"/>
        </w:rPr>
        <w:t xml:space="preserve">268299</w:t>
      </w:r>
    </w:p>
    <w:p>
      <w:r>
        <w:t xml:space="preserve">"Olen yli laidan ja tarvitsen rakkauttasi. Vedä minut ylös, en voi uida yksin, se on liikaa" - Justin Bieber.</w:t>
      </w:r>
    </w:p>
    <w:p>
      <w:r>
        <w:rPr>
          <w:b/>
          <w:u w:val="single"/>
        </w:rPr>
        <w:t xml:space="preserve">268300</w:t>
      </w:r>
    </w:p>
    <w:p>
      <w:r>
        <w:t xml:space="preserve">NigeriaNewsdesk: Vetoomus kostonhimoisille gladiaattoreille https://t.co/x7IqbWN2cc via todayng https://t.co/pVCKnTjFJ2</w:t>
      </w:r>
    </w:p>
    <w:p>
      <w:r>
        <w:rPr>
          <w:b/>
          <w:u w:val="single"/>
        </w:rPr>
        <w:t xml:space="preserve">268301</w:t>
      </w:r>
    </w:p>
    <w:p>
      <w:r>
        <w:t xml:space="preserve">Kun luulet tietäväsi ja asetat itsellesi tuon ylärajan, on vain yksi tie. Ylös ja takaisin alas. ~@minishmael #NOISundays</w:t>
      </w:r>
    </w:p>
    <w:p>
      <w:r>
        <w:rPr>
          <w:b/>
          <w:u w:val="single"/>
        </w:rPr>
        <w:t xml:space="preserve">268302</w:t>
      </w:r>
    </w:p>
    <w:p>
      <w:r>
        <w:t xml:space="preserve">@WrongWrestling @ProWrestlerTees @OneHourTees Jos minun pitäisi valita WWE:n ja TNA:n välillä, valitsisin WWE:n, koska heillä on paljon hyviä lahjakkuuksia ja ottelut ovat kovia.</w:t>
      </w:r>
    </w:p>
    <w:p>
      <w:r>
        <w:rPr>
          <w:b/>
          <w:u w:val="single"/>
        </w:rPr>
        <w:t xml:space="preserve">268303</w:t>
      </w:r>
    </w:p>
    <w:p>
      <w:r>
        <w:t xml:space="preserve">He nussivat muita ihmisiä RT @1FlyyPrincess: En aio valehdella... kaksi onnellisinta tuntemaani pariskuntaa asuvat erillään.</w:t>
      </w:r>
    </w:p>
    <w:p>
      <w:r>
        <w:rPr>
          <w:b/>
          <w:u w:val="single"/>
        </w:rPr>
        <w:t xml:space="preserve">268304</w:t>
      </w:r>
    </w:p>
    <w:p>
      <w:r>
        <w:t xml:space="preserve">Vielä kiehtovampaa on, kun ottaa huomioon, että 53 prosenttia valkoisista naisista on ne, jotka hänet sinne alun perin sijoittivat. https://t.co/18syLnV54Q.</w:t>
      </w:r>
    </w:p>
    <w:p>
      <w:r>
        <w:rPr>
          <w:b/>
          <w:u w:val="single"/>
        </w:rPr>
        <w:t xml:space="preserve">268305</w:t>
      </w:r>
    </w:p>
    <w:p>
      <w:r>
        <w:t xml:space="preserve">¡Voiton aika! Nyt pelaa #Teamspeak Gamerissa, jossa on kaikki #LeagueOfLegendsin kuvakkeet https://t.co/tIbmwXxxby #paysafecard #onecard https://t.co/pNjUuZp6wi</w:t>
      </w:r>
    </w:p>
    <w:p>
      <w:r>
        <w:rPr>
          <w:b/>
          <w:u w:val="single"/>
        </w:rPr>
        <w:t xml:space="preserve">268306</w:t>
      </w:r>
    </w:p>
    <w:p>
      <w:r>
        <w:t xml:space="preserve">@jamesdleech @housetoastonish Kyllä, mutta kohta, jossa Peter lyö MJ:tä, oli One More Day -elokuvasta poistettu.</w:t>
        <w:t xml:space="preserve">Sen sijaan hänellä on pieni paddy, sitten hän honkuttaa sen ulos tuulessa</w:t>
        <w:br/>
        <w:t xml:space="preserve">SO MOTE IT BE.</w:t>
      </w:r>
    </w:p>
    <w:p>
      <w:r>
        <w:rPr>
          <w:b/>
          <w:u w:val="single"/>
        </w:rPr>
        <w:t xml:space="preserve">268307</w:t>
      </w:r>
    </w:p>
    <w:p>
      <w:r>
        <w:t xml:space="preserve">Jos puhallat tarpeeksi kovaa vanhaan Nintendon kasettiin, Mario ilmestyy ja antaa sinulle kolme ylimääräistä elämää.</w:t>
      </w:r>
    </w:p>
    <w:p>
      <w:r>
        <w:rPr>
          <w:b/>
          <w:u w:val="single"/>
        </w:rPr>
        <w:t xml:space="preserve">268308</w:t>
      </w:r>
    </w:p>
    <w:p>
      <w:r>
        <w:t xml:space="preserve">Nimikirjoitustilaisuudet: Kirjoitan kortteihini myös "Oli hauska tavata", jos saan 20,- €+ siitä, että saan jutella kanssasi muutaman minuutin. Hieno diili.</w:t>
      </w:r>
    </w:p>
    <w:p>
      <w:r>
        <w:rPr>
          <w:b/>
          <w:u w:val="single"/>
        </w:rPr>
        <w:t xml:space="preserve">268309</w:t>
      </w:r>
    </w:p>
    <w:p>
      <w:r>
        <w:t xml:space="preserve">Se joga em Don't Be Afraid de Sarah Vaughan na #deezer https://t.co/5UHn69RU0K https://t.co/cEj0xjlfom</w:t>
      </w:r>
    </w:p>
    <w:p>
      <w:r>
        <w:rPr>
          <w:b/>
          <w:u w:val="single"/>
        </w:rPr>
        <w:t xml:space="preserve">268310</w:t>
      </w:r>
    </w:p>
    <w:p>
      <w:r>
        <w:t xml:space="preserve">@NBCNews Miten typerää. Pelkkää mahtipontisuutta demokraattisen prosessimme pilkkaamiseksi.</w:t>
      </w:r>
    </w:p>
    <w:p>
      <w:r>
        <w:rPr>
          <w:b/>
          <w:u w:val="single"/>
        </w:rPr>
        <w:t xml:space="preserve">268311</w:t>
      </w:r>
    </w:p>
    <w:p>
      <w:r>
        <w:t xml:space="preserve">Kun "niin kutsutulla johtajalla" on kaksinaiset vaatimukset tiimille, se kertoo enemmän siitä, kuinka alhainen johtaja on!</w:t>
      </w:r>
    </w:p>
    <w:p>
      <w:r>
        <w:rPr>
          <w:b/>
          <w:u w:val="single"/>
        </w:rPr>
        <w:t xml:space="preserve">268312</w:t>
      </w:r>
    </w:p>
    <w:p>
      <w:r>
        <w:t xml:space="preserve">[HIRING] Vanhempi Javascript / TypeScript Engineer - DroneDeploy kautta https://t.co/VIUS6sFQaV #remote #remotejs</w:t>
      </w:r>
    </w:p>
    <w:p>
      <w:r>
        <w:rPr>
          <w:b/>
          <w:u w:val="single"/>
        </w:rPr>
        <w:t xml:space="preserve">268313</w:t>
      </w:r>
    </w:p>
    <w:p>
      <w:r>
        <w:t xml:space="preserve">Minulla ei ole mitään todellista huomautettavaa tästä vastauksesta kemialliseen hyökkäykseen, mutta Trumpin väite, että tämä oli Syyrian kansan puolustamista, on vitsi.</w:t>
      </w:r>
    </w:p>
    <w:p>
      <w:r>
        <w:rPr>
          <w:b/>
          <w:u w:val="single"/>
        </w:rPr>
        <w:t xml:space="preserve">268314</w:t>
      </w:r>
    </w:p>
    <w:p>
      <w:r>
        <w:t xml:space="preserve">Ovatko hipsterit ja millenniaalit nykyään erilaisia vai ovatko ne sulautuneet yhteen Dragon Ball Z -tyyliin?</w:t>
      </w:r>
    </w:p>
    <w:p>
      <w:r>
        <w:rPr>
          <w:b/>
          <w:u w:val="single"/>
        </w:rPr>
        <w:t xml:space="preserve">268315</w:t>
      </w:r>
    </w:p>
    <w:p>
      <w:r>
        <w:t xml:space="preserve">@MFMagnus yleensä prosessi, jossa teen kappaleen, on löytää joitakin sanoituksia, joita voin käyttää punchlinea varten, tämä oli "kerro minulle, kuka on kaunein".</w:t>
      </w:r>
    </w:p>
    <w:p>
      <w:r>
        <w:rPr>
          <w:b/>
          <w:u w:val="single"/>
        </w:rPr>
        <w:t xml:space="preserve">268316</w:t>
      </w:r>
    </w:p>
    <w:p>
      <w:r>
        <w:t xml:space="preserve">@Yates_Doug @purple88luv @roushyates @keselowski @FordPerformance @Team_Penske @MartinsvilleSwy @NASCAR Haluaisin voittaa venttiilikannen tästä autosta.  Olipa hieno tiimivoitto eilen. 🏁🏁🏁🏁 https://t.co/vUqLUq4GZj</w:t>
      </w:r>
    </w:p>
    <w:p>
      <w:r>
        <w:rPr>
          <w:b/>
          <w:u w:val="single"/>
        </w:rPr>
        <w:t xml:space="preserve">268317</w:t>
      </w:r>
    </w:p>
    <w:p>
      <w:r>
        <w:t xml:space="preserve">Mitä! Seuraavien 2 viikon ajan saat heti rahaa takaisin ostoksestasi jakamalla sen sosiaalisessa... https://t.co/SouIagQOZp...</w:t>
      </w:r>
    </w:p>
    <w:p>
      <w:r>
        <w:rPr>
          <w:b/>
          <w:u w:val="single"/>
        </w:rPr>
        <w:t xml:space="preserve">268318</w:t>
      </w:r>
    </w:p>
    <w:p>
      <w:r>
        <w:t xml:space="preserve">#Lomasuunnittelu sai sinut sekaisin? Mikään ei ole helpompaa kuin #Forexin siirtäminen mobiililaitteistasi ClickFX:n avulla. https://t.co/RbfTWDGcaS. https://t.co/RbfTWDGcaS</w:t>
      </w:r>
    </w:p>
    <w:p>
      <w:r>
        <w:rPr>
          <w:b/>
          <w:u w:val="single"/>
        </w:rPr>
        <w:t xml:space="preserve">268319</w:t>
      </w:r>
    </w:p>
    <w:p>
      <w:r>
        <w:t xml:space="preserve">Myös telecon on palannut viittaamaan asioihin paperilla olevan kuuluisan vanhemman tyypin nimellä, ei teoksen varsinaisen ensimmäisen kirjoittajan nimellä. 🤦🏻</w:t>
      </w:r>
    </w:p>
    <w:p>
      <w:r>
        <w:rPr>
          <w:b/>
          <w:u w:val="single"/>
        </w:rPr>
        <w:t xml:space="preserve">268320</w:t>
      </w:r>
    </w:p>
    <w:p>
      <w:r>
        <w:t xml:space="preserve">Sydämen kuningas! #CHFILSummerRoadTour #CantHelpFallingInLoveApril15 https://t.co/cliDLTkSGL by #MyCHOSdotcom via @c0nvey https://t.co/NzMwI5K4hT https://t.co/NzMwI5K4hT</w:t>
      </w:r>
    </w:p>
    <w:p>
      <w:r>
        <w:rPr>
          <w:b/>
          <w:u w:val="single"/>
        </w:rPr>
        <w:t xml:space="preserve">268321</w:t>
      </w:r>
    </w:p>
    <w:p>
      <w:r>
        <w:t xml:space="preserve">Kaunis @sararuh on #funka2017 yllätys 😊🌈🦋🦄 ❤️🌎👏👏👏 #Awesome #Inspiring #AXSChat @debraruh @AXSChat https://t.co/XLhxlXSeja</w:t>
      </w:r>
    </w:p>
    <w:p>
      <w:r>
        <w:rPr>
          <w:b/>
          <w:u w:val="single"/>
        </w:rPr>
        <w:t xml:space="preserve">268322</w:t>
      </w:r>
    </w:p>
    <w:p>
      <w:r>
        <w:t xml:space="preserve">#Pineco ♂ 91.1% (13/13/15)</w:t>
        <w:br/>
        <w:t xml:space="preserve">Moves:</w:t>
        <w:t xml:space="preserve">[Tackle | Gyro Ball]</w:t>
        <w:br/>
        <w:t xml:space="preserve">City: [Wheaton]</w:t>
        <w:br/>
        <w:t xml:space="preserve">Timer: [12:06:02pm]-(27m 21s) https://t.co/nJPjjeey6Q</w:t>
      </w:r>
    </w:p>
    <w:p>
      <w:r>
        <w:rPr>
          <w:b/>
          <w:u w:val="single"/>
        </w:rPr>
        <w:t xml:space="preserve">268323</w:t>
      </w:r>
    </w:p>
    <w:p>
      <w:r>
        <w:t xml:space="preserve">#Muslimeille odotetaan enemmän #synnytyksiä kuin #kristityille: https://t.co/Jf8UfG6YSm, https://t.co/HmoPE33uuv https://t.co/GI9wUCxveO</w:t>
      </w:r>
    </w:p>
    <w:p>
      <w:r>
        <w:rPr>
          <w:b/>
          <w:u w:val="single"/>
        </w:rPr>
        <w:t xml:space="preserve">268324</w:t>
      </w:r>
    </w:p>
    <w:p>
      <w:r>
        <w:t xml:space="preserve">@wvualphasoldier @bradyactual @da_667 @justinbieber Nah. Paskat vain dating app ja varmista, että se päättyy "r". Toastr. Tai Blendr. IPO. Miljardööri.</w:t>
      </w:r>
    </w:p>
    <w:p>
      <w:r>
        <w:rPr>
          <w:b/>
          <w:u w:val="single"/>
        </w:rPr>
        <w:t xml:space="preserve">268325</w:t>
      </w:r>
    </w:p>
    <w:p>
      <w:r>
        <w:t xml:space="preserve">@GamingAndPandas ei vain poistettu. Suojattu.  Kommunismin kauhut eivät kuulu valkoisten amerikkalaisten esikaupunkien HS-opiskelijoiden opetussuunnitelmaan.</w:t>
      </w:r>
    </w:p>
    <w:p>
      <w:r>
        <w:rPr>
          <w:b/>
          <w:u w:val="single"/>
        </w:rPr>
        <w:t xml:space="preserve">268326</w:t>
      </w:r>
    </w:p>
    <w:p>
      <w:r>
        <w:t xml:space="preserve">@AMISHDEVGAN @News18India @myogiadityanath @ptshrikant @AYBPS @INCIndia @nanditathhakur @malviyamit Odotan keskustelua joka päivä @amish sir.</w:t>
      </w:r>
    </w:p>
    <w:p>
      <w:r>
        <w:rPr>
          <w:b/>
          <w:u w:val="single"/>
        </w:rPr>
        <w:t xml:space="preserve">268327</w:t>
      </w:r>
    </w:p>
    <w:p>
      <w:r>
        <w:t xml:space="preserve">"Voit yrittää, mutta lopulta epäonnistut ja joudut jälleen kerran taipumaan polvillesi minun edessäni." https://t.co/vd3u3uHFMX.</w:t>
      </w:r>
    </w:p>
    <w:p>
      <w:r>
        <w:rPr>
          <w:b/>
          <w:u w:val="single"/>
        </w:rPr>
        <w:t xml:space="preserve">268328</w:t>
      </w:r>
    </w:p>
    <w:p>
      <w:r>
        <w:t xml:space="preserve">Kongressi äänestää FCC:n Internet-palveluntarjoajia koskevien yksityisyydensuojasääntöjen kumoamisesta https://t.co/cadEo0IkWN</w:t>
      </w:r>
    </w:p>
    <w:p>
      <w:r>
        <w:rPr>
          <w:b/>
          <w:u w:val="single"/>
        </w:rPr>
        <w:t xml:space="preserve">268329</w:t>
      </w:r>
    </w:p>
    <w:p>
      <w:r>
        <w:t xml:space="preserve">@vrevmcr im kadun toisella puolella ja omillani, ei kai ole mahdollista laittaa nimeäni ylös jättämättä tavaroitani kahvilaan? ;)</w:t>
      </w:r>
    </w:p>
    <w:p>
      <w:r>
        <w:rPr>
          <w:b/>
          <w:u w:val="single"/>
        </w:rPr>
        <w:t xml:space="preserve">268330</w:t>
      </w:r>
    </w:p>
    <w:p>
      <w:r>
        <w:t xml:space="preserve">Et usko, mitä jogurtissasi on - &amp;amp; sitä ei ole etiketissä! https://t.co/7SeN8wUWnf via @thefoodbabe</w:t>
      </w:r>
    </w:p>
    <w:p>
      <w:r>
        <w:rPr>
          <w:b/>
          <w:u w:val="single"/>
        </w:rPr>
        <w:t xml:space="preserve">268331</w:t>
      </w:r>
    </w:p>
    <w:p>
      <w:r>
        <w:t xml:space="preserve">Olemme todistamassa kasvavaa teollisuutta, joka hyötyy raekuurojen uhrien ja oikeusjärjestelmän hyväksikäytöstä. https://t.co/kbpmNh9Zln #txlege</w:t>
      </w:r>
    </w:p>
    <w:p>
      <w:r>
        <w:rPr>
          <w:b/>
          <w:u w:val="single"/>
        </w:rPr>
        <w:t xml:space="preserve">268332</w:t>
      </w:r>
    </w:p>
    <w:p>
      <w:r>
        <w:t xml:space="preserve">Jos et ole koskaan osallistunut pääsiäissederiin, jolla juhlistetaan israelilaisten pakenemista vankeudesta... https://t.co/DwMHBIzeGb...</w:t>
      </w:r>
    </w:p>
    <w:p>
      <w:r>
        <w:rPr>
          <w:b/>
          <w:u w:val="single"/>
        </w:rPr>
        <w:t xml:space="preserve">268333</w:t>
      </w:r>
    </w:p>
    <w:p>
      <w:r>
        <w:t xml:space="preserve">Japanilainen yritys rikkoi juuri aurinkopaneelien tehokkuuden maailmanennätyksen https://t.co/o0j0vYw8QB via @Futurism</w:t>
      </w:r>
    </w:p>
    <w:p>
      <w:r>
        <w:rPr>
          <w:b/>
          <w:u w:val="single"/>
        </w:rPr>
        <w:t xml:space="preserve">268334</w:t>
      </w:r>
    </w:p>
    <w:p>
      <w:r>
        <w:t xml:space="preserve">Alzheimerin tautia koskeva esitelmä järjestetään 17. huhtikuuta Fargossa: FARGO-The Alzheimer's Association will... https://t.co/C2IEErDdfe https://t.co/fhh0C5g65S</w:t>
      </w:r>
    </w:p>
    <w:p>
      <w:r>
        <w:rPr>
          <w:b/>
          <w:u w:val="single"/>
        </w:rPr>
        <w:t xml:space="preserve">268335</w:t>
      </w:r>
    </w:p>
    <w:p>
      <w:r>
        <w:t xml:space="preserve">Poliisi on käynyt tänään kotonani, minut on nähty tunkeutumassa maanviljelijöiden pellolle ja menossa Daws Hillin varrelle! Ovatko he tosissaan?</w:t>
      </w:r>
    </w:p>
    <w:p>
      <w:r>
        <w:rPr>
          <w:b/>
          <w:u w:val="single"/>
        </w:rPr>
        <w:t xml:space="preserve">268336</w:t>
      </w:r>
    </w:p>
    <w:p>
      <w:r>
        <w:t xml:space="preserve">ONNELLISTA SYNTYMÄPÄIVÄÄ KOLLEGALLENI LEIVOTULLE PAVULLE!!!! KANSAINVÄLISESTI ODOTTAA UZI JA VENE LISÄÄ SEIKKAILUJA YHDESSÄ 💕 hyvää ex-kosteaa syntymäpäivää💦 https://t.co/U2SvzvDZuE https://t.co/U2SvzvDZuE</w:t>
      </w:r>
    </w:p>
    <w:p>
      <w:r>
        <w:rPr>
          <w:b/>
          <w:u w:val="single"/>
        </w:rPr>
        <w:t xml:space="preserve">268337</w:t>
      </w:r>
    </w:p>
    <w:p>
      <w:r>
        <w:t xml:space="preserve">Charles Darwin "Beagle" 5F -jäljennös.</w:t>
        <w:br/>
        <w:t xml:space="preserve"> Malli on rakennettu kaikkine sisätiloineen.Rakennettu käsin... https://t.co/c5kYrmt74e...</w:t>
      </w:r>
    </w:p>
    <w:p>
      <w:r>
        <w:rPr>
          <w:b/>
          <w:u w:val="single"/>
        </w:rPr>
        <w:t xml:space="preserve">268338</w:t>
      </w:r>
    </w:p>
    <w:p>
      <w:r>
        <w:t xml:space="preserve">Saattaa olla, että täytyy osallistua ja mennä ja nähdä ol Blocko tänä viikonloppuna @ LivingRoom oy oooy!!! @newscafebanus https://t.co/qYGJ29oLj0</w:t>
      </w:r>
    </w:p>
    <w:p>
      <w:r>
        <w:rPr>
          <w:b/>
          <w:u w:val="single"/>
        </w:rPr>
        <w:t xml:space="preserve">268339</w:t>
      </w:r>
    </w:p>
    <w:p>
      <w:r>
        <w:t xml:space="preserve">Todisteet viittaavat siihen, että S-Y-R-I-A G-A-S ATTACK on väärää lippua #StayWoke #SyriaStrikes https://t.co/i0RSVXw7Vm</w:t>
      </w:r>
    </w:p>
    <w:p>
      <w:r>
        <w:rPr>
          <w:b/>
          <w:u w:val="single"/>
        </w:rPr>
        <w:t xml:space="preserve">268340</w:t>
      </w:r>
    </w:p>
    <w:p>
      <w:r>
        <w:t xml:space="preserve">@NigelDPresents Yksi nainen tuli tänne yrittäen loukkaantua, mutta sinun on vain jätettävä ihmiset &amp;amp; heidän otteensa näinä päivinä. Paska ei ole mitään järkeä.</w:t>
      </w:r>
    </w:p>
    <w:p>
      <w:r>
        <w:rPr>
          <w:b/>
          <w:u w:val="single"/>
        </w:rPr>
        <w:t xml:space="preserve">268341</w:t>
      </w:r>
    </w:p>
    <w:p>
      <w:r>
        <w:t xml:space="preserve">@DannPetty Vitut salista, aloita kalliokiipeily, se on täynnä iloisia likapäitä, jotka auttavat aloittelijoita tuntemaan itsensä heikoksi 😂</w:t>
      </w:r>
    </w:p>
    <w:p>
      <w:r>
        <w:rPr>
          <w:b/>
          <w:u w:val="single"/>
        </w:rPr>
        <w:t xml:space="preserve">268342</w:t>
      </w:r>
    </w:p>
    <w:p>
      <w:r>
        <w:t xml:space="preserve">Se ei olisi juhla ilman sinua #BIGOLIVE &amp;gt; BEANS BOOST PLEASE😃👌😃.</w:t>
        <w:br/>
        <w:t xml:space="preserve"/>
        <w:t xml:space="preserve">.</w:t>
      </w:r>
    </w:p>
    <w:p>
      <w:r>
        <w:rPr>
          <w:b/>
          <w:u w:val="single"/>
        </w:rPr>
        <w:t xml:space="preserve">268343</w:t>
      </w:r>
    </w:p>
    <w:p>
      <w:r>
        <w:t xml:space="preserve">Otin pari vauvaa uudelleen</w:t>
        <w:br/>
        <w:t xml:space="preserve">Potting, ne tarvitsevat uutta multaa melko pahasti ja minulla ei ole tilaa tehdä sitä kotona https://t.co/fn8Z7Wc23K</w:t>
      </w:r>
    </w:p>
    <w:p>
      <w:r>
        <w:rPr>
          <w:b/>
          <w:u w:val="single"/>
        </w:rPr>
        <w:t xml:space="preserve">268344</w:t>
      </w:r>
    </w:p>
    <w:p>
      <w:r>
        <w:t xml:space="preserve">Deva Cut &amp;amp; Balayage on kaunis Maureen! #devacut #naturalhair #naturalcurls #natural.... https://t.co/DVT2SvIMuO</w:t>
      </w:r>
    </w:p>
    <w:p>
      <w:r>
        <w:rPr>
          <w:b/>
          <w:u w:val="single"/>
        </w:rPr>
        <w:t xml:space="preserve">268345</w:t>
      </w:r>
    </w:p>
    <w:p>
      <w:r>
        <w:t xml:space="preserve">@CaliGirl2Win93 @PokemonGoApp @MrBayeasy @pobuda18 Tiedän, eikö? En koskaan näe Jackia täällä. Äitini on töissä ja hän näkee töissä enemmän Pokemoneita kahdessa päivässä kuin minä yleensä kahdessa viikossa. 😒</w:t>
      </w:r>
    </w:p>
    <w:p>
      <w:r>
        <w:rPr>
          <w:b/>
          <w:u w:val="single"/>
        </w:rPr>
        <w:t xml:space="preserve">268346</w:t>
      </w:r>
    </w:p>
    <w:p>
      <w:r>
        <w:t xml:space="preserve">@mymtbrain @KirkiNia @CahonasScotland @SamHeughan @caitrionambalfe @Writer_DG @JohnBarrowman @colinodonoghue1 @RitchieMarshall @grahammctavish @OutlanderHome @OutlanderAmbass @OutlanderAmbass 🐷😳Sammakoita?! Minulla on paljon kysymyksiä. https://t.co/JrrYB5DkSU</w:t>
      </w:r>
    </w:p>
    <w:p>
      <w:r>
        <w:rPr>
          <w:b/>
          <w:u w:val="single"/>
        </w:rPr>
        <w:t xml:space="preserve">268347</w:t>
      </w:r>
    </w:p>
    <w:p>
      <w:r>
        <w:t xml:space="preserve">@pgcraig_ @XXL @ItsxMJB @JColeNC Aina löytyy joku, joka haluaa ampua alas mitä tahansa. Cole on pomo!!!</w:t>
      </w:r>
    </w:p>
    <w:p>
      <w:r>
        <w:rPr>
          <w:b/>
          <w:u w:val="single"/>
        </w:rPr>
        <w:t xml:space="preserve">268348</w:t>
      </w:r>
    </w:p>
    <w:p>
      <w:r>
        <w:t xml:space="preserve">@VeoliaUK odottanut soittoa takaisin 2 viikkoa Wokinghamin toimistostanne. Voitteko ottaa yhteyttä, olen soittanut nyt 3 kertaa!</w:t>
      </w:r>
    </w:p>
    <w:p>
      <w:r>
        <w:rPr>
          <w:b/>
          <w:u w:val="single"/>
        </w:rPr>
        <w:t xml:space="preserve">268349</w:t>
      </w:r>
    </w:p>
    <w:p>
      <w:r>
        <w:t xml:space="preserve">Kaliforniasta voi tulla kannabisteollisuuden sa... https://t.co/Jh49tP5Q5o via @@forbes #yrittäjä #Startup https://t.co/xReGmo7Aqo</w:t>
      </w:r>
    </w:p>
    <w:p>
      <w:r>
        <w:rPr>
          <w:b/>
          <w:u w:val="single"/>
        </w:rPr>
        <w:t xml:space="preserve">268350</w:t>
      </w:r>
    </w:p>
    <w:p>
      <w:r>
        <w:t xml:space="preserve">NCI/Frederick Nat Lab etsii kudoksia CPTAC-proteogenomitutkimusta varten. Tule Poster 400, Sec. 16, # 26, jos haluat lisätietoja. #AACR17 #NCI klo 5:00 mennessä.</w:t>
      </w:r>
    </w:p>
    <w:p>
      <w:r>
        <w:rPr>
          <w:b/>
          <w:u w:val="single"/>
        </w:rPr>
        <w:t xml:space="preserve">268351</w:t>
      </w:r>
    </w:p>
    <w:p>
      <w:r>
        <w:t xml:space="preserve">Pääministeri @TurnbullMalcolm pitää puheen Victorian osavaltion liberaalipuolueen valtuustolle kello 10 #auspol.</w:t>
      </w:r>
    </w:p>
    <w:p>
      <w:r>
        <w:rPr>
          <w:b/>
          <w:u w:val="single"/>
        </w:rPr>
        <w:t xml:space="preserve">268352</w:t>
      </w:r>
    </w:p>
    <w:p>
      <w:r>
        <w:t xml:space="preserve">@jkvukas bruh löydän vieläkin starburst-kääreitä siitä, kun söin niitä noin kuukausi sitten. sano, että se on mahdollista kylkiluiden kanssa.</w:t>
      </w:r>
    </w:p>
    <w:p>
      <w:r>
        <w:rPr>
          <w:b/>
          <w:u w:val="single"/>
        </w:rPr>
        <w:t xml:space="preserve">268353</w:t>
      </w:r>
    </w:p>
    <w:p>
      <w:r>
        <w:t xml:space="preserve">Kunnianosoitus armeijan majuri Mark E. Rosenbergille, 32, Miami Lakesista, Floridasta; sijoitettu 3. pataljoonaan, 29. kenttärykmenttiin... https://t.co/jn0k5HzHWn...</w:t>
      </w:r>
    </w:p>
    <w:p>
      <w:r>
        <w:rPr>
          <w:b/>
          <w:u w:val="single"/>
        </w:rPr>
        <w:t xml:space="preserve">268354</w:t>
      </w:r>
    </w:p>
    <w:p>
      <w:r>
        <w:t xml:space="preserve">@Wenger_Protest @Arsenalobi1 @Arsenal @pumafootball @emirates @GatoradeUK @CitroenUK @CooperTire @Europcar @IndesitUK @Vitality_UK Roskaa. Se on vähemmistö haluaa hänet ulos.</w:t>
      </w:r>
    </w:p>
    <w:p>
      <w:r>
        <w:rPr>
          <w:b/>
          <w:u w:val="single"/>
        </w:rPr>
        <w:t xml:space="preserve">268355</w:t>
      </w:r>
    </w:p>
    <w:p>
      <w:r>
        <w:t xml:space="preserve">Uusimmat Saksan uutiset https://t.co/fAXxatxh9d: .. #TISNews... https://t.co/uQWmMBhCak https://t.co/fVjt76yphZ...</w:t>
      </w:r>
    </w:p>
    <w:p>
      <w:r>
        <w:rPr>
          <w:b/>
          <w:u w:val="single"/>
        </w:rPr>
        <w:t xml:space="preserve">268356</w:t>
      </w:r>
    </w:p>
    <w:p>
      <w:r>
        <w:t xml:space="preserve">Fergusonin nykyinen pormestari voitti kolmannen kauden kaupungin kaikkien aikojen ensimmäisestä mustasta pormestarista https://t.co/zdNMbC7nGD via @stltoday</w:t>
      </w:r>
    </w:p>
    <w:p>
      <w:r>
        <w:rPr>
          <w:b/>
          <w:u w:val="single"/>
        </w:rPr>
        <w:t xml:space="preserve">268357</w:t>
      </w:r>
    </w:p>
    <w:p>
      <w:r>
        <w:t xml:space="preserve">Nykyään on lähes mahdotonta nähdä suunnitelman varjopuolia. Vuonna... Lisää Jousimiehelle https://t.co/P0mcAlhP5z</w:t>
      </w:r>
    </w:p>
    <w:p>
      <w:r>
        <w:rPr>
          <w:b/>
          <w:u w:val="single"/>
        </w:rPr>
        <w:t xml:space="preserve">268358</w:t>
      </w:r>
    </w:p>
    <w:p>
      <w:r>
        <w:t xml:space="preserve">Katsokaa tätä!!! Miljoonan dollarin pekonia, keitettyjä munia ja sriracha-majoneesia 😛😛😛 UUSI AAMUPALAVALIKOIMA ALOITTAA TORSTAINA klo 7!!!! #breakfast #nq https://t.co/H0zSILs9Xn</w:t>
      </w:r>
    </w:p>
    <w:p>
      <w:r>
        <w:rPr>
          <w:b/>
          <w:u w:val="single"/>
        </w:rPr>
        <w:t xml:space="preserve">268359</w:t>
      </w:r>
    </w:p>
    <w:p>
      <w:r>
        <w:t xml:space="preserve">Onnettomuus estää 2 oikeaa kaistaa #Humble 69 eastex Fwy: llä ulospäin Will Clayton Pkwy: llä, pysäytä ja siirry takaisin N Sam Houston Pkwy: lle.</w:t>
      </w:r>
    </w:p>
    <w:p>
      <w:r>
        <w:rPr>
          <w:b/>
          <w:u w:val="single"/>
        </w:rPr>
        <w:t xml:space="preserve">268360</w:t>
      </w:r>
    </w:p>
    <w:p>
      <w:r>
        <w:t xml:space="preserve">https://t.co/NvkiWSXAZT Erittäin seksikäs hoikka transseksuaali saa perseestä kovaa sohvalla https://t.co/25hOZYNgPP</w:t>
      </w:r>
    </w:p>
    <w:p>
      <w:r>
        <w:rPr>
          <w:b/>
          <w:u w:val="single"/>
        </w:rPr>
        <w:t xml:space="preserve">268361</w:t>
      </w:r>
    </w:p>
    <w:p>
      <w:r>
        <w:t xml:space="preserve">@ladyinavan @MsSecular @ConfessionsExMu Keskustellaan kohteliaasti. Jos olet eri mieltä kanssani, tuhoan kyläsi, poltan satosi ja kynnän maan suolalla.</w:t>
      </w:r>
    </w:p>
    <w:p>
      <w:r>
        <w:rPr>
          <w:b/>
          <w:u w:val="single"/>
        </w:rPr>
        <w:t xml:space="preserve">268362</w:t>
      </w:r>
    </w:p>
    <w:p>
      <w:r>
        <w:t xml:space="preserve">Saatat olla tyytymätön nykyiseen yhteiskunnalliseen asemaan, koska... Lisää Taurus https://t.co/EW1AyIDlLS</w:t>
      </w:r>
    </w:p>
    <w:p>
      <w:r>
        <w:rPr>
          <w:b/>
          <w:u w:val="single"/>
        </w:rPr>
        <w:t xml:space="preserve">268363</w:t>
      </w:r>
    </w:p>
    <w:p>
      <w:r>
        <w:t xml:space="preserve">"Jos leijona söisi huvimajan, se tarkoittaisi, että Lowe'sissa on leijona vapaana" En kestä tätä #listentothebestshowta</w:t>
      </w:r>
    </w:p>
    <w:p>
      <w:r>
        <w:rPr>
          <w:b/>
          <w:u w:val="single"/>
        </w:rPr>
        <w:t xml:space="preserve">268364</w:t>
      </w:r>
    </w:p>
    <w:p>
      <w:r>
        <w:t xml:space="preserve">Yksi lempiharrastuksistani on herätä aamulla ja mennä sitten takaisin sänkyyn hetkeksi tuoreet kasvot meikattuna.</w:t>
      </w:r>
    </w:p>
    <w:p>
      <w:r>
        <w:rPr>
          <w:b/>
          <w:u w:val="single"/>
        </w:rPr>
        <w:t xml:space="preserve">268365</w:t>
      </w:r>
    </w:p>
    <w:p>
      <w:r>
        <w:t xml:space="preserve">Löytyi transponderi etana!</w:t>
        <w:br/>
        <w:t xml:space="preserve">kalamiehiä Arlong Parkin takana!</w:t>
        <w:br/>
        <w:t xml:space="preserve">https://t.co/ptKLCsYjyR #TreCru https://t.co/9OTFwIlqaP https://t.co/9OTFwIlqaP</w:t>
      </w:r>
    </w:p>
    <w:p>
      <w:r>
        <w:rPr>
          <w:b/>
          <w:u w:val="single"/>
        </w:rPr>
        <w:t xml:space="preserve">268366</w:t>
      </w:r>
    </w:p>
    <w:p>
      <w:r>
        <w:t xml:space="preserve">Rumpali sanoo, että uusi albumi, jolla on mukana koko bändi paitsi Nicks, voisi voittaa palkintoja. https://t.co/KLmUVUo4bc</w:t>
      </w:r>
    </w:p>
    <w:p>
      <w:r>
        <w:rPr>
          <w:b/>
          <w:u w:val="single"/>
        </w:rPr>
        <w:t xml:space="preserve">268367</w:t>
      </w:r>
    </w:p>
    <w:p>
      <w:r>
        <w:t xml:space="preserve">Graceman - "Never Meant to Me" - Band Commentary https://t.co/vkJIe0B5Q1 Thumbs UP &amp;amp; Comment @YouTube @AnnaGraceman #Superdawg</w:t>
      </w:r>
    </w:p>
    <w:p>
      <w:r>
        <w:rPr>
          <w:b/>
          <w:u w:val="single"/>
        </w:rPr>
        <w:t xml:space="preserve">268368</w:t>
      </w:r>
    </w:p>
    <w:p>
      <w:r>
        <w:t xml:space="preserve">@mmpadellan Lohdutusta sen jälkeen, kun 60 miljoonaa äänesti Lyin, huijaaminen, rasisti, pillua Grabber, joka kehuskelee kävelystä teini-ikäisten tyttöjen vaatteiden vaihtaminen</w:t>
      </w:r>
    </w:p>
    <w:p>
      <w:r>
        <w:rPr>
          <w:b/>
          <w:u w:val="single"/>
        </w:rPr>
        <w:t xml:space="preserve">268369</w:t>
      </w:r>
    </w:p>
    <w:p>
      <w:r>
        <w:t xml:space="preserve">Täällä ei ole hunajalistaa! Kaikki tarkastukset on suoritettu - mukautettu koti, joka on muuttovalmis!</w:t>
        <w:br/>
        <w:br/>
        <w:t xml:space="preserve"> Upea, räätälöity,... https://t.co/Hct3y2bgw2...</w:t>
      </w:r>
    </w:p>
    <w:p>
      <w:r>
        <w:rPr>
          <w:b/>
          <w:u w:val="single"/>
        </w:rPr>
        <w:t xml:space="preserve">268370</w:t>
      </w:r>
    </w:p>
    <w:p>
      <w:r>
        <w:t xml:space="preserve">@HALLS24 En kuunnellut kuuntelua vielä loppuun, mutta voin kuulla sen jo 1. inhalaatiossa lol *lähettää rauhoittavia viboja*</w:t>
      </w:r>
    </w:p>
    <w:p>
      <w:r>
        <w:rPr>
          <w:b/>
          <w:u w:val="single"/>
        </w:rPr>
        <w:t xml:space="preserve">268371</w:t>
      </w:r>
    </w:p>
    <w:p>
      <w:r>
        <w:t xml:space="preserve">@CHUUKZ @montie He eivät tehneet niin - he sallivat niiden käytön - heikentäen oikeuksia, joita työnantajien oli lain mukaan sovellettava. Rangaistus sairaudesta vain 1 &amp;amp; on yleinen</w:t>
      </w:r>
    </w:p>
    <w:p>
      <w:r>
        <w:rPr>
          <w:b/>
          <w:u w:val="single"/>
        </w:rPr>
        <w:t xml:space="preserve">268372</w:t>
      </w:r>
    </w:p>
    <w:p>
      <w:r>
        <w:t xml:space="preserve">@goon48 @scofarr @jimmy2dogz @ctown0416 Kyllä, koska olit aiemmin sanonut, että pelaisit vain match-playta etkä maanantai-iltana.</w:t>
      </w:r>
    </w:p>
    <w:p>
      <w:r>
        <w:rPr>
          <w:b/>
          <w:u w:val="single"/>
        </w:rPr>
        <w:t xml:space="preserve">268373</w:t>
      </w:r>
    </w:p>
    <w:p>
      <w:r>
        <w:t xml:space="preserve">LULAROE AMELIA Purple Leaves Leaf Print Pleated Dress W/Pockets SMALL Uusi https://t.co/fkcLIxfFdv https://t.co/G1yDDJBvzh</w:t>
      </w:r>
    </w:p>
    <w:p>
      <w:r>
        <w:rPr>
          <w:b/>
          <w:u w:val="single"/>
        </w:rPr>
        <w:t xml:space="preserve">268374</w:t>
      </w:r>
    </w:p>
    <w:p>
      <w:r>
        <w:t xml:space="preserve">Legendaarinen päättäväisyytesi motivoi sinua laskemaan loogisesti... Lisää aiheesta Kauris https://t.co/jq55ksuuMH</w:t>
      </w:r>
    </w:p>
    <w:p>
      <w:r>
        <w:rPr>
          <w:b/>
          <w:u w:val="single"/>
        </w:rPr>
        <w:t xml:space="preserve">268375</w:t>
      </w:r>
    </w:p>
    <w:p>
      <w:r>
        <w:t xml:space="preserve">Yksi sisäinen ääni käskee sinua tekemään sen, kun taas toinen ääni huutaa.... Lisää Oinas https://t.co/Tnk2Cert4G</w:t>
      </w:r>
    </w:p>
    <w:p>
      <w:r>
        <w:rPr>
          <w:b/>
          <w:u w:val="single"/>
        </w:rPr>
        <w:t xml:space="preserve">268376</w:t>
      </w:r>
    </w:p>
    <w:p>
      <w:r>
        <w:t xml:space="preserve">Otan yhden kaikesta... ja kaksi kaikkea, mitä @foxbrosbarbq tarjoaa. #Braves https://t.co/2Au9lYGZ6l</w:t>
      </w:r>
    </w:p>
    <w:p>
      <w:r>
        <w:rPr>
          <w:b/>
          <w:u w:val="single"/>
        </w:rPr>
        <w:t xml:space="preserve">268377</w:t>
      </w:r>
    </w:p>
    <w:p>
      <w:r>
        <w:t xml:space="preserve">Sacrileges tapoja,että taso moraalin.</w:t>
        <w:br/>
        <w:t xml:space="preserve"> USA Sacrileges aiheutti poliitikot tarvitsevat panoksia,EI kaikki tarvitsevat @EdwardSnowde @fishman08</w:t>
      </w:r>
    </w:p>
    <w:p>
      <w:r>
        <w:rPr>
          <w:b/>
          <w:u w:val="single"/>
        </w:rPr>
        <w:t xml:space="preserve">268378</w:t>
      </w:r>
    </w:p>
    <w:p>
      <w:r>
        <w:t xml:space="preserve">@Forbes Mitä teknisiä ratkaisuja käytät tarjotaksesi parhaan #CX:n nykypäivän digitaaliselle kuluttajalle? #AugmentedReality #wfm https://t.co/GvpAljjnaa</w:t>
      </w:r>
    </w:p>
    <w:p>
      <w:r>
        <w:rPr>
          <w:b/>
          <w:u w:val="single"/>
        </w:rPr>
        <w:t xml:space="preserve">268379</w:t>
      </w:r>
    </w:p>
    <w:p>
      <w:r>
        <w:t xml:space="preserve">Tykkäsin @thejameschathamin @YouTube-videosta https://t.co/D1YzG8WiEi Top 5 Want to Read SFF Books | #BooktubeSFF Babbles</w:t>
      </w:r>
    </w:p>
    <w:p>
      <w:r>
        <w:rPr>
          <w:b/>
          <w:u w:val="single"/>
        </w:rPr>
        <w:t xml:space="preserve">268380</w:t>
      </w:r>
    </w:p>
    <w:p>
      <w:r>
        <w:t xml:space="preserve">Nyt kun se on vihdoin pystyssä: Soundscapes in the Past: Interaudibility in the Chacoan Built Landscape https://t.co/97nfy310aZ via @academia</w:t>
      </w:r>
    </w:p>
    <w:p>
      <w:r>
        <w:rPr>
          <w:b/>
          <w:u w:val="single"/>
        </w:rPr>
        <w:t xml:space="preserve">268381</w:t>
      </w:r>
    </w:p>
    <w:p>
      <w:r>
        <w:t xml:space="preserve">Intian #startup-ekosysteemi kasvaa tasaisesti. Teetkö sinäkin osasi, jotta se kasvaisi yhä vahvemmaksi? #MondayMotivation https://t.co/kHfevDdMRg</w:t>
      </w:r>
    </w:p>
    <w:p>
      <w:r>
        <w:rPr>
          <w:b/>
          <w:u w:val="single"/>
        </w:rPr>
        <w:t xml:space="preserve">268382</w:t>
      </w:r>
    </w:p>
    <w:p>
      <w:r>
        <w:t xml:space="preserve">Tykkäsin @YouTube-videosta @awesomemergency https://t.co/MWNnH9Wu8A Rick and Morty Kausi 3 Jakso 1 - Rickin alkuperä</w:t>
      </w:r>
    </w:p>
    <w:p>
      <w:r>
        <w:rPr>
          <w:b/>
          <w:u w:val="single"/>
        </w:rPr>
        <w:t xml:space="preserve">268383</w:t>
      </w:r>
    </w:p>
    <w:p>
      <w:r>
        <w:t xml:space="preserve">@AdamSerwer Pelkäsivätkö Cheryl Mills, Heather Samuelson ja John Bentel syytteen nostamista? https://t.co/eo6MGonZn7</w:t>
      </w:r>
    </w:p>
    <w:p>
      <w:r>
        <w:rPr>
          <w:b/>
          <w:u w:val="single"/>
        </w:rPr>
        <w:t xml:space="preserve">268384</w:t>
      </w:r>
    </w:p>
    <w:p>
      <w:r>
        <w:t xml:space="preserve">#BreakingNews Se on virallista: Manaatti ei ole enää uhanalainen https://t.co/EchKEZ7tIH #News #Headlines https://t.co/Fr40bOi82a</w:t>
      </w:r>
    </w:p>
    <w:p>
      <w:r>
        <w:rPr>
          <w:b/>
          <w:u w:val="single"/>
        </w:rPr>
        <w:t xml:space="preserve">268385</w:t>
      </w:r>
    </w:p>
    <w:p>
      <w:r>
        <w:t xml:space="preserve">@TreyHughes10 @WonderBop @Tealz_BCB @StudebacherH0ch @SSBLuck wtf bitch olen kultainen kuin vittu minulla on TIARA</w:t>
      </w:r>
    </w:p>
    <w:p>
      <w:r>
        <w:rPr>
          <w:b/>
          <w:u w:val="single"/>
        </w:rPr>
        <w:t xml:space="preserve">268386</w:t>
      </w:r>
    </w:p>
    <w:p>
      <w:r>
        <w:t xml:space="preserve">Sean Spicer menee täysin sekaisin, kun häneltä kysytään, määräsikö Trump Nunesin peittelyn https://t.co/Ct4zOkae7t via @shareblue</w:t>
      </w:r>
    </w:p>
    <w:p>
      <w:r>
        <w:rPr>
          <w:b/>
          <w:u w:val="single"/>
        </w:rPr>
        <w:t xml:space="preserve">268387</w:t>
      </w:r>
    </w:p>
    <w:p>
      <w:r>
        <w:t xml:space="preserve">rukoukset puolalaiselle veljelleni, joka teeskentelee loukkaantunutta sen jälkeen, kun hän oli saanut paskat täyteen ja sitten rypistynyt lattialle teeskennellessään kipua.</w:t>
      </w:r>
    </w:p>
    <w:p>
      <w:r>
        <w:rPr>
          <w:b/>
          <w:u w:val="single"/>
        </w:rPr>
        <w:t xml:space="preserve">268388</w:t>
      </w:r>
    </w:p>
    <w:p>
      <w:r>
        <w:t xml:space="preserve">Mikä maa sijoittui neljänneksi vuoden 2006 MM-kisoissa?</w:t>
        <w:br/>
        <w:t xml:space="preserve"> Älä unohda 3-kirjaimista MAAKOODIA https://t.co/9QRqzjcORw.</w:t>
      </w:r>
    </w:p>
    <w:p>
      <w:r>
        <w:rPr>
          <w:b/>
          <w:u w:val="single"/>
        </w:rPr>
        <w:t xml:space="preserve">268389</w:t>
      </w:r>
    </w:p>
    <w:p>
      <w:r>
        <w:t xml:space="preserve">@dynamitegunstar muistan elävästi bändi im ajattelen on musiikkivideo, jossa he ovat kellarissa</w:t>
        <w:br/>
        <w:br/>
        <w:t xml:space="preserve">cuz tiedätte, että se kaventaa sitä alaspäin</w:t>
      </w:r>
    </w:p>
    <w:p>
      <w:r>
        <w:rPr>
          <w:b/>
          <w:u w:val="single"/>
        </w:rPr>
        <w:t xml:space="preserve">268390</w:t>
      </w:r>
    </w:p>
    <w:p>
      <w:r>
        <w:t xml:space="preserve">@TheAntiCage @Banquozghost @waldogdelrio1 @Marklinin @KandutschP @DeFaukatrua @anthonyatlanta1 @v_diocesano @MincaVlinder @peterschiedam @LolaKing2501 @lory56lo @rserrano0281 @UnionCityRock @floydu2 @Mysteryves @broomfieldhill @reginasande @ReyJae @SnarkLunge @jimkoz69_jim @DreamWalkarts @MatyldaStein @Rey4United @TNTunit04 @anilbhate7 @m77481070 @Sheamusangel1 @Mad_g3 @geoav74 @leon_flemming @DanielBrami1 @HiddenOO7 @DjTatmoney @DjTatmoney @Bank9234 @Dennohb_dhuka @SBoyani @NariJorjoladze @ZotovMax @radiotabu @DearHunters1 @ginestarros @DE_SILVIA_T Helppo päästä junaan, ei niin helppoa päästä pois ~ Onnea :)</w:t>
      </w:r>
    </w:p>
    <w:p>
      <w:r>
        <w:rPr>
          <w:b/>
          <w:u w:val="single"/>
        </w:rPr>
        <w:t xml:space="preserve">268391</w:t>
      </w:r>
    </w:p>
    <w:p>
      <w:r>
        <w:t xml:space="preserve">Huoneessani oleva täyspitkä peili vain tärisi ja kaatui vinoon, kun sen lähellä ei ollut MITÄÄN. Vihaan aaveita, miksi niiden pitää olla tuollaisia...</w:t>
      </w:r>
    </w:p>
    <w:p>
      <w:r>
        <w:rPr>
          <w:b/>
          <w:u w:val="single"/>
        </w:rPr>
        <w:t xml:space="preserve">268392</w:t>
      </w:r>
    </w:p>
    <w:p>
      <w:r>
        <w:t xml:space="preserve">Yksityiskohtien palauttaminen haastavissa kuvissa Photoshopin avulla - kanavien sulauttaminen - https://t.co/dvyblGh3bW #photoshop #photography #photography</w:t>
      </w:r>
    </w:p>
    <w:p>
      <w:r>
        <w:rPr>
          <w:b/>
          <w:u w:val="single"/>
        </w:rPr>
        <w:t xml:space="preserve">268393</w:t>
      </w:r>
    </w:p>
    <w:p>
      <w:r>
        <w:t xml:space="preserve">yksi henkilö seurasi minua ja yksi henkilö jätti minut seuraamatta // automaattisesti tarkistanut https://t.co/vKZqNEP20u</w:t>
      </w:r>
    </w:p>
    <w:p>
      <w:r>
        <w:rPr>
          <w:b/>
          <w:u w:val="single"/>
        </w:rPr>
        <w:t xml:space="preserve">268394</w:t>
      </w:r>
    </w:p>
    <w:p>
      <w:r>
        <w:t xml:space="preserve">Ei-invasiivinen #FatReduction + #Skintightening all-in-one UUDELLA #Exilis ULTRA 360:lla! PLUS, uusi ] Vaginal... https://t.co/nBAYvJGOER</w:t>
      </w:r>
    </w:p>
    <w:p>
      <w:r>
        <w:rPr>
          <w:b/>
          <w:u w:val="single"/>
        </w:rPr>
        <w:t xml:space="preserve">268395</w:t>
      </w:r>
    </w:p>
    <w:p>
      <w:r>
        <w:t xml:space="preserve">😂😂😂😂 mannie katselee tyhmiä videoita YouTubesta. Kuulin vain, että näytät ihan paskakasan emojilta 💩 kuten wtf</w:t>
      </w:r>
    </w:p>
    <w:p>
      <w:r>
        <w:rPr>
          <w:b/>
          <w:u w:val="single"/>
        </w:rPr>
        <w:t xml:space="preserve">268396</w:t>
      </w:r>
    </w:p>
    <w:p>
      <w:r>
        <w:t xml:space="preserve">@filming_chicago näyttää siltä, että #ChicagoPD pakkaa &amp;amp; siirtyy seuraavaan paikkaan. https://t.co/mTgSrsuAiM</w:t>
      </w:r>
    </w:p>
    <w:p>
      <w:r>
        <w:rPr>
          <w:b/>
          <w:u w:val="single"/>
        </w:rPr>
        <w:t xml:space="preserve">268397</w:t>
      </w:r>
    </w:p>
    <w:p>
      <w:r>
        <w:t xml:space="preserve">Nahkanauha Business Classic Steel Asia Mens mekaaninen katsella käsi Winding Gold https://t.co/Dk4NNLkewc https://t.co/pgy8cv6ElM https://t.co/pgy8cv6ElM</w:t>
      </w:r>
    </w:p>
    <w:p>
      <w:r>
        <w:rPr>
          <w:b/>
          <w:u w:val="single"/>
        </w:rPr>
        <w:t xml:space="preserve">268398</w:t>
      </w:r>
    </w:p>
    <w:p>
      <w:r>
        <w:t xml:space="preserve">"Fast clustering algorithms for massive datasets" on Big Data News: https://t.co/C9EEo9g9Zx.</w:t>
      </w:r>
    </w:p>
    <w:p>
      <w:r>
        <w:rPr>
          <w:b/>
          <w:u w:val="single"/>
        </w:rPr>
        <w:t xml:space="preserve">268399</w:t>
      </w:r>
    </w:p>
    <w:p>
      <w:r>
        <w:t xml:space="preserve">May sanoo Tuskille, ettei Gibraltarin suvereniteetista neuvotella - The Guardian https://t.co/Ppuj2eSjf6 https://t.co/6I33HaOvjF https://t.co/6I33HaOvjF</w:t>
      </w:r>
    </w:p>
    <w:p>
      <w:r>
        <w:rPr>
          <w:b/>
          <w:u w:val="single"/>
        </w:rPr>
        <w:t xml:space="preserve">268400</w:t>
      </w:r>
    </w:p>
    <w:p>
      <w:r>
        <w:t xml:space="preserve">Kuka haluaa selfien LCW Selfie Boardiin tänä vuonna???</w:t>
        <w:br/>
        <w:br/>
        <w:t xml:space="preserve"> #Selfie #SelfieBoard #LCW #LCWwales https://t.co/exETXQU2m2 https://t.co/exETXQU2m2</w:t>
      </w:r>
    </w:p>
    <w:p>
      <w:r>
        <w:rPr>
          <w:b/>
          <w:u w:val="single"/>
        </w:rPr>
        <w:t xml:space="preserve">268401</w:t>
      </w:r>
    </w:p>
    <w:p>
      <w:r>
        <w:t xml:space="preserve">Uusi äiti-yrittäjä kertoo, miltä tasapaino todella näyttää @mydomaine kautta https://t.co/J1jfgq4BuQ</w:t>
      </w:r>
    </w:p>
    <w:p>
      <w:r>
        <w:rPr>
          <w:b/>
          <w:u w:val="single"/>
        </w:rPr>
        <w:t xml:space="preserve">268402</w:t>
      </w:r>
    </w:p>
    <w:p>
      <w:r>
        <w:t xml:space="preserve">The Real Ghostbusters on nyt Netflixissä! https://t.co/o2XRNO6tSC via @denofgeekus by #lootcrate via @c0nvey https://t.co/VBF3NfqqQv</w:t>
      </w:r>
    </w:p>
    <w:p>
      <w:r>
        <w:rPr>
          <w:b/>
          <w:u w:val="single"/>
        </w:rPr>
        <w:t xml:space="preserve">268403</w:t>
      </w:r>
    </w:p>
    <w:p>
      <w:r>
        <w:t xml:space="preserve">Tämä saa sinut nauramaan:</w:t>
        <w:br/>
        <w:t xml:space="preserve"> #LaughNigeria..</w:t>
        <w:t xml:space="preserve"> - https://t.co/UCaM4lPhd0 https://t.co/lI7YSLYCYx</w:t>
      </w:r>
    </w:p>
    <w:p>
      <w:r>
        <w:rPr>
          <w:b/>
          <w:u w:val="single"/>
        </w:rPr>
        <w:t xml:space="preserve">268404</w:t>
      </w:r>
    </w:p>
    <w:p>
      <w:r>
        <w:t xml:space="preserve">- ✿ gypsophila ✿ (baby's breath) edustaa viattomuutta, itsekuria ja uskollisuutta #wooseok #우석 https://t.co/7Qm9U9Csdj</w:t>
      </w:r>
    </w:p>
    <w:p>
      <w:r>
        <w:rPr>
          <w:b/>
          <w:u w:val="single"/>
        </w:rPr>
        <w:t xml:space="preserve">268405</w:t>
      </w:r>
    </w:p>
    <w:p>
      <w:r>
        <w:t xml:space="preserve">@mflynnJR</w:t>
        <w:br/>
        <w:t xml:space="preserve">Tutkimustarve...Alla vahvistetaan uudelleen se, mitä olen/muut ovat sanoneet vain 2B sivuuttaa..</w:t>
        <w:br/>
        <w:t xml:space="preserve">Courtesy You Tube</w:t>
        <w:br/>
        <w:t xml:space="preserve">https://t.co/fxaO6yATWe</w:t>
      </w:r>
    </w:p>
    <w:p>
      <w:r>
        <w:rPr>
          <w:b/>
          <w:u w:val="single"/>
        </w:rPr>
        <w:t xml:space="preserve">268406</w:t>
      </w:r>
    </w:p>
    <w:p>
      <w:r>
        <w:t xml:space="preserve">Suunnitelma, jota kongressi ei hyväksynyt, vaikka Obama pyysi sitä. https://t.co/c1rI7INcix</w:t>
      </w:r>
    </w:p>
    <w:p>
      <w:r>
        <w:rPr>
          <w:b/>
          <w:u w:val="single"/>
        </w:rPr>
        <w:t xml:space="preserve">268407</w:t>
      </w:r>
    </w:p>
    <w:p>
      <w:r>
        <w:t xml:space="preserve">DuPont tekee omaisuuseriä koskevan sopimuksen FMC:n kanssa, viivästyttää Dow-fuusion toteutumista: (Reuters) - DuPont ilmoitti perjantaina, että se... https://t.co/k6G47SjsVR #businessNews</w:t>
      </w:r>
    </w:p>
    <w:p>
      <w:r>
        <w:rPr>
          <w:b/>
          <w:u w:val="single"/>
        </w:rPr>
        <w:t xml:space="preserve">268408</w:t>
      </w:r>
    </w:p>
    <w:p>
      <w:r>
        <w:t xml:space="preserve">Lopeta rikkaruohojen kastelu elämässäsi ja aloita KUKKIEN kastelu. ~Anonymous https://t.co/nktqfb5bF2 #quote</w:t>
      </w:r>
    </w:p>
    <w:p>
      <w:r>
        <w:rPr>
          <w:b/>
          <w:u w:val="single"/>
        </w:rPr>
        <w:t xml:space="preserve">268409</w:t>
      </w:r>
    </w:p>
    <w:p>
      <w:r>
        <w:t xml:space="preserve">Tiesitkö, että MN Cup on maan suurin osavaltion laajuinen startup-kilpailu? Hae nyt ja voit voittaa! https://t.co/yjWiaVnqnq https://t.co/UxL0UKkh76</w:t>
      </w:r>
    </w:p>
    <w:p>
      <w:r>
        <w:rPr>
          <w:b/>
          <w:u w:val="single"/>
        </w:rPr>
        <w:t xml:space="preserve">268410</w:t>
      </w:r>
    </w:p>
    <w:p>
      <w:r>
        <w:t xml:space="preserve">@Demokraatit eivät saisi käyttää politiikkaa Neil Gorsuchin nimittämisestä päättämiseen, vaan hänen pätevyyttään.</w:t>
      </w:r>
    </w:p>
    <w:p>
      <w:r>
        <w:rPr>
          <w:b/>
          <w:u w:val="single"/>
        </w:rPr>
        <w:t xml:space="preserve">268411</w:t>
      </w:r>
    </w:p>
    <w:p>
      <w:r>
        <w:t xml:space="preserve">@Oluwafemii_ @adebayoadekunzy OK... Katso, kun vain laittaa numero upandan kun velkojan fit dey ma TL. Wehdone... I done RT am</w:t>
      </w:r>
    </w:p>
    <w:p>
      <w:r>
        <w:rPr>
          <w:b/>
          <w:u w:val="single"/>
        </w:rPr>
        <w:t xml:space="preserve">268412</w:t>
      </w:r>
    </w:p>
    <w:p>
      <w:r>
        <w:t xml:space="preserve">2005 Wheels Autographs David Green AUTHENTIC AUTOGRAPH BV$$$$ RARE https://t.co/VCVzaZKrrA https://t.co/FxdPfwBzEC https://t.co/FxdPfwBzEC</w:t>
      </w:r>
    </w:p>
    <w:p>
      <w:r>
        <w:rPr>
          <w:b/>
          <w:u w:val="single"/>
        </w:rPr>
        <w:t xml:space="preserve">268413</w:t>
      </w:r>
    </w:p>
    <w:p>
      <w:r>
        <w:t xml:space="preserve">Tarkista urasivuiltamme, milloin KLR pysähtyy kampuksellesi! https://t.co/g5t94v3arM @UMassD @universityofri @SalveRegina https://t.co/S37w6GIMlN https://t.co/S37w6GIMlN</w:t>
      </w:r>
    </w:p>
    <w:p>
      <w:r>
        <w:rPr>
          <w:b/>
          <w:u w:val="single"/>
        </w:rPr>
        <w:t xml:space="preserve">268414</w:t>
      </w:r>
    </w:p>
    <w:p>
      <w:r>
        <w:t xml:space="preserve">Osallistu ja voita aito Thermos® Brand Spring Getaway -palkintopaketti! - https://t.co/lEXXnCzpnR</w:t>
      </w:r>
    </w:p>
    <w:p>
      <w:r>
        <w:rPr>
          <w:b/>
          <w:u w:val="single"/>
        </w:rPr>
        <w:t xml:space="preserve">268415</w:t>
      </w:r>
    </w:p>
    <w:p>
      <w:r>
        <w:t xml:space="preserve">Oranssi ja sininen eivät sovi yhteen. #CBJ täytyy pitää nämä kaverit pois prässi tänään, kun Bob on pois vähän.</w:t>
      </w:r>
    </w:p>
    <w:p>
      <w:r>
        <w:rPr>
          <w:b/>
          <w:u w:val="single"/>
        </w:rPr>
        <w:t xml:space="preserve">268416</w:t>
      </w:r>
    </w:p>
    <w:p>
      <w:r>
        <w:t xml:space="preserve">Osallistuin juuri palkinnon arvontaan! - WIN a Foldable Selfie Drone on https://t.co/7k5XwkyHPi https://t.co/oMKEHuubp7 #win #Fishbowlprizes https://t.co/YRKQ6kbdSz</w:t>
      </w:r>
    </w:p>
    <w:p>
      <w:r>
        <w:rPr>
          <w:b/>
          <w:u w:val="single"/>
        </w:rPr>
        <w:t xml:space="preserve">268417</w:t>
      </w:r>
    </w:p>
    <w:p>
      <w:r>
        <w:t xml:space="preserve">On hassua nähdä, että kaikki Trumpin kannattajat alkavat nyt hypätä laivasta tämän Syyria-höpinän takia. LOPETTAKAA SOTIMINEN SODISSA, JOTKA EIVÄT OLE MEIDÄN.</w:t>
      </w:r>
    </w:p>
    <w:p>
      <w:r>
        <w:rPr>
          <w:b/>
          <w:u w:val="single"/>
        </w:rPr>
        <w:t xml:space="preserve">268418</w:t>
      </w:r>
    </w:p>
    <w:p>
      <w:r>
        <w:t xml:space="preserve">Asiakkaat vaimo saa hänen pillua pounded ilkeä pantti mies https://t.co/rYjH6quJGh #nsfw #sexy #porn https://t.co/uTEgCPt5ON</w:t>
      </w:r>
    </w:p>
    <w:p>
      <w:r>
        <w:rPr>
          <w:b/>
          <w:u w:val="single"/>
        </w:rPr>
        <w:t xml:space="preserve">268419</w:t>
      </w:r>
    </w:p>
    <w:p>
      <w:r>
        <w:t xml:space="preserve">Sinun on päästävä pois elämän nisästä - tunnet itsesi yhä tarvitsevaksi &amp;amp; pelkäät kävellä.Maailma on tuolla ulkona 4u2 näytä mitä sinulla on &amp;amp; siellä on polku odottamassa 4u💫</w:t>
      </w:r>
    </w:p>
    <w:p>
      <w:r>
        <w:rPr>
          <w:b/>
          <w:u w:val="single"/>
        </w:rPr>
        <w:t xml:space="preserve">268420</w:t>
      </w:r>
    </w:p>
    <w:p>
      <w:r>
        <w:t xml:space="preserve">Yhteisö yllättää syöpää vastaan taistelevan teini-ikäisen paraatilla hänen syntymäpäivänään https://t.co/4NEFGlc27U https://t.co/lOo31PFkkP https://t.co/lOo31PFkkP</w:t>
      </w:r>
    </w:p>
    <w:p>
      <w:r>
        <w:rPr>
          <w:b/>
          <w:u w:val="single"/>
        </w:rPr>
        <w:t xml:space="preserve">268421</w:t>
      </w:r>
    </w:p>
    <w:p>
      <w:r>
        <w:t xml:space="preserve">Konsertti-äänilevyn toiminta. Täällä tapahtuu se taika, jota ei ole lavalla https://t.co/7J7pKwmnWX</w:t>
      </w:r>
    </w:p>
    <w:p>
      <w:r>
        <w:rPr>
          <w:b/>
          <w:u w:val="single"/>
        </w:rPr>
        <w:t xml:space="preserve">268422</w:t>
      </w:r>
    </w:p>
    <w:p>
      <w:r>
        <w:t xml:space="preserve">Lisa Ann, jonka NBA-koripalloilija antoi koko joukkueelle! - https://t.co/lyXAFXj4vi https://t.co/qpsar1krrR</w:t>
      </w:r>
    </w:p>
    <w:p>
      <w:r>
        <w:rPr>
          <w:b/>
          <w:u w:val="single"/>
        </w:rPr>
        <w:t xml:space="preserve">268423</w:t>
      </w:r>
    </w:p>
    <w:p>
      <w:r>
        <w:t xml:space="preserve">Kiitos kaikille, jotka tulivat @lighthaus_cafe avajaisiin eilen illalla. Ylivoimainen osanotto ja uskomaton tuki. Aikani täällä on nyt ohi https://t.co/KYPEaqbRxo</w:t>
      </w:r>
    </w:p>
    <w:p>
      <w:r>
        <w:rPr>
          <w:b/>
          <w:u w:val="single"/>
        </w:rPr>
        <w:t xml:space="preserve">268424</w:t>
      </w:r>
    </w:p>
    <w:p>
      <w:r>
        <w:t xml:space="preserve">@madagaingirl Ehdotan, että twiittaat trumpille verojen osalta, kun luet tämän https://t.co/sJ6KNlVlMx https://t.co/eeEIFAp5mU https://t.co/eeEIFAp5mU</w:t>
      </w:r>
    </w:p>
    <w:p>
      <w:r>
        <w:rPr>
          <w:b/>
          <w:u w:val="single"/>
        </w:rPr>
        <w:t xml:space="preserve">268425</w:t>
      </w:r>
    </w:p>
    <w:p>
      <w:r>
        <w:t xml:space="preserve">Pitkällä eliniällä minä tyydytän hänet ja näytän hänelle pelastukseni.</w:t>
        <w:br/>
        <w:t xml:space="preserve">Psalmi 91:16.</w:t>
        <w:br/>
        <w:t xml:space="preserve">https://t.co/ohmHVayQgQ https://t.co/ohmHVayQgQ</w:t>
      </w:r>
    </w:p>
    <w:p>
      <w:r>
        <w:rPr>
          <w:b/>
          <w:u w:val="single"/>
        </w:rPr>
        <w:t xml:space="preserve">268426</w:t>
      </w:r>
    </w:p>
    <w:p>
      <w:r>
        <w:t xml:space="preserve">Tämä on ainoa näkemäni Trompe-kuva, jossa hän näyttää todella onnelliselta.  Kiva käyttää kahta mailasarjaa kerralla.  Ensimmäinen todellinen läpilyönti? https://t.co/eV9CXS9V8S</w:t>
      </w:r>
    </w:p>
    <w:p>
      <w:r>
        <w:rPr>
          <w:b/>
          <w:u w:val="single"/>
        </w:rPr>
        <w:t xml:space="preserve">268427</w:t>
      </w:r>
    </w:p>
    <w:p>
      <w:r>
        <w:t xml:space="preserve">"Asun Warren Grovessa ja näin juuri kauniin saksanpaimenkoiran kulkevan talosta taloon täällä. Olemme lähellä... https://t.co/Q8Uzqk34W3</w:t>
      </w:r>
    </w:p>
    <w:p>
      <w:r>
        <w:rPr>
          <w:b/>
          <w:u w:val="single"/>
        </w:rPr>
        <w:t xml:space="preserve">268428</w:t>
      </w:r>
    </w:p>
    <w:p>
      <w:r>
        <w:t xml:space="preserve">Karlie Redd LIKKAA Ceaserin kasvoja putiikkinsa avajaisissa + Boris Kodjoe, Nicole Ari... https://t.co/jjb6MtD9YK https://t.co/WyppOWcMLX</w:t>
      </w:r>
    </w:p>
    <w:p>
      <w:r>
        <w:rPr>
          <w:b/>
          <w:u w:val="single"/>
        </w:rPr>
        <w:t xml:space="preserve">268429</w:t>
      </w:r>
    </w:p>
    <w:p>
      <w:r>
        <w:t xml:space="preserve">Meillä on ollut hulluja seikkailuja ja tulen aina tukemaan sinua, hyvää syntymäpäivää veli 💪🏽😎@ShoafDustin https://t.co/YLWc5XiJ3S</w:t>
      </w:r>
    </w:p>
    <w:p>
      <w:r>
        <w:rPr>
          <w:b/>
          <w:u w:val="single"/>
        </w:rPr>
        <w:t xml:space="preserve">268430</w:t>
      </w:r>
    </w:p>
    <w:p>
      <w:r>
        <w:t xml:space="preserve">2curb arbitrarinss of Schools' Managmnt'/BookSellrs &amp;amp;2make educatn affordable d sellingng of books requird online by @HRDMinistry @narendramodi</w:t>
      </w:r>
    </w:p>
    <w:p>
      <w:r>
        <w:rPr>
          <w:b/>
          <w:u w:val="single"/>
        </w:rPr>
        <w:t xml:space="preserve">268431</w:t>
      </w:r>
    </w:p>
    <w:p>
      <w:r>
        <w:t xml:space="preserve">Hei #CowboysNation Mitä mieltä olet siitä, että @tonyromo jää eläkkeelle? Osallistu kuuntelijakyselyyn osoitteessa https://t.co/wMyO4RlBub https://t.co/xxmsD9EdAI</w:t>
      </w:r>
    </w:p>
    <w:p>
      <w:r>
        <w:rPr>
          <w:b/>
          <w:u w:val="single"/>
        </w:rPr>
        <w:t xml:space="preserve">268432</w:t>
      </w:r>
    </w:p>
    <w:p>
      <w:r>
        <w:t xml:space="preserve">@WH_Margaery "Ei kannata auttaa jotakuta, joka ei tekisi samaa sinulle. Ajattele vähän tätä." Hän risti kätensä rintansa edessä.</w:t>
      </w:r>
    </w:p>
    <w:p>
      <w:r>
        <w:rPr>
          <w:b/>
          <w:u w:val="single"/>
        </w:rPr>
        <w:t xml:space="preserve">268433</w:t>
      </w:r>
    </w:p>
    <w:p>
      <w:r>
        <w:t xml:space="preserve">State Prog Admin Intermediate-Vendor Specialist Job at State of Minnesota https://t.co/MZim0jPKCr / United States #UnitedStates #Jobs #Job...</w:t>
      </w:r>
    </w:p>
    <w:p>
      <w:r>
        <w:rPr>
          <w:b/>
          <w:u w:val="single"/>
        </w:rPr>
        <w:t xml:space="preserve">268434</w:t>
      </w:r>
    </w:p>
    <w:p>
      <w:r>
        <w:t xml:space="preserve">#Cerner Etreby: Etrecer: Anna äänesi kuulua. Liity @G2Crowdiin ja päivitä profiilisi! @Cerner https://t.co/BSoXtvvQdb https://t.co/45F6pjtpg7 https://t.co/45F6pjtpg7</w:t>
      </w:r>
    </w:p>
    <w:p>
      <w:r>
        <w:rPr>
          <w:b/>
          <w:u w:val="single"/>
        </w:rPr>
        <w:t xml:space="preserve">268435</w:t>
      </w:r>
    </w:p>
    <w:p>
      <w:r>
        <w:t xml:space="preserve">Rustiikkinen Kylpyhuone Merkit, KOLME, Maalaistalon Kylpyhuoneen sisustus, Wash Soak Relax Merkit, Rustiikkinen Kylpyhuone https://t.co/YVnrcC9nlo</w:t>
      </w:r>
    </w:p>
    <w:p>
      <w:r>
        <w:rPr>
          <w:b/>
          <w:u w:val="single"/>
        </w:rPr>
        <w:t xml:space="preserve">268436</w:t>
      </w:r>
    </w:p>
    <w:p>
      <w:r>
        <w:t xml:space="preserve">@Harry_Styles Mä todella kaipaan sun ääntä haz ❤️❤️😍 Ja sun biisi niin mahtava #signofthetimes #7April2017 Hyvää Harry-päivää kaikille!</w:t>
      </w:r>
    </w:p>
    <w:p>
      <w:r>
        <w:rPr>
          <w:b/>
          <w:u w:val="single"/>
        </w:rPr>
        <w:t xml:space="preserve">268437</w:t>
      </w:r>
    </w:p>
    <w:p>
      <w:r>
        <w:t xml:space="preserve">mutta tosissaan yksi oli analyysi Artemisia gentileschin teoksesta "Judith beheading holofernes" ja ---</w:t>
      </w:r>
    </w:p>
    <w:p>
      <w:r>
        <w:rPr>
          <w:b/>
          <w:u w:val="single"/>
        </w:rPr>
        <w:t xml:space="preserve">268438</w:t>
      </w:r>
    </w:p>
    <w:p>
      <w:r>
        <w:t xml:space="preserve">Pelipäivä | Jour de Match 🏒</w:t>
        <w:br/>
        <w:t xml:space="preserve">Jännittääkö sinua illan Habsin kotipeli? Me ainakin olemme!</w:t>
        <w:br/>
        <w:t xml:space="preserve"> Kyse on Habs-tunnelmista... https://t.co/c5abhAwwVT</w:t>
      </w:r>
    </w:p>
    <w:p>
      <w:r>
        <w:rPr>
          <w:b/>
          <w:u w:val="single"/>
        </w:rPr>
        <w:t xml:space="preserve">268439</w:t>
      </w:r>
    </w:p>
    <w:p>
      <w:r>
        <w:t xml:space="preserve">@FlailerOfAScot Jos joku tulee taistelemaan sinua vastaan, taistelen puolestasi, kunhan kerrot kuka. Ihmiset ovat kusipäitä älä vain kuuntele kenenkään sanovan paskaa💕</w:t>
      </w:r>
    </w:p>
    <w:p>
      <w:r>
        <w:rPr>
          <w:b/>
          <w:u w:val="single"/>
        </w:rPr>
        <w:t xml:space="preserve">268440</w:t>
      </w:r>
    </w:p>
    <w:p>
      <w:r>
        <w:t xml:space="preserve">16 tweepiä seurasi minua viimeisen viikon aikana. Tuntuu mahtavalta! Haluatko sinäkin tuntea olosi mahtavaksi? Tutustu https://t.co/FiguRjl3WK</w:t>
      </w:r>
    </w:p>
    <w:p>
      <w:r>
        <w:rPr>
          <w:b/>
          <w:u w:val="single"/>
        </w:rPr>
        <w:t xml:space="preserve">268441</w:t>
      </w:r>
    </w:p>
    <w:p>
      <w:r>
        <w:t xml:space="preserve">Miten minulla oli varaa ostaa koti ja matkustaa ympäri maailmaa 20-luvun puolivälissä https://t.co/2vTi6dOLi3 # via @HPLifestyle</w:t>
      </w:r>
    </w:p>
    <w:p>
      <w:r>
        <w:rPr>
          <w:b/>
          <w:u w:val="single"/>
        </w:rPr>
        <w:t xml:space="preserve">268442</w:t>
      </w:r>
    </w:p>
    <w:p>
      <w:r>
        <w:t xml:space="preserve">Ilmeisesti minulla on ollut sääasetuksena milford viimeisen ties kuinka monen päivän ajan, joten minulla ei ollut aavistustakaan siitä, millaista paskaa olimme saamassa nyt https://t.co/6VzYUkFGFa</w:t>
      </w:r>
    </w:p>
    <w:p>
      <w:r>
        <w:rPr>
          <w:b/>
          <w:u w:val="single"/>
        </w:rPr>
        <w:t xml:space="preserve">268443</w:t>
      </w:r>
    </w:p>
    <w:p>
      <w:r>
        <w:t xml:space="preserve">Janie Fricke - He's A Heartache (Lookin For A Place To Happen) https://t.co/T4V9AFBTqI #GreatestCountryMusic #KSSL</w:t>
      </w:r>
    </w:p>
    <w:p>
      <w:r>
        <w:rPr>
          <w:b/>
          <w:u w:val="single"/>
        </w:rPr>
        <w:t xml:space="preserve">268444</w:t>
      </w:r>
    </w:p>
    <w:p>
      <w:r>
        <w:t xml:space="preserve">Selena Gomez on löytänyt kevään statement-korvakorut https://t.co/sEFnxG1vlx #muoti #muotiviikkouutiset #voguemagazi... https://t.co/IbMIR9W6Gz</w:t>
      </w:r>
    </w:p>
    <w:p>
      <w:r>
        <w:rPr>
          <w:b/>
          <w:u w:val="single"/>
        </w:rPr>
        <w:t xml:space="preserve">268445</w:t>
      </w:r>
    </w:p>
    <w:p>
      <w:r>
        <w:t xml:space="preserve">Kuten nyt on ilmeistä, UIDAI:lla on kaksi vaihtoehtoa kussakin näistä kysymyksistä. Se voi joko korjata ongelman,... https://t.co/k6Vlhgd4fB...</w:t>
      </w:r>
    </w:p>
    <w:p>
      <w:r>
        <w:rPr>
          <w:b/>
          <w:u w:val="single"/>
        </w:rPr>
        <w:t xml:space="preserve">268446</w:t>
      </w:r>
    </w:p>
    <w:p>
      <w:r>
        <w:t xml:space="preserve">Tämä vie tyttöystäväsi perheen tapaamisen aivan uudelle tasolle.</w:t>
        <w:br/>
        <w:br/>
        <w:t xml:space="preserve"> Katso arvosteluni GET OUT -elokuvasta.</w:t>
        <w:br/>
        <w:t xml:space="preserve">#GetOut</w:t>
        <w:br/>
        <w:br/>
        <w:t xml:space="preserve">https://t.co/cHMFAijqTW https://t.co/htzuSpNbS1</w:t>
      </w:r>
    </w:p>
    <w:p>
      <w:r>
        <w:rPr>
          <w:b/>
          <w:u w:val="single"/>
        </w:rPr>
        <w:t xml:space="preserve">268447</w:t>
      </w:r>
    </w:p>
    <w:p>
      <w:r>
        <w:t xml:space="preserve">@kristyvogelsang @kennedyjunetate @liinaacarr @lexcatron @carringtonsmurl .......okay wow joo en saa niitä enää</w:t>
      </w:r>
    </w:p>
    <w:p>
      <w:r>
        <w:rPr>
          <w:b/>
          <w:u w:val="single"/>
        </w:rPr>
        <w:t xml:space="preserve">268448</w:t>
      </w:r>
    </w:p>
    <w:p>
      <w:r>
        <w:t xml:space="preserve">@Rosie Nah hän selviää siitä. 45 tukee @FoxNewsia, joten heillä ei ole munaa nousta häntä vastaan.</w:t>
      </w:r>
    </w:p>
    <w:p>
      <w:r>
        <w:rPr>
          <w:b/>
          <w:u w:val="single"/>
        </w:rPr>
        <w:t xml:space="preserve">268449</w:t>
      </w:r>
    </w:p>
    <w:p>
      <w:r>
        <w:t xml:space="preserve">@MikamiHero Näin sen juuri, eikä se ole mikään pieni kokoelma. Alustalla on nyt PALJON saatavilla.</w:t>
      </w:r>
    </w:p>
    <w:p>
      <w:r>
        <w:rPr>
          <w:b/>
          <w:u w:val="single"/>
        </w:rPr>
        <w:t xml:space="preserve">268450</w:t>
      </w:r>
    </w:p>
    <w:p>
      <w:r>
        <w:t xml:space="preserve">Älä koskaan kadehdi ketään, jonka näet loistossa tuntematta hänen tarinaansa #survivorsspeak #sacramento2017 https://t.co/1GP4twjYxc</w:t>
      </w:r>
    </w:p>
    <w:p>
      <w:r>
        <w:rPr>
          <w:b/>
          <w:u w:val="single"/>
        </w:rPr>
        <w:t xml:space="preserve">268451</w:t>
      </w:r>
    </w:p>
    <w:p>
      <w:r>
        <w:t xml:space="preserve">Osallistuin arvontaan, jossa on mahdollisuus voittaa "IVSTA Unisex's Round Vintage Mirror Lenses UV400 p..." by IVSTA. https://t.co/9pQSW7LWzh #giveaway</w:t>
      </w:r>
    </w:p>
    <w:p>
      <w:r>
        <w:rPr>
          <w:b/>
          <w:u w:val="single"/>
        </w:rPr>
        <w:t xml:space="preserve">268452</w:t>
      </w:r>
    </w:p>
    <w:p>
      <w:r>
        <w:t xml:space="preserve">Se on BBC:n virallinen!</w:t>
        <w:t xml:space="preserve">Tiedotusvälineiden ei enää tarvitse tarjota tasapainoista raportointia kriittisistä poliittisista kysymyksistä.</w:t>
        <w:br/>
        <w:t xml:space="preserve">https://t.co/F60jCYa14Y https://t.co/F60jCYa14Y</w:t>
      </w:r>
    </w:p>
    <w:p>
      <w:r>
        <w:rPr>
          <w:b/>
          <w:u w:val="single"/>
        </w:rPr>
        <w:t xml:space="preserve">268453</w:t>
      </w:r>
    </w:p>
    <w:p>
      <w:r>
        <w:t xml:space="preserve">Ei tylsistymistä huomenna 9t. Taboo fridaysin virallinen lanseeraus sisällä @paparazi_lounge #TabooAtPaparazzi #TabooAtPaparazzi https://t.co/izJXt3Q8cV https://t.co/izJXt3Q8cV</w:t>
      </w:r>
    </w:p>
    <w:p>
      <w:r>
        <w:rPr>
          <w:b/>
          <w:u w:val="single"/>
        </w:rPr>
        <w:t xml:space="preserve">268454</w:t>
      </w:r>
    </w:p>
    <w:p>
      <w:r>
        <w:t xml:space="preserve">Huomautus itselleni:</w:t>
        <w:br/>
        <w:br/>
        <w:t xml:space="preserve"> "Älä opiskele liikaa, älä ponnista liikaa, tarvitset taukoa. Mene selaamaan twitteriäsi ja spazzaa chanbaekista."</w:t>
      </w:r>
    </w:p>
    <w:p>
      <w:r>
        <w:rPr>
          <w:b/>
          <w:u w:val="single"/>
        </w:rPr>
        <w:t xml:space="preserve">268455</w:t>
      </w:r>
    </w:p>
    <w:p>
      <w:r>
        <w:t xml:space="preserve">Sain palkinnon: achi_achievement312_1_ca... in BigBusiness Deluxe for Amazon https://t.co/9m7zsJtmi5 #GameInsight #BigBusinessDeluxe</w:t>
      </w:r>
    </w:p>
    <w:p>
      <w:r>
        <w:rPr>
          <w:b/>
          <w:u w:val="single"/>
        </w:rPr>
        <w:t xml:space="preserve">268456</w:t>
      </w:r>
    </w:p>
    <w:p>
      <w:r>
        <w:t xml:space="preserve">https://t.co/mY59uc1YCL @mrmickmars - Going a little bit country tonight with MCC Walkin thru the fire.Don't mind do you? Hyvää päivänjatkoa...</w:t>
      </w:r>
    </w:p>
    <w:p>
      <w:r>
        <w:rPr>
          <w:b/>
          <w:u w:val="single"/>
        </w:rPr>
        <w:t xml:space="preserve">268457</w:t>
      </w:r>
    </w:p>
    <w:p>
      <w:r>
        <w:t xml:space="preserve">Piipahda #EE-myymälässä ja tilaa Samsung Galaxy S8 ja S8+ ennakkoon ennen 18. huhtikuuta kello 17.00, niin saat sen 8 päivää ennen julkaisua.</w:t>
      </w:r>
    </w:p>
    <w:p>
      <w:r>
        <w:rPr>
          <w:b/>
          <w:u w:val="single"/>
        </w:rPr>
        <w:t xml:space="preserve">268458</w:t>
      </w:r>
    </w:p>
    <w:p>
      <w:r>
        <w:t xml:space="preserve">#TeddyBears #Teddy #Bears Giant Super Cuddly Soft 3 Foot Tall Teddy Bear Vanilla Color https://t.co/hsoieipbGs #TeddyBears #Teddy #Bears https://t.co/ZEiD8yMkz2</w:t>
      </w:r>
    </w:p>
    <w:p>
      <w:r>
        <w:rPr>
          <w:b/>
          <w:u w:val="single"/>
        </w:rPr>
        <w:t xml:space="preserve">268459</w:t>
      </w:r>
    </w:p>
    <w:p>
      <w:r>
        <w:t xml:space="preserve">Uusin Revista IDentidad! https://t.co/GozqnHXNOC Kiitos @redcultura @crosstemporal @elportalvoz #losmásleídos #entrelibrosyletras</w:t>
      </w:r>
    </w:p>
    <w:p>
      <w:r>
        <w:rPr>
          <w:b/>
          <w:u w:val="single"/>
        </w:rPr>
        <w:t xml:space="preserve">268460</w:t>
      </w:r>
    </w:p>
    <w:p>
      <w:r>
        <w:t xml:space="preserve">kun he sanovat "rakastan sinua" liian aikaisin suhteessa 😂😭 https://t.co/WPAWIjTStq by #EducationalPics via @c0nvey</w:t>
      </w:r>
    </w:p>
    <w:p>
      <w:r>
        <w:rPr>
          <w:b/>
          <w:u w:val="single"/>
        </w:rPr>
        <w:t xml:space="preserve">268461</w:t>
      </w:r>
    </w:p>
    <w:p>
      <w:r>
        <w:t xml:space="preserve">JUMALAN SANAT: USKON, ETTÄ 3 JUMALAA TUKEVAT ELÄMÄÄ. JUMALALLINEN MAA ANTAA HAPEN ELÄMÄLLE, JUMALALLINEN AURINKO ANTAA ELÄMÄLLE ENERGIAA. KUU VARAA ELÄMÄÄ #JUMALA</w:t>
      </w:r>
    </w:p>
    <w:p>
      <w:r>
        <w:rPr>
          <w:b/>
          <w:u w:val="single"/>
        </w:rPr>
        <w:t xml:space="preserve">268462</w:t>
      </w:r>
    </w:p>
    <w:p>
      <w:r>
        <w:t xml:space="preserve">Uskomatonta! RT @hiddenboston: 10 hyvää paikkaa, joista saa olutta https://t.co/wjKl4M7cd7 https://t.co/3bkmqESOTd</w:t>
      </w:r>
    </w:p>
    <w:p>
      <w:r>
        <w:rPr>
          <w:b/>
          <w:u w:val="single"/>
        </w:rPr>
        <w:t xml:space="preserve">268463</w:t>
      </w:r>
    </w:p>
    <w:p>
      <w:r>
        <w:t xml:space="preserve">N O N S E N S E vol.57</w:t>
        <w:br/>
        <w:t xml:space="preserve">" Tiistai johti terassille "</w:t>
        <w:br/>
        <w:t xml:space="preserve">https://t.co/xVogXYWVaB</w:t>
        <w:br/>
        <w:br/>
        <w:t xml:space="preserve">#kuvitus #edit #media #uutiset #uutiset #ironia #kritiikki https://t.co/FeuiGH6hR3</w:t>
      </w:r>
    </w:p>
    <w:p>
      <w:r>
        <w:rPr>
          <w:b/>
          <w:u w:val="single"/>
        </w:rPr>
        <w:t xml:space="preserve">268464</w:t>
      </w:r>
    </w:p>
    <w:p>
      <w:r>
        <w:t xml:space="preserve">@Rishabhprakash4 Olemme iloisia, että pidit herkuista. Älä unohda jakaa palautetta/arvostelua, jonka lataat blogiisi.</w:t>
        <w:br/>
        <w:t xml:space="preserve"> #uskoa #tulee 🙂🏏</w:t>
      </w:r>
    </w:p>
    <w:p>
      <w:r>
        <w:rPr>
          <w:b/>
          <w:u w:val="single"/>
        </w:rPr>
        <w:t xml:space="preserve">268465</w:t>
      </w:r>
    </w:p>
    <w:p>
      <w:r>
        <w:t xml:space="preserve">Näiden Tokion osakkeiden nousu hämmentää yritysten virkamiehiä https://t.co/o67LWH6XVS https://t.co/E9VxowhmqB https://t.co/E9VxowhmqB</w:t>
      </w:r>
    </w:p>
    <w:p>
      <w:r>
        <w:rPr>
          <w:b/>
          <w:u w:val="single"/>
        </w:rPr>
        <w:t xml:space="preserve">268466</w:t>
      </w:r>
    </w:p>
    <w:p>
      <w:r>
        <w:t xml:space="preserve">Käsityönä valmistettu grönlantilainen vihreä sodaliitti. Hopea-asetelma nahalla. https://t.co/BlhvPzAOKT https://t.co/uYcEnCa8EC</w:t>
      </w:r>
    </w:p>
    <w:p>
      <w:r>
        <w:rPr>
          <w:b/>
          <w:u w:val="single"/>
        </w:rPr>
        <w:t xml:space="preserve">268467</w:t>
      </w:r>
    </w:p>
    <w:p>
      <w:r>
        <w:t xml:space="preserve">Huono koiranruoka = lyhyempi elinikä. Älä ruoki koiraasi näillä elintarvikkeilla... https://t.co/eOEf4wK94L https://t.co/cqeeB6EufH https://t.co/cqeeB6EufH</w:t>
      </w:r>
    </w:p>
    <w:p>
      <w:r>
        <w:rPr>
          <w:b/>
          <w:u w:val="single"/>
        </w:rPr>
        <w:t xml:space="preserve">268468</w:t>
      </w:r>
    </w:p>
    <w:p>
      <w:r>
        <w:t xml:space="preserve">'Walking Dead'-tähti Andrew Lincoln puhuu Midseason Premiere Scene That Left ##WalkingDead #WalkingDead https://t.co/iOH8q6JCSR</w:t>
      </w:r>
    </w:p>
    <w:p>
      <w:r>
        <w:rPr>
          <w:b/>
          <w:u w:val="single"/>
        </w:rPr>
        <w:t xml:space="preserve">268469</w:t>
      </w:r>
    </w:p>
    <w:p>
      <w:r>
        <w:t xml:space="preserve">#Hotelli Tarjoukset #Dresdenissä #HotelTaschenbergpalaisKempinski alkaen EUR108.01 https://t.co/LD1Fy6ttbm https://t.co/9JfIv6v4Mi https://t.co/9JfIv6v4Mi</w:t>
      </w:r>
    </w:p>
    <w:p>
      <w:r>
        <w:rPr>
          <w:b/>
          <w:u w:val="single"/>
        </w:rPr>
        <w:t xml:space="preserve">268470</w:t>
      </w:r>
    </w:p>
    <w:p>
      <w:r>
        <w:t xml:space="preserve">everybodybeefs on lasten magneetti. Can't Put Her Phone Down @ Narberth, Pennsylvania https://t.co/l5CtOSbLgp https://t.co/l5CtOSbLgp</w:t>
      </w:r>
    </w:p>
    <w:p>
      <w:r>
        <w:rPr>
          <w:b/>
          <w:u w:val="single"/>
        </w:rPr>
        <w:t xml:space="preserve">268471</w:t>
      </w:r>
    </w:p>
    <w:p>
      <w:r>
        <w:t xml:space="preserve">Oman paikan miettiminen ulkomaailmassa on enemmänkin ment... Lisää aiheesta Libra https://t.co/8oXi3eUHEO</w:t>
      </w:r>
    </w:p>
    <w:p>
      <w:r>
        <w:rPr>
          <w:b/>
          <w:u w:val="single"/>
        </w:rPr>
        <w:t xml:space="preserve">268472</w:t>
      </w:r>
    </w:p>
    <w:p>
      <w:r>
        <w:t xml:space="preserve">@davidaslindsay @hltroup @fatshez @Otto_English @S13SFC @TheFabledAesop @Neilm74 @nigebantam Saksalaiset eivät olleet silloin pakanoita, mutta nuo perinteet ovat peräisin, jatkuvina, pakanallisista perinteistä.</w:t>
      </w:r>
    </w:p>
    <w:p>
      <w:r>
        <w:rPr>
          <w:b/>
          <w:u w:val="single"/>
        </w:rPr>
        <w:t xml:space="preserve">268473</w:t>
      </w:r>
    </w:p>
    <w:p>
      <w:r>
        <w:t xml:space="preserve">3 yksinkertaista tapaa, jotka estävät sinua viivyttelemästä https://t.co/PdIIg5d0kY https://t.co/r0Sgk8Sxfw</w:t>
      </w:r>
    </w:p>
    <w:p>
      <w:r>
        <w:rPr>
          <w:b/>
          <w:u w:val="single"/>
        </w:rPr>
        <w:t xml:space="preserve">268474</w:t>
      </w:r>
    </w:p>
    <w:p>
      <w:r>
        <w:t xml:space="preserve">ARVOSTELU: Zelkova-kvartetin tekninen taitavuus ja hienostunut musikaalisuus päättää konsertin upeasti... https://t.co/6jfyOxreC8</w:t>
      </w:r>
    </w:p>
    <w:p>
      <w:r>
        <w:rPr>
          <w:b/>
          <w:u w:val="single"/>
        </w:rPr>
        <w:t xml:space="preserve">268475</w:t>
      </w:r>
    </w:p>
    <w:p>
      <w:r>
        <w:t xml:space="preserve">A. Jumalan Sana, joka sisältyy VT:n ja UT:n kirjoituksiin, on ainoa sääntö, joka ohjaa meitä siihen, kuinka voimme kirkastaa ja nauttia hänestä.</w:t>
      </w:r>
    </w:p>
    <w:p>
      <w:r>
        <w:rPr>
          <w:b/>
          <w:u w:val="single"/>
        </w:rPr>
        <w:t xml:space="preserve">268476</w:t>
      </w:r>
    </w:p>
    <w:p>
      <w:r>
        <w:t xml:space="preserve">Assistant Nights Manager - Grantham - Social Care</w:t>
        <w:br/>
        <w:t xml:space="preserve">Tehtävän kuvaus - Assistant Night Managerina tuet... https://t.co/3glOwlIdI6... https://t.co/3glOwlIdI6</w:t>
      </w:r>
    </w:p>
    <w:p>
      <w:r>
        <w:rPr>
          <w:b/>
          <w:u w:val="single"/>
        </w:rPr>
        <w:t xml:space="preserve">268477</w:t>
      </w:r>
    </w:p>
    <w:p>
      <w:r>
        <w:t xml:space="preserve">@daylightlox kysyy: "Onko mitään mahdollisuutta saada seurausta @lilyallenilta ennen kuin menen nukkumaan? 😊❤" #OuijaMovie Own it Now https://t.co/Gfv0BnZ7yF</w:t>
      </w:r>
    </w:p>
    <w:p>
      <w:r>
        <w:rPr>
          <w:b/>
          <w:u w:val="single"/>
        </w:rPr>
        <w:t xml:space="preserve">268478</w:t>
      </w:r>
    </w:p>
    <w:p>
      <w:r>
        <w:t xml:space="preserve">@JasonIsbell mitään vinkkejä sikareiden lopettamiseen? Lopetin maanantaina - ihan ok, mutta joskus se on vaikeaa.</w:t>
      </w:r>
    </w:p>
    <w:p>
      <w:r>
        <w:rPr>
          <w:b/>
          <w:u w:val="single"/>
        </w:rPr>
        <w:t xml:space="preserve">268479</w:t>
      </w:r>
    </w:p>
    <w:p>
      <w:r>
        <w:t xml:space="preserve">Suoraviivainen viestintäsi ei ole läheskään niin selkeää kuin... Lisää Capricorn https://t.co/voqNHvy8dO</w:t>
      </w:r>
    </w:p>
    <w:p>
      <w:r>
        <w:rPr>
          <w:b/>
          <w:u w:val="single"/>
        </w:rPr>
        <w:t xml:space="preserve">268480</w:t>
      </w:r>
    </w:p>
    <w:p>
      <w:r>
        <w:t xml:space="preserve">Maailma ja tiede: Avaruusaika: https://t.co/7fuARwHOl6 https://t.co/vK8rZ8g0nv https://t.co/vK8rZ8g0nv</w:t>
      </w:r>
    </w:p>
    <w:p>
      <w:r>
        <w:rPr>
          <w:b/>
          <w:u w:val="single"/>
        </w:rPr>
        <w:t xml:space="preserve">268481</w:t>
      </w:r>
    </w:p>
    <w:p>
      <w:r>
        <w:t xml:space="preserve">#Dawn 4 Pakistanin armeijan sotilasta menetti henkensä Lahoren räjähdyksessä, jonka kohteena oli väestönlaskentaryhmä https://t.co/Islfsuam7Y #Pakistan</w:t>
      </w:r>
    </w:p>
    <w:p>
      <w:r>
        <w:rPr>
          <w:b/>
          <w:u w:val="single"/>
        </w:rPr>
        <w:t xml:space="preserve">268482</w:t>
      </w:r>
    </w:p>
    <w:p>
      <w:r>
        <w:t xml:space="preserve">@allidoisowen te puhutte siitä, että trump salamurhataan m!!! Onko tv-sarja Homeland ennakoi jotain tämä viime kausi</w:t>
      </w:r>
    </w:p>
    <w:p>
      <w:r>
        <w:rPr>
          <w:b/>
          <w:u w:val="single"/>
        </w:rPr>
        <w:t xml:space="preserve">268483</w:t>
      </w:r>
    </w:p>
    <w:p>
      <w:r>
        <w:t xml:space="preserve">Project Manager (Infrastructure) - Cont... työpaikka Vantage Resources Ltd:ssä - Dublin https://t.co/7hDf5IAjIW #Todellakin #työpaikat #työpaikat</w:t>
      </w:r>
    </w:p>
    <w:p>
      <w:r>
        <w:rPr>
          <w:b/>
          <w:u w:val="single"/>
        </w:rPr>
        <w:t xml:space="preserve">268484</w:t>
      </w:r>
    </w:p>
    <w:p>
      <w:r>
        <w:t xml:space="preserve">Bankroll Fresh Ft. T.I. &amp;amp; Spodee I Just Wanna (CDQ)</w:t>
        <w:br/>
        <w:br/>
        <w:t xml:space="preserve">https://t.co/WAbPUYAdiB</w:t>
        <w:br/>
        <w:br/>
        <w:t xml:space="preserve">https://t.co/pZIO4m3tmR</w:t>
      </w:r>
    </w:p>
    <w:p>
      <w:r>
        <w:rPr>
          <w:b/>
          <w:u w:val="single"/>
        </w:rPr>
        <w:t xml:space="preserve">268485</w:t>
      </w:r>
    </w:p>
    <w:p>
      <w:r>
        <w:t xml:space="preserve">''Annetaan teinien aloittaa myöhään? Rutiinit on jotain, joka heidän on opittava - selvitä siitä'' https://t.co/MNtgXwSid7 https://t.co/MNtgXwSid7</w:t>
      </w:r>
    </w:p>
    <w:p>
      <w:r>
        <w:rPr>
          <w:b/>
          <w:u w:val="single"/>
        </w:rPr>
        <w:t xml:space="preserve">268486</w:t>
      </w:r>
    </w:p>
    <w:p>
      <w:r>
        <w:t xml:space="preserve">Haluatko päästä kosketuksiin sisäisen #bollywoodisi kanssa?  @flysfo Mumbaihin tässä kuussa 517 dollarilla. #SFO #BOM https://t.co/0liaA0hdVM</w:t>
      </w:r>
    </w:p>
    <w:p>
      <w:r>
        <w:rPr>
          <w:b/>
          <w:u w:val="single"/>
        </w:rPr>
        <w:t xml:space="preserve">268487</w:t>
      </w:r>
    </w:p>
    <w:p>
      <w:r>
        <w:t xml:space="preserve">Uusin Äiti &amp;amp; Lapsen terveys päivittäin! https://t.co/eyxqyLeijs Kiitos @First_Focus @bmj_latest #refugees https://t.co/XvUNBa5FJy</w:t>
      </w:r>
    </w:p>
    <w:p>
      <w:r>
        <w:rPr>
          <w:b/>
          <w:u w:val="single"/>
        </w:rPr>
        <w:t xml:space="preserve">268488</w:t>
      </w:r>
    </w:p>
    <w:p>
      <w:r>
        <w:t xml:space="preserve">@WSRProductions se voi kestää jopa 24 tuntia riippuen siitä, tarvitaanko oikeudellisia lisäselvityksiä. Onnea &amp;amp; kiitos!</w:t>
      </w:r>
    </w:p>
    <w:p>
      <w:r>
        <w:rPr>
          <w:b/>
          <w:u w:val="single"/>
        </w:rPr>
        <w:t xml:space="preserve">268489</w:t>
      </w:r>
    </w:p>
    <w:p>
      <w:r>
        <w:t xml:space="preserve">Niille, jotka ovat #kiinnostuneita #E-kirjoista! Aloita nyt #uusi elämä! Mene osoitteeseen: https://t.co/THmJsz8eXD https://t.co/d5DFWMsLSq</w:t>
      </w:r>
    </w:p>
    <w:p>
      <w:r>
        <w:rPr>
          <w:b/>
          <w:u w:val="single"/>
        </w:rPr>
        <w:t xml:space="preserve">268490</w:t>
      </w:r>
    </w:p>
    <w:p>
      <w:r>
        <w:t xml:space="preserve">@jamesplake721 Äänestin 4 Trumpia, osallistuin hänen kampanjaansa (mutta en GOP:n) &amp;amp; vakuutin ihmiset äänestämään Trumpia. Olen hyvin pettynyt, mutta en hylkää häntä.</w:t>
      </w:r>
    </w:p>
    <w:p>
      <w:r>
        <w:rPr>
          <w:b/>
          <w:u w:val="single"/>
        </w:rPr>
        <w:t xml:space="preserve">268491</w:t>
      </w:r>
    </w:p>
    <w:p>
      <w:r>
        <w:t xml:space="preserve">OMG! Sinun on nähtävä tämä.</w:t>
        <w:t xml:space="preserve">#BIGOLIVE &amp;gt; jakaa ja pavut.</w:t>
        <w:br/>
        <w:t xml:space="preserve">https://t.co/c6STzPB24S https://t.co/axiSOQqA78</w:t>
      </w:r>
    </w:p>
    <w:p>
      <w:r>
        <w:rPr>
          <w:b/>
          <w:u w:val="single"/>
        </w:rPr>
        <w:t xml:space="preserve">268492</w:t>
      </w:r>
    </w:p>
    <w:p>
      <w:r>
        <w:t xml:space="preserve">@BarryKelley13 @FoxNews tehty pois! Annamme heille syyn lunastaa, se vie heidän kannustimensa työskennellä!</w:t>
      </w:r>
    </w:p>
    <w:p>
      <w:r>
        <w:rPr>
          <w:b/>
          <w:u w:val="single"/>
        </w:rPr>
        <w:t xml:space="preserve">268493</w:t>
      </w:r>
    </w:p>
    <w:p>
      <w:r>
        <w:t xml:space="preserve">Tämä mieletön video paljastaa ihmisen typeryyden todelliset syvyydet... vain MIKSI? https://t.co/ovGULktEbE https://t.co/JUqRhmuegT</w:t>
      </w:r>
    </w:p>
    <w:p>
      <w:r>
        <w:rPr>
          <w:b/>
          <w:u w:val="single"/>
        </w:rPr>
        <w:t xml:space="preserve">268494</w:t>
      </w:r>
    </w:p>
    <w:p>
      <w:r>
        <w:t xml:space="preserve">@LeaMichele aiotko aikatauluttaa Keskilännen? Chicago, Milwaukee, St Louis, Indianapolis? Odotan innokkaasti jotain lähempänä minua :)</w:t>
      </w:r>
    </w:p>
    <w:p>
      <w:r>
        <w:rPr>
          <w:b/>
          <w:u w:val="single"/>
        </w:rPr>
        <w:t xml:space="preserve">268495</w:t>
      </w:r>
    </w:p>
    <w:p>
      <w:r>
        <w:t xml:space="preserve">"Olemme täällä NJ:n uskomattoman infrastruktuurin ansiosta" - Jonathan Cortell L&amp;amp;M Development @Bisnow NJ State of Office https://t.co/6eukBlcWrQ</w:t>
      </w:r>
    </w:p>
    <w:p>
      <w:r>
        <w:rPr>
          <w:b/>
          <w:u w:val="single"/>
        </w:rPr>
        <w:t xml:space="preserve">268496</w:t>
      </w:r>
    </w:p>
    <w:p>
      <w:r>
        <w:t xml:space="preserve">RICHMOND FARMERS MARKET | Lauantaisin klo 10-16:30 | Heron Square TW9 (5 min kävely Richmondin asemalta) = https://t.co/23gP7nETQL @reelfarmers</w:t>
      </w:r>
    </w:p>
    <w:p>
      <w:r>
        <w:rPr>
          <w:b/>
          <w:u w:val="single"/>
        </w:rPr>
        <w:t xml:space="preserve">268497</w:t>
      </w:r>
    </w:p>
    <w:p>
      <w:r>
        <w:t xml:space="preserve">Uusi viesti ('The Boss Baby' Dethrones 'Beauty And The Beast' At Box ...) on julkaistu - https://t.co/enyJvnD0Si https://t.co/a2ouJiLrdU sivustolla.</w:t>
      </w:r>
    </w:p>
    <w:p>
      <w:r>
        <w:rPr>
          <w:b/>
          <w:u w:val="single"/>
        </w:rPr>
        <w:t xml:space="preserve">268498</w:t>
      </w:r>
    </w:p>
    <w:p>
      <w:r>
        <w:t xml:space="preserve">@rohan_connolly Auta jakamaan, twiittaamaan tai lahjoittamaan!</w:t>
        <w:t xml:space="preserve">Hanki kulkukoira Arnie Korfusta Ausiin!</w:t>
        <w:br/>
        <w:t xml:space="preserve">https://t.co/654jJv6UWD</w:t>
        <w:br/>
        <w:t xml:space="preserve">https://t.co/AQGXU8wQR2</w:t>
      </w:r>
    </w:p>
    <w:p>
      <w:r>
        <w:rPr>
          <w:b/>
          <w:u w:val="single"/>
        </w:rPr>
        <w:t xml:space="preserve">268499</w:t>
      </w:r>
    </w:p>
    <w:p>
      <w:r>
        <w:t xml:space="preserve">Kesti 4 tuntia 45 minuutin sijasta päästä tänne liikennekaaoksen takia, joten nyt olen todella valmis @GrinagogFestiin! https://t.co/UOF1mqa3ou</w:t>
      </w:r>
    </w:p>
    <w:p>
      <w:r>
        <w:rPr>
          <w:b/>
          <w:u w:val="single"/>
        </w:rPr>
        <w:t xml:space="preserve">268500</w:t>
      </w:r>
    </w:p>
    <w:p>
      <w:r>
        <w:t xml:space="preserve">Seuraaja - 1, seuraajan poisto - 1. En tiennyt, että se olisi näin yksinkertaista. Saat viikoittaiset tilastot osoitteesta https://t.co/2ErDbqNCpe.</w:t>
      </w:r>
    </w:p>
    <w:p>
      <w:r>
        <w:rPr>
          <w:b/>
          <w:u w:val="single"/>
        </w:rPr>
        <w:t xml:space="preserve">268501</w:t>
      </w:r>
    </w:p>
    <w:p>
      <w:r>
        <w:t xml:space="preserve">@renewafrica @Joy997FM katso, mitä hän osti tyttöystävälleen tämän syntymäpäivänä... #Alossman https://t.co/JUGVf6xoJw</w:t>
      </w:r>
    </w:p>
    <w:p>
      <w:r>
        <w:rPr>
          <w:b/>
          <w:u w:val="single"/>
        </w:rPr>
        <w:t xml:space="preserve">268502</w:t>
      </w:r>
    </w:p>
    <w:p>
      <w:r>
        <w:t xml:space="preserve">Brandon Steadman Bandilla on keikka 04/04/2017 klo 09:00 PM @ Lola's Saloon in Fort Worth, TX https://t.co/WChaZoMlQH #konsertti #concert</w:t>
      </w:r>
    </w:p>
    <w:p>
      <w:r>
        <w:rPr>
          <w:b/>
          <w:u w:val="single"/>
        </w:rPr>
        <w:t xml:space="preserve">268503</w:t>
      </w:r>
    </w:p>
    <w:p>
      <w:r>
        <w:t xml:space="preserve">Assadia ei tarvitse eliminoida.  Maailmanlaajuinen sotakoneisto on tuhottava.  Ja tiedän, että @realDonaldTrump on tietoinen totuudesta.</w:t>
      </w:r>
    </w:p>
    <w:p>
      <w:r>
        <w:rPr>
          <w:b/>
          <w:u w:val="single"/>
        </w:rPr>
        <w:t xml:space="preserve">268504</w:t>
      </w:r>
    </w:p>
    <w:p>
      <w:r>
        <w:t xml:space="preserve">#Repost @imericacampbell with @repostapp</w:t>
        <w:br/>
        <w:t xml:space="preserve">・・・</w:t>
        <w:br/>
        <w:t xml:space="preserve">#GetUpMornings #Prayer! Tee tästä viikosta paras... https://t.co/3RvlwppnA9</w:t>
      </w:r>
    </w:p>
    <w:p>
      <w:r>
        <w:rPr>
          <w:b/>
          <w:u w:val="single"/>
        </w:rPr>
        <w:t xml:space="preserve">268505</w:t>
      </w:r>
    </w:p>
    <w:p>
      <w:r>
        <w:t xml:space="preserve">Tôi đã thích video https://t.co/44UlpPy16c Slime ASMR Fluffy - DIY Kuinka tehdä Slime Liimalla ja partavaahdolla Borax Body Lotion - Vartalovesi</w:t>
      </w:r>
    </w:p>
    <w:p>
      <w:r>
        <w:rPr>
          <w:b/>
          <w:u w:val="single"/>
        </w:rPr>
        <w:t xml:space="preserve">268506</w:t>
      </w:r>
    </w:p>
    <w:p>
      <w:r>
        <w:t xml:space="preserve">@khajoor_Tm @iamkarthikeyank @SKtwtz @Alpha_Twitz @r_vichu @alien420_ @Mohana__n @pandi_tamilan Nee photographer ya 👌🏻👌🏻👌🏻👌🏻👌🏻👌🏻</w:t>
      </w:r>
    </w:p>
    <w:p>
      <w:r>
        <w:rPr>
          <w:b/>
          <w:u w:val="single"/>
        </w:rPr>
        <w:t xml:space="preserve">268507</w:t>
      </w:r>
    </w:p>
    <w:p>
      <w:r>
        <w:t xml:space="preserve">Meillä on hieno ilta sinulle Tonight @SolidSilver60s paluu! swinging tiensä teatteriin // 19:30 Varaa nyt! https://t.co/kqlMotZjYq</w:t>
      </w:r>
    </w:p>
    <w:p>
      <w:r>
        <w:rPr>
          <w:b/>
          <w:u w:val="single"/>
        </w:rPr>
        <w:t xml:space="preserve">268508</w:t>
      </w:r>
    </w:p>
    <w:p>
      <w:r>
        <w:t xml:space="preserve">"The Write Life</w:t>
        <w:t xml:space="preserve">"</w:t>
        <w:br/>
        <w:t xml:space="preserve"> Vihdoinkin kaikki päässäni olevat ideat ovat tulleet paperille!</w:t>
        <w:t xml:space="preserve">Tsekkaa se ja tue kirjaani!</w:t>
        <w:br/>
        <w:t xml:space="preserve">https://t.co/lPVIA0PfQV</w:t>
      </w:r>
    </w:p>
    <w:p>
      <w:r>
        <w:rPr>
          <w:b/>
          <w:u w:val="single"/>
        </w:rPr>
        <w:t xml:space="preserve">268509</w:t>
      </w:r>
    </w:p>
    <w:p>
      <w:r>
        <w:t xml:space="preserve">1P on kirjoissa! #Flyers johtaa #Devilsia 2-0! Väliraportti ja 2P kattavuus on tulossa seuraavaksi Fanaticissa!</w:t>
      </w:r>
    </w:p>
    <w:p>
      <w:r>
        <w:rPr>
          <w:b/>
          <w:u w:val="single"/>
        </w:rPr>
        <w:t xml:space="preserve">268510</w:t>
      </w:r>
    </w:p>
    <w:p>
      <w:r>
        <w:t xml:space="preserve">@EAFIFAMOBILE 5 tuntia tätä, todella suuri parannus. Taas jää Attack Mode väliin. Kiitos tyhjästä. https://t.co/fkCdE3Z8dh</w:t>
      </w:r>
    </w:p>
    <w:p>
      <w:r>
        <w:rPr>
          <w:b/>
          <w:u w:val="single"/>
        </w:rPr>
        <w:t xml:space="preserve">268511</w:t>
      </w:r>
    </w:p>
    <w:p>
      <w:r>
        <w:t xml:space="preserve">@JordanUhl @K_Green_Irish1 Näin menetämme etulyöntiasemamme innovoinnissa.  Miten se on MAGA?  Muut yritykset muissa maissa hyötyvät tappiomme ansiosta.</w:t>
      </w:r>
    </w:p>
    <w:p>
      <w:r>
        <w:rPr>
          <w:b/>
          <w:u w:val="single"/>
        </w:rPr>
        <w:t xml:space="preserve">268512</w:t>
      </w:r>
    </w:p>
    <w:p>
      <w:r>
        <w:t xml:space="preserve">Suoraviivainen viestintäsi ei ole läheskään niin selkeää kuin... Lisää Capricorn https://t.co/P37y9ZuuNH</w:t>
      </w:r>
    </w:p>
    <w:p>
      <w:r>
        <w:rPr>
          <w:b/>
          <w:u w:val="single"/>
        </w:rPr>
        <w:t xml:space="preserve">268513</w:t>
      </w:r>
    </w:p>
    <w:p>
      <w:r>
        <w:t xml:space="preserve">Yksi ISIS:n korkeimmista johtajista kuoli operaatioiden aikana #Afganistanin itäisessä #Nangarharin maakunnassa @ https://t.co/JzJpkKymNd</w:t>
      </w:r>
    </w:p>
    <w:p>
      <w:r>
        <w:rPr>
          <w:b/>
          <w:u w:val="single"/>
        </w:rPr>
        <w:t xml:space="preserve">268514</w:t>
      </w:r>
    </w:p>
    <w:p>
      <w:r>
        <w:t xml:space="preserve">Ohjeet: Business asset roll over relief: HS290 Self Assessment helpsheet https://t.co/lVgDIbHkJK https://t.co/fq9C0mV4Ng https://t.co/fq9C0mV4Ng</w:t>
      </w:r>
    </w:p>
    <w:p>
      <w:r>
        <w:rPr>
          <w:b/>
          <w:u w:val="single"/>
        </w:rPr>
        <w:t xml:space="preserve">268515</w:t>
      </w:r>
    </w:p>
    <w:p>
      <w:r>
        <w:t xml:space="preserve">Kukaan tyttö ei ole koskaan sanonut minulle noita sanoja peräkkäin. aion nukkua pää ylöspäin avaruudessa; olen niin poikki.</w:t>
      </w:r>
    </w:p>
    <w:p>
      <w:r>
        <w:rPr>
          <w:b/>
          <w:u w:val="single"/>
        </w:rPr>
        <w:t xml:space="preserve">268516</w:t>
      </w:r>
    </w:p>
    <w:p>
      <w:r>
        <w:t xml:space="preserve">Aasian markkinat avautuvat korkeammalle, kun Trump-Xi-huippukokous käynnistyy, öljyn voitot huomattu #wlst https://t.co/244aVrwRlX https://t.co/WETa9aucDY</w:t>
      </w:r>
    </w:p>
    <w:p>
      <w:r>
        <w:rPr>
          <w:b/>
          <w:u w:val="single"/>
        </w:rPr>
        <w:t xml:space="preserve">268517</w:t>
      </w:r>
    </w:p>
    <w:p>
      <w:r>
        <w:t xml:space="preserve">Vain tunti aikaa saada puolihintainen jäsenlippu, jolla voit tuoda ystäväsi Warringtonin peliin. 😁 https://t.co/sTjKZYTikW</w:t>
      </w:r>
    </w:p>
    <w:p>
      <w:r>
        <w:rPr>
          <w:b/>
          <w:u w:val="single"/>
        </w:rPr>
        <w:t xml:space="preserve">268518</w:t>
      </w:r>
    </w:p>
    <w:p>
      <w:r>
        <w:t xml:space="preserve">@GatoradePH @GatoradePH @GatoradePH piikki kuin BEAsts. Karju kuin LEON. That's BEA DE LEON 💙 @_beadel #TurnUpYourGame</w:t>
      </w:r>
    </w:p>
    <w:p>
      <w:r>
        <w:rPr>
          <w:b/>
          <w:u w:val="single"/>
        </w:rPr>
        <w:t xml:space="preserve">268519</w:t>
      </w:r>
    </w:p>
    <w:p>
      <w:r>
        <w:t xml:space="preserve">🎧 Emme voi lakata kuuntelemasta @thenewpornos albumia Whiteout Conditions. Tsekkaa se itsellesi täältä &amp;gt;&amp;gt;&amp;gt; https://t.co/MgIF5YtsE9. https://t.co/ZHGTOkD5Ns.</w:t>
      </w:r>
    </w:p>
    <w:p>
      <w:r>
        <w:rPr>
          <w:b/>
          <w:u w:val="single"/>
        </w:rPr>
        <w:t xml:space="preserve">268520</w:t>
      </w:r>
    </w:p>
    <w:p>
      <w:r>
        <w:t xml:space="preserve">Katsoin juuri Marvelin Iron Fist -sarjan jakson S01E05! https://t.co/2u70pii5Vf https://t.co/Sxrj9NbsSi</w:t>
      </w:r>
    </w:p>
    <w:p>
      <w:r>
        <w:rPr>
          <w:b/>
          <w:u w:val="single"/>
        </w:rPr>
        <w:t xml:space="preserve">268521</w:t>
      </w:r>
    </w:p>
    <w:p>
      <w:r>
        <w:t xml:space="preserve">NowPlaying It's My Life - Bon Jovi(albumi:Crush [Bonus Track]) #nowplaying #なうぷれ https://t.co/hg6K1K3bx8</w:t>
      </w:r>
    </w:p>
    <w:p>
      <w:r>
        <w:rPr>
          <w:b/>
          <w:u w:val="single"/>
        </w:rPr>
        <w:t xml:space="preserve">268522</w:t>
      </w:r>
    </w:p>
    <w:p>
      <w:r>
        <w:t xml:space="preserve">Lisäsin videon @YouTube-soittolistalle https://t.co/BQGNb647du TWICE (트와이스) - CHEER UP - Piano Cover</w:t>
      </w:r>
    </w:p>
    <w:p>
      <w:r>
        <w:rPr>
          <w:b/>
          <w:u w:val="single"/>
        </w:rPr>
        <w:t xml:space="preserve">268523</w:t>
      </w:r>
    </w:p>
    <w:p>
      <w:r>
        <w:t xml:space="preserve">Haluatko tehdä sivustostasi #amp-valmiin? Olemme käynnistäneet ensimmäiset escort-sivustot uudella #amp-alustalla! https://t.co/39Z1dw7Tia</w:t>
      </w:r>
    </w:p>
    <w:p>
      <w:r>
        <w:rPr>
          <w:b/>
          <w:u w:val="single"/>
        </w:rPr>
        <w:t xml:space="preserve">268524</w:t>
      </w:r>
    </w:p>
    <w:p>
      <w:r>
        <w:t xml:space="preserve">@mike_pence Minäkään en pidä abortista, mutta ehkäisyn epääminen naisilta on ensimmäinen askel siihen, että nainen valitsee abortin.</w:t>
      </w:r>
    </w:p>
    <w:p>
      <w:r>
        <w:rPr>
          <w:b/>
          <w:u w:val="single"/>
        </w:rPr>
        <w:t xml:space="preserve">268525</w:t>
      </w:r>
    </w:p>
    <w:p>
      <w:r>
        <w:t xml:space="preserve">ALM:n National Law Journal, aiemmin viikoittain ilmestynyt iltapäivälehti, lanseerataan uudelleen kuukausittain ilmestyväksi kiiltäväksi lehdeksi.</w:t>
        <w:br/>
        <w:t xml:space="preserve">https://t.co/AZ1lKEwL6T https://t.co/FLwJUuwF8x</w:t>
      </w:r>
    </w:p>
    <w:p>
      <w:r>
        <w:rPr>
          <w:b/>
          <w:u w:val="single"/>
        </w:rPr>
        <w:t xml:space="preserve">268526</w:t>
      </w:r>
    </w:p>
    <w:p>
      <w:r>
        <w:t xml:space="preserve">taiteilija esiintyy 6. annul @fdjconference heinäkuun 20.-23. päivänä #Raleigh #NC:ssä sähköpostitse fleetconference@fleetdjs.com tai soita 404 465 1546.</w:t>
      </w:r>
    </w:p>
    <w:p>
      <w:r>
        <w:rPr>
          <w:b/>
          <w:u w:val="single"/>
        </w:rPr>
        <w:t xml:space="preserve">268527</w:t>
      </w:r>
    </w:p>
    <w:p>
      <w:r>
        <w:t xml:space="preserve">Kaikki luulevat, että olet tänään liian tehokas, mutta tiedät... Lisää syöpään https://t.co/0AoiE96jFR</w:t>
      </w:r>
    </w:p>
    <w:p>
      <w:r>
        <w:rPr>
          <w:b/>
          <w:u w:val="single"/>
        </w:rPr>
        <w:t xml:space="preserve">268528</w:t>
      </w:r>
    </w:p>
    <w:p>
      <w:r>
        <w:t xml:space="preserve">Retweeted The Final Call News (@TheFinalCall):</w:t>
        <w:br/>
        <w:br/>
        <w:t xml:space="preserve"> Kysymys, joka meidän on esitettävä ja johon meidän on vastattava kunnolla, on seuraava: https://t.co/zXCnahtDQo</w:t>
      </w:r>
    </w:p>
    <w:p>
      <w:r>
        <w:rPr>
          <w:b/>
          <w:u w:val="single"/>
        </w:rPr>
        <w:t xml:space="preserve">268529</w:t>
      </w:r>
    </w:p>
    <w:p>
      <w:r>
        <w:t xml:space="preserve">Rick Rossista tuli rangaistuslaitoksen virkamies, räppäri ja syytetty. Pysykää koulussa, lapset. https://t.co/2sfzxHiDKC</w:t>
      </w:r>
    </w:p>
    <w:p>
      <w:r>
        <w:rPr>
          <w:b/>
          <w:u w:val="single"/>
        </w:rPr>
        <w:t xml:space="preserve">268530</w:t>
      </w:r>
    </w:p>
    <w:p>
      <w:r>
        <w:t xml:space="preserve">Narcissus tazetta (paperinvalkoinen, narsissi, narsissi, kiinalainen pyhä lilja, kermaviiri... https://t.co/vvV35N5iwB</w:t>
      </w:r>
    </w:p>
    <w:p>
      <w:r>
        <w:rPr>
          <w:b/>
          <w:u w:val="single"/>
        </w:rPr>
        <w:t xml:space="preserve">268531</w:t>
      </w:r>
    </w:p>
    <w:p>
      <w:r>
        <w:t xml:space="preserve">Hyviä ideoita #virtuaalitodellisuuden hyödyntämiseen #markkinoinnissa! Kirjoitan myös opaskirjaa #vr:stä markkinoinnissa. https://t.co/cgce66Q6L9 #kirja.</w:t>
      </w:r>
    </w:p>
    <w:p>
      <w:r>
        <w:rPr>
          <w:b/>
          <w:u w:val="single"/>
        </w:rPr>
        <w:t xml:space="preserve">268532</w:t>
      </w:r>
    </w:p>
    <w:p>
      <w:r>
        <w:t xml:space="preserve">Cartoon Country Side Kit saatavilla! 250+ omaisuutta @ Asset Store https://t.co/IPvtOhtN2p #gamedesign #gamemarketing https://t.co/ACfpqasIHg</w:t>
      </w:r>
    </w:p>
    <w:p>
      <w:r>
        <w:rPr>
          <w:b/>
          <w:u w:val="single"/>
        </w:rPr>
        <w:t xml:space="preserve">268533</w:t>
      </w:r>
    </w:p>
    <w:p>
      <w:r>
        <w:t xml:space="preserve">Saamme tekosyyksi "näytteenotto-ongelmat". Ehkä albumi pitäisi saada valmiiksi ennen kuin joku tiputtaa päivämäärän biisiin...</w:t>
      </w:r>
    </w:p>
    <w:p>
      <w:r>
        <w:rPr>
          <w:b/>
          <w:u w:val="single"/>
        </w:rPr>
        <w:t xml:space="preserve">268534</w:t>
      </w:r>
    </w:p>
    <w:p>
      <w:r>
        <w:t xml:space="preserve">Rekrytointivinkki! Laita ääniviestisi kuntoon! Miten valmentaja voi jättää sinulle viestin? Saat paljon rekrytointiapua osoitteesta https://t.co/hDmkW4OmxK https://t.co/SPseYVt5Nk https://t.co/SPseYVt5Nk</w:t>
      </w:r>
    </w:p>
    <w:p>
      <w:r>
        <w:rPr>
          <w:b/>
          <w:u w:val="single"/>
        </w:rPr>
        <w:t xml:space="preserve">268535</w:t>
      </w:r>
    </w:p>
    <w:p>
      <w:r>
        <w:t xml:space="preserve">@PanyardElena @katiebiersach Kansallinen komitea ottaa yhteyttä jokaiseen kouluun, ja se on vaikeaa. Sanoisin, ilmaise huomiosi heidän poissaolostaan &amp;amp; 1-on-1-keskustelut.</w:t>
      </w:r>
    </w:p>
    <w:p>
      <w:r>
        <w:rPr>
          <w:b/>
          <w:u w:val="single"/>
        </w:rPr>
        <w:t xml:space="preserve">268536</w:t>
      </w:r>
    </w:p>
    <w:p>
      <w:r>
        <w:t xml:space="preserve">Oletteko nähneet 19-vuotiasta Jordan Sheilsia, joka on ollut #kateissa kotoaan #Halifaxissa eilisestä lähtien? https://t.co/E4qpn4MoHk https://t.co/afN4wJ4Mpj</w:t>
      </w:r>
    </w:p>
    <w:p>
      <w:r>
        <w:rPr>
          <w:b/>
          <w:u w:val="single"/>
        </w:rPr>
        <w:t xml:space="preserve">268537</w:t>
      </w:r>
    </w:p>
    <w:p>
      <w:r>
        <w:t xml:space="preserve">[FoxSport] Täydelliset tulokset Martinsvillen Monster Energy Series -sarjan viimeisistä harjoituksista</w:t>
        <w:br/>
        <w:t xml:space="preserve">https://t.co/Y3FCW1vmjV https://t.co/Y3FCW1vmjV</w:t>
      </w:r>
    </w:p>
    <w:p>
      <w:r>
        <w:rPr>
          <w:b/>
          <w:u w:val="single"/>
        </w:rPr>
        <w:t xml:space="preserve">268538</w:t>
      </w:r>
    </w:p>
    <w:p>
      <w:r>
        <w:t xml:space="preserve">info:https://t.co/9NJSdenUUn</w:t>
        <w:br/>
        <w:t xml:space="preserve">Aihe</w:t>
        <w:t xml:space="preserve">#چاوشی</w:t>
        <w:br/>
        <w:t xml:space="preserve">web:https://t.co/9NQJcWcEy9</w:t>
        <w:br/>
        <w:t xml:space="preserve">Instagram:https://t.co/uAGYdp5LxH</w:t>
        <w:br/>
        <w:t xml:space="preserve">FaceBook:https://t.co/bN6hy6ade1 https://t.co/vwarAHyiGj</w:t>
      </w:r>
    </w:p>
    <w:p>
      <w:r>
        <w:rPr>
          <w:b/>
          <w:u w:val="single"/>
        </w:rPr>
        <w:t xml:space="preserve">268539</w:t>
      </w:r>
    </w:p>
    <w:p>
      <w:r>
        <w:t xml:space="preserve">@justdaj Hei David. Ota yhteyttä CS-tiimiimme tästä asiasta yhteydenottolomakkeella https://t.co/uZZC87hvuI tai numerossa 0370 444 1234. Kiitos.</w:t>
      </w:r>
    </w:p>
    <w:p>
      <w:r>
        <w:rPr>
          <w:b/>
          <w:u w:val="single"/>
        </w:rPr>
        <w:t xml:space="preserve">268540</w:t>
      </w:r>
    </w:p>
    <w:p>
      <w:r>
        <w:t xml:space="preserve">@cmofficeUP Siellä ei ole käymälöitä, joissa on kauppoja, tuomioistuimia, poliisiasemia ja puistoja, joten ihmiset menevät tienvarteen lyömällä siisteysohjelman.</w:t>
      </w:r>
    </w:p>
    <w:p>
      <w:r>
        <w:rPr>
          <w:b/>
          <w:u w:val="single"/>
        </w:rPr>
        <w:t xml:space="preserve">268541</w:t>
      </w:r>
    </w:p>
    <w:p>
      <w:r>
        <w:t xml:space="preserve">Perjantain hulluus....</w:t>
        <w:br/>
        <w:t xml:space="preserve">(yksinkertaista sekoitettua pinaattia tofun kanssa)</w:t>
        <w:br/>
        <w:br/>
        <w:t xml:space="preserve">#whatveganseat #todaysmeal @ Makati https://t.co/IwaXBjMLxS</w:t>
      </w:r>
    </w:p>
    <w:p>
      <w:r>
        <w:rPr>
          <w:b/>
          <w:u w:val="single"/>
        </w:rPr>
        <w:t xml:space="preserve">268542</w:t>
      </w:r>
    </w:p>
    <w:p>
      <w:r>
        <w:t xml:space="preserve">Herää, lähde ulos &amp; tee jotain 💃🏻💃🏻 Miten SINÄ tyylittelet maanantaisi menestyksekkääksi? #mondaymotivation #MondayMorningMotivation #MondayInspiration https://t.co/BWhBJFB842</w:t>
      </w:r>
    </w:p>
    <w:p>
      <w:r>
        <w:rPr>
          <w:b/>
          <w:u w:val="single"/>
        </w:rPr>
        <w:t xml:space="preserve">268543</w:t>
      </w:r>
    </w:p>
    <w:p>
      <w:r>
        <w:t xml:space="preserve">@magiccrowe [teksti] ei käy! Sinulla on kaapissasi 5 varapulloa.</w:t>
        <w:br/>
        <w:t xml:space="preserve"> [avaimen ääni ovessa]</w:t>
      </w:r>
    </w:p>
    <w:p>
      <w:r>
        <w:rPr>
          <w:b/>
          <w:u w:val="single"/>
        </w:rPr>
        <w:t xml:space="preserve">268544</w:t>
      </w:r>
    </w:p>
    <w:p>
      <w:r>
        <w:t xml:space="preserve">@mitchellvii @SoniaO529 Hän aikoo vetää meidät sotaan Syyrian, Venäjän ja Iranin kanssa. Venäjällä on ydinaseita. Joten olemme ydinaseista mutta tosielämässä. Katastrofi</w:t>
      </w:r>
    </w:p>
    <w:p>
      <w:r>
        <w:rPr>
          <w:b/>
          <w:u w:val="single"/>
        </w:rPr>
        <w:t xml:space="preserve">268545</w:t>
      </w:r>
    </w:p>
    <w:p>
      <w:r>
        <w:t xml:space="preserve">Uusi #ArcGIS for Local #Government #app -sovellus - Osallistuvan budjetoinnin julkinen kommentointityökalu https://t.co/OJ1IZYyX8T https://t.co/4UGUEV6Lwv</w:t>
      </w:r>
    </w:p>
    <w:p>
      <w:r>
        <w:rPr>
          <w:b/>
          <w:u w:val="single"/>
        </w:rPr>
        <w:t xml:space="preserve">268546</w:t>
      </w:r>
    </w:p>
    <w:p>
      <w:r>
        <w:t xml:space="preserve">Sinä vihellät tänään töitä tehdessäsi, ja se on melkein kuin... Lisää Skorpioni https://t.co/rlwTNreLhU</w:t>
      </w:r>
    </w:p>
    <w:p>
      <w:r>
        <w:rPr>
          <w:b/>
          <w:u w:val="single"/>
        </w:rPr>
        <w:t xml:space="preserve">268547</w:t>
      </w:r>
    </w:p>
    <w:p>
      <w:r>
        <w:t xml:space="preserve">Ymmärrät, että on tärkeää löytää tasapaino pe... Lisää aiheesta Kalat https://t.co/u8uqtYXWLJ</w:t>
      </w:r>
    </w:p>
    <w:p>
      <w:r>
        <w:rPr>
          <w:b/>
          <w:u w:val="single"/>
        </w:rPr>
        <w:t xml:space="preserve">268548</w:t>
      </w:r>
    </w:p>
    <w:p>
      <w:r>
        <w:t xml:space="preserve">Minulta on kysytty, mitä efektejä käytän Lil' Dvan äänen luomiseksi...</w:t>
        <w:br/>
        <w:br/>
        <w:t xml:space="preserve"> Uhhh... ei mitään.</w:t>
        <w:br/>
        <w:br/>
        <w:t xml:space="preserve"> Olen tosissani. Se on kaikki minun. Ei modulaatiota.</w:t>
      </w:r>
    </w:p>
    <w:p>
      <w:r>
        <w:rPr>
          <w:b/>
          <w:u w:val="single"/>
        </w:rPr>
        <w:t xml:space="preserve">268549</w:t>
      </w:r>
    </w:p>
    <w:p>
      <w:r>
        <w:t xml:space="preserve">Voitin Arvaa korttipelissä osoitteessa https://t.co/lTaXjokOBN! Vielä yksi askel kohti ilmaista palkintoani!</w:t>
        <w:br/>
        <w:t xml:space="preserve"> Kutsulinkkini: https://t.co/LmXijXZZt6!</w:t>
      </w:r>
    </w:p>
    <w:p>
      <w:r>
        <w:rPr>
          <w:b/>
          <w:u w:val="single"/>
        </w:rPr>
        <w:t xml:space="preserve">268550</w:t>
      </w:r>
    </w:p>
    <w:p>
      <w:r>
        <w:t xml:space="preserve">@newalbanyTF OMG, kun herra M toi ne sisään, ne saivat minut hymyilemään korvasta korvaan. Kiitos paljon 😍 Jätin koulun jälkeen postilaatikkoonne jotain pientä🍫.</w:t>
      </w:r>
    </w:p>
    <w:p>
      <w:r>
        <w:rPr>
          <w:b/>
          <w:u w:val="single"/>
        </w:rPr>
        <w:t xml:space="preserve">268551</w:t>
      </w:r>
    </w:p>
    <w:p>
      <w:r>
        <w:t xml:space="preserve">Lääkäri antoi minulle ibuprofeenia ja parasetamolia, mutta lisätiedustelun jälkeen tarjosi minulle myös mahdollisuutta verikokeeseen, jonka hyväksyin.</w:t>
      </w:r>
    </w:p>
    <w:p>
      <w:r>
        <w:rPr>
          <w:b/>
          <w:u w:val="single"/>
        </w:rPr>
        <w:t xml:space="preserve">268552</w:t>
      </w:r>
    </w:p>
    <w:p>
      <w:r>
        <w:t xml:space="preserve">@realDonaldTrump Trump ehdotti sellaisten palvelujen leikkaamista, joihin monet veteraanit luottavat, kuten Meals on Wheels, kohtuuhintainen asuminen ja keskeinen asunnottomuutta käsittelevä virastojen välinen neuvosto.</w:t>
      </w:r>
    </w:p>
    <w:p>
      <w:r>
        <w:rPr>
          <w:b/>
          <w:u w:val="single"/>
        </w:rPr>
        <w:t xml:space="preserve">268553</w:t>
      </w:r>
    </w:p>
    <w:p>
      <w:r>
        <w:t xml:space="preserve">yksi henkilö seurasi minua ja yksi henkilö jätti minut seuraamatta // automaattisesti tarkistettu https://t.co/3mysz6YWbG</w:t>
      </w:r>
    </w:p>
    <w:p>
      <w:r>
        <w:rPr>
          <w:b/>
          <w:u w:val="single"/>
        </w:rPr>
        <w:t xml:space="preserve">268554</w:t>
      </w:r>
    </w:p>
    <w:p>
      <w:r>
        <w:t xml:space="preserve">Leijona, Neitsyt, Vaaka Avioliiton yhteensopivuus kuun merkkien kanssa Leijona, Neitsyt, Vaaka Avioliiton yhteensopivuus kuun merkkien kanssa https://t.co/UYyprHxOb9</w:t>
      </w:r>
    </w:p>
    <w:p>
      <w:r>
        <w:rPr>
          <w:b/>
          <w:u w:val="single"/>
        </w:rPr>
        <w:t xml:space="preserve">268555</w:t>
      </w:r>
    </w:p>
    <w:p>
      <w:r>
        <w:t xml:space="preserve">#sc11ari22chipis26aqu24ari3 joten pinkslugilla on flamingochickin pää, koalapaavut, stickbugin jalat,</w:t>
        <w:br/>
        <w:t xml:space="preserve">vatsa on etana. https://t.co/01YHBUOfdm</w:t>
      </w:r>
    </w:p>
    <w:p>
      <w:r>
        <w:rPr>
          <w:b/>
          <w:u w:val="single"/>
        </w:rPr>
        <w:t xml:space="preserve">268556</w:t>
      </w:r>
    </w:p>
    <w:p>
      <w:r>
        <w:t xml:space="preserve">WOW, mikä päivä tähän mennessä!!!</w:t>
        <w:br/>
        <w:t xml:space="preserve"> Kiitos kaikille, jotka tulivat Bb:hen tänään!</w:t>
        <w:br/>
        <w:br/>
        <w:t xml:space="preserve"> Odotamme innolla toista kiireistä illallista!</w:t>
      </w:r>
    </w:p>
    <w:p>
      <w:r>
        <w:rPr>
          <w:b/>
          <w:u w:val="single"/>
        </w:rPr>
        <w:t xml:space="preserve">268557</w:t>
      </w:r>
    </w:p>
    <w:p>
      <w:r>
        <w:t xml:space="preserve">Rex Fifth Avenue Ladies Mirrored Powder Compact Vintage Gold Flowers on White Enamel #Mothers Day #Vintage https://t.co/sXTkBYm1g3 https://t.co/0d9dUG6NHn</w:t>
      </w:r>
    </w:p>
    <w:p>
      <w:r>
        <w:rPr>
          <w:b/>
          <w:u w:val="single"/>
        </w:rPr>
        <w:t xml:space="preserve">268558</w:t>
      </w:r>
    </w:p>
    <w:p>
      <w:r>
        <w:t xml:space="preserve">Tämä tulee päättymään huonosti Obaman Valkoiselle talolle...mutta ainakin he säästyvät siltä, että virkailija viedään ulos Länsisiivestä... https://t.co/x6nPLretjF</w:t>
      </w:r>
    </w:p>
    <w:p>
      <w:r>
        <w:rPr>
          <w:b/>
          <w:u w:val="single"/>
        </w:rPr>
        <w:t xml:space="preserve">268559</w:t>
      </w:r>
    </w:p>
    <w:p>
      <w:r>
        <w:t xml:space="preserve">Labor response 2 Trump mtng w/ Building Trades shows y #unions r so weak.POTUS w/ a neo-nazi adviser invited 2 speak? Hitler lupasi työpaikkoja 2</w:t>
      </w:r>
    </w:p>
    <w:p>
      <w:r>
        <w:rPr>
          <w:b/>
          <w:u w:val="single"/>
        </w:rPr>
        <w:t xml:space="preserve">268560</w:t>
      </w:r>
    </w:p>
    <w:p>
      <w:r>
        <w:t xml:space="preserve">@cammipham Forbes Median omistaja Miljardööri Steve Forbes puhuu siitä, miten rakentaa vaurautta</w:t>
        <w:br/>
        <w:t xml:space="preserve">https://t.co/uEmE3yx1kH</w:t>
      </w:r>
    </w:p>
    <w:p>
      <w:r>
        <w:rPr>
          <w:b/>
          <w:u w:val="single"/>
        </w:rPr>
        <w:t xml:space="preserve">268561</w:t>
      </w:r>
    </w:p>
    <w:p>
      <w:r>
        <w:t xml:space="preserve">Miami-Dade Transportation Planning Organization Transportation and Mobility Committee - Apr 03, 2017: https://t.co/g2ML9T925F</w:t>
      </w:r>
    </w:p>
    <w:p>
      <w:r>
        <w:rPr>
          <w:b/>
          <w:u w:val="single"/>
        </w:rPr>
        <w:t xml:space="preserve">268562</w:t>
      </w:r>
    </w:p>
    <w:p>
      <w:r>
        <w:t xml:space="preserve">@PFTCkommentoija @BarstoolBigCat "jopa Jeesus odotti, että joku muu kirjoittaisi hänestä kirjan" Amazing https://t.co/8WXCRYs3y6</w:t>
      </w:r>
    </w:p>
    <w:p>
      <w:r>
        <w:rPr>
          <w:b/>
          <w:u w:val="single"/>
        </w:rPr>
        <w:t xml:space="preserve">268563</w:t>
      </w:r>
    </w:p>
    <w:p>
      <w:r>
        <w:t xml:space="preserve">Auttakaa lisäämään tietoisuutta myrkyllisen glyfosaatin haitallisista vaikutuksista : https://t.co/3pzk9c6xMg</w:t>
        <w:br/>
        <w:br/>
        <w:t xml:space="preserve">David Marvin https://t.co/vGPOfUrrL5 https://t.co/j9GX7kkRkE</w:t>
      </w:r>
    </w:p>
    <w:p>
      <w:r>
        <w:rPr>
          <w:b/>
          <w:u w:val="single"/>
        </w:rPr>
        <w:t xml:space="preserve">268564</w:t>
      </w:r>
    </w:p>
    <w:p>
      <w:r>
        <w:t xml:space="preserve">Klo 12:17, 3 SSW North Brookline [Hillsborough Co, NH] KOULUTETTU HAVAINNOITSIJA raportoi LUMI 6,80 TUNNIN #GYX https://t.co/gREZkucM1A https://t.co/gREZkucM1A</w:t>
      </w:r>
    </w:p>
    <w:p>
      <w:r>
        <w:rPr>
          <w:b/>
          <w:u w:val="single"/>
        </w:rPr>
        <w:t xml:space="preserve">268565</w:t>
      </w:r>
    </w:p>
    <w:p>
      <w:r>
        <w:t xml:space="preserve">Uusi NAISTEN SÄHKÖINEN SHAVER BIKINI LEGS EYEBROW TRIMMER SHAPER HAIR REMOVER työkalu https://t.co/wNSMcEL5n6 https://t.co/D7ZuqFhjTN https://t.co/D7ZuqFhjTN</w:t>
      </w:r>
    </w:p>
    <w:p>
      <w:r>
        <w:rPr>
          <w:b/>
          <w:u w:val="single"/>
        </w:rPr>
        <w:t xml:space="preserve">268566</w:t>
      </w:r>
    </w:p>
    <w:p>
      <w:r>
        <w:t xml:space="preserve">GSA Capital Partners LLP ostaa 4442 osaketta McCormick &amp;amp; Company, Incorporated (MKC) https://t.co/7e03XRX3zY</w:t>
      </w:r>
    </w:p>
    <w:p>
      <w:r>
        <w:rPr>
          <w:b/>
          <w:u w:val="single"/>
        </w:rPr>
        <w:t xml:space="preserve">268567</w:t>
      </w:r>
    </w:p>
    <w:p>
      <w:r>
        <w:t xml:space="preserve">THROWBACK TORSTAI NÄYTTELIJÄ JULIETTE LEWIS JA KUNINGAS PELAAJA PIISPA DON JUAN RAKKAUS ENSIMMÄISELLÄ HALAUKSELLA 333! https://t.co/sZUNtisHMA</w:t>
      </w:r>
    </w:p>
    <w:p>
      <w:r>
        <w:rPr>
          <w:b/>
          <w:u w:val="single"/>
        </w:rPr>
        <w:t xml:space="preserve">268568</w:t>
      </w:r>
    </w:p>
    <w:p>
      <w:r>
        <w:t xml:space="preserve">@DaveWeasel 3/17/17 Chico (CA) PD ampui &amp;amp; tappoi 25-vuotiaan mustan miehen PTSD: n, joka piti palaa oven jamista. #Justice4DesmondPhillips</w:t>
      </w:r>
    </w:p>
    <w:p>
      <w:r>
        <w:rPr>
          <w:b/>
          <w:u w:val="single"/>
        </w:rPr>
        <w:t xml:space="preserve">268569</w:t>
      </w:r>
    </w:p>
    <w:p>
      <w:r>
        <w:t xml:space="preserve">@starcrosswolf @PatPetterson1 @SenSchumer @NetworksManager @kshw5678 @mrntweet2 @TruthTalkerUSA @Miami4Trump @gotspeed2burn Chuckie Schumer meille yksi jos paholaisen korkea-arvoisia luutnantteja &amp;amp; on päättänyt miellyttää isäntäänsä saatanaa tuhoamalla tämän kansakunnan talouden!</w:t>
      </w:r>
    </w:p>
    <w:p>
      <w:r>
        <w:rPr>
          <w:b/>
          <w:u w:val="single"/>
        </w:rPr>
        <w:t xml:space="preserve">268570</w:t>
      </w:r>
    </w:p>
    <w:p>
      <w:r>
        <w:t xml:space="preserve">@DarshanAnil2 UUSI TEHTÄVÄ AVAUTETTU: Avaa OnePlus-slogan ja voita 1 Cr #OneCroreOnePlus https://t.co/fbMKG7Nw51</w:t>
      </w:r>
    </w:p>
    <w:p>
      <w:r>
        <w:rPr>
          <w:b/>
          <w:u w:val="single"/>
        </w:rPr>
        <w:t xml:space="preserve">268571</w:t>
      </w:r>
    </w:p>
    <w:p>
      <w:r>
        <w:t xml:space="preserve">Tweeties , jopa sotki poikani TV:n - jostain syystä - ikään kuin jokin laiton liitetiedosto oli kytketty COMCASTiin, tietämättäni.</w:t>
      </w:r>
    </w:p>
    <w:p>
      <w:r>
        <w:rPr>
          <w:b/>
          <w:u w:val="single"/>
        </w:rPr>
        <w:t xml:space="preserve">268572</w:t>
      </w:r>
    </w:p>
    <w:p>
      <w:r>
        <w:t xml:space="preserve">2 ihmistä seurasi minua ja yksi henkilö poisti seuraamiseni // automaattisesti tarkistettu https://t.co/ATPbAwIotx kautta.</w:t>
      </w:r>
    </w:p>
    <w:p>
      <w:r>
        <w:rPr>
          <w:b/>
          <w:u w:val="single"/>
        </w:rPr>
        <w:t xml:space="preserve">268573</w:t>
      </w:r>
    </w:p>
    <w:p>
      <w:r>
        <w:t xml:space="preserve">Tule pelaamaan @BigTimeAppia kanssani, voit voittaa 630 dollaria tänään vain pelaamalla ilmaisia pelejä puhelimellasi - https://t.co/qIMgyYrm20</w:t>
      </w:r>
    </w:p>
    <w:p>
      <w:r>
        <w:rPr>
          <w:b/>
          <w:u w:val="single"/>
        </w:rPr>
        <w:t xml:space="preserve">268574</w:t>
      </w:r>
    </w:p>
    <w:p>
      <w:r>
        <w:t xml:space="preserve">@hannahc_x @laurenjamesxxx @meginmckechnie_ @_jessicagreig Olen niin tyytyväinen niihin😁😁😁😁, kiitos gal. Tarvitsen sinua vain tekemään lisää kontaktiarkkeihini, mutta voin tehdä sen lomien jälkeen ❤️</w:t>
      </w:r>
    </w:p>
    <w:p>
      <w:r>
        <w:rPr>
          <w:b/>
          <w:u w:val="single"/>
        </w:rPr>
        <w:t xml:space="preserve">268575</w:t>
      </w:r>
    </w:p>
    <w:p>
      <w:r>
        <w:t xml:space="preserve">#BREAKING: Eilen illalla kello 22.30 24-vuotias nainen kuoli auto-onnettomuudessa Route 727:llä lähellä Bluestone Vineyardia Rockinghamin piirikunnassa.</w:t>
      </w:r>
    </w:p>
    <w:p>
      <w:r>
        <w:rPr>
          <w:b/>
          <w:u w:val="single"/>
        </w:rPr>
        <w:t xml:space="preserve">268576</w:t>
      </w:r>
    </w:p>
    <w:p>
      <w:r>
        <w:t xml:space="preserve">Olen vihainen, että he tappoivat Ramsayn eli seksikäs Trevante Rhodesin pois sarjasta Kellyn ruman tarinan takia 🙄 #ILYIW</w:t>
      </w:r>
    </w:p>
    <w:p>
      <w:r>
        <w:rPr>
          <w:b/>
          <w:u w:val="single"/>
        </w:rPr>
        <w:t xml:space="preserve">268577</w:t>
      </w:r>
    </w:p>
    <w:p>
      <w:r>
        <w:t xml:space="preserve">Tsekkaa uusi videoni "TOLD ME" jus pieni tarina siitä, miten luottaa vääriin ihmisiin 🐻🙏🏾 https://t.co/EjiTRACezz 🎥: @Calikeo</w:t>
      </w:r>
    </w:p>
    <w:p>
      <w:r>
        <w:rPr>
          <w:b/>
          <w:u w:val="single"/>
        </w:rPr>
        <w:t xml:space="preserve">268578</w:t>
      </w:r>
    </w:p>
    <w:p>
      <w:r>
        <w:t xml:space="preserve">Pevensey Town Trust: https://t.co/DuIPbVQu88 https://t.co/soizX1rrA3 https://t.co/soizX1rrA3.</w:t>
      </w:r>
    </w:p>
    <w:p>
      <w:r>
        <w:rPr>
          <w:b/>
          <w:u w:val="single"/>
        </w:rPr>
        <w:t xml:space="preserve">268579</w:t>
      </w:r>
    </w:p>
    <w:p>
      <w:r>
        <w:t xml:space="preserve">Toisaalta kunnianhimoa on kannustettava jo tyttöjen iästä lähtien.</w:t>
        <w:br/>
        <w:t xml:space="preserve"> Toisaalta tavoitteeni ovat aikuisen, eivät lapsen. https://t.co/NrcwLFJp50.</w:t>
      </w:r>
    </w:p>
    <w:p>
      <w:r>
        <w:rPr>
          <w:b/>
          <w:u w:val="single"/>
        </w:rPr>
        <w:t xml:space="preserve">268580</w:t>
      </w:r>
    </w:p>
    <w:p>
      <w:r>
        <w:t xml:space="preserve">Ahkera mäyrä tallentui videolle, kun se hautasi kokonaisen vasikan syödäkseen sen myöhemmin: https://t.co/LBjjOQRiXD... https://t.co/LBjjOQRiXD</w:t>
      </w:r>
    </w:p>
    <w:p>
      <w:r>
        <w:rPr>
          <w:b/>
          <w:u w:val="single"/>
        </w:rPr>
        <w:t xml:space="preserve">268581</w:t>
      </w:r>
    </w:p>
    <w:p>
      <w:r>
        <w:t xml:space="preserve">#nowplaying The Thermals / I Don't Believe You / Personal Life [@thethermals] ♫ https://t.co/1P3tTfUilk</w:t>
      </w:r>
    </w:p>
    <w:p>
      <w:r>
        <w:rPr>
          <w:b/>
          <w:u w:val="single"/>
        </w:rPr>
        <w:t xml:space="preserve">268582</w:t>
      </w:r>
    </w:p>
    <w:p>
      <w:r>
        <w:t xml:space="preserve">Löytyi transponderi etana!</w:t>
        <w:br/>
        <w:t xml:space="preserve"> Mitä sisällä on?</w:t>
        <w:t xml:space="preserve">Mysteeritynnyrin järkyttävä salaisuus!!!</w:t>
        <w:br/>
        <w:t xml:space="preserve">https://t.co/rfNYBpdcNd #TreCru https://t.co/0xwz6x2SBy #TreCru https://t.co/0xwz6x2SBy</w:t>
      </w:r>
    </w:p>
    <w:p>
      <w:r>
        <w:rPr>
          <w:b/>
          <w:u w:val="single"/>
        </w:rPr>
        <w:t xml:space="preserve">268583</w:t>
      </w:r>
    </w:p>
    <w:p>
      <w:r>
        <w:t xml:space="preserve">Uberin sanotaan käyttävän "kehittynyttä" ohjelmistoa kuljettajien ja matkustajien huijaamiseen https://t.co/5FD0sIhFu7 @uber</w:t>
      </w:r>
    </w:p>
    <w:p>
      <w:r>
        <w:rPr>
          <w:b/>
          <w:u w:val="single"/>
        </w:rPr>
        <w:t xml:space="preserve">268584</w:t>
      </w:r>
    </w:p>
    <w:p>
      <w:r>
        <w:t xml:space="preserve">Evenloden Hugh Yarrow korostaa @PortfAdviserissa 5 ei-perinteistä teknologiasektoria, jotka ottavat digitaalisen analytiikan käyttöön https://t.co/jzuQR1UhBV</w:t>
      </w:r>
    </w:p>
    <w:p>
      <w:r>
        <w:rPr>
          <w:b/>
          <w:u w:val="single"/>
        </w:rPr>
        <w:t xml:space="preserve">268585</w:t>
      </w:r>
    </w:p>
    <w:p>
      <w:r>
        <w:t xml:space="preserve">Tutustu - Miten saat ilmaista liikennettä yrityksellesi!</w:t>
        <w:br/>
        <w:t xml:space="preserve">https://t.co/qxMksTjsxw #johncrestani #affiliatemarketing https://t.co/6Osx7fOETY</w:t>
      </w:r>
    </w:p>
    <w:p>
      <w:r>
        <w:rPr>
          <w:b/>
          <w:u w:val="single"/>
        </w:rPr>
        <w:t xml:space="preserve">268586</w:t>
      </w:r>
    </w:p>
    <w:p>
      <w:r>
        <w:t xml:space="preserve">Chillin @hippie_ofdoom ja @keyrutrbx ja @Nightgaladeld photobombs kanssa. -_- https://t.co/SlgfBEVVYU</w:t>
      </w:r>
    </w:p>
    <w:p>
      <w:r>
        <w:rPr>
          <w:b/>
          <w:u w:val="single"/>
        </w:rPr>
        <w:t xml:space="preserve">268587</w:t>
      </w:r>
    </w:p>
    <w:p>
      <w:r>
        <w:t xml:space="preserve">Mitä Jeesus tarkoitti sanoessaan, että kerää itsellesi aarteita taivaaseen? Miten me teemme sen? Ehkä nöyrällä palvelulla ympärillämme olevia ihmisiä kohtaan.</w:t>
      </w:r>
    </w:p>
    <w:p>
      <w:r>
        <w:rPr>
          <w:b/>
          <w:u w:val="single"/>
        </w:rPr>
        <w:t xml:space="preserve">268588</w:t>
      </w:r>
    </w:p>
    <w:p>
      <w:r>
        <w:t xml:space="preserve">@POTUS Kuuntele tätä kaveria! Tutkikaa #DirtyRice, haastakaa Rice nyt. Syyttäkää häntä! Ottakaa Obama ja muut kiinni nyt! Liian moni vakoili! TRUTH https://t.co/LAqZkA6Yt1</w:t>
      </w:r>
    </w:p>
    <w:p>
      <w:r>
        <w:rPr>
          <w:b/>
          <w:u w:val="single"/>
        </w:rPr>
        <w:t xml:space="preserve">268589</w:t>
      </w:r>
    </w:p>
    <w:p>
      <w:r>
        <w:t xml:space="preserve">Dual Duty XP yleiskäyttöinen lanka 500 YD Winter White https://t.co/uJ2wYxGhLe #fabric https://t.co/LddrjOKqTY</w:t>
      </w:r>
    </w:p>
    <w:p>
      <w:r>
        <w:rPr>
          <w:b/>
          <w:u w:val="single"/>
        </w:rPr>
        <w:t xml:space="preserve">268590</w:t>
      </w:r>
    </w:p>
    <w:p>
      <w:r>
        <w:t xml:space="preserve">@BerneLarry @MarionSpekker @habibisilvia @huskorkut @salehhadisalem @kawalpeet @marienassar_ Ding dong Avon calling. 😛</w:t>
      </w:r>
    </w:p>
    <w:p>
      <w:r>
        <w:rPr>
          <w:b/>
          <w:u w:val="single"/>
        </w:rPr>
        <w:t xml:space="preserve">268591</w:t>
      </w:r>
    </w:p>
    <w:p>
      <w:r>
        <w:t xml:space="preserve">BONUS !!! £ 10 Täysin ilmaiseksi ilman talletusta - Lunasta täältä &amp;gt; https://t.co/VOvJtM3BzF #Kane https://t.co/GXYQ2hh0eG</w:t>
      </w:r>
    </w:p>
    <w:p>
      <w:r>
        <w:rPr>
          <w:b/>
          <w:u w:val="single"/>
        </w:rPr>
        <w:t xml:space="preserve">268592</w:t>
      </w:r>
    </w:p>
    <w:p>
      <w:r>
        <w:t xml:space="preserve">hakkeroitu Clash Royale huijata Clash Royale --&amp;gt;&amp;gt;</w:t>
        <w:br/>
        <w:br/>
        <w:t xml:space="preserve">#hackinclashroyale #clashroyalsupercell https://t.co/f2pBASicNW #hackinclashroyale #clashroyalsupercell https://t.co/f2pBASicNW</w:t>
      </w:r>
    </w:p>
    <w:p>
      <w:r>
        <w:rPr>
          <w:b/>
          <w:u w:val="single"/>
        </w:rPr>
        <w:t xml:space="preserve">268593</w:t>
      </w:r>
    </w:p>
    <w:p>
      <w:r>
        <w:t xml:space="preserve">Miksi liukuportaita ei kannata käyttää https://t.co/NBfXPPcwYP #innovaatio #teknologia https://t.co/5yIefUWeR1</w:t>
      </w:r>
    </w:p>
    <w:p>
      <w:r>
        <w:rPr>
          <w:b/>
          <w:u w:val="single"/>
        </w:rPr>
        <w:t xml:space="preserve">268594</w:t>
      </w:r>
    </w:p>
    <w:p>
      <w:r>
        <w:t xml:space="preserve">Torrit ottavat syntymättömät vauvat tähtäimeen, kun tuhoisat verohyvitysleikkaukset astuvat voimaan https://t.co/OeDIXdgdYN https://t.co/JXAKbtR6Je</w:t>
      </w:r>
    </w:p>
    <w:p>
      <w:r>
        <w:rPr>
          <w:b/>
          <w:u w:val="single"/>
        </w:rPr>
        <w:t xml:space="preserve">268595</w:t>
      </w:r>
    </w:p>
    <w:p>
      <w:r>
        <w:t xml:space="preserve">IU on myös kuningatar siinä, että hänen managerinsa ovat yhtä suosittuja kuin hän itse... oravanpoika managerista hunter manageriin ^^ https://t.co/hxqqbwubm3</w:t>
      </w:r>
    </w:p>
    <w:p>
      <w:r>
        <w:rPr>
          <w:b/>
          <w:u w:val="single"/>
        </w:rPr>
        <w:t xml:space="preserve">268596</w:t>
      </w:r>
    </w:p>
    <w:p>
      <w:r>
        <w:t xml:space="preserve">San Diego: Snorlax ♂60.0%IV [15/9/3/small | Lick/Earthquake]. TTH: 06:02:54pm [29m 55s] https://t.co/5A0eabURca https://t.co/5A0eabURca</w:t>
      </w:r>
    </w:p>
    <w:p>
      <w:r>
        <w:rPr>
          <w:b/>
          <w:u w:val="single"/>
        </w:rPr>
        <w:t xml:space="preserve">268597</w:t>
      </w:r>
    </w:p>
    <w:p>
      <w:r>
        <w:t xml:space="preserve">Osallistun @ariellasmakeup syntymäpäivä #arvontaan! Mahtavia @MACcosmetics ja @MakeupRVLTN tuotteita!!! @giveaway https://t.co/vFhQz0J8kk</w:t>
      </w:r>
    </w:p>
    <w:p>
      <w:r>
        <w:rPr>
          <w:b/>
          <w:u w:val="single"/>
        </w:rPr>
        <w:t xml:space="preserve">268598</w:t>
      </w:r>
    </w:p>
    <w:p>
      <w:r>
        <w:t xml:space="preserve">@JessieJaneDuff Mutta ei meille!!! #SusanRice on vielä vastattava, isompi kuin #Watergate 💥💥💥</w:t>
      </w:r>
    </w:p>
    <w:p>
      <w:r>
        <w:rPr>
          <w:b/>
          <w:u w:val="single"/>
        </w:rPr>
        <w:t xml:space="preserve">268599</w:t>
      </w:r>
    </w:p>
    <w:p>
      <w:r>
        <w:t xml:space="preserve">US Futures Rebound Sharply, Erase All Syrian Airstrike Losses https://t.co/3h060yWdrE #Börse #derTrader.at #trading</w:t>
      </w:r>
    </w:p>
    <w:p>
      <w:r>
        <w:rPr>
          <w:b/>
          <w:u w:val="single"/>
        </w:rPr>
        <w:t xml:space="preserve">268600</w:t>
      </w:r>
    </w:p>
    <w:p>
      <w:r>
        <w:t xml:space="preserve">#Insuliini on terveyden kannalta keskeinen molekyyli, mutta todisteet osoittavat myös sivuvaikutuksia (esim. #inflammaatio): pidä #InsulinHoliday: https://t.co/XA7ZYaeicv</w:t>
      </w:r>
    </w:p>
    <w:p>
      <w:r>
        <w:rPr>
          <w:b/>
          <w:u w:val="single"/>
        </w:rPr>
        <w:t xml:space="preserve">268601</w:t>
      </w:r>
    </w:p>
    <w:p>
      <w:r>
        <w:t xml:space="preserve">Girvin on arvokas suosikki Louisianan Derbyssä @fairgroundsnola</w:t>
        <w:br/>
        <w:t xml:space="preserve">https://t.co/e9mOMusAdO @mjsharp75_joe @RosieNapravnik</w:t>
      </w:r>
    </w:p>
    <w:p>
      <w:r>
        <w:rPr>
          <w:b/>
          <w:u w:val="single"/>
        </w:rPr>
        <w:t xml:space="preserve">268602</w:t>
      </w:r>
    </w:p>
    <w:p>
      <w:r>
        <w:t xml:space="preserve">@0dettte Rakastan mielipidetutkimusmenetelmissäsi puolueetonta, kädet irti -lähestymistapaa.</w:t>
        <w:br/>
        <w:br/>
        <w:t xml:space="preserve"> (oikeaa vastausta ei ole lueteltu)</w:t>
      </w:r>
    </w:p>
    <w:p>
      <w:r>
        <w:rPr>
          <w:b/>
          <w:u w:val="single"/>
        </w:rPr>
        <w:t xml:space="preserve">268603</w:t>
      </w:r>
    </w:p>
    <w:p>
      <w:r>
        <w:t xml:space="preserve">Järkytystä tulossa? GOP myöntää: "Kansasin ei pitäisi olla pelissä, mutta Kansas on pelissä" https://t.co/q11eLZr9KZ https://t.co/q11eLZr9KZ</w:t>
      </w:r>
    </w:p>
    <w:p>
      <w:r>
        <w:rPr>
          <w:b/>
          <w:u w:val="single"/>
        </w:rPr>
        <w:t xml:space="preserve">268604</w:t>
      </w:r>
    </w:p>
    <w:p>
      <w:r>
        <w:t xml:space="preserve">Sillan alla oleva työalue on S-jalkakäytävällä &amp;amp; sinne on päästävä ylhäältä käsin. Työntekijät jättävät tilaa pyörille/jalankulkijoille. (2/2)</w:t>
      </w:r>
    </w:p>
    <w:p>
      <w:r>
        <w:rPr>
          <w:b/>
          <w:u w:val="single"/>
        </w:rPr>
        <w:t xml:space="preserve">268605</w:t>
      </w:r>
    </w:p>
    <w:p>
      <w:r>
        <w:t xml:space="preserve">@zombietardis @GeekyTeas [ Vau, ennakointitaitoni olivat huipussaan vuonna 2013! XD ] https://t.co/SyPp7sUbF6 https://t.co/SyPp7sUbF6</w:t>
      </w:r>
    </w:p>
    <w:p>
      <w:r>
        <w:rPr>
          <w:b/>
          <w:u w:val="single"/>
        </w:rPr>
        <w:t xml:space="preserve">268606</w:t>
      </w:r>
    </w:p>
    <w:p>
      <w:r>
        <w:t xml:space="preserve">@SunnyLeone En usko, että sitä voi koskaan liioitella! Vaikka se estää näkymän jumalattaren kaltaiseen kauneuteesi, mikä on valitettavaa...</w:t>
      </w:r>
    </w:p>
    <w:p>
      <w:r>
        <w:rPr>
          <w:b/>
          <w:u w:val="single"/>
        </w:rPr>
        <w:t xml:space="preserve">268607</w:t>
      </w:r>
    </w:p>
    <w:p>
      <w:r>
        <w:t xml:space="preserve">Hei @joytothehome Toivottavasti voit hyvin, uusi musiikki vid Crabitat - Ian (Pewdiepie Eminem Mash) kommentoi ja jaa jos mahdollista, cheers :)</w:t>
      </w:r>
    </w:p>
    <w:p>
      <w:r>
        <w:rPr>
          <w:b/>
          <w:u w:val="single"/>
        </w:rPr>
        <w:t xml:space="preserve">268608</w:t>
      </w:r>
    </w:p>
    <w:p>
      <w:r>
        <w:t xml:space="preserve">Asiakaspalvelu Home Depot &amp;gt; Lowe's (at @Lowes Home Improvement in Elkridge, MD) https://t.co/1XSorjSNBR</w:t>
      </w:r>
    </w:p>
    <w:p>
      <w:r>
        <w:rPr>
          <w:b/>
          <w:u w:val="single"/>
        </w:rPr>
        <w:t xml:space="preserve">268609</w:t>
      </w:r>
    </w:p>
    <w:p>
      <w:r>
        <w:t xml:space="preserve">Hyväksyn #Firefly rebootin vain, jos @AlanTudyk's Wash löydetään ihmeen kaupalla vahingoittumattomana ja hänet otetaan mukaan sarjaan.</w:t>
      </w:r>
    </w:p>
    <w:p>
      <w:r>
        <w:rPr>
          <w:b/>
          <w:u w:val="single"/>
        </w:rPr>
        <w:t xml:space="preserve">268610</w:t>
      </w:r>
    </w:p>
    <w:p>
      <w:r>
        <w:t xml:space="preserve">Tykkäsin @YouTube-videosta @brhavoo https://t.co/HKoAZBBk1B CAMSinterlinkgh:n kehittämä kirkonhallintajärjestelmä.</w:t>
      </w:r>
    </w:p>
    <w:p>
      <w:r>
        <w:rPr>
          <w:b/>
          <w:u w:val="single"/>
        </w:rPr>
        <w:t xml:space="preserve">268611</w:t>
      </w:r>
    </w:p>
    <w:p>
      <w:r>
        <w:t xml:space="preserve">Tsekkaa @wigisfashion! Osallistun WIF Lace Front Wig LF101 Giveaway -kilpailuun. https://t.co/w74Oj4UimO.</w:t>
      </w:r>
    </w:p>
    <w:p>
      <w:r>
        <w:rPr>
          <w:b/>
          <w:u w:val="single"/>
        </w:rPr>
        <w:t xml:space="preserve">268612</w:t>
      </w:r>
    </w:p>
    <w:p>
      <w:r>
        <w:t xml:space="preserve">Blackpool Sää TEMP 10.7 Kosteus 73 Paine 1028.7 Sade 0.00 Auringonlasku 19:54 https://t.co/PkuiiSiAUg</w:t>
      </w:r>
    </w:p>
    <w:p>
      <w:r>
        <w:rPr>
          <w:b/>
          <w:u w:val="single"/>
        </w:rPr>
        <w:t xml:space="preserve">268613</w:t>
      </w:r>
    </w:p>
    <w:p>
      <w:r>
        <w:t xml:space="preserve">@gimmedafree @NivekZitro @2323Mikewall @ThatzRandum @Gomez_eric13 @RobertHadfield3 @BobbyNachos Wonderlust? Voi pojat!</w:t>
      </w:r>
    </w:p>
    <w:p>
      <w:r>
        <w:rPr>
          <w:b/>
          <w:u w:val="single"/>
        </w:rPr>
        <w:t xml:space="preserve">268614</w:t>
      </w:r>
    </w:p>
    <w:p>
      <w:r>
        <w:t xml:space="preserve">@HeyFitzy Olisinpa kotona auttamassa... Olen Shaxx-palkkiot-osiossa tuon jälkeen, jos haluat seuraa huomenna.</w:t>
      </w:r>
    </w:p>
    <w:p>
      <w:r>
        <w:rPr>
          <w:b/>
          <w:u w:val="single"/>
        </w:rPr>
        <w:t xml:space="preserve">268615</w:t>
      </w:r>
    </w:p>
    <w:p>
      <w:r>
        <w:t xml:space="preserve">@CauseWereGuys Juon Fanta grape sijaan</w:t>
        <w:br/>
        <w:t xml:space="preserve">(olen luultavasti yksi sadasta maailmassa, joka pitää grape Fantasta, mutta miten vain)</w:t>
      </w:r>
    </w:p>
    <w:p>
      <w:r>
        <w:rPr>
          <w:b/>
          <w:u w:val="single"/>
        </w:rPr>
        <w:t xml:space="preserve">268616</w:t>
      </w:r>
    </w:p>
    <w:p>
      <w:r>
        <w:t xml:space="preserve">@lynshields jep, meistä on tulossa minimalisteja kaiken tämän jälkeen ✌🏻 Tärkeintä on, että olemme kaikki turvassa, mutta kyllä se on silti kova katsella</w:t>
      </w:r>
    </w:p>
    <w:p>
      <w:r>
        <w:rPr>
          <w:b/>
          <w:u w:val="single"/>
        </w:rPr>
        <w:t xml:space="preserve">268617</w:t>
      </w:r>
    </w:p>
    <w:p>
      <w:r>
        <w:t xml:space="preserve">@milliped @RolfUhlhorn Jos menetät sen päätepisteen hallinnan, jota yrität suojata, peli on jo ohi.</w:t>
      </w:r>
    </w:p>
    <w:p>
      <w:r>
        <w:rPr>
          <w:b/>
          <w:u w:val="single"/>
        </w:rPr>
        <w:t xml:space="preserve">268618</w:t>
      </w:r>
    </w:p>
    <w:p>
      <w:r>
        <w:t xml:space="preserve">Olen käynnissä 2 tuntia unta minulla on hw ja precal testi opiskella ja kaikki mitä haluan tehdä on nukkua fck</w:t>
      </w:r>
    </w:p>
    <w:p>
      <w:r>
        <w:rPr>
          <w:b/>
          <w:u w:val="single"/>
        </w:rPr>
        <w:t xml:space="preserve">268619</w:t>
      </w:r>
    </w:p>
    <w:p>
      <w:r>
        <w:t xml:space="preserve">@JohnCornyn Olen äänestäjäsi ja olen pettynyt sinuun. Gorsuch ei kuulu korkeimpaan oikeuteen ja Trump ei kuulu valkoiseen taloon.</w:t>
      </w:r>
    </w:p>
    <w:p>
      <w:r>
        <w:rPr>
          <w:b/>
          <w:u w:val="single"/>
        </w:rPr>
        <w:t xml:space="preserve">268620</w:t>
      </w:r>
    </w:p>
    <w:p>
      <w:r>
        <w:t xml:space="preserve">Sillä ei ole väliä, tiedänkö hänestä mitään vai en - ja tiedänkin. En ole samaa mieltä kanssasi &amp;amp; ellet saa palkkaa hänen puolustamisestaan, hys. https://t.co/MKdwOwLc9e.</w:t>
      </w:r>
    </w:p>
    <w:p>
      <w:r>
        <w:rPr>
          <w:b/>
          <w:u w:val="single"/>
        </w:rPr>
        <w:t xml:space="preserve">268621</w:t>
      </w:r>
    </w:p>
    <w:p>
      <w:r>
        <w:t xml:space="preserve">Schiff:WH estää tiedustelupaneelia näkemästä Venäjän tietoja- Newsmax Trump Gowdy Conaway Roonie pettää TrumpVenäjä-suhteet https://t.co/6qcnj2oIer</w:t>
      </w:r>
    </w:p>
    <w:p>
      <w:r>
        <w:rPr>
          <w:b/>
          <w:u w:val="single"/>
        </w:rPr>
        <w:t xml:space="preserve">268622</w:t>
      </w:r>
    </w:p>
    <w:p>
      <w:r>
        <w:t xml:space="preserve">Hyvää syntymäpäivää Nickille❤️ Toivottavasti päiväsi on yhtä hieno kuin sinä olet🎉 @nick_mccusker https://t.co/BEuIF5C8Hq</w:t>
      </w:r>
    </w:p>
    <w:p>
      <w:r>
        <w:rPr>
          <w:b/>
          <w:u w:val="single"/>
        </w:rPr>
        <w:t xml:space="preserve">268623</w:t>
      </w:r>
    </w:p>
    <w:p>
      <w:r>
        <w:t xml:space="preserve">Live #curling @worldcurling 04/05/17 World Men's Curling Champs #CAN v #JPN 1pm PT|4pm ET|9pm GMT https://t.co/fAt8U2nJiI #fwmcc2017 https://t.co/Bzn2wv0KZs</w:t>
      </w:r>
    </w:p>
    <w:p>
      <w:r>
        <w:rPr>
          <w:b/>
          <w:u w:val="single"/>
        </w:rPr>
        <w:t xml:space="preserve">268624</w:t>
      </w:r>
    </w:p>
    <w:p>
      <w:r>
        <w:t xml:space="preserve">Blockchain maarekisteri Trial Ruotsissa päättyy toinen vaihe https://t.co/9uigB9wDkR kautta @Cointelegraph</w:t>
      </w:r>
    </w:p>
    <w:p>
      <w:r>
        <w:rPr>
          <w:b/>
          <w:u w:val="single"/>
        </w:rPr>
        <w:t xml:space="preserve">268625</w:t>
      </w:r>
    </w:p>
    <w:p>
      <w:r>
        <w:t xml:space="preserve">Hurleyn sisaret sitoutuvat tavoittelemaan Tokion olympialaisia 2020 https://t.co/ZpKLn6Xyil https://t.co/gE4njikeFb https://t.co/gE4njikeFb</w:t>
      </w:r>
    </w:p>
    <w:p>
      <w:r>
        <w:rPr>
          <w:b/>
          <w:u w:val="single"/>
        </w:rPr>
        <w:t xml:space="preserve">268626</w:t>
      </w:r>
    </w:p>
    <w:p>
      <w:r>
        <w:t xml:space="preserve">#Repost @LAInfamous with @repostapp</w:t>
        <w:br/>
        <w:t xml:space="preserve">・・・</w:t>
        <w:br/>
        <w:t xml:space="preserve">#1 team killer &amp;amp; no that's "points played" not his age,... https://t</w:t>
      </w:r>
    </w:p>
    <w:p>
      <w:r>
        <w:rPr>
          <w:b/>
          <w:u w:val="single"/>
        </w:rPr>
        <w:t xml:space="preserve">268627</w:t>
      </w:r>
    </w:p>
    <w:p>
      <w:r>
        <w:t xml:space="preserve">@tldtoday @SamsungMobileUS Oikeasti he eivät antaneet hänelle arvosteluyksikköä? Hävetkää @SamsungMobile!</w:t>
      </w:r>
    </w:p>
    <w:p>
      <w:r>
        <w:rPr>
          <w:b/>
          <w:u w:val="single"/>
        </w:rPr>
        <w:t xml:space="preserve">268628</w:t>
      </w:r>
    </w:p>
    <w:p>
      <w:r>
        <w:t xml:space="preserve">Mitä eroa on sisäisellä motivaatiolla ja ulkoisilla palkinnoilla https://t.co/5Xlc0o5xqh #gamification</w:t>
      </w:r>
    </w:p>
    <w:p>
      <w:r>
        <w:rPr>
          <w:b/>
          <w:u w:val="single"/>
        </w:rPr>
        <w:t xml:space="preserve">268629</w:t>
      </w:r>
    </w:p>
    <w:p>
      <w:r>
        <w:t xml:space="preserve">Kuuntele The Saturday Hangover - Shout Out Edition by Spenser Fonner #np on #SoundCloud https://t.co/NXuxu02Xk1</w:t>
      </w:r>
    </w:p>
    <w:p>
      <w:r>
        <w:rPr>
          <w:b/>
          <w:u w:val="single"/>
        </w:rPr>
        <w:t xml:space="preserve">268630</w:t>
      </w:r>
    </w:p>
    <w:p>
      <w:r>
        <w:t xml:space="preserve">@CulinaryBando dawg Hain 3 kuukautta sitten ja kaveri soitti minulle 2 päivää sitten. Hän loukkaantui, kun sanoin, etten ole kiinnostunut lmao.</w:t>
      </w:r>
    </w:p>
    <w:p>
      <w:r>
        <w:rPr>
          <w:b/>
          <w:u w:val="single"/>
        </w:rPr>
        <w:t xml:space="preserve">268631</w:t>
      </w:r>
    </w:p>
    <w:p>
      <w:r>
        <w:br/>
        <w:t xml:space="preserve">Hei, Trumpin kannattaja, olen Reality. Mukava tavata sinut ensimmäistä kertaa.</w:t>
      </w:r>
    </w:p>
    <w:p>
      <w:r>
        <w:rPr>
          <w:b/>
          <w:u w:val="single"/>
        </w:rPr>
        <w:t xml:space="preserve">268632</w:t>
      </w:r>
    </w:p>
    <w:p>
      <w:r>
        <w:t xml:space="preserve">Lähdin juuri kotoa tietäen, ettei puhelimeni kestäisi yötä. Tämä on rohkeutta vuonna 2017.</w:t>
      </w:r>
    </w:p>
    <w:p>
      <w:r>
        <w:rPr>
          <w:b/>
          <w:u w:val="single"/>
        </w:rPr>
        <w:t xml:space="preserve">268633</w:t>
      </w:r>
    </w:p>
    <w:p>
      <w:r>
        <w:t xml:space="preserve">Joustava istumajärjestys kirjoitustyöpajan luokassa! #flexibleseating @ChinookSD @irwin_school https://t.co/909AqwRfz5 https://t.co/909AqwRfz5</w:t>
      </w:r>
    </w:p>
    <w:p>
      <w:r>
        <w:rPr>
          <w:b/>
          <w:u w:val="single"/>
        </w:rPr>
        <w:t xml:space="preserve">268634</w:t>
      </w:r>
    </w:p>
    <w:p>
      <w:r>
        <w:t xml:space="preserve">Luo startup-liiketoimintasuunnitelma helpoin askelin @thebalance https://t.co/kDVLui81gC https://t.co/L6dgWQUy4D</w:t>
      </w:r>
    </w:p>
    <w:p>
      <w:r>
        <w:rPr>
          <w:b/>
          <w:u w:val="single"/>
        </w:rPr>
        <w:t xml:space="preserve">268635</w:t>
      </w:r>
    </w:p>
    <w:p>
      <w:r>
        <w:t xml:space="preserve">Jos vahingoittaisin autoani, koska tietämättömät frick-naamat eivät osaa ajaa mcdonaldsin ympärillä, olisin todella vihainen.</w:t>
      </w:r>
    </w:p>
    <w:p>
      <w:r>
        <w:rPr>
          <w:b/>
          <w:u w:val="single"/>
        </w:rPr>
        <w:t xml:space="preserve">268636</w:t>
      </w:r>
    </w:p>
    <w:p>
      <w:r>
        <w:t xml:space="preserve">@AbstractTruth Siinä on järkeä vain, jos elää mediakuplassa. Taloudellisesti se on vain väärin. Skepta on ässä, mutta hän ei vedä Iron Maidenin kokoisia yleisöjä.</w:t>
      </w:r>
    </w:p>
    <w:p>
      <w:r>
        <w:rPr>
          <w:b/>
          <w:u w:val="single"/>
        </w:rPr>
        <w:t xml:space="preserve">268637</w:t>
      </w:r>
    </w:p>
    <w:p>
      <w:r>
        <w:t xml:space="preserve">Varo tätä väärennettyä ANZ Bankin "Account Restricted" -sähköpostia https://t.co/DWy8d9x1DQ #phishing https://t.co/ferpDjVwvW</w:t>
      </w:r>
    </w:p>
    <w:p>
      <w:r>
        <w:rPr>
          <w:b/>
          <w:u w:val="single"/>
        </w:rPr>
        <w:t xml:space="preserve">268638</w:t>
      </w:r>
    </w:p>
    <w:p>
      <w:r>
        <w:t xml:space="preserve">@Donal_OKeeffe @DonaldClarke63 Tubridy ja Glitter olisivat aivan mahtavia. *Varmasti piiloutuisivat sohvan taakse.</w:t>
      </w:r>
    </w:p>
    <w:p>
      <w:r>
        <w:rPr>
          <w:b/>
          <w:u w:val="single"/>
        </w:rPr>
        <w:t xml:space="preserve">268639</w:t>
      </w:r>
    </w:p>
    <w:p>
      <w:r>
        <w:t xml:space="preserve">Lensin Amsterdamiin asti katsomaan #Edsheeran @ZiggoDomea vanhan kämppikseni kanssa. #excited can't wait!</w:t>
      </w:r>
    </w:p>
    <w:p>
      <w:r>
        <w:rPr>
          <w:b/>
          <w:u w:val="single"/>
        </w:rPr>
        <w:t xml:space="preserve">268640</w:t>
      </w:r>
    </w:p>
    <w:p>
      <w:r>
        <w:t xml:space="preserve">@MariaAfsharian Maailma haluaa epätoivoisesti auttaa Syyrian kansaa, mutta intressejä on aivan liikaa; inhimillinen kunnollisuus on jäänyt taka-alalle.</w:t>
      </w:r>
    </w:p>
    <w:p>
      <w:r>
        <w:rPr>
          <w:b/>
          <w:u w:val="single"/>
        </w:rPr>
        <w:t xml:space="preserve">268641</w:t>
      </w:r>
    </w:p>
    <w:p>
      <w:r>
        <w:t xml:space="preserve">@nickydee40 Voi vain toivoa, että hän on takaisin West Ham ensi viikolla. Kuulostaa siltä, että hän puuttuu Spursilta 😩.</w:t>
      </w:r>
    </w:p>
    <w:p>
      <w:r>
        <w:rPr>
          <w:b/>
          <w:u w:val="single"/>
        </w:rPr>
        <w:t xml:space="preserve">268642</w:t>
      </w:r>
    </w:p>
    <w:p>
      <w:r>
        <w:t xml:space="preserve">@Tangerkin Jos saan valita suorituskyvyn tai estetiikan välillä, vaikka pelaisin PC:llä (omistan PS4:n ja Wii U:n), suorituskyky on olennainen.</w:t>
      </w:r>
    </w:p>
    <w:p>
      <w:r>
        <w:rPr>
          <w:b/>
          <w:u w:val="single"/>
        </w:rPr>
        <w:t xml:space="preserve">268643</w:t>
      </w:r>
    </w:p>
    <w:p>
      <w:r>
        <w:t xml:space="preserve">U7-joukkue isännöi Rhyl-pohjaista joukkuetta.  Positiivista palautetta valmentajilta ja vanhemmilta.  Hyvin tehty pojat https://t.co/pbz1gjTubV</w:t>
      </w:r>
    </w:p>
    <w:p>
      <w:r>
        <w:rPr>
          <w:b/>
          <w:u w:val="single"/>
        </w:rPr>
        <w:t xml:space="preserve">268644</w:t>
      </w:r>
    </w:p>
    <w:p>
      <w:r>
        <w:t xml:space="preserve">Microsoft käyttää Forza 7:ää, Battlefront 2:ta ja Red Dead Redemption 2:ta esitelläkseen 4K:ta Project Scorpio -Xboxilla https://t.co/1rnAWoHqBn</w:t>
      </w:r>
    </w:p>
    <w:p>
      <w:r>
        <w:rPr>
          <w:b/>
          <w:u w:val="single"/>
        </w:rPr>
        <w:t xml:space="preserve">268645</w:t>
      </w:r>
    </w:p>
    <w:p>
      <w:r>
        <w:t xml:space="preserve">[Parhaat fanini] @appetiteinside @Defoko_Utane @AriieSiiS @LuluWhiteStar @AlexKisaragi_19 via https://t.co/RJkei7iOmS https://t.co/4z07JzR6xj</w:t>
      </w:r>
    </w:p>
    <w:p>
      <w:r>
        <w:rPr>
          <w:b/>
          <w:u w:val="single"/>
        </w:rPr>
        <w:t xml:space="preserve">268646</w:t>
      </w:r>
    </w:p>
    <w:p>
      <w:r>
        <w:t xml:space="preserve">@BdoubleO100 Mielestäni sinun pitäisi käyttää ANDESITE. Syy on se, että andesiitti antaa kullanruskean pronssisen värin, jonka löydät LOTR:n haltiakaupungista.</w:t>
      </w:r>
    </w:p>
    <w:p>
      <w:r>
        <w:rPr>
          <w:b/>
          <w:u w:val="single"/>
        </w:rPr>
        <w:t xml:space="preserve">268647</w:t>
      </w:r>
    </w:p>
    <w:p>
      <w:r>
        <w:t xml:space="preserve">Joten #TrumpTreason-katselmusjuhlia varten heidän pitäisi asentaa massiiviset televisiot DC Mall -ostoskeskukseen. Veikkaan, että siitä tulee isompi kuin hänen virkaanastujaisistaan! #TrumpRussia</w:t>
      </w:r>
    </w:p>
    <w:p>
      <w:r>
        <w:rPr>
          <w:b/>
          <w:u w:val="single"/>
        </w:rPr>
        <w:t xml:space="preserve">268648</w:t>
      </w:r>
    </w:p>
    <w:p>
      <w:r>
        <w:t xml:space="preserve">Vesien pilaantuminen: valtamerille ja vesiväylille aiheutuvat vahingot https://t.co/wlxVJ0oKIp https://t.co/vSBkCpiWGK https://t.co/vSBkCpiWGK</w:t>
      </w:r>
    </w:p>
    <w:p>
      <w:r>
        <w:rPr>
          <w:b/>
          <w:u w:val="single"/>
        </w:rPr>
        <w:t xml:space="preserve">268649</w:t>
      </w:r>
    </w:p>
    <w:p>
      <w:r>
        <w:t xml:space="preserve">On niin totta monella tasolla, ettei maataloutta kohdella liiketoimintana. 5 virhettä voi tappaa pienen maatilasi https://t.co/Is4g0EGZXy https://t.co/6cw7IWqDqv https://t.co/6cw7IWqDqv</w:t>
      </w:r>
    </w:p>
    <w:p>
      <w:r>
        <w:rPr>
          <w:b/>
          <w:u w:val="single"/>
        </w:rPr>
        <w:t xml:space="preserve">268650</w:t>
      </w:r>
    </w:p>
    <w:p>
      <w:r>
        <w:t xml:space="preserve">9to5Google: Bixby ja Galaxy S8:n uusi kantoraketti asennetaan muihin Samsungin laitteisiin ... https://t.co/EsIXrzDiNe</w:t>
      </w:r>
    </w:p>
    <w:p>
      <w:r>
        <w:rPr>
          <w:b/>
          <w:u w:val="single"/>
        </w:rPr>
        <w:t xml:space="preserve">268651</w:t>
      </w:r>
    </w:p>
    <w:p>
      <w:r>
        <w:t xml:space="preserve">Jos etsitte tämän kansakunnan vihollisia, katsokaa vain auktoriteettiasemassa olevia ihmisiä. Talouden sabotoijat! https://t.co/ugvueqsvTr</w:t>
      </w:r>
    </w:p>
    <w:p>
      <w:r>
        <w:rPr>
          <w:b/>
          <w:u w:val="single"/>
        </w:rPr>
        <w:t xml:space="preserve">268652</w:t>
      </w:r>
    </w:p>
    <w:p>
      <w:r>
        <w:t xml:space="preserve">@deg_hh Tämä johtuu Photoshopin virheestä :-( Adobe on tietoinen ongelmasta ja työskentelee korjauksen parissa.</w:t>
      </w:r>
    </w:p>
    <w:p>
      <w:r>
        <w:rPr>
          <w:b/>
          <w:u w:val="single"/>
        </w:rPr>
        <w:t xml:space="preserve">268653</w:t>
      </w:r>
    </w:p>
    <w:p>
      <w:r>
        <w:t xml:space="preserve">@cluebcke @lucindajonesV01 @northstardreamr @debraz_63 Ihmiset eivät äänestä, äänestäjät äänestävät. Arvatkaa kuka voitti eniten äänestäjiä? Valtavalla äänivyöryllä.</w:t>
      </w:r>
    </w:p>
    <w:p>
      <w:r>
        <w:rPr>
          <w:b/>
          <w:u w:val="single"/>
        </w:rPr>
        <w:t xml:space="preserve">268654</w:t>
      </w:r>
    </w:p>
    <w:p>
      <w:r>
        <w:t xml:space="preserve">karviainen on skeina teurastus pitää nivelside: maanis-depressiivinen ja vetinen: Riemannilainen ja ylikuormittunut</w:t>
      </w:r>
    </w:p>
    <w:p>
      <w:r>
        <w:rPr>
          <w:b/>
          <w:u w:val="single"/>
        </w:rPr>
        <w:t xml:space="preserve">268655</w:t>
      </w:r>
    </w:p>
    <w:p>
      <w:r>
        <w:t xml:space="preserve">"Miller kohtasi vastoinkäymiset ja tuijotti niitä." Nick Piecoro Millerin 1. voitosta Chase Fieldillä https://t.co/w0HHTkBrg7 via @azcentral</w:t>
      </w:r>
    </w:p>
    <w:p>
      <w:r>
        <w:rPr>
          <w:b/>
          <w:u w:val="single"/>
        </w:rPr>
        <w:t xml:space="preserve">268656</w:t>
      </w:r>
    </w:p>
    <w:p>
      <w:r>
        <w:t xml:space="preserve">@travismason101 @WildBill4701 @FoxNews @POTUS sitä kutsutaan diplomatiaksi, ja ulkoasiainvaliokunnan jäsenenä hänellä on täysi oikeus tavata johtajia. neokonservatiiviset/neoliberaalit sodanlietsojat suosivat sotaa.</w:t>
      </w:r>
    </w:p>
    <w:p>
      <w:r>
        <w:rPr>
          <w:b/>
          <w:u w:val="single"/>
        </w:rPr>
        <w:t xml:space="preserve">268657</w:t>
      </w:r>
    </w:p>
    <w:p>
      <w:r>
        <w:t xml:space="preserve">Luuleeko hän, että hänestä tulee sama pelaaja kuin kolme vuotta sitten? Hyvä on. Hän pelaa PHI:ssä yhtä paljon kuin NE:ssä ja voittaa paljon vähemmän. https://t.co/qTgopk5yZP.</w:t>
      </w:r>
    </w:p>
    <w:p>
      <w:r>
        <w:rPr>
          <w:b/>
          <w:u w:val="single"/>
        </w:rPr>
        <w:t xml:space="preserve">268658</w:t>
      </w:r>
    </w:p>
    <w:p>
      <w:r>
        <w:t xml:space="preserve">kun tulet töistä kotiin ja odotat, että pääset ryömimään takaisin sänkyyn miehesi kanssa, mutta hän unohti kertoa, että hänellä on töitä 🙄.</w:t>
      </w:r>
    </w:p>
    <w:p>
      <w:r>
        <w:rPr>
          <w:b/>
          <w:u w:val="single"/>
        </w:rPr>
        <w:t xml:space="preserve">268659</w:t>
      </w:r>
    </w:p>
    <w:p>
      <w:r>
        <w:t xml:space="preserve">Tiedätkö ne roskapostilinkit, jotka kertovat, kuka on katsonut sivuasi?? Onko todella olemassa keino nähdä, kuka on... https://t.co/PQ4VBSN0Yt...</w:t>
      </w:r>
    </w:p>
    <w:p>
      <w:r>
        <w:rPr>
          <w:b/>
          <w:u w:val="single"/>
        </w:rPr>
        <w:t xml:space="preserve">268660</w:t>
      </w:r>
    </w:p>
    <w:p>
      <w:r>
        <w:t xml:space="preserve">IMPROMPTU LIVE: ELÄMME PAHIMMASSA MAHDOLLISESSA SKENAARIOSSA VOL 7 - https://t.co/c2JVKDaK6A https://t.co/9XMr0nrx8b</w:t>
      </w:r>
    </w:p>
    <w:p>
      <w:r>
        <w:rPr>
          <w:b/>
          <w:u w:val="single"/>
        </w:rPr>
        <w:t xml:space="preserve">268661</w:t>
      </w:r>
    </w:p>
    <w:p>
      <w:r>
        <w:t xml:space="preserve">Tänä aamuna minua haastatteli Sarah Storey Liverpoolin radiolle! Osallistun Ladies Day &amp;amp; #GWSummit2017 @AintreeRaces pe!</w:t>
      </w:r>
    </w:p>
    <w:p>
      <w:r>
        <w:rPr>
          <w:b/>
          <w:u w:val="single"/>
        </w:rPr>
        <w:t xml:space="preserve">268662</w:t>
      </w:r>
    </w:p>
    <w:p>
      <w:r>
        <w:t xml:space="preserve">Kangas kääritty bambu korvakorut/Hoop/Snap Closure/Fashion Je... https://t.co/hHaMkB73Np #MelaninFashion #BambooEarrings https://t.co/2ig0RSLjQ6</w:t>
      </w:r>
    </w:p>
    <w:p>
      <w:r>
        <w:rPr>
          <w:b/>
          <w:u w:val="single"/>
        </w:rPr>
        <w:t xml:space="preserve">268663</w:t>
      </w:r>
    </w:p>
    <w:p>
      <w:r>
        <w:t xml:space="preserve">Angel Islington - Tahraton käsitys - Lontoon katutaidetta minun taidetoimitusteni aikana #art #artist... https://t.co/17e71S7ZsQ</w:t>
      </w:r>
    </w:p>
    <w:p>
      <w:r>
        <w:rPr>
          <w:b/>
          <w:u w:val="single"/>
        </w:rPr>
        <w:t xml:space="preserve">268664</w:t>
      </w:r>
    </w:p>
    <w:p>
      <w:r>
        <w:t xml:space="preserve">Trumpin maahanmuuttoneuvonantaja määrättiin luovuttamaan tiedotusasiakirja https://t.co/ULoRl5TuR6 https://t.co/sVXcI31kTB</w:t>
      </w:r>
    </w:p>
    <w:p>
      <w:r>
        <w:rPr>
          <w:b/>
          <w:u w:val="single"/>
        </w:rPr>
        <w:t xml:space="preserve">268665</w:t>
      </w:r>
    </w:p>
    <w:p>
      <w:r>
        <w:t xml:space="preserve">Viime heinäkuussa anelin @kierongilleniltä nimikirjoitusta Phonogram-sarjakuvakirjaan, joka on mielestäni... https://t.co/HSQeQp6fzW</w:t>
      </w:r>
    </w:p>
    <w:p>
      <w:r>
        <w:rPr>
          <w:b/>
          <w:u w:val="single"/>
        </w:rPr>
        <w:t xml:space="preserve">268666</w:t>
      </w:r>
    </w:p>
    <w:p>
      <w:r>
        <w:t xml:space="preserve">Jokainen ihminen PÄÄTTÄÄ itse, mikä on hyvää ja mikä pahaa; jos hyväksyt uskonnollisen opetuksen, olet silti tehnyt päätöksen https://t.co/V0ffouI29u</w:t>
      </w:r>
    </w:p>
    <w:p>
      <w:r>
        <w:rPr>
          <w:b/>
          <w:u w:val="single"/>
        </w:rPr>
        <w:t xml:space="preserve">268667</w:t>
      </w:r>
    </w:p>
    <w:p>
      <w:r>
        <w:t xml:space="preserve">@JohnnysFootball @TubingTyler @ReganFP @AndrewNordmeier Tai se voi tarkoittaa kilpailevat Browns (onnea niiden poimii) tai Niners mennä #2.</w:t>
        <w:br/>
        <w:t xml:space="preserve"> Vielä kuukausi jäljellä.</w:t>
      </w:r>
    </w:p>
    <w:p>
      <w:r>
        <w:rPr>
          <w:b/>
          <w:u w:val="single"/>
        </w:rPr>
        <w:t xml:space="preserve">268668</w:t>
      </w:r>
    </w:p>
    <w:p>
      <w:r>
        <w:t xml:space="preserve">Kipupillerit ovat vain himmennin eivätkä kytkin, jolla kipu voidaan sammuttaa tänä iltana. Bleckedy bleck bleck bleck bleck bleck. 👎🏻</w:t>
      </w:r>
    </w:p>
    <w:p>
      <w:r>
        <w:rPr>
          <w:b/>
          <w:u w:val="single"/>
        </w:rPr>
        <w:t xml:space="preserve">268669</w:t>
      </w:r>
    </w:p>
    <w:p>
      <w:r>
        <w:t xml:space="preserve">Facebookin kohdentaminen on avain mainontaan. Hanki lisää asiakkaita nyt!</w:t>
        <w:t xml:space="preserve">#facebookmainonta</w:t>
        <w:br/>
        <w:br/>
        <w:t xml:space="preserve">https://t.co/9kuZzElgPy https://t.co/WBxdIxKZ8g</w:t>
      </w:r>
    </w:p>
    <w:p>
      <w:r>
        <w:rPr>
          <w:b/>
          <w:u w:val="single"/>
        </w:rPr>
        <w:t xml:space="preserve">268670</w:t>
      </w:r>
    </w:p>
    <w:p>
      <w:r>
        <w:t xml:space="preserve">@TheBlueUnion @The_FSF @EST_1878 @EFCSA @RadioCityNews @bbcmerseyside @SuppDirect @NWD_FSF @DavefcKelly @efc_fanservices @EFC_FansForum Ei sen on vältetty viikkoja.</w:t>
      </w:r>
    </w:p>
    <w:p>
      <w:r>
        <w:rPr>
          <w:b/>
          <w:u w:val="single"/>
        </w:rPr>
        <w:t xml:space="preserve">268671</w:t>
      </w:r>
    </w:p>
    <w:p>
      <w:r>
        <w:t xml:space="preserve">Haluatko piristää seiniäsi? Meillä on valtava valikoima värejä! Crown ja paljon muuta https://t.co/zFhIh5pYKP https://t.co/lCElrS5C0z https://t.co/lCElrS5C0z</w:t>
      </w:r>
    </w:p>
    <w:p>
      <w:r>
        <w:rPr>
          <w:b/>
          <w:u w:val="single"/>
        </w:rPr>
        <w:t xml:space="preserve">268672</w:t>
      </w:r>
    </w:p>
    <w:p>
      <w:r>
        <w:t xml:space="preserve">Bro jos Jabrill Peppers tai Taco Charlton vielä siellä, kun me valita meidän on parempi valita jompikumpi heistä lol https://t.co/iU8oFoea2Q</w:t>
      </w:r>
    </w:p>
    <w:p>
      <w:r>
        <w:rPr>
          <w:b/>
          <w:u w:val="single"/>
        </w:rPr>
        <w:t xml:space="preserve">268673</w:t>
      </w:r>
    </w:p>
    <w:p>
      <w:r>
        <w:t xml:space="preserve">Pelaa 4-0 Amonkhetin ennakkojulkaisun aikana ja voita yksi näistä suloisista pelimatoista*!</w:t>
        <w:br/>
        <w:br/>
        <w:t xml:space="preserve"> *tarvikkeiden loppumiseen asti https://t.co/VrRSuMmTuF</w:t>
      </w:r>
    </w:p>
    <w:p>
      <w:r>
        <w:rPr>
          <w:b/>
          <w:u w:val="single"/>
        </w:rPr>
        <w:t xml:space="preserve">268674</w:t>
      </w:r>
    </w:p>
    <w:p>
      <w:r>
        <w:t xml:space="preserve">Puhdas, raikas pikkukuva päämiehelle @BlueJacquesTwit ! 🔥 Jos haluat tällaisen Thumbnailin, muista twiittailla minulle! https://t.co/Teen6dukYh</w:t>
      </w:r>
    </w:p>
    <w:p>
      <w:r>
        <w:rPr>
          <w:b/>
          <w:u w:val="single"/>
        </w:rPr>
        <w:t xml:space="preserve">268675</w:t>
      </w:r>
    </w:p>
    <w:p>
      <w:r>
        <w:t xml:space="preserve">Liikunta Jump Rope Skills (Individual)- 50 opetuskorttia https://t.co/H1GM115jeg @TpTdotcom #physed</w:t>
      </w:r>
    </w:p>
    <w:p>
      <w:r>
        <w:rPr>
          <w:b/>
          <w:u w:val="single"/>
        </w:rPr>
        <w:t xml:space="preserve">268676</w:t>
      </w:r>
    </w:p>
    <w:p>
      <w:r>
        <w:t xml:space="preserve">Ihmiset eivät odottaneet, että tämä ehdotus saisi toisen mahdollisuuden Trumpin aikakaudella. https://t.co/fQ7HIYP1i7.</w:t>
      </w:r>
    </w:p>
    <w:p>
      <w:r>
        <w:rPr>
          <w:b/>
          <w:u w:val="single"/>
        </w:rPr>
        <w:t xml:space="preserve">268677</w:t>
      </w:r>
    </w:p>
    <w:p>
      <w:r>
        <w:t xml:space="preserve">@ProPublica Kun kirjoitan postinumeroni Sacramentossa, saatte LA:n postinumeron vertailukohdaksi. Ei samanlainen.</w:t>
      </w:r>
    </w:p>
    <w:p>
      <w:r>
        <w:rPr>
          <w:b/>
          <w:u w:val="single"/>
        </w:rPr>
        <w:t xml:space="preserve">268678</w:t>
      </w:r>
    </w:p>
    <w:p>
      <w:r>
        <w:t xml:space="preserve">Laukeaminen voi tapahtua hetkessä. Tässä on todellinen syy siihen, miksi nappejamme painetaan - ja miten siitä voi toipua nopeasti: https://t.co/W3gqtHowu5.</w:t>
      </w:r>
    </w:p>
    <w:p>
      <w:r>
        <w:rPr>
          <w:b/>
          <w:u w:val="single"/>
        </w:rPr>
        <w:t xml:space="preserve">268679</w:t>
      </w:r>
    </w:p>
    <w:p>
      <w:r>
        <w:t xml:space="preserve">@realDonaldTrump Milloin aiot muuttaa perheesi DC: hen ja lopettaa miljoonien tuhlaamisen Trump Toweriin samalla kun leikkaat terveydenhuoltoa meille kaikille?</w:t>
        <w:br/>
        <w:t xml:space="preserve"> JUST ASKING!</w:t>
      </w:r>
    </w:p>
    <w:p>
      <w:r>
        <w:rPr>
          <w:b/>
          <w:u w:val="single"/>
        </w:rPr>
        <w:t xml:space="preserve">268680</w:t>
      </w:r>
    </w:p>
    <w:p>
      <w:r>
        <w:t xml:space="preserve">Optimisminne luo pohjan upealle päivälle, ja voitte... Lisää Jousimiehelle https://t.co/YFT5auQF42</w:t>
      </w:r>
    </w:p>
    <w:p>
      <w:r>
        <w:rPr>
          <w:b/>
          <w:u w:val="single"/>
        </w:rPr>
        <w:t xml:space="preserve">268681</w:t>
      </w:r>
    </w:p>
    <w:p>
      <w:r>
        <w:t xml:space="preserve">im pan mutta ppl kertoa minulle he eivät halua mennessä minulle bc theyd olla liian huolissaan olla kateellinen kaikille https://t.co/t6iT5Ew45q</w:t>
      </w:r>
    </w:p>
    <w:p>
      <w:r>
        <w:rPr>
          <w:b/>
          <w:u w:val="single"/>
        </w:rPr>
        <w:t xml:space="preserve">268682</w:t>
      </w:r>
    </w:p>
    <w:p>
      <w:r>
        <w:t xml:space="preserve">https://t.co/qGk93xy8Ot @MyBrianLeyh OTTAMME edelleen vastaan pakolaisia. JOS TÄMÄ JATKUU, MEISTÄ.TULEE EUROOPPA.</w:t>
      </w:r>
    </w:p>
    <w:p>
      <w:r>
        <w:rPr>
          <w:b/>
          <w:u w:val="single"/>
        </w:rPr>
        <w:t xml:space="preserve">268683</w:t>
      </w:r>
    </w:p>
    <w:p>
      <w:r>
        <w:t xml:space="preserve">Elämä on liian lyhyt tuhlataksesi aikaa ihmisiin, jotka eivät tee sinua onnelliseksi. Ympäröi itsesi hyvillä ihmisillä, niin hyviä asioita tapahtuu.</w:t>
      </w:r>
    </w:p>
    <w:p>
      <w:r>
        <w:rPr>
          <w:b/>
          <w:u w:val="single"/>
        </w:rPr>
        <w:t xml:space="preserve">268684</w:t>
      </w:r>
    </w:p>
    <w:p>
      <w:r>
        <w:t xml:space="preserve">@Mets @Noahsyndergaard Se on mahtavaa.  Luen tweetteihin kuinka peeps haluaa "suudella" häntä tai he ovat rakastuneita häneen. Rakastan hänen kanssaan pelleilyä, mutta se on kaikki hauskaa.</w:t>
      </w:r>
    </w:p>
    <w:p>
      <w:r>
        <w:rPr>
          <w:b/>
          <w:u w:val="single"/>
        </w:rPr>
        <w:t xml:space="preserve">268685</w:t>
      </w:r>
    </w:p>
    <w:p>
      <w:r>
        <w:t xml:space="preserve">Varastettu kuorma-auto syöksyy Tukholman ruuhkaisen kadun läpi ja törmää kauppaan "terroritekona" https://t.co/6jmx6OECqR #uutiset</w:t>
      </w:r>
    </w:p>
    <w:p>
      <w:r>
        <w:rPr>
          <w:b/>
          <w:u w:val="single"/>
        </w:rPr>
        <w:t xml:space="preserve">268686</w:t>
      </w:r>
    </w:p>
    <w:p>
      <w:r>
        <w:t xml:space="preserve">Loppu 6: GW 10, BHS 9. Indiansin 2-out ralli alkaa Cooper Hinemanin soolohomeerilla. Chaplin Murphy RBI 1B. #wvprepbase</w:t>
      </w:r>
    </w:p>
    <w:p>
      <w:r>
        <w:rPr>
          <w:b/>
          <w:u w:val="single"/>
        </w:rPr>
        <w:t xml:space="preserve">268687</w:t>
      </w:r>
    </w:p>
    <w:p>
      <w:r>
        <w:t xml:space="preserve">Varsity Wolves ottaa @CLaker_Baseball mestaruudesta klo 14:30 Camdenton Wood Bat Classicissa!!!</w:t>
      </w:r>
    </w:p>
    <w:p>
      <w:r>
        <w:rPr>
          <w:b/>
          <w:u w:val="single"/>
        </w:rPr>
        <w:t xml:space="preserve">268688</w:t>
      </w:r>
    </w:p>
    <w:p>
      <w:r>
        <w:t xml:space="preserve">Tiukan päiväohjelman laatiminen on vain yksi osa työtä.... Lisää Pisces https://t.co/ptnyorYuXL</w:t>
      </w:r>
    </w:p>
    <w:p>
      <w:r>
        <w:rPr>
          <w:b/>
          <w:u w:val="single"/>
        </w:rPr>
        <w:t xml:space="preserve">268689</w:t>
      </w:r>
    </w:p>
    <w:p>
      <w:r>
        <w:t xml:space="preserve">Suloinen prinssi @Harry_Styles pudotti uskomattoman singlensä tänään &amp;amp; nyt olen matkalla röyhkeälle ulkoilma proseccobrunssille tyttöjen kanssa 🙌🏼</w:t>
      </w:r>
    </w:p>
    <w:p>
      <w:r>
        <w:rPr>
          <w:b/>
          <w:u w:val="single"/>
        </w:rPr>
        <w:t xml:space="preserve">268690</w:t>
      </w:r>
    </w:p>
    <w:p>
      <w:r>
        <w:t xml:space="preserve">#OrangeCrush2K17 Party Line!!!!</w:t>
        <w:br/>
        <w:br/>
        <w:t xml:space="preserve">Perjantai 21.4. &amp;amp; Lauantai 22.4.</w:t>
        <w:br/>
        <w:br/>
        <w:t xml:space="preserve">For Info &amp;amp; Tickets text CRUSH to 33733 https://t.co/7LJJPeXMQo 13</w:t>
      </w:r>
    </w:p>
    <w:p>
      <w:r>
        <w:rPr>
          <w:b/>
          <w:u w:val="single"/>
        </w:rPr>
        <w:t xml:space="preserve">268691</w:t>
      </w:r>
    </w:p>
    <w:p>
      <w:r>
        <w:t xml:space="preserve">@realDonaldTrump Enemmänkin mahdollisuus tehdä itsestäsi hölmö, sama ero sinulle kai</w:t>
      </w:r>
    </w:p>
    <w:p>
      <w:r>
        <w:rPr>
          <w:b/>
          <w:u w:val="single"/>
        </w:rPr>
        <w:t xml:space="preserve">268692</w:t>
      </w:r>
    </w:p>
    <w:p>
      <w:r>
        <w:t xml:space="preserve">MT @Java_penguin: Etkö halua Sithiä johtoon? Kutsu sitten #COSProjekti palauttamaan Voiman tasapaino.</w:t>
        <w:br/>
        <w:t xml:space="preserve"> #ReinInDC https://t.co/nA3ywSBwmS</w:t>
      </w:r>
    </w:p>
    <w:p>
      <w:r>
        <w:rPr>
          <w:b/>
          <w:u w:val="single"/>
        </w:rPr>
        <w:t xml:space="preserve">268693</w:t>
      </w:r>
    </w:p>
    <w:p>
      <w:r>
        <w:t xml:space="preserve">Lisäsin videon @YouTube-soittolistalle https://t.co/8jf5mHb3JN Mantswe A Supileng - Lentswe la botshelela 2016</w:t>
      </w:r>
    </w:p>
    <w:p>
      <w:r>
        <w:rPr>
          <w:b/>
          <w:u w:val="single"/>
        </w:rPr>
        <w:t xml:space="preserve">268694</w:t>
      </w:r>
    </w:p>
    <w:p>
      <w:r>
        <w:t xml:space="preserve">@dpierson1111 Aha. Ja hymyilen koko maailmalle. Myös minä puhun - haluan olla Michaelin kanssa sängyssä.😊</w:t>
      </w:r>
    </w:p>
    <w:p>
      <w:r>
        <w:rPr>
          <w:b/>
          <w:u w:val="single"/>
        </w:rPr>
        <w:t xml:space="preserve">268695</w:t>
      </w:r>
    </w:p>
    <w:p>
      <w:r>
        <w:t xml:space="preserve">Hieno avaaja. Älä koskaan väheksy pieniä asioita, Sanity musta silmä maali laittaa heidät yli huipun. Killian dane näytti legit muinainen barbaari #NXT</w:t>
      </w:r>
    </w:p>
    <w:p>
      <w:r>
        <w:rPr>
          <w:b/>
          <w:u w:val="single"/>
        </w:rPr>
        <w:t xml:space="preserve">268696</w:t>
      </w:r>
    </w:p>
    <w:p>
      <w:r>
        <w:t xml:space="preserve">Mahtava opetusharjoittelijamme Daryl puhuu tänään symboleista ja semiotiikasta... https://t.co/cdY48JhgWU ...</w:t>
      </w:r>
    </w:p>
    <w:p>
      <w:r>
        <w:rPr>
          <w:b/>
          <w:u w:val="single"/>
        </w:rPr>
        <w:t xml:space="preserve">268697</w:t>
      </w:r>
    </w:p>
    <w:p>
      <w:r>
        <w:t xml:space="preserve">AMI Solution :: NFV:n kypsyessä, onko infrastruktuuri valmis automatisointiin? - RCR Wireless... https://t.co/7NAQdyWSi1</w:t>
      </w:r>
    </w:p>
    <w:p>
      <w:r>
        <w:rPr>
          <w:b/>
          <w:u w:val="single"/>
        </w:rPr>
        <w:t xml:space="preserve">268698</w:t>
      </w:r>
    </w:p>
    <w:p>
      <w:r>
        <w:t xml:space="preserve">Sunset Families, (tai muut, jotka haluavat tukea paikallista JULKISTA koulua), tiimi työskentelee Teacher.... https://t.co/wktLRj0PwI</w:t>
      </w:r>
    </w:p>
    <w:p>
      <w:r>
        <w:rPr>
          <w:b/>
          <w:u w:val="single"/>
        </w:rPr>
        <w:t xml:space="preserve">268699</w:t>
      </w:r>
    </w:p>
    <w:p>
      <w:r>
        <w:t xml:space="preserve">Portsmouth 3-1 Yeovil Town - Glovers-fanit pelkäävät pudotustaistelua toisen perättäisen tappion jälkeen #Pompey https://t.co/9TUxXkX14a @WesternDaily</w:t>
      </w:r>
    </w:p>
    <w:p>
      <w:r>
        <w:rPr>
          <w:b/>
          <w:u w:val="single"/>
        </w:rPr>
        <w:t xml:space="preserve">268700</w:t>
      </w:r>
    </w:p>
    <w:p>
      <w:r>
        <w:t xml:space="preserve">Kaikki näyttää loksahtavan paikoilleen tänään. Kuitenkin... Lisää Taurus https://t.co/drNbF3G71P</w:t>
      </w:r>
    </w:p>
    <w:p>
      <w:r>
        <w:rPr>
          <w:b/>
          <w:u w:val="single"/>
        </w:rPr>
        <w:t xml:space="preserve">268701</w:t>
      </w:r>
    </w:p>
    <w:p>
      <w:r>
        <w:t xml:space="preserve">"Walking Dead" -pomo sanoo, että 8. kaudesta tulee "suurempi ja intensiivisempi", emmekä ole vielä valmiita https://t.co/nHEqNoFvsB</w:t>
      </w:r>
    </w:p>
    <w:p>
      <w:r>
        <w:rPr>
          <w:b/>
          <w:u w:val="single"/>
        </w:rPr>
        <w:t xml:space="preserve">268702</w:t>
      </w:r>
    </w:p>
    <w:p>
      <w:r>
        <w:t xml:space="preserve">David Harvey vertaa pääoman kiertoa veden kiertokulkuun #AAG2017:ssä https://t.co/zGw5zYLdln.</w:t>
      </w:r>
    </w:p>
    <w:p>
      <w:r>
        <w:rPr>
          <w:b/>
          <w:u w:val="single"/>
        </w:rPr>
        <w:t xml:space="preserve">268703</w:t>
      </w:r>
    </w:p>
    <w:p>
      <w:r>
        <w:t xml:space="preserve">Seitsemän syytä siihen, miksi olemme enemmän kuin koskaan vaarassa saada maailmanlaajuisen pandemian @CNN #maantieteenopettaja https://t.co/zKAb1zPoVc</w:t>
      </w:r>
    </w:p>
    <w:p>
      <w:r>
        <w:rPr>
          <w:b/>
          <w:u w:val="single"/>
        </w:rPr>
        <w:t xml:space="preserve">268704</w:t>
      </w:r>
    </w:p>
    <w:p>
      <w:r>
        <w:t xml:space="preserve">Mausteena #OutdoorRetailer-isännän draama: Omistaja @EmeraldExpos hakee listautumista https://t.co/s0vqV9AuXp.</w:t>
      </w:r>
    </w:p>
    <w:p>
      <w:r>
        <w:rPr>
          <w:b/>
          <w:u w:val="single"/>
        </w:rPr>
        <w:t xml:space="preserve">268705</w:t>
      </w:r>
    </w:p>
    <w:p>
      <w:r>
        <w:t xml:space="preserve">Olemme nyt kaikki hymyileviä, mutta toinen meistä ei ole sitä enää 2 tunnin kuluttua! Häviäjä tekee päivällisen? 🤔 #goblues 🔵⚪️🔵⚪️ @... https://t.co/5Y8uOLvi0B</w:t>
      </w:r>
    </w:p>
    <w:p>
      <w:r>
        <w:rPr>
          <w:b/>
          <w:u w:val="single"/>
        </w:rPr>
        <w:t xml:space="preserve">268706</w:t>
      </w:r>
    </w:p>
    <w:p>
      <w:r>
        <w:t xml:space="preserve">GF: tule kotiin</w:t>
        <w:br/>
        <w:t xml:space="preserve">ME: en voi, olen koulussa</w:t>
        <w:br/>
        <w:t xml:space="preserve">GF: voimme puhua siitä, että sekä laulaminen että tanssiminen ovat vähiten taiteellisia/merkityksellisiä ilmaisumuotoja</w:t>
        <w:br/>
        <w:t xml:space="preserve">ME: https://t.co/8Ly8Lak2ge</w:t>
      </w:r>
    </w:p>
    <w:p>
      <w:r>
        <w:rPr>
          <w:b/>
          <w:u w:val="single"/>
        </w:rPr>
        <w:t xml:space="preserve">268707</w:t>
      </w:r>
    </w:p>
    <w:p>
      <w:r>
        <w:t xml:space="preserve">Alhaji by @zmny_4real</w:t>
        <w:br/>
        <w:t xml:space="preserve">drops soon,,video by shoot by #clearancepeters @xsolomy</w:t>
        <w:br/>
        <w:t xml:space="preserve">@aliciajeffrey05</w:t>
        <w:br/>
        <w:t xml:space="preserve">@TrendsLagos</w:t>
        <w:br/>
        <w:t xml:space="preserve">https://t.co/7uBzXygcps &amp;gt;?&amp;gt;?</w:t>
      </w:r>
    </w:p>
    <w:p>
      <w:r>
        <w:rPr>
          <w:b/>
          <w:u w:val="single"/>
        </w:rPr>
        <w:t xml:space="preserve">268708</w:t>
      </w:r>
    </w:p>
    <w:p>
      <w:r>
        <w:t xml:space="preserve">@ProjetoooHelp @radiodisney Vinte e dois</w:t>
        <w:br/>
        <w:t xml:space="preserve">LETS JUST HOLD ON</w:t>
        <w:br/>
        <w:t xml:space="preserve">#OneDirection</w:t>
        <w:br/>
        <w:t xml:space="preserve">#YouKnowYouLoveThem</w:t>
        <w:br/>
        <w:t xml:space="preserve">@radiodisney</w:t>
      </w:r>
    </w:p>
    <w:p>
      <w:r>
        <w:rPr>
          <w:b/>
          <w:u w:val="single"/>
        </w:rPr>
        <w:t xml:space="preserve">268709</w:t>
      </w:r>
    </w:p>
    <w:p>
      <w:r>
        <w:t xml:space="preserve">@ImLordMA512 Minua syytettiin kerran nuoren naisen mahdollistamisesta... sanomalla "anna minun avata ovi sinulle"...</w:t>
      </w:r>
    </w:p>
    <w:p>
      <w:r>
        <w:rPr>
          <w:b/>
          <w:u w:val="single"/>
        </w:rPr>
        <w:t xml:space="preserve">268710</w:t>
      </w:r>
    </w:p>
    <w:p>
      <w:r>
        <w:t xml:space="preserve">@SallyAlbright Toivon, että olet henkisesti kykenevä selviytymään seuraavasta demokraattien tappiosta näyttävästi. Koska kerrot demarien äänestäjille, että painukaa vittuun.</w:t>
      </w:r>
    </w:p>
    <w:p>
      <w:r>
        <w:rPr>
          <w:b/>
          <w:u w:val="single"/>
        </w:rPr>
        <w:t xml:space="preserve">268711</w:t>
      </w:r>
    </w:p>
    <w:p>
      <w:r>
        <w:t xml:space="preserve">@123regHelp Olin yhteydessä dedikoidun hosting-tukitiimiin. he sanoivat, että heillä oli ongelmia yhteydenpidon kanssa datakeskukseen.</w:t>
      </w:r>
    </w:p>
    <w:p>
      <w:r>
        <w:rPr>
          <w:b/>
          <w:u w:val="single"/>
        </w:rPr>
        <w:t xml:space="preserve">268712</w:t>
      </w:r>
    </w:p>
    <w:p>
      <w:r>
        <w:t xml:space="preserve">rtr: Aurizon varoittaa, että Australian hiiliradat voivat olla poissa käytöstä viikkoja hirmumyrskyn jälkeen https://t.co/fStVW0Dp6o.</w:t>
      </w:r>
    </w:p>
    <w:p>
      <w:r>
        <w:rPr>
          <w:b/>
          <w:u w:val="single"/>
        </w:rPr>
        <w:t xml:space="preserve">268713</w:t>
      </w:r>
    </w:p>
    <w:p>
      <w:r>
        <w:t xml:space="preserve">@GWRHelp u ottaa ongelma slough! Useita tyytymättömiä asiakkaita, joita kehotettiin poistumaan laivasta ja saamaan muu kuljetus tarjotaan! Apua!</w:t>
      </w:r>
    </w:p>
    <w:p>
      <w:r>
        <w:rPr>
          <w:b/>
          <w:u w:val="single"/>
        </w:rPr>
        <w:t xml:space="preserve">268714</w:t>
      </w:r>
    </w:p>
    <w:p>
      <w:r>
        <w:t xml:space="preserve">Tässä IDGWorldin maailmanlaajuisessa tutkimuksessa korostetaan suurimpia haasteita ja mahdollisuuksia, joita #IT-johtajat kohtaavat: https://t.co/OBFytL8yum.</w:t>
      </w:r>
    </w:p>
    <w:p>
      <w:r>
        <w:rPr>
          <w:b/>
          <w:u w:val="single"/>
        </w:rPr>
        <w:t xml:space="preserve">268715</w:t>
      </w:r>
    </w:p>
    <w:p>
      <w:r>
        <w:t xml:space="preserve">Siksi olen tänään hyvällä tuulella, joten taidan todellakin sanoa sen. Anteeksi, että huolestutin sinua. Kiitos, "Onii-chan."</w:t>
      </w:r>
    </w:p>
    <w:p>
      <w:r>
        <w:rPr>
          <w:b/>
          <w:u w:val="single"/>
        </w:rPr>
        <w:t xml:space="preserve">268716</w:t>
      </w:r>
    </w:p>
    <w:p>
      <w:r>
        <w:t xml:space="preserve">Miksi minusta tuntuu, että aikuiset ovat vihdoinkin taas vallassa? Ehkä se johtuu asioista, joita @nikkihaley tekee. https://t.co/nwSZu5P3vd. https://t.co/nwSZu5P3vd</w:t>
      </w:r>
    </w:p>
    <w:p>
      <w:r>
        <w:rPr>
          <w:b/>
          <w:u w:val="single"/>
        </w:rPr>
        <w:t xml:space="preserve">268717</w:t>
      </w:r>
    </w:p>
    <w:p>
      <w:r>
        <w:t xml:space="preserve">@kenan04bazit joo, ei puhu englantia tai kaikkia näitä muita kieliä maista, joissa turkkilaiset ovat ansainneet rahaa. Älkää "Denk" #turkidiotit.</w:t>
      </w:r>
    </w:p>
    <w:p>
      <w:r>
        <w:rPr>
          <w:b/>
          <w:u w:val="single"/>
        </w:rPr>
        <w:t xml:space="preserve">268718</w:t>
      </w:r>
    </w:p>
    <w:p>
      <w:r>
        <w:t xml:space="preserve">Mississippin vankilat menettävät vankeja, ja paikalliset virkamiehet ovat "murtuneita" tulojen menetyksestä https://t.co/Ehj4gVcouu</w:t>
      </w:r>
    </w:p>
    <w:p>
      <w:r>
        <w:rPr>
          <w:b/>
          <w:u w:val="single"/>
        </w:rPr>
        <w:t xml:space="preserve">268719</w:t>
      </w:r>
    </w:p>
    <w:p>
      <w:r>
        <w:t xml:space="preserve">Gostei de um vídeo @YouTube https://t.co/pH533o1BDl Tha Product - I Dont Wanna Leave Remix (Official Music Video)</w:t>
      </w:r>
    </w:p>
    <w:p>
      <w:r>
        <w:rPr>
          <w:b/>
          <w:u w:val="single"/>
        </w:rPr>
        <w:t xml:space="preserve">268720</w:t>
      </w:r>
    </w:p>
    <w:p>
      <w:r>
        <w:t xml:space="preserve">Pelottavaa pohtikaa &amp;amp; miettiä uudelleen tätä NYT, jos haluatte pitää enemmän lahjakkuutta toimitusjohtaja /. on levittänyt tätä maailmanlaajuisesti https://t.co/qxVBFwQzc6</w:t>
      </w:r>
    </w:p>
    <w:p>
      <w:r>
        <w:rPr>
          <w:b/>
          <w:u w:val="single"/>
        </w:rPr>
        <w:t xml:space="preserve">268721</w:t>
      </w:r>
    </w:p>
    <w:p>
      <w:r>
        <w:t xml:space="preserve">@ShiltonAlmeida @bozkurtkarasu @PaulJohnWhisky @CreoleNarcissus @keltraine Aika hyvin!  Todellinen herrasmies.</w:t>
      </w:r>
    </w:p>
    <w:p>
      <w:r>
        <w:rPr>
          <w:b/>
          <w:u w:val="single"/>
        </w:rPr>
        <w:t xml:space="preserve">268722</w:t>
      </w:r>
    </w:p>
    <w:p>
      <w:r>
        <w:t xml:space="preserve">Varsinkin kun monet ihmiset valittivat siitä jo 2 vuotta &amp;amp; se on vasta äskettäin räjähtänyt täällä lännessä.</w:t>
      </w:r>
    </w:p>
    <w:p>
      <w:r>
        <w:rPr>
          <w:b/>
          <w:u w:val="single"/>
        </w:rPr>
        <w:t xml:space="preserve">268723</w:t>
      </w:r>
    </w:p>
    <w:p>
      <w:r>
        <w:t xml:space="preserve">@fightgridlock @RyanMcGreal @raisethehammer oikeassa, mutta jättää pois sen, että kun vanhemmat hallitukset maksavat paljon 340 dollaria...., Hamiltonin veronmaksajat maksavat paljon enemmän 11 dollaria... lisäävät.</w:t>
      </w:r>
    </w:p>
    <w:p>
      <w:r>
        <w:rPr>
          <w:b/>
          <w:u w:val="single"/>
        </w:rPr>
        <w:t xml:space="preserve">268724</w:t>
      </w:r>
    </w:p>
    <w:p>
      <w:r>
        <w:t xml:space="preserve">#DekalbGoneWild 🔥</w:t>
        <w:br/>
        <w:br/>
        <w:t xml:space="preserve">*TOMORROW Night*</w:t>
        <w:br/>
        <w:br/>
        <w:t xml:space="preserve">** No ID REQUIRED**</w:t>
        <w:br/>
        <w:br/>
        <w:t xml:space="preserve">Teksti "Wild" To 470-881-1617 For Free Promo Text</w:t>
        <w:br/>
        <w:br/>
        <w:t xml:space="preserve">https://t.co/foP4qjXlTo x7</w:t>
      </w:r>
    </w:p>
    <w:p>
      <w:r>
        <w:rPr>
          <w:b/>
          <w:u w:val="single"/>
        </w:rPr>
        <w:t xml:space="preserve">268725</w:t>
      </w:r>
    </w:p>
    <w:p>
      <w:r>
        <w:t xml:space="preserve">Oaklandin kannabisyritys helpottaa kipua ja ahdistusta syöpäpotilaille suunnatuilla ilmaistuotteilla - The... https://t.co/roc27wAkX7...</w:t>
      </w:r>
    </w:p>
    <w:p>
      <w:r>
        <w:rPr>
          <w:b/>
          <w:u w:val="single"/>
        </w:rPr>
        <w:t xml:space="preserve">268726</w:t>
      </w:r>
    </w:p>
    <w:p>
      <w:r>
        <w:t xml:space="preserve">Taidetta vai sosiaalinen kokeilu? Ken Ferguson ottaa Bunz-kylpyjä tuntemattomien ihmisten kodeissa. https://t.co/v30MTsZMCA https://t.co/QBFUiRtdoF</w:t>
      </w:r>
    </w:p>
    <w:p>
      <w:r>
        <w:rPr>
          <w:b/>
          <w:u w:val="single"/>
        </w:rPr>
        <w:t xml:space="preserve">268727</w:t>
      </w:r>
    </w:p>
    <w:p>
      <w:r>
        <w:t xml:space="preserve">.@Sen_JoeManchin SCOTUS nimitetty##stolenseat laittoman pres #russiagate EI PROB EI ROBE rasistinen antiwoman procorp pimeää rahaa ei vastauksia https://t.co/uCPccdVrhn</w:t>
      </w:r>
    </w:p>
    <w:p>
      <w:r>
        <w:rPr>
          <w:b/>
          <w:u w:val="single"/>
        </w:rPr>
        <w:t xml:space="preserve">268728</w:t>
      </w:r>
    </w:p>
    <w:p>
      <w:r>
        <w:t xml:space="preserve">Odotan jännittyneenä, mitä muuta tuo idiootti nainen punaisessa haalarissa ei näyttävästi tiedä #PointlessCelebrities</w:t>
      </w:r>
    </w:p>
    <w:p>
      <w:r>
        <w:rPr>
          <w:b/>
          <w:u w:val="single"/>
        </w:rPr>
        <w:t xml:space="preserve">268729</w:t>
      </w:r>
    </w:p>
    <w:p>
      <w:r>
        <w:t xml:space="preserve">UW:n professori: https://t.co/QGGegCcZ3C via @seattletimes</w:t>
      </w:r>
    </w:p>
    <w:p>
      <w:r>
        <w:rPr>
          <w:b/>
          <w:u w:val="single"/>
        </w:rPr>
        <w:t xml:space="preserve">268730</w:t>
      </w:r>
    </w:p>
    <w:p>
      <w:r>
        <w:t xml:space="preserve">Jäin kiinni #Selfiestä! Miehistömme @ChristHospitalissa on kaikkea muuta kuin itsekäs, he ovat elinluovuttajia! #unselfie #DonateLife https://t.co/fymQtJhXeh https://t.co/fymQtJhXeh</w:t>
      </w:r>
    </w:p>
    <w:p>
      <w:r>
        <w:rPr>
          <w:b/>
          <w:u w:val="single"/>
        </w:rPr>
        <w:t xml:space="preserve">268731</w:t>
      </w:r>
    </w:p>
    <w:p>
      <w:r>
        <w:t xml:space="preserve">Hei #Eugene, me palkkaamme! Tule mukaan tiimiimme!  Kirjanpitäjä @ https://t.co/Uyz7L9nMFk #työllistyminen #ammattilainen #eugenejobs https://t.co/em4B4qbGGK</w:t>
      </w:r>
    </w:p>
    <w:p>
      <w:r>
        <w:rPr>
          <w:b/>
          <w:u w:val="single"/>
        </w:rPr>
        <w:t xml:space="preserve">268732</w:t>
      </w:r>
    </w:p>
    <w:p>
      <w:r>
        <w:t xml:space="preserve">Toinen upea avajaispäivä 🍻⚾🇺🇸 @Dodgers @ArrogantBastard @StoneBrewingCo @thehundreds #OpeningDay #CraftBeer #merica https://t.co/h4EelaJPwi</w:t>
      </w:r>
    </w:p>
    <w:p>
      <w:r>
        <w:rPr>
          <w:b/>
          <w:u w:val="single"/>
        </w:rPr>
        <w:t xml:space="preserve">268733</w:t>
      </w:r>
    </w:p>
    <w:p>
      <w:r>
        <w:t xml:space="preserve">Ei riitä, että on hyvä mieli. Tärkeintä on käyttää sitä hyvin. - täällä ฿฿฿฿ Myy/฿ osta https://t.co/xep6jCexxa #Bitcoin</w:t>
      </w:r>
    </w:p>
    <w:p>
      <w:r>
        <w:rPr>
          <w:b/>
          <w:u w:val="single"/>
        </w:rPr>
        <w:t xml:space="preserve">268734</w:t>
      </w:r>
    </w:p>
    <w:p>
      <w:r>
        <w:t xml:space="preserve">@Crystal1Johnson Koska olen nykivää itseäni, olen hermostuttanut erikoisia hermopäätteitä maailmanlaajuisesti ensimmäisestä päivästä lähtien. Piirre, joka ei sovi hyvin ystävyyden ylläpitämiseen...</w:t>
      </w:r>
    </w:p>
    <w:p>
      <w:r>
        <w:rPr>
          <w:b/>
          <w:u w:val="single"/>
        </w:rPr>
        <w:t xml:space="preserve">268735</w:t>
      </w:r>
    </w:p>
    <w:p>
      <w:r>
        <w:t xml:space="preserve">Löytyi transponderi etana!</w:t>
        <w:br/>
        <w:t xml:space="preserve">Jättiläisiä, merihirviöitä ja muita uskomattomia kohtaamisia!</w:t>
        <w:br/>
        <w:t xml:space="preserve">https://t.co/aVkIRYrgpp #TreCru https://t.co/XOmTToi2kq</w:t>
      </w:r>
    </w:p>
    <w:p>
      <w:r>
        <w:rPr>
          <w:b/>
          <w:u w:val="single"/>
        </w:rPr>
        <w:t xml:space="preserve">268736</w:t>
      </w:r>
    </w:p>
    <w:p>
      <w:r>
        <w:t xml:space="preserve">🙄Katsokaa tätä paskaa otsikkoa. Säännöt palautettiin vuotta 2003 edeltävään aikaan, kun demokraatit muuttivat sääntöjä estääkseen Bushin nimittämät henkilöt. #TellTheTruth https://t.co/7e5RS9Qmpm</w:t>
      </w:r>
    </w:p>
    <w:p>
      <w:r>
        <w:rPr>
          <w:b/>
          <w:u w:val="single"/>
        </w:rPr>
        <w:t xml:space="preserve">268737</w:t>
      </w:r>
    </w:p>
    <w:p>
      <w:r>
        <w:t xml:space="preserve">Paljasta terveydentilasi, Yhdistyneessä kuningaskunnassa kulutettu summa tai joudut oikeustoimiin - Ryhmä kertoo Buharille https://t.co/d1ILJCKNVw https://t.co/RCylhKE2QE</w:t>
      </w:r>
    </w:p>
    <w:p>
      <w:r>
        <w:rPr>
          <w:b/>
          <w:u w:val="single"/>
        </w:rPr>
        <w:t xml:space="preserve">268738</w:t>
      </w:r>
    </w:p>
    <w:p>
      <w:r>
        <w:t xml:space="preserve">@Gottemoeller @poroshenko Toivon, että Venäjä ottaisi käyttöön viisumivapauden.  Haluaisin voida mennä sinne ja nähdä ystäviäni aina kun haluan.</w:t>
      </w:r>
    </w:p>
    <w:p>
      <w:r>
        <w:rPr>
          <w:b/>
          <w:u w:val="single"/>
        </w:rPr>
        <w:t xml:space="preserve">268739</w:t>
      </w:r>
    </w:p>
    <w:p>
      <w:r>
        <w:t xml:space="preserve">Olen ylpeä siitä, että olen ollut @ACLU:n jäsen vuodesta 1989 - jatkakaa ponnisteluja äänettömien äänenä. @ACLU_NorCal @ACLU_SoCal https://t.co/88JXHjmI9h https://t.co/88JXHjmI9h</w:t>
      </w:r>
    </w:p>
    <w:p>
      <w:r>
        <w:rPr>
          <w:b/>
          <w:u w:val="single"/>
        </w:rPr>
        <w:t xml:space="preserve">268740</w:t>
      </w:r>
    </w:p>
    <w:p>
      <w:r>
        <w:t xml:space="preserve">#CrueltyFree päivä ulkona @retreatrescue maatilan turvapaikka ja vegaaninen mikrokahvila . Meet our new girls ❤️❤️❤️ https://t.co/CXKCOCcxXQ</w:t>
      </w:r>
    </w:p>
    <w:p>
      <w:r>
        <w:rPr>
          <w:b/>
          <w:u w:val="single"/>
        </w:rPr>
        <w:t xml:space="preserve">268741</w:t>
      </w:r>
    </w:p>
    <w:p>
      <w:r>
        <w:t xml:space="preserve">Guy Verhofstadt: #Toryjen kissatappelu, joka riistäytyi käsistä, ajanhukkaa, energian tuhlausta ja typeryyttä https://t.co/doa3ATRtSg.</w:t>
      </w:r>
    </w:p>
    <w:p>
      <w:r>
        <w:rPr>
          <w:b/>
          <w:u w:val="single"/>
        </w:rPr>
        <w:t xml:space="preserve">268742</w:t>
      </w:r>
    </w:p>
    <w:p>
      <w:r>
        <w:t xml:space="preserve">@stephoodle CBT ei myöskään toiminut minulle. lopulta osoittautui Adlerin työ lol kohta: paljon räätälöintiä tarvitaan, jotta terapia toimisi.</w:t>
      </w:r>
    </w:p>
    <w:p>
      <w:r>
        <w:rPr>
          <w:b/>
          <w:u w:val="single"/>
        </w:rPr>
        <w:t xml:space="preserve">268743</w:t>
      </w:r>
    </w:p>
    <w:p>
      <w:r>
        <w:t xml:space="preserve">Space Knight Vs Space Knight in ROM #8 by @Christosgage, @chris_ryall and @paolovillanelli Sci-Fi Jubilee @IDWPublishing #comics https://t.co/niqNTo4IOp</w:t>
      </w:r>
    </w:p>
    <w:p>
      <w:r>
        <w:rPr>
          <w:b/>
          <w:u w:val="single"/>
        </w:rPr>
        <w:t xml:space="preserve">268744</w:t>
      </w:r>
    </w:p>
    <w:p>
      <w:r>
        <w:t xml:space="preserve">Löytyi transponderi etana!</w:t>
        <w:br/>
        <w:t xml:space="preserve">Kuka onnistui pakenemaan Impel Downista?</w:t>
        <w:br/>
        <w:t xml:space="preserve">https://t.co/hOOqkR4Tfv #TreCru https://t.co/1FrV7ncETi</w:t>
      </w:r>
    </w:p>
    <w:p>
      <w:r>
        <w:rPr>
          <w:b/>
          <w:u w:val="single"/>
        </w:rPr>
        <w:t xml:space="preserve">268745</w:t>
      </w:r>
    </w:p>
    <w:p>
      <w:r>
        <w:t xml:space="preserve">Katso uudet "Alien: Covenant" TV-spotit ja valmistaudu Alien-päivään 2017 huhtikuussa https://t.co/zfzvKic99J</w:t>
      </w:r>
    </w:p>
    <w:p>
      <w:r>
        <w:rPr>
          <w:b/>
          <w:u w:val="single"/>
        </w:rPr>
        <w:t xml:space="preserve">268746</w:t>
      </w:r>
    </w:p>
    <w:p>
      <w:r>
        <w:t xml:space="preserve">Löytyi transponderi etana!</w:t>
        <w:br/>
        <w:t xml:space="preserve">Oars palaa Morian kätyriksi?!</w:t>
        <w:br/>
        <w:t xml:space="preserve">https://t.co/sTpOtqTVqC #TreCru https://t.co/JWuLb4gEFp https://t.co/sTpOtqTVqC #TreCru https://t.co/JWuLb4gEFp</w:t>
      </w:r>
    </w:p>
    <w:p>
      <w:r>
        <w:rPr>
          <w:b/>
          <w:u w:val="single"/>
        </w:rPr>
        <w:t xml:space="preserve">268747</w:t>
      </w:r>
    </w:p>
    <w:p>
      <w:r>
        <w:t xml:space="preserve">Tykkäsin @alachian @YouTube-videosta https://t.co/KcZF4h6HJe Power Rangers (2017) l Elokuva-arvostelu (ei spoilereita + spoilereita)</w:t>
      </w:r>
    </w:p>
    <w:p>
      <w:r>
        <w:rPr>
          <w:b/>
          <w:u w:val="single"/>
        </w:rPr>
        <w:t xml:space="preserve">268748</w:t>
      </w:r>
    </w:p>
    <w:p>
      <w:r>
        <w:t xml:space="preserve">Allekirjoita @MoveTheWorldin vetoomus tiikerien suojelemiseksi ja "uuden tiikeritemppelin" pysäyttämiseksi: https://t.co/ENBIT6OwU8.</w:t>
      </w:r>
    </w:p>
    <w:p>
      <w:r>
        <w:rPr>
          <w:b/>
          <w:u w:val="single"/>
        </w:rPr>
        <w:t xml:space="preserve">268749</w:t>
      </w:r>
    </w:p>
    <w:p>
      <w:r>
        <w:t xml:space="preserve">Tuuli 2 km/h E. Barometri 1014,4 hPa, nousee hitaasti. Lämpötila 14,3 °C. Sade tänään 0,0 mm. Kosteus 84 %.</w:t>
      </w:r>
    </w:p>
    <w:p>
      <w:r>
        <w:rPr>
          <w:b/>
          <w:u w:val="single"/>
        </w:rPr>
        <w:t xml:space="preserve">268750</w:t>
      </w:r>
    </w:p>
    <w:p>
      <w:r>
        <w:t xml:space="preserve">@3_28NeverForget @ChicagoBears @Mr_Cooper860 En näe Amosin pelaavan paljon, ellei hän opi tekemään pelejä. Olen kuitenkin hänen faninsa</w:t>
      </w:r>
    </w:p>
    <w:p>
      <w:r>
        <w:rPr>
          <w:b/>
          <w:u w:val="single"/>
        </w:rPr>
        <w:t xml:space="preserve">268751</w:t>
      </w:r>
    </w:p>
    <w:p>
      <w:r>
        <w:t xml:space="preserve">Tiedäthän. Tiedän, että hänellä on kiire 24:ssä, mutta missä helvetissä Heath on ja miksi kukaan ei etsi häntä? #TheWalkingDead #TheWalkingDeadfinale...</w:t>
      </w:r>
    </w:p>
    <w:p>
      <w:r>
        <w:rPr>
          <w:b/>
          <w:u w:val="single"/>
        </w:rPr>
        <w:t xml:space="preserve">268752</w:t>
      </w:r>
    </w:p>
    <w:p>
      <w:r>
        <w:t xml:space="preserve">I haaate ajatella takaisin sitä bc tunne siitä, kuinka paljon kaipasin häntä &amp;amp; hänen äänensä hukuttaa minut nyt idk miten tein sen</w:t>
      </w:r>
    </w:p>
    <w:p>
      <w:r>
        <w:rPr>
          <w:b/>
          <w:u w:val="single"/>
        </w:rPr>
        <w:t xml:space="preserve">268753</w:t>
      </w:r>
    </w:p>
    <w:p>
      <w:r>
        <w:t xml:space="preserve">Ellei takaiskuja tule, Kevin Durant palaa Warriorsin joukkueeseen lauantaina #Longhorns #NCAA #hookem #UT https://t.co/ST5xJrxWaB https://t.co/NXM7Qd3Eqm</w:t>
      </w:r>
    </w:p>
    <w:p>
      <w:r>
        <w:rPr>
          <w:b/>
          <w:u w:val="single"/>
        </w:rPr>
        <w:t xml:space="preserve">268754</w:t>
      </w:r>
    </w:p>
    <w:p>
      <w:r>
        <w:t xml:space="preserve">Uusin teknologia tänään! https://t.co/tuFoIFvssK Kiitos @TheDealerMovie @thomburkett @ChanHacks #physics #science</w:t>
      </w:r>
    </w:p>
    <w:p>
      <w:r>
        <w:rPr>
          <w:b/>
          <w:u w:val="single"/>
        </w:rPr>
        <w:t xml:space="preserve">268755</w:t>
      </w:r>
    </w:p>
    <w:p>
      <w:r>
        <w:t xml:space="preserve">Kun kaikki on sanottu ja tehty: A Novel of Infidelity, Healing, &amp;amp; @BelindaBuchanan #Romance #Womensfiction https://t.co/HK3UtZ0yRc 6 https://t.co/DGGkhZO6qi</w:t>
      </w:r>
    </w:p>
    <w:p>
      <w:r>
        <w:rPr>
          <w:b/>
          <w:u w:val="single"/>
        </w:rPr>
        <w:t xml:space="preserve">268756</w:t>
      </w:r>
    </w:p>
    <w:p>
      <w:r>
        <w:t xml:space="preserve">Pääsisit kolmen parhaan joukkoon!  Kuinka kauan kestäisit &amp;amp;quot;RuPaul's Drag Race&amp;amp;quot;? https://t.co/v8qWGfgOZS via @moby_dickhead</w:t>
      </w:r>
    </w:p>
    <w:p>
      <w:r>
        <w:rPr>
          <w:b/>
          <w:u w:val="single"/>
        </w:rPr>
        <w:t xml:space="preserve">268757</w:t>
      </w:r>
    </w:p>
    <w:p>
      <w:r>
        <w:t xml:space="preserve">@2020pleasehurry</w:t>
        <w:br/>
        <w:t xml:space="preserve">Ja miksi kongressiedustaja John Lewis oli väärässä vihjatessaan, että DT ei ole laillinen presidentti?Lue minun💋Jumala, mielestäni hän on oikeassa</w:t>
      </w:r>
    </w:p>
    <w:p>
      <w:r>
        <w:rPr>
          <w:b/>
          <w:u w:val="single"/>
        </w:rPr>
        <w:t xml:space="preserve">268758</w:t>
      </w:r>
    </w:p>
    <w:p>
      <w:r>
        <w:t xml:space="preserve">@obnoxious_virus @NickItaliani @AnnCoulter Autoteollisuus???? #StopIt Jos teollisuutesi tuhoutuisi? Tapahtui kauan ennen Obamaa</w:t>
      </w:r>
    </w:p>
    <w:p>
      <w:r>
        <w:rPr>
          <w:b/>
          <w:u w:val="single"/>
        </w:rPr>
        <w:t xml:space="preserve">268759</w:t>
      </w:r>
    </w:p>
    <w:p>
      <w:r>
        <w:t xml:space="preserve">Opi havaitsemaan vaarantuneet järjestelmät tarkastelemalla #verkkoliikennettäsi. Lue valkoinen paperi: https://t.co/rGdsBiseUc https://t.co/kJ1NbWbfOg</w:t>
      </w:r>
    </w:p>
    <w:p>
      <w:r>
        <w:rPr>
          <w:b/>
          <w:u w:val="single"/>
        </w:rPr>
        <w:t xml:space="preserve">268760</w:t>
      </w:r>
    </w:p>
    <w:p>
      <w:r>
        <w:t xml:space="preserve">Löytyi transponderi etana!</w:t>
        <w:br/>
        <w:t xml:space="preserve"> Kyynelehtivät jäähyväiset:</w:t>
        <w:t xml:space="preserve">Going Merryn viimeinen matka.</w:t>
        <w:br/>
        <w:t xml:space="preserve">https://t.co/teIiglxZy2 #TreCru https://t.co/lhwysVjBAB #TreCru https://t.co/lhwysVjBAB</w:t>
      </w:r>
    </w:p>
    <w:p>
      <w:r>
        <w:rPr>
          <w:b/>
          <w:u w:val="single"/>
        </w:rPr>
        <w:t xml:space="preserve">268761</w:t>
      </w:r>
    </w:p>
    <w:p>
      <w:r>
        <w:t xml:space="preserve">@seanhannity Herra Hannity. Ensinnäkin arvostan sitä, mitä teette, olette suuri amerikkalainen. Kohta. Haluan ostaa ensimmäisen rynnäkkökiväärini. Pyydän neuvoja!</w:t>
      </w:r>
    </w:p>
    <w:p>
      <w:r>
        <w:rPr>
          <w:b/>
          <w:u w:val="single"/>
        </w:rPr>
        <w:t xml:space="preserve">268762</w:t>
      </w:r>
    </w:p>
    <w:p>
      <w:r>
        <w:t xml:space="preserve">Katso uusi elokuva ilmaiseksi: https://t.co/whGRWQqimg Ole hyvä ja #retwiittaa, jos pidit tästä #twiittaa https://t.co/bVZq8VyIqz</w:t>
      </w:r>
    </w:p>
    <w:p>
      <w:r>
        <w:rPr>
          <w:b/>
          <w:u w:val="single"/>
        </w:rPr>
        <w:t xml:space="preserve">268763</w:t>
      </w:r>
    </w:p>
    <w:p>
      <w:r>
        <w:t xml:space="preserve">Bday u ke?Halamak bro hahaha HAPPY BIRTHDAY HAKIM! Minä kidutan sinua enemmän tulevaisuudessa herkullisella ruoalla instastoryssa ok @hakimamirul @hakimamirul</w:t>
      </w:r>
    </w:p>
    <w:p>
      <w:r>
        <w:rPr>
          <w:b/>
          <w:u w:val="single"/>
        </w:rPr>
        <w:t xml:space="preserve">268764</w:t>
      </w:r>
    </w:p>
    <w:p>
      <w:r>
        <w:t xml:space="preserve">Meidän on tiedettävä, mitkä suojatoimenpiteet tulevat olemaan voimassa EU-työntekijöille pikemminkin kuin myöhemmin! https://t.co/J2G2UnA7LW via @pimlicoplumbers</w:t>
      </w:r>
    </w:p>
    <w:p>
      <w:r>
        <w:rPr>
          <w:b/>
          <w:u w:val="single"/>
        </w:rPr>
        <w:t xml:space="preserve">268765</w:t>
      </w:r>
    </w:p>
    <w:p>
      <w:r>
        <w:t xml:space="preserve">donnie* lypsää sitä! Nauraa helvetisti jos gallupluvut laskevat kentän ohi mentyään @mrtstur @BlogLiberally https://t.co/MFhGhvU2BX https://t.co/MFhGhvU2BX</w:t>
      </w:r>
    </w:p>
    <w:p>
      <w:r>
        <w:rPr>
          <w:b/>
          <w:u w:val="single"/>
        </w:rPr>
        <w:t xml:space="preserve">268766</w:t>
      </w:r>
    </w:p>
    <w:p>
      <w:r>
        <w:t xml:space="preserve">Pelko, ennakkoluulot ja vaistoreaktiot: onko tämä politiikkamme tulevaisuus? | Rafael Behr https://t.co/vIDwoAzYY6</w:t>
      </w:r>
    </w:p>
    <w:p>
      <w:r>
        <w:rPr>
          <w:b/>
          <w:u w:val="single"/>
        </w:rPr>
        <w:t xml:space="preserve">268767</w:t>
      </w:r>
    </w:p>
    <w:p>
      <w:r>
        <w:t xml:space="preserve">@Grandma_Bobbins @Kennomeat @Se_Railway @BGPuk Ikävä kysyä, mutta mikä rautatieyhtiö? Kaikki mitä olen tähän mennessä saanut on bog standard rehearsed reply's, pitäisi tehdä kotiläksyjä ennen lausuntoa xx</w:t>
      </w:r>
    </w:p>
    <w:p>
      <w:r>
        <w:rPr>
          <w:b/>
          <w:u w:val="single"/>
        </w:rPr>
        <w:t xml:space="preserve">268768</w:t>
      </w:r>
    </w:p>
    <w:p>
      <w:r>
        <w:t xml:space="preserve">Olen valmis sitoutumaan viime viikolla saamiini 5 uuteen seuraajani. Tunnen heidät https://t.co/WvNdK1SrD3 kautta.</w:t>
      </w:r>
    </w:p>
    <w:p>
      <w:r>
        <w:rPr>
          <w:b/>
          <w:u w:val="single"/>
        </w:rPr>
        <w:t xml:space="preserve">268769</w:t>
      </w:r>
    </w:p>
    <w:p>
      <w:r>
        <w:t xml:space="preserve">paska vain istuu tässä miettimässä, kuinka monta kertaa olen matkustanut Melbourneen nähdäksemme meidän häviävän haukoille. niin monta sydäntä särkevää myös.</w:t>
      </w:r>
    </w:p>
    <w:p>
      <w:r>
        <w:rPr>
          <w:b/>
          <w:u w:val="single"/>
        </w:rPr>
        <w:t xml:space="preserve">268770</w:t>
      </w:r>
    </w:p>
    <w:p>
      <w:r>
        <w:t xml:space="preserve">tekemään näitä sotarikoksia. Voimme kiistellä vastauksesta, mutta perusteettomat tekosyyt pahuudelle ovat vain perusteettomia tekosyitä pahuudelle /end</w:t>
      </w:r>
    </w:p>
    <w:p>
      <w:r>
        <w:rPr>
          <w:b/>
          <w:u w:val="single"/>
        </w:rPr>
        <w:t xml:space="preserve">268771</w:t>
      </w:r>
    </w:p>
    <w:p>
      <w:r>
        <w:t xml:space="preserve">Tykkäsin @YouTube-videosta https://t.co/tH8np8iZ4W Kendrick Lamar juhlii venytysjälkiä uudessa kappaleessa 'Humble' - The Breakfast Club - The Breakfast Club</w:t>
      </w:r>
    </w:p>
    <w:p>
      <w:r>
        <w:rPr>
          <w:b/>
          <w:u w:val="single"/>
        </w:rPr>
        <w:t xml:space="preserve">268772</w:t>
      </w:r>
    </w:p>
    <w:p>
      <w:r>
        <w:t xml:space="preserve">Siisti ahdistus käynnissä. Menen päiväunille nyt kun olen täynnä juustokakkuja. Toivottavasti pidän sen alhaalla! EEEeeeeee.</w:t>
      </w:r>
    </w:p>
    <w:p>
      <w:r>
        <w:rPr>
          <w:b/>
          <w:u w:val="single"/>
        </w:rPr>
        <w:t xml:space="preserve">268773</w:t>
      </w:r>
    </w:p>
    <w:p>
      <w:r>
        <w:t xml:space="preserve">Teini-ikäinen kuuden syytetyn joukossa, kun Aberdeenissa löydettiin 68 000 punnan arvosta huumeita https://t.co/4fRyOseXu4 https://t.co/Yotxm9ZWfu https://t.co/Yotxm9ZWfu</w:t>
      </w:r>
    </w:p>
    <w:p>
      <w:r>
        <w:rPr>
          <w:b/>
          <w:u w:val="single"/>
        </w:rPr>
        <w:t xml:space="preserve">268774</w:t>
      </w:r>
    </w:p>
    <w:p>
      <w:r>
        <w:t xml:space="preserve">Kiinan suunnitelma vähentää joukkojen määrää säästääkseen rahaa korkean teknologian aseisiin on oikeilla jäljillä https://t.co/sQz2wDuCIu #pymes #business #negocios</w:t>
      </w:r>
    </w:p>
    <w:p>
      <w:r>
        <w:rPr>
          <w:b/>
          <w:u w:val="single"/>
        </w:rPr>
        <w:t xml:space="preserve">268775</w:t>
      </w:r>
    </w:p>
    <w:p>
      <w:r>
        <w:t xml:space="preserve">Hei kaverit... silmäni pyörivät... Alan nukahtaa... Alan kuorsaamaan... antakaa minun olla ....mitä muuta uutta?</w:t>
      </w:r>
    </w:p>
    <w:p>
      <w:r>
        <w:rPr>
          <w:b/>
          <w:u w:val="single"/>
        </w:rPr>
        <w:t xml:space="preserve">268776</w:t>
      </w:r>
    </w:p>
    <w:p>
      <w:r>
        <w:t xml:space="preserve">Uusi vuosi, uudet kyydit! Jeep Easter Safari Concepts https://t.co/tTQZaRwPje kautta https://t.co/TK9VYafDUY https://t.co/adyLbJ3hVv</w:t>
      </w:r>
    </w:p>
    <w:p>
      <w:r>
        <w:rPr>
          <w:b/>
          <w:u w:val="single"/>
        </w:rPr>
        <w:t xml:space="preserve">268777</w:t>
      </w:r>
    </w:p>
    <w:p>
      <w:r>
        <w:t xml:space="preserve">Luulitteko silloin, että Me loimme teidät turhaan ja että teitä ei palautettaisi Meille?" #Koraani #Jumala #Allah April 07, 2017 at 10:30AM</w:t>
      </w:r>
    </w:p>
    <w:p>
      <w:r>
        <w:rPr>
          <w:b/>
          <w:u w:val="single"/>
        </w:rPr>
        <w:t xml:space="preserve">268778</w:t>
      </w:r>
    </w:p>
    <w:p>
      <w:r>
        <w:t xml:space="preserve">Parhaat "Epson Skannerit" Vertaa hintaa 18 kaupasta ennen ostamista. https://t.co/Mmv9fpOfRr https://t.co/0C50VvR5iC</w:t>
      </w:r>
    </w:p>
    <w:p>
      <w:r>
        <w:rPr>
          <w:b/>
          <w:u w:val="single"/>
        </w:rPr>
        <w:t xml:space="preserve">268779</w:t>
      </w:r>
    </w:p>
    <w:p>
      <w:r>
        <w:t xml:space="preserve">5 Nähtävyyksiä sinun ei pitäisi ohittaa Magic Kingdom kautta Couponing to Disney - On niin paljon ... https://t.co/CwmmV4CbpY</w:t>
      </w:r>
    </w:p>
    <w:p>
      <w:r>
        <w:rPr>
          <w:b/>
          <w:u w:val="single"/>
        </w:rPr>
        <w:t xml:space="preserve">268780</w:t>
      </w:r>
    </w:p>
    <w:p>
      <w:r>
        <w:t xml:space="preserve">Tarvitsetko biittejä? @29 RESCUE ME - Beat by https://t.co/C6CXmcMTeX https://t.co/gzcXs8bKD0 https://t.co/F703ygUUOx</w:t>
      </w:r>
    </w:p>
    <w:p>
      <w:r>
        <w:rPr>
          <w:b/>
          <w:u w:val="single"/>
        </w:rPr>
        <w:t xml:space="preserve">268781</w:t>
      </w:r>
    </w:p>
    <w:p>
      <w:r>
        <w:t xml:space="preserve">Joka kuukauden ensimmäisenä lauantaina huhtikuusta marraskuuhun Adelin kaupunki testaa neljää... https://t.co/9Lz9Wg2Yhf...</w:t>
      </w:r>
    </w:p>
    <w:p>
      <w:r>
        <w:rPr>
          <w:b/>
          <w:u w:val="single"/>
        </w:rPr>
        <w:t xml:space="preserve">268782</w:t>
      </w:r>
    </w:p>
    <w:p>
      <w:r>
        <w:t xml:space="preserve">Jäähdytä.</w:t>
        <w:br/>
        <w:t xml:space="preserve"> SFO WhereItAllStarted #AlwaysJaDineSanFrancisco #JaDine #JamesReid #NadineLustre (c)... https://t.co/OE8bqjxvs4...</w:t>
      </w:r>
    </w:p>
    <w:p>
      <w:r>
        <w:rPr>
          <w:b/>
          <w:u w:val="single"/>
        </w:rPr>
        <w:t xml:space="preserve">268783</w:t>
      </w:r>
    </w:p>
    <w:p>
      <w:r>
        <w:t xml:space="preserve">Loving rockin' da airwaves w/ our #NewSingle produced by @judaspriest producer @realtsangarides #NewMusic #MusicNews https://t.co/cAvzlc4Jwl https://t.co/FTdQKoJiey</w:t>
      </w:r>
    </w:p>
    <w:p>
      <w:r>
        <w:rPr>
          <w:b/>
          <w:u w:val="single"/>
        </w:rPr>
        <w:t xml:space="preserve">268784</w:t>
      </w:r>
    </w:p>
    <w:p>
      <w:r>
        <w:t xml:space="preserve">Pettynyt teihin koko 7. kauden ajan @TheWalkingDead teidän pitää keskittyä vähemmän merkityksettömään dialogiin ja enemmän toimintaan.</w:t>
      </w:r>
    </w:p>
    <w:p>
      <w:r>
        <w:rPr>
          <w:b/>
          <w:u w:val="single"/>
        </w:rPr>
        <w:t xml:space="preserve">268785</w:t>
      </w:r>
    </w:p>
    <w:p>
      <w:r>
        <w:t xml:space="preserve">MAALI - Aston Villa johtaa kotonaan QPR:ää vastaan!; jos he pystyvät pitämään tämän johdon, onko heillä mahdollisuus päästä pudotuspeleihin?</w:t>
        <w:br/>
        <w:br/>
        <w:t xml:space="preserve">#AVFC/#UTV</w:t>
      </w:r>
    </w:p>
    <w:p>
      <w:r>
        <w:rPr>
          <w:b/>
          <w:u w:val="single"/>
        </w:rPr>
        <w:t xml:space="preserve">268786</w:t>
      </w:r>
    </w:p>
    <w:p>
      <w:r>
        <w:t xml:space="preserve">#Merseyjoblinkhour: 2 x #Sähkömies perustuu #Liverpool https://t.co/0vJRy2ADKg https://t.co/eRwG4EeVHY https://t.co/eRwG4EeVHY</w:t>
      </w:r>
    </w:p>
    <w:p>
      <w:r>
        <w:rPr>
          <w:b/>
          <w:u w:val="single"/>
        </w:rPr>
        <w:t xml:space="preserve">268787</w:t>
      </w:r>
    </w:p>
    <w:p>
      <w:r>
        <w:t xml:space="preserve">QAB:t turnausta varten:</w:t>
        <w:br/>
        <w:br/>
        <w:t xml:space="preserve">HHS-33.33%</w:t>
        <w:br/>
        <w:t xml:space="preserve">SHS-64.29%</w:t>
        <w:br/>
        <w:br/>
        <w:t xml:space="preserve">HHS-34.48%</w:t>
        <w:br/>
        <w:t xml:space="preserve">WHS-59.38%</w:t>
        <w:br/>
        <w:br/>
        <w:t xml:space="preserve">HHS-48.28%</w:t>
        <w:br/>
        <w:t xml:space="preserve">GHS-23.08%</w:t>
        <w:br/>
        <w:br/>
        <w:t xml:space="preserve">HHS-52.78%</w:t>
        <w:br/>
        <w:t xml:space="preserve">HHS-55.56%</w:t>
      </w:r>
    </w:p>
    <w:p>
      <w:r>
        <w:rPr>
          <w:b/>
          <w:u w:val="single"/>
        </w:rPr>
        <w:t xml:space="preserve">268788</w:t>
      </w:r>
    </w:p>
    <w:p>
      <w:r>
        <w:t xml:space="preserve">NY Collection naisten Plus koko 2X pusero 3/4 hihan raidallinen nenäliina helma NWT https://t.co/cCYXd7Wv0F https://t.co/6vrDclhjvi https://t.co/oltJIAqPPD https://t.co/oltJIAqPPD</w:t>
      </w:r>
    </w:p>
    <w:p>
      <w:r>
        <w:rPr>
          <w:b/>
          <w:u w:val="single"/>
        </w:rPr>
        <w:t xml:space="preserve">268789</w:t>
      </w:r>
    </w:p>
    <w:p>
      <w:r>
        <w:t xml:space="preserve">VALITSE 1 MALLI Miehet &amp;amp; Unisex Takit Paidat Housut Housut Koiratakki sz XS - XXXL https://t.co/kYppEpCxF2 https://t.co/LbeP2lMdyW</w:t>
      </w:r>
    </w:p>
    <w:p>
      <w:r>
        <w:rPr>
          <w:b/>
          <w:u w:val="single"/>
        </w:rPr>
        <w:t xml:space="preserve">268790</w:t>
      </w:r>
    </w:p>
    <w:p>
      <w:r>
        <w:t xml:space="preserve">Jos sallin itseni ilmaista tunteitani sinulle tai kertoa sinulle kaipaan sinua älä käytä sitä hyväkseni, koska se vie niin paljon minulta myöntää se.</w:t>
      </w:r>
    </w:p>
    <w:p>
      <w:r>
        <w:rPr>
          <w:b/>
          <w:u w:val="single"/>
        </w:rPr>
        <w:t xml:space="preserve">268791</w:t>
      </w:r>
    </w:p>
    <w:p>
      <w:r>
        <w:t xml:space="preserve">@PowerbombJutsu @IMPACTWRESTLING Kunnes joku verkosto, kuten Spike, ottaa heidät taas mukaansa, on pitkä matka takaisin.</w:t>
      </w:r>
    </w:p>
    <w:p>
      <w:r>
        <w:rPr>
          <w:b/>
          <w:u w:val="single"/>
        </w:rPr>
        <w:t xml:space="preserve">268792</w:t>
      </w:r>
    </w:p>
    <w:p>
      <w:r>
        <w:t xml:space="preserve">.@aliaa08 tai @priyankachopra, kuka on sinun kaikkien aikojen suosikkisi B-townin playback-laulaja?</w:t>
        <w:br/>
        <w:br/>
        <w:t xml:space="preserve"> #ZeeCinemaME https://t.co/yWoZf4n31w</w:t>
      </w:r>
    </w:p>
    <w:p>
      <w:r>
        <w:rPr>
          <w:b/>
          <w:u w:val="single"/>
        </w:rPr>
        <w:t xml:space="preserve">268793</w:t>
      </w:r>
    </w:p>
    <w:p>
      <w:r>
        <w:t xml:space="preserve">Sony PlayStation 3 Slim 120 GB musta konsoli, jossa 5 peliä https://t.co/QsapzBp3qz https://t.co/nIHuN5NRdl https://t.co/nIHuN5NRdl</w:t>
      </w:r>
    </w:p>
    <w:p>
      <w:r>
        <w:rPr>
          <w:b/>
          <w:u w:val="single"/>
        </w:rPr>
        <w:t xml:space="preserve">268794</w:t>
      </w:r>
    </w:p>
    <w:p>
      <w:r>
        <w:t xml:space="preserve">Hakkerit hyökkäävät seurata &amp;amp; kenttä? Cybersecurity | TheHill https://t.co/IrQUAMGHZa https://t.co/hu2OtB0PjV https://t.co/hu2OtB0PjV</w:t>
      </w:r>
    </w:p>
    <w:p>
      <w:r>
        <w:rPr>
          <w:b/>
          <w:u w:val="single"/>
        </w:rPr>
        <w:t xml:space="preserve">268795</w:t>
      </w:r>
    </w:p>
    <w:p>
      <w:r>
        <w:t xml:space="preserve">@LadyFOHF Pitkällä aikavälillä, luodaanko vaurautta omistajana+vuokranantajana vai vuokralaisena? Alusta on yrityksesi koti (vuokraaminen voi varmasti olla järkevää v lyhytaikaisesti)</w:t>
      </w:r>
    </w:p>
    <w:p>
      <w:r>
        <w:rPr>
          <w:b/>
          <w:u w:val="single"/>
        </w:rPr>
        <w:t xml:space="preserve">268796</w:t>
      </w:r>
    </w:p>
    <w:p>
      <w:r>
        <w:t xml:space="preserve">Joten tarkistin takaisin 1. huhtikuuta... kukaan ei sanonut "aprillipila!!!". Joten luulen, että olen vain kusessa sitten #cool #coolcoolcoolcool #canIbeAbed</w:t>
      </w:r>
    </w:p>
    <w:p>
      <w:r>
        <w:rPr>
          <w:b/>
          <w:u w:val="single"/>
        </w:rPr>
        <w:t xml:space="preserve">268797</w:t>
      </w:r>
    </w:p>
    <w:p>
      <w:r>
        <w:t xml:space="preserve">Älä missaa tämän viikon Livestreamia, jossa keskitymme siihen, miten marssit vuoden toiselle neljännekselle.... https://t.co/v9mZbrHl5n.</w:t>
      </w:r>
    </w:p>
    <w:p>
      <w:r>
        <w:rPr>
          <w:b/>
          <w:u w:val="single"/>
        </w:rPr>
        <w:t xml:space="preserve">268798</w:t>
      </w:r>
    </w:p>
    <w:p>
      <w:r>
        <w:t xml:space="preserve">Crazy Lixx - Hell Raising Women (Virallinen musiikkivideo / Uusi studioalbumi... https://t.co/3PJfRYG8ps via @YouTube</w:t>
      </w:r>
    </w:p>
    <w:p>
      <w:r>
        <w:rPr>
          <w:b/>
          <w:u w:val="single"/>
        </w:rPr>
        <w:t xml:space="preserve">268799</w:t>
      </w:r>
    </w:p>
    <w:p>
      <w:r>
        <w:t xml:space="preserve">Löytyi transponderi etana!</w:t>
        <w:br/>
        <w:t xml:space="preserve"> Täytäntöönpano!</w:t>
        <w:t xml:space="preserve">Onko tämä olkihattujen viimeinen hetki?!</w:t>
        <w:br/>
        <w:t xml:space="preserve">https://t.co/jbUxgCeZVz #TreCru https://t.co/eEpDOctrUV</w:t>
      </w:r>
    </w:p>
    <w:p>
      <w:r>
        <w:rPr>
          <w:b/>
          <w:u w:val="single"/>
        </w:rPr>
        <w:t xml:space="preserve">268800</w:t>
      </w:r>
    </w:p>
    <w:p>
      <w:r>
        <w:t xml:space="preserve">@digi_pride @RevJide @stephenfry Kiitos paljon Stephen Fry, rakastamme sinua ikuisesti. Hyvää Pridea #HouseOfRainbow'lta.</w:t>
      </w:r>
    </w:p>
    <w:p>
      <w:r>
        <w:rPr>
          <w:b/>
          <w:u w:val="single"/>
        </w:rPr>
        <w:t xml:space="preserve">268801</w:t>
      </w:r>
    </w:p>
    <w:p>
      <w:r>
        <w:t xml:space="preserve">McConnell väittää äänestäneensä korkeimman oikeuden filibusterin estämiseksi https://t.co/9SP6WgnPV9 https://t.co/X0mNkxUOXT https://t.co/X0mNkxUOXT</w:t>
      </w:r>
    </w:p>
    <w:p>
      <w:r>
        <w:rPr>
          <w:b/>
          <w:u w:val="single"/>
        </w:rPr>
        <w:t xml:space="preserve">268802</w:t>
      </w:r>
    </w:p>
    <w:p>
      <w:r>
        <w:t xml:space="preserve">Red Planet vastaan Dead Planet: https://t.co/g7c3h2lFlz #tiede #tiede</w:t>
      </w:r>
    </w:p>
    <w:p>
      <w:r>
        <w:rPr>
          <w:b/>
          <w:u w:val="single"/>
        </w:rPr>
        <w:t xml:space="preserve">268803</w:t>
      </w:r>
    </w:p>
    <w:p>
      <w:r>
        <w:t xml:space="preserve">@arstechnica @valentinalucia ............................... ............................... Tekoäly korjaa tämän ..... Hän rakastaa kaikkia videoita ......</w:t>
      </w:r>
    </w:p>
    <w:p>
      <w:r>
        <w:rPr>
          <w:b/>
          <w:u w:val="single"/>
        </w:rPr>
        <w:t xml:space="preserve">268804</w:t>
      </w:r>
    </w:p>
    <w:p>
      <w:r>
        <w:t xml:space="preserve">George Saunders vetää verhon taakse: mitä kirjailijat todella tekevät kirjoittaessaan. https://t.co/7YWzVeOJFE @GuardianBooks</w:t>
      </w:r>
    </w:p>
    <w:p>
      <w:r>
        <w:rPr>
          <w:b/>
          <w:u w:val="single"/>
        </w:rPr>
        <w:t xml:space="preserve">268805</w:t>
      </w:r>
    </w:p>
    <w:p>
      <w:r>
        <w:t xml:space="preserve">@SantiagoABQ Olet ansainnut eläkkeesi. Ansaitset sen. Vaikka et tarvitsisikaan sitä, lähde sillä lomalle. Kaikki veteraanit ansaitsevat lomia. #Hero</w:t>
      </w:r>
    </w:p>
    <w:p>
      <w:r>
        <w:rPr>
          <w:b/>
          <w:u w:val="single"/>
        </w:rPr>
        <w:t xml:space="preserve">268806</w:t>
      </w:r>
    </w:p>
    <w:p>
      <w:r>
        <w:t xml:space="preserve">@EmperorBigD Fire video kuten tavallista Cuz Olen ihmettelen Goku koskaan kertoa kaikille totuuden turnauksen, jotta he voivat taistella vakavasti ei pidä Barred</w:t>
      </w:r>
    </w:p>
    <w:p>
      <w:r>
        <w:rPr>
          <w:b/>
          <w:u w:val="single"/>
        </w:rPr>
        <w:t xml:space="preserve">268807</w:t>
      </w:r>
    </w:p>
    <w:p>
      <w:r>
        <w:t xml:space="preserve">@135tribox @NewYorker Ja he jatkoivat ja jatkoivat ja jatkoivat - kysyn joskus ihmisiltä, milloin heidän mielestään Afganistanin sota päättyi.  He eivät koskaan tiedä, edes teknisesti.</w:t>
      </w:r>
    </w:p>
    <w:p>
      <w:r>
        <w:rPr>
          <w:b/>
          <w:u w:val="single"/>
        </w:rPr>
        <w:t xml:space="preserve">268808</w:t>
      </w:r>
    </w:p>
    <w:p>
      <w:r>
        <w:t xml:space="preserve">Juoksemista on niin helppo pitää itsestäänselvyytenä. Näyttää siltä, että olen edelleen loukkaantunut kuukauden levon ja kuntoutuksen jälkeen :(</w:t>
      </w:r>
    </w:p>
    <w:p>
      <w:r>
        <w:rPr>
          <w:b/>
          <w:u w:val="single"/>
        </w:rPr>
        <w:t xml:space="preserve">268809</w:t>
      </w:r>
    </w:p>
    <w:p>
      <w:r>
        <w:t xml:space="preserve">Et ole vielä valmis keräämään ihmisiä auttamaan sinua... Lisää Neitsyt https://t.co/GulTRSlR2C</w:t>
      </w:r>
    </w:p>
    <w:p>
      <w:r>
        <w:rPr>
          <w:b/>
          <w:u w:val="single"/>
        </w:rPr>
        <w:t xml:space="preserve">268810</w:t>
      </w:r>
    </w:p>
    <w:p>
      <w:r>
        <w:t xml:space="preserve">Meidän piti luoda oma versiomme #LegoCityofTomorrowista #LEGOCity150 @LEGO_Group https://t.co/YjdIMwkqEf https://t.co/JHRRD3I19j</w:t>
      </w:r>
    </w:p>
    <w:p>
      <w:r>
        <w:rPr>
          <w:b/>
          <w:u w:val="single"/>
        </w:rPr>
        <w:t xml:space="preserve">268811</w:t>
      </w:r>
    </w:p>
    <w:p>
      <w:r>
        <w:t xml:space="preserve">Lataa The Fate of the Furious Full Movies Online HD</w:t>
        <w:br/>
        <w:t xml:space="preserve">https://t.co/zNbiuonA7l</w:t>
        <w:br/>
        <w:t xml:space="preserve">kaikki elokuvat klikkaa tästä ==&amp;gt; https://t.co/j8l575kVa4 https://t.co/CWc3pug8oe</w:t>
      </w:r>
    </w:p>
    <w:p>
      <w:r>
        <w:rPr>
          <w:b/>
          <w:u w:val="single"/>
        </w:rPr>
        <w:t xml:space="preserve">268812</w:t>
      </w:r>
    </w:p>
    <w:p>
      <w:r>
        <w:t xml:space="preserve">Löytyi transponderi etana!</w:t>
        <w:br/>
        <w:t xml:space="preserve"> Davyback Fight!!</w:t>
        <w:t xml:space="preserve">Olkihatut vs. Kettuiset merirosvot!</w:t>
        <w:br/>
        <w:t xml:space="preserve">https://t.co/1pLVF4Vord #TreCru https://t.co/tLxhhh6RqU #TreCru https://t.co/tLxhhh6RqU</w:t>
      </w:r>
    </w:p>
    <w:p>
      <w:r>
        <w:rPr>
          <w:b/>
          <w:u w:val="single"/>
        </w:rPr>
        <w:t xml:space="preserve">268813</w:t>
      </w:r>
    </w:p>
    <w:p>
      <w:r>
        <w:t xml:space="preserve">Pohjoisen linjan T1 ja läntisen linjan T1 matkustajia kehotetaan varaamaan lisäaikaa https://t.co/HoMjblZKYS #sydneytrains</w:t>
      </w:r>
    </w:p>
    <w:p>
      <w:r>
        <w:rPr>
          <w:b/>
          <w:u w:val="single"/>
        </w:rPr>
        <w:t xml:space="preserve">268814</w:t>
      </w:r>
    </w:p>
    <w:p>
      <w:r>
        <w:t xml:space="preserve">Breaking News 4/4/17 Presidentti Trump uudistaa todistamattomat salakuunteluväitteet https://t.co/1qfRK2kgAe via @YouTube</w:t>
      </w:r>
    </w:p>
    <w:p>
      <w:r>
        <w:rPr>
          <w:b/>
          <w:u w:val="single"/>
        </w:rPr>
        <w:t xml:space="preserve">268815</w:t>
      </w:r>
    </w:p>
    <w:p>
      <w:r>
        <w:t xml:space="preserve">Ennaltaehkäisy on parempi kuin hoito, eikö niin? Miksi ihmiset sitten kaihtavat jotain, joka voi ehkäistä sairauksia, mutta popsivat mielellään reseptejä?</w:t>
      </w:r>
    </w:p>
    <w:p>
      <w:r>
        <w:rPr>
          <w:b/>
          <w:u w:val="single"/>
        </w:rPr>
        <w:t xml:space="preserve">268816</w:t>
      </w:r>
    </w:p>
    <w:p>
      <w:r>
        <w:t xml:space="preserve">Valtion oikeusministeriön tiedottaja Ken Evans korosti rotuun liittyvien näkemysten, lunnaiden ja kyselyjen hahmottelua rahastojen sisällä.</w:t>
      </w:r>
    </w:p>
    <w:p>
      <w:r>
        <w:rPr>
          <w:b/>
          <w:u w:val="single"/>
        </w:rPr>
        <w:t xml:space="preserve">268817</w:t>
      </w:r>
    </w:p>
    <w:p>
      <w:r>
        <w:t xml:space="preserve">SAC 116 MIN 109 Q4 1:23</w:t>
        <w:br/>
        <w:t xml:space="preserve">Adreian Payne donkkaa (Karl-Anthony Towns syöttää)</w:t>
        <w:br/>
        <w:t xml:space="preserve">P:24 R:10 A:2 S:1 B:0 T:4</w:t>
        <w:br/>
        <w:t xml:space="preserve">FD:37.0 DK:41.5</w:t>
      </w:r>
    </w:p>
    <w:p>
      <w:r>
        <w:rPr>
          <w:b/>
          <w:u w:val="single"/>
        </w:rPr>
        <w:t xml:space="preserve">268818</w:t>
      </w:r>
    </w:p>
    <w:p>
      <w:r>
        <w:t xml:space="preserve">Kuinka kertoa jollekulle, että rakastat häntä hienovaraisesti mutta suloisesti</w:t>
        <w:br/>
        <w:t xml:space="preserve">https://t.co/KduIruSyi3</w:t>
        <w:br/>
        <w:t xml:space="preserve">#suhde https://t.co/o19vjN8WDj</w:t>
      </w:r>
    </w:p>
    <w:p>
      <w:r>
        <w:rPr>
          <w:b/>
          <w:u w:val="single"/>
        </w:rPr>
        <w:t xml:space="preserve">268819</w:t>
      </w:r>
    </w:p>
    <w:p>
      <w:r>
        <w:t xml:space="preserve">Seuraajat -3, seuraamattomia - 0. En tiennyt olevani näin mahtava. Saat päivittäiset tilastot osoitteesta https://t.co/cgMv6zWbAJ.</w:t>
      </w:r>
    </w:p>
    <w:p>
      <w:r>
        <w:rPr>
          <w:b/>
          <w:u w:val="single"/>
        </w:rPr>
        <w:t xml:space="preserve">268820</w:t>
      </w:r>
    </w:p>
    <w:p>
      <w:r>
        <w:t xml:space="preserve">WATCH: Gloucesterin puolustuspäällikkö Tom Marshall ennen joukkueensa matkaa Newcastleen rugbyn Premiershipissä. https://t.co/hPTrgUT2Ku #glawsfamily https://t.co/9rTIUWCpdQ</w:t>
      </w:r>
    </w:p>
    <w:p>
      <w:r>
        <w:rPr>
          <w:b/>
          <w:u w:val="single"/>
        </w:rPr>
        <w:t xml:space="preserve">268821</w:t>
      </w:r>
    </w:p>
    <w:p>
      <w:r>
        <w:t xml:space="preserve">Liity @trondau ja Neal Guptan seuraan keskustelemaan aiheesta "Innovaatio - laboratoriosta elämien parantamiseen" klo 18.45 #LifeSciences https://t.co/xtwqXn1mH3.</w:t>
      </w:r>
    </w:p>
    <w:p>
      <w:r>
        <w:rPr>
          <w:b/>
          <w:u w:val="single"/>
        </w:rPr>
        <w:t xml:space="preserve">268822</w:t>
      </w:r>
    </w:p>
    <w:p>
      <w:r>
        <w:t xml:space="preserve">@projeto_oned @radiodisney Chama a mamãe Ketylin I MISS DIRECTIONERS I vote for #OneDirection #YouKnowYouLoveThem @radiodisney</w:t>
      </w:r>
    </w:p>
    <w:p>
      <w:r>
        <w:rPr>
          <w:b/>
          <w:u w:val="single"/>
        </w:rPr>
        <w:t xml:space="preserve">268823</w:t>
      </w:r>
    </w:p>
    <w:p>
      <w:r>
        <w:t xml:space="preserve">#ThinSectionThursday Mineraaleista tehty laiva! Kuka osaa kertoa meille tämän #EXP330:sta löytyvän ohuthietäytteen mahdolliset komponentit https://t.co/mS3HTGwm2f https://t.co/mS3HTGwm2f.</w:t>
      </w:r>
    </w:p>
    <w:p>
      <w:r>
        <w:rPr>
          <w:b/>
          <w:u w:val="single"/>
        </w:rPr>
        <w:t xml:space="preserve">268824</w:t>
      </w:r>
    </w:p>
    <w:p>
      <w:r>
        <w:t xml:space="preserve">Uusimmat Afrikkalaisten jälkeläiset Connected! https://t.co/UpmZbCKAkO Kiitos @cliffj9 #evankelioiminen</w:t>
      </w:r>
    </w:p>
    <w:p>
      <w:r>
        <w:rPr>
          <w:b/>
          <w:u w:val="single"/>
        </w:rPr>
        <w:t xml:space="preserve">268825</w:t>
      </w:r>
    </w:p>
    <w:p>
      <w:r>
        <w:t xml:space="preserve">Miksi katsotte valheita? @PressSec on patologinen valehtelija! @WhiteHouse ei ole uskottava! Lopettakaa @HillaryClinton &amp; @BarackObama esiin tuominen.</w:t>
      </w:r>
    </w:p>
    <w:p>
      <w:r>
        <w:rPr>
          <w:b/>
          <w:u w:val="single"/>
        </w:rPr>
        <w:t xml:space="preserve">268826</w:t>
      </w:r>
    </w:p>
    <w:p>
      <w:r>
        <w:t xml:space="preserve">En voi uskoa, etten pystynyt kävelemään yli 10 minuuttia ilman, että olisin kuollut 6 kuukautta sitten. Mikään ei voita hyvää iltalenkkiä. 👌 https://t.co/Y8GutMvGOT</w:t>
      </w:r>
    </w:p>
    <w:p>
      <w:r>
        <w:rPr>
          <w:b/>
          <w:u w:val="single"/>
        </w:rPr>
        <w:t xml:space="preserve">268827</w:t>
      </w:r>
    </w:p>
    <w:p>
      <w:r>
        <w:t xml:space="preserve">@reyeshades Awww Olen niin iloinen, että pidät siitä , en tehnyt sitä tarkoituksella, mutta olen iloinen, että se tekee sinut onnelliseksi 😭❤❤❤</w:t>
      </w:r>
    </w:p>
    <w:p>
      <w:r>
        <w:rPr>
          <w:b/>
          <w:u w:val="single"/>
        </w:rPr>
        <w:t xml:space="preserve">268828</w:t>
      </w:r>
    </w:p>
    <w:p>
      <w:r>
        <w:t xml:space="preserve">Anteeksiantamatta jättäminen on kuin joisi myrkkyä ja odottaisi toisen ihmisen kuolevan. #HumanDesignIndonesia.com #farizyq150 #UmrahMNCGroup2017</w:t>
      </w:r>
    </w:p>
    <w:p>
      <w:r>
        <w:rPr>
          <w:b/>
          <w:u w:val="single"/>
        </w:rPr>
        <w:t xml:space="preserve">268829</w:t>
      </w:r>
    </w:p>
    <w:p>
      <w:r>
        <w:t xml:space="preserve">NYPD soluttautui Black Lives Matter -mielenosoituksiin ja sai haltuunsa tekstiviestejä, sähköpostit osoittavat | The Huffington Post https://t.co/bqYxzO70F1</w:t>
      </w:r>
    </w:p>
    <w:p>
      <w:r>
        <w:rPr>
          <w:b/>
          <w:u w:val="single"/>
        </w:rPr>
        <w:t xml:space="preserve">268830</w:t>
      </w:r>
    </w:p>
    <w:p>
      <w:r>
        <w:t xml:space="preserve">Pä</w:t>
        <w:t xml:space="preserve">ivittäiset ilmoitukset: </w:t>
        <w:br/>
        <w:br/>
        <w:t xml:space="preserve"> SHAKE</w:t>
        <w:t xml:space="preserve">PEARE FESTIVAL ALL TA</w:t>
        <w:t xml:space="preserve">GET: April 06 2017 - Day 6 SHAKESPEARE FESTIVAL ALL TARGET:</w:t>
        <w:br/>
        <w:t xml:space="preserve"> Shakespeare Festival- Kaikki osallistujat... https://t.co/MIffdev8kP</w:t>
      </w:r>
    </w:p>
    <w:p>
      <w:r>
        <w:rPr>
          <w:b/>
          <w:u w:val="single"/>
        </w:rPr>
        <w:t xml:space="preserve">268831</w:t>
      </w:r>
    </w:p>
    <w:p>
      <w:r>
        <w:t xml:space="preserve">@JenTurnek Hei. Washingtonin yliopistossa on käynnissä tutkimus, johon saatat olla oikeutettu osallistumaan jopa 320 dollarilla! Kiinnostuitko?</w:t>
      </w:r>
    </w:p>
    <w:p>
      <w:r>
        <w:rPr>
          <w:b/>
          <w:u w:val="single"/>
        </w:rPr>
        <w:t xml:space="preserve">268832</w:t>
      </w:r>
    </w:p>
    <w:p>
      <w:r>
        <w:t xml:space="preserve">@theml Ei. Tarkoitan siirtymistä joihinkin tuotuihin tiedostoihin, kun kursori on rivin alussa, ei moduulin nimen tai linkin merkkijonossa.</w:t>
      </w:r>
    </w:p>
    <w:p>
      <w:r>
        <w:rPr>
          <w:b/>
          <w:u w:val="single"/>
        </w:rPr>
        <w:t xml:space="preserve">268833</w:t>
      </w:r>
    </w:p>
    <w:p>
      <w:r>
        <w:t xml:space="preserve">@TourismAssam @lady_gabbar Royal Calcutta perustettiin vuonna 1829, eikä se ole top 10 vanhimpien golfklubien joukossa. Se on kuitenkin vanhin Britannian ulkopuolella.</w:t>
      </w:r>
    </w:p>
    <w:p>
      <w:r>
        <w:rPr>
          <w:b/>
          <w:u w:val="single"/>
        </w:rPr>
        <w:t xml:space="preserve">268834</w:t>
      </w:r>
    </w:p>
    <w:p>
      <w:r>
        <w:t xml:space="preserve">En ollut edes kuullut tästä. Tuo on se sietämätön tekosyy, jonka puolesta koko perhe äänesti? https://t.co/XDqThGRD2d ...</w:t>
      </w:r>
    </w:p>
    <w:p>
      <w:r>
        <w:rPr>
          <w:b/>
          <w:u w:val="single"/>
        </w:rPr>
        <w:t xml:space="preserve">268835</w:t>
      </w:r>
    </w:p>
    <w:p>
      <w:r>
        <w:t xml:space="preserve">Anders ja Sam virittäytymässä klo 8:25 alkavaan esitykseemme! Tulkaa Operaatio Hymyn Talent Show'hun! https://t.co/U3EpEXQOuu</w:t>
      </w:r>
    </w:p>
    <w:p>
      <w:r>
        <w:rPr>
          <w:b/>
          <w:u w:val="single"/>
        </w:rPr>
        <w:t xml:space="preserve">268836</w:t>
      </w:r>
    </w:p>
    <w:p>
      <w:r>
        <w:t xml:space="preserve">#Sun Sq #Pluto Tänään paine on kova. Onko se, mitä puolustat niin intohimoisesti, sen arvoista? Jos ei, anna olla. #essentialzodiac #astrologia https://t.co/qd4hiupYmi</w:t>
      </w:r>
    </w:p>
    <w:p>
      <w:r>
        <w:rPr>
          <w:b/>
          <w:u w:val="single"/>
        </w:rPr>
        <w:t xml:space="preserve">268837</w:t>
      </w:r>
    </w:p>
    <w:p>
      <w:r>
        <w:t xml:space="preserve">0,5% + maailmanlaajuisesti hajautettu ETF-salkku = Unohda pankkisi https://t.co/3OeGHakVgy #feesCompoundToo #CapitalAtRisk</w:t>
      </w:r>
    </w:p>
    <w:p>
      <w:r>
        <w:rPr>
          <w:b/>
          <w:u w:val="single"/>
        </w:rPr>
        <w:t xml:space="preserve">268838</w:t>
      </w:r>
    </w:p>
    <w:p>
      <w:r>
        <w:t xml:space="preserve">Saatat yrittää puolustaa auktoriteettiasemaasi vaatimalla valtaasi takaisin,... Lisää Neitsyt https://t.co/j9YosMzeeu</w:t>
      </w:r>
    </w:p>
    <w:p>
      <w:r>
        <w:rPr>
          <w:b/>
          <w:u w:val="single"/>
        </w:rPr>
        <w:t xml:space="preserve">268839</w:t>
      </w:r>
    </w:p>
    <w:p>
      <w:r>
        <w:t xml:space="preserve">Voitin New Yorkin etapin 150 pisteellä! Haasta minut nyt![https://t.co/DmlkE5hXaV] #Bowling_King https://t.co/tIFJJnWleR</w:t>
      </w:r>
    </w:p>
    <w:p>
      <w:r>
        <w:rPr>
          <w:b/>
          <w:u w:val="single"/>
        </w:rPr>
        <w:t xml:space="preserve">268840</w:t>
      </w:r>
    </w:p>
    <w:p>
      <w:r>
        <w:t xml:space="preserve">Okei, mutta kun mfs näki sinut, sinun ämmäperse käveli suoraan ohi seuraavalla kerralla ei ole mitään ohitusta sinun ämmäperseelle Ofn https://t.co/gnVO0T8vVK</w:t>
      </w:r>
    </w:p>
    <w:p>
      <w:r>
        <w:rPr>
          <w:b/>
          <w:u w:val="single"/>
        </w:rPr>
        <w:t xml:space="preserve">268841</w:t>
      </w:r>
    </w:p>
    <w:p>
      <w:r>
        <w:t xml:space="preserve">@TeebsGaming @trailerparkboys @netflix Miksi vitussa lopettaisit koko vitun kauden niin nopeasti? Your facked lol #greasywhoreshow</w:t>
      </w:r>
    </w:p>
    <w:p>
      <w:r>
        <w:rPr>
          <w:b/>
          <w:u w:val="single"/>
        </w:rPr>
        <w:t xml:space="preserve">268842</w:t>
      </w:r>
    </w:p>
    <w:p>
      <w:r>
        <w:t xml:space="preserve">Uutuus: 2015 (65) Insignia VX-Line Automaatti, jossa VXR-tyyli ja upeat 19-tuumaiset ATOMIC-valuvanteet.... https://t.co/A99B4SyXgX https://t.co/A99B4SyXgX</w:t>
      </w:r>
    </w:p>
    <w:p>
      <w:r>
        <w:rPr>
          <w:b/>
          <w:u w:val="single"/>
        </w:rPr>
        <w:t xml:space="preserve">268843</w:t>
      </w:r>
    </w:p>
    <w:p>
      <w:r>
        <w:t xml:space="preserve">Löytyi transponderi etana!</w:t>
        <w:br/>
        <w:t xml:space="preserve">Jättiläisiä, merihirviöitä ja muita uskomattomia kohtaamisia!</w:t>
        <w:br/>
        <w:t xml:space="preserve">https://t.co/ZUj2ouO52G #TreCru https://t.co/38h4hke0md</w:t>
      </w:r>
    </w:p>
    <w:p>
      <w:r>
        <w:rPr>
          <w:b/>
          <w:u w:val="single"/>
        </w:rPr>
        <w:t xml:space="preserve">268844</w:t>
      </w:r>
    </w:p>
    <w:p>
      <w:r>
        <w:t xml:space="preserve"/>
      </w:r>
      <w:r>
        <w:t xml:space="preserve">minä: </w:t>
        <w:br/>
        <w:t xml:space="preserve"> </w:t>
        <w:t xml:space="preserve">asiakas: * ei ketään jonossani ensimmäis</w:t>
        <w:t xml:space="preserve">ä kertaa kahteen tuntiin* asiakas</w:t>
        <w:br/>
        <w:t xml:space="preserve"> minä: https://t.co/mxucZOdhxE</w:t>
      </w:r>
    </w:p>
    <w:p>
      <w:r>
        <w:rPr>
          <w:b/>
          <w:u w:val="single"/>
        </w:rPr>
        <w:t xml:space="preserve">268845</w:t>
      </w:r>
    </w:p>
    <w:p>
      <w:r>
        <w:t xml:space="preserve">Vaihtoehtoinen kokouspaikka tänään klo 12.</w:t>
        <w:br/>
        <w:t xml:space="preserve">Liity mukaan kierrokselle</w:t>
        <w:br/>
        <w:t xml:space="preserve">https://t.co/5vLn8eJ1Qo https://t.co/Rw3JPjcUG0</w:t>
      </w:r>
    </w:p>
    <w:p>
      <w:r>
        <w:rPr>
          <w:b/>
          <w:u w:val="single"/>
        </w:rPr>
        <w:t xml:space="preserve">268846</w:t>
      </w:r>
    </w:p>
    <w:p>
      <w:r>
        <w:t xml:space="preserve">Hullut icespeedway-kuljettajat viime yönä Heerenveenissä 🤣 katso lisää: https://t.co/lqlsUGkIk4 #icespeedway #heerenveen https://t.co/NUa3yGxWjg</w:t>
      </w:r>
    </w:p>
    <w:p>
      <w:r>
        <w:rPr>
          <w:b/>
          <w:u w:val="single"/>
        </w:rPr>
        <w:t xml:space="preserve">268847</w:t>
      </w:r>
    </w:p>
    <w:p>
      <w:r>
        <w:t xml:space="preserve">Et voi räätälöidä elämäntilanteitasi, mutta voit räätälöidä asenteesi tilanteisiin sopiviksi. - Zig Ziglar</w:t>
      </w:r>
    </w:p>
    <w:p>
      <w:r>
        <w:rPr>
          <w:b/>
          <w:u w:val="single"/>
        </w:rPr>
        <w:t xml:space="preserve">268848</w:t>
      </w:r>
    </w:p>
    <w:p>
      <w:r>
        <w:t xml:space="preserve">Bernard Matthewsin uusi omistaja poistaa 114 työpaikkaa Norfolkin pääkonttorista - https://t.co/YKSoGyBHCD Unite-ammattiliitto sanoo, että työntekijät tuntevat itsensä "petetyiksi" Boparanin jälkeen....</w:t>
      </w:r>
    </w:p>
    <w:p>
      <w:r>
        <w:rPr>
          <w:b/>
          <w:u w:val="single"/>
        </w:rPr>
        <w:t xml:space="preserve">268849</w:t>
      </w:r>
    </w:p>
    <w:p>
      <w:r>
        <w:t xml:space="preserve">Laurie McCann &amp; Sandasha Bough ovat kiitollisia asiantuntemuksestaan ja näkemyksestään... Keskeisiä kulissien takana toimivia tekijöitä, jotka ovat vaikuttaneet #SMILEconin menestykseen https://t.co/Xs9OmojsT3</w:t>
      </w:r>
    </w:p>
    <w:p>
      <w:r>
        <w:rPr>
          <w:b/>
          <w:u w:val="single"/>
        </w:rPr>
        <w:t xml:space="preserve">268850</w:t>
      </w:r>
    </w:p>
    <w:p>
      <w:r>
        <w:t xml:space="preserve">Kuuntele Buisness Lingo - Lally ( Prod. MunroeXMazzamurda ) by Bilal #np on #SoundCloud https://t.co/4nuDYJnqoS https://t.co/4nuDYJnqoS</w:t>
      </w:r>
    </w:p>
    <w:p>
      <w:r>
        <w:rPr>
          <w:b/>
          <w:u w:val="single"/>
        </w:rPr>
        <w:t xml:space="preserve">268851</w:t>
      </w:r>
    </w:p>
    <w:p>
      <w:r>
        <w:t xml:space="preserve">"At Least 9 Civilians Killed as Coalition Strikes Taliban Arsenal, Officials Say" by MUJIB MASHAL and TAIMOOR SHAH... https://t.co/utKYaiIYQk... https://t.co/utKYaiIYQk</w:t>
      </w:r>
    </w:p>
    <w:p>
      <w:r>
        <w:rPr>
          <w:b/>
          <w:u w:val="single"/>
        </w:rPr>
        <w:t xml:space="preserve">268852</w:t>
      </w:r>
    </w:p>
    <w:p>
      <w:r>
        <w:t xml:space="preserve">Tykkäsin @YouTube-videosta https://t.co/Y62Tk1BQDX Grump's Dream Course: Obama's Back, Baby - OSA 56 - Game Grumps VS</w:t>
      </w:r>
    </w:p>
    <w:p>
      <w:r>
        <w:rPr>
          <w:b/>
          <w:u w:val="single"/>
        </w:rPr>
        <w:t xml:space="preserve">268853</w:t>
      </w:r>
    </w:p>
    <w:p>
      <w:r>
        <w:t xml:space="preserve">Steroidien vaikutukset urheilijoihin - Bodybuilding Steroids Info #BodyBuilding https://t.co/kpPAVeW2eP https://t.co/lW0JeNYZdj</w:t>
      </w:r>
    </w:p>
    <w:p>
      <w:r>
        <w:rPr>
          <w:b/>
          <w:u w:val="single"/>
        </w:rPr>
        <w:t xml:space="preserve">268854</w:t>
      </w:r>
    </w:p>
    <w:p>
      <w:r>
        <w:t xml:space="preserve">Olkoon elämäsi täynnä onnea tänä hurskaana Navratri-juhlana, #Happy Navratri</w:t>
        <w:br/>
        <w:t xml:space="preserve">#Pari__ https://t.co/ZZsyQ06JHI</w:t>
      </w:r>
    </w:p>
    <w:p>
      <w:r>
        <w:rPr>
          <w:b/>
          <w:u w:val="single"/>
        </w:rPr>
        <w:t xml:space="preserve">268855</w:t>
      </w:r>
    </w:p>
    <w:p>
      <w:r>
        <w:t xml:space="preserve">ASUU kannattaa uutta ihmisiin perustuvaa poliittista puoluetta https://t.co/V1GPNJQoFA via @todayng https://t.co/JwqpDubuFd</w:t>
      </w:r>
    </w:p>
    <w:p>
      <w:r>
        <w:rPr>
          <w:b/>
          <w:u w:val="single"/>
        </w:rPr>
        <w:t xml:space="preserve">268856</w:t>
      </w:r>
    </w:p>
    <w:p>
      <w:r>
        <w:t xml:space="preserve">Saatat viimein päättää näyttää kätesi tänään. Vaikka oletkin... Lisää Taurus https://t.co/TxO2ng19Ng</w:t>
      </w:r>
    </w:p>
    <w:p>
      <w:r>
        <w:rPr>
          <w:b/>
          <w:u w:val="single"/>
        </w:rPr>
        <w:t xml:space="preserve">268857</w:t>
      </w:r>
    </w:p>
    <w:p>
      <w:r>
        <w:t xml:space="preserve">Ymmärrän kyllä, että kirjoitin Hole väärin, mutta niin käy, kun on "multitasking". Mutta... https://t.co/yMweW0x31B</w:t>
      </w:r>
    </w:p>
    <w:p>
      <w:r>
        <w:rPr>
          <w:b/>
          <w:u w:val="single"/>
        </w:rPr>
        <w:t xml:space="preserve">268858</w:t>
      </w:r>
    </w:p>
    <w:p>
      <w:r>
        <w:t xml:space="preserve">@quiettouch69 PRES OBAMA ei tarvinnut koko perhettään johtamaan valkoista taloa eikä vaimoaan asettumaan pöydän ääreen todellinen mies ja hänen varapresidenttinsä BIDEN.</w:t>
      </w:r>
    </w:p>
    <w:p>
      <w:r>
        <w:rPr>
          <w:b/>
          <w:u w:val="single"/>
        </w:rPr>
        <w:t xml:space="preserve">268859</w:t>
      </w:r>
    </w:p>
    <w:p>
      <w:r>
        <w:t xml:space="preserve">Usko, että sinulla on se, mitä tarvitaan! 💓 Löydät tämän ilmaisen tulostettavan blogista: https://t.co/0e2uJBHXjh #motivationmonday #qotd #verseoftheday https://t.co/F2OxEAc2rW</w:t>
      </w:r>
    </w:p>
    <w:p>
      <w:r>
        <w:rPr>
          <w:b/>
          <w:u w:val="single"/>
        </w:rPr>
        <w:t xml:space="preserve">268860</w:t>
      </w:r>
    </w:p>
    <w:p>
      <w:r>
        <w:t xml:space="preserve">@BADbrakesSWE Hehe, ei hätää, ilmeisesti tarvitsit paljon unta! 😀</w:t>
        <w:br/>
        <w:t xml:space="preserve">Odotan innolla sitä tulevaisuudessa!</w:t>
      </w:r>
    </w:p>
    <w:p>
      <w:r>
        <w:rPr>
          <w:b/>
          <w:u w:val="single"/>
        </w:rPr>
        <w:t xml:space="preserve">268861</w:t>
      </w:r>
    </w:p>
    <w:p>
      <w:r>
        <w:t xml:space="preserve">"Musiikki &amp;; Avioliitto" Extended Edition saatavilla nyt!!#LoveNHipHop #Philly</w:t>
        <w:br/>
        <w:t xml:space="preserve">Yksinoikeudella täällä &amp;gt;&amp;gt;&amp;gt;&amp;gt;&amp;gt;&amp;gt;&amp;gt;&amp;gt;&amp;gt;&amp;gt; https://t.co/rcMpGkZ39m</w:t>
      </w:r>
    </w:p>
    <w:p>
      <w:r>
        <w:rPr>
          <w:b/>
          <w:u w:val="single"/>
        </w:rPr>
        <w:t xml:space="preserve">268862</w:t>
      </w:r>
    </w:p>
    <w:p>
      <w:r>
        <w:t xml:space="preserve">Pieni unelmani nuoresta iästä toteutuu tv-draamasta #วันนี้ที่รอคอย @ Hong Kong https://t.co/1I6tn219re</w:t>
      </w:r>
    </w:p>
    <w:p>
      <w:r>
        <w:rPr>
          <w:b/>
          <w:u w:val="single"/>
        </w:rPr>
        <w:t xml:space="preserve">268863</w:t>
      </w:r>
    </w:p>
    <w:p>
      <w:r>
        <w:t xml:space="preserve">The TexasToothLady..Hanki valkoisemmat hampaat ja sulje hammasvälit Snap-on Smilellä! https://t.co/Psq2wYt9Wf via @YouTube</w:t>
      </w:r>
    </w:p>
    <w:p>
      <w:r>
        <w:rPr>
          <w:b/>
          <w:u w:val="single"/>
        </w:rPr>
        <w:t xml:space="preserve">268864</w:t>
      </w:r>
    </w:p>
    <w:p>
      <w:r>
        <w:t xml:space="preserve">tämä on tapana paras sellainen kiitos kuten aina @TheNealls &amp;amp; jengi toinen suuri ajaa viime yönä HFC ja saimme meidän direwolves!</w:t>
      </w:r>
    </w:p>
    <w:p>
      <w:r>
        <w:rPr>
          <w:b/>
          <w:u w:val="single"/>
        </w:rPr>
        <w:t xml:space="preserve">268865</w:t>
      </w:r>
    </w:p>
    <w:p>
      <w:r>
        <w:t xml:space="preserve">verkkokaupan liiketoimintaa? Näin sinun on lisättävä brändisi näkyvyyttä verkossa https://t.co/JgQYyeKRDb -palvelun avulla.</w:t>
      </w:r>
    </w:p>
    <w:p>
      <w:r>
        <w:rPr>
          <w:b/>
          <w:u w:val="single"/>
        </w:rPr>
        <w:t xml:space="preserve">268866</w:t>
      </w:r>
    </w:p>
    <w:p>
      <w:r>
        <w:t xml:space="preserve">Central Square @ 00:05: T: 34.8F; H: 90.5%; P: 29.98 inHg; Ws: 3.9 mph; Wd: N; Wg: 11.0 mph; R: 0.000 in.</w:t>
      </w:r>
    </w:p>
    <w:p>
      <w:r>
        <w:rPr>
          <w:b/>
          <w:u w:val="single"/>
        </w:rPr>
        <w:t xml:space="preserve">268867</w:t>
      </w:r>
    </w:p>
    <w:p>
      <w:r>
        <w:t xml:space="preserve">Tule mukaan Worlds Of Funiin, 4/28-30 Baker Family Alumni Weekendiin!</w:t>
        <w:t xml:space="preserve">Parasta: 2 dollaria menee takaisin BU:lle koodilla baker17.</w:t>
        <w:br/>
        <w:br/>
        <w:t xml:space="preserve">https://t.co/vjH8suuVYF https://t.co/gpF0EQjpGf</w:t>
      </w:r>
    </w:p>
    <w:p>
      <w:r>
        <w:rPr>
          <w:b/>
          <w:u w:val="single"/>
        </w:rPr>
        <w:t xml:space="preserve">268868</w:t>
      </w:r>
    </w:p>
    <w:p>
      <w:r>
        <w:t xml:space="preserve">TONIGHT 8-10pm EST, Contakto Radioshow with DJ Avalanche Jorge Bravo presents @Ummagma @KristinHersh... https://t.co/wIo8hIjrFF</w:t>
      </w:r>
    </w:p>
    <w:p>
      <w:r>
        <w:rPr>
          <w:b/>
          <w:u w:val="single"/>
        </w:rPr>
        <w:t xml:space="preserve">268869</w:t>
      </w:r>
    </w:p>
    <w:p>
      <w:r>
        <w:t xml:space="preserve">Hanki 100 #FREE #fania ja rakenna #brändiäsi! Lisätietoa ja 100 #FREE-seuraajaa https://t.co/tt8Dhd2eKA.</w:t>
      </w:r>
    </w:p>
    <w:p>
      <w:r>
        <w:rPr>
          <w:b/>
          <w:u w:val="single"/>
        </w:rPr>
        <w:t xml:space="preserve">268870</w:t>
      </w:r>
    </w:p>
    <w:p>
      <w:r>
        <w:t xml:space="preserve">@stopitchristina yo voinko liukua ur DMs kuten platoninen tavalla niin voimme keskustella ja olla ystäviä vai onko se liian outoa?</w:t>
      </w:r>
    </w:p>
    <w:p>
      <w:r>
        <w:rPr>
          <w:b/>
          <w:u w:val="single"/>
        </w:rPr>
        <w:t xml:space="preserve">268871</w:t>
      </w:r>
    </w:p>
    <w:p>
      <w:r>
        <w:t xml:space="preserve">Tor turvallisemmalla kielellä: https://t.co/OHiLuzQHUj (https://t.co/DCICs4OLXD).</w:t>
      </w:r>
    </w:p>
    <w:p>
      <w:r>
        <w:rPr>
          <w:b/>
          <w:u w:val="single"/>
        </w:rPr>
        <w:t xml:space="preserve">268872</w:t>
      </w:r>
    </w:p>
    <w:p>
      <w:r>
        <w:t xml:space="preserve">#morningjoe #TheView #justsaying jos Susan Rice oli selvitys "paljastamaan" @JoeNBC on OK; hän jakoi tietoja selvittämättömille henkilöille on Q 🤔</w:t>
      </w:r>
    </w:p>
    <w:p>
      <w:r>
        <w:rPr>
          <w:b/>
          <w:u w:val="single"/>
        </w:rPr>
        <w:t xml:space="preserve">268873</w:t>
      </w:r>
    </w:p>
    <w:p>
      <w:r>
        <w:t xml:space="preserve">Pelaan tänään polttopalloturnauksessa. Tästä tulee uskomattoman hauskaa https://t.co/ku58zGQ4Pb</w:t>
      </w:r>
    </w:p>
    <w:p>
      <w:r>
        <w:rPr>
          <w:b/>
          <w:u w:val="single"/>
        </w:rPr>
        <w:t xml:space="preserve">268874</w:t>
      </w:r>
    </w:p>
    <w:p>
      <w:r>
        <w:t xml:space="preserve">Be #NLighten We can make it happen!Tilaa nyt https://t.co/6FSmpcekl2 09129105308 #Nworld #Beauty #Koreanmade https://t.co/RlvLKKgTuq</w:t>
      </w:r>
    </w:p>
    <w:p>
      <w:r>
        <w:rPr>
          <w:b/>
          <w:u w:val="single"/>
        </w:rPr>
        <w:t xml:space="preserve">268875</w:t>
      </w:r>
    </w:p>
    <w:p>
      <w:r>
        <w:t xml:space="preserve">5 keskeistä elementtiä menestyksekkääseen verkkokauppaan https://t.co/gbE78j87ra #Markkinointi @janlgordon kautta https://t.co/X7EWBY1mWc</w:t>
      </w:r>
    </w:p>
    <w:p>
      <w:r>
        <w:rPr>
          <w:b/>
          <w:u w:val="single"/>
        </w:rPr>
        <w:t xml:space="preserve">268876</w:t>
      </w:r>
    </w:p>
    <w:p>
      <w:r>
        <w:t xml:space="preserve">San Clemente: Dratini ♂ 40.0% (8/3/7 - Iron Tail/Twister - s:tiny) til 05:05:24(53m 32s). https://t.co/gqvrGym3yL. https://t.co/gqvrGym3yL</w:t>
      </w:r>
    </w:p>
    <w:p>
      <w:r>
        <w:rPr>
          <w:b/>
          <w:u w:val="single"/>
        </w:rPr>
        <w:t xml:space="preserve">268877</w:t>
      </w:r>
    </w:p>
    <w:p>
      <w:r>
        <w:t xml:space="preserve">twiittien sijaan kutsumme niitä tooteiksi. sen sijaan, että tykkäisit tooteista, heiluttelet niitä. toisin kuin twitter, mastodon ei myy tootejaan bleep bloopille.</w:t>
      </w:r>
    </w:p>
    <w:p>
      <w:r>
        <w:rPr>
          <w:b/>
          <w:u w:val="single"/>
        </w:rPr>
        <w:t xml:space="preserve">268878</w:t>
      </w:r>
    </w:p>
    <w:p>
      <w:r>
        <w:t xml:space="preserve">Hanki huomattava 20/1 tästä Banker Premier League Accasta (Max £10) https://t.co/CUNivkphir https://t.co/IhfCRSwcUH https://t.co/IhfCRSwcUH</w:t>
      </w:r>
    </w:p>
    <w:p>
      <w:r>
        <w:rPr>
          <w:b/>
          <w:u w:val="single"/>
        </w:rPr>
        <w:t xml:space="preserve">268879</w:t>
      </w:r>
    </w:p>
    <w:p>
      <w:r>
        <w:t xml:space="preserve">Katso lähetykseni PlayStation 4:ltä! #PS4live (Tom Clancy's Rainbow Six® Siege) livenä osoitteessa https://t.co/iFeIxuiZ6o.</w:t>
      </w:r>
    </w:p>
    <w:p>
      <w:r>
        <w:rPr>
          <w:b/>
          <w:u w:val="single"/>
        </w:rPr>
        <w:t xml:space="preserve">268880</w:t>
      </w:r>
    </w:p>
    <w:p>
      <w:r>
        <w:t xml:space="preserve">Yksi päivittäisistä voitoistani on varmistaa, että rajoitan näkemieni ja kuulemieni politiikan ja poliittisten uutisten määrää.</w:t>
      </w:r>
    </w:p>
    <w:p>
      <w:r>
        <w:rPr>
          <w:b/>
          <w:u w:val="single"/>
        </w:rPr>
        <w:t xml:space="preserve">268881</w:t>
      </w:r>
    </w:p>
    <w:p>
      <w:r>
        <w:t xml:space="preserve">@DuncanScott3 @tsetse97 @Racer24 @WestR1730 @HumbleAnthem @RealKaceBox @markw2112 @GoalDiggingNHL Ehdottomasti! Meidän perheemme!</w:t>
      </w:r>
    </w:p>
    <w:p>
      <w:r>
        <w:rPr>
          <w:b/>
          <w:u w:val="single"/>
        </w:rPr>
        <w:t xml:space="preserve">268882</w:t>
      </w:r>
    </w:p>
    <w:p>
      <w:r>
        <w:t xml:space="preserve">Olemme Katy Sip-n-Strollissa tänä la (4/1) maistelemassa erilaisia #AlamoBeer-oluita. Toivottavasti näemme teidät kaikki siellä! https://t.co/YT7xgcpkK8 https://t.co/x8Qpok6fz0</w:t>
      </w:r>
    </w:p>
    <w:p>
      <w:r>
        <w:rPr>
          <w:b/>
          <w:u w:val="single"/>
        </w:rPr>
        <w:t xml:space="preserve">268883</w:t>
      </w:r>
    </w:p>
    <w:p>
      <w:r>
        <w:t xml:space="preserve">#ShadowCliffHomesinPleasantonCA sijaitsevat Pleasantonin kaakkoispuolella. https://t.co/pzm9qFgwwb https://t.co/t6MMgTLb87</w:t>
      </w:r>
    </w:p>
    <w:p>
      <w:r>
        <w:rPr>
          <w:b/>
          <w:u w:val="single"/>
        </w:rPr>
        <w:t xml:space="preserve">268884</w:t>
      </w:r>
    </w:p>
    <w:p>
      <w:r>
        <w:t xml:space="preserve">@WHAS11DRose @WHAS11 @LMPD Vau, se oli surullista kuunneltavaa. Jumala siunatkoon tätä miestä, hänen perhettään ja hänen sinisiä veljiään.</w:t>
      </w:r>
    </w:p>
    <w:p>
      <w:r>
        <w:rPr>
          <w:b/>
          <w:u w:val="single"/>
        </w:rPr>
        <w:t xml:space="preserve">268885</w:t>
      </w:r>
    </w:p>
    <w:p>
      <w:r>
        <w:t xml:space="preserve">Herkullinen sieni Agrocybe Aegerita kuivattu 1500 grammaa Grade A JOHNLEEM... https://t.co/uZuFdnKahJ 来自 @AmazonUK</w:t>
      </w:r>
    </w:p>
    <w:p>
      <w:r>
        <w:rPr>
          <w:b/>
          <w:u w:val="single"/>
        </w:rPr>
        <w:t xml:space="preserve">268886</w:t>
      </w:r>
    </w:p>
    <w:p>
      <w:r>
        <w:t xml:space="preserve">Se taisi olla Oregonin matka. Tämä peli on mieletön, Oregonilla on mahdollisuus voittaa tai tasoittaa!</w:t>
      </w:r>
    </w:p>
    <w:p>
      <w:r>
        <w:rPr>
          <w:b/>
          <w:u w:val="single"/>
        </w:rPr>
        <w:t xml:space="preserve">268887</w:t>
      </w:r>
    </w:p>
    <w:p>
      <w:r>
        <w:t xml:space="preserve">Seuraavan sukupolven iPhonessa on älyliitin?... https://t.co/kKjWKNXXCr https://t.co/2zPeE4OfH3 https://t.co/2zPeE4OfH3</w:t>
      </w:r>
    </w:p>
    <w:p>
      <w:r>
        <w:rPr>
          <w:b/>
          <w:u w:val="single"/>
        </w:rPr>
        <w:t xml:space="preserve">268888</w:t>
      </w:r>
    </w:p>
    <w:p>
      <w:r>
        <w:t xml:space="preserve">@oldfilmsflicker @aliciamalone Kaksi suosikkielokuvani naista. Teidän molempien seuraaminen tuo minulle niin paljon iloa 😘.</w:t>
      </w:r>
    </w:p>
    <w:p>
      <w:r>
        <w:rPr>
          <w:b/>
          <w:u w:val="single"/>
        </w:rPr>
        <w:t xml:space="preserve">268889</w:t>
      </w:r>
    </w:p>
    <w:p>
      <w:r>
        <w:t xml:space="preserve">8 hyödyllistä temppua, joista et tiennyt, että Nest-kamerasi tai termostaattisi voi tehdä https://t.co/hRnIr5l3V5 via @usatoday #smartmeters #smartthermostat</w:t>
      </w:r>
    </w:p>
    <w:p>
      <w:r>
        <w:rPr>
          <w:b/>
          <w:u w:val="single"/>
        </w:rPr>
        <w:t xml:space="preserve">268890</w:t>
      </w:r>
    </w:p>
    <w:p>
      <w:r>
        <w:t xml:space="preserve">Erilaiset lyönnit eri ihmisille? Kerro meille, mikä on mielestäsi hyvän ruoan maku.</w:t>
        <w:br/>
        <w:br/>
        <w:t xml:space="preserve">#foodmusings</w:t>
        <w:br/>
        <w:br/>
        <w:t xml:space="preserve">https://t.co/YbBSCGsJh8</w:t>
      </w:r>
    </w:p>
    <w:p>
      <w:r>
        <w:rPr>
          <w:b/>
          <w:u w:val="single"/>
        </w:rPr>
        <w:t xml:space="preserve">268891</w:t>
      </w:r>
    </w:p>
    <w:p>
      <w:r>
        <w:t xml:space="preserve">Luin Facebookista artikkelin, jossa sanottiin, että Drayan sulhanen palasi hänen kanssaan takaisin, koska hän laihtui vauvapainonsa nopeasti,😂</w:t>
      </w:r>
    </w:p>
    <w:p>
      <w:r>
        <w:rPr>
          <w:b/>
          <w:u w:val="single"/>
        </w:rPr>
        <w:t xml:space="preserve">268892</w:t>
      </w:r>
    </w:p>
    <w:p>
      <w:r>
        <w:t xml:space="preserve">#ReadABookor2 Ehkä ajatus on aina ollut "Mitä hyötyä siitä on minulle?" -mentaliteetti. Jotkut asiat eivät koskaan muutu, vai mitä? https://t.co/UuESFXjpG4</w:t>
      </w:r>
    </w:p>
    <w:p>
      <w:r>
        <w:rPr>
          <w:b/>
          <w:u w:val="single"/>
        </w:rPr>
        <w:t xml:space="preserve">268893</w:t>
      </w:r>
    </w:p>
    <w:p>
      <w:r>
        <w:t xml:space="preserve">@ILoveBM_CR @Rebelutionz @Manan_cr @NoDefence3 ei ole mitään järkeä taistella tästä..Manan on niin huono lmao</w:t>
      </w:r>
    </w:p>
    <w:p>
      <w:r>
        <w:rPr>
          <w:b/>
          <w:u w:val="single"/>
        </w:rPr>
        <w:t xml:space="preserve">268894</w:t>
      </w:r>
    </w:p>
    <w:p>
      <w:r>
        <w:t xml:space="preserve">Kiinnitä huomiota omaan ohjausjärjestelmääsi - Lisa Giles, Giles &amp;amp; Associates Consultancy -yhtiön toimitusjohtaja ja presidentti, mainostaa... https://t.co/R1hXJ0MK9z</w:t>
      </w:r>
    </w:p>
    <w:p>
      <w:r>
        <w:rPr>
          <w:b/>
          <w:u w:val="single"/>
        </w:rPr>
        <w:t xml:space="preserve">268895</w:t>
      </w:r>
    </w:p>
    <w:p>
      <w:r>
        <w:t xml:space="preserve">= Saan 4 kierrosta seksiä joka yö - Mies, joka nai kaksi vaimoa samana päivänä Delta State https://t.co/HyiwB1FYNM</w:t>
      </w:r>
    </w:p>
    <w:p>
      <w:r>
        <w:rPr>
          <w:b/>
          <w:u w:val="single"/>
        </w:rPr>
        <w:t xml:space="preserve">268896</w:t>
      </w:r>
    </w:p>
    <w:p>
      <w:r>
        <w:t xml:space="preserve">Waterloo Region odottaa päätöstä vuoden 2021 Kanadan kesäkisoista #werally2021 https://t.co/QDrYa70PKw https://t.co/mAie5J1DjB</w:t>
      </w:r>
    </w:p>
    <w:p>
      <w:r>
        <w:rPr>
          <w:b/>
          <w:u w:val="single"/>
        </w:rPr>
        <w:t xml:space="preserve">268897</w:t>
      </w:r>
    </w:p>
    <w:p>
      <w:r>
        <w:t xml:space="preserve">Taiteilija James Rosenquist, pop-taiteen avainhahmo, kuolee 83-vuotiaanahttp://www.mynews13.com/content/news/cfnews13/news/article.html/content/news/artic... https://t.co/hZ1htab8Oa</w:t>
      </w:r>
    </w:p>
    <w:p>
      <w:r>
        <w:rPr>
          <w:b/>
          <w:u w:val="single"/>
        </w:rPr>
        <w:t xml:space="preserve">268898</w:t>
      </w:r>
    </w:p>
    <w:p>
      <w:r>
        <w:t xml:space="preserve">Esiintyminen John Edwardin Evolve-ohjelmassa tänä sunnuntaina</w:t>
        <w:br/>
        <w:t xml:space="preserve">Liity seuraani sunnuntaina 9. huhtikuuta Evolve TV:ssä, jossa... https://t.co/CEQMEBhzlR</w:t>
      </w:r>
    </w:p>
    <w:p>
      <w:r>
        <w:rPr>
          <w:b/>
          <w:u w:val="single"/>
        </w:rPr>
        <w:t xml:space="preserve">268899</w:t>
      </w:r>
    </w:p>
    <w:p>
      <w:r>
        <w:t xml:space="preserve">Katie K soittaa ensimmäistä kertaa rumpujen tukemana! Tämä nuori nainen on kasvanut valtavasti viime vuosina... https://t.co/vbGmybFXRT...</w:t>
      </w:r>
    </w:p>
    <w:p>
      <w:r>
        <w:rPr>
          <w:b/>
          <w:u w:val="single"/>
        </w:rPr>
        <w:t xml:space="preserve">268900</w:t>
      </w:r>
    </w:p>
    <w:p>
      <w:r>
        <w:t xml:space="preserve">@TheHoggy En minäkään - se on kaksinkertainen vahinko, kun Llorente on poissa liian ei korkeutta tai voimaa maalin edessä</w:t>
      </w:r>
    </w:p>
    <w:p>
      <w:r>
        <w:rPr>
          <w:b/>
          <w:u w:val="single"/>
        </w:rPr>
        <w:t xml:space="preserve">268901</w:t>
      </w:r>
    </w:p>
    <w:p>
      <w:r>
        <w:t xml:space="preserve">@civilwarbore (nyökkäys) Minä harangue redhat in th wild mutta ppl ovat monimutkaisia &amp;amp; kykenevä muutos. Gotta believe in that ability</w:t>
      </w:r>
    </w:p>
    <w:p>
      <w:r>
        <w:rPr>
          <w:b/>
          <w:u w:val="single"/>
        </w:rPr>
        <w:t xml:space="preserve">268902</w:t>
      </w:r>
    </w:p>
    <w:p>
      <w:r>
        <w:t xml:space="preserve">Harkitsetko metallikattoa? Tässä on tietoa eduista ja haitoista. #HereToHelp https://t.co/eMo8xbEf2t https://t.co/MieyenXmjW https://t.co/MieyenXmjW</w:t>
      </w:r>
    </w:p>
    <w:p>
      <w:r>
        <w:rPr>
          <w:b/>
          <w:u w:val="single"/>
        </w:rPr>
        <w:t xml:space="preserve">268903</w:t>
      </w:r>
    </w:p>
    <w:p>
      <w:r>
        <w:t xml:space="preserve">Fantastinen ehdokas koulutus @kirkleeslabour kiitos @KarenRowling @Sarah Cooke @GMBCampaigns sponsoroinnista.</w:t>
      </w:r>
    </w:p>
    <w:p>
      <w:r>
        <w:rPr>
          <w:b/>
          <w:u w:val="single"/>
        </w:rPr>
        <w:t xml:space="preserve">268904</w:t>
      </w:r>
    </w:p>
    <w:p>
      <w:r>
        <w:t xml:space="preserve">Tykkää Spotifysta: "Halloween Party Girl" by Masters Of Goa Trance https://t.co/S04eLajsgH https://t.co/cybUAbWjgZ https://t.co/cybUAbWjgZ</w:t>
      </w:r>
    </w:p>
    <w:p>
      <w:r>
        <w:rPr>
          <w:b/>
          <w:u w:val="single"/>
        </w:rPr>
        <w:t xml:space="preserve">268905</w:t>
      </w:r>
    </w:p>
    <w:p>
      <w:r>
        <w:t xml:space="preserve">Liikkuva liikenne jälkeen MOBIL MOBIL FILLING STATION Awolowo rd TOTAL FILLING STATION @Gidi_Traffic @AirtelNigeria</w:t>
      </w:r>
    </w:p>
    <w:p>
      <w:r>
        <w:rPr>
          <w:b/>
          <w:u w:val="single"/>
        </w:rPr>
        <w:t xml:space="preserve">268906</w:t>
      </w:r>
    </w:p>
    <w:p>
      <w:r>
        <w:t xml:space="preserve">@nationalexpress Odotan 030 Portsmouthiin, jonka oletetaan saapuvan Wandsworthiin 5:n jälkeen 3... onko se lähtenyt Victoriasta? Seurantalaite ei kerro.</w:t>
      </w:r>
    </w:p>
    <w:p>
      <w:r>
        <w:rPr>
          <w:b/>
          <w:u w:val="single"/>
        </w:rPr>
        <w:t xml:space="preserve">268907</w:t>
      </w:r>
    </w:p>
    <w:p>
      <w:r>
        <w:t xml:space="preserve">Ainutlaatuiset makkaratäytteiset paprikat, joissa on tryffeliä, parmesaanijuustoa, pippuria, maissivoita, ajeltua... https://t.co/fbozkE1mU9...</w:t>
      </w:r>
    </w:p>
    <w:p>
      <w:r>
        <w:rPr>
          <w:b/>
          <w:u w:val="single"/>
        </w:rPr>
        <w:t xml:space="preserve">268908</w:t>
      </w:r>
    </w:p>
    <w:p>
      <w:r>
        <w:t xml:space="preserve">Kiitos viimeaikaisesta seurannasta @TrivettePing @Amir53498754 Iloista yhteydenpitoa :) hyvää torstaita. ➡️ Want this 🆓❓ https://t.co/owkO6DHkl9 https://t.co/owkO6DHkl9</w:t>
      </w:r>
    </w:p>
    <w:p>
      <w:r>
        <w:rPr>
          <w:b/>
          <w:u w:val="single"/>
        </w:rPr>
        <w:t xml:space="preserve">268909</w:t>
      </w:r>
    </w:p>
    <w:p>
      <w:r>
        <w:t xml:space="preserve">Kate Upton ilmoitti kihlauksestaan Tigersin Justin Verlanderin kanssa #JustinVerlander #KateUpton #KateUpton https://t.co/j07arsJbyM</w:t>
      </w:r>
    </w:p>
    <w:p>
      <w:r>
        <w:rPr>
          <w:b/>
          <w:u w:val="single"/>
        </w:rPr>
        <w:t xml:space="preserve">268910</w:t>
      </w:r>
    </w:p>
    <w:p>
      <w:r>
        <w:t xml:space="preserve">Smokin Alien 👽 on saapunut 3 värissä! Älä unohda, jos ostat setupin tänään, annamme sinulle mehua, jotta saat kaiken alkuun!</w:t>
        <w:br/>
        <w:t xml:space="preserve"> Hanki ... https://t.co/pHlJsTKXqm</w:t>
      </w:r>
    </w:p>
    <w:p>
      <w:r>
        <w:rPr>
          <w:b/>
          <w:u w:val="single"/>
        </w:rPr>
        <w:t xml:space="preserve">268911</w:t>
      </w:r>
    </w:p>
    <w:p>
      <w:r>
        <w:t xml:space="preserve">@lonelytiefling @_icze4r ostaa Twitter-kolikoita tänään. 5 Twitter-kolikkoa riittää ostamaan yhden satunnaisen seuraajan. 100 kolikkoa yhdelle choo</w:t>
      </w:r>
    </w:p>
    <w:p>
      <w:r>
        <w:rPr>
          <w:b/>
          <w:u w:val="single"/>
        </w:rPr>
        <w:t xml:space="preserve">268912</w:t>
      </w:r>
    </w:p>
    <w:p>
      <w:r>
        <w:t xml:space="preserve">@JediASU @sundevilpat En tunne peliä tuolla tasolla. Mutta se, että meillä voi olla #1 luokka ja tämä on tulos?</w:t>
      </w:r>
    </w:p>
    <w:p>
      <w:r>
        <w:rPr>
          <w:b/>
          <w:u w:val="single"/>
        </w:rPr>
        <w:t xml:space="preserve">268913</w:t>
      </w:r>
    </w:p>
    <w:p>
      <w:r>
        <w:t xml:space="preserve">Se, mitä tarkkailijat aikoinaan mainostivat Trumpin ja Putinin orastavana ystävyytenä, näyttää nyt pattitilanteelta: https://t.co/va2rsBU6Rc</w:t>
      </w:r>
    </w:p>
    <w:p>
      <w:r>
        <w:rPr>
          <w:b/>
          <w:u w:val="single"/>
        </w:rPr>
        <w:t xml:space="preserve">268914</w:t>
      </w:r>
    </w:p>
    <w:p>
      <w:r>
        <w:t xml:space="preserve">JUAL SEURAAJIA INSTAGRAM ASK.FM TWITTER MURAH!</w:t>
        <w:t xml:space="preserve">081213135476</w:t>
        <w:br/>
        <w:t xml:space="preserve">LINE: @EBF0414B @mr_iklan @Promosi_Jakarta @Bom_Iklan @pusatiklan @promojkt</w:t>
      </w:r>
    </w:p>
    <w:p>
      <w:r>
        <w:rPr>
          <w:b/>
          <w:u w:val="single"/>
        </w:rPr>
        <w:t xml:space="preserve">268915</w:t>
      </w:r>
    </w:p>
    <w:p>
      <w:r>
        <w:t xml:space="preserve">Tänään #GVBC:ssä saamme päätökseen saarnasarjamme #FirmFoundation. #PastorJamesChang on... https://t.co/qnbAULzc0A...</w:t>
      </w:r>
    </w:p>
    <w:p>
      <w:r>
        <w:rPr>
          <w:b/>
          <w:u w:val="single"/>
        </w:rPr>
        <w:t xml:space="preserve">268916</w:t>
      </w:r>
    </w:p>
    <w:p>
      <w:r>
        <w:t xml:space="preserve">@_jaytrevino Olin juuri miettinyt, kun minun piti tehdä se lol Kuulin, että se on ilkeä ja peläten sitä. oh nooo no toivottavasti kaikki on hyvä.</w:t>
      </w:r>
    </w:p>
    <w:p>
      <w:r>
        <w:rPr>
          <w:b/>
          <w:u w:val="single"/>
        </w:rPr>
        <w:t xml:space="preserve">268917</w:t>
      </w:r>
    </w:p>
    <w:p>
      <w:r>
        <w:t xml:space="preserve">Taidan ottaa pyörän tänään ensimmäistä kertaa tänä vuonna. Thames Path luultavasti. https://t.co/yqDh72nLqk</w:t>
      </w:r>
    </w:p>
    <w:p>
      <w:r>
        <w:rPr>
          <w:b/>
          <w:u w:val="single"/>
        </w:rPr>
        <w:t xml:space="preserve">268918</w:t>
      </w:r>
    </w:p>
    <w:p>
      <w:r>
        <w:t xml:space="preserve">Tule käymään pian uudelleen nimettävään Vale of The White Duckiin #priceless #childrey https://t.co/QPd5Sx76oh</w:t>
      </w:r>
    </w:p>
    <w:p>
      <w:r>
        <w:rPr>
          <w:b/>
          <w:u w:val="single"/>
        </w:rPr>
        <w:t xml:space="preserve">268919</w:t>
      </w:r>
    </w:p>
    <w:p>
      <w:r>
        <w:t xml:space="preserve">Gemma Collins murtuu sydäntä särkevien uutisten jälkeen TOWIE https://t.co/qgJc8h913o https://t.co/tDos3tNKu0 https://t.co/tDos3tNKu0</w:t>
      </w:r>
    </w:p>
    <w:p>
      <w:r>
        <w:rPr>
          <w:b/>
          <w:u w:val="single"/>
        </w:rPr>
        <w:t xml:space="preserve">268920</w:t>
      </w:r>
    </w:p>
    <w:p>
      <w:r>
        <w:t xml:space="preserve">Ledger nappaa 7 miljoonaa dollaria kryptovaluutta-laitteistolompakoilleen https://t.co/xcIwfSx34S https://t.co/DBBDGK6VVW</w:t>
      </w:r>
    </w:p>
    <w:p>
      <w:r>
        <w:rPr>
          <w:b/>
          <w:u w:val="single"/>
        </w:rPr>
        <w:t xml:space="preserve">268921</w:t>
      </w:r>
    </w:p>
    <w:p>
      <w:r>
        <w:t xml:space="preserve">#Obamacarerepeal | Yhdysvaltain kansallinen lääketieteellinen akatemia asettaa 4 periaatetta, joilla lopetetaan 30 prosentin tuhlaaminen terveydenhuollon rahoista. https://t.co/GsEJKrPQ4l https://t.co/Avhd4SOYSP</w:t>
      </w:r>
    </w:p>
    <w:p>
      <w:r>
        <w:rPr>
          <w:b/>
          <w:u w:val="single"/>
        </w:rPr>
        <w:t xml:space="preserve">268922</w:t>
      </w:r>
    </w:p>
    <w:p>
      <w:r>
        <w:t xml:space="preserve">Haluaisin todella nähdä tutkimusta siitä, miten värilliset nuoret reagoivat viesteihin ja vaikuttaako se käyttäytymiseen/valintoihin (5/x).</w:t>
      </w:r>
    </w:p>
    <w:p>
      <w:r>
        <w:rPr>
          <w:b/>
          <w:u w:val="single"/>
        </w:rPr>
        <w:t xml:space="preserve">268923</w:t>
      </w:r>
    </w:p>
    <w:p>
      <w:r>
        <w:t xml:space="preserve">@Colleeeeeeeen23 Olemme erittäin innoissamme uusista kumppaneistamme. Pidämme peukkuja, että löydät muutaman, joita rakastat yhtä paljon kuin IB&amp;amp;G. (2/2)</w:t>
      </w:r>
    </w:p>
    <w:p>
      <w:r>
        <w:rPr>
          <w:b/>
          <w:u w:val="single"/>
        </w:rPr>
        <w:t xml:space="preserve">268924</w:t>
      </w:r>
    </w:p>
    <w:p>
      <w:r>
        <w:t xml:space="preserve">@sodak_joe @greggilbert Collins &amp;amp; Murkowski rikkoo rivejä satunnaisesti, mutta he * aina * puolella w / GOP-johto, kun työntövoima tulee työntää, esp keskeisissä / suljetuissa äänissä.</w:t>
      </w:r>
    </w:p>
    <w:p>
      <w:r>
        <w:rPr>
          <w:b/>
          <w:u w:val="single"/>
        </w:rPr>
        <w:t xml:space="preserve">268925</w:t>
      </w:r>
    </w:p>
    <w:p>
      <w:r>
        <w:t xml:space="preserve">@DavidHenrie ehkä tänään teet minut onnelliseksi seuraamalla minua tai ikuisesti huomaamatta 😭🙏? I'm ur biggest fanboy from Asia 🎎 ilysm baby 💙</w:t>
      </w:r>
    </w:p>
    <w:p>
      <w:r>
        <w:rPr>
          <w:b/>
          <w:u w:val="single"/>
        </w:rPr>
        <w:t xml:space="preserve">268926</w:t>
      </w:r>
    </w:p>
    <w:p>
      <w:r>
        <w:t xml:space="preserve">IKEA Kallax Expedit16 hyllyinen säilytysyksikkö kirjahylly valkoisilla ovilla ja laatikoilla https://t.co/X8fLY4Q1X0 https://t.co/hUggJw0iPH</w:t>
      </w:r>
    </w:p>
    <w:p>
      <w:r>
        <w:rPr>
          <w:b/>
          <w:u w:val="single"/>
        </w:rPr>
        <w:t xml:space="preserve">268927</w:t>
      </w:r>
    </w:p>
    <w:p>
      <w:r>
        <w:t xml:space="preserve">@rickygervais 🎶Kastepisarat 🌹s, viikset😻, AIDS, syöpä, pedofiilirenkaat.Nämä ovat muutama lempiasiani. 🎶</w:t>
      </w:r>
    </w:p>
    <w:p>
      <w:r>
        <w:rPr>
          <w:b/>
          <w:u w:val="single"/>
        </w:rPr>
        <w:t xml:space="preserve">268928</w:t>
      </w:r>
    </w:p>
    <w:p>
      <w:r>
        <w:t xml:space="preserve">@CliffGammaCEO vaimosi Deb ahdisteli juuri ystävääni puhelimessa, kun hän kysyi shaker-kupeista ja käytti sopimatonta kieltä.</w:t>
      </w:r>
    </w:p>
    <w:p>
      <w:r>
        <w:rPr>
          <w:b/>
          <w:u w:val="single"/>
        </w:rPr>
        <w:t xml:space="preserve">268929</w:t>
      </w:r>
    </w:p>
    <w:p>
      <w:r>
        <w:t xml:space="preserve">"Älä anna periksi. Se ei ole vielä ohi.</w:t>
        <w:br/>
        <w:t xml:space="preserve"> Anna mennä, paskiainen...</w:t>
        <w:t xml:space="preserve">Olen</w:t>
        <w:br/>
        <w:t xml:space="preserve">seison tässä!"</w:t>
        <w:t xml:space="preserve">Natsu</w:t>
        <w:br/>
        <w:t xml:space="preserve">Dragneel</w:t>
      </w:r>
    </w:p>
    <w:p>
      <w:r>
        <w:rPr>
          <w:b/>
          <w:u w:val="single"/>
        </w:rPr>
        <w:t xml:space="preserve">268930</w:t>
      </w:r>
    </w:p>
    <w:p>
      <w:r>
        <w:t xml:space="preserve">Ehkä minun pitäisi alkaa merkitä nämä 10-minuutin minisaurus-luonnokset, jotta ne löytyisivät helposti yhdessä... :/ https://t.co/To0th8K17Q</w:t>
      </w:r>
    </w:p>
    <w:p>
      <w:r>
        <w:rPr>
          <w:b/>
          <w:u w:val="single"/>
        </w:rPr>
        <w:t xml:space="preserve">268931</w:t>
      </w:r>
    </w:p>
    <w:p>
      <w:r>
        <w:t xml:space="preserve">Joskus olen vain kurottelemassa puhelimeni perään ja naapurin rouva ottaa palan sydämestäni... lol ja se on hyväksyttävää?</w:t>
      </w:r>
    </w:p>
    <w:p>
      <w:r>
        <w:rPr>
          <w:b/>
          <w:u w:val="single"/>
        </w:rPr>
        <w:t xml:space="preserve">268932</w:t>
      </w:r>
    </w:p>
    <w:p>
      <w:r>
        <w:t xml:space="preserve">Aivan. Nyt senaatin jäsenet valittavat pyhän filibuster-perinteen menettämistä, koska McConnell kieltäytyy tekemästä yhteistyötä demokraattien kanssa sopivan ehdokkaan löytämiseksi. https://t.co/sydVRDITCA.</w:t>
      </w:r>
    </w:p>
    <w:p>
      <w:r>
        <w:rPr>
          <w:b/>
          <w:u w:val="single"/>
        </w:rPr>
        <w:t xml:space="preserve">268933</w:t>
      </w:r>
    </w:p>
    <w:p>
      <w:r>
        <w:t xml:space="preserve">@Jjangmaninfires Hänen äänensä on niin kaunis, saa minut aina itkemään #protectthisangel https://t.co/WTREfBf3mP</w:t>
      </w:r>
    </w:p>
    <w:p>
      <w:r>
        <w:rPr>
          <w:b/>
          <w:u w:val="single"/>
        </w:rPr>
        <w:t xml:space="preserve">268934</w:t>
      </w:r>
    </w:p>
    <w:p>
      <w:r>
        <w:t xml:space="preserve">@anielawenham @prymface Luulen, että @prymface harjoittelee twiittaamalla puhettaan :) Kyselemme # kun pääsemme sinne.</w:t>
      </w:r>
    </w:p>
    <w:p>
      <w:r>
        <w:rPr>
          <w:b/>
          <w:u w:val="single"/>
        </w:rPr>
        <w:t xml:space="preserve">268935</w:t>
      </w:r>
    </w:p>
    <w:p>
      <w:r>
        <w:t xml:space="preserve">Nyt on viinikeskiviikko! Tule siis nauttimaan pullosta VINTAGE-hintaan. 1/2 hintaisia viinejä pulloittain tai 50 dollaria alennusta... https://t.co/dkpz9nlzrx...</w:t>
      </w:r>
    </w:p>
    <w:p>
      <w:r>
        <w:rPr>
          <w:b/>
          <w:u w:val="single"/>
        </w:rPr>
        <w:t xml:space="preserve">268936</w:t>
      </w:r>
    </w:p>
    <w:p>
      <w:r>
        <w:t xml:space="preserve">Vintage keittiövaaka EKS seinävaaka keittiö sisustus oranssi väri 70s... https://t.co/2Y4hDmqX25 #retro #christmas https://t.co/9K4KC6gMKj</w:t>
      </w:r>
    </w:p>
    <w:p>
      <w:r>
        <w:rPr>
          <w:b/>
          <w:u w:val="single"/>
        </w:rPr>
        <w:t xml:space="preserve">268937</w:t>
      </w:r>
    </w:p>
    <w:p>
      <w:r>
        <w:t xml:space="preserve">Retweeted ghost (@therealstylesp):</w:t>
        <w:br/>
        <w:br/>
        <w:t xml:space="preserve"> Omena päivässä pitää lääkärin loitolla limetit puhdistavat ja greippi vähentää rasvaa ja... https://t.co/tLlFjFou7I</w:t>
      </w:r>
    </w:p>
    <w:p>
      <w:r>
        <w:rPr>
          <w:b/>
          <w:u w:val="single"/>
        </w:rPr>
        <w:t xml:space="preserve">268938</w:t>
      </w:r>
    </w:p>
    <w:p>
      <w:r>
        <w:t xml:space="preserve">Tuuli 0 km/h SSW. Barometri 1017,9 hPa, nousee hitaasti. Lämpötila 17,1 °C. Tänään satoi 0,9 mm. Kosteus 51 %.</w:t>
      </w:r>
    </w:p>
    <w:p>
      <w:r>
        <w:rPr>
          <w:b/>
          <w:u w:val="single"/>
        </w:rPr>
        <w:t xml:space="preserve">268939</w:t>
      </w:r>
    </w:p>
    <w:p>
      <w:r>
        <w:t xml:space="preserve">Pidin @YouTube-videosta @experiencenlee https://t.co/7Up1OhbB4R Realistiset odotukset WLS:n jälkeen | Sassy Edition | Gastric</w:t>
      </w:r>
    </w:p>
    <w:p>
      <w:r>
        <w:rPr>
          <w:b/>
          <w:u w:val="single"/>
        </w:rPr>
        <w:t xml:space="preserve">268940</w:t>
      </w:r>
    </w:p>
    <w:p>
      <w:r>
        <w:t xml:space="preserve">Viskiillallinen Rock Barnissa tänään illalla jäsenillemme. #seventeentwelve #whiskeybourbondinner #rockbarncountryclub</w:t>
      </w:r>
    </w:p>
    <w:p>
      <w:r>
        <w:rPr>
          <w:b/>
          <w:u w:val="single"/>
        </w:rPr>
        <w:t xml:space="preserve">268941</w:t>
      </w:r>
    </w:p>
    <w:p>
      <w:r>
        <w:br/>
        <w:br/>
        <w:t xml:space="preserve">TARVITSEN APUASI! Mene äänestämään muutoskuvaani! Olen tehnyt niin kovasti töitä ja yritämme voittaa crusie!</w:t>
      </w:r>
    </w:p>
    <w:p>
      <w:r>
        <w:rPr>
          <w:b/>
          <w:u w:val="single"/>
        </w:rPr>
        <w:t xml:space="preserve">268942</w:t>
      </w:r>
    </w:p>
    <w:p>
      <w:r>
        <w:t xml:space="preserve">Raportti:</w:t>
        <w:t xml:space="preserve">Tony Romo vetäytyy jalkapallosta yleisradio-uran vuoksi</w:t>
        <w:br/>
        <w:t xml:space="preserve">https://t.co/du1LzYSLHD</w:t>
        <w:br/>
        <w:t xml:space="preserve">(via https://t.co/c6avBAE4BH )</w:t>
      </w:r>
    </w:p>
    <w:p>
      <w:r>
        <w:rPr>
          <w:b/>
          <w:u w:val="single"/>
        </w:rPr>
        <w:t xml:space="preserve">268943</w:t>
      </w:r>
    </w:p>
    <w:p>
      <w:r>
        <w:t xml:space="preserve">Hei kaikki , Katso uusin kepponen Bakchod | Chetan Gadkari - Ärsyttävää Random pari uuden HoneyMoon... https://t.co/Q7BiMMiGb7</w:t>
      </w:r>
    </w:p>
    <w:p>
      <w:r>
        <w:rPr>
          <w:b/>
          <w:u w:val="single"/>
        </w:rPr>
        <w:t xml:space="preserve">268944</w:t>
      </w:r>
    </w:p>
    <w:p>
      <w:r>
        <w:t xml:space="preserve">Kurinalaisuus - Tärkeintä ei ole halu voittaa - sitä on kaikilla. Tärkeintä on halu valmistautua voittamiseen. - Paul "Bear" Bryant</w:t>
      </w:r>
    </w:p>
    <w:p>
      <w:r>
        <w:rPr>
          <w:b/>
          <w:u w:val="single"/>
        </w:rPr>
        <w:t xml:space="preserve">268945</w:t>
      </w:r>
    </w:p>
    <w:p>
      <w:r>
        <w:t xml:space="preserve">Tänään Daily Cannon - 8. huhtikuuta 13.46 GMT.</w:t>
        <w:t xml:space="preserve">Kaikki tämä ja paljon muuta osoitteessa https://t.co/943hMD2d7u</w:t>
        <w:br/>
        <w:t xml:space="preserve">#ArsenalDaily https://t.co/zJA1trZmTh</w:t>
      </w:r>
    </w:p>
    <w:p>
      <w:r>
        <w:rPr>
          <w:b/>
          <w:u w:val="single"/>
        </w:rPr>
        <w:t xml:space="preserve">268946</w:t>
      </w:r>
    </w:p>
    <w:p>
      <w:r>
        <w:t xml:space="preserve">Mikä kaunis päivä!</w:t>
        <w:t xml:space="preserve">ulos, nauti terassistamme &amp;amp; uskomaton lounas</w:t>
        <w:br/>
        <w:t xml:space="preserve">$2.50 Tacos</w:t>
        <w:br/>
        <w:t xml:space="preserve">$3 Tecate Cans</w:t>
        <w:br/>
        <w:t xml:space="preserve">$3 Shots Of Tequila</w:t>
        <w:br/>
        <w:t xml:space="preserve">$6 Bartender's Margarita https://t.co/C5Gl5FOjnr</w:t>
      </w:r>
    </w:p>
    <w:p>
      <w:r>
        <w:rPr>
          <w:b/>
          <w:u w:val="single"/>
        </w:rPr>
        <w:t xml:space="preserve">268947</w:t>
      </w:r>
    </w:p>
    <w:p>
      <w:r>
        <w:t xml:space="preserve">Matkalla takaisin Lontooseen, juttelemme elämästä ja teistä kaikesta mitä teette meidän eteen ;)x ft Jack☘️- Rye 🐝 https://t.co/3HBpE0TeTR</w:t>
      </w:r>
    </w:p>
    <w:p>
      <w:r>
        <w:rPr>
          <w:b/>
          <w:u w:val="single"/>
        </w:rPr>
        <w:t xml:space="preserve">268948</w:t>
      </w:r>
    </w:p>
    <w:p>
      <w:r>
        <w:t xml:space="preserve">@Specodi @Mcfazza2 @JamesTitcombe Tietenkin valtava epäonnistuminen vaatii tuloksia, mutta hallitukset ovat huolissaan tämän vuoden taseesta @NHSImprovement</w:t>
      </w:r>
    </w:p>
    <w:p>
      <w:r>
        <w:rPr>
          <w:b/>
          <w:u w:val="single"/>
        </w:rPr>
        <w:t xml:space="preserve">268949</w:t>
      </w:r>
    </w:p>
    <w:p>
      <w:r>
        <w:t xml:space="preserve">@ThePatientHeart @Kathy_Porter @Eziliveve @Angelab0424 @CuddyAnnie @DyadofDelphi @SwordofVega He ovat ilmeisesti juonineet jo jonkin aikaa.  Sinua tai Michaelia ei voi syyttää siitä.</w:t>
      </w:r>
    </w:p>
    <w:p>
      <w:r>
        <w:rPr>
          <w:b/>
          <w:u w:val="single"/>
        </w:rPr>
        <w:t xml:space="preserve">268950</w:t>
      </w:r>
    </w:p>
    <w:p>
      <w:r>
        <w:t xml:space="preserve">@Puebla @MuseoCholula Vieraile:https://t.co/ISZCm6p8E6</w:t>
        <w:br/>
        <w:t xml:space="preserve">Seuraa meitä:https://t.co/sQlnzewimQ</w:t>
        <w:br/>
        <w:t xml:space="preserve">Seuraa meitä:@VenAmericaMag1</w:t>
        <w:br/>
        <w:t xml:space="preserve">@GpoVenAmerica</w:t>
      </w:r>
    </w:p>
    <w:p>
      <w:r>
        <w:rPr>
          <w:b/>
          <w:u w:val="single"/>
        </w:rPr>
        <w:t xml:space="preserve">268951</w:t>
      </w:r>
    </w:p>
    <w:p>
      <w:r>
        <w:t xml:space="preserve">quantom_dev_bot https://t.co/WO6QIx1591 Kiitos, että seuraat OctoMania Twitterissä :) https://t.co/zIbkQ3kzWL #gamedev #indiedev #ff</w:t>
      </w:r>
    </w:p>
    <w:p>
      <w:r>
        <w:rPr>
          <w:b/>
          <w:u w:val="single"/>
        </w:rPr>
        <w:t xml:space="preserve">268952</w:t>
      </w:r>
    </w:p>
    <w:p>
      <w:r>
        <w:t xml:space="preserve">@GovJVentura Saatan uskoa Jumalaan, ja se on minun valintani, mutta en pidä siitä, että käytämme uskontoa homojen syrjimiseen, se ei ole ok.</w:t>
      </w:r>
    </w:p>
    <w:p>
      <w:r>
        <w:rPr>
          <w:b/>
          <w:u w:val="single"/>
        </w:rPr>
        <w:t xml:space="preserve">268953</w:t>
      </w:r>
    </w:p>
    <w:p>
      <w:r>
        <w:t xml:space="preserve">@BMCSoftware MyIT:n avulla voit tarjota nykyaikaisen &amp;amp; mukaansatempaavan palvelukokemuksen, jota käyttäjät rakastavat https://t.co/LXAergFIIl</w:t>
      </w:r>
    </w:p>
    <w:p>
      <w:r>
        <w:rPr>
          <w:b/>
          <w:u w:val="single"/>
        </w:rPr>
        <w:t xml:space="preserve">268954</w:t>
      </w:r>
    </w:p>
    <w:p>
      <w:r>
        <w:t xml:space="preserve">#hot - Don Rickles - John Glenn - Going in Style - Red Sox - Xbox Scorpio - Kyle Okposo - Nuclear Option - French...</w:t>
      </w:r>
    </w:p>
    <w:p>
      <w:r>
        <w:rPr>
          <w:b/>
          <w:u w:val="single"/>
        </w:rPr>
        <w:t xml:space="preserve">268955</w:t>
      </w:r>
    </w:p>
    <w:p>
      <w:r>
        <w:t xml:space="preserve">Tuuli 17,8 km/h SW. Barometri 1020,6 hPa, nousee hitaasti. Lämpötila 19,3 °C. Sade tänään 0,0 mm. Kosteus 51 %.</w:t>
      </w:r>
    </w:p>
    <w:p>
      <w:r>
        <w:rPr>
          <w:b/>
          <w:u w:val="single"/>
        </w:rPr>
        <w:t xml:space="preserve">268956</w:t>
      </w:r>
    </w:p>
    <w:p>
      <w:r>
        <w:t xml:space="preserve">Muille kissojen ystäville! #saippua https://t.co/8kulzakRPM #kissat #CatsOfTwitter #Caturday https://t.co/levCoNioa5</w:t>
      </w:r>
    </w:p>
    <w:p>
      <w:r>
        <w:rPr>
          <w:b/>
          <w:u w:val="single"/>
        </w:rPr>
        <w:t xml:space="preserve">268957</w:t>
      </w:r>
    </w:p>
    <w:p>
      <w:r>
        <w:t xml:space="preserve">Osallistuin juuri @DinoPCukin ja @MorgzHudsonin mahtavaan arvontaan, jossa voit voittaa pelipc:n. Osallistu täällä: https://t.co/8yQ2mXBOq0</w:t>
      </w:r>
    </w:p>
    <w:p>
      <w:r>
        <w:rPr>
          <w:b/>
          <w:u w:val="single"/>
        </w:rPr>
        <w:t xml:space="preserve">268958</w:t>
      </w:r>
    </w:p>
    <w:p>
      <w:r>
        <w:t xml:space="preserve">Perintövero on myrkkyä. Tarvitsemme uusia tapoja puuttua eriarvoisuuteen | Polly Toynbee https://t.co/QcpO95KZ45 https://t.co/QcpO95KZ45</w:t>
      </w:r>
    </w:p>
    <w:p>
      <w:r>
        <w:rPr>
          <w:b/>
          <w:u w:val="single"/>
        </w:rPr>
        <w:t xml:space="preserve">268959</w:t>
      </w:r>
    </w:p>
    <w:p>
      <w:r>
        <w:t xml:space="preserve">Meillä oli niin hauskaa 1001 yön kanssa! Kiitos kaikille, että tulitte!</w:t>
        <w:br/>
        <w:t xml:space="preserve"> Jäikö tapahtuma väliin? Katso se täältä: https://t.co/nPh37i4QeA https://t.co/Q52XLL8XOr</w:t>
      </w:r>
    </w:p>
    <w:p>
      <w:r>
        <w:rPr>
          <w:b/>
          <w:u w:val="single"/>
        </w:rPr>
        <w:t xml:space="preserve">268960</w:t>
      </w:r>
    </w:p>
    <w:p>
      <w:r>
        <w:t xml:space="preserve">Rakas @Harry_Styles, kiitos, että teet minut onnelliseksi. Sign of the Times on niin hyvä ja kaunis! Voisitko seurata minua? - 6,742</w:t>
      </w:r>
    </w:p>
    <w:p>
      <w:r>
        <w:rPr>
          <w:b/>
          <w:u w:val="single"/>
        </w:rPr>
        <w:t xml:space="preserve">268961</w:t>
      </w:r>
    </w:p>
    <w:p>
      <w:r>
        <w:t xml:space="preserve">Voi niitä, jotka yrittävät estää edistymisenne tänään, sillä ... Lisää Skorpionille https://t.co/mQ4lcjqSkQ</w:t>
      </w:r>
    </w:p>
    <w:p>
      <w:r>
        <w:rPr>
          <w:b/>
          <w:u w:val="single"/>
        </w:rPr>
        <w:t xml:space="preserve">268962</w:t>
      </w:r>
    </w:p>
    <w:p>
      <w:r>
        <w:t xml:space="preserve">@Altruwest Minun on tutkittava uudempia. Olen vanhan koulukunnan Wu Tang... MPC, ARS Turbot, Novations, jne. Olen vanha mies nyt haha</w:t>
      </w:r>
    </w:p>
    <w:p>
      <w:r>
        <w:rPr>
          <w:b/>
          <w:u w:val="single"/>
        </w:rPr>
        <w:t xml:space="preserve">268963</w:t>
      </w:r>
    </w:p>
    <w:p>
      <w:r>
        <w:t xml:space="preserve">Aloita valokuvien tulostaminen ja lähetä ne postikortteina. Hyviä ideoita.</w:t>
        <w:br/>
        <w:t xml:space="preserve"> #bheventspace @BHEventSpace #BHEventSpace #BHEventSpace #BHEventSpace</w:t>
      </w:r>
    </w:p>
    <w:p>
      <w:r>
        <w:rPr>
          <w:b/>
          <w:u w:val="single"/>
        </w:rPr>
        <w:t xml:space="preserve">268964</w:t>
      </w:r>
    </w:p>
    <w:p>
      <w:r>
        <w:t xml:space="preserve">@NASCAR_Wonka @theminichad @TXMotorSpeedway @TheOrangeCone Vasemmalta oikealle, se on kuin miesten hiustenlähdön vaiheet.</w:t>
      </w:r>
    </w:p>
    <w:p>
      <w:r>
        <w:rPr>
          <w:b/>
          <w:u w:val="single"/>
        </w:rPr>
        <w:t xml:space="preserve">268965</w:t>
      </w:r>
    </w:p>
    <w:p>
      <w:r>
        <w:t xml:space="preserve">#ListenLive tunnin huipulla, kun Karalla, @karaphant, on ajankohtainen haltuunotto #NetRadioGroup https://t.co/WEfkFHb0yk #THR Radio</w:t>
      </w:r>
    </w:p>
    <w:p>
      <w:r>
        <w:rPr>
          <w:b/>
          <w:u w:val="single"/>
        </w:rPr>
        <w:t xml:space="preserve">268966</w:t>
      </w:r>
    </w:p>
    <w:p>
      <w:r>
        <w:t xml:space="preserve">@Gooner_Oz @GaryCrewe46 Et pääse määrittelemään tuota..jotkut voisivat sanoa...jos et nähnyt Kosminan pelaavan Arsenalissa...mielipiteesi ei ole pätevä..aivan yhtä totta.</w:t>
      </w:r>
    </w:p>
    <w:p>
      <w:r>
        <w:rPr>
          <w:b/>
          <w:u w:val="single"/>
        </w:rPr>
        <w:t xml:space="preserve">268967</w:t>
      </w:r>
    </w:p>
    <w:p>
      <w:r>
        <w:t xml:space="preserve">3 päivää Washingtonissa 4 NFL-pelaajan kanssa, jotka taistelevat rikosoikeudellisen uudistuksen puolesta https://t.co/bIdaxZOG7T https://t.co/95C2GYbxdx</w:t>
      </w:r>
    </w:p>
    <w:p>
      <w:r>
        <w:rPr>
          <w:b/>
          <w:u w:val="single"/>
        </w:rPr>
        <w:t xml:space="preserve">268968</w:t>
      </w:r>
    </w:p>
    <w:p>
      <w:r>
        <w:t xml:space="preserve">SWANSEA 0-0 BORO</w:t>
        <w:br/>
        <w:t xml:space="preserve">56: Swansealle vapaapotku, jonka Sigurdsson toimittaa</w:t>
        <w:t xml:space="preserve"> Se menee kaikkien ohi ja menee maalipotkuksi.</w:t>
      </w:r>
    </w:p>
    <w:p>
      <w:r>
        <w:rPr>
          <w:b/>
          <w:u w:val="single"/>
        </w:rPr>
        <w:t xml:space="preserve">268969</w:t>
      </w:r>
    </w:p>
    <w:p>
      <w:r>
        <w:t xml:space="preserve">LOOKIT, #SWDETKAVEMAN MAINOSTAA MUSIIKKIA! TUOTTAJAT, LEVY-YHTIÖT,TÄYTÄ SIVUSTONI! ANNA MINUN ARVOSTELLA MUSIIKKIVIDEOSI! KAHDEN VUODEN KOKEMUS!</w:t>
      </w:r>
    </w:p>
    <w:p>
      <w:r>
        <w:rPr>
          <w:b/>
          <w:u w:val="single"/>
        </w:rPr>
        <w:t xml:space="preserve">268970</w:t>
      </w:r>
    </w:p>
    <w:p>
      <w:r>
        <w:t xml:space="preserve">Olet kuullut hänen nimensä paljon viime aikoina #DoddFrankin yhteydessä.</w:t>
        <w:t xml:space="preserve">Nyt kuulette (Barney) Frankin itsensä 4/5:</w:t>
        <w:br/>
        <w:t xml:space="preserve">https://t.co/faIuAnVwcK #BSUlife https://t.co/CzOhNQouIf</w:t>
      </w:r>
    </w:p>
    <w:p>
      <w:r>
        <w:rPr>
          <w:b/>
          <w:u w:val="single"/>
        </w:rPr>
        <w:t xml:space="preserve">268971</w:t>
      </w:r>
    </w:p>
    <w:p>
      <w:r>
        <w:t xml:space="preserve">matpat: Autojen autot eivät ole autoja, vaan pitkälle kehittyneitä hyönteisiä</w:t>
        <w:br/>
        <w:br/>
        <w:t xml:space="preserve">minä, täysin pihalla: ghhggjhjfhjfhjffghghgjhj/?????gggggggggggghh</w:t>
      </w:r>
    </w:p>
    <w:p>
      <w:r>
        <w:rPr>
          <w:b/>
          <w:u w:val="single"/>
        </w:rPr>
        <w:t xml:space="preserve">268972</w:t>
      </w:r>
    </w:p>
    <w:p>
      <w:r>
        <w:t xml:space="preserve">Yritin vittu jättää tämän fandomin 2 vuoden ajan, koska olen HIATUSSA ja olen jopa menettänyt EXOLUXIONINMALAYSIA #5YearswithEXO</w:t>
      </w:r>
    </w:p>
    <w:p>
      <w:r>
        <w:rPr>
          <w:b/>
          <w:u w:val="single"/>
        </w:rPr>
        <w:t xml:space="preserve">268973</w:t>
      </w:r>
    </w:p>
    <w:p>
      <w:r>
        <w:t xml:space="preserve">WATCH: https://t.co/Ie6S8MkoJG @ROSGO21 #Warriors #DubNation https://t.co/ilsQOxhASJ #DubNation https://t.co/ilsQOxhASJ</w:t>
      </w:r>
    </w:p>
    <w:p>
      <w:r>
        <w:rPr>
          <w:b/>
          <w:u w:val="single"/>
        </w:rPr>
        <w:t xml:space="preserve">268974</w:t>
      </w:r>
    </w:p>
    <w:p>
      <w:r>
        <w:t xml:space="preserve">Terveydenhuoltotaistelu on auttanut tekemään Paul Ryanista "maan epäsuosituimman poliitikon"</w:t>
        <w:br/>
        <w:t xml:space="preserve">https://t.co/Znu14VRs8L</w:t>
      </w:r>
    </w:p>
    <w:p>
      <w:r>
        <w:rPr>
          <w:b/>
          <w:u w:val="single"/>
        </w:rPr>
        <w:t xml:space="preserve">268975</w:t>
      </w:r>
    </w:p>
    <w:p>
      <w:r>
        <w:t xml:space="preserve">@FierceEntangle &amp;lt; rakensi yhden ennen... "Tarkoittaen, että voit tehdä... tiedäthän, 'ruokkimisen'" Hän antoi pienen inhon ilmeen, enemmänkin ajatukselle &amp;gt;</w:t>
      </w:r>
    </w:p>
    <w:p>
      <w:r>
        <w:rPr>
          <w:b/>
          <w:u w:val="single"/>
        </w:rPr>
        <w:t xml:space="preserve">268976</w:t>
      </w:r>
    </w:p>
    <w:p>
      <w:r>
        <w:t xml:space="preserve">@MichaelPhelps Michael vain tehdä joitakin pieniä kilpailuja, kuten kaksintaistelu altaassa faneille, ei tarvitse olla kaikki noin olympialaisissa</w:t>
      </w:r>
    </w:p>
    <w:p>
      <w:r>
        <w:rPr>
          <w:b/>
          <w:u w:val="single"/>
        </w:rPr>
        <w:t xml:space="preserve">268977</w:t>
      </w:r>
    </w:p>
    <w:p>
      <w:r>
        <w:t xml:space="preserve">Olen niin ylpeä sinusta, kamu! 😘 Vielä @lesmisofficial jälkeen, Keep your work well done! 🎭🎉😍 You beautiful soul 💓 love ya 😘 @Thomas_Aldridge https://t.co/ydMufjD4Cf https://t.co/ydMufjD4Cf</w:t>
      </w:r>
    </w:p>
    <w:p>
      <w:r>
        <w:rPr>
          <w:b/>
          <w:u w:val="single"/>
        </w:rPr>
        <w:t xml:space="preserve">268978</w:t>
      </w:r>
    </w:p>
    <w:p>
      <w:r>
        <w:t xml:space="preserve">Yritin keksiä tekosyitä, ettei Lori-täti pakottaisi minua osallistumaan tälle sydänliikuntatunnille, mutta hän ei osallistunut siihen. Lol 😅😭😭</w:t>
      </w:r>
    </w:p>
    <w:p>
      <w:r>
        <w:rPr>
          <w:b/>
          <w:u w:val="single"/>
        </w:rPr>
        <w:t xml:space="preserve">268979</w:t>
      </w:r>
    </w:p>
    <w:p>
      <w:r>
        <w:t xml:space="preserve">@salesforce Tiedän, että on helppo ajatella, että nimet ovat etunimi+sukunimi, mutta "et voi luoda johtoa ilman sukunimeä" ei ota huomioon todellisia nimiä.</w:t>
      </w:r>
    </w:p>
    <w:p>
      <w:r>
        <w:rPr>
          <w:b/>
          <w:u w:val="single"/>
        </w:rPr>
        <w:t xml:space="preserve">268980</w:t>
      </w:r>
    </w:p>
    <w:p>
      <w:r>
        <w:t xml:space="preserve">Korkein oikeus hylkää kuulemisen kasinoasiassa https://t.co/Uah0BCywrM #GamingRequired #Casino #TribalGaming</w:t>
      </w:r>
    </w:p>
    <w:p>
      <w:r>
        <w:rPr>
          <w:b/>
          <w:u w:val="single"/>
        </w:rPr>
        <w:t xml:space="preserve">268981</w:t>
      </w:r>
    </w:p>
    <w:p>
      <w:r>
        <w:t xml:space="preserve">@elbaruth_writes Serkkuni omistaa San Franissa sijaitsevan (kalliin) The Parish Trust -nimisen liikkeen, jossa on upeaa taidetta. Hän kuratoi taidetta monista lähteistä.</w:t>
      </w:r>
    </w:p>
    <w:p>
      <w:r>
        <w:rPr>
          <w:b/>
          <w:u w:val="single"/>
        </w:rPr>
        <w:t xml:space="preserve">268982</w:t>
      </w:r>
    </w:p>
    <w:p>
      <w:r>
        <w:t xml:space="preserve">Light This Up - Learning Math for Circuit Flow by Kooapps nyt ILMAISEKSI App Storessa. Lataa osoitteesta https://t.co/1r87M2bY3a</w:t>
      </w:r>
    </w:p>
    <w:p>
      <w:r>
        <w:rPr>
          <w:b/>
          <w:u w:val="single"/>
        </w:rPr>
        <w:t xml:space="preserve">268983</w:t>
      </w:r>
    </w:p>
    <w:p>
      <w:r>
        <w:t xml:space="preserve">Voi tuntua siltä, että on olemassa näkymättömiä rajoja, jotka... Lisää Vesimies https://t.co/YFVeJA3Gez</w:t>
      </w:r>
    </w:p>
    <w:p>
      <w:r>
        <w:rPr>
          <w:b/>
          <w:u w:val="single"/>
        </w:rPr>
        <w:t xml:space="preserve">268984</w:t>
      </w:r>
    </w:p>
    <w:p>
      <w:r>
        <w:t xml:space="preserve">@dokhole , @CUEA_OFFICIAL päivä on huomenna, tulkaa kaikki, tehkää maailmasta parempi paikka...Itä-Afrikan katolisessa yliopistossa.</w:t>
      </w:r>
    </w:p>
    <w:p>
      <w:r>
        <w:rPr>
          <w:b/>
          <w:u w:val="single"/>
        </w:rPr>
        <w:t xml:space="preserve">268985</w:t>
      </w:r>
    </w:p>
    <w:p>
      <w:r>
        <w:t xml:space="preserve">Ilmeisesti UNC:n ja Oregonin ottelun jälkeen kansallinen mestaruusottelu on heti seuraavana. Tylerin..... mukaan #HELPME</w:t>
      </w:r>
    </w:p>
    <w:p>
      <w:r>
        <w:rPr>
          <w:b/>
          <w:u w:val="single"/>
        </w:rPr>
        <w:t xml:space="preserve">268986</w:t>
      </w:r>
    </w:p>
    <w:p>
      <w:r>
        <w:t xml:space="preserve">"Vuonna 2017 ketterästi toimivat johtajahakuyritykset menestyvät." Paranna #moninaisuutta , ole erilainen! Thx @GlblRecruiter https://t.co/ZdM4lqNZyQ https://t.co/HwNvRFdQFj https://t.co/HwNvRFdQFj</w:t>
      </w:r>
    </w:p>
    <w:p>
      <w:r>
        <w:rPr>
          <w:b/>
          <w:u w:val="single"/>
        </w:rPr>
        <w:t xml:space="preserve">268987</w:t>
      </w:r>
    </w:p>
    <w:p>
      <w:r>
        <w:t xml:space="preserve">Mielipide | Kutsutaan niitä "perustuslaillisiksi kaupungeiksi", ei "turvapaikkakaupungeiksi", okei? https://t.co/2AbSzLzcdr</w:t>
      </w:r>
    </w:p>
    <w:p>
      <w:r>
        <w:rPr>
          <w:b/>
          <w:u w:val="single"/>
        </w:rPr>
        <w:t xml:space="preserve">268988</w:t>
      </w:r>
    </w:p>
    <w:p>
      <w:r>
        <w:t xml:space="preserve">.@senatemajldr älä "mene ydinaseeksi" presidentille, jonka yhteydet Venäjään ovat FBI:n tutkinnan alla! #WeObject</w:t>
      </w:r>
    </w:p>
    <w:p>
      <w:r>
        <w:rPr>
          <w:b/>
          <w:u w:val="single"/>
        </w:rPr>
        <w:t xml:space="preserve">268989</w:t>
      </w:r>
    </w:p>
    <w:p>
      <w:r>
        <w:t xml:space="preserve">Itsearvostuksen kysymykset astuvat esiin varjoista, jos törmäät... Lisää Oinas https://t.co/JslEJe81Co</w:t>
      </w:r>
    </w:p>
    <w:p>
      <w:r>
        <w:rPr>
          <w:b/>
          <w:u w:val="single"/>
        </w:rPr>
        <w:t xml:space="preserve">268990</w:t>
      </w:r>
    </w:p>
    <w:p>
      <w:r>
        <w:t xml:space="preserve">Jos sanot tomahawk-ohjus kolme kertaa peiliin, masturboiva Trumpin kannattaja ilmestyy taikomalla esiin</w:t>
      </w:r>
    </w:p>
    <w:p>
      <w:r>
        <w:rPr>
          <w:b/>
          <w:u w:val="single"/>
        </w:rPr>
        <w:t xml:space="preserve">268991</w:t>
      </w:r>
    </w:p>
    <w:p>
      <w:r>
        <w:t xml:space="preserve">Xiaomin 75 dollarin hintainen Mi Smart Home -paketti on helpoin tapa päästä alkuun kotiautomaattisen... https://t.co/l9TiKXxvb2, katso lisää https://t.co/RkCMr0aNoY</w:t>
      </w:r>
    </w:p>
    <w:p>
      <w:r>
        <w:rPr>
          <w:b/>
          <w:u w:val="single"/>
        </w:rPr>
        <w:t xml:space="preserve">268992</w:t>
      </w:r>
    </w:p>
    <w:p>
      <w:r>
        <w:t xml:space="preserve">HNMC saa 2017 Women's Choice Award -palkinnon</w:t>
        <w:br/>
        <w:t xml:space="preserve">Yksi Amerikan parhaista sairaaloista #Cancer #Care</w:t>
        <w:br/>
        <w:t xml:space="preserve">https://t.co/33RcQkpq4r https://t.co/bV7dEZD6I2</w:t>
      </w:r>
    </w:p>
    <w:p>
      <w:r>
        <w:rPr>
          <w:b/>
          <w:u w:val="single"/>
        </w:rPr>
        <w:t xml:space="preserve">268993</w:t>
      </w:r>
    </w:p>
    <w:p>
      <w:r>
        <w:t xml:space="preserve">Ross Ulbrichtin vetoomuksen rahoittamiseksi on tehty 20 mBTC:n (23,08 dollaria) lahjoitus. Lisätietoja osoitteessa @Free_Ross https://t.co/htbrCRqOye https://t.co/htbrCRqOye</w:t>
      </w:r>
    </w:p>
    <w:p>
      <w:r>
        <w:rPr>
          <w:b/>
          <w:u w:val="single"/>
        </w:rPr>
        <w:t xml:space="preserve">268994</w:t>
      </w:r>
    </w:p>
    <w:p>
      <w:r>
        <w:t xml:space="preserve">@no_CEElings Vapaat painot, juoksumatot, paikallaan olevat polkupyörät.... ei-perinteisiä olisivat CrossFit, MMA, jooga...jne.</w:t>
      </w:r>
    </w:p>
    <w:p>
      <w:r>
        <w:rPr>
          <w:b/>
          <w:u w:val="single"/>
        </w:rPr>
        <w:t xml:space="preserve">268995</w:t>
      </w:r>
    </w:p>
    <w:p>
      <w:r>
        <w:t xml:space="preserve">13-vuotias nyyhkytti kameran edessä, kun ICE vei hänen isänsä pois. Nyt hänellä on suunnitelma. https://t.co/OZlMl8xIV9</w:t>
      </w:r>
    </w:p>
    <w:p>
      <w:r>
        <w:rPr>
          <w:b/>
          <w:u w:val="single"/>
        </w:rPr>
        <w:t xml:space="preserve">268996</w:t>
      </w:r>
    </w:p>
    <w:p>
      <w:r>
        <w:t xml:space="preserve">Vaikka olet usein erinomainen valitsemaan matkakohteen ja pysymään... Lisää aiheesta Kauris https://t.co/Y4oPMgJcsf</w:t>
      </w:r>
    </w:p>
    <w:p>
      <w:r>
        <w:rPr>
          <w:b/>
          <w:u w:val="single"/>
        </w:rPr>
        <w:t xml:space="preserve">268997</w:t>
      </w:r>
    </w:p>
    <w:p>
      <w:r>
        <w:t xml:space="preserve">Told Red just Remember Da 1'z who did stay dwn and have Always (Supported)❗️#not2many #harley #barely #RawGMula</w:t>
      </w:r>
    </w:p>
    <w:p>
      <w:r>
        <w:rPr>
          <w:b/>
          <w:u w:val="single"/>
        </w:rPr>
        <w:t xml:space="preserve">268998</w:t>
      </w:r>
    </w:p>
    <w:p>
      <w:r>
        <w:t xml:space="preserve">Convince &amp;amp; Convert Kiitos seuraamisesta, olet #TotallyAwsome. Retwiittaat profiilipinini ja minä retwiittaan sinun.... https://t.co/MMOFgp86iW https://t.co/MMOFgp86iW</w:t>
      </w:r>
    </w:p>
    <w:p>
      <w:r>
        <w:rPr>
          <w:b/>
          <w:u w:val="single"/>
        </w:rPr>
        <w:t xml:space="preserve">268999</w:t>
      </w:r>
    </w:p>
    <w:p>
      <w:r>
        <w:t xml:space="preserve">@FoxNews tämä kaveri vihaa kaltaisiaan. Mitä vikaa on siinä, että rakastaa omaa rotuaan . Toivottavasti kaikki rakastavat omaa rotuaan. .</w:t>
      </w:r>
    </w:p>
    <w:p>
      <w:r>
        <w:rPr>
          <w:b/>
          <w:u w:val="single"/>
        </w:rPr>
        <w:t xml:space="preserve">269000</w:t>
      </w:r>
    </w:p>
    <w:p>
      <w:r>
        <w:t xml:space="preserve">Hän antaa heille 25 dollaria, ja he voivat ottaa täyden hyödyn irti tuosta pienestä näytteestä https://t.co/Qt6XYujFD3</w:t>
      </w:r>
    </w:p>
    <w:p>
      <w:r>
        <w:rPr>
          <w:b/>
          <w:u w:val="single"/>
        </w:rPr>
        <w:t xml:space="preserve">269001</w:t>
      </w:r>
    </w:p>
    <w:p>
      <w:r>
        <w:t xml:space="preserve">@Regike_ on jokin tapa mykistää keskusteluja, luulen, että he lisäsivät sen tweetdeckiin tänään, mutta se ei näytä aina avautuvan minulle.</w:t>
      </w:r>
    </w:p>
    <w:p>
      <w:r>
        <w:rPr>
          <w:b/>
          <w:u w:val="single"/>
        </w:rPr>
        <w:t xml:space="preserve">269002</w:t>
      </w:r>
    </w:p>
    <w:p>
      <w:r>
        <w:t xml:space="preserve">SEBASTIAN #ww1 #Vienassa - historiallinen perhedraama, jossa on sosiaalinen &amp;amp; inhimillinen oivallus #asmsg https://t.co/Agq8gIlSla https://t.co/slDCYkeX2n</w:t>
      </w:r>
    </w:p>
    <w:p>
      <w:r>
        <w:rPr>
          <w:b/>
          <w:u w:val="single"/>
        </w:rPr>
        <w:t xml:space="preserve">269003</w:t>
      </w:r>
    </w:p>
    <w:p>
      <w:r>
        <w:t xml:space="preserve">Hei..Linda Cox ..Opetan liiketoimintaluokkia ja avustan PD:ssä. Olen Los Angelesista, mutta tänään twiittailen lomalla #Busedu https://t.co/BzWoneXuyk https://t.co/BzWoneXuyk</w:t>
      </w:r>
    </w:p>
    <w:p>
      <w:r>
        <w:rPr>
          <w:b/>
          <w:u w:val="single"/>
        </w:rPr>
        <w:t xml:space="preserve">269004</w:t>
      </w:r>
    </w:p>
    <w:p>
      <w:r>
        <w:t xml:space="preserve">Osallistuin juuri @unitlostgaming @Dell Inspiron 15 7000 -pelikannettavan arvontaan! https://t.co/Rt9E0KUn17</w:t>
      </w:r>
    </w:p>
    <w:p>
      <w:r>
        <w:rPr>
          <w:b/>
          <w:u w:val="single"/>
        </w:rPr>
        <w:t xml:space="preserve">269005</w:t>
      </w:r>
    </w:p>
    <w:p>
      <w:r>
        <w:t xml:space="preserve">#marijuana #cannabis Legalize It, Regulate It, Tax It! https://t.co/aMYsimFaDr Follow Us on Tw https://t.co/8jWq39POX0</w:t>
      </w:r>
    </w:p>
    <w:p>
      <w:r>
        <w:rPr>
          <w:b/>
          <w:u w:val="single"/>
        </w:rPr>
        <w:t xml:space="preserve">269006</w:t>
      </w:r>
    </w:p>
    <w:p>
      <w:r>
        <w:t xml:space="preserve">Ukrainan presidentti Petro Poroshenko @poroshenko: 521 EU:n parlamentin jäsentä äänesti Ukrainan kansalaisten viisumivapauden puolesta.</w:t>
      </w:r>
    </w:p>
    <w:p>
      <w:r>
        <w:rPr>
          <w:b/>
          <w:u w:val="single"/>
        </w:rPr>
        <w:t xml:space="preserve">269007</w:t>
      </w:r>
    </w:p>
    <w:p>
      <w:r>
        <w:t xml:space="preserve">Rakastan sitä, kun asiakkaani IT-mies mokaa jotain ja yrittää sitten syyttää minua. Se ei koskaan toimi hyvin heidän kannaltaan.</w:t>
      </w:r>
    </w:p>
    <w:p>
      <w:r>
        <w:rPr>
          <w:b/>
          <w:u w:val="single"/>
        </w:rPr>
        <w:t xml:space="preserve">269008</w:t>
      </w:r>
    </w:p>
    <w:p>
      <w:r>
        <w:t xml:space="preserve">@TheFitzCasino @KaraOTR @kendoherty1997 @padraigpoker Minulla ei ole Eirsportia... ajattelin, että voisin maksaa yhden päivän... mutta he eivät tee sitä... :(</w:t>
      </w:r>
    </w:p>
    <w:p>
      <w:r>
        <w:rPr>
          <w:b/>
          <w:u w:val="single"/>
        </w:rPr>
        <w:t xml:space="preserve">269009</w:t>
      </w:r>
    </w:p>
    <w:p>
      <w:r>
        <w:t xml:space="preserve">@Rosecake Tapa, jolla hän puhuu niin super pehmeästi, melkein kuiskaten, alkaa käydä hermoilleni, Haluamme Donaldin, emme Ivankaa!  #MAGA</w:t>
      </w:r>
    </w:p>
    <w:p>
      <w:r>
        <w:rPr>
          <w:b/>
          <w:u w:val="single"/>
        </w:rPr>
        <w:t xml:space="preserve">269010</w:t>
      </w:r>
    </w:p>
    <w:p>
      <w:r>
        <w:t xml:space="preserve">Rumi oli runoilijan mestari. Olen amatöörikirjailija, joka yrittää.</w:t>
        <w:br/>
        <w:t xml:space="preserve"> #henkinen blogi: https://t.co/AOAmiwcqpa https://t.co/YnKkpch8RF https://t.co/YnKkpch8RF</w:t>
      </w:r>
    </w:p>
    <w:p>
      <w:r>
        <w:rPr>
          <w:b/>
          <w:u w:val="single"/>
        </w:rPr>
        <w:t xml:space="preserve">269011</w:t>
      </w:r>
    </w:p>
    <w:p>
      <w:r>
        <w:t xml:space="preserve">Tänään luettu on TOINEN kirja, joka julkaistiin tänään - @jon_mcgregor Reservoir 13 - pari lukua ja haluan vain istua koko päivän+ lukea</w:t>
      </w:r>
    </w:p>
    <w:p>
      <w:r>
        <w:rPr>
          <w:b/>
          <w:u w:val="single"/>
        </w:rPr>
        <w:t xml:space="preserve">269012</w:t>
      </w:r>
    </w:p>
    <w:p>
      <w:r>
        <w:t xml:space="preserve">South Padre Islandin kaupunki: https://t.co/JoTE9QerNQ via @Change: Petition to Save "Spring Break" - Sign the Petition! https://t.co/JoTE9QerNQ via @Change</w:t>
      </w:r>
    </w:p>
    <w:p>
      <w:r>
        <w:rPr>
          <w:b/>
          <w:u w:val="single"/>
        </w:rPr>
        <w:t xml:space="preserve">269013</w:t>
      </w:r>
    </w:p>
    <w:p>
      <w:r>
        <w:t xml:space="preserve">Tykkäsin @YouTube-videosta @itani https://t.co/3YFw3HaSZF TIF BENTEKE 87 IS TOO OP!!! PAREMPI KUIN LUKAKU? FIFA 17 ULTIMATE TEAM</w:t>
      </w:r>
    </w:p>
    <w:p>
      <w:r>
        <w:rPr>
          <w:b/>
          <w:u w:val="single"/>
        </w:rPr>
        <w:t xml:space="preserve">269014</w:t>
      </w:r>
    </w:p>
    <w:p>
      <w:r>
        <w:t xml:space="preserve">Samsung Level U Bluetooth langattomat In-Ear kuulokkeet Kova suojakotelo https://t.co/SgTi9oWlSp https://t.co/rFDO0Tl6Oi https://t.co/rFDO0Tl6Oi</w:t>
      </w:r>
    </w:p>
    <w:p>
      <w:r>
        <w:rPr>
          <w:b/>
          <w:u w:val="single"/>
        </w:rPr>
        <w:t xml:space="preserve">269015</w:t>
      </w:r>
    </w:p>
    <w:p>
      <w:r>
        <w:t xml:space="preserve">Cloud PBX -ominaisuuden kohokohta - oletusarvoinen Click-to-Dial Windowsissa Tel Protocolilla https://t.co/1QRmzLEfyN https://t.co/hw8ipfnq5k https://t.co/hw8ipfnq5k</w:t>
      </w:r>
    </w:p>
    <w:p>
      <w:r>
        <w:rPr>
          <w:b/>
          <w:u w:val="single"/>
        </w:rPr>
        <w:t xml:space="preserve">269016</w:t>
      </w:r>
    </w:p>
    <w:p>
      <w:r>
        <w:t xml:space="preserve">Onko tämä SevcoTV?  Olen tosissani sekaisin :-)</w:t>
        <w:br/>
        <w:t xml:space="preserve"> Celtic voitti Skotlannin Valioliigan mestaruuden voitettuaan Heartsin 5-0. https://t.co/FS8zsaHToy via @YouTube</w:t>
      </w:r>
    </w:p>
    <w:p>
      <w:r>
        <w:rPr>
          <w:b/>
          <w:u w:val="single"/>
        </w:rPr>
        <w:t xml:space="preserve">269017</w:t>
      </w:r>
    </w:p>
    <w:p>
      <w:r>
        <w:t xml:space="preserve">Miksi tuotemerkit tarvitsevat tunteita - MilTech https://t.co/3PYh6FV6Ax #socialmonitoring https://t.co/6LDsc6hgLA</w:t>
      </w:r>
    </w:p>
    <w:p>
      <w:r>
        <w:rPr>
          <w:b/>
          <w:u w:val="single"/>
        </w:rPr>
        <w:t xml:space="preserve">269018</w:t>
      </w:r>
    </w:p>
    <w:p>
      <w:r>
        <w:t xml:space="preserve">Van Jamme toimittaa EP-sarjansa viimeisen osan 'The Waiting Game EP Pt 3' - https://t.co/GkxZl4DqI8 @vanJamme https://t.co/xiuUW6cT7q</w:t>
      </w:r>
    </w:p>
    <w:p>
      <w:r>
        <w:rPr>
          <w:b/>
          <w:u w:val="single"/>
        </w:rPr>
        <w:t xml:space="preserve">269019</w:t>
      </w:r>
    </w:p>
    <w:p>
      <w:r>
        <w:t xml:space="preserve">Tykkäsin @hollowpoiintin @YouTube-videosta https://t.co/b8zmvUilIq TÄMÄ ON PARAS PELIOHJAIN... (Scuf IMPACT)</w:t>
      </w:r>
    </w:p>
    <w:p>
      <w:r>
        <w:rPr>
          <w:b/>
          <w:u w:val="single"/>
        </w:rPr>
        <w:t xml:space="preserve">269020</w:t>
      </w:r>
    </w:p>
    <w:p>
      <w:r>
        <w:t xml:space="preserve">Ivanka Trump ja Jared Kushner hyötyvät edelleen liikeimperiumista, arkistointi osoittaa https://t.co/0uspPTi3gc</w:t>
      </w:r>
    </w:p>
    <w:p>
      <w:r>
        <w:rPr>
          <w:b/>
          <w:u w:val="single"/>
        </w:rPr>
        <w:t xml:space="preserve">269021</w:t>
      </w:r>
    </w:p>
    <w:p>
      <w:r>
        <w:t xml:space="preserve">Lopeta heittää Share ja jengi ylös muiden tyttöjen kanssa heikko perse ystäviä vain tehdä itsellesi ylivoimainen</w:t>
      </w:r>
    </w:p>
    <w:p>
      <w:r>
        <w:rPr>
          <w:b/>
          <w:u w:val="single"/>
        </w:rPr>
        <w:t xml:space="preserve">269022</w:t>
      </w:r>
    </w:p>
    <w:p>
      <w:r>
        <w:t xml:space="preserve">Vuodettiinko @plexin sähköpostit julkisuuteen? Sain huijaussähköpostin "MysafeVPN" 'plexin puolesta'... jokin kertoo minulle, että tämä ei ole laillista.</w:t>
      </w:r>
    </w:p>
    <w:p>
      <w:r>
        <w:rPr>
          <w:b/>
          <w:u w:val="single"/>
        </w:rPr>
        <w:t xml:space="preserve">269023</w:t>
      </w:r>
    </w:p>
    <w:p>
      <w:r>
        <w:t xml:space="preserve">Voi tuntua siltä, että on olemassa näkymättömiä rajoja, jotka... Lisää Vesimies https://t.co/Wu1F5T43XN</w:t>
      </w:r>
    </w:p>
    <w:p>
      <w:r>
        <w:rPr>
          <w:b/>
          <w:u w:val="single"/>
        </w:rPr>
        <w:t xml:space="preserve">269024</w:t>
      </w:r>
    </w:p>
    <w:p>
      <w:r>
        <w:t xml:space="preserve">@cdolovesmayward kiitos ja kiitos u sa kohteliaisuus ylikuormitettu sydän po tiimini puolesta #MAYWARDAtABSCBNTradeLaunch</w:t>
      </w:r>
    </w:p>
    <w:p>
      <w:r>
        <w:rPr>
          <w:b/>
          <w:u w:val="single"/>
        </w:rPr>
        <w:t xml:space="preserve">269025</w:t>
      </w:r>
    </w:p>
    <w:p>
      <w:r>
        <w:t xml:space="preserve">On tämän pos syntymäpäivä. Hyvää syntymäpäivää Devin olet todella yksi parhaista ystävistäni #kesha #blessed https://t.co/YN8EzGXJNr</w:t>
      </w:r>
    </w:p>
    <w:p>
      <w:r>
        <w:rPr>
          <w:b/>
          <w:u w:val="single"/>
        </w:rPr>
        <w:t xml:space="preserve">269026</w:t>
      </w:r>
    </w:p>
    <w:p>
      <w:r>
        <w:t xml:space="preserve">8 asiaa, jotka kannattaa ottaa huomioon oikean rahoitusvaihtoehdon löytämiseksi startup-yrityksellesi https://t.co/TVytYVcmKi #yrittäjä #entrepreneur</w:t>
      </w:r>
    </w:p>
    <w:p>
      <w:r>
        <w:rPr>
          <w:b/>
          <w:u w:val="single"/>
        </w:rPr>
        <w:t xml:space="preserve">269027</w:t>
      </w:r>
    </w:p>
    <w:p>
      <w:r>
        <w:t xml:space="preserve">@AMSweather @SteadyasweDodo @Schmigital @politico Ja seuraan konservatiiveja, jotka näkevät Trumpin sellaisena kuin hän on. En seuraa trumpin rakastajia tai vihaajia, koska he ovat yleensä liian emo 4 politiikkaan</w:t>
      </w:r>
    </w:p>
    <w:p>
      <w:r>
        <w:rPr>
          <w:b/>
          <w:u w:val="single"/>
        </w:rPr>
        <w:t xml:space="preserve">269028</w:t>
      </w:r>
    </w:p>
    <w:p>
      <w:r>
        <w:t xml:space="preserve">Useimmat ihmiset, joiden kanssa puhuin #Syyriassa, uskovat, että #Yhdysvaltain #Syyria-iskut aiheuttivat hyvin vähän vahinkoa hallinnolle ja olivat lähinnä viesti #Venäjälle.</w:t>
      </w:r>
    </w:p>
    <w:p>
      <w:r>
        <w:rPr>
          <w:b/>
          <w:u w:val="single"/>
        </w:rPr>
        <w:t xml:space="preserve">269029</w:t>
      </w:r>
    </w:p>
    <w:p>
      <w:r>
        <w:t xml:space="preserve">Ehkä, jos hänellä olisi energiaa, joka hänellä oli, kun hän tuli ulos, mutta nykyään hän ei voi verrata https://t.co/zpn7Hsu8Ne</w:t>
      </w:r>
    </w:p>
    <w:p>
      <w:r>
        <w:rPr>
          <w:b/>
          <w:u w:val="single"/>
        </w:rPr>
        <w:t xml:space="preserve">269030</w:t>
      </w:r>
    </w:p>
    <w:p>
      <w:r>
        <w:t xml:space="preserve">Oppia kaikkea vastasyntyneen suun kehityksestä.</w:t>
        <w:t xml:space="preserve">Balancing</w:t>
        <w:br/>
        <w:t xml:space="preserve">#momlife #bosslife to my #doula and... https://t.co/ZvyIhstmK8</w:t>
      </w:r>
    </w:p>
    <w:p>
      <w:r>
        <w:rPr>
          <w:b/>
          <w:u w:val="single"/>
        </w:rPr>
        <w:t xml:space="preserve">269031</w:t>
      </w:r>
    </w:p>
    <w:p>
      <w:r>
        <w:t xml:space="preserve">Volatile rand dives sharply amid uncertainty</w:t>
        <w:br/>
        <w:br/>
        <w:t xml:space="preserve">https://t.co/N2eypgKX9z?</w:t>
        <w:br/>
        <w:br/>
        <w:t xml:space="preserve">shared via @Fin24Thak You Mr.Zuma and ANC executive 6 well done !!!!</w:t>
      </w:r>
    </w:p>
    <w:p>
      <w:r>
        <w:rPr>
          <w:b/>
          <w:u w:val="single"/>
        </w:rPr>
        <w:t xml:space="preserve">269032</w:t>
      </w:r>
    </w:p>
    <w:p>
      <w:r>
        <w:t xml:space="preserve">Harmi, että tämä on aprillipila, koska se on luultavasti hyvä idea #BanGymSelfies https://t.co/3eFON7Ivmm</w:t>
      </w:r>
    </w:p>
    <w:p>
      <w:r>
        <w:rPr>
          <w:b/>
          <w:u w:val="single"/>
        </w:rPr>
        <w:t xml:space="preserve">269033</w:t>
      </w:r>
    </w:p>
    <w:p>
      <w:r>
        <w:t xml:space="preserve">Kiinan kotimainen matkapuhelinliiketoiminta kukoistaa - ja sen huonot uutiset Applelle https://t.co/7ac8FzDRn6 via @BIUK_Finance</w:t>
      </w:r>
    </w:p>
    <w:p>
      <w:r>
        <w:rPr>
          <w:b/>
          <w:u w:val="single"/>
        </w:rPr>
        <w:t xml:space="preserve">269034</w:t>
      </w:r>
    </w:p>
    <w:p>
      <w:r>
        <w:t xml:space="preserve">Ensimmäisestä tapaamisestamme lähtien näin nöyryytesi, tarmosi, halusi, keskittymisesi ja ilosi tehdä... https://t.co/X54fyVHgPH...</w:t>
      </w:r>
    </w:p>
    <w:p>
      <w:r>
        <w:rPr>
          <w:b/>
          <w:u w:val="single"/>
        </w:rPr>
        <w:t xml:space="preserve">269035</w:t>
      </w:r>
    </w:p>
    <w:p>
      <w:r>
        <w:t xml:space="preserve"/>
        <w:t xml:space="preserve">hengitä syvään</w:t>
        <w:br/>
        <w:t xml:space="preserve">hengitä syvään</w:t>
        <w:t xml:space="preserve">hengitä vain hetki</w:t>
        <w:br/>
        <w:t xml:space="preserve">Olen tuo savu keuhkoissasi</w:t>
        <w:br/>
        <w:t xml:space="preserve">yeah</w:t>
        <w:br/>
        <w:t xml:space="preserve">Lähetän signaalin</w:t>
      </w:r>
    </w:p>
    <w:p>
      <w:r>
        <w:rPr>
          <w:b/>
          <w:u w:val="single"/>
        </w:rPr>
        <w:t xml:space="preserve">269036</w:t>
      </w:r>
    </w:p>
    <w:p>
      <w:r>
        <w:t xml:space="preserve">21:14 #Donetsk #Vetka: Tuo "hiljaisuus" on loppunut, planganttiset vahvat yksittäiset puomit https://t.co/yr1XNUQ58q.</w:t>
      </w:r>
    </w:p>
    <w:p>
      <w:r>
        <w:rPr>
          <w:b/>
          <w:u w:val="single"/>
        </w:rPr>
        <w:t xml:space="preserve">269037</w:t>
      </w:r>
    </w:p>
    <w:p>
      <w:r>
        <w:t xml:space="preserve">Mitchell &amp;amp; Ness Authentic Mesh BP Royals Bo Jackson</w:t>
        <w:br/>
        <w:t xml:space="preserve">$80.00</w:t>
        <w:br/>
        <w:t xml:space="preserve">Stock Count:</w:t>
        <w:t xml:space="preserve">7</w:t>
        <w:br/>
        <w:t xml:space="preserve">https://t.co/TWNR94l6gP</w:t>
      </w:r>
    </w:p>
    <w:p>
      <w:r>
        <w:rPr>
          <w:b/>
          <w:u w:val="single"/>
        </w:rPr>
        <w:t xml:space="preserve">269038</w:t>
      </w:r>
    </w:p>
    <w:p>
      <w:r>
        <w:t xml:space="preserve">22$ Luokka A+ EU-koko 1:1</w:t>
        <w:br/>
        <w:t xml:space="preserve">Vetement skull Tshirt Ota minuun yhteyttä vapaasti, jos haluat</w:t>
        <w:br/>
        <w:t xml:space="preserve">https://t.co/sXNx7gAcIq https://t.co/NrjI76eBom</w:t>
      </w:r>
    </w:p>
    <w:p>
      <w:r>
        <w:rPr>
          <w:b/>
          <w:u w:val="single"/>
        </w:rPr>
        <w:t xml:space="preserve">269039</w:t>
      </w:r>
    </w:p>
    <w:p>
      <w:r>
        <w:t xml:space="preserve">olet tulossa vanhaksi, kun uusi elokuva kertoo joukosta nuoria ihmisiä ja ainoa näyttelijä, jonka tunnet, esittää heidän vanhempiaan.</w:t>
      </w:r>
    </w:p>
    <w:p>
      <w:r>
        <w:rPr>
          <w:b/>
          <w:u w:val="single"/>
        </w:rPr>
        <w:t xml:space="preserve">269040</w:t>
      </w:r>
    </w:p>
    <w:p>
      <w:r>
        <w:t xml:space="preserve">Joten TÄMÄ on syy, miksi kihara hiustenleikkuutesi maksaa niin paljon https://t.co/EXX6y6tzW2 #muoti #voguemagazine https://t.co/ZBsGFhQsVN</w:t>
      </w:r>
    </w:p>
    <w:p>
      <w:r>
        <w:rPr>
          <w:b/>
          <w:u w:val="single"/>
        </w:rPr>
        <w:t xml:space="preserve">269041</w:t>
      </w:r>
    </w:p>
    <w:p>
      <w:r>
        <w:t xml:space="preserve">Vain 17 dollaria jäljellä, jotta yläasteikäiset saisivat terveellisiä välipaloja https://t.co/TW5zGDvo0v #DoGood #payitforward #giveback #charity</w:t>
      </w:r>
    </w:p>
    <w:p>
      <w:r>
        <w:rPr>
          <w:b/>
          <w:u w:val="single"/>
        </w:rPr>
        <w:t xml:space="preserve">269042</w:t>
      </w:r>
    </w:p>
    <w:p>
      <w:r>
        <w:t xml:space="preserve">@CraigMish Juuri oli minun NL vain luonnos. Tarvitsen parempia reservejä. Kuka on se Marlinsin kaveri, josta pidit, Rojas?</w:t>
      </w:r>
    </w:p>
    <w:p>
      <w:r>
        <w:rPr>
          <w:b/>
          <w:u w:val="single"/>
        </w:rPr>
        <w:t xml:space="preserve">269043</w:t>
      </w:r>
    </w:p>
    <w:p>
      <w:r>
        <w:t xml:space="preserve">"Vitut koulusta", sanon tehdessäni kaikki kotitehtäväni ja pyrkiessäni kiitettäviin</w:t>
        <w:br/>
        <w:br/>
        <w:t xml:space="preserve">"Tiedätkö mitä, en edes välitä enää", sanon jatkaessani ahkerasti töitä</w:t>
      </w:r>
    </w:p>
    <w:p>
      <w:r>
        <w:rPr>
          <w:b/>
          <w:u w:val="single"/>
        </w:rPr>
        <w:t xml:space="preserve">269044</w:t>
      </w:r>
    </w:p>
    <w:p>
      <w:r>
        <w:t xml:space="preserve">@Halored27 Uskon, että hän olisi pysäyttämätön MLS, mutta ei yllättäisi minua, jos tämä on kaikki hänen saadakseen enemmän rahaa.</w:t>
      </w:r>
    </w:p>
    <w:p>
      <w:r>
        <w:rPr>
          <w:b/>
          <w:u w:val="single"/>
        </w:rPr>
        <w:t xml:space="preserve">269045</w:t>
      </w:r>
    </w:p>
    <w:p>
      <w:r>
        <w:t xml:space="preserve">"Lakkaa haaveilemasta paremmista päivistä, nouse ylös" @saintphnx killin it as always 🔥🎶 #np #newmusicfriday @AppleMusic https://t.co/GGCENS82kM</w:t>
      </w:r>
    </w:p>
    <w:p>
      <w:r>
        <w:rPr>
          <w:b/>
          <w:u w:val="single"/>
        </w:rPr>
        <w:t xml:space="preserve">269046</w:t>
      </w:r>
    </w:p>
    <w:p>
      <w:r>
        <w:t xml:space="preserve">Hyvää huomenta eteläinen Illinois! Tänään paistaa paljon aurinko ja viikonlopuksi on luvassa paljon lämpimämpää säätä! https://t.co/h6RqCtgeyF https://t.co/h6RqCtgeyF</w:t>
      </w:r>
    </w:p>
    <w:p>
      <w:r>
        <w:rPr>
          <w:b/>
          <w:u w:val="single"/>
        </w:rPr>
        <w:t xml:space="preserve">269047</w:t>
      </w:r>
    </w:p>
    <w:p>
      <w:r>
        <w:t xml:space="preserve">Useimmat amerikkalaiset eivät halua luopua yksityisyydestä hyökkäysten estämiseksi: Reuters/Ipsos-kysely https://t.co/7wAeP2wu9C via @Reuters</w:t>
      </w:r>
    </w:p>
    <w:p>
      <w:r>
        <w:rPr>
          <w:b/>
          <w:u w:val="single"/>
        </w:rPr>
        <w:t xml:space="preserve">269048</w:t>
      </w:r>
    </w:p>
    <w:p>
      <w:r>
        <w:t xml:space="preserve">(Video)_ TANDE'M by N.E.W - Young Wawa S.(Sousse), Young M. Y. ja Prince Micka https://t.co/q9DAqLcIDi https://t.co/q9DAqLcIDi</w:t>
      </w:r>
    </w:p>
    <w:p>
      <w:r>
        <w:rPr>
          <w:b/>
          <w:u w:val="single"/>
        </w:rPr>
        <w:t xml:space="preserve">269049</w:t>
      </w:r>
    </w:p>
    <w:p>
      <w:r>
        <w:t xml:space="preserve">Päivä 2 oli valtava menestys - mutta lauantait ovat aina mahtavia! Aloitetaan! @euphoriafest #FindYourEuphoria https://t.co/iEzPhL2MIY https://t.co/iEzPhL2MIY</w:t>
      </w:r>
    </w:p>
    <w:p>
      <w:r>
        <w:rPr>
          <w:b/>
          <w:u w:val="single"/>
        </w:rPr>
        <w:t xml:space="preserve">269050</w:t>
      </w:r>
    </w:p>
    <w:p>
      <w:r>
        <w:t xml:space="preserve">Pysäköintiongelma osoitteessa NE 33RD AVE / NE BRAZEE ST, PORTLAND, OR [Portlandin poliisi #PP17000102381] 14:08 #pdx911</w:t>
      </w:r>
    </w:p>
    <w:p>
      <w:r>
        <w:rPr>
          <w:b/>
          <w:u w:val="single"/>
        </w:rPr>
        <w:t xml:space="preserve">269051</w:t>
      </w:r>
    </w:p>
    <w:p>
      <w:r>
        <w:t xml:space="preserve">@BigSto Lähetä minulle DM, jossa on tilisi sähköpostiosoite ja käyttämäsi laite. *BL</w:t>
      </w:r>
    </w:p>
    <w:p>
      <w:r>
        <w:rPr>
          <w:b/>
          <w:u w:val="single"/>
        </w:rPr>
        <w:t xml:space="preserve">269052</w:t>
      </w:r>
    </w:p>
    <w:p>
      <w:r>
        <w:t xml:space="preserve">@joeyayoub @ArarMaher Olemme järkyttyneitä ja yritämme ymmärtää asioita, olkaa kärsivällisiä ja ymmärtäväisiä, jos ette voi vakuuttaa sympatiseerijöitä, keitä voitte vakuuttaa?</w:t>
      </w:r>
    </w:p>
    <w:p>
      <w:r>
        <w:rPr>
          <w:b/>
          <w:u w:val="single"/>
        </w:rPr>
        <w:t xml:space="preserve">269053</w:t>
      </w:r>
    </w:p>
    <w:p>
      <w:r>
        <w:t xml:space="preserve">1 Joh 4:16 "Jumala on rakkaus, ja joka asuu rakkaudessa, se asuu Jumalassa ja Jumala hänessä" https://t.co/jUtvPRxbgd https://t.co/3Os4nFeJPv</w:t>
      </w:r>
    </w:p>
    <w:p>
      <w:r>
        <w:rPr>
          <w:b/>
          <w:u w:val="single"/>
        </w:rPr>
        <w:t xml:space="preserve">269054</w:t>
      </w:r>
    </w:p>
    <w:p>
      <w:r>
        <w:t xml:space="preserve">@bonang-m Uskomatonta!!!! Juuri luin, että aiot työskennellä @leratokganyago rinnalla ja nyt olet eroamassa, miten niin?</w:t>
      </w:r>
    </w:p>
    <w:p>
      <w:r>
        <w:rPr>
          <w:b/>
          <w:u w:val="single"/>
        </w:rPr>
        <w:t xml:space="preserve">269055</w:t>
      </w:r>
    </w:p>
    <w:p>
      <w:r>
        <w:t xml:space="preserve">Aion ostaa joitakin timbejä, Air Force 1:iä, muita Nike-kenkiä ja idk. Tunnen tarvetta laajentaa. OK goodnight for real now</w:t>
      </w:r>
    </w:p>
    <w:p>
      <w:r>
        <w:rPr>
          <w:b/>
          <w:u w:val="single"/>
        </w:rPr>
        <w:t xml:space="preserve">269056</w:t>
      </w:r>
    </w:p>
    <w:p>
      <w:r>
        <w:t xml:space="preserve">Kuinka monta hevosta vielä kuolee #grandnational2017 bout aika se loppui mielestäni se on eläinten julmuutta</w:t>
      </w:r>
    </w:p>
    <w:p>
      <w:r>
        <w:rPr>
          <w:b/>
          <w:u w:val="single"/>
        </w:rPr>
        <w:t xml:space="preserve">269057</w:t>
      </w:r>
    </w:p>
    <w:p>
      <w:r>
        <w:t xml:space="preserve">Tarvitaan maailmanlaajuinen politiikka, jossa ryhdytään nopeisiin toimiin kaikkia joukkotuhoaseita käyttäviä henkilöitä vastaan.</w:t>
      </w:r>
    </w:p>
    <w:p>
      <w:r>
        <w:rPr>
          <w:b/>
          <w:u w:val="single"/>
        </w:rPr>
        <w:t xml:space="preserve">269058</w:t>
      </w:r>
    </w:p>
    <w:p>
      <w:r>
        <w:t xml:space="preserve">Uutiset:</w:t>
        <w:br/>
        <w:t xml:space="preserve">Olen ottanut yhteyttä Enpassiin ja kysynyt, harkitsevatko he myös tilausmallia..</w:t>
      </w:r>
    </w:p>
    <w:p>
      <w:r>
        <w:rPr>
          <w:b/>
          <w:u w:val="single"/>
        </w:rPr>
        <w:t xml:space="preserve">269059</w:t>
      </w:r>
    </w:p>
    <w:p>
      <w:r>
        <w:t xml:space="preserve">@France4Hillary Trump on jo ottanut veronsa tästä maasta. Skandaali toisensa jälkeen on hänen tunnusomainen käyntikorttinsa.</w:t>
      </w:r>
    </w:p>
    <w:p>
      <w:r>
        <w:rPr>
          <w:b/>
          <w:u w:val="single"/>
        </w:rPr>
        <w:t xml:space="preserve">269060</w:t>
      </w:r>
    </w:p>
    <w:p>
      <w:r>
        <w:t xml:space="preserve">@BigKannon @DNA_GTFOH Tämä olisi hieno taistelu En voi edes ennustaa voittajaa, se olisi hienoa kulttuurille</w:t>
      </w:r>
    </w:p>
    <w:p>
      <w:r>
        <w:rPr>
          <w:b/>
          <w:u w:val="single"/>
        </w:rPr>
        <w:t xml:space="preserve">269061</w:t>
      </w:r>
    </w:p>
    <w:p>
      <w:r>
        <w:t xml:space="preserve">FAME Financial Aid MaximizEr Education Finance | iPad App... https://t.co/S69e7B06cb #ipadEducationFinance</w:t>
      </w:r>
    </w:p>
    <w:p>
      <w:r>
        <w:rPr>
          <w:b/>
          <w:u w:val="single"/>
        </w:rPr>
        <w:t xml:space="preserve">269062</w:t>
      </w:r>
    </w:p>
    <w:p>
      <w:r>
        <w:t xml:space="preserve">Hirviö teki juuri 30 burpeeta sairaalan lattialla vastoin synnyttävän vaimon toiveita! Ei vieläkään vauvaa! @F3Charleston</w:t>
      </w:r>
    </w:p>
    <w:p>
      <w:r>
        <w:rPr>
          <w:b/>
          <w:u w:val="single"/>
        </w:rPr>
        <w:t xml:space="preserve">269063</w:t>
      </w:r>
    </w:p>
    <w:p>
      <w:r>
        <w:t xml:space="preserve">Pro Emu Exotic Leather -saappaat ovat käsintehtyjä. Käytämme käsin valittuja emu-säärystimiä ja strutsinnahkaa... https://t.co/rgT0N2J5VN</w:t>
      </w:r>
    </w:p>
    <w:p>
      <w:r>
        <w:rPr>
          <w:b/>
          <w:u w:val="single"/>
        </w:rPr>
        <w:t xml:space="preserve">269064</w:t>
      </w:r>
    </w:p>
    <w:p>
      <w:r>
        <w:t xml:space="preserve">Vatsanpohjassa on upottava tunne, joka syntyy ... Lisää Taurus https://t.co/bh0iND7hn5</w:t>
      </w:r>
    </w:p>
    <w:p>
      <w:r>
        <w:rPr>
          <w:b/>
          <w:u w:val="single"/>
        </w:rPr>
        <w:t xml:space="preserve">269065</w:t>
      </w:r>
    </w:p>
    <w:p>
      <w:r>
        <w:t xml:space="preserve">@jetnoirheart Odotuksesi on ohi...@PARAMOREn kappale MISERY BUSINESS on tulossa lähetykseen X102.9:ssä. kuuntele livenä täällä https://t.co/5Z1VHtCBrO</w:t>
      </w:r>
    </w:p>
    <w:p>
      <w:r>
        <w:rPr>
          <w:b/>
          <w:u w:val="single"/>
        </w:rPr>
        <w:t xml:space="preserve">269066</w:t>
      </w:r>
    </w:p>
    <w:p>
      <w:r>
        <w:t xml:space="preserve">@EkbMary @RepChrisStewart @NRDems @RepSteveIsrael @jaredpolis Neljä hevosta maailmanlopun ja ihmettelette, miksi teitä pidetään pahana siitä, että olette antaneet sen olla ennustuksen täyttynyt hallituksen murhia.</w:t>
      </w:r>
    </w:p>
    <w:p>
      <w:r>
        <w:rPr>
          <w:b/>
          <w:u w:val="single"/>
        </w:rPr>
        <w:t xml:space="preserve">269067</w:t>
      </w:r>
    </w:p>
    <w:p>
      <w:r>
        <w:t xml:space="preserve">Ylös kello 5 aamulla........ joka minuutin menetetyn unen arvoinen!!!! 😍 en halunnut hänen lähtevän!!!  #boyfriendvisits #cuddles #work #grrrrr</w:t>
      </w:r>
    </w:p>
    <w:p>
      <w:r>
        <w:rPr>
          <w:b/>
          <w:u w:val="single"/>
        </w:rPr>
        <w:t xml:space="preserve">269068</w:t>
      </w:r>
    </w:p>
    <w:p>
      <w:r>
        <w:t xml:space="preserve">ME:A ajatuksia #5: Ensimmäinen kontakti muukalaisrodun kanssa. Voinko käyttää flirttivaihtoehtoa? Totta kai. Kutsun vain seuraavaa hahmoani James T Ryderiksi.</w:t>
      </w:r>
    </w:p>
    <w:p>
      <w:r>
        <w:rPr>
          <w:b/>
          <w:u w:val="single"/>
        </w:rPr>
        <w:t xml:space="preserve">269069</w:t>
      </w:r>
    </w:p>
    <w:p>
      <w:r>
        <w:t xml:space="preserve">@cjdowney92 @JasonMHendrix Joka vuosi sen on oltava tuoreen näköinen. Jopa MLB-joukkueet ovat ottaneet käyttöön uusia GIF:iä ja grafiikkaa uutta vuotta varten. #SIDAchat</w:t>
      </w:r>
    </w:p>
    <w:p>
      <w:r>
        <w:rPr>
          <w:b/>
          <w:u w:val="single"/>
        </w:rPr>
        <w:t xml:space="preserve">269070</w:t>
      </w:r>
    </w:p>
    <w:p>
      <w:r>
        <w:t xml:space="preserve">Se, että Farooq Abdullah, Fr of @abdullah_omar voi päästä eroon raivoisista Intian-vastaisista puheistaan, todistaa, että Intia on äärimmäisen #tolerantti #FarooqVsCheetah</w:t>
      </w:r>
    </w:p>
    <w:p>
      <w:r>
        <w:rPr>
          <w:b/>
          <w:u w:val="single"/>
        </w:rPr>
        <w:t xml:space="preserve">269071</w:t>
      </w:r>
    </w:p>
    <w:p>
      <w:r>
        <w:t xml:space="preserve">@magistratium *Miehen lempeä kosketus sai hänen ruumiinsa kaipaamaan lisää sitä; hänen oikea kätensä liikkui hitaasti miehen leveää rintaa pitkin, ja hän hyväili hellästi miehen nokos-</w:t>
      </w:r>
    </w:p>
    <w:p>
      <w:r>
        <w:rPr>
          <w:b/>
          <w:u w:val="single"/>
        </w:rPr>
        <w:t xml:space="preserve">269072</w:t>
      </w:r>
    </w:p>
    <w:p>
      <w:r>
        <w:t xml:space="preserve">@instagram miksi tämä ilmoitus ilmestyy jatkuvasti, vaikka minulla ei ole msg? https://t.co/YWTeNYHPhS</w:t>
      </w:r>
    </w:p>
    <w:p>
      <w:r>
        <w:rPr>
          <w:b/>
          <w:u w:val="single"/>
        </w:rPr>
        <w:t xml:space="preserve">269073</w:t>
      </w:r>
    </w:p>
    <w:p>
      <w:r>
        <w:t xml:space="preserve">Se olen minä @OgechiOkoye7: Vannon, etten halua mennä minnekään... Haluan vain maata sängyssä koko päivän</w:t>
      </w:r>
    </w:p>
    <w:p>
      <w:r>
        <w:rPr>
          <w:b/>
          <w:u w:val="single"/>
        </w:rPr>
        <w:t xml:space="preserve">269074</w:t>
      </w:r>
    </w:p>
    <w:p>
      <w:r>
        <w:t xml:space="preserve">@bbangppang @withsixskies Miksi retwiittaat SechsKiesin kalaravintolaa, jos et ymmärrä thaimaalaista? ㅋㅋㅋㅋㅋㅋ https://t.co/tguMG34XLZ https://t.co/tguMG34XLZ</w:t>
      </w:r>
    </w:p>
    <w:p>
      <w:r>
        <w:rPr>
          <w:b/>
          <w:u w:val="single"/>
        </w:rPr>
        <w:t xml:space="preserve">269075</w:t>
      </w:r>
    </w:p>
    <w:p>
      <w:r>
        <w:t xml:space="preserve">Kaikki on parempaa pitsissä!Osta verkossa&amp;gt;http:/bit.ly2o7bUJQ @ Space &amp;amp; Color https://t.co/rqsi2cSTTw</w:t>
      </w:r>
    </w:p>
    <w:p>
      <w:r>
        <w:rPr>
          <w:b/>
          <w:u w:val="single"/>
        </w:rPr>
        <w:t xml:space="preserve">269076</w:t>
      </w:r>
    </w:p>
    <w:p>
      <w:r>
        <w:t xml:space="preserve">@FNC_Ladies_Rule Kuvittelen, että valtavirran tiedotusvälineiden kohtelu LL: lle on paljon suotuisampaa kuin sanoisi Duggarin edistävän vaatimattomia uimapukuja.</w:t>
      </w:r>
    </w:p>
    <w:p>
      <w:r>
        <w:rPr>
          <w:b/>
          <w:u w:val="single"/>
        </w:rPr>
        <w:t xml:space="preserve">269077</w:t>
      </w:r>
    </w:p>
    <w:p>
      <w:r>
        <w:t xml:space="preserve">Ole aina valmiina, koskaan ei voi tietää, milloin saat tilaisuutesi loistaa ylhäällä 😂⚽️ #gonecks💜💛 @... https://t.co/CkMUjVX6yb</w:t>
      </w:r>
    </w:p>
    <w:p>
      <w:r>
        <w:rPr>
          <w:b/>
          <w:u w:val="single"/>
        </w:rPr>
        <w:t xml:space="preserve">269078</w:t>
      </w:r>
    </w:p>
    <w:p>
      <w:r>
        <w:t xml:space="preserve">#ebay Shopsin pakkaustarjous johtaa toimitusviiveisiin https://t.co/MIqO38T16r via @tamebay #ChannelMAX https://t.co/dvRdwaZrSk https://t.co/dvRdwaZrSk</w:t>
      </w:r>
    </w:p>
    <w:p>
      <w:r>
        <w:rPr>
          <w:b/>
          <w:u w:val="single"/>
        </w:rPr>
        <w:t xml:space="preserve">269079</w:t>
      </w:r>
    </w:p>
    <w:p>
      <w:r>
        <w:t xml:space="preserve">Breaking: Obama ei voi uskoa, että hänet saatiin kiinni! https://t.co/6dQ4TKVxT4</w:t>
      </w:r>
    </w:p>
    <w:p>
      <w:r>
        <w:rPr>
          <w:b/>
          <w:u w:val="single"/>
        </w:rPr>
        <w:t xml:space="preserve">269080</w:t>
      </w:r>
    </w:p>
    <w:p>
      <w:r>
        <w:t xml:space="preserve">@anomalyxd toivon, että olet onnellinen pienen poikasi kanssa @BlueGamerBoy_ ja toivon, että sinulla ja pienellä perheelläsi on hieno tulevaisuus ;)</w:t>
      </w:r>
    </w:p>
    <w:p>
      <w:r>
        <w:rPr>
          <w:b/>
          <w:u w:val="single"/>
        </w:rPr>
        <w:t xml:space="preserve">269081</w:t>
      </w:r>
    </w:p>
    <w:p>
      <w:r>
        <w:t xml:space="preserve">Päätä uskoa, että Jumala EI ole tuonut sinua näin pitkälle vain jättääkseen sinut Hän EI ole tehnyt sitä menneisyydessä eikä varmasti tee sitä nytkään!</w:t>
      </w:r>
    </w:p>
    <w:p>
      <w:r>
        <w:rPr>
          <w:b/>
          <w:u w:val="single"/>
        </w:rPr>
        <w:t xml:space="preserve">269082</w:t>
      </w:r>
    </w:p>
    <w:p>
      <w:r>
        <w:t xml:space="preserve">Tule käymään Facebookissa katsomassa, mitä teemme myös siellä &amp;gt; https://t.co/C70SeEGYkZ </w:t>
        <w:t xml:space="preserve">😃</w:t>
        <w:br/>
        <w:br/>
        <w:t xml:space="preserve"> #FamilyFun #SandART #Sand #ATSocialMedia https://t.co/k2WOBWdiY6</w:t>
      </w:r>
    </w:p>
    <w:p>
      <w:r>
        <w:rPr>
          <w:b/>
          <w:u w:val="single"/>
        </w:rPr>
        <w:t xml:space="preserve">269083</w:t>
      </w:r>
    </w:p>
    <w:p>
      <w:r>
        <w:t xml:space="preserve">Top Health Lääkärit jakavat tämän lääketieteellisen uutisen.</w:t>
        <w:br/>
        <w:t xml:space="preserve">(07) 3133 0822 tai VARAA ONLINE osoitteessa https://t.co/DYdLQrNW1A</w:t>
        <w:br/>
        <w:t xml:space="preserve">JAKAA TAI... https://t.co/chm4dJuHcz</w:t>
      </w:r>
    </w:p>
    <w:p>
      <w:r>
        <w:rPr>
          <w:b/>
          <w:u w:val="single"/>
        </w:rPr>
        <w:t xml:space="preserve">269084</w:t>
      </w:r>
    </w:p>
    <w:p>
      <w:r>
        <w:t xml:space="preserve">Cabela's Deer Hunt: 2004 Season (Microsoft Xbox, 2003) (vain levykkeellä) https://t.co/SIZA0KVBg9 https://t.co/JKiLDDJ7U0 https://t.co/JKiLDDJ7U0</w:t>
      </w:r>
    </w:p>
    <w:p>
      <w:r>
        <w:rPr>
          <w:b/>
          <w:u w:val="single"/>
        </w:rPr>
        <w:t xml:space="preserve">269085</w:t>
      </w:r>
    </w:p>
    <w:p>
      <w:r>
        <w:t xml:space="preserve">@PeterWinick Haluan, että saat minun Million-Dollar Shortcuts of The 4% eBook - ILMAISEKSI! Käy osoitteessa https://t.co/uFz0JOfysE</w:t>
      </w:r>
    </w:p>
    <w:p>
      <w:r>
        <w:rPr>
          <w:b/>
          <w:u w:val="single"/>
        </w:rPr>
        <w:t xml:space="preserve">269086</w:t>
      </w:r>
    </w:p>
    <w:p>
      <w:r>
        <w:t xml:space="preserve">Tykkäsin @memesagezin @YouTube-videosta https://t.co/hcslnhaTDR Warframe | MLG Valkyr Prime Trailer</w:t>
      </w:r>
    </w:p>
    <w:p>
      <w:r>
        <w:rPr>
          <w:b/>
          <w:u w:val="single"/>
        </w:rPr>
        <w:t xml:space="preserve">269087</w:t>
      </w:r>
    </w:p>
    <w:p>
      <w:r>
        <w:t xml:space="preserve">@BigOShow että osa, että joukkue muistaa hän perusti meni Justice Winslow n alas. Toivottavasti voittaa tie peli vastaan wizards pitää toivoa ylöspäin</w:t>
      </w:r>
    </w:p>
    <w:p>
      <w:r>
        <w:rPr>
          <w:b/>
          <w:u w:val="single"/>
        </w:rPr>
        <w:t xml:space="preserve">269088</w:t>
      </w:r>
    </w:p>
    <w:p>
      <w:r>
        <w:t xml:space="preserve">@ZeSage @oraeekene @DrJoeAbah @Ojisola @toyosilagos @inpoco @Hammdriller @gabe_ken Ilmeisesti kaikki liittyy siihen.</w:t>
      </w:r>
    </w:p>
    <w:p>
      <w:r>
        <w:rPr>
          <w:b/>
          <w:u w:val="single"/>
        </w:rPr>
        <w:t xml:space="preserve">269089</w:t>
      </w:r>
    </w:p>
    <w:p>
      <w:r>
        <w:t xml:space="preserve">Irlannin tasavallan naisten jalkapallojoukkue uhkaa lakolla FAI:n kohtelun vuoksi https://t.co/rHeHmKNEMQ</w:t>
      </w:r>
    </w:p>
    <w:p>
      <w:r>
        <w:rPr>
          <w:b/>
          <w:u w:val="single"/>
        </w:rPr>
        <w:t xml:space="preserve">269090</w:t>
      </w:r>
    </w:p>
    <w:p>
      <w:r>
        <w:t xml:space="preserve">Boisen kansallinen sääpalvelu on antanut * Small Stream Flood Advisory -tiedotteen Boisen... Snowmelt in... East cen #Wx https://t.co/Jfe40Vj4Ru</w:t>
      </w:r>
    </w:p>
    <w:p>
      <w:r>
        <w:rPr>
          <w:b/>
          <w:u w:val="single"/>
        </w:rPr>
        <w:t xml:space="preserve">269091</w:t>
      </w:r>
    </w:p>
    <w:p>
      <w:r>
        <w:br/>
        <w:br/>
        <w:t xml:space="preserve">Katso myös @CollegeofPolice on.line mikä toimii keskus</w:t>
        <w:br/>
        <w:br/>
        <w:t xml:space="preserve">@JimDavisOnAir @jolouhayward @jolouhayward</w:t>
      </w:r>
    </w:p>
    <w:p>
      <w:r>
        <w:rPr>
          <w:b/>
          <w:u w:val="single"/>
        </w:rPr>
        <w:t xml:space="preserve">269092</w:t>
      </w:r>
    </w:p>
    <w:p>
      <w:r>
        <w:t xml:space="preserve">Meidän @LilElephantLive-istunto on nähtävillä &amp;amp; ostaa MADE TO ORDER VINYL. Myös tämä tuli todella hyvä!!! https://t.co/RnJw9nDuvd https://t.co/5fakX9v3X0 https://t.co/5fakX9v3X0</w:t>
      </w:r>
    </w:p>
    <w:p>
      <w:r>
        <w:rPr>
          <w:b/>
          <w:u w:val="single"/>
        </w:rPr>
        <w:t xml:space="preserve">269093</w:t>
      </w:r>
    </w:p>
    <w:p>
      <w:r>
        <w:t xml:space="preserve">Talon ympärillä on paljon tekemistä, etkä voi ... Lisää Kaloille https://t.co/f8hZpMWSiZ</w:t>
      </w:r>
    </w:p>
    <w:p>
      <w:r>
        <w:rPr>
          <w:b/>
          <w:u w:val="single"/>
        </w:rPr>
        <w:t xml:space="preserve">269094</w:t>
      </w:r>
    </w:p>
    <w:p>
      <w:r>
        <w:t xml:space="preserve">.@tellymix Bradley pyydän, pyydän, pyydän, sano terveisiä Julie ja Gilbertille Dorsetista, he rakastavat sinua 83 vuotta nuorena! Puhalla heille suukko 😘</w:t>
      </w:r>
    </w:p>
    <w:p>
      <w:r>
        <w:rPr>
          <w:b/>
          <w:u w:val="single"/>
        </w:rPr>
        <w:t xml:space="preserve">269095</w:t>
      </w:r>
    </w:p>
    <w:p>
      <w:r>
        <w:t xml:space="preserve">@ShadowSherland @Sarah_Hyland dude minä ja dom on bout on jaettava, koska voin naida hänet :)</w:t>
      </w:r>
    </w:p>
    <w:p>
      <w:r>
        <w:rPr>
          <w:b/>
          <w:u w:val="single"/>
        </w:rPr>
        <w:t xml:space="preserve">269096</w:t>
      </w:r>
    </w:p>
    <w:p>
      <w:r>
        <w:t xml:space="preserve">Alamedan piirikunnan messut ovat laajentuneet vuonna 2017. Heillä on 20 konserttia 16. kesäkuuta - 9. heinäkuuta välisenä aikana. #2017Kesäkonserttikausi</w:t>
      </w:r>
    </w:p>
    <w:p>
      <w:r>
        <w:rPr>
          <w:b/>
          <w:u w:val="single"/>
        </w:rPr>
        <w:t xml:space="preserve">269097</w:t>
      </w:r>
    </w:p>
    <w:p>
      <w:r>
        <w:t xml:space="preserve">Heitä tuo tylsä salaatti pois &amp;amp; kokeile Lime &amp;amp; Mango @PerdueChicken Saladia! #PerdueCrew #Promotion - https://t.co/pPtMJ3682I https://t.co/WaJN2D4KBU https://t.co/WaJN2D4KBU</w:t>
      </w:r>
    </w:p>
    <w:p>
      <w:r>
        <w:rPr>
          <w:b/>
          <w:u w:val="single"/>
        </w:rPr>
        <w:t xml:space="preserve">269098</w:t>
      </w:r>
    </w:p>
    <w:p>
      <w:r>
        <w:t xml:space="preserve">Väärin tuomitsematta jääneet rangaistukset Real Madridin ja Barcelonan otteluissa tällä kaudella :</w:t>
        <w:br/>
        <w:t xml:space="preserve">BARÇA: (12)</w:t>
        <w:br/>
        <w:t xml:space="preserve">Vastustaja: (3)</w:t>
        <w:br/>
        <w:t xml:space="preserve">REAL MADRID: (2)</w:t>
        <w:br/>
        <w:t xml:space="preserve">Vastustaja: (4) https://t.co/1yB9U7AWI0</w:t>
      </w:r>
    </w:p>
    <w:p>
      <w:r>
        <w:rPr>
          <w:b/>
          <w:u w:val="single"/>
        </w:rPr>
        <w:t xml:space="preserve">269099</w:t>
      </w:r>
    </w:p>
    <w:p>
      <w:r>
        <w:t xml:space="preserve">Tykkäsin @YouTube-videosta https://t.co/XGcyHSoCKq SARA IS MISSING S.I.M. | Karmiva kauhupeli (Teens React: Gaming)</w:t>
      </w:r>
    </w:p>
    <w:p>
      <w:r>
        <w:rPr>
          <w:b/>
          <w:u w:val="single"/>
        </w:rPr>
        <w:t xml:space="preserve">269100</w:t>
      </w:r>
    </w:p>
    <w:p>
      <w:r>
        <w:t xml:space="preserve">@ragasudar @holatombola @BrandNachiketa @joikol13 No, vaihtoehto on tottua siihen. Koska ppl ei ole enlightnd ovrnite. Helvetti, he eivät tunnusta, kun tarjotaan kovia faktoja.</w:t>
      </w:r>
    </w:p>
    <w:p>
      <w:r>
        <w:rPr>
          <w:b/>
          <w:u w:val="single"/>
        </w:rPr>
        <w:t xml:space="preserve">269101</w:t>
      </w:r>
    </w:p>
    <w:p>
      <w:r>
        <w:t xml:space="preserve">Löytyi transponderi etana!</w:t>
        <w:br/>
        <w:t xml:space="preserve"> Mitä sisällä on?</w:t>
        <w:t xml:space="preserve">Mysteeritynnyrin järkyttävä salaisuus!!!</w:t>
        <w:br/>
        <w:t xml:space="preserve">https://t.co/b74y0KGnqD #TreCru https://t.co/kHDWdiQicY #TreCru https://t.co/kHDWdiQicY</w:t>
      </w:r>
    </w:p>
    <w:p>
      <w:r>
        <w:rPr>
          <w:b/>
          <w:u w:val="single"/>
        </w:rPr>
        <w:t xml:space="preserve">269102</w:t>
      </w:r>
    </w:p>
    <w:p>
      <w:r>
        <w:t xml:space="preserve">#WeLoveLA #Angels Springerin HR 13:ssa antaa Astrosille 5-3-voiton Marinersista https://t.co/pv0kET0ZWx #SportsRoadhouse</w:t>
      </w:r>
    </w:p>
    <w:p>
      <w:r>
        <w:rPr>
          <w:b/>
          <w:u w:val="single"/>
        </w:rPr>
        <w:t xml:space="preserve">269103</w:t>
      </w:r>
    </w:p>
    <w:p>
      <w:r>
        <w:t xml:space="preserve">@dayangsuhana_ Diorang punya ihonhoito erilainen kuin me, kasvonaamio, cara puhdistus, ja sävytys, höyryttäminen, huokoset semua, he todella huolehtivat siitä hyvin</w:t>
      </w:r>
    </w:p>
    <w:p>
      <w:r>
        <w:rPr>
          <w:b/>
          <w:u w:val="single"/>
        </w:rPr>
        <w:t xml:space="preserve">269104</w:t>
      </w:r>
    </w:p>
    <w:p>
      <w:r>
        <w:t xml:space="preserve">Kelley rockin' IVL tänään!!! @UBertolino @NovaO @PTimothyBrown #TUProud #lifeatatt https://t.co/YTSyMLnqec</w:t>
      </w:r>
    </w:p>
    <w:p>
      <w:r>
        <w:rPr>
          <w:b/>
          <w:u w:val="single"/>
        </w:rPr>
        <w:t xml:space="preserve">269105</w:t>
      </w:r>
    </w:p>
    <w:p>
      <w:r>
        <w:t xml:space="preserve">"Te ihmiset olette sikoja! Minä itse aion sylkeä joka viidestäkymmenenteen hampurilaiseen!"</w:t>
        <w:br/>
        <w:br/>
        <w:t xml:space="preserve"> "Pidän noista kertoimista." https://t.co/oqKvx1FsvD https://t.co/oqKvx1FsvD</w:t>
      </w:r>
    </w:p>
    <w:p>
      <w:r>
        <w:rPr>
          <w:b/>
          <w:u w:val="single"/>
        </w:rPr>
        <w:t xml:space="preserve">269106</w:t>
      </w:r>
    </w:p>
    <w:p>
      <w:r>
        <w:t xml:space="preserve">Pääsiäismunajahtimme oli valtava menestys!!! Kiitos kaikille, jotka tulivat juhlimaan kanssamme! #pääsiäinen #bertogden #dalegas https://t.co/qVqsvbnAht</w:t>
      </w:r>
    </w:p>
    <w:p>
      <w:r>
        <w:rPr>
          <w:b/>
          <w:u w:val="single"/>
        </w:rPr>
        <w:t xml:space="preserve">269107</w:t>
      </w:r>
    </w:p>
    <w:p>
      <w:r>
        <w:t xml:space="preserve">@WhoSunilGrover Thats the spirit man sunil bhai we all know u r doing yr job by heart god bless sunil bhai 👍</w:t>
      </w:r>
    </w:p>
    <w:p>
      <w:r>
        <w:rPr>
          <w:b/>
          <w:u w:val="single"/>
        </w:rPr>
        <w:t xml:space="preserve">269108</w:t>
      </w:r>
    </w:p>
    <w:p>
      <w:r>
        <w:t xml:space="preserve">@Jmacliberty @danharbridge @KaraElvin @R0bynAnn @m0naIisa @abbydphillip @alivitali Intelin uudelle tehtaalle on tulossa työpaikkoja. Tästä ilmoitettiin Obaman ollessa POTUS. Myös kissan työpaikat, joista ilmoitettiin viime vuonna</w:t>
      </w:r>
    </w:p>
    <w:p>
      <w:r>
        <w:rPr>
          <w:b/>
          <w:u w:val="single"/>
        </w:rPr>
        <w:t xml:space="preserve">269109</w:t>
      </w:r>
    </w:p>
    <w:p>
      <w:r>
        <w:t xml:space="preserve">Fox and Friends väittää Trumpin presidenttikauden "menestyksekkäimmäksi päiväksi" - aneemisesta työpaikkaraportista huolimatta https://t.co/9CXy7cvIrU</w:t>
      </w:r>
    </w:p>
    <w:p>
      <w:r>
        <w:rPr>
          <w:b/>
          <w:u w:val="single"/>
        </w:rPr>
        <w:t xml:space="preserve">269110</w:t>
      </w:r>
    </w:p>
    <w:p>
      <w:r>
        <w:t xml:space="preserve">@gopgirl13 @AnnCoulter @realDonaldTrump Kunnes kaikki kongressissa tajuavat, että muslimi ei ole uskonto, vaan poliittinen, ja Deal Accordin</w:t>
      </w:r>
    </w:p>
    <w:p>
      <w:r>
        <w:rPr>
          <w:b/>
          <w:u w:val="single"/>
        </w:rPr>
        <w:t xml:space="preserve">269111</w:t>
      </w:r>
    </w:p>
    <w:p>
      <w:r>
        <w:t xml:space="preserve">Yksi sotilas kuollut, kaksi pelastettu lumivyöryssä Jammun ja Kašmirin Batalikissa:</w:t>
        <w:t xml:space="preserve">ANI</w:t>
        <w:br/>
        <w:br/>
        <w:t xml:space="preserve">#RIP #Rukoukset</w:t>
      </w:r>
    </w:p>
    <w:p>
      <w:r>
        <w:rPr>
          <w:b/>
          <w:u w:val="single"/>
        </w:rPr>
        <w:t xml:space="preserve">269112</w:t>
      </w:r>
    </w:p>
    <w:p>
      <w:r>
        <w:t xml:space="preserve">lmaaaoooo eunice onko tuo elefantti???? ja miksi eunjin cosplaytti?? puh? https://t.co/tjn3GXXUdJ</w:t>
      </w:r>
    </w:p>
    <w:p>
      <w:r>
        <w:rPr>
          <w:b/>
          <w:u w:val="single"/>
        </w:rPr>
        <w:t xml:space="preserve">269113</w:t>
      </w:r>
    </w:p>
    <w:p>
      <w:r>
        <w:t xml:space="preserve">Tutustu Vintage UUSI - Ei koskaan myönnetty Ruotsin armeijan / armeijan työtakki 2XL / FV56 Vihreä https://t.co/uASlFeFKpY kautta @eBay</w:t>
      </w:r>
    </w:p>
    <w:p>
      <w:r>
        <w:rPr>
          <w:b/>
          <w:u w:val="single"/>
        </w:rPr>
        <w:t xml:space="preserve">269114</w:t>
      </w:r>
    </w:p>
    <w:p>
      <w:r>
        <w:t xml:space="preserve">Carmen sanoi, että jotkut vihaajat haluavat päästä eroon https://t.co/tIPkPZViIS ennen kuin heidän huoransa on siinä lmao https://t.co/EP6eJQrNYV</w:t>
      </w:r>
    </w:p>
    <w:p>
      <w:r>
        <w:rPr>
          <w:b/>
          <w:u w:val="single"/>
        </w:rPr>
        <w:t xml:space="preserve">269115</w:t>
      </w:r>
    </w:p>
    <w:p>
      <w:r>
        <w:t xml:space="preserve">@wintcrfeIls Hahmo, jonka toisit takaisin.  Nimueh.  Hän olisi ollut mahtava myöhemmissä sarjoissa. #Merlin</w:t>
      </w:r>
    </w:p>
    <w:p>
      <w:r>
        <w:rPr>
          <w:b/>
          <w:u w:val="single"/>
        </w:rPr>
        <w:t xml:space="preserve">269116</w:t>
      </w:r>
    </w:p>
    <w:p>
      <w:r>
        <w:t xml:space="preserve">@NessaNessa0 @TSMZeRo Todellakin, kaikki ne vihaajat voivat painua helvettiin. Hänellä on todellisia ystäviä ja kaltaisiasi ihmisiä, jotka tietävät, kuinka mahtava ja uskomaton ihminen hän on!</w:t>
      </w:r>
    </w:p>
    <w:p>
      <w:r>
        <w:rPr>
          <w:b/>
          <w:u w:val="single"/>
        </w:rPr>
        <w:t xml:space="preserve">269117</w:t>
      </w:r>
    </w:p>
    <w:p>
      <w:r>
        <w:t xml:space="preserve">Pysähdy mihin tahansa toimipisteeseemme ostamaan Loot for the Lake -kortti! Kaikki tuotot menevät Lake... https://t.co/RVdXU8dsb6...</w:t>
      </w:r>
    </w:p>
    <w:p>
      <w:r>
        <w:rPr>
          <w:b/>
          <w:u w:val="single"/>
        </w:rPr>
        <w:t xml:space="preserve">269118</w:t>
      </w:r>
    </w:p>
    <w:p>
      <w:r>
        <w:t xml:space="preserve">@leonhouse @Xbox @PlayStation Xbox One S alkaa 500 Gt:lla. PS4P alkaa 1TB:lla, joka Scorpion kohdalla, ja mainitsin RAM amt.</w:t>
      </w:r>
    </w:p>
    <w:p>
      <w:r>
        <w:rPr>
          <w:b/>
          <w:u w:val="single"/>
        </w:rPr>
        <w:t xml:space="preserve">269119</w:t>
      </w:r>
    </w:p>
    <w:p>
      <w:r>
        <w:t xml:space="preserve">Peukut pystyyn, että tiet ovat edelleen liian tulvillaan ja että tohtori Singleton ei pääse opettamaan College Englishiä.</w:t>
      </w:r>
    </w:p>
    <w:p>
      <w:r>
        <w:rPr>
          <w:b/>
          <w:u w:val="single"/>
        </w:rPr>
        <w:t xml:space="preserve">269120</w:t>
      </w:r>
    </w:p>
    <w:p>
      <w:r>
        <w:t xml:space="preserve">@SlimPaley Upeat #ruusut upeassa #capedutch-talossasi...onko talosi esillä jossain lehdessä lähiaikoina? #arkkitehtuuri #kauneus</w:t>
      </w:r>
    </w:p>
    <w:p>
      <w:r>
        <w:rPr>
          <w:b/>
          <w:u w:val="single"/>
        </w:rPr>
        <w:t xml:space="preserve">269121</w:t>
      </w:r>
    </w:p>
    <w:p>
      <w:r>
        <w:t xml:space="preserve">In honour of @WrestleMania 33 and a nod to @RandyOrton...#NoCooking #OnlyCountIsMicrowaveTimer</w:t>
        <w:br/>
        <w:br/>
        <w:t xml:space="preserve">@Moonshine214 and I = #TagTeam4Life 💍💑 https://t.co/ELFYFF67E2</w:t>
      </w:r>
    </w:p>
    <w:p>
      <w:r>
        <w:rPr>
          <w:b/>
          <w:u w:val="single"/>
        </w:rPr>
        <w:t xml:space="preserve">269122</w:t>
      </w:r>
    </w:p>
    <w:p>
      <w:r>
        <w:t xml:space="preserve">Houndour</w:t>
        <w:br/>
        <w:t xml:space="preserve">IV:?%(?/?/?/?)</w:t>
        <w:br/>
        <w:t xml:space="preserve">Move Set: tuntematon/tuntematon</w:t>
        <w:br/>
        <w:t xml:space="preserve">Saatavilla 20:09:26 (19m 30s) asti.</w:t>
        <w:br/>
        <w:t xml:space="preserve">https://t.co/ZxylNCer9P</w:t>
      </w:r>
    </w:p>
    <w:p>
      <w:r>
        <w:rPr>
          <w:b/>
          <w:u w:val="single"/>
        </w:rPr>
        <w:t xml:space="preserve">269123</w:t>
      </w:r>
    </w:p>
    <w:p>
      <w:r>
        <w:t xml:space="preserve">Firey Labradoriitti &amp;amp; 925 Silver Overlay Handamde rannekoru 225mm CS-2102 https://t.co/tiHAoFF02q https://t.co/5y9fDIUI5X https://t.co/5y9fDIUI5X</w:t>
      </w:r>
    </w:p>
    <w:p>
      <w:r>
        <w:rPr>
          <w:b/>
          <w:u w:val="single"/>
        </w:rPr>
        <w:t xml:space="preserve">269124</w:t>
      </w:r>
    </w:p>
    <w:p>
      <w:r>
        <w:t xml:space="preserve">Muistakaa, että 10.-17. maaliskuuta ei ole luokkia, tänä vuonna luokkia järjestetään pääsiäisen 2. viikolla. https://t.co/acwQLMO8fH.</w:t>
      </w:r>
    </w:p>
    <w:p>
      <w:r>
        <w:rPr>
          <w:b/>
          <w:u w:val="single"/>
        </w:rPr>
        <w:t xml:space="preserve">269125</w:t>
      </w:r>
    </w:p>
    <w:p>
      <w:r>
        <w:t xml:space="preserve">Kaikki luetellut asiat koskettavat minua hyvin läheisesti. Varsinkin ne kohdat, jotka koskevat maanisen vaiheen aikana tehtyjä valitettavia asioita. https://t.co/bN7elVqgdA.</w:t>
      </w:r>
    </w:p>
    <w:p>
      <w:r>
        <w:rPr>
          <w:b/>
          <w:u w:val="single"/>
        </w:rPr>
        <w:t xml:space="preserve">269126</w:t>
      </w:r>
    </w:p>
    <w:p>
      <w:r>
        <w:t xml:space="preserve">Lisäsin videon @YouTube-soittolistaan https://t.co/A8vtQdq9U5 Joey Badass - All Amerikkkan Badass (Ensimmäinen reaktio &amp;amp; Ajatuksia)</w:t>
      </w:r>
    </w:p>
    <w:p>
      <w:r>
        <w:rPr>
          <w:b/>
          <w:u w:val="single"/>
        </w:rPr>
        <w:t xml:space="preserve">269127</w:t>
      </w:r>
    </w:p>
    <w:p>
      <w:r>
        <w:t xml:space="preserve">Hyvää huomenta MW Fam.</w:t>
        <w:t xml:space="preserve">...</w:t>
        <w:br/>
        <w:t xml:space="preserve">Bc aq tällä viikolla kaya pasulpot sulpot lang aq...</w:t>
        <w:br/>
        <w:t xml:space="preserve">Take care always guys,,,,</w:t>
        <w:br/>
        <w:t xml:space="preserve">#MayWardforUniSilverTime https://t.co/sa9AduqCuk</w:t>
      </w:r>
    </w:p>
    <w:p>
      <w:r>
        <w:rPr>
          <w:b/>
          <w:u w:val="single"/>
        </w:rPr>
        <w:t xml:space="preserve">269128</w:t>
      </w:r>
    </w:p>
    <w:p>
      <w:r>
        <w:t xml:space="preserve">@jasmine_imani_ hän sanoi, että ideamme on yksi luokan parhaista. Ja me katsomme toisiamme kuin https://t.co/EPTVpS7xaY.</w:t>
      </w:r>
    </w:p>
    <w:p>
      <w:r>
        <w:rPr>
          <w:b/>
          <w:u w:val="single"/>
        </w:rPr>
        <w:t xml:space="preserve">269129</w:t>
      </w:r>
    </w:p>
    <w:p>
      <w:r>
        <w:t xml:space="preserve">Luovat mahdollisuudet kukoistavat tänään kaikkialla ympärilläsi. Bu... Lisää Neitsyt https://t.co/bBiqwioYh0</w:t>
      </w:r>
    </w:p>
    <w:p>
      <w:r>
        <w:rPr>
          <w:b/>
          <w:u w:val="single"/>
        </w:rPr>
        <w:t xml:space="preserve">269130</w:t>
      </w:r>
    </w:p>
    <w:p>
      <w:r>
        <w:t xml:space="preserve">Tästä tulee hauska vuosi #WinDanceRepeat @RedSox. Voitto tekee nukkumaanmenosta aina paljon makeampaa https://t.co/vc1Lbg7m2A.</w:t>
      </w:r>
    </w:p>
    <w:p>
      <w:r>
        <w:rPr>
          <w:b/>
          <w:u w:val="single"/>
        </w:rPr>
        <w:t xml:space="preserve">269131</w:t>
      </w:r>
    </w:p>
    <w:p>
      <w:r>
        <w:t xml:space="preserve">Trump muistaa naisia https://t.co/TmEdiKUyea Surulliset jäähyväiset #womenshistorymonthille. Presidentti pilkkaa Susan B. Anthonya</w:t>
      </w:r>
    </w:p>
    <w:p>
      <w:r>
        <w:rPr>
          <w:b/>
          <w:u w:val="single"/>
        </w:rPr>
        <w:t xml:space="preserve">269132</w:t>
      </w:r>
    </w:p>
    <w:p>
      <w:r>
        <w:t xml:space="preserve">@bboydflynn @pennycentury @ABlackTweeter @AngryBlackLady Voin kuvitella, että aiheesta voisi kirjoittaa kirjan; mutta tulosten siirtäminen kulttuuriin tuntuu olevan mysteeri. Fiksuja loogisia sankareita?</w:t>
      </w:r>
    </w:p>
    <w:p>
      <w:r>
        <w:rPr>
          <w:b/>
          <w:u w:val="single"/>
        </w:rPr>
        <w:t xml:space="preserve">269133</w:t>
      </w:r>
    </w:p>
    <w:p>
      <w:r>
        <w:t xml:space="preserve">Löytyi transponderi etana!</w:t>
        <w:br/>
        <w:t xml:space="preserve">sisäpiirin hämäräperäiseen rikollisimperiumiin!</w:t>
        <w:br/>
        <w:t xml:space="preserve">https://t.co/qxjsVC0J9t #TreCru https://t.co/cQ6pG19ae9</w:t>
      </w:r>
    </w:p>
    <w:p>
      <w:r>
        <w:rPr>
          <w:b/>
          <w:u w:val="single"/>
        </w:rPr>
        <w:t xml:space="preserve">269134</w:t>
      </w:r>
    </w:p>
    <w:p>
      <w:r>
        <w:t xml:space="preserve">The Big English Present Englannin kieliopillinen nykyhetken termi on b https://t.co/otyEaYkgAm #amwriting https://t.co/s2Bhx2Q1F0</w:t>
      </w:r>
    </w:p>
    <w:p>
      <w:r>
        <w:rPr>
          <w:b/>
          <w:u w:val="single"/>
        </w:rPr>
        <w:t xml:space="preserve">269135</w:t>
      </w:r>
    </w:p>
    <w:p>
      <w:r>
        <w:t xml:space="preserve">Esimieheni, joka ei välitä tästä paikasta pätkääkään, riehaantui, kun kerroin hänelle lähettäneeni työntekijäni kotiin tapaamaan terapeuttiaan, koska hän itki.</w:t>
      </w:r>
    </w:p>
    <w:p>
      <w:r>
        <w:rPr>
          <w:b/>
          <w:u w:val="single"/>
        </w:rPr>
        <w:t xml:space="preserve">269136</w:t>
      </w:r>
    </w:p>
    <w:p>
      <w:r>
        <w:t xml:space="preserve">Mies saa 14 vuotta vankeutta ex-tyttöystävänsä Lakewoodin kodin sytyttämisestä tuleen, kun 14 nukkui sisällä https://t.co/GsgQMMq6vM https://t.co/Vj1UYrNq31</w:t>
      </w:r>
    </w:p>
    <w:p>
      <w:r>
        <w:rPr>
          <w:b/>
          <w:u w:val="single"/>
        </w:rPr>
        <w:t xml:space="preserve">269137</w:t>
      </w:r>
    </w:p>
    <w:p>
      <w:r>
        <w:t xml:space="preserve">@lmcbride270 hei siellä! Kiitos seurannasta😉 seuraa mua myös instagramissa https://t.co/LC5cyRiPFC #team1975 #followback please #rt</w:t>
      </w:r>
    </w:p>
    <w:p>
      <w:r>
        <w:rPr>
          <w:b/>
          <w:u w:val="single"/>
        </w:rPr>
        <w:t xml:space="preserve">269138</w:t>
      </w:r>
    </w:p>
    <w:p>
      <w:r>
        <w:t xml:space="preserve">Katso lesboelokuva: https://t.co/slUvdAE5Ta</w:t>
        <w:br/>
        <w:t xml:space="preserve">Blondi seksikäs dominatrix porattu isolla tangolla https://t.co/vYX9QfuHNO</w:t>
      </w:r>
    </w:p>
    <w:p>
      <w:r>
        <w:rPr>
          <w:b/>
          <w:u w:val="single"/>
        </w:rPr>
        <w:t xml:space="preserve">269139</w:t>
      </w:r>
    </w:p>
    <w:p>
      <w:r>
        <w:t xml:space="preserve">#Mindful Minutes with the Merry Monk 7: Pakene negatiivisuutta https://t.co/o0SafD7zWO #podcast #Meditaatio #persoonallisuudenkasvu</w:t>
      </w:r>
    </w:p>
    <w:p>
      <w:r>
        <w:rPr>
          <w:b/>
          <w:u w:val="single"/>
        </w:rPr>
        <w:t xml:space="preserve">269140</w:t>
      </w:r>
    </w:p>
    <w:p>
      <w:r>
        <w:t xml:space="preserve">Löytyi transponderi etana!</w:t>
        <w:br/>
        <w:t xml:space="preserve">Jättiläisiä, merihirviöitä ja muita uskomattomia kohtaamisia!</w:t>
        <w:br/>
        <w:t xml:space="preserve">https://t.co/uKrVt8suP2 #TreCru https://t.co/vM2o1yLxQ1</w:t>
      </w:r>
    </w:p>
    <w:p>
      <w:r>
        <w:rPr>
          <w:b/>
          <w:u w:val="single"/>
        </w:rPr>
        <w:t xml:space="preserve">269141</w:t>
      </w:r>
    </w:p>
    <w:p>
      <w:r>
        <w:t xml:space="preserve">#Feed(WF IPL_T20 2017) Asiasatilla 5@100.5East C, kaista 3737 V 9600 MPEG4/HD KEY.73 73 83 83 69 FE DA CD A5</w:t>
      </w:r>
    </w:p>
    <w:p>
      <w:r>
        <w:rPr>
          <w:b/>
          <w:u w:val="single"/>
        </w:rPr>
        <w:t xml:space="preserve">269142</w:t>
      </w:r>
    </w:p>
    <w:p>
      <w:r>
        <w:t xml:space="preserve">Viimeksi kun tein niin, heräsin sairaalassa 17 niitin kanssa takaraivossani.💩 https://t.co/GRNDvNDhSX https://t.co/GRNDvNDhSX</w:t>
      </w:r>
    </w:p>
    <w:p>
      <w:r>
        <w:rPr>
          <w:b/>
          <w:u w:val="single"/>
        </w:rPr>
        <w:t xml:space="preserve">269143</w:t>
      </w:r>
    </w:p>
    <w:p>
      <w:r>
        <w:t xml:space="preserve">Sain ratkaistua One Clue Crossword -arvoituksen.</w:t>
        <w:t xml:space="preserve">Pelaa nyt ilmaiseksi!</w:t>
        <w:br/>
        <w:t xml:space="preserve">https://t.co/VkDilqvZgh #OneClueCrossword https://t.co/rTdlSiHUAR</w:t>
      </w:r>
    </w:p>
    <w:p>
      <w:r>
        <w:rPr>
          <w:b/>
          <w:u w:val="single"/>
        </w:rPr>
        <w:t xml:space="preserve">269144</w:t>
      </w:r>
    </w:p>
    <w:p>
      <w:r>
        <w:t xml:space="preserve">Pidä terveellinen ruokailu raiteillaan näiden kätevien aterianvalmistusideoiden avulla @SELFmagazine https://t.co/DhqHsxhmSu https://t.co/YaS6uuaK4u</w:t>
      </w:r>
    </w:p>
    <w:p>
      <w:r>
        <w:rPr>
          <w:b/>
          <w:u w:val="single"/>
        </w:rPr>
        <w:t xml:space="preserve">269145</w:t>
      </w:r>
    </w:p>
    <w:p>
      <w:r>
        <w:t xml:space="preserve">Tämä on yksi nykypäivän suurimmista ongelmista, liian monet toimivat niin kuin hallitus olisi jokin rajaton rahapankki, he eivät ymmärrä, että se on heitä.</w:t>
      </w:r>
    </w:p>
    <w:p>
      <w:r>
        <w:rPr>
          <w:b/>
          <w:u w:val="single"/>
        </w:rPr>
        <w:t xml:space="preserve">269146</w:t>
      </w:r>
    </w:p>
    <w:p>
      <w:r>
        <w:t xml:space="preserve">Ensi kerralla vastustajajoukkueiden on varauduttava 8 keilaajaan @SunRisersin kaukalossa, sillä koskaan ei voi tietää, kuka edistää menestystä. #SRHvRCB #ipl</w:t>
      </w:r>
    </w:p>
    <w:p>
      <w:r>
        <w:rPr>
          <w:b/>
          <w:u w:val="single"/>
        </w:rPr>
        <w:t xml:space="preserve">269147</w:t>
      </w:r>
    </w:p>
    <w:p>
      <w:r>
        <w:t xml:space="preserve">@RickandMorty haluaisi jakson, jossa Doc ja Marty ( Takaisin tulevaisuuteen) ovat rooleissa, jotka ovat suorassa ristiriidassa Rickin ja Mortyn</w:t>
        <w:br/>
        <w:t xml:space="preserve">Jopa Lloyd ja Fox!</w:t>
      </w:r>
    </w:p>
    <w:p>
      <w:r>
        <w:rPr>
          <w:b/>
          <w:u w:val="single"/>
        </w:rPr>
        <w:t xml:space="preserve">269148</w:t>
      </w:r>
    </w:p>
    <w:p>
      <w:r>
        <w:t xml:space="preserve">Tykkäsin @thechainsmokersin @YouTube-videosta https://t.co/UztDobDoO7 The Chainsmokers - Roses ft. ROZES (Uber Edition)</w:t>
      </w:r>
    </w:p>
    <w:p>
      <w:r>
        <w:rPr>
          <w:b/>
          <w:u w:val="single"/>
        </w:rPr>
        <w:t xml:space="preserve">269149</w:t>
      </w:r>
    </w:p>
    <w:p>
      <w:r>
        <w:t xml:space="preserve">@munster90 Yksi hyvä asia siitä, että olemme olleet vähällä viime vuosikymmenen aikana, on se, että olemme pitäneet Elland Roadin sellaisena kuin se on, kunnon kenttänä!</w:t>
      </w:r>
    </w:p>
    <w:p>
      <w:r>
        <w:rPr>
          <w:b/>
          <w:u w:val="single"/>
        </w:rPr>
        <w:t xml:space="preserve">269150</w:t>
      </w:r>
    </w:p>
    <w:p>
      <w:r>
        <w:t xml:space="preserve">Tykkäsin @YouTube-videosta @justjailyn https://t.co/Bg0pXjaoXJ Sultry "Instagram Baddie" Everyday Make-Up Tutorialista</w:t>
      </w:r>
    </w:p>
    <w:p>
      <w:r>
        <w:rPr>
          <w:b/>
          <w:u w:val="single"/>
        </w:rPr>
        <w:t xml:space="preserve">269151</w:t>
      </w:r>
    </w:p>
    <w:p>
      <w:r>
        <w:t xml:space="preserve">Olen turhautunut siihen, että Calgaryn markkinoilla myydään enimmäkseen tuotteita, jotka eivät ole geenimuunneltuja.  En pidä väärennetystä tieteestä.</w:t>
      </w:r>
    </w:p>
    <w:p>
      <w:r>
        <w:rPr>
          <w:b/>
          <w:u w:val="single"/>
        </w:rPr>
        <w:t xml:space="preserve">269152</w:t>
      </w:r>
    </w:p>
    <w:p>
      <w:r>
        <w:t xml:space="preserve">Täysin ladattu 3G +16GB/32GB H96 pro Andriod 6.0 TV-boksi Amlogic S912 Media Player https://t.co/CjGCYUSoq8 https://t.co/UMO6lHuQDM https://t.co/UMO6lHuQDM</w:t>
      </w:r>
    </w:p>
    <w:p>
      <w:r>
        <w:rPr>
          <w:b/>
          <w:u w:val="single"/>
        </w:rPr>
        <w:t xml:space="preserve">269153</w:t>
      </w:r>
    </w:p>
    <w:p>
      <w:r>
        <w:t xml:space="preserve">#FridayFeeling Ketä meidän todella pitää pelätä julkisissa vessoissa: https://t.co/7DgvC3VewK</w:t>
        <w:br/>
        <w:t xml:space="preserve">#HB2</w:t>
        <w:br/>
        <w:t xml:space="preserve">#Trans-oikeudet ovat ihmisoikeuksia #Trans Rights Are Human Rights</w:t>
      </w:r>
    </w:p>
    <w:p>
      <w:r>
        <w:rPr>
          <w:b/>
          <w:u w:val="single"/>
        </w:rPr>
        <w:t xml:space="preserve">269154</w:t>
      </w:r>
    </w:p>
    <w:p>
      <w:r>
        <w:t xml:space="preserve">@JudgeJeanine Kysy katoliselta kirkolta ja muilta uskonnollisilta järjestöiltä, minne he sijoittivat laittomat maahanmuuttajat. #foxnews #OReillyFactor</w:t>
      </w:r>
    </w:p>
    <w:p>
      <w:r>
        <w:rPr>
          <w:b/>
          <w:u w:val="single"/>
        </w:rPr>
        <w:t xml:space="preserve">269155</w:t>
      </w:r>
    </w:p>
    <w:p>
      <w:r>
        <w:t xml:space="preserve">@kilecrosby @chrxst0pher @SportsCenter varmasti se saa HÄNET näyttämään hyvältä, mutta hänen joukkuetoverinsa eivät tule paremmiksi, jolloin he menettävät paljon pelejä.</w:t>
      </w:r>
    </w:p>
    <w:p>
      <w:r>
        <w:rPr>
          <w:b/>
          <w:u w:val="single"/>
        </w:rPr>
        <w:t xml:space="preserve">269156</w:t>
      </w:r>
    </w:p>
    <w:p>
      <w:r>
        <w:t xml:space="preserve">Juuri sitä, mitä lääkäri määräsi...Ei allergioita @majesticresorts @ Magestic Elegance - Elegance Club... https://t.co/69cDsyBMog https://t.co/69cDsyBMog</w:t>
      </w:r>
    </w:p>
    <w:p>
      <w:r>
        <w:rPr>
          <w:b/>
          <w:u w:val="single"/>
        </w:rPr>
        <w:t xml:space="preserve">269157</w:t>
      </w:r>
    </w:p>
    <w:p>
      <w:r>
        <w:t xml:space="preserve">@SonofSpears "suojahäkki, pienempi kuin ennen, pitää yhden sormen koholla. Näyttää siltä, että sormella on jonkinlainen yhteys"</w:t>
      </w:r>
    </w:p>
    <w:p>
      <w:r>
        <w:rPr>
          <w:b/>
          <w:u w:val="single"/>
        </w:rPr>
        <w:t xml:space="preserve">269158</w:t>
      </w:r>
    </w:p>
    <w:p>
      <w:r>
        <w:t xml:space="preserve">@BillinWV @WildChild69 @LisaWinslow Virginiassa "avioliiton määritelmä" oli samaa rotua olevien ihmisten välinen. Täsmälleen sama argumentti.</w:t>
      </w:r>
    </w:p>
    <w:p>
      <w:r>
        <w:rPr>
          <w:b/>
          <w:u w:val="single"/>
        </w:rPr>
        <w:t xml:space="preserve">269159</w:t>
      </w:r>
    </w:p>
    <w:p>
      <w:r>
        <w:t xml:space="preserve">TÄNÄ VIIKONLOPPUNA!!!! OLE SIELLÄ TAI PERSEESI PALAA KUUKAUDEN!!! TÄMÄ ON SHOW, LAHJAKKUUTTA... https://t.co/JKEKaGqUB1...</w:t>
      </w:r>
    </w:p>
    <w:p>
      <w:r>
        <w:rPr>
          <w:b/>
          <w:u w:val="single"/>
        </w:rPr>
        <w:t xml:space="preserve">269160</w:t>
      </w:r>
    </w:p>
    <w:p>
      <w:r>
        <w:t xml:space="preserve">Mutta rakas pusu @EvaQueenBert @adamlambert @bbluesky922 @14gelly @MoonGlambert @dianik_bg 😳😘 @ModestyChild @SepiaRosebud https://t.co/tvz6276wwa</w:t>
      </w:r>
    </w:p>
    <w:p>
      <w:r>
        <w:rPr>
          <w:b/>
          <w:u w:val="single"/>
        </w:rPr>
        <w:t xml:space="preserve">269161</w:t>
      </w:r>
    </w:p>
    <w:p>
      <w:r>
        <w:t xml:space="preserve">Miten ihmeellisen erilaisessa maailmassa eläisimmekään, jos häneltä ei olisi riistetty presidentin virkaa. https://t.co/TZIsHgsESU</w:t>
      </w:r>
    </w:p>
    <w:p>
      <w:r>
        <w:rPr>
          <w:b/>
          <w:u w:val="single"/>
        </w:rPr>
        <w:t xml:space="preserve">269162</w:t>
      </w:r>
    </w:p>
    <w:p>
      <w:r>
        <w:t xml:space="preserve">Ne ovat taas päällä. Yksi kaveri on uhannut heitä, että jos he eivät käyttäydy kunnolla, hän työntää heidät ulos bussista. #toomuchcrack#sunsoutnutsout #toomuchcrack#sunsoutnutsout</w:t>
      </w:r>
    </w:p>
    <w:p>
      <w:r>
        <w:rPr>
          <w:b/>
          <w:u w:val="single"/>
        </w:rPr>
        <w:t xml:space="preserve">269163</w:t>
      </w:r>
    </w:p>
    <w:p>
      <w:r>
        <w:t xml:space="preserve">Andrea Marques pyöreäkaulainen bodysuit, Naisten, koko: 44, harmaa, puuvilla https://t.co/bNxvcyE3TS #OnSale https://t.co/TMFxtXYANA</w:t>
      </w:r>
    </w:p>
    <w:p>
      <w:r>
        <w:rPr>
          <w:b/>
          <w:u w:val="single"/>
        </w:rPr>
        <w:t xml:space="preserve">269164</w:t>
      </w:r>
    </w:p>
    <w:p>
      <w:r>
        <w:t xml:space="preserve">Ei pitäisi missata tätä sopimusta. Alennus Rs 1500 pois Honor 6X #HonorSWAGDay @HiHonorIndia @AmazonIN</w:t>
      </w:r>
    </w:p>
    <w:p>
      <w:r>
        <w:rPr>
          <w:b/>
          <w:u w:val="single"/>
        </w:rPr>
        <w:t xml:space="preserve">269165</w:t>
      </w:r>
    </w:p>
    <w:p>
      <w:r>
        <w:t xml:space="preserve">Onko IT-organisaatiosi todella valmis itsepalveluun? https://t.co/IwMunATi4e &amp;lt;&amp;lt;&amp;lt; by @simjoh via @itsm_tools #ITSM #ICYMI #servicedesk</w:t>
      </w:r>
    </w:p>
    <w:p>
      <w:r>
        <w:rPr>
          <w:b/>
          <w:u w:val="single"/>
        </w:rPr>
        <w:t xml:space="preserve">269166</w:t>
      </w:r>
    </w:p>
    <w:p>
      <w:r>
        <w:t xml:space="preserve">#FREE ebook -# Paranormal #Horror</w:t>
        <w:br/>
        <w:t xml:space="preserve">Amazon tai iTunes (Worldwide linkki) - https://t.co/msopnJ4TaJ</w:t>
        <w:br/>
        <w:t xml:space="preserve">B&amp;amp;N - https://t.co/IOd0bw6lEg https://t.co/EC6fFA4HSg</w:t>
      </w:r>
    </w:p>
    <w:p>
      <w:r>
        <w:rPr>
          <w:b/>
          <w:u w:val="single"/>
        </w:rPr>
        <w:t xml:space="preserve">269167</w:t>
      </w:r>
    </w:p>
    <w:p>
      <w:r>
        <w:t xml:space="preserve">pitkään olen ollut yhden naisen show tunsin itseni onnekkaaksi ja melkein syylliseksi, koska minulla oli apua perheeltäni + en koskaan pyytänyt apua</w:t>
      </w:r>
    </w:p>
    <w:p>
      <w:r>
        <w:rPr>
          <w:b/>
          <w:u w:val="single"/>
        </w:rPr>
        <w:t xml:space="preserve">269168</w:t>
      </w:r>
    </w:p>
    <w:p>
      <w:r>
        <w:t xml:space="preserve">Nike Naisten Flex Supreme TR 4 Cross Trainer Musta/Multi Koko 7.5M https://t.co/Afhm5weuZ1 https://t.co/GvdKBdBeXf https://t.co/GvdKBdBeXf</w:t>
      </w:r>
    </w:p>
    <w:p>
      <w:r>
        <w:rPr>
          <w:b/>
          <w:u w:val="single"/>
        </w:rPr>
        <w:t xml:space="preserve">269169</w:t>
      </w:r>
    </w:p>
    <w:p>
      <w:r>
        <w:t xml:space="preserve">Pokémon GO -kouluttajat saavat yksinoikeudella palkintoja Sprintiltä ja Boost Mobilelta - ansaitse 1000 pistettä tänään! https://t.co/g9pmfYa0AY</w:t>
      </w:r>
    </w:p>
    <w:p>
      <w:r>
        <w:rPr>
          <w:b/>
          <w:u w:val="single"/>
        </w:rPr>
        <w:t xml:space="preserve">269170</w:t>
      </w:r>
    </w:p>
    <w:p>
      <w:r>
        <w:br/>
        <w:br/>
        <w:t xml:space="preserve">"Ihmiskunnan historiassa ne ajanjaksot, jotka myöhemmin ovat osoittautuneet suuriksi, ovat olleet ajanjaksoja, jolloin... https://t</w:t>
      </w:r>
    </w:p>
    <w:p>
      <w:r>
        <w:rPr>
          <w:b/>
          <w:u w:val="single"/>
        </w:rPr>
        <w:t xml:space="preserve">269171</w:t>
      </w:r>
    </w:p>
    <w:p>
      <w:r>
        <w:t xml:space="preserve">Double Doozy tänä viikonloppuna @D_Cummins torstaina/perjantaina ja @LavellCrawford la-su</w:t>
        <w:br/>
        <w:t xml:space="preserve">Laugh your @$$ off‼️</w:t>
        <w:br/>
        <w:t xml:space="preserve">Get Tix: https://t.co/ne2fjdh1yF https://t.co/oxOVMrVQuj</w:t>
      </w:r>
    </w:p>
    <w:p>
      <w:r>
        <w:rPr>
          <w:b/>
          <w:u w:val="single"/>
        </w:rPr>
        <w:t xml:space="preserve">269172</w:t>
      </w:r>
    </w:p>
    <w:p>
      <w:r>
        <w:t xml:space="preserve">@OrangeKenya olen Merussa ja haluan vain vahvistaa, jos voin saada luvan vähittäismyyntiin ja rekisteröityä ilman, että olen raha-agentti.</w:t>
      </w:r>
    </w:p>
    <w:p>
      <w:r>
        <w:rPr>
          <w:b/>
          <w:u w:val="single"/>
        </w:rPr>
        <w:t xml:space="preserve">269173</w:t>
      </w:r>
    </w:p>
    <w:p>
      <w:r>
        <w:t xml:space="preserve">American W American War Vol. 6, #11 "Biscay Convoy - A Wooden Ships and Mag VG+ https://t.co/7AkdITCnjh https://t.co/c2vfV9LEuF https://t.co/c2vfV9LEuF</w:t>
      </w:r>
    </w:p>
    <w:p>
      <w:r>
        <w:rPr>
          <w:b/>
          <w:u w:val="single"/>
        </w:rPr>
        <w:t xml:space="preserve">269174</w:t>
      </w:r>
    </w:p>
    <w:p>
      <w:r>
        <w:t xml:space="preserve">.@pj1217 esittelee inspiraationsa @TUGlobalStudies-luentosarjan "Narratives of Global Culture" takana. Miten sinä määrittelet kulttuurin?</w:t>
      </w:r>
    </w:p>
    <w:p>
      <w:r>
        <w:rPr>
          <w:b/>
          <w:u w:val="single"/>
        </w:rPr>
        <w:t xml:space="preserve">269175</w:t>
      </w:r>
    </w:p>
    <w:p>
      <w:r>
        <w:t xml:space="preserve">Musiikki, kun se on kerran päässyt sieluun, muuttuu eräänlaiseksi hengeksi, eikä se kuole koskaan." - Edward George Bulwer-Lytton #quote</w:t>
      </w:r>
    </w:p>
    <w:p>
      <w:r>
        <w:rPr>
          <w:b/>
          <w:u w:val="single"/>
        </w:rPr>
        <w:t xml:space="preserve">269176</w:t>
      </w:r>
    </w:p>
    <w:p>
      <w:r>
        <w:t xml:space="preserve">Tutustu NWT TALBOTS WOMENS BLACK AND WHITE STRIPED SHIRT DRESS SIZE S MSRP $89.99 https://t.co/yzdBgxcF7r @eBay @eBay</w:t>
      </w:r>
    </w:p>
    <w:p>
      <w:r>
        <w:rPr>
          <w:b/>
          <w:u w:val="single"/>
        </w:rPr>
        <w:t xml:space="preserve">269177</w:t>
      </w:r>
    </w:p>
    <w:p>
      <w:r>
        <w:t xml:space="preserve">Parhaat pakaraharjoitukset #Knee Pain Ei kyykkyjä tai lunges mukana | @FitnessMagazine https://t.co/OTgHiY6xkJ https://t.co/gScM6gb4Un</w:t>
      </w:r>
    </w:p>
    <w:p>
      <w:r>
        <w:rPr>
          <w:b/>
          <w:u w:val="single"/>
        </w:rPr>
        <w:t xml:space="preserve">269178</w:t>
      </w:r>
    </w:p>
    <w:p>
      <w:r>
        <w:t xml:space="preserve">Ylellisyyttä vuoristossa! Montebar Villa By JM Architecture https://t.co/k9DpvP0kRP #stupidDOPE https://t.co/IJT1R7EXgF https://t.co/IJT1R7EXgF</w:t>
      </w:r>
    </w:p>
    <w:p>
      <w:r>
        <w:rPr>
          <w:b/>
          <w:u w:val="single"/>
        </w:rPr>
        <w:t xml:space="preserve">269179</w:t>
      </w:r>
    </w:p>
    <w:p>
      <w:r>
        <w:t xml:space="preserve">"Kun kääntyy kulman takaa ja yhtäkkiä näköyhteys täyttyy tästä kauniista keskipisteestä - henki salpautuu" Keith Robinson</w:t>
      </w:r>
    </w:p>
    <w:p>
      <w:r>
        <w:rPr>
          <w:b/>
          <w:u w:val="single"/>
        </w:rPr>
        <w:t xml:space="preserve">269180</w:t>
      </w:r>
    </w:p>
    <w:p>
      <w:r>
        <w:t xml:space="preserve">Löytyi transponderi etana!</w:t>
        <w:br/>
        <w:t xml:space="preserve">Jättiläisiä, merihirviöitä ja muita uskomattomia kohtaamisia!</w:t>
        <w:br/>
        <w:t xml:space="preserve">https://t.co/O7hn5gbxcw #TreCru https://t.co/IBZne8hkR7</w:t>
      </w:r>
    </w:p>
    <w:p>
      <w:r>
        <w:rPr>
          <w:b/>
          <w:u w:val="single"/>
        </w:rPr>
        <w:t xml:space="preserve">269181</w:t>
      </w:r>
    </w:p>
    <w:p>
      <w:r>
        <w:t xml:space="preserve">"Holiday Takeover" on suorana lähetyksenä radioaalloilla... Virittäydy NYT &amp;amp; anna Holidayn järjestää viikonloppusi oikein! ME OLEMME KADUILLA! Power 104.4FM 💯 https://t.co/4ftHGKg36C</w:t>
      </w:r>
    </w:p>
    <w:p>
      <w:r>
        <w:rPr>
          <w:b/>
          <w:u w:val="single"/>
        </w:rPr>
        <w:t xml:space="preserve">269182</w:t>
      </w:r>
    </w:p>
    <w:p>
      <w:r>
        <w:t xml:space="preserve">Odotan innolla tuijotuksia, kun nousen koneesta Wisconsinissa MSU-vaihteeni takia...tuijota pois!!! #HailState #GoDawgs 🐶🐾🏀💍👌🏼</w:t>
      </w:r>
    </w:p>
    <w:p>
      <w:r>
        <w:rPr>
          <w:b/>
          <w:u w:val="single"/>
        </w:rPr>
        <w:t xml:space="preserve">269183</w:t>
      </w:r>
    </w:p>
    <w:p>
      <w:r>
        <w:t xml:space="preserve">Mistä edes aloittaisin, paitsi hyvää syntymäpäivää, Isoveli! Chuck Duffey niin kauan kuin pystyn... https://t.co/QkwMm8QJBv...</w:t>
      </w:r>
    </w:p>
    <w:p>
      <w:r>
        <w:rPr>
          <w:b/>
          <w:u w:val="single"/>
        </w:rPr>
        <w:t xml:space="preserve">269184</w:t>
      </w:r>
    </w:p>
    <w:p>
      <w:r>
        <w:t xml:space="preserve">@Gaynerdman @FoldableHuman @animeirl Mutta jos kyseessä on indy-peli tai sellaisen pelin porttaus, joka ei alun perin ollut 60fps, häntä ei haittaa.</w:t>
      </w:r>
    </w:p>
    <w:p>
      <w:r>
        <w:rPr>
          <w:b/>
          <w:u w:val="single"/>
        </w:rPr>
        <w:t xml:space="preserve">269185</w:t>
      </w:r>
    </w:p>
    <w:p>
      <w:r>
        <w:t xml:space="preserve">https://t.co/lzpTU3IXcw Vastaus tämän päivän XKCD:n scrollover-tekstiin: https://t.co/Zc3NxPeONg Aika siistiä.</w:t>
      </w:r>
    </w:p>
    <w:p>
      <w:r>
        <w:rPr>
          <w:b/>
          <w:u w:val="single"/>
        </w:rPr>
        <w:t xml:space="preserve">269186</w:t>
      </w:r>
    </w:p>
    <w:p>
      <w:r>
        <w:t xml:space="preserve">Avaa ikkunat, minä siemailen yhä viskiä soolokupista. Hän on valmis mihin tahansa, koska hän tietää, mitä on tekeillä. 🖖🎶 @G_Eazy @G_Eazy</w:t>
      </w:r>
    </w:p>
    <w:p>
      <w:r>
        <w:rPr>
          <w:b/>
          <w:u w:val="single"/>
        </w:rPr>
        <w:t xml:space="preserve">269187</w:t>
      </w:r>
    </w:p>
    <w:p>
      <w:r>
        <w:t xml:space="preserve">Hän otteli 40-vuotiasta Anderson Silvaa vastaan kahden päivän varoitusajalla. Prime Silva olisi tappanut hänet https://t.co/6186eDwGWk</w:t>
      </w:r>
    </w:p>
    <w:p>
      <w:r>
        <w:rPr>
          <w:b/>
          <w:u w:val="single"/>
        </w:rPr>
        <w:t xml:space="preserve">269188</w:t>
      </w:r>
    </w:p>
    <w:p>
      <w:r>
        <w:t xml:space="preserve">Kyllä ashantien vanhaa musiikkia vain soitettiin radioasemilla! Mutta me haluamme silti uutta musiikkia Ashanti @Love_5hackilta</w:t>
      </w:r>
    </w:p>
    <w:p>
      <w:r>
        <w:rPr>
          <w:b/>
          <w:u w:val="single"/>
        </w:rPr>
        <w:t xml:space="preserve">269189</w:t>
      </w:r>
    </w:p>
    <w:p>
      <w:r>
        <w:t xml:space="preserve">Pennsy on säilyttänyt menneisyytensä hyvin - &amp;amp; silti se antoi näiden uskomattomien koneiden mennä romuksi 50-luvulla. Olisinpa nähnyt yhden. https://t.co/bK6KDQbjs3</w:t>
      </w:r>
    </w:p>
    <w:p>
      <w:r>
        <w:rPr>
          <w:b/>
          <w:u w:val="single"/>
        </w:rPr>
        <w:t xml:space="preserve">269190</w:t>
      </w:r>
    </w:p>
    <w:p>
      <w:r>
        <w:t xml:space="preserve">Trump joutuu koetukselle sekoittaessaan Mar-a-Lagoa vaikeaan diplomatiaan - Politico https://t.co/F9Uc8YW01D #ClashRoyaleHack https://t.co/qFxOOBkoUg</w:t>
      </w:r>
    </w:p>
    <w:p>
      <w:r>
        <w:rPr>
          <w:b/>
          <w:u w:val="single"/>
        </w:rPr>
        <w:t xml:space="preserve">269191</w:t>
      </w:r>
    </w:p>
    <w:p>
      <w:r>
        <w:t xml:space="preserve">Pyörän oikean istuvuuden yksityiskohdat | UPMC Health Plan #healthfitness https://t.co/OgxcH6XzJC https://t.co/KA4kTh4x9p</w:t>
      </w:r>
    </w:p>
    <w:p>
      <w:r>
        <w:rPr>
          <w:b/>
          <w:u w:val="single"/>
        </w:rPr>
        <w:t xml:space="preserve">269192</w:t>
      </w:r>
    </w:p>
    <w:p>
      <w:r>
        <w:t xml:space="preserve">How to Lose a Guy in 10 Days olisi minun listallani kaikkien aikojen hauskoista romanttisista komedioista, joissa... https://t.co/a1NIsz2QNL https://t.co/Y80KB7KlR5</w:t>
      </w:r>
    </w:p>
    <w:p>
      <w:r>
        <w:rPr>
          <w:b/>
          <w:u w:val="single"/>
        </w:rPr>
        <w:t xml:space="preserve">269193</w:t>
      </w:r>
    </w:p>
    <w:p>
      <w:r>
        <w:t xml:space="preserve">jos ihmiset kieltäytyvät tuomitsemasta oikeutta</w:t>
        <w:br/>
        <w:t xml:space="preserve">jatkavat murhaajan elämisen sallimista</w:t>
        <w:br/>
        <w:t xml:space="preserve">JUMALA PYHÄ HENKI tuomitsee</w:t>
        <w:br/>
        <w:t xml:space="preserve">jotta HÄNEN lapsensa voivat elää rauhassa</w:t>
        <w:br/>
        <w:t xml:space="preserve">Desroys Hate</w:t>
        <w:t xml:space="preserve">PYHÄ HENKI</w:t>
      </w:r>
    </w:p>
    <w:p>
      <w:r>
        <w:rPr>
          <w:b/>
          <w:u w:val="single"/>
        </w:rPr>
        <w:t xml:space="preserve">269194</w:t>
      </w:r>
    </w:p>
    <w:p>
      <w:r>
        <w:t xml:space="preserve">"Lukuun ottamatta laajamittaisen ydinsodan provosoimista, on vaikea kuvitella presidentin ryhtyvän toimiin, jotka olisivat haitallisempia Yhdysvalloille." https://t.co/MRQqKeTY4C</w:t>
      </w:r>
    </w:p>
    <w:p>
      <w:r>
        <w:rPr>
          <w:b/>
          <w:u w:val="single"/>
        </w:rPr>
        <w:t xml:space="preserve">269195</w:t>
      </w:r>
    </w:p>
    <w:p>
      <w:r>
        <w:t xml:space="preserve">LEGO 7754 Star Wars Home One Mon Calamari Star Cruiser (käytetty) https://t.co/2rIVx2yPBI #lego #build #blocks</w:t>
      </w:r>
    </w:p>
    <w:p>
      <w:r>
        <w:rPr>
          <w:b/>
          <w:u w:val="single"/>
        </w:rPr>
        <w:t xml:space="preserve">269196</w:t>
      </w:r>
    </w:p>
    <w:p>
      <w:r>
        <w:t xml:space="preserve">#DBMK20 ensimmäinen paneeli alkaa pian 9-354:ssä, tule kuulemaan pelialan monimuotoisuudesta! @SHASS4Students https://t.co/DmoVrVKtSt</w:t>
      </w:r>
    </w:p>
    <w:p>
      <w:r>
        <w:rPr>
          <w:b/>
          <w:u w:val="single"/>
        </w:rPr>
        <w:t xml:space="preserve">269197</w:t>
      </w:r>
    </w:p>
    <w:p>
      <w:r>
        <w:t xml:space="preserve">@babranski Joo, Tapa, jolla hän kääntyi sivulle käsivarsi ylöspäin hyppiessään, näytti siltä, että se oli alemmat kylkiluut tai maksan alue.</w:t>
      </w:r>
    </w:p>
    <w:p>
      <w:r>
        <w:rPr>
          <w:b/>
          <w:u w:val="single"/>
        </w:rPr>
        <w:t xml:space="preserve">269198</w:t>
      </w:r>
    </w:p>
    <w:p>
      <w:r>
        <w:t xml:space="preserve">@DoomAssistMe Jos jotain, niin Godotin teema "Fragrance of Dark Coffee" on minulle jumalallinen.</w:t>
        <w:br/>
        <w:t xml:space="preserve">https://t.co/Trd5jFXc0l</w:t>
      </w:r>
    </w:p>
    <w:p>
      <w:r>
        <w:rPr>
          <w:b/>
          <w:u w:val="single"/>
        </w:rPr>
        <w:t xml:space="preserve">269199</w:t>
      </w:r>
    </w:p>
    <w:p>
      <w:r>
        <w:t xml:space="preserve">@HeelDowlin__ @Braddigan89 He tekivät, mitä se oli 8 tutkimusta HRC: stä? Ei voi sanoa, että tämä on noitavaino, jos se ei ollut.</w:t>
      </w:r>
    </w:p>
    <w:p>
      <w:r>
        <w:rPr>
          <w:b/>
          <w:u w:val="single"/>
        </w:rPr>
        <w:t xml:space="preserve">269200</w:t>
      </w:r>
    </w:p>
    <w:p>
      <w:r>
        <w:t xml:space="preserve">Jabones #StarWars a $ 2.000 o $ 3.000 c/u, @Dr_Jazzman @ventuve @Skyciber1 @WandaProducer @azzul2006 @hiramsilva @Benjaisrael @YennaRvch RT https://t.co/9vZUqDuBjp</w:t>
      </w:r>
    </w:p>
    <w:p>
      <w:r>
        <w:rPr>
          <w:b/>
          <w:u w:val="single"/>
        </w:rPr>
        <w:t xml:space="preserve">269201</w:t>
      </w:r>
    </w:p>
    <w:p>
      <w:r>
        <w:t xml:space="preserve">Twitterini on arvoltaan $1,638.00!. Hanki Twitter-arvosi ILMAISEKSI osoitteessa https://t.co/Ohy4H6fY4B #free #tools #freefollowers</w:t>
      </w:r>
    </w:p>
    <w:p>
      <w:r>
        <w:rPr>
          <w:b/>
          <w:u w:val="single"/>
        </w:rPr>
        <w:t xml:space="preserve">269202</w:t>
      </w:r>
    </w:p>
    <w:p>
      <w:r>
        <w:t xml:space="preserve">Liity @RepPeterDeFazio, @RepMarkPocan: kerro @realDonaldTrumpille, että hänellä on 48 tuntia aikaa raportoida Syyriasta https://t.co/c1sCkcWlDo @moveon</w:t>
      </w:r>
    </w:p>
    <w:p>
      <w:r>
        <w:rPr>
          <w:b/>
          <w:u w:val="single"/>
        </w:rPr>
        <w:t xml:space="preserve">269203</w:t>
      </w:r>
    </w:p>
    <w:p>
      <w:r>
        <w:t xml:space="preserve">Aikooko Yhdysvallat ryhtyä toimiin Syyriassa tänä yönä?  Merkit viittaavat siihen, että kyllä.... Kysymys kuuluu, mitä toimia......</w:t>
      </w:r>
    </w:p>
    <w:p>
      <w:r>
        <w:rPr>
          <w:b/>
          <w:u w:val="single"/>
        </w:rPr>
        <w:t xml:space="preserve">269204</w:t>
      </w:r>
    </w:p>
    <w:p>
      <w:r>
        <w:t xml:space="preserve">Hän todella vain sanoi valkoiset naiset standardi lmaoooooooo</w:t>
        <w:br/>
        <w:t xml:space="preserve">Tämä miksi te kaikki itsetunto alhainen? Vertaatte itseänne "standardiin" https://t.co/FBslOelXiQ</w:t>
      </w:r>
    </w:p>
    <w:p>
      <w:r>
        <w:rPr>
          <w:b/>
          <w:u w:val="single"/>
        </w:rPr>
        <w:t xml:space="preserve">269205</w:t>
      </w:r>
    </w:p>
    <w:p>
      <w:r>
        <w:t xml:space="preserve">@hendopolis: 'FT EXCLUSIVE TRUMP INTERVIEW: 'If China is not going to solve Nor... https://t.co/UWC2kTI2XB, see more https://t.co/xv8OazlBXK</w:t>
      </w:r>
    </w:p>
    <w:p>
      <w:r>
        <w:rPr>
          <w:b/>
          <w:u w:val="single"/>
        </w:rPr>
        <w:t xml:space="preserve">269206</w:t>
      </w:r>
    </w:p>
    <w:p>
      <w:r>
        <w:t xml:space="preserve">@AriISACAT Paras luomus ikinä oli puoliksi-puolet-pizza, jotta kaikki voivat olla tyytyväisiä eikä sinun tarvitse maksaa kahta pizzaa.</w:t>
      </w:r>
    </w:p>
    <w:p>
      <w:r>
        <w:rPr>
          <w:b/>
          <w:u w:val="single"/>
        </w:rPr>
        <w:t xml:space="preserve">269207</w:t>
      </w:r>
    </w:p>
    <w:p>
      <w:r>
        <w:t xml:space="preserve">Olen osallistunut #Win £ 50 Spa-seteli KalliKidsiltä. Osallistu täällä ja voit voittaa: https://t.co/HUqEA3YPBc</w:t>
      </w:r>
    </w:p>
    <w:p>
      <w:r>
        <w:rPr>
          <w:b/>
          <w:u w:val="single"/>
        </w:rPr>
        <w:t xml:space="preserve">269208</w:t>
      </w:r>
    </w:p>
    <w:p>
      <w:r>
        <w:t xml:space="preserve">Sveitsin frangin raportti: Swiss Legislation Referendum 'Threatens EU Relations' #Poundtoeuro https://t.co/OZW0tp64YQ https://t.co/4J2rK0kriS</w:t>
      </w:r>
    </w:p>
    <w:p>
      <w:r>
        <w:rPr>
          <w:b/>
          <w:u w:val="single"/>
        </w:rPr>
        <w:t xml:space="preserve">269209</w:t>
      </w:r>
    </w:p>
    <w:p>
      <w:r>
        <w:t xml:space="preserve">ICYMI: Vanhempien kiertoliittymän nopeuskierros: Mitä ostat aina, kun menet ruokaostoksille? https://t.co/BkTDKdMLMN</w:t>
      </w:r>
    </w:p>
    <w:p>
      <w:r>
        <w:rPr>
          <w:b/>
          <w:u w:val="single"/>
        </w:rPr>
        <w:t xml:space="preserve">269210</w:t>
      </w:r>
    </w:p>
    <w:p>
      <w:r>
        <w:t xml:space="preserve">3 yksinkertaista tapaa asettaa #onlineating menestyksekkääksi tästä illasta alkaen:</w:t>
        <w:br/>
        <w:t xml:space="preserve">https://t.co/Lz0nmqHMic</w:t>
        <w:br/>
        <w:t xml:space="preserve">#DatingAdvice #DatingTips</w:t>
      </w:r>
    </w:p>
    <w:p>
      <w:r>
        <w:rPr>
          <w:b/>
          <w:u w:val="single"/>
        </w:rPr>
        <w:t xml:space="preserve">269211</w:t>
      </w:r>
    </w:p>
    <w:p>
      <w:r>
        <w:t xml:space="preserve">NBC News: https://t.co/4wtDWtD1RP by #WellsNY0311 via @c0nvey: Obama officials were so concerned about what would happen to Russia... https://t.co/4wtDWtD1RP by #WellsNY0311 via @c0nvey</w:t>
      </w:r>
    </w:p>
    <w:p>
      <w:r>
        <w:rPr>
          <w:b/>
          <w:u w:val="single"/>
        </w:rPr>
        <w:t xml:space="preserve">269212</w:t>
      </w:r>
    </w:p>
    <w:p>
      <w:r>
        <w:t xml:space="preserve">Man Utd &amp;amp; Chelsean tavoite Lukaku voi nousta maailman parhaaksi hyökkääjäksi https://t.co/z0cF45Ecz8 https://t.co/RSmE4M8gcz https://t.co/RSmE4M8gcz</w:t>
      </w:r>
    </w:p>
    <w:p>
      <w:r>
        <w:rPr>
          <w:b/>
          <w:u w:val="single"/>
        </w:rPr>
        <w:t xml:space="preserve">269213</w:t>
      </w:r>
    </w:p>
    <w:p>
      <w:r>
        <w:t xml:space="preserve">Seuraavien 2 viikon aikana arvomme MP3-soittimet 10 onnekkaalle kuuntelijalle! Jatka kuuntelemista saadaksesi lisätietoja. #Win #Radio #Wakefield #5Towns</w:t>
      </w:r>
    </w:p>
    <w:p>
      <w:r>
        <w:rPr>
          <w:b/>
          <w:u w:val="single"/>
        </w:rPr>
        <w:t xml:space="preserve">269214</w:t>
      </w:r>
    </w:p>
    <w:p>
      <w:r>
        <w:t xml:space="preserve">Retweeted Joel Osteen (@JoelOsteen):</w:t>
        <w:br/>
        <w:br/>
        <w:t xml:space="preserve"> Osteen: Ei tule koskaan olemaan toista sinua. Saavuttaaksesi korkeimman potentiaalisi, katso... https://t.co/8TyRsqLyDy...</w:t>
      </w:r>
    </w:p>
    <w:p>
      <w:r>
        <w:rPr>
          <w:b/>
          <w:u w:val="single"/>
        </w:rPr>
        <w:t xml:space="preserve">269215</w:t>
      </w:r>
    </w:p>
    <w:p>
      <w:r>
        <w:t xml:space="preserve">vuosi on 2017. akun ote kuristaa planeettaa. nyt on vain 3 videopeliä</w:t>
        <w:br/>
        <w:t xml:space="preserve">-breath of the wild</w:t>
        <w:br/>
        <w:t xml:space="preserve">-night in the woods</w:t>
        <w:br/>
        <w:t xml:space="preserve">-neir autonoma</w:t>
      </w:r>
    </w:p>
    <w:p>
      <w:r>
        <w:rPr>
          <w:b/>
          <w:u w:val="single"/>
        </w:rPr>
        <w:t xml:space="preserve">269216</w:t>
      </w:r>
    </w:p>
    <w:p>
      <w:r>
        <w:t xml:space="preserve">@DianeAzarian @JayStylus @Deplorable9mm Joo, se on ikävä asia.  Yritän välttää asioita, joita olen liian lähellä henkilökohtaisesti.  Kun työtapaturma laittoi minut ulos kuukausiksi...</w:t>
      </w:r>
    </w:p>
    <w:p>
      <w:r>
        <w:rPr>
          <w:b/>
          <w:u w:val="single"/>
        </w:rPr>
        <w:t xml:space="preserve">269217</w:t>
      </w:r>
    </w:p>
    <w:p>
      <w:r>
        <w:t xml:space="preserve">Tänään juhlimme rakastetun tohtori Maya Angeloun 89. syntymäpäivää</w:t>
        <w:br/>
        <w:br/>
        <w:t xml:space="preserve">"Out of the huts of... https://t.co/2DApszz5p8</w:t>
      </w:r>
    </w:p>
    <w:p>
      <w:r>
        <w:rPr>
          <w:b/>
          <w:u w:val="single"/>
        </w:rPr>
        <w:t xml:space="preserve">269218</w:t>
      </w:r>
    </w:p>
    <w:p>
      <w:r>
        <w:t xml:space="preserve">Hän teki tämän kaiken muutama kuukausi sitten, kun hän sai sen Navy SEALin tapetuksi... Kuinkahan moni kuolee nyt?</w:t>
      </w:r>
    </w:p>
    <w:p>
      <w:r>
        <w:rPr>
          <w:b/>
          <w:u w:val="single"/>
        </w:rPr>
        <w:t xml:space="preserve">269219</w:t>
      </w:r>
    </w:p>
    <w:p>
      <w:r>
        <w:t xml:space="preserve">Oletko nähnyt viimeisimmät parhaat ostosvedot ja listan tulevista tapahtumista? https://t.co/CrNiZKTdqt https://t.co/fJlWtZhb1R https://t.co/fJlWtZhb1R</w:t>
      </w:r>
    </w:p>
    <w:p>
      <w:r>
        <w:rPr>
          <w:b/>
          <w:u w:val="single"/>
        </w:rPr>
        <w:t xml:space="preserve">269220</w:t>
      </w:r>
    </w:p>
    <w:p>
      <w:r>
        <w:t xml:space="preserve">ICYMI&amp;gt; Integroitu terveys - Ihmiset vihdoin välittävät He https://t.co/95nSN6nEHG #terveydenhuolto #digitalhealth https://t.co/rhR5FKVcxZ</w:t>
      </w:r>
    </w:p>
    <w:p>
      <w:r>
        <w:rPr>
          <w:b/>
          <w:u w:val="single"/>
        </w:rPr>
        <w:t xml:space="preserve">269221</w:t>
      </w:r>
    </w:p>
    <w:p>
      <w:r>
        <w:t xml:space="preserve">FALSE HEARTS - Undiscovered Sessions - Live Acoustic Set. Tsekkaa tämä loistava akustinen setti @falseheartsbandilta https://t.co/bBjE0RvVwG https://t.co/bBjE0RvVwG</w:t>
      </w:r>
    </w:p>
    <w:p>
      <w:r>
        <w:rPr>
          <w:b/>
          <w:u w:val="single"/>
        </w:rPr>
        <w:t xml:space="preserve">269222</w:t>
      </w:r>
    </w:p>
    <w:p>
      <w:r>
        <w:t xml:space="preserve">Action contre la Faim: 6,8 miljoonaa #Jemeniläistä kärsii vakavasta ruokapulasta #EndYemenSiege https://t.co/v2y4DJw5kA https://t.co/v2y4DJw5kA</w:t>
      </w:r>
    </w:p>
    <w:p>
      <w:r>
        <w:rPr>
          <w:b/>
          <w:u w:val="single"/>
        </w:rPr>
        <w:t xml:space="preserve">269223</w:t>
      </w:r>
    </w:p>
    <w:p>
      <w:r>
        <w:t xml:space="preserve">Mitä #AI oikeastaan on? Elon Musk ja Mark Zuckerberg eivät ole samaa mieltä https://t.co/3KdgqBEOLh https://t.co/QO9rxEV31h https://t.co/QO9rxEV31h</w:t>
      </w:r>
    </w:p>
    <w:p>
      <w:r>
        <w:rPr>
          <w:b/>
          <w:u w:val="single"/>
        </w:rPr>
        <w:t xml:space="preserve">269224</w:t>
      </w:r>
    </w:p>
    <w:p>
      <w:r>
        <w:t xml:space="preserve">@ronmci Viestintätaidot https://t.co/blAQgljoTc #itsemotivaatio Hanki yksi tekemiseen https://t.co/Fl1BHDt5pc #psykologia #tavoitteet #tiimi https://t.co/iyW87HaiD9</w:t>
      </w:r>
    </w:p>
    <w:p>
      <w:r>
        <w:rPr>
          <w:b/>
          <w:u w:val="single"/>
        </w:rPr>
        <w:t xml:space="preserve">269225</w:t>
      </w:r>
    </w:p>
    <w:p>
      <w:r>
        <w:t xml:space="preserve">.@CDCgov Virkamiehet kehottavat lääkäreitä pysymään valppaina #Zikan suhteen. #AAFP https://t.co/X8RcE4gwy1 https://t.co/nAcOkbIeSN</w:t>
      </w:r>
    </w:p>
    <w:p>
      <w:r>
        <w:rPr>
          <w:b/>
          <w:u w:val="single"/>
        </w:rPr>
        <w:t xml:space="preserve">269226</w:t>
      </w:r>
    </w:p>
    <w:p>
      <w:r>
        <w:t xml:space="preserve">@LukeBryanOnline thanks babe for the birthday wishes 😜😂😍 love u. u da best!!😜😜😜😜😜💜💜💜 https://t.co/O20TUQCcH1</w:t>
      </w:r>
    </w:p>
    <w:p>
      <w:r>
        <w:rPr>
          <w:b/>
          <w:u w:val="single"/>
        </w:rPr>
        <w:t xml:space="preserve">269227</w:t>
      </w:r>
    </w:p>
    <w:p>
      <w:r>
        <w:t xml:space="preserve">Sigala feat. John Newman &amp;; Nile Rodgers - Give Me Your Love sur https://t.co/1aZ8xFW5Eo | #AdofunWebradio</w:t>
      </w:r>
    </w:p>
    <w:p>
      <w:r>
        <w:rPr>
          <w:b/>
          <w:u w:val="single"/>
        </w:rPr>
        <w:t xml:space="preserve">269228</w:t>
      </w:r>
    </w:p>
    <w:p>
      <w:r>
        <w:t xml:space="preserve">Päivän sitaatti ' Tutkimus osoittaa, että vanhemmilla oli raskas taakka huolehtia lapsista ennen tällaisia tapahtumia... https://t.co/uZI38ZdezY https://t.co/ppXTfS4HE5</w:t>
      </w:r>
    </w:p>
    <w:p>
      <w:r>
        <w:rPr>
          <w:b/>
          <w:u w:val="single"/>
        </w:rPr>
        <w:t xml:space="preserve">269229</w:t>
      </w:r>
    </w:p>
    <w:p>
      <w:r>
        <w:t xml:space="preserve">@DerekMHansen @Pacific_G_Rim Jälleen kerran, missä on todisteet? Pitääkö kyseenalaistaa sekä venytyksen intensiteetti että oletettu kehon asento?</w:t>
      </w:r>
    </w:p>
    <w:p>
      <w:r>
        <w:rPr>
          <w:b/>
          <w:u w:val="single"/>
        </w:rPr>
        <w:t xml:space="preserve">269230</w:t>
      </w:r>
    </w:p>
    <w:p>
      <w:r>
        <w:t xml:space="preserve">Tohtori Johnson on taas myöhässä. Tiesin, että minun olisi pitänyt mennä aamulla Chick-fil-A:han ilmaiselle aamiaiselle...</w:t>
      </w:r>
    </w:p>
    <w:p>
      <w:r>
        <w:rPr>
          <w:b/>
          <w:u w:val="single"/>
        </w:rPr>
        <w:t xml:space="preserve">269231</w:t>
      </w:r>
    </w:p>
    <w:p>
      <w:r>
        <w:t xml:space="preserve">Kaikessa hälinässä jätämme #hyvästit #DarkHorseille ja ruoka- ja juomapalvelun "#hengelle" @mohanraj8866 @TridentBhub https://t.co/MkUXc2r337</w:t>
      </w:r>
    </w:p>
    <w:p>
      <w:r>
        <w:rPr>
          <w:b/>
          <w:u w:val="single"/>
        </w:rPr>
        <w:t xml:space="preserve">269232</w:t>
      </w:r>
    </w:p>
    <w:p>
      <w:r>
        <w:t xml:space="preserve">#capecodin tekstuurit. Yksinkertainen päivä tänään-Nobskan valo, perunalastutehdas ja sateen väistely. https://t.co/stGUdtFUGF.</w:t>
      </w:r>
    </w:p>
    <w:p>
      <w:r>
        <w:rPr>
          <w:b/>
          <w:u w:val="single"/>
        </w:rPr>
        <w:t xml:space="preserve">269233</w:t>
      </w:r>
    </w:p>
    <w:p>
      <w:r>
        <w:t xml:space="preserve">@dr_rita39 Ahhh tämä todella satuttaa minua, kun tunnen kansakuntani tuskan, eikä Intian asevoimien raakuuteen ole ratkaisua.</w:t>
      </w:r>
    </w:p>
    <w:p>
      <w:r>
        <w:rPr>
          <w:b/>
          <w:u w:val="single"/>
        </w:rPr>
        <w:t xml:space="preserve">269234</w:t>
      </w:r>
    </w:p>
    <w:p>
      <w:r>
        <w:t xml:space="preserve">STEINWORLD HUONEKALUT MAALATTU KONSOLI / SIVUPÖYTÄ! GREAT LOOK! https://t.co/uO3RJayn2y https://t.co/bEqFvzD4nb</w:t>
      </w:r>
    </w:p>
    <w:p>
      <w:r>
        <w:rPr>
          <w:b/>
          <w:u w:val="single"/>
        </w:rPr>
        <w:t xml:space="preserve">269235</w:t>
      </w:r>
    </w:p>
    <w:p>
      <w:r>
        <w:t xml:space="preserve">Asiakkaamme ideasta, luonnospiirustuksesta, todellisuuteen: Trinity Jewelers Custom-Made 14kt Yellow Gold... https://t.co/UPXiAHafTn...</w:t>
      </w:r>
    </w:p>
    <w:p>
      <w:r>
        <w:rPr>
          <w:b/>
          <w:u w:val="single"/>
        </w:rPr>
        <w:t xml:space="preserve">269236</w:t>
      </w:r>
    </w:p>
    <w:p>
      <w:r>
        <w:t xml:space="preserve">Jos kaikki etenevät yhdessä, menestys hoituu itsestään. - Henry Ford #sitaatti #mieli #ruumis #sielu https://t.co/3CuYxW0PnF https://t.co/3CuYxW0PnF</w:t>
      </w:r>
    </w:p>
    <w:p>
      <w:r>
        <w:rPr>
          <w:b/>
          <w:u w:val="single"/>
        </w:rPr>
        <w:t xml:space="preserve">269237</w:t>
      </w:r>
    </w:p>
    <w:p>
      <w:r>
        <w:t xml:space="preserve">Gray, oletko varma, että olet kaikin puolin isompi!? Katsokaa Ethanin alaston kaveri 😂 @GraysonDolan @EthanDolan @EthanDolan</w:t>
      </w:r>
    </w:p>
    <w:p>
      <w:r>
        <w:rPr>
          <w:b/>
          <w:u w:val="single"/>
        </w:rPr>
        <w:t xml:space="preserve">269238</w:t>
      </w:r>
    </w:p>
    <w:p>
      <w:r>
        <w:t xml:space="preserve">Ich mag das @YouTube-Video von @colin_furze: https://t.co/J1utKPoGjh Maailman nopein puskuriauto - 600cc 100bhp Mutta kuinka NOPEA?</w:t>
      </w:r>
    </w:p>
    <w:p>
      <w:r>
        <w:rPr>
          <w:b/>
          <w:u w:val="single"/>
        </w:rPr>
        <w:t xml:space="preserve">269239</w:t>
      </w:r>
    </w:p>
    <w:p>
      <w:r>
        <w:t xml:space="preserve">TOISEN KIERROKSEN KOKEESEEN VALMISTAUTUMINEN</w:t>
        <w:br/>
        <w:t xml:space="preserve">ILMOITTAUTUMINEN 7.-10. HUHTIKUUTA</w:t>
        <w:br/>
        <w:t xml:space="preserve">VAIN RAJOITETTU MÄÄRÄ PAIKKOJA</w:t>
        <w:br/>
        <w:t xml:space="preserve">ILMOITTAUTUMISJÄRJESTYKSESSÄ https://t.co/uLPCLgw2CG</w:t>
      </w:r>
    </w:p>
    <w:p>
      <w:r>
        <w:rPr>
          <w:b/>
          <w:u w:val="single"/>
        </w:rPr>
        <w:t xml:space="preserve">269240</w:t>
      </w:r>
    </w:p>
    <w:p>
      <w:r>
        <w:t xml:space="preserve">tällöin ajattelen sitä, kun olimme yhdessä</w:t>
        <w:br/>
        <w:t xml:space="preserve">Kuten silloin, kun sanoit, että olit niin onnellinen, että voisit kuolla</w:t>
        <w:br/>
        <w:t xml:space="preserve">Sanoin itselleni, että olit oikea minulle...</w:t>
      </w:r>
    </w:p>
    <w:p>
      <w:r>
        <w:rPr>
          <w:b/>
          <w:u w:val="single"/>
        </w:rPr>
        <w:t xml:space="preserve">269241</w:t>
      </w:r>
    </w:p>
    <w:p>
      <w:r>
        <w:t xml:space="preserve">@WingsScotland Harkitsetko @blairmcdougallin tai @johnmcternanin palkkaamista avuksesi? #SpreadTheLoad</w:t>
      </w:r>
    </w:p>
    <w:p>
      <w:r>
        <w:rPr>
          <w:b/>
          <w:u w:val="single"/>
        </w:rPr>
        <w:t xml:space="preserve">269242</w:t>
      </w:r>
    </w:p>
    <w:p>
      <w:r>
        <w:t xml:space="preserve">#Terveysvakuutuksen #ostaminen nuorena on eduksi, sillä odotusaikoja kuluu loppuun ennen kuin on tarvetta tehdä #vaatimus.</w:t>
      </w:r>
    </w:p>
    <w:p>
      <w:r>
        <w:rPr>
          <w:b/>
          <w:u w:val="single"/>
        </w:rPr>
        <w:t xml:space="preserve">269243</w:t>
      </w:r>
    </w:p>
    <w:p>
      <w:r>
        <w:t xml:space="preserve">Ennusta voittaja #Canada vs #Switzerland Ennusta nyt https://t.co/iEXl6KBguW #Jääkiekko #JääkiekonMaailmaliiga-Tacarigua #PredictionGuru https://t.co/AkR2CEacBU</w:t>
      </w:r>
    </w:p>
    <w:p>
      <w:r>
        <w:rPr>
          <w:b/>
          <w:u w:val="single"/>
        </w:rPr>
        <w:t xml:space="preserve">269244</w:t>
      </w:r>
    </w:p>
    <w:p>
      <w:r>
        <w:t xml:space="preserve">Valtion keskinäisen suostumuksen rekisterit eivät ulotu yli rajojen. Henkilörekisterit eivät aina ilmoita oikeaa syntymävaltiota. Väärä rekisteri = ei tietoa. #fail</w:t>
      </w:r>
    </w:p>
    <w:p>
      <w:r>
        <w:rPr>
          <w:b/>
          <w:u w:val="single"/>
        </w:rPr>
        <w:t xml:space="preserve">269245</w:t>
      </w:r>
    </w:p>
    <w:p>
      <w:r>
        <w:t xml:space="preserve">Microsoft sulkee avoimen lähdekoodin arkiston CodePlexin, tarjoaa GitHub-migraatiotyökalun</w:t>
        <w:br/>
        <w:br/>
        <w:t xml:space="preserve">https://t.co/uIwci3LD08</w:t>
      </w:r>
    </w:p>
    <w:p>
      <w:r>
        <w:rPr>
          <w:b/>
          <w:u w:val="single"/>
        </w:rPr>
        <w:t xml:space="preserve">269246</w:t>
      </w:r>
    </w:p>
    <w:p>
      <w:r>
        <w:t xml:space="preserve">Iowa lisää vielä yhden juoksun 8. vuoroparissa, mutta Richard Fordon on mukana.</w:t>
        <w:br/>
        <w:br/>
        <w:t xml:space="preserve"> Kuuntele suoraa lähetystä: https://t.co/9c5OV6sqbL</w:t>
      </w:r>
    </w:p>
    <w:p>
      <w:r>
        <w:rPr>
          <w:b/>
          <w:u w:val="single"/>
        </w:rPr>
        <w:t xml:space="preserve">269247</w:t>
      </w:r>
    </w:p>
    <w:p>
      <w:r>
        <w:t xml:space="preserve">Katso GJTalent Christian Stolte ja Peter Goldsmith Chicago Fire -ohjelmassa tänään klo 21.00 NBC:llä #GJTalent #NBC... https://t.co/b9HORrOGaF</w:t>
      </w:r>
    </w:p>
    <w:p>
      <w:r>
        <w:rPr>
          <w:b/>
          <w:u w:val="single"/>
        </w:rPr>
        <w:t xml:space="preserve">269248</w:t>
      </w:r>
    </w:p>
    <w:p>
      <w:r>
        <w:t xml:space="preserve">Nadal vs Federer Live Stream</w:t>
        <w:br/>
        <w:br/>
        <w:t xml:space="preserve">Link ► https://t.co/XA2Xc2qNKw</w:t>
        <w:br/>
        <w:t xml:space="preserve">Link ► https://t.co/XA2Xc2qNKw</w:t>
        <w:br/>
        <w:br/>
        <w:t xml:space="preserve">.</w:t>
        <w:br/>
        <w:t xml:space="preserve"> #MiamiOpen</w:t>
      </w:r>
    </w:p>
    <w:p>
      <w:r>
        <w:rPr>
          <w:b/>
          <w:u w:val="single"/>
        </w:rPr>
        <w:t xml:space="preserve">269249</w:t>
      </w:r>
    </w:p>
    <w:p>
      <w:r>
        <w:t xml:space="preserve">Etelä-Afrikan luottoluokitus alennettiin juuri roskalainaksi. Voisiko tämä olla Jacob Zuman loppu? - Los Angeles Times https://t.co/gyEYUdXyeb</w:t>
      </w:r>
    </w:p>
    <w:p>
      <w:r>
        <w:rPr>
          <w:b/>
          <w:u w:val="single"/>
        </w:rPr>
        <w:t xml:space="preserve">269250</w:t>
      </w:r>
    </w:p>
    <w:p>
      <w:r>
        <w:t xml:space="preserve">Maoran Chen #Kiinasta voitti tänään miesten 56kg luokan @iwfnet nuorten MM-kilpailuissa Thaimaassa https://t.co/120TaQSFSV https://t.co/120TaQSFSV</w:t>
      </w:r>
    </w:p>
    <w:p>
      <w:r>
        <w:rPr>
          <w:b/>
          <w:u w:val="single"/>
        </w:rPr>
        <w:t xml:space="preserve">269251</w:t>
      </w:r>
    </w:p>
    <w:p>
      <w:r>
        <w:t xml:space="preserve">Päivä 1 post radio; tuntui kuin minulla olisi ollut ruokamyrkytys koko aamupäivän, sitten tuli uupunut säkki kutinaa, jota ei voi raapia koko iltapäivän.</w:t>
      </w:r>
    </w:p>
    <w:p>
      <w:r>
        <w:rPr>
          <w:b/>
          <w:u w:val="single"/>
        </w:rPr>
        <w:t xml:space="preserve">269252</w:t>
      </w:r>
    </w:p>
    <w:p>
      <w:r>
        <w:t xml:space="preserve">@aeryn_lynn Sijaintini on aika kaukana teistä (Romeo Plank ja Hall), mutta olisi ihanaa, jos ihmiset tulisivat käymään! Kaipaan nähdä kaikkia</w:t>
      </w:r>
    </w:p>
    <w:p>
      <w:r>
        <w:rPr>
          <w:b/>
          <w:u w:val="single"/>
        </w:rPr>
        <w:t xml:space="preserve">269253</w:t>
      </w:r>
    </w:p>
    <w:p>
      <w:r>
        <w:t xml:space="preserve">@OkeowoOlufunmi Se oli valtava jalkapalloviikonloppu!</w:t>
        <w:br/>
        <w:t xml:space="preserve"> Katso kaikki kohokohdat täältä -&amp;gt; https://t.co/kOtzRsIa9V https://t.co/32kVST3hxM https://t.co/32kVST3hxM</w:t>
      </w:r>
    </w:p>
    <w:p>
      <w:r>
        <w:rPr>
          <w:b/>
          <w:u w:val="single"/>
        </w:rPr>
        <w:t xml:space="preserve">269254</w:t>
      </w:r>
    </w:p>
    <w:p>
      <w:r>
        <w:t xml:space="preserve">@CTVVancouver Olen samaa mieltä siitä, että busseihin ja taivasjuniin on ahdettu liian monta ihmistä, ja miksi tarvitsemme tätä 3-vyöhykejärjestelmää.</w:t>
      </w:r>
    </w:p>
    <w:p>
      <w:r>
        <w:rPr>
          <w:b/>
          <w:u w:val="single"/>
        </w:rPr>
        <w:t xml:space="preserve">269255</w:t>
      </w:r>
    </w:p>
    <w:p>
      <w:r>
        <w:t xml:space="preserve">Katsokaa, kuinka olen keskinkertainen taistelukentillä! @Small_Streamers @SupStreamers @Retweet_Twitch Watch me at https://t.co/wIQk3bVdSP</w:t>
      </w:r>
    </w:p>
    <w:p>
      <w:r>
        <w:rPr>
          <w:b/>
          <w:u w:val="single"/>
        </w:rPr>
        <w:t xml:space="preserve">269256</w:t>
      </w:r>
    </w:p>
    <w:p>
      <w:r>
        <w:t xml:space="preserve">Onnettomuus selvitettiin #Channelviewissa I-10 Baytown E Fwy: llä ulospäin Sheldonin jälkeen, pysäytä ja jatka liikennettä takaisin E Sam Houston Pkwy: lle #traffic</w:t>
      </w:r>
    </w:p>
    <w:p>
      <w:r>
        <w:rPr>
          <w:b/>
          <w:u w:val="single"/>
        </w:rPr>
        <w:t xml:space="preserve">269257</w:t>
      </w:r>
    </w:p>
    <w:p>
      <w:r>
        <w:t xml:space="preserve">Todella innoissani #SaifPreityBackAgainista</w:t>
        <w:br/>
        <w:t xml:space="preserve">On mahtavaa kuulla live-päivityksiä heiltä vain @UCNews_India @realpreityzinta -kanavalla</w:t>
      </w:r>
    </w:p>
    <w:p>
      <w:r>
        <w:rPr>
          <w:b/>
          <w:u w:val="single"/>
        </w:rPr>
        <w:t xml:space="preserve">269258</w:t>
      </w:r>
    </w:p>
    <w:p>
      <w:r>
        <w:t xml:space="preserve">Kävelin kauppaan ja ostin hieman erilaisen version paidasta, joka minulla oli ylläni. Tätä se tarkoittaa, kun on oma tyyli.</w:t>
      </w:r>
    </w:p>
    <w:p>
      <w:r>
        <w:rPr>
          <w:b/>
          <w:u w:val="single"/>
        </w:rPr>
        <w:t xml:space="preserve">269259</w:t>
      </w:r>
    </w:p>
    <w:p>
      <w:r>
        <w:t xml:space="preserve">Yilong 2.5'x4' käsin solmittu silkki persialainen aluematto rukoilla islam uskonnollinen matto https://t.co/NSEvUusmTp https://t.co/YyW2cVNxTX https://t.co/YyW2cVNxTX</w:t>
      </w:r>
    </w:p>
    <w:p>
      <w:r>
        <w:rPr>
          <w:b/>
          <w:u w:val="single"/>
        </w:rPr>
        <w:t xml:space="preserve">269260</w:t>
      </w:r>
    </w:p>
    <w:p>
      <w:r>
        <w:t xml:space="preserve">@takethat @HowardDonald @GaryBarlow Sulje ja nyt kaikki on murskattu. Ihmiset ovat vain niin, niin ilkeitä! Xxxxx</w:t>
      </w:r>
    </w:p>
    <w:p>
      <w:r>
        <w:rPr>
          <w:b/>
          <w:u w:val="single"/>
        </w:rPr>
        <w:t xml:space="preserve">269261</w:t>
      </w:r>
    </w:p>
    <w:p>
      <w:r>
        <w:t xml:space="preserve">Täysin eri asia, jos valmistaisin aterian hänelle. Mutta teillä on jotain muuta, jos kurkottelen pöydän yli leikatakseni kanaa...</w:t>
      </w:r>
    </w:p>
    <w:p>
      <w:r>
        <w:rPr>
          <w:b/>
          <w:u w:val="single"/>
        </w:rPr>
        <w:t xml:space="preserve">269262</w:t>
      </w:r>
    </w:p>
    <w:p>
      <w:r>
        <w:t xml:space="preserve">#Vintage Omenamehu Bakeliitti veistetty baari Pin rintaneula.  Art Deco.  1930-luvun bakeliitti baari Pin. #etsy #korut ... #ecochic https://t.co/9hPgTHLdUu https://t.co/AjdtIT7Yah</w:t>
      </w:r>
    </w:p>
    <w:p>
      <w:r>
        <w:rPr>
          <w:b/>
          <w:u w:val="single"/>
        </w:rPr>
        <w:t xml:space="preserve">269263</w:t>
      </w:r>
    </w:p>
    <w:p>
      <w:r>
        <w:t xml:space="preserve">Tee voittoa Forexilla - https://t.co/PMdWYZgEAn #Free #FX #Signals #WhyLose EUR/USD Eases Towards 100 Day Average (100 päivän keskiarvo)</w:t>
      </w:r>
    </w:p>
    <w:p>
      <w:r>
        <w:rPr>
          <w:b/>
          <w:u w:val="single"/>
        </w:rPr>
        <w:t xml:space="preserve">269264</w:t>
      </w:r>
    </w:p>
    <w:p>
      <w:r>
        <w:t xml:space="preserve">Minulla on niin paljon kunnioitusta Maharajaa kohtaan, pitäkää se paskiainen maassa #airindia #GaikwadGrounded https://t.co/kNwMZmgfTb</w:t>
      </w:r>
    </w:p>
    <w:p>
      <w:r>
        <w:rPr>
          <w:b/>
          <w:u w:val="single"/>
        </w:rPr>
        <w:t xml:space="preserve">269265</w:t>
      </w:r>
    </w:p>
    <w:p>
      <w:r>
        <w:t xml:space="preserve">olen niin pirun iloinen, että tämä ilmestyy ja että tämä teos saa itsenäisen kirjakäsittelyn - https://t.co/fbw41erT9P ...</w:t>
      </w:r>
    </w:p>
    <w:p>
      <w:r>
        <w:rPr>
          <w:b/>
          <w:u w:val="single"/>
        </w:rPr>
        <w:t xml:space="preserve">269266</w:t>
      </w:r>
    </w:p>
    <w:p>
      <w:r>
        <w:t xml:space="preserve">@Alexey__Kovalev @MarkAmesExiled Tervetuloa närkästyksen kelkkaan. Tätä on jatkunut jo neljäkymmentä vuotta... missä te olette olleet koko tämän ajan?!</w:t>
      </w:r>
    </w:p>
    <w:p>
      <w:r>
        <w:rPr>
          <w:b/>
          <w:u w:val="single"/>
        </w:rPr>
        <w:t xml:space="preserve">269267</w:t>
      </w:r>
    </w:p>
    <w:p>
      <w:r>
        <w:t xml:space="preserve">@MikeTyson MILLAINEN OLET MIKE;OLET LIKE MINUN VELJENI;SUURI KUNNIOITUS;EN OLE TERRORISTI SEPTEMBER 11;2001;WITNESES EDWARD SNOWDEN NSA;WIKILEAKSIT</w:t>
      </w:r>
    </w:p>
    <w:p>
      <w:r>
        <w:rPr>
          <w:b/>
          <w:u w:val="single"/>
        </w:rPr>
        <w:t xml:space="preserve">269268</w:t>
      </w:r>
    </w:p>
    <w:p>
      <w:r>
        <w:t xml:space="preserve">FLAX HEATING PAD, mikroaaltouunitettava, ruudullinen &amp;amp;quot;The Flax SaK&amp;amp;quot; Valikoima harjattuja... https://t.co/JuDc0SlcpI #etsy #Flaxheatpad https://t.co/MKs10oQQjG</w:t>
      </w:r>
    </w:p>
    <w:p>
      <w:r>
        <w:rPr>
          <w:b/>
          <w:u w:val="single"/>
        </w:rPr>
        <w:t xml:space="preserve">269269</w:t>
      </w:r>
    </w:p>
    <w:p>
      <w:r>
        <w:t xml:space="preserve">@WichitaEagleSpt @Pg_Benson @PaulSuellentrop @ESPNAndyKatz @American_Conf Na na na na hey hey hey good bye! Ihan kuin tuota ei olisi odotettu.</w:t>
      </w:r>
    </w:p>
    <w:p>
      <w:r>
        <w:rPr>
          <w:b/>
          <w:u w:val="single"/>
        </w:rPr>
        <w:t xml:space="preserve">269270</w:t>
      </w:r>
    </w:p>
    <w:p>
      <w:r>
        <w:t xml:space="preserve">Saamme kiitosta yhdeltä IG:n seuratuimmista urakoitsijasivustoista. TYSM urakoitsijat.of.insta for... https://t.co/cEpQY4Yn4k https://t.co/cEpQY4Yn4k</w:t>
      </w:r>
    </w:p>
    <w:p>
      <w:r>
        <w:rPr>
          <w:b/>
          <w:u w:val="single"/>
        </w:rPr>
        <w:t xml:space="preserve">269271</w:t>
      </w:r>
    </w:p>
    <w:p>
      <w:r>
        <w:t xml:space="preserve">#2: Kuparifolionauha johtavalla liimalla (1inch X 12yards) - Slug Repellent, EMI Shielding... https://t.co/SZJehXAfRC #Tapes #Adhesives #Adhesives</w:t>
      </w:r>
    </w:p>
    <w:p>
      <w:r>
        <w:rPr>
          <w:b/>
          <w:u w:val="single"/>
        </w:rPr>
        <w:t xml:space="preserve">269272</w:t>
      </w:r>
    </w:p>
    <w:p>
      <w:r>
        <w:t xml:space="preserve">Ota länsirannikosta kaikki irti. Osallistu ja voita kaikki, mitä tarvitset suunnitellaksesi eeppisen ajomatkan länsirannikolle: https://t.co/HpoPJbKdOE.</w:t>
      </w:r>
    </w:p>
    <w:p>
      <w:r>
        <w:rPr>
          <w:b/>
          <w:u w:val="single"/>
        </w:rPr>
        <w:t xml:space="preserve">269273</w:t>
      </w:r>
    </w:p>
    <w:p>
      <w:r>
        <w:t xml:space="preserve">Miksi ihmiset näkevät vain pahaa siinä, mitä muut tekevät? Yrittävätkö he saada itsensä tuntemaan olonsa paremmaksi? Vai ovatko he vain niin ahdasmielisiä?</w:t>
      </w:r>
    </w:p>
    <w:p>
      <w:r>
        <w:rPr>
          <w:b/>
          <w:u w:val="single"/>
        </w:rPr>
        <w:t xml:space="preserve">269274</w:t>
      </w:r>
    </w:p>
    <w:p>
      <w:r>
        <w:t xml:space="preserve">Ansaitaan palkintoja @Farmville2:ssa! Seuraa URL-osoitetta voittaaksesi! #farmrewards https://t.co/c96c3C4Ioj https://t.co/ez5TvhBvM3</w:t>
      </w:r>
    </w:p>
    <w:p>
      <w:r>
        <w:rPr>
          <w:b/>
          <w:u w:val="single"/>
        </w:rPr>
        <w:t xml:space="preserve">269275</w:t>
      </w:r>
    </w:p>
    <w:p>
      <w:r>
        <w:t xml:space="preserve">@beheld yleensä nukahdan kuunnellessani ASMR:ää, mutta heti kun se on ohi, herään, ja sitten se on siinä, olen hereillä koko loppuyön.</w:t>
      </w:r>
    </w:p>
    <w:p>
      <w:r>
        <w:rPr>
          <w:b/>
          <w:u w:val="single"/>
        </w:rPr>
        <w:t xml:space="preserve">269276</w:t>
      </w:r>
    </w:p>
    <w:p>
      <w:r>
        <w:t xml:space="preserve">Suuri osallistuminen #PeakExperiencesissä Kiitos, että #RFMexpo17 onnistui! #SummerCamps Nähdään ensi vuonna! https://t.co/E7li4sg1Za</w:t>
      </w:r>
    </w:p>
    <w:p>
      <w:r>
        <w:rPr>
          <w:b/>
          <w:u w:val="single"/>
        </w:rPr>
        <w:t xml:space="preserve">269277</w:t>
      </w:r>
    </w:p>
    <w:p>
      <w:r>
        <w:t xml:space="preserve">Ihmiset, jotka eivät kuunnelleet minua, häiritsivät minua aina, kunnes tajusin, että suurimman osan ajasta en kuunnellut muita.</w:t>
        <w:br/>
        <w:br/>
        <w:t xml:space="preserve"> A-ha! Peili.</w:t>
      </w:r>
    </w:p>
    <w:p>
      <w:r>
        <w:rPr>
          <w:b/>
          <w:u w:val="single"/>
        </w:rPr>
        <w:t xml:space="preserve">269278</w:t>
      </w:r>
    </w:p>
    <w:p>
      <w:r>
        <w:t xml:space="preserve">@JamesinSELA @cspanwj Et voi asettaa vaatimuksia sille, milloin jonkin asian "on" tapahduttava, ja sitten sanoa, että se, ettei se tapahdu, todistaa mitään! Kaikki tulee paljastumaan.</w:t>
      </w:r>
    </w:p>
    <w:p>
      <w:r>
        <w:rPr>
          <w:b/>
          <w:u w:val="single"/>
        </w:rPr>
        <w:t xml:space="preserve">269279</w:t>
      </w:r>
    </w:p>
    <w:p>
      <w:r>
        <w:t xml:space="preserve">Luominen kiinnostaa sinua tänään enemmän kuin... Lisätietoja Gemini https://t.co/MOTXIN8HhO</w:t>
      </w:r>
    </w:p>
    <w:p>
      <w:r>
        <w:rPr>
          <w:b/>
          <w:u w:val="single"/>
        </w:rPr>
        <w:t xml:space="preserve">269280</w:t>
      </w:r>
    </w:p>
    <w:p>
      <w:r>
        <w:t xml:space="preserve">Alle 2k !!!</w:t>
        <w:br/>
        <w:t xml:space="preserve">Plz Go For 300 Me 5 K Pas 😂😂😂😂</w:t>
        <w:br/>
        <w:br/>
        <w:t xml:space="preserve">#thisis4whotxtxtmeforaportfolio</w:t>
        <w:br/>
        <w:t xml:space="preserve">#ihvnoissuewid300baloksath</w:t>
      </w:r>
    </w:p>
    <w:p>
      <w:r>
        <w:rPr>
          <w:b/>
          <w:u w:val="single"/>
        </w:rPr>
        <w:t xml:space="preserve">269281</w:t>
      </w:r>
    </w:p>
    <w:p>
      <w:r>
        <w:t xml:space="preserve">620:418 Tarkoitettu suurelle @TheseusShakeBot'in hääpäivälle.</w:t>
        <w:br/>
        <w:t xml:space="preserve">Tuon karun lajin matalinta paksuuntunutta paksuuntunutta</w:t>
        <w:br/>
        <w:t xml:space="preserve">#AMNDBots</w:t>
      </w:r>
    </w:p>
    <w:p>
      <w:r>
        <w:rPr>
          <w:b/>
          <w:u w:val="single"/>
        </w:rPr>
        <w:t xml:space="preserve">269282</w:t>
      </w:r>
    </w:p>
    <w:p>
      <w:r>
        <w:t xml:space="preserve">#Nigeria #news - RE: Toimivien asuntojen tarjoaminen on menestyksemme perusta https://t.co/XV0zI5EIab</w:t>
      </w:r>
    </w:p>
    <w:p>
      <w:r>
        <w:rPr>
          <w:b/>
          <w:u w:val="single"/>
        </w:rPr>
        <w:t xml:space="preserve">269283</w:t>
      </w:r>
    </w:p>
    <w:p>
      <w:r>
        <w:t xml:space="preserve">@msonbum @bfraser747 @newtgingrich Laittakaa hallitus takaisin "raiteille".  Palauttakaa rehellisyytemme, oikeudenmukaisuutemme ja luottamuksemme hallitukseen.  Lakatkaa olemasta niin itsekkäitä SIKOJA 🐖🐖🐖🐖 🐖🐖🐖🐖</w:t>
      </w:r>
    </w:p>
    <w:p>
      <w:r>
        <w:rPr>
          <w:b/>
          <w:u w:val="single"/>
        </w:rPr>
        <w:t xml:space="preserve">269284</w:t>
      </w:r>
    </w:p>
    <w:p>
      <w:r>
        <w:t xml:space="preserve">Menkää sinne, missä teitä juhlitaan eikä suvaita. Jos he eivät näe sinun todellista arvoasi, on aika aloittaa alusta. #DTBYStillTheOne</w:t>
      </w:r>
    </w:p>
    <w:p>
      <w:r>
        <w:rPr>
          <w:b/>
          <w:u w:val="single"/>
        </w:rPr>
        <w:t xml:space="preserve">269285</w:t>
      </w:r>
    </w:p>
    <w:p>
      <w:r>
        <w:t xml:space="preserve">Avoin keskusteluketju yökyöpeleitä varten: https://t.co/AlOE2BKLJY https://t.co/LT71v0bNwB https://t.co/LT71v0bNwB.</w:t>
      </w:r>
    </w:p>
    <w:p>
      <w:r>
        <w:rPr>
          <w:b/>
          <w:u w:val="single"/>
        </w:rPr>
        <w:t xml:space="preserve">269286</w:t>
      </w:r>
    </w:p>
    <w:p>
      <w:r>
        <w:t xml:space="preserve">@Miggs__ @Micah_thoo @KOOH_2 @SteveOlson16 @tanyasmith67 Silminnäkijät olivat nähneet kapinallisten ampumatarvikekompleksin pommitetun... hetkeä myöhemmin raskas valkoinen savupilvi tuli kohti kaupunkia...</w:t>
      </w:r>
    </w:p>
    <w:p>
      <w:r>
        <w:rPr>
          <w:b/>
          <w:u w:val="single"/>
        </w:rPr>
        <w:t xml:space="preserve">269287</w:t>
      </w:r>
    </w:p>
    <w:p>
      <w:r>
        <w:t xml:space="preserve">@sebpatrick "Asiakkaani eivät halua, että heitä lyödään päähän poliittisilla jutuilla, kuten sillä kauhealla Watchmenilla tai V for Vendetta tai The Invisibles tai jne."</w:t>
      </w:r>
    </w:p>
    <w:p>
      <w:r>
        <w:rPr>
          <w:b/>
          <w:u w:val="single"/>
        </w:rPr>
        <w:t xml:space="preserve">269288</w:t>
      </w:r>
    </w:p>
    <w:p>
      <w:r>
        <w:t xml:space="preserve">@GRons21 @desipiodotcom "HAHA!!!  Minun joukkueeni oli parempi kuin sinun, kun baseball oli vielä segregoitu!!!!  Suck it, Chicago."</w:t>
      </w:r>
    </w:p>
    <w:p>
      <w:r>
        <w:rPr>
          <w:b/>
          <w:u w:val="single"/>
        </w:rPr>
        <w:t xml:space="preserve">269289</w:t>
      </w:r>
    </w:p>
    <w:p>
      <w:r>
        <w:t xml:space="preserve">osmond kiinteistöjen keittokirja paperi leivontareseptit 2001 harvinainen https://t.co/d3MDqJmlBo https://t.co/36XGtOggIl</w:t>
      </w:r>
    </w:p>
    <w:p>
      <w:r>
        <w:rPr>
          <w:b/>
          <w:u w:val="single"/>
        </w:rPr>
        <w:t xml:space="preserve">269290</w:t>
      </w:r>
    </w:p>
    <w:p>
      <w:r>
        <w:t xml:space="preserve">Mutta katsoin epäilevästi, ja jälkimmäiseen rakastamaan; se oli mahdotonta milloinkaan; tuntea vain oli kaikkein inhottavinta.</w:t>
      </w:r>
    </w:p>
    <w:p>
      <w:r>
        <w:rPr>
          <w:b/>
          <w:u w:val="single"/>
        </w:rPr>
        <w:t xml:space="preserve">269291</w:t>
      </w:r>
    </w:p>
    <w:p>
      <w:r>
        <w:t xml:space="preserve">Syöpäsolut ovat pakenemisen mestareita. Tutkijat oppivat päihittämään ne #krooninenmyeloidileukemia: https://t.co/LxE3lyQEY2 #AACR17 https://t.co/WCN9RoJyUh #AACR17 https://t.co/WCN9RoJyUh</w:t>
      </w:r>
    </w:p>
    <w:p>
      <w:r>
        <w:rPr>
          <w:b/>
          <w:u w:val="single"/>
        </w:rPr>
        <w:t xml:space="preserve">269292</w:t>
      </w:r>
    </w:p>
    <w:p>
      <w:r>
        <w:t xml:space="preserve">#Eaglesin offseason-harjoitusohjelma alkaa kahden viikon kuluttua tänään 17. huhtikuuta.</w:t>
        <w:br/>
        <w:br/>
        <w:t xml:space="preserve"> Valmistautukaa. Kausi 2017 on tulossa.</w:t>
        <w:br/>
        <w:br/>
        <w:t xml:space="preserve"> #FlyEaglesFly</w:t>
      </w:r>
    </w:p>
    <w:p>
      <w:r>
        <w:rPr>
          <w:b/>
          <w:u w:val="single"/>
        </w:rPr>
        <w:t xml:space="preserve">269293</w:t>
      </w:r>
    </w:p>
    <w:p>
      <w:r>
        <w:t xml:space="preserve">Minulla on John Zielonka @ProstSoccer toiminut minun kirjuri illan #SEAvATL ottelu. Odottaa reaaliaikaisia näkemyksiä ja kommentteja.</w:t>
      </w:r>
    </w:p>
    <w:p>
      <w:r>
        <w:rPr>
          <w:b/>
          <w:u w:val="single"/>
        </w:rPr>
        <w:t xml:space="preserve">269294</w:t>
      </w:r>
    </w:p>
    <w:p>
      <w:r>
        <w:t xml:space="preserve">Hyvää huomenta, aika täyttää sivut asioista, joita pelkäät sanoa ääneen. cw #amwriting https://t.co/dhxCBrMaKl https://t.co/Hkke8JyjoV</w:t>
      </w:r>
    </w:p>
    <w:p>
      <w:r>
        <w:rPr>
          <w:b/>
          <w:u w:val="single"/>
        </w:rPr>
        <w:t xml:space="preserve">269295</w:t>
      </w:r>
    </w:p>
    <w:p>
      <w:r>
        <w:t xml:space="preserve">ThinkProgress &amp;gt; EPA leikkaa ohjelmia, jotka pitävät lapset turvassa lyijyltä ~ https://t.co/1dsRmpCLOP #children #safety #EPA</w:t>
      </w:r>
    </w:p>
    <w:p>
      <w:r>
        <w:rPr>
          <w:b/>
          <w:u w:val="single"/>
        </w:rPr>
        <w:t xml:space="preserve">269296</w:t>
      </w:r>
    </w:p>
    <w:p>
      <w:r>
        <w:t xml:space="preserve">Hyvää sapattia Triadelphian (Maryland) Seitsemännen päivän adventtiseurakunnalta! Gina Wahlen saarnaa. Katso suoraa lähetystä: https://t.co/q5Q1Z0bx8b https://t.co/TaAmehlg2Y</w:t>
      </w:r>
    </w:p>
    <w:p>
      <w:r>
        <w:rPr>
          <w:b/>
          <w:u w:val="single"/>
        </w:rPr>
        <w:t xml:space="preserve">269297</w:t>
      </w:r>
    </w:p>
    <w:p>
      <w:r>
        <w:t xml:space="preserve">Trumpin virkamiehet poikkeavat pitkäaikaisesta käytännöstä ja päättävät, että amerikkalaisten ei tarvitse tietää, milloin joukkoja menee kriisipesäkkeisiin https://t.co/7DLhU4p4Ap</w:t>
      </w:r>
    </w:p>
    <w:p>
      <w:r>
        <w:rPr>
          <w:b/>
          <w:u w:val="single"/>
        </w:rPr>
        <w:t xml:space="preserve">269298</w:t>
      </w:r>
    </w:p>
    <w:p>
      <w:r>
        <w:t xml:space="preserve">Älä viivyttele seuraavan siirtosi aloittamista, vaan rekisteröidy CIMA MY JOBS -palveluun jo tänään. https://t.co/LQTeHONxre https://t.co/7v0VIVYz4L</w:t>
      </w:r>
    </w:p>
    <w:p>
      <w:r>
        <w:rPr>
          <w:b/>
          <w:u w:val="single"/>
        </w:rPr>
        <w:t xml:space="preserve">269299</w:t>
      </w:r>
    </w:p>
    <w:p>
      <w:r>
        <w:t xml:space="preserve">@Bigbird_fgc niin mitä tapahtuu vastaan ibuki happeend? Ei voi syyttää itseään. Ei näe savun läpi *insert Du emote*</w:t>
      </w:r>
    </w:p>
    <w:p>
      <w:r>
        <w:rPr>
          <w:b/>
          <w:u w:val="single"/>
        </w:rPr>
        <w:t xml:space="preserve">269300</w:t>
      </w:r>
    </w:p>
    <w:p>
      <w:r>
        <w:t xml:space="preserve">[Customer Success Spotlight] Maailmanlaajuinen #HealthcareIT-yritys parantaa PACS:n #turvallisuutta, saatavuutta ja suorituskykyä https://t.co/l7ypBqgaWR https://t.co/jJzGoVkgBr https://t.co/jJzGoVkgBr</w:t>
      </w:r>
    </w:p>
    <w:p>
      <w:r>
        <w:rPr>
          <w:b/>
          <w:u w:val="single"/>
        </w:rPr>
        <w:t xml:space="preserve">269301</w:t>
      </w:r>
    </w:p>
    <w:p>
      <w:r>
        <w:t xml:space="preserve">Tutustu @YouTube Future Stats tämä on Jermeekan elämä aviona kautta @SocialBlade (https://t.co/UCfKYElLB9) #Youtube</w:t>
      </w:r>
    </w:p>
    <w:p>
      <w:r>
        <w:rPr>
          <w:b/>
          <w:u w:val="single"/>
        </w:rPr>
        <w:t xml:space="preserve">269302</w:t>
      </w:r>
    </w:p>
    <w:p>
      <w:r>
        <w:t xml:space="preserve">Olen Basingstoken rautatieasemalla (BSK) - @nationalrailenq in Basingstoke, Hampshire https://t.co/kTigP2FaqL</w:t>
      </w:r>
    </w:p>
    <w:p>
      <w:r>
        <w:rPr>
          <w:b/>
          <w:u w:val="single"/>
        </w:rPr>
        <w:t xml:space="preserve">269303</w:t>
      </w:r>
    </w:p>
    <w:p>
      <w:r>
        <w:t xml:space="preserve">Nokia 9 saattaa tulla "Nokia OZO Audio" -teknologialla ja 6 GB Ramilla - https://t.co/1PUnezrM24</w:t>
        <w:br/>
        <w:br/>
        <w:t xml:space="preserve">#nokia #Nokia9 #OZO #t... https://t.co/1BOggQL30s https://t.co/apXNRNurMN</w:t>
      </w:r>
    </w:p>
    <w:p>
      <w:r>
        <w:rPr>
          <w:b/>
          <w:u w:val="single"/>
        </w:rPr>
        <w:t xml:space="preserve">269304</w:t>
      </w:r>
    </w:p>
    <w:p>
      <w:r>
        <w:t xml:space="preserve">Tämä oli alunperin niin typerä idea. Kuka valkoinen mies hyväksyi tämän???? https://t.co/yV0UGt20Gs</w:t>
      </w:r>
    </w:p>
    <w:p>
      <w:r>
        <w:rPr>
          <w:b/>
          <w:u w:val="single"/>
        </w:rPr>
        <w:t xml:space="preserve">269305</w:t>
      </w:r>
    </w:p>
    <w:p>
      <w:r>
        <w:t xml:space="preserve">Hän ei ole tehnyt MITÄÄN ansaitakseen edes "virallisen muotokuvan"!</w:t>
        <w:br/>
        <w:t xml:space="preserve"> Valkoinen talo paljastaa virallisen muotokuvan Melania Trumpista https://t.co/LCyqBx2OFE https://t.co/LCyqBx2OFE</w:t>
      </w:r>
    </w:p>
    <w:p>
      <w:r>
        <w:rPr>
          <w:b/>
          <w:u w:val="single"/>
        </w:rPr>
        <w:t xml:space="preserve">269306</w:t>
      </w:r>
    </w:p>
    <w:p>
      <w:r>
        <w:t xml:space="preserve">@lauraingle illallisella Kiinan presidentti Donald Trump viihdytti oli miellyttävä samalla lähetti viestin Assadille</w:t>
      </w:r>
    </w:p>
    <w:p>
      <w:r>
        <w:rPr>
          <w:b/>
          <w:u w:val="single"/>
        </w:rPr>
        <w:t xml:space="preserve">269307</w:t>
      </w:r>
    </w:p>
    <w:p>
      <w:r>
        <w:t xml:space="preserve">Johtava lääketieteen alan palveluntarjoaja etsii asiakaspäällikköä kattamaan DC:n ja 270 käytävän aluetta. https://t.co/XXEW2l5Rgd</w:t>
      </w:r>
    </w:p>
    <w:p>
      <w:r>
        <w:rPr>
          <w:b/>
          <w:u w:val="single"/>
        </w:rPr>
        <w:t xml:space="preserve">269308</w:t>
      </w:r>
    </w:p>
    <w:p>
      <w:r>
        <w:t xml:space="preserve">Mikään ei pidättele mielikuvitustasi nyt, mikä vapauttaa sinut... Lisää Aquarius https://t.co/XKi4EFaPXs</w:t>
      </w:r>
    </w:p>
    <w:p>
      <w:r>
        <w:rPr>
          <w:b/>
          <w:u w:val="single"/>
        </w:rPr>
        <w:t xml:space="preserve">269309</w:t>
      </w:r>
    </w:p>
    <w:p>
      <w:r>
        <w:t xml:space="preserve">Bake-N-Butty on uuden johdon alaisuudessa</w:t>
        <w:br/>
        <w:t xml:space="preserve">Toimituspalvelu on nyt saatavilla 0161 222 6110</w:t>
        <w:br/>
        <w:t xml:space="preserve">Avoinna maanantaista perjantaihin klo 7.00</w:t>
        <w:br/>
        <w:t xml:space="preserve">Lauantaina klo 8.00</w:t>
        <w:br/>
        <w:t xml:space="preserve">Sunnuntaina klo 9.00</w:t>
      </w:r>
    </w:p>
    <w:p>
      <w:r>
        <w:rPr>
          <w:b/>
          <w:u w:val="single"/>
        </w:rPr>
        <w:t xml:space="preserve">269310</w:t>
      </w:r>
    </w:p>
    <w:p>
      <w:r>
        <w:t xml:space="preserve">Onnittelut meidän 7. luokalle, jotka kruunattiin tänä iltana NORTH TYNESIDE LEAGUE Voittoon🏆🏆🏆🏆</w:t>
        <w:br/>
        <w:br/>
        <w:t xml:space="preserve">⚽Churchill 4-1... https://t.co/n37rk6djbF</w:t>
      </w:r>
    </w:p>
    <w:p>
      <w:r>
        <w:rPr>
          <w:b/>
          <w:u w:val="single"/>
        </w:rPr>
        <w:t xml:space="preserve">269311</w:t>
      </w:r>
    </w:p>
    <w:p>
      <w:r>
        <w:t xml:space="preserve">Poliisi pidätti 14-vuotiaan pojan Facebook Live -sivustolla tapahtuneesta tytön seksuaalisesta hyväksikäytöstä, 15 https://t.co/Wp2yqzd1ib https://t.co/Wp2yqzd1ib</w:t>
      </w:r>
    </w:p>
    <w:p>
      <w:r>
        <w:rPr>
          <w:b/>
          <w:u w:val="single"/>
        </w:rPr>
        <w:t xml:space="preserve">269312</w:t>
      </w:r>
    </w:p>
    <w:p>
      <w:r>
        <w:t xml:space="preserve">Balyage on niin hauska tekniikka! Käytin @schwarzkopfusa Blonde me ja sävytin suosikillani... https://t.co/2Ub79Zy6ff...</w:t>
      </w:r>
    </w:p>
    <w:p>
      <w:r>
        <w:rPr>
          <w:b/>
          <w:u w:val="single"/>
        </w:rPr>
        <w:t xml:space="preserve">269313</w:t>
      </w:r>
    </w:p>
    <w:p>
      <w:r>
        <w:t xml:space="preserve">https://t.co/kwc1Im17c5 Tämä on hieman erilainen ja katsomisen arvoinen. @NatureUK @ASPaton @RaptorPolitics @Bird_Crime @lancashiremwild Please RT</w:t>
      </w:r>
    </w:p>
    <w:p>
      <w:r>
        <w:rPr>
          <w:b/>
          <w:u w:val="single"/>
        </w:rPr>
        <w:t xml:space="preserve">269314</w:t>
      </w:r>
    </w:p>
    <w:p>
      <w:r>
        <w:t xml:space="preserve">I GOT MY TWO BEST FRIENDS TO LISTEN TO UR MUSIC AND WE ARE PRAYING TO SEE AND MEET YOU IN BOSTON #jacobontour @JacobWhitesides 😘</w:t>
      </w:r>
    </w:p>
    <w:p>
      <w:r>
        <w:rPr>
          <w:b/>
          <w:u w:val="single"/>
        </w:rPr>
        <w:t xml:space="preserve">269315</w:t>
      </w:r>
    </w:p>
    <w:p>
      <w:r>
        <w:t xml:space="preserve">@ccblueyes70 wwe:lle ja vanhoille faneille kai. Mielestäni päätapahtuman pitäisi olla hhh/seth, yksi niistä harvoista otteluista jotka haluan nähdä.</w:t>
      </w:r>
    </w:p>
    <w:p>
      <w:r>
        <w:rPr>
          <w:b/>
          <w:u w:val="single"/>
        </w:rPr>
        <w:t xml:space="preserve">269316</w:t>
      </w:r>
    </w:p>
    <w:p>
      <w:r>
        <w:t xml:space="preserve">Joskus näyttää siltä kuin en olisi koskaan ollutkaan siellä... Joskus haluan huutaa, että olen täällä, mutta sinä et kuuntele.</w:t>
      </w:r>
    </w:p>
    <w:p>
      <w:r>
        <w:rPr>
          <w:b/>
          <w:u w:val="single"/>
        </w:rPr>
        <w:t xml:space="preserve">269317</w:t>
      </w:r>
    </w:p>
    <w:p>
      <w:r>
        <w:t xml:space="preserve">Löytyi transponderi etana!</w:t>
        <w:br/>
        <w:t xml:space="preserve">Oars palaa Morian kätyrinä?!</w:t>
        <w:br/>
        <w:t xml:space="preserve">https://t.co/cOIJlfX0kk #TreCru https://t.co/tDenJ2WRPl https://t.co/cOIJlfX0kk #TreCru https://t.co/tDenJ2WRPl</w:t>
      </w:r>
    </w:p>
    <w:p>
      <w:r>
        <w:rPr>
          <w:b/>
          <w:u w:val="single"/>
        </w:rPr>
        <w:t xml:space="preserve">269318</w:t>
      </w:r>
    </w:p>
    <w:p>
      <w:r>
        <w:t xml:space="preserve">Väsynyt kuulemaan samoja vanhoja kappaleita klubilla, niin suuntaa tänään väreihin @VICTORIADALSTON äänien cocktailin pariin. Katso biosta 🎟 https://t.co/qMeJHxexw4</w:t>
      </w:r>
    </w:p>
    <w:p>
      <w:r>
        <w:rPr>
          <w:b/>
          <w:u w:val="single"/>
        </w:rPr>
        <w:t xml:space="preserve">269319</w:t>
      </w:r>
    </w:p>
    <w:p>
      <w:r>
        <w:t xml:space="preserve">taas..."</w:t>
        <w:br/>
        <w:br/>
        <w:t xml:space="preserve"> Hän puhui hiljaa pyyhkäisten kyyneleet pois, jotta hänen rakkaansa ja lapsensa eivät näkisi häntä tällaisena. Kaikki on hyvin. Se on vain (41/42)</w:t>
      </w:r>
    </w:p>
    <w:p>
      <w:r>
        <w:rPr>
          <w:b/>
          <w:u w:val="single"/>
        </w:rPr>
        <w:t xml:space="preserve">269320</w:t>
      </w:r>
    </w:p>
    <w:p>
      <w:r>
        <w:t xml:space="preserve">@That1guyJeff miten u tehdä, että koska olen tryina työtä, että ja minun hartiat antaa heille määritelmä ja koska olen nainen se on niin vaikeaa</w:t>
      </w:r>
    </w:p>
    <w:p>
      <w:r>
        <w:rPr>
          <w:b/>
          <w:u w:val="single"/>
        </w:rPr>
        <w:t xml:space="preserve">269321</w:t>
      </w:r>
    </w:p>
    <w:p>
      <w:r>
        <w:t xml:space="preserve">@SFEnvironment: @RecologySF:n laskutussivusto on kauhea. #SF ansaitsee parempaa. Milloin se korvataan?</w:t>
      </w:r>
    </w:p>
    <w:p>
      <w:r>
        <w:rPr>
          <w:b/>
          <w:u w:val="single"/>
        </w:rPr>
        <w:t xml:space="preserve">269322</w:t>
      </w:r>
    </w:p>
    <w:p>
      <w:r>
        <w:t xml:space="preserve">Senaatti hyväksyy "ydinvaihtoehdon" ja raivaa tien korkeimman oikeuden nimitysäänestykselle - ABC News - https://t.co/IjieqfSYMx via @ABC</w:t>
      </w:r>
    </w:p>
    <w:p>
      <w:r>
        <w:rPr>
          <w:b/>
          <w:u w:val="single"/>
        </w:rPr>
        <w:t xml:space="preserve">269323</w:t>
      </w:r>
    </w:p>
    <w:p>
      <w:r>
        <w:t xml:space="preserve">Hullu Bernie Sanders: Sanders: On "typerää ja vaarallista" asettaa työpaikat ilmastonmuutoksen edelle (VIDEO) https://t.co/E25UQRzuf7 https://t.co/mrTNhy5psE https://t.co/mrTNhy5psE</w:t>
      </w:r>
    </w:p>
    <w:p>
      <w:r>
        <w:rPr>
          <w:b/>
          <w:u w:val="single"/>
        </w:rPr>
        <w:t xml:space="preserve">269324</w:t>
      </w:r>
    </w:p>
    <w:p>
      <w:r>
        <w:t xml:space="preserve">Sain juuri avattua Touch Ups -saavutuksen pelissä Paradise Island 2! https://t.co/in5rlQUKtQ #ParadiseIsland2 #GameInsight</w:t>
      </w:r>
    </w:p>
    <w:p>
      <w:r>
        <w:rPr>
          <w:b/>
          <w:u w:val="single"/>
        </w:rPr>
        <w:t xml:space="preserve">269325</w:t>
      </w:r>
    </w:p>
    <w:p>
      <w:r>
        <w:t xml:space="preserve">@repub9989 @VLRAmyCurtis Elokuvissa on kyse lipputuloista. Et halua sulkea pois suurta segmenttiä vain ollaksesi todellisempi.</w:t>
      </w:r>
    </w:p>
    <w:p>
      <w:r>
        <w:rPr>
          <w:b/>
          <w:u w:val="single"/>
        </w:rPr>
        <w:t xml:space="preserve">269326</w:t>
      </w:r>
    </w:p>
    <w:p>
      <w:r>
        <w:t xml:space="preserve">@kabalambi Hmm. Katsotaan, voimmeko auttaa. Seuraa meitä ja kerro meille, kun olet saanut, jotta voimme jakaa seuraavat vaiheet DM: n kautta.</w:t>
      </w:r>
    </w:p>
    <w:p>
      <w:r>
        <w:rPr>
          <w:b/>
          <w:u w:val="single"/>
        </w:rPr>
        <w:t xml:space="preserve">269327</w:t>
      </w:r>
    </w:p>
    <w:p>
      <w:r>
        <w:t xml:space="preserve">Näin teimme #BeBoldforChange: https://t.co/nlxJhlFF09 (Kiitos @MastercardMEA @HPNigeria1 @CIPEWomen!) #womenshistorymonth https://t.co/cSqvfaJ0qG</w:t>
      </w:r>
    </w:p>
    <w:p>
      <w:r>
        <w:rPr>
          <w:b/>
          <w:u w:val="single"/>
        </w:rPr>
        <w:t xml:space="preserve">269328</w:t>
      </w:r>
    </w:p>
    <w:p>
      <w:r>
        <w:t xml:space="preserve">🌟🌟🌟🌟🌟 @balgoresessex -@balgoresessex-Verittäin vaikuttunut palvelun tasosta.</w:t>
        <w:br/>
        <w:t xml:space="preserve"> Matt w... https://t.co/a5go0CQRRz</w:t>
      </w:r>
    </w:p>
    <w:p>
      <w:r>
        <w:rPr>
          <w:b/>
          <w:u w:val="single"/>
        </w:rPr>
        <w:t xml:space="preserve">269329</w:t>
      </w:r>
    </w:p>
    <w:p>
      <w:r>
        <w:t xml:space="preserve">#Apikaiset ovat suurimpia kädellisiä:</w:t>
        <w:t xml:space="preserve">#https://t.co/zyCp6sajRU</w:t>
        <w:br/>
        <w:t xml:space="preserve"/>
        <w:t xml:space="preserve">for Kids」</w:t>
      </w:r>
    </w:p>
    <w:p>
      <w:r>
        <w:rPr>
          <w:b/>
          <w:u w:val="single"/>
        </w:rPr>
        <w:t xml:space="preserve">269330</w:t>
      </w:r>
    </w:p>
    <w:p>
      <w:r>
        <w:t xml:space="preserve">Grand National 2017 LIVE-blogi: Seuraa kaikkea toimintaa Aintreestä https://t.co/qFWo1XfptP https://t.co/5is5eTVATD https://t.co/5is5eTVATD</w:t>
      </w:r>
    </w:p>
    <w:p>
      <w:r>
        <w:rPr>
          <w:b/>
          <w:u w:val="single"/>
        </w:rPr>
        <w:t xml:space="preserve">269331</w:t>
      </w:r>
    </w:p>
    <w:p>
      <w:r>
        <w:t xml:space="preserve">Soothing Sore Muscles Since 2005! https://t.co/6z1bB8L7qU #Shoulder #Arthritis #EhlersDanlosSyndrome https://t.co/EpLjA7ULkc</w:t>
      </w:r>
    </w:p>
    <w:p>
      <w:r>
        <w:rPr>
          <w:b/>
          <w:u w:val="single"/>
        </w:rPr>
        <w:t xml:space="preserve">269332</w:t>
      </w:r>
    </w:p>
    <w:p>
      <w:r>
        <w:t xml:space="preserve">onnellista syntymäpäivää kauan kadonneelle barbilleni! Miss&amp;amp;love u tyttö! 💛 (sry näiden kuvien liittäminen oli pakko) @elizabethhhusak https://t.co/RKhemHFMaM https://t.co/RKhemHFMaM</w:t>
      </w:r>
    </w:p>
    <w:p>
      <w:r>
        <w:rPr>
          <w:b/>
          <w:u w:val="single"/>
        </w:rPr>
        <w:t xml:space="preserve">269333</w:t>
      </w:r>
    </w:p>
    <w:p>
      <w:r>
        <w:t xml:space="preserve">@hernameisjoss_</w:t>
        <w:br/>
        <w:t xml:space="preserve">Top 10 Nintendo Switch -pelit!</w:t>
        <w:br/>
        <w:t xml:space="preserve"> 01.</w:t>
        <w:t xml:space="preserve">Legend of Zelda</w:t>
        <w:br/>
        <w:t xml:space="preserve">02.</w:t>
        <w:t xml:space="preserve">Splatoon 2</w:t>
        <w:br/>
        <w:t xml:space="preserve">03.</w:t>
        <w:t xml:space="preserve">Super Mario Odyssey</w:t>
        <w:br/>
        <w:t xml:space="preserve">https://t.co/ZZ7KfmYhpS</w:t>
      </w:r>
    </w:p>
    <w:p>
      <w:r>
        <w:rPr>
          <w:b/>
          <w:u w:val="single"/>
        </w:rPr>
        <w:t xml:space="preserve">269334</w:t>
      </w:r>
    </w:p>
    <w:p>
      <w:r>
        <w:t xml:space="preserve">Tykkäsin @YouTube-videosta @homeremediesvna https://t.co/87uDZumNLX Juo tämä puhdistaaksesi maksasi ja puhdistaaksesi kehosi 5 päivässä.</w:t>
      </w:r>
    </w:p>
    <w:p>
      <w:r>
        <w:rPr>
          <w:b/>
          <w:u w:val="single"/>
        </w:rPr>
        <w:t xml:space="preserve">269335</w:t>
      </w:r>
    </w:p>
    <w:p>
      <w:r>
        <w:t xml:space="preserve">@Sarah_Jayne1981 @RobertsNiomi @KSunray3 - te kaikki olette mukana - katson portugalinkielisen version, jotta saisin hieman enemmän kulttuuria https://t.co/Sr4VITRLZN</w:t>
      </w:r>
    </w:p>
    <w:p>
      <w:r>
        <w:rPr>
          <w:b/>
          <w:u w:val="single"/>
        </w:rPr>
        <w:t xml:space="preserve">269336</w:t>
      </w:r>
    </w:p>
    <w:p>
      <w:r>
        <w:t xml:space="preserve">Löytyi transponderi etana!</w:t>
        <w:br/>
        <w:t xml:space="preserve">Luffy kamppailee selvitäkseen veljensä kuolemasta.</w:t>
        <w:br/>
        <w:t xml:space="preserve">https://t.co/rFWYPLS8ZU https://t.co/TMY9LUEhuj https://t.co/TMY9LUEhuj</w:t>
      </w:r>
    </w:p>
    <w:p>
      <w:r>
        <w:rPr>
          <w:b/>
          <w:u w:val="single"/>
        </w:rPr>
        <w:t xml:space="preserve">269337</w:t>
      </w:r>
    </w:p>
    <w:p>
      <w:r>
        <w:t xml:space="preserve">Kaikille maailmassa, jotka tarvitsevat inspiraatiota, optimismia, rakkautta ja/tai kaipaavat jotakuta. Et ole yksin ja sinulla on rakkautta täällä. ❤️</w:t>
      </w:r>
    </w:p>
    <w:p>
      <w:r>
        <w:rPr>
          <w:b/>
          <w:u w:val="single"/>
        </w:rPr>
        <w:t xml:space="preserve">269338</w:t>
      </w:r>
    </w:p>
    <w:p>
      <w:r>
        <w:t xml:space="preserve">Esitelmä tänään Abbeyn vaatekaapista: tanssiaispukuja &amp;amp; stipendejä niitä tarvitseville. https://t.co/T1RaDWCn2e</w:t>
      </w:r>
    </w:p>
    <w:p>
      <w:r>
        <w:rPr>
          <w:b/>
          <w:u w:val="single"/>
        </w:rPr>
        <w:t xml:space="preserve">269339</w:t>
      </w:r>
    </w:p>
    <w:p>
      <w:r>
        <w:t xml:space="preserve">Kolme syytä nousta seisomaan: 1. Saadaksesi kaukosäätimen 2. Käydäksesi vessassa 3. Koska olet oikea Slim Shady.</w:t>
      </w:r>
    </w:p>
    <w:p>
      <w:r>
        <w:rPr>
          <w:b/>
          <w:u w:val="single"/>
        </w:rPr>
        <w:t xml:space="preserve">269340</w:t>
      </w:r>
    </w:p>
    <w:p>
      <w:r>
        <w:t xml:space="preserve">UT on tällä hetkellä alkuun Big 12 ja Texas koulu Division I Learfield johtajien Cup sijoitukset, per UT julkaisu #HookEm</w:t>
      </w:r>
    </w:p>
    <w:p>
      <w:r>
        <w:rPr>
          <w:b/>
          <w:u w:val="single"/>
        </w:rPr>
        <w:t xml:space="preserve">269341</w:t>
      </w:r>
    </w:p>
    <w:p>
      <w:r>
        <w:t xml:space="preserve">@UlfberhtWarbear @Third_Position @StandUpWhiteMan @whitebriton @WhiteLivesFirst lowkey stolen from @TrueAmVanguard</w:t>
      </w:r>
    </w:p>
    <w:p>
      <w:r>
        <w:rPr>
          <w:b/>
          <w:u w:val="single"/>
        </w:rPr>
        <w:t xml:space="preserve">269342</w:t>
      </w:r>
    </w:p>
    <w:p>
      <w:r>
        <w:t xml:space="preserve">Zuma ja Mbete joutuvat jälleen tuomioistuimen eteen https://t.co/MRg41LfjOl By JILLIAN GREEN @jfgreen1</w:t>
      </w:r>
    </w:p>
    <w:p>
      <w:r>
        <w:rPr>
          <w:b/>
          <w:u w:val="single"/>
        </w:rPr>
        <w:t xml:space="preserve">269343</w:t>
      </w:r>
    </w:p>
    <w:p>
      <w:r>
        <w:t xml:space="preserve">@madison_barkey @SimGiz25 @EarperAdriana @trocchiosabrina @emilietaochy @SJRepsU @raina_hood @Peter01_Pan Hyvää #WayhaughtWednesday, Maddie!  Toivottavasti sinulla on mahtava päivä 😀❤️.</w:t>
      </w:r>
    </w:p>
    <w:p>
      <w:r>
        <w:rPr>
          <w:b/>
          <w:u w:val="single"/>
        </w:rPr>
        <w:t xml:space="preserve">269344</w:t>
      </w:r>
    </w:p>
    <w:p>
      <w:r>
        <w:t xml:space="preserve">@FauquierResist5 @Rep_Tom_Garrett @eeeveebee Tom, miten et näe, että tämä on oikeutettu huolenaihe?</w:t>
      </w:r>
    </w:p>
    <w:p>
      <w:r>
        <w:rPr>
          <w:b/>
          <w:u w:val="single"/>
        </w:rPr>
        <w:t xml:space="preserve">269345</w:t>
      </w:r>
    </w:p>
    <w:p>
      <w:r>
        <w:t xml:space="preserve">Talon ympärillä on paljon tekemistä, etkä voi ... Lisää Kaloille https://t.co/lW1ukmKVMk</w:t>
      </w:r>
    </w:p>
    <w:p>
      <w:r>
        <w:rPr>
          <w:b/>
          <w:u w:val="single"/>
        </w:rPr>
        <w:t xml:space="preserve">269346</w:t>
      </w:r>
    </w:p>
    <w:p>
      <w:r>
        <w:t xml:space="preserve">@MattVallone Mikä on "pilkkaamista"? Sen osoittaminen, että monet, jotka väittävät olevansa kristittyjä, sivuuttavat Kristuksen opetukset kaikin tavoin?</w:t>
      </w:r>
    </w:p>
    <w:p>
      <w:r>
        <w:rPr>
          <w:b/>
          <w:u w:val="single"/>
        </w:rPr>
        <w:t xml:space="preserve">269347</w:t>
      </w:r>
    </w:p>
    <w:p>
      <w:r>
        <w:t xml:space="preserve">Okei @droidconit, pomo näkee sinut nyt!!! #smarterthanyesterday, #learnsomehingnewtoday!!! https://t.co/NUt65Wq3My</w:t>
      </w:r>
    </w:p>
    <w:p>
      <w:r>
        <w:rPr>
          <w:b/>
          <w:u w:val="single"/>
        </w:rPr>
        <w:t xml:space="preserve">269348</w:t>
      </w:r>
    </w:p>
    <w:p>
      <w:r>
        <w:t xml:space="preserve">Ikääntymisen vaikutukset näkyvät selvimmin silmien ympärillä, jossa iho on herkkä ja ohut. Ajan myötä se... https://t.co/knAWf3hWG8</w:t>
      </w:r>
    </w:p>
    <w:p>
      <w:r>
        <w:rPr>
          <w:b/>
          <w:u w:val="single"/>
        </w:rPr>
        <w:t xml:space="preserve">269349</w:t>
      </w:r>
    </w:p>
    <w:p>
      <w:r>
        <w:t xml:space="preserve">@bridgee_ Toimitus oli ilmainen! Se oli ainoa syy miksi menin nettiin 😂😭 ... ja tilasin noin 3 🤷🏻♀️.</w:t>
      </w:r>
    </w:p>
    <w:p>
      <w:r>
        <w:rPr>
          <w:b/>
          <w:u w:val="single"/>
        </w:rPr>
        <w:t xml:space="preserve">269350</w:t>
      </w:r>
    </w:p>
    <w:p>
      <w:r>
        <w:t xml:space="preserve">olin niin onnellinen päästessäni Floridan ötököistä, mutta talon tuhatjalkaiset aiheuttavat minulle samaa pelkoa kuin useimmat Floridan ötökät, yhdistettynä :-/</w:t>
      </w:r>
    </w:p>
    <w:p>
      <w:r>
        <w:rPr>
          <w:b/>
          <w:u w:val="single"/>
        </w:rPr>
        <w:t xml:space="preserve">269351</w:t>
      </w:r>
    </w:p>
    <w:p>
      <w:r>
        <w:t xml:space="preserve">Sinä venytät. Hillary ei voittanut Queensia Crowleyn takia. Hänellä on huono maine ehdokkaiden voittajana kaupunginosassa. https://t.co/F1laxLocCr.</w:t>
      </w:r>
    </w:p>
    <w:p>
      <w:r>
        <w:rPr>
          <w:b/>
          <w:u w:val="single"/>
        </w:rPr>
        <w:t xml:space="preserve">269352</w:t>
      </w:r>
    </w:p>
    <w:p>
      <w:r>
        <w:t xml:space="preserve">@TaZe_T Haluaisin kertoa sinulle, että aloitin talon etsinnän, näin tämän olevan juttu ja nyt olen edelleen koditon https://t.co/nV1RPdF9xR</w:t>
      </w:r>
    </w:p>
    <w:p>
      <w:r>
        <w:rPr>
          <w:b/>
          <w:u w:val="single"/>
        </w:rPr>
        <w:t xml:space="preserve">269353</w:t>
      </w:r>
    </w:p>
    <w:p>
      <w:r>
        <w:t xml:space="preserve">@MurMurz78 @DesertWolfPS @tonyposnanski yli 10 vuotta ja juuri diagnosoitiin keuhkosyöpä... Meillä taitaa olla eri määritelmä. ...</w:t>
      </w:r>
    </w:p>
    <w:p>
      <w:r>
        <w:rPr>
          <w:b/>
          <w:u w:val="single"/>
        </w:rPr>
        <w:t xml:space="preserve">269354</w:t>
      </w:r>
    </w:p>
    <w:p>
      <w:r>
        <w:t xml:space="preserve">Robotti voi kertoa hinnan liikkeet muutamassa sekunnissa, siksi on helppo voittaa paljon rahaa hyvin nopeasti. https://t.co/bhhmUKJpdb</w:t>
      </w:r>
    </w:p>
    <w:p>
      <w:r>
        <w:rPr>
          <w:b/>
          <w:u w:val="single"/>
        </w:rPr>
        <w:t xml:space="preserve">269355</w:t>
      </w:r>
    </w:p>
    <w:p>
      <w:r>
        <w:t xml:space="preserve">Seuraa näitä yksinkertaisia ohjeita ja voit voittaa #voittaaksesi @franciscohTV #arvonnan #PUBATTLEGROUND https://t.co/oBaoLCM7Nc</w:t>
      </w:r>
    </w:p>
    <w:p>
      <w:r>
        <w:rPr>
          <w:b/>
          <w:u w:val="single"/>
        </w:rPr>
        <w:t xml:space="preserve">269356</w:t>
      </w:r>
    </w:p>
    <w:p>
      <w:r>
        <w:t xml:space="preserve">@AjaElonnn Olen niin hukassa siitä, mitä on tekeillä. Kuulen palasia; palasia katsomassa uutisia töissä ollessani. Minun täytyy katsoa koko juttu.</w:t>
      </w:r>
    </w:p>
    <w:p>
      <w:r>
        <w:rPr>
          <w:b/>
          <w:u w:val="single"/>
        </w:rPr>
        <w:t xml:space="preserve">269357</w:t>
      </w:r>
    </w:p>
    <w:p>
      <w:r>
        <w:t xml:space="preserve">Mitä LinkedIn Lead Gen -lomakkeet ovat (ja miten niiden vaikutusta voidaan lisätä Zapierin avulla) https://t.co/v5xVMaGZi1 https://t.co/v5xVMaGZi1</w:t>
      </w:r>
    </w:p>
    <w:p>
      <w:r>
        <w:rPr>
          <w:b/>
          <w:u w:val="single"/>
        </w:rPr>
        <w:t xml:space="preserve">269358</w:t>
      </w:r>
    </w:p>
    <w:p>
      <w:r>
        <w:t xml:space="preserve">Mitä LinkedIn Lead Gen -lomakkeet ovat (ja miten niiden vaikutusta voidaan lisätä Zapierin avulla) https://t.co/v5xVMaGZi1 https://t.co/v5xVMaGZi1</w:t>
      </w:r>
    </w:p>
    <w:p>
      <w:r>
        <w:rPr>
          <w:b/>
          <w:u w:val="single"/>
        </w:rPr>
        <w:t xml:space="preserve">269359</w:t>
      </w:r>
    </w:p>
    <w:p>
      <w:r>
        <w:t xml:space="preserve">@metatronics Tämä vaikutti juuri sinun jääkaappisi näköiseltä:  Is This Too Moldy? Sipulia, juustoa ja sitrushedelmiä Edition https://t.co/tYbGrzo2T3 https://t.co/tYbGrzo2T3</w:t>
      </w:r>
    </w:p>
    <w:p>
      <w:r>
        <w:rPr>
          <w:b/>
          <w:u w:val="single"/>
        </w:rPr>
        <w:t xml:space="preserve">269360</w:t>
      </w:r>
    </w:p>
    <w:p>
      <w:r>
        <w:t xml:space="preserve">yksi henkilö seurasi minua ja yksi henkilö jätti minut seuraamatta // automaattisesti tarkistettu https://t.co/lr18Ka0QlW</w:t>
      </w:r>
    </w:p>
    <w:p>
      <w:r>
        <w:rPr>
          <w:b/>
          <w:u w:val="single"/>
        </w:rPr>
        <w:t xml:space="preserve">269361</w:t>
      </w:r>
    </w:p>
    <w:p>
      <w:r>
        <w:t xml:space="preserve">Delhin pääministeri peruuttaa puoluetoimiston bungalowin:</w:t>
        <w:t xml:space="preserve">#AAP</w:t>
        <w:br/>
        <w:t xml:space="preserve">https://t.co/HnaETnjqRH</w:t>
        <w:br/>
        <w:t xml:space="preserve">#politiikka #uutiset https://t.co/gyQGj2hJtX</w:t>
      </w:r>
    </w:p>
    <w:p>
      <w:r>
        <w:rPr>
          <w:b/>
          <w:u w:val="single"/>
        </w:rPr>
        <w:t xml:space="preserve">269362</w:t>
      </w:r>
    </w:p>
    <w:p>
      <w:r>
        <w:t xml:space="preserve">@ScottPopescu @itsdreamtimes Hahahah😂sama kun näin yhdellä kaverillani silmälasit päässä 👓 sanoin että voi juma miten sä näet ilman 👓ja se tuntuu niin järkyttävältä 🌚💔</w:t>
      </w:r>
    </w:p>
    <w:p>
      <w:r>
        <w:rPr>
          <w:b/>
          <w:u w:val="single"/>
        </w:rPr>
        <w:t xml:space="preserve">269363</w:t>
      </w:r>
    </w:p>
    <w:p>
      <w:r>
        <w:t xml:space="preserve">FDNY:N MOOTTORI 284 JA FDNY:N SATELLIITTI 3 NOUSEVAT 2. HÄLYTYSPALOSTA VANHASSA HANGAARISSA FLOYD BENNETTIN SISÄLLÄ... https://t.co/5ZNCZqHuL9...</w:t>
      </w:r>
    </w:p>
    <w:p>
      <w:r>
        <w:rPr>
          <w:b/>
          <w:u w:val="single"/>
        </w:rPr>
        <w:t xml:space="preserve">269364</w:t>
      </w:r>
    </w:p>
    <w:p>
      <w:r>
        <w:t xml:space="preserve">Koulujen materiaalien uudelleenkäyttöä koskeva Sustainable Jersey for Schools -hanke: https://t.co/OaCd9b4QPl... https://t.co/OaCd9b4QPl...</w:t>
      </w:r>
    </w:p>
    <w:p>
      <w:r>
        <w:rPr>
          <w:b/>
          <w:u w:val="single"/>
        </w:rPr>
        <w:t xml:space="preserve">269365</w:t>
      </w:r>
    </w:p>
    <w:p>
      <w:r>
        <w:t xml:space="preserve">@mazzerooni @fcuk_eu @_Excitable_Boy_ @GaryLineker @fourfoot Minulle kelpaa, että minut leimataan rasistiksi, jos se saa nämä libtardit nukkumaan yönsä.</w:t>
      </w:r>
    </w:p>
    <w:p>
      <w:r>
        <w:rPr>
          <w:b/>
          <w:u w:val="single"/>
        </w:rPr>
        <w:t xml:space="preserve">269366</w:t>
      </w:r>
    </w:p>
    <w:p>
      <w:r>
        <w:t xml:space="preserve">@funeralhoe Kerro meille, mitä mieltä olet tästä uudesta videosta @JayMotive215 &amp;amp; @JiggyWinslow_ #LastTime ⚡️https://t.co/Di1Y1bJ6WJ</w:t>
      </w:r>
    </w:p>
    <w:p>
      <w:r>
        <w:rPr>
          <w:b/>
          <w:u w:val="single"/>
        </w:rPr>
        <w:t xml:space="preserve">269367</w:t>
      </w:r>
    </w:p>
    <w:p>
      <w:r>
        <w:t xml:space="preserve">Viime päivän numerot - 2 uutta seuraajaa ja EI seuraajia. Tilastot https://t.co/YiymAVb7XV kautta</w:t>
      </w:r>
    </w:p>
    <w:p>
      <w:r>
        <w:rPr>
          <w:b/>
          <w:u w:val="single"/>
        </w:rPr>
        <w:t xml:space="preserve">269368</w:t>
      </w:r>
    </w:p>
    <w:p>
      <w:r>
        <w:t xml:space="preserve">@naughtyTyi miten en voinut!?? Olet niin pirun seksikäs! 100% Sex Goddess 🔥🔥🔥🔥🔥🔥🔥🔥🔥🔥🔥🔥🔥 https://t.co/374ne6zUXV</w:t>
      </w:r>
    </w:p>
    <w:p>
      <w:r>
        <w:rPr>
          <w:b/>
          <w:u w:val="single"/>
        </w:rPr>
        <w:t xml:space="preserve">269369</w:t>
      </w:r>
    </w:p>
    <w:p>
      <w:r>
        <w:t xml:space="preserve">Voitte sanoa mitä haluatte, mutta Zach on suloinen ja kiltti, eikä hän edes tehnyt mitään verrattuna siihen, mitä muut tekivät tytölle.</w:t>
      </w:r>
    </w:p>
    <w:p>
      <w:r>
        <w:rPr>
          <w:b/>
          <w:u w:val="single"/>
        </w:rPr>
        <w:t xml:space="preserve">269370</w:t>
      </w:r>
    </w:p>
    <w:p>
      <w:r>
        <w:t xml:space="preserve">Vakaumattoman päättäväisyytesi avulla voit ehkä saada asiat kuntoon... Lisää Taurus https://t.co/ah9nhzI6Om</w:t>
      </w:r>
    </w:p>
    <w:p>
      <w:r>
        <w:rPr>
          <w:b/>
          <w:u w:val="single"/>
        </w:rPr>
        <w:t xml:space="preserve">269371</w:t>
      </w:r>
    </w:p>
    <w:p>
      <w:r>
        <w:t xml:space="preserve">Tosin, alkoholin juominen voi muuttaa tiistain perjantaiksi!! 😊</w:t>
        <w:br/>
        <w:br/>
        <w:t xml:space="preserve">* 11,95 dollaria Pitchers!!!</w:t>
        <w:br/>
        <w:t xml:space="preserve"> * 3,99 dollaria kotimaiset pullot... https://t.co/AKa4DMkCSb...</w:t>
      </w:r>
    </w:p>
    <w:p>
      <w:r>
        <w:rPr>
          <w:b/>
          <w:u w:val="single"/>
        </w:rPr>
        <w:t xml:space="preserve">269372</w:t>
      </w:r>
    </w:p>
    <w:p>
      <w:r>
        <w:t xml:space="preserve">Tämä joukkue on valmis - huomenna on meidän conf-avauksemme. Jokainen päivä on voitettava!  Nyt on aika - Mentally Tough #FINISH #WAGSB https://t.co/LbNUF8YpP2 https://t.co/LbNUF8YpP2</w:t>
      </w:r>
    </w:p>
    <w:p>
      <w:r>
        <w:rPr>
          <w:b/>
          <w:u w:val="single"/>
        </w:rPr>
        <w:t xml:space="preserve">269373</w:t>
      </w:r>
    </w:p>
    <w:p>
      <w:r>
        <w:t xml:space="preserve">The latest The Online Consumer Daily! https://t.co/Aiaht0ES8s Kiitos @DrewNeisser @BestB2BSocial @Marketing_Clem #cmo #marketing</w:t>
      </w:r>
    </w:p>
    <w:p>
      <w:r>
        <w:rPr>
          <w:b/>
          <w:u w:val="single"/>
        </w:rPr>
        <w:t xml:space="preserve">269374</w:t>
      </w:r>
    </w:p>
    <w:p>
      <w:r>
        <w:t xml:space="preserve">@JeppaDT Kuinka tärkeää on saada WHE RDT:ssä? 2 from GHS/Smith/Hibberd isnt enough for WHE &amp;amp; rookie, tarkoittaa hyppäämällä pois Taranto/Swallow/JOM/Rough</w:t>
      </w:r>
    </w:p>
    <w:p>
      <w:r>
        <w:rPr>
          <w:b/>
          <w:u w:val="single"/>
        </w:rPr>
        <w:t xml:space="preserve">269375</w:t>
      </w:r>
    </w:p>
    <w:p>
      <w:r>
        <w:t xml:space="preserve">NHL Playoffs: DetroitRedWings #NHLPlayoffs... https://t.co/dEp2C0GTix https://t.co/dEp2C0GTix</w:t>
      </w:r>
    </w:p>
    <w:p>
      <w:r>
        <w:rPr>
          <w:b/>
          <w:u w:val="single"/>
        </w:rPr>
        <w:t xml:space="preserve">269376</w:t>
      </w:r>
    </w:p>
    <w:p>
      <w:r>
        <w:t xml:space="preserve">@Archaeologuy @bookofloob @tsnscottcullen yawn. Ei kiinnosta. Tämä joukkue paljon parempi tänä vuonna kuin viime vuonna, mooooovin on.</w:t>
      </w:r>
    </w:p>
    <w:p>
      <w:r>
        <w:rPr>
          <w:b/>
          <w:u w:val="single"/>
        </w:rPr>
        <w:t xml:space="preserve">269377</w:t>
      </w:r>
    </w:p>
    <w:p>
      <w:r>
        <w:t xml:space="preserve">Skotlannin pääministeri Nicola Sturgeon esittää virallisen pyynnön järjestää toinen... https://t.co/0XX4CfpBWK by #BBCBreaking via @c0nvey</w:t>
      </w:r>
    </w:p>
    <w:p>
      <w:r>
        <w:rPr>
          <w:b/>
          <w:u w:val="single"/>
        </w:rPr>
        <w:t xml:space="preserve">269378</w:t>
      </w:r>
    </w:p>
    <w:p>
      <w:r>
        <w:t xml:space="preserve">Ei vähempää... tältä henkilöltä... odotettu #Perfect #HarryStyles #signofthetimes</w:t>
        <w:br/>
        <w:t xml:space="preserve">https://t.co/oN9v0sLJN9</w:t>
      </w:r>
    </w:p>
    <w:p>
      <w:r>
        <w:rPr>
          <w:b/>
          <w:u w:val="single"/>
        </w:rPr>
        <w:t xml:space="preserve">269379</w:t>
      </w:r>
    </w:p>
    <w:p>
      <w:r>
        <w:t xml:space="preserve">Laser Scanners 2017 Global Key Players â Faro, Trimble Navigation, Topcon, HEXAGON, Nikon Metrology Market Analy... https://t.co/EBIfcxceRA</w:t>
      </w:r>
    </w:p>
    <w:p>
      <w:r>
        <w:rPr>
          <w:b/>
          <w:u w:val="single"/>
        </w:rPr>
        <w:t xml:space="preserve">269380</w:t>
      </w:r>
    </w:p>
    <w:p>
      <w:r>
        <w:t xml:space="preserve">12:52 BST: Lämpötila: Paine: 1011 hPa, laskee hitaasti, lämpötila: 14.1°C, Tuuli: S, 0 mph (ave), 0 mph (puuska), Kosteus: 91%, Sade (tunti) 0.3 mm, Paine: 1011 hPa, laskee hitaasti</w:t>
      </w:r>
    </w:p>
    <w:p>
      <w:r>
        <w:rPr>
          <w:b/>
          <w:u w:val="single"/>
        </w:rPr>
        <w:t xml:space="preserve">269381</w:t>
      </w:r>
    </w:p>
    <w:p>
      <w:r>
        <w:t xml:space="preserve">Löytyi transponderi etana!</w:t>
        <w:br/>
        <w:t xml:space="preserve">Kuvia merirosvokeisarinna Boa Hancockista!</w:t>
        <w:br/>
        <w:t xml:space="preserve">https://t.co/ogpjbh3ATK #TreCru https://t.co/9ce4yBx5rP</w:t>
      </w:r>
    </w:p>
    <w:p>
      <w:r>
        <w:rPr>
          <w:b/>
          <w:u w:val="single"/>
        </w:rPr>
        <w:t xml:space="preserve">269382</w:t>
      </w:r>
    </w:p>
    <w:p>
      <w:r>
        <w:t xml:space="preserve">Salaisuus paljastuu pian. Aetolilaiset, nyt pysyivät mahdollisimman hiljaa, saavuttaakseen tällaisen suuruuden. #RussiaGate</w:t>
      </w:r>
    </w:p>
    <w:p>
      <w:r>
        <w:rPr>
          <w:b/>
          <w:u w:val="single"/>
        </w:rPr>
        <w:t xml:space="preserve">269383</w:t>
      </w:r>
    </w:p>
    <w:p>
      <w:r>
        <w:t xml:space="preserve">25% pois Vapor4Life - 25% pois kaikista höyrysavukkeiden sarjoista, kertakäyttöisistä ja esitäytetyistä vaunuista</w:t>
        <w:t xml:space="preserve">.</w:t>
        <w:br/>
        <w:t xml:space="preserve">https://t.co/XdC1rWkgHU #Coupons #Shopping</w:t>
      </w:r>
    </w:p>
    <w:p>
      <w:r>
        <w:rPr>
          <w:b/>
          <w:u w:val="single"/>
        </w:rPr>
        <w:t xml:space="preserve">269384</w:t>
      </w:r>
    </w:p>
    <w:p>
      <w:r>
        <w:t xml:space="preserve">Duhamel ja Radford tarvitaan "rock bottom" maailmoissa nähdä tulevaisuutensa | CBCSports.ca Mobile https://t.co/CuehTm0yD0</w:t>
      </w:r>
    </w:p>
    <w:p>
      <w:r>
        <w:rPr>
          <w:b/>
          <w:u w:val="single"/>
        </w:rPr>
        <w:t xml:space="preserve">269385</w:t>
      </w:r>
    </w:p>
    <w:p>
      <w:r>
        <w:t xml:space="preserve">@republikaonline Daniel Jacobson Twitterissä: Jacobson: "Tämä rikkoo Hatch Act -lakia. WH s... https://t.co/ANZvhhYsgy, katso lisää https://t.co/cVuSYgLzI5</w:t>
      </w:r>
    </w:p>
    <w:p>
      <w:r>
        <w:rPr>
          <w:b/>
          <w:u w:val="single"/>
        </w:rPr>
        <w:t xml:space="preserve">269386</w:t>
      </w:r>
    </w:p>
    <w:p>
      <w:r>
        <w:t xml:space="preserve">@tinucherian @bhogleharsha @BloodDonorsIn @BombayBellyrina pls RT alla oleva twiitti #blood https://t.co/jwLW5AJ5Yf</w:t>
      </w:r>
    </w:p>
    <w:p>
      <w:r>
        <w:rPr>
          <w:b/>
          <w:u w:val="single"/>
        </w:rPr>
        <w:t xml:space="preserve">269387</w:t>
      </w:r>
    </w:p>
    <w:p>
      <w:r>
        <w:t xml:space="preserve">Tulossa - puhumme eläkkeelle jääneen armeijan kenraalin kanssa Syyrian viimeisimmistä tapahtumista @FoxRochester @13WHAMissa https://t.co/AcgmLfNxS6</w:t>
      </w:r>
    </w:p>
    <w:p>
      <w:r>
        <w:rPr>
          <w:b/>
          <w:u w:val="single"/>
        </w:rPr>
        <w:t xml:space="preserve">269388</w:t>
      </w:r>
    </w:p>
    <w:p>
      <w:r>
        <w:t xml:space="preserve">Miksi ihmiset laittavat x:n kaikkeen, missä on chris tai crys sanassa</w:t>
        <w:br/>
        <w:br/>
        <w:t xml:space="preserve">Vaikuttaa aika tyhmältä ja tarpeettomalta</w:t>
      </w:r>
    </w:p>
    <w:p>
      <w:r>
        <w:rPr>
          <w:b/>
          <w:u w:val="single"/>
        </w:rPr>
        <w:t xml:space="preserve">269389</w:t>
      </w:r>
    </w:p>
    <w:p>
      <w:r>
        <w:t xml:space="preserve">Tapaa Adam tämä pikku kaveri pelastettiin hamstrauksesta hän on noin 4 kuukautta vanha kastroitu ja ajan tasalla... https://t.co/UwYZh9iGqS...</w:t>
      </w:r>
    </w:p>
    <w:p>
      <w:r>
        <w:rPr>
          <w:b/>
          <w:u w:val="single"/>
        </w:rPr>
        <w:t xml:space="preserve">269390</w:t>
      </w:r>
    </w:p>
    <w:p>
      <w:r>
        <w:t xml:space="preserve">@EmanHAly @TexasVC @danagilliann @digitalfatemeh @HoldenthePage @DennisCode @niraj @karangoel @mikedizon @kirillzubovsky @ow @alex @LeaderGrev @tomaxwell @shoored @dohnutt @pttrsnio @motocoaster @JackMcGrath @mcwm @CaseyNeistat @justinkan @askwhale @petershankman @freialobo @saraclay15 @ImTheQ @rabiasquared @samarkaukab @eksays @jna_sh @zahrataiba @wilhelmklopp @waldojaquith @WajahatAli @MaxTemkin @rklau @webjournalist @elisewho @JeremyDBond @shahed @RimSarah @Daphne_Price @rshaikh830 Tuo oli ilkeää, mutta myös mahtavaa, koska se sai minut seuraamaan Emania,</w:t>
      </w:r>
    </w:p>
    <w:p>
      <w:r>
        <w:rPr>
          <w:b/>
          <w:u w:val="single"/>
        </w:rPr>
        <w:t xml:space="preserve">269391</w:t>
      </w:r>
    </w:p>
    <w:p>
      <w:r>
        <w:t xml:space="preserve">Matkalla Ruotsiin Tehreek-e-Kasmir-järjestön laajentamiseksi Skandinavian tasolla koko johdon kanssa.</w:t>
      </w:r>
    </w:p>
    <w:p>
      <w:r>
        <w:rPr>
          <w:b/>
          <w:u w:val="single"/>
        </w:rPr>
        <w:t xml:space="preserve">269392</w:t>
      </w:r>
    </w:p>
    <w:p>
      <w:r>
        <w:t xml:space="preserve">Yli puolet amerikkalaisista hyväksyy Obamacaren nyt: Washington, 6. huhtikuuta (IANS) Yhdysvaltain entinen presidentti Barack... https://t.co/vIrIuJMcBw... https://t.co/vIrIuJMcBw</w:t>
      </w:r>
    </w:p>
    <w:p>
      <w:r>
        <w:rPr>
          <w:b/>
          <w:u w:val="single"/>
        </w:rPr>
        <w:t xml:space="preserve">269393</w:t>
      </w:r>
    </w:p>
    <w:p>
      <w:r>
        <w:t xml:space="preserve">Koko galleria: https://t.co/molgj6y6Bh</w:t>
        <w:br/>
        <w:t xml:space="preserve">Kortney Kanen soolokuvaus mustissa..</w:t>
        <w:br/>
        <w:t xml:space="preserve"> 👻Add me on snapchat: sexymarie18 👻 https://t.co/YgHuQuzpCG</w:t>
      </w:r>
    </w:p>
    <w:p>
      <w:r>
        <w:rPr>
          <w:b/>
          <w:u w:val="single"/>
        </w:rPr>
        <w:t xml:space="preserve">269394</w:t>
      </w:r>
    </w:p>
    <w:p>
      <w:r>
        <w:t xml:space="preserve">Carlos Beltran (@carlosbeltran15 l) tietää, että #Astros-fanit kannustavat häntä ensimmäistä kertaa moneen vuoteen. https://t.co/rLVkUYSNXs</w:t>
      </w:r>
    </w:p>
    <w:p>
      <w:r>
        <w:rPr>
          <w:b/>
          <w:u w:val="single"/>
        </w:rPr>
        <w:t xml:space="preserve">269395</w:t>
      </w:r>
    </w:p>
    <w:p>
      <w:r>
        <w:t xml:space="preserve">Vuokrata vai ostaa? Tämä on kysymys @Independentissä 👉 https://t.co/60fHoM6VJR #walthamstow #Leyton</w:t>
      </w:r>
    </w:p>
    <w:p>
      <w:r>
        <w:rPr>
          <w:b/>
          <w:u w:val="single"/>
        </w:rPr>
        <w:t xml:space="preserve">269396</w:t>
      </w:r>
    </w:p>
    <w:p>
      <w:r>
        <w:t xml:space="preserve">@THEHOTSAUCEBOSS Haluaisimme olla yhteydessä siitä, että tuet American Cancer Society Relay For Life of Sunrisea. https://t.co/1X28OYRJNs https://t.co/XmbkNKEXGz</w:t>
      </w:r>
    </w:p>
    <w:p>
      <w:r>
        <w:rPr>
          <w:b/>
          <w:u w:val="single"/>
        </w:rPr>
        <w:t xml:space="preserve">269397</w:t>
      </w:r>
    </w:p>
    <w:p>
      <w:r>
        <w:t xml:space="preserve">Olen pahoillani, että tämä poliisi näki miehen käyttäytyvän oudosti tien sivussa, ja vain olettaa, että hän on huumeissa ja ajaa ohi? @60minutes</w:t>
      </w:r>
    </w:p>
    <w:p>
      <w:r>
        <w:rPr>
          <w:b/>
          <w:u w:val="single"/>
        </w:rPr>
        <w:t xml:space="preserve">269398</w:t>
      </w:r>
    </w:p>
    <w:p>
      <w:r>
        <w:t xml:space="preserve">Jos olet naispelaaja Miken sivustolla ja olet miesten chatissa ... Tiedät vain, että he sanovat sinulle kaikkea sopimatonta paskaa...</w:t>
      </w:r>
    </w:p>
    <w:p>
      <w:r>
        <w:rPr>
          <w:b/>
          <w:u w:val="single"/>
        </w:rPr>
        <w:t xml:space="preserve">269399</w:t>
      </w:r>
    </w:p>
    <w:p>
      <w:r>
        <w:t xml:space="preserve">Chris Star - Fuck With My Rich [Explicit] (MP3 Music) https://t.co/TrG9MvPl7a @chrisstarmusic1 @DancehallFlexx @DancehallJA @dangelmusic1"</w:t>
      </w:r>
    </w:p>
    <w:p>
      <w:r>
        <w:rPr>
          <w:b/>
          <w:u w:val="single"/>
        </w:rPr>
        <w:t xml:space="preserve">269400</w:t>
      </w:r>
    </w:p>
    <w:p>
      <w:r>
        <w:t xml:space="preserve">Tykkäsin @idjvideos @YouTube-videosta https://t.co/4oH6Ol2zMh LJUPKA STEVIC FEAT. MC STOJAN - BALKANKA (VIRALLINEN VIDEO) 4K</w:t>
      </w:r>
    </w:p>
    <w:p>
      <w:r>
        <w:rPr>
          <w:b/>
          <w:u w:val="single"/>
        </w:rPr>
        <w:t xml:space="preserve">269401</w:t>
      </w:r>
    </w:p>
    <w:p>
      <w:r>
        <w:t xml:space="preserve">Vaikka jalkapallotuomarit viettävät aikakausia monitorien ääressä, tämä on typerä espn-otsikko. Erotuomarit ovat aina roistoja. Älä luule, että uusinta estää kiistoja. https://t.co/iW5kfHjTXV.</w:t>
      </w:r>
    </w:p>
    <w:p>
      <w:r>
        <w:rPr>
          <w:b/>
          <w:u w:val="single"/>
        </w:rPr>
        <w:t xml:space="preserve">269402</w:t>
      </w:r>
    </w:p>
    <w:p>
      <w:r>
        <w:t xml:space="preserve">♡' 2x12" D1 ilmapallot järjestetty avioliittohuone #decorative Party #Supplies ZZZ... Jaa https://t.co/rZDBctzJTm https://t.co/3WvicXakvL</w:t>
      </w:r>
    </w:p>
    <w:p>
      <w:r>
        <w:rPr>
          <w:b/>
          <w:u w:val="single"/>
        </w:rPr>
        <w:t xml:space="preserve">269403</w:t>
      </w:r>
    </w:p>
    <w:p>
      <w:r>
        <w:t xml:space="preserve">@anabel100 Saksan iltapäivälehti BILD 2day otsikoi "NRW (= eniten muslimimaahanmuuttajia n valepakolaisia) "Saksan Kreikka"!(=väkivaltarikollisuus + sosiaaliturvan saajat)".</w:t>
      </w:r>
    </w:p>
    <w:p>
      <w:r>
        <w:rPr>
          <w:b/>
          <w:u w:val="single"/>
        </w:rPr>
        <w:t xml:space="preserve">269404</w:t>
      </w:r>
    </w:p>
    <w:p>
      <w:r>
        <w:t xml:space="preserve">ALEXANDRE GIROUX 04-05 ITG HEROES AND PROSPECTS FALL EXPO 06/10 https://t.co/zpQptUY9lD https://t.co/PCknfa3SW4</w:t>
      </w:r>
    </w:p>
    <w:p>
      <w:r>
        <w:rPr>
          <w:b/>
          <w:u w:val="single"/>
        </w:rPr>
        <w:t xml:space="preserve">269405</w:t>
      </w:r>
    </w:p>
    <w:p>
      <w:r>
        <w:t xml:space="preserve">The Outwaste : Se 1 Ep 169 'Deacon's Donut Dilemma' (Let's Survive Fallo... https://t.co/gUxl0fiw75 kautta @YouTube</w:t>
      </w:r>
    </w:p>
    <w:p>
      <w:r>
        <w:rPr>
          <w:b/>
          <w:u w:val="single"/>
        </w:rPr>
        <w:t xml:space="preserve">269406</w:t>
      </w:r>
    </w:p>
    <w:p>
      <w:r>
        <w:t xml:space="preserve">Joten eilen jouduin lukkojen taakse vessakoppiin.... tänään näen asian hauskan puolen 🙃 https://t.co/KwiTBZvKDW</w:t>
      </w:r>
    </w:p>
    <w:p>
      <w:r>
        <w:rPr>
          <w:b/>
          <w:u w:val="single"/>
        </w:rPr>
        <w:t xml:space="preserve">269407</w:t>
      </w:r>
    </w:p>
    <w:p>
      <w:r>
        <w:t xml:space="preserve">10 sääntöä selviytymiseen Chicagon kaduilla.</w:t>
        <w:br/>
        <w:br/>
        <w:t xml:space="preserve"> 1. Älä istu autoissa potkimassa.</w:t>
        <w:t xml:space="preserve">#Law</w:t>
        <w:br/>
        <w:br/>
        <w:t xml:space="preserve">2</w:t>
        <w:t xml:space="preserve"> Hanki KAIKKI tarvitsemasi ja... https://t.co/IVNPMN4vs2</w:t>
      </w:r>
    </w:p>
    <w:p>
      <w:r>
        <w:rPr>
          <w:b/>
          <w:u w:val="single"/>
        </w:rPr>
        <w:t xml:space="preserve">269408</w:t>
      </w:r>
    </w:p>
    <w:p>
      <w:r>
        <w:t xml:space="preserve">Hyvää aprillipäivää. Ajattelen sitä aina niin kuin sitä päivää vuonna 1572, jolloin hollantilaiset piikkasivat patojaan torjuakseen espanjalaiset.</w:t>
      </w:r>
    </w:p>
    <w:p>
      <w:r>
        <w:rPr>
          <w:b/>
          <w:u w:val="single"/>
        </w:rPr>
        <w:t xml:space="preserve">269409</w:t>
      </w:r>
    </w:p>
    <w:p>
      <w:r>
        <w:t xml:space="preserve">@Mafrooo @SamLandsberger Äärimmäisen suolainen GF:n jälkeen! Koirat 20-6 vapaapotkua puoliajan jälkeen. Swansin peli on rakennettu kurinalaisuuden varaan</w:t>
      </w:r>
    </w:p>
    <w:p>
      <w:r>
        <w:rPr>
          <w:b/>
          <w:u w:val="single"/>
        </w:rPr>
        <w:t xml:space="preserve">269410</w:t>
      </w:r>
    </w:p>
    <w:p>
      <w:r>
        <w:t xml:space="preserve">Viimeisen 24 tunnin aikana valamiehet ovat kertoneet tuomarille kolme kertaa, että he ovat jääneet kiinni Fresnon jengiläisen Jerel Stanfieldin murhaoikeudenkäynnissä. Tuomari saattaa julistaa oikeudenkäynnin virheelliseksi.</w:t>
      </w:r>
    </w:p>
    <w:p>
      <w:r>
        <w:rPr>
          <w:b/>
          <w:u w:val="single"/>
        </w:rPr>
        <w:t xml:space="preserve">269411</w:t>
      </w:r>
    </w:p>
    <w:p>
      <w:r>
        <w:t xml:space="preserve">@wipedoutjoshua @Michael5SOS @joshuadun Lmao I snorted keskellä minun kuollut hiljainen matematiikan luokassa nyt en voi stip lafing I'm dyin</w:t>
      </w:r>
    </w:p>
    <w:p>
      <w:r>
        <w:rPr>
          <w:b/>
          <w:u w:val="single"/>
        </w:rPr>
        <w:t xml:space="preserve">269412</w:t>
      </w:r>
    </w:p>
    <w:p>
      <w:r>
        <w:t xml:space="preserve">Minusta ensimmäisen kirjani julkaiseminen oli vaikeampaa kuin tutkinnon saaminen. Jos sinulla on ongelmia, kokeile tätä ohjekirjaa https://t.co/VnaOeMmizQ.</w:t>
      </w:r>
    </w:p>
    <w:p>
      <w:r>
        <w:rPr>
          <w:b/>
          <w:u w:val="single"/>
        </w:rPr>
        <w:t xml:space="preserve">269413</w:t>
      </w:r>
    </w:p>
    <w:p>
      <w:r>
        <w:t xml:space="preserve">@solbby4lyfe Joo Tarkoitan, että en ole 100% varma, jos tunnet minut tosielämässä, että et vihaa minua Twitterin takia.</w:t>
      </w:r>
    </w:p>
    <w:p>
      <w:r>
        <w:rPr>
          <w:b/>
          <w:u w:val="single"/>
        </w:rPr>
        <w:t xml:space="preserve">269414</w:t>
      </w:r>
    </w:p>
    <w:p>
      <w:r>
        <w:t xml:space="preserve">Näyttää upealta, emme voi jättää tätä väliin... #BeatCop by @PxCrow &amp;amp; @11bitstudios ... 🍻https://t.co/Eegp7JU20K</w:t>
      </w:r>
    </w:p>
    <w:p>
      <w:r>
        <w:rPr>
          <w:b/>
          <w:u w:val="single"/>
        </w:rPr>
        <w:t xml:space="preserve">269415</w:t>
      </w:r>
    </w:p>
    <w:p>
      <w:r>
        <w:t xml:space="preserve">Miksi blogien julkaiseminen on tärkeää yritykselleni? - https://t.co/0JjRKv2TCw https://t.co/8kVQOLnLY3</w:t>
      </w:r>
    </w:p>
    <w:p>
      <w:r>
        <w:rPr>
          <w:b/>
          <w:u w:val="single"/>
        </w:rPr>
        <w:t xml:space="preserve">269416</w:t>
      </w:r>
    </w:p>
    <w:p>
      <w:r>
        <w:t xml:space="preserve">@crimsonruari @matrioshkadog Paitsi silloin, kun he eivät ole hauskoja, he ovat vain ilkeitä, itsekkäitä ja humalassa.</w:t>
      </w:r>
    </w:p>
    <w:p>
      <w:r>
        <w:rPr>
          <w:b/>
          <w:u w:val="single"/>
        </w:rPr>
        <w:t xml:space="preserve">269417</w:t>
      </w:r>
    </w:p>
    <w:p>
      <w:r>
        <w:t xml:space="preserve">@LilaGraceRose @Students4LifeHQ @PPact Miten voitte hyväksyä tämän. Vauvojen tappaminen on väärin/sydämetöntä/monen muu asia. Meidän on oltava heidän äänensä puolesta=</w:t>
      </w:r>
    </w:p>
    <w:p>
      <w:r>
        <w:rPr>
          <w:b/>
          <w:u w:val="single"/>
        </w:rPr>
        <w:t xml:space="preserve">269418</w:t>
      </w:r>
    </w:p>
    <w:p>
      <w:r>
        <w:t xml:space="preserve">➙MASAKI YODA 2016/12 -Right there(sample)(1/3 Quality)- https://t.co/IV8jlqGCqM #музыка #Япония #ИНФОРМАЦИЯ</w:t>
      </w:r>
    </w:p>
    <w:p>
      <w:r>
        <w:rPr>
          <w:b/>
          <w:u w:val="single"/>
        </w:rPr>
        <w:t xml:space="preserve">269419</w:t>
      </w:r>
    </w:p>
    <w:p>
      <w:r>
        <w:t xml:space="preserve">Minulla on 30 minuuttia aikaa tehdä mitä haluan</w:t>
        <w:br/>
        <w:t xml:space="preserve">Sen jälkeen minun on alettava valmistautua, koulu alkaa 8:30</w:t>
      </w:r>
    </w:p>
    <w:p>
      <w:r>
        <w:rPr>
          <w:b/>
          <w:u w:val="single"/>
        </w:rPr>
        <w:t xml:space="preserve">269420</w:t>
      </w:r>
    </w:p>
    <w:p>
      <w:r>
        <w:t xml:space="preserve">@AdamsFlaFan O yeah u ei haasta oikeuteen kunnianloukkauksesta, koska tiedät, että NYT kertoo totuuden. Et ole, joten onnea matkaan.</w:t>
      </w:r>
    </w:p>
    <w:p>
      <w:r>
        <w:rPr>
          <w:b/>
          <w:u w:val="single"/>
        </w:rPr>
        <w:t xml:space="preserve">269421</w:t>
      </w:r>
    </w:p>
    <w:p>
      <w:r>
        <w:t xml:space="preserve">@Lol_NiceFace I ruumiillistavat nämä sanat sooo kyllä tiedän, mitä ne tarkoittavat n kutsuit minua huora ilman syytä ulos sininen lls</w:t>
      </w:r>
    </w:p>
    <w:p>
      <w:r>
        <w:rPr>
          <w:b/>
          <w:u w:val="single"/>
        </w:rPr>
        <w:t xml:space="preserve">269422</w:t>
      </w:r>
    </w:p>
    <w:p>
      <w:r>
        <w:t xml:space="preserve">Elämässäni olen elänyt, rakastanut, menettänyt, jäänyt paitsi, satuttanut, luottanut ja tehnyt virheitä. Mutta ennen kaikkea olen oppinut.</w:t>
      </w:r>
    </w:p>
    <w:p>
      <w:r>
        <w:rPr>
          <w:b/>
          <w:u w:val="single"/>
        </w:rPr>
        <w:t xml:space="preserve">269423</w:t>
      </w:r>
    </w:p>
    <w:p>
      <w:r>
        <w:t xml:space="preserve">#NP The Parisite Syndicate @ParasiteSynband @judith_fisher - The Illusionist on @IronWavesRadio https://t.co/NLNZ7ZOr3S</w:t>
      </w:r>
    </w:p>
    <w:p>
      <w:r>
        <w:rPr>
          <w:b/>
          <w:u w:val="single"/>
        </w:rPr>
        <w:t xml:space="preserve">269424</w:t>
      </w:r>
    </w:p>
    <w:p>
      <w:r>
        <w:t xml:space="preserve">@1DHQDaily @radiodisney DRAG ME DOWN</w:t>
        <w:br/>
        <w:t xml:space="preserve">WISHES FOR HARRY</w:t>
        <w:br/>
        <w:t xml:space="preserve">Äänestän #OneDirection #YouKnowYouLoveThem @radiodisney</w:t>
      </w:r>
    </w:p>
    <w:p>
      <w:r>
        <w:rPr>
          <w:b/>
          <w:u w:val="single"/>
        </w:rPr>
        <w:t xml:space="preserve">269425</w:t>
      </w:r>
    </w:p>
    <w:p>
      <w:r>
        <w:t xml:space="preserve">Aivojeni läpi virtaa useita ideoita, ja kuulen mielelläni mielipiteitänne.  Joten minä... https://t.co/FP5MmPSmVC</w:t>
      </w:r>
    </w:p>
    <w:p>
      <w:r>
        <w:rPr>
          <w:b/>
          <w:u w:val="single"/>
        </w:rPr>
        <w:t xml:space="preserve">269426</w:t>
      </w:r>
    </w:p>
    <w:p>
      <w:r>
        <w:t xml:space="preserve">@WeSpokeNewMusic Minulla on ollut Bolero jumissa päässäni loopissa noin kello 2:sta lähtien 🐛🐛🐛🐛🐛🐛https://t.co/XxPHOqtJUU</w:t>
      </w:r>
    </w:p>
    <w:p>
      <w:r>
        <w:rPr>
          <w:b/>
          <w:u w:val="single"/>
        </w:rPr>
        <w:t xml:space="preserve">269427</w:t>
      </w:r>
    </w:p>
    <w:p>
      <w:r>
        <w:t xml:space="preserve">Matkailualan suurimmat toimitusjohtajat puhuvat Skift Global Forumissa New Yorkissa 26.-27. syyskuuta - https://t.co/sIrYWI1aVe https://t.co/puq1SC9qD9</w:t>
      </w:r>
    </w:p>
    <w:p>
      <w:r>
        <w:rPr>
          <w:b/>
          <w:u w:val="single"/>
        </w:rPr>
        <w:t xml:space="preserve">269428</w:t>
      </w:r>
    </w:p>
    <w:p>
      <w:r>
        <w:t xml:space="preserve">#ICYMI Scott Dinsmore of @_liveyourlegend puhuu @TEDxGoldenGate -tapahtumassa siitä, miten löytää #työ, jota #rakastaa https://t.co/cjQ5j6eusn https://t.co/F8cPTCmIkZ</w:t>
      </w:r>
    </w:p>
    <w:p>
      <w:r>
        <w:rPr>
          <w:b/>
          <w:u w:val="single"/>
        </w:rPr>
        <w:t xml:space="preserve">269429</w:t>
      </w:r>
    </w:p>
    <w:p>
      <w:r>
        <w:t xml:space="preserve">Seuraajat -1, seuraamatta jättäjät - 0. En tiennyt olevani näin mahtava. Saat viikoittaiset tilastot osoitteesta https://t.co/3PnBMBZfDM.</w:t>
      </w:r>
    </w:p>
    <w:p>
      <w:r>
        <w:rPr>
          <w:b/>
          <w:u w:val="single"/>
        </w:rPr>
        <w:t xml:space="preserve">269430</w:t>
      </w:r>
    </w:p>
    <w:p>
      <w:r>
        <w:t xml:space="preserve">@Izusenaa joo :(( ja hän ei myöskään näyttänyt liian vakavalta, mutta minulla on vanha puhelimeni, jota voisin käyttää ;)</w:t>
      </w:r>
    </w:p>
    <w:p>
      <w:r>
        <w:rPr>
          <w:b/>
          <w:u w:val="single"/>
        </w:rPr>
        <w:t xml:space="preserve">269431</w:t>
      </w:r>
    </w:p>
    <w:p>
      <w:r>
        <w:t xml:space="preserve">Justice League Full Movie Deathstroke vs Batman Superhero Movies FXL 201... https://t.co/PvScCKYk3q via @YouTube</w:t>
      </w:r>
    </w:p>
    <w:p>
      <w:r>
        <w:rPr>
          <w:b/>
          <w:u w:val="single"/>
        </w:rPr>
        <w:t xml:space="preserve">269432</w:t>
      </w:r>
    </w:p>
    <w:p>
      <w:r>
        <w:t xml:space="preserve">@QalaatAlMudiq insha'Allah veljet. Olkoon mujahideemme menestyksekkäitä. Toivotan teille kaikille onnea</w:t>
      </w:r>
    </w:p>
    <w:p>
      <w:r>
        <w:rPr>
          <w:b/>
          <w:u w:val="single"/>
        </w:rPr>
        <w:t xml:space="preserve">269433</w:t>
      </w:r>
    </w:p>
    <w:p>
      <w:r>
        <w:t xml:space="preserve">Osallistuin juuri #win a Ready Shed by Backyard Discovery &amp;amp; #Step2 Cooler @swingsetsonline #giveaway https://t.co/e2cLYHBVFw</w:t>
      </w:r>
    </w:p>
    <w:p>
      <w:r>
        <w:rPr>
          <w:b/>
          <w:u w:val="single"/>
        </w:rPr>
        <w:t xml:space="preserve">269434</w:t>
      </w:r>
    </w:p>
    <w:p>
      <w:r>
        <w:t xml:space="preserve">Lämmittely 2wind down: #Howto use temperature to improve ur #sleep! @LoyolaHealth #30Seconds #health https://t.co/kkx34aGRww https://t.co/kkx34aGRww</w:t>
      </w:r>
    </w:p>
    <w:p>
      <w:r>
        <w:rPr>
          <w:b/>
          <w:u w:val="single"/>
        </w:rPr>
        <w:t xml:space="preserve">269435</w:t>
      </w:r>
    </w:p>
    <w:p>
      <w:r>
        <w:t xml:space="preserve">@dyonnaxoxo @Nevaaaaarrr @mandadennyy @GodOfTheLowKey @Cannons_OnDeck Lmfaoo sinun pitäisi olla jo tottunut siihen 😂😂😂😂</w:t>
      </w:r>
    </w:p>
    <w:p>
      <w:r>
        <w:rPr>
          <w:b/>
          <w:u w:val="single"/>
        </w:rPr>
        <w:t xml:space="preserve">269436</w:t>
      </w:r>
    </w:p>
    <w:p>
      <w:r>
        <w:t xml:space="preserve">Toddin hiukset kesytti jälleen kerran Eryn prestigebarbermaine #barbershop #barber #localbarber... https://t.co/Ok7qaEH0sc</w:t>
      </w:r>
    </w:p>
    <w:p>
      <w:r>
        <w:rPr>
          <w:b/>
          <w:u w:val="single"/>
        </w:rPr>
        <w:t xml:space="preserve">269437</w:t>
      </w:r>
    </w:p>
    <w:p>
      <w:r>
        <w:t xml:space="preserve">Olen Barney Lanches e Pizzaria -ravintolassa Ipatingassa, Minas Gerais/Brasiliassa https://t.co/xQee4p9HWm https://t.co/kFjbb4n5JY</w:t>
      </w:r>
    </w:p>
    <w:p>
      <w:r>
        <w:rPr>
          <w:b/>
          <w:u w:val="single"/>
        </w:rPr>
        <w:t xml:space="preserve">269438</w:t>
      </w:r>
    </w:p>
    <w:p>
      <w:r>
        <w:t xml:space="preserve">Tykkäsin @YouTube-videosta @optichitch https://t.co/vUEiGElB76 First girl on Relationships 101 (ft. OpTic Lethul)</w:t>
      </w:r>
    </w:p>
    <w:p>
      <w:r>
        <w:rPr>
          <w:b/>
          <w:u w:val="single"/>
        </w:rPr>
        <w:t xml:space="preserve">269439</w:t>
      </w:r>
    </w:p>
    <w:p>
      <w:r>
        <w:t xml:space="preserve">#Bible.org Uskonnollinen kansanperinne - Et saa kaikkea Pyhää Henkeä, kun olet pelastunut. Lue blogi: https://t.co/0ktBx3wY3E</w:t>
      </w:r>
    </w:p>
    <w:p>
      <w:r>
        <w:rPr>
          <w:b/>
          <w:u w:val="single"/>
        </w:rPr>
        <w:t xml:space="preserve">269440</w:t>
      </w:r>
    </w:p>
    <w:p>
      <w:r>
        <w:t xml:space="preserve">Oletko jo nähnyt "The Handmaid's Tale" -elokuvan trailerin? https://t.co/h8UtXQjqZp. https://t.co/a2Zm3nun0Z. https://t.co/a2Zm3nun0Z</w:t>
      </w:r>
    </w:p>
    <w:p>
      <w:r>
        <w:rPr>
          <w:b/>
          <w:u w:val="single"/>
        </w:rPr>
        <w:t xml:space="preserve">269441</w:t>
      </w:r>
    </w:p>
    <w:p>
      <w:r>
        <w:t xml:space="preserve">Aireator Fade Red/White/Blue 6"</w:t>
        <w:br/>
        <w:t xml:space="preserve">Vaikea uskoa, että Aireator-sukka on kaikessa erilaisuudessaan... https://t</w:t>
      </w:r>
    </w:p>
    <w:p>
      <w:r>
        <w:rPr>
          <w:b/>
          <w:u w:val="single"/>
        </w:rPr>
        <w:t xml:space="preserve">269442</w:t>
      </w:r>
    </w:p>
    <w:p>
      <w:r>
        <w:t xml:space="preserve">Lisäsin videon @YouTube-soittolistalle https://t.co/VwOvK0FeFL Carly Rae Jepsen "King Of Wishful Thinking" Go West Cover Live @</w:t>
      </w:r>
    </w:p>
    <w:p>
      <w:r>
        <w:rPr>
          <w:b/>
          <w:u w:val="single"/>
        </w:rPr>
        <w:t xml:space="preserve">269443</w:t>
      </w:r>
    </w:p>
    <w:p>
      <w:r>
        <w:t xml:space="preserve">Ampiaiset: Rugby Unionin puolella harkitaan Super League -joukkueen perustamista https://t.co/rN4YAoDzyr https://t.co/gsW7QiAIBz https://t.co/gsW7QiAIBz</w:t>
      </w:r>
    </w:p>
    <w:p>
      <w:r>
        <w:rPr>
          <w:b/>
          <w:u w:val="single"/>
        </w:rPr>
        <w:t xml:space="preserve">269444</w:t>
      </w:r>
    </w:p>
    <w:p>
      <w:r>
        <w:t xml:space="preserve">Pyysin ystäviäni hankkimaan minulle ilmaista herkkua, jota he jakoivat Rudder Plazassa, mutta he eivät hankkineet sitä, enkä ole koskaan tuntenut oloani niin petetyksi.</w:t>
      </w:r>
    </w:p>
    <w:p>
      <w:r>
        <w:rPr>
          <w:b/>
          <w:u w:val="single"/>
        </w:rPr>
        <w:t xml:space="preserve">269445</w:t>
      </w:r>
    </w:p>
    <w:p>
      <w:r>
        <w:t xml:space="preserve">Päivän anekdootti: Kultaiset räätälöidyt #Harvia #saunanovien saranat erityiselle kylpyläasiakkaalle. #anotherdayatoffice https://t.co/tcZjY1Qw6z</w:t>
      </w:r>
    </w:p>
    <w:p>
      <w:r>
        <w:rPr>
          <w:b/>
          <w:u w:val="single"/>
        </w:rPr>
        <w:t xml:space="preserve">269446</w:t>
      </w:r>
    </w:p>
    <w:p>
      <w:r>
        <w:t xml:space="preserve">Virta- ja jatkojohdot Professional Survey Global Market - ennusteet vuodesta 2016 vuoteen 2021 https://t.co/OHjhPURfcq https://t.co/OHjhPURfcq</w:t>
      </w:r>
    </w:p>
    <w:p>
      <w:r>
        <w:rPr>
          <w:b/>
          <w:u w:val="single"/>
        </w:rPr>
        <w:t xml:space="preserve">269447</w:t>
      </w:r>
    </w:p>
    <w:p>
      <w:r>
        <w:t xml:space="preserve">NIMASA:</w:t>
        <w:br/>
        <w:t xml:space="preserve"> Pyrkiessään varmistamaan turvallisen ja varman merenkulun... https://t</w:t>
      </w:r>
    </w:p>
    <w:p>
      <w:r>
        <w:rPr>
          <w:b/>
          <w:u w:val="single"/>
        </w:rPr>
        <w:t xml:space="preserve">269448</w:t>
      </w:r>
    </w:p>
    <w:p>
      <w:r>
        <w:t xml:space="preserve">Steve Bannon erotettiin kansallisesta turvallisuusneuvostosta @glowbug28 @CHURCHLADY320 @JohnSmithChgo @rosie https://t.co/UZ4IN12GZ8 @JohnSmithChgo @rosie https://t.co/UZ4IN12GZ8</w:t>
      </w:r>
    </w:p>
    <w:p>
      <w:r>
        <w:rPr>
          <w:b/>
          <w:u w:val="single"/>
        </w:rPr>
        <w:t xml:space="preserve">269449</w:t>
      </w:r>
    </w:p>
    <w:p>
      <w:r>
        <w:t xml:space="preserve">@guywithbrain @Acidic_Heart Tuollaisella toimitustavalla se on 10 parhaan Pixar-vitsin joukossa IMO. Lainaan sitä aivan liikaa haha</w:t>
      </w:r>
    </w:p>
    <w:p>
      <w:r>
        <w:rPr>
          <w:b/>
          <w:u w:val="single"/>
        </w:rPr>
        <w:t xml:space="preserve">269450</w:t>
      </w:r>
    </w:p>
    <w:p>
      <w:r>
        <w:t xml:space="preserve">@sladesr Keskeinen asia, joka on otettava huomioon, on yksittäinen sen vs. kokonaisuus. Kuin kissojen paimentaminen. Jos olet ei-ehdokas, miksi kannattaa cloturea?</w:t>
      </w:r>
    </w:p>
    <w:p>
      <w:r>
        <w:rPr>
          <w:b/>
          <w:u w:val="single"/>
        </w:rPr>
        <w:t xml:space="preserve">269451</w:t>
      </w:r>
    </w:p>
    <w:p>
      <w:r>
        <w:t xml:space="preserve">Länsi-Intian manaatti pääsee pois uhanalaisuudesta https://t.co/DPdkxvw3Ed https://t.co/7Z5WuSnMBx https://t.co/7Z5WuSnMBx</w:t>
      </w:r>
    </w:p>
    <w:p>
      <w:r>
        <w:rPr>
          <w:b/>
          <w:u w:val="single"/>
        </w:rPr>
        <w:t xml:space="preserve">269452</w:t>
      </w:r>
    </w:p>
    <w:p>
      <w:r>
        <w:t xml:space="preserve">Englantilaisen iltapäiväteen nauttiminen on niin täydellisen rentouttava tapa viettää aikaa läheisten kanssa &amp;gt; https://t.co/ZEOJnTjIVq https://t.co/7TfaiPZLGl</w:t>
      </w:r>
    </w:p>
    <w:p>
      <w:r>
        <w:rPr>
          <w:b/>
          <w:u w:val="single"/>
        </w:rPr>
        <w:t xml:space="preserve">269453</w:t>
      </w:r>
    </w:p>
    <w:p>
      <w:r>
        <w:t xml:space="preserve">Rantakoriste, seinäripustus, palmu, auringonlasku, rannikon sisustus. https://t.co/IDU6F65I16 https://t.co/jhUH95xFzF</w:t>
      </w:r>
    </w:p>
    <w:p>
      <w:r>
        <w:rPr>
          <w:b/>
          <w:u w:val="single"/>
        </w:rPr>
        <w:t xml:space="preserve">269454</w:t>
      </w:r>
    </w:p>
    <w:p>
      <w:r>
        <w:t xml:space="preserve">Kouluttaudu Mindfulness-pohjaisen kroonisen kivunhoidon ohjaajaksi. Kurssi alkaa pian 👉 https://t.co/9MQgZZe0lJ https://t.co/fr5R5UyWPx https://t.co/fr5R5UyWPx</w:t>
      </w:r>
    </w:p>
    <w:p>
      <w:r>
        <w:rPr>
          <w:b/>
          <w:u w:val="single"/>
        </w:rPr>
        <w:t xml:space="preserve">269455</w:t>
      </w:r>
    </w:p>
    <w:p>
      <w:r>
        <w:t xml:space="preserve">Ja tässä se on. Joten nyt Putin voi hylätä Assadin ja ylistää Trumpia. Farse on täydellinen. https://t.co/o4aweRhxad</w:t>
      </w:r>
    </w:p>
    <w:p>
      <w:r>
        <w:rPr>
          <w:b/>
          <w:u w:val="single"/>
        </w:rPr>
        <w:t xml:space="preserve">269456</w:t>
      </w:r>
    </w:p>
    <w:p>
      <w:r>
        <w:t xml:space="preserve">@kevr1990 @Natalie_Bromley Ja minun mielipiteeni on se, että ihmiset aloittavat järjettömillä twiiteillä. Minun mielipiteeni.</w:t>
      </w:r>
    </w:p>
    <w:p>
      <w:r>
        <w:rPr>
          <w:b/>
          <w:u w:val="single"/>
        </w:rPr>
        <w:t xml:space="preserve">269457</w:t>
      </w:r>
    </w:p>
    <w:p>
      <w:r>
        <w:t xml:space="preserve">William C. Dudley: Kotitalouksien lainanotto, opiskelijoiden velkaantumistrendit ja asunnon omistus https://t.co/ZuiAK9O4vu https://t.co/ZuiAK9O4vu</w:t>
      </w:r>
    </w:p>
    <w:p>
      <w:r>
        <w:rPr>
          <w:b/>
          <w:u w:val="single"/>
        </w:rPr>
        <w:t xml:space="preserve">269458</w:t>
      </w:r>
    </w:p>
    <w:p>
      <w:r>
        <w:br/>
        <w:br/>
        <w:t xml:space="preserve">Sigma 70-300mm F/4-5.6 DG Macro Telephoto Zoom -objektiivi Nikon DSLR Cameraby SigmaPlatform: https://t.co/0vKORCA6pe... https://t.co/0vKORCA6pe</w:t>
      </w:r>
    </w:p>
    <w:p>
      <w:r>
        <w:rPr>
          <w:b/>
          <w:u w:val="single"/>
        </w:rPr>
        <w:t xml:space="preserve">269459</w:t>
      </w:r>
    </w:p>
    <w:p>
      <w:r>
        <w:t xml:space="preserve">Travel Baby vauvanvaunujen säilytyslaukku Diaper Stroller Organizer Pushchair Bottle Pouch https://t.co/tJ2FSfix9c https://t.co/D4lapwYYvm https://t.co/D4lapwYYvm</w:t>
      </w:r>
    </w:p>
    <w:p>
      <w:r>
        <w:rPr>
          <w:b/>
          <w:u w:val="single"/>
        </w:rPr>
        <w:t xml:space="preserve">269460</w:t>
      </w:r>
    </w:p>
    <w:p>
      <w:r>
        <w:t xml:space="preserve">Sormukset! Upeat, ihanat, #vintage #sormukset!!! Käy kurkkaamassa mitä kaupassa on! https://t.co/nfQQwrIi7x</w:t>
      </w:r>
    </w:p>
    <w:p>
      <w:r>
        <w:rPr>
          <w:b/>
          <w:u w:val="single"/>
        </w:rPr>
        <w:t xml:space="preserve">269461</w:t>
      </w:r>
    </w:p>
    <w:p>
      <w:r>
        <w:t xml:space="preserve">@ProspectInsider Surullinen asia on, ottaisin meidän 1B tilanne viime vuonna yli Valencia kuin jokapäiväinen kaveri kokoonpanolla, milloin tahansa. Hän on ollut erittäin epätyydyttävä.</w:t>
      </w:r>
    </w:p>
    <w:p>
      <w:r>
        <w:rPr>
          <w:b/>
          <w:u w:val="single"/>
        </w:rPr>
        <w:t xml:space="preserve">269462</w:t>
      </w:r>
    </w:p>
    <w:p>
      <w:r>
        <w:t xml:space="preserve">Ei millään pahalla ystäviäni kohtaan STL Citystä, mutta jos Larry Rice voittaa vaalit, saan pienen naurunremakan....</w:t>
      </w:r>
    </w:p>
    <w:p>
      <w:r>
        <w:rPr>
          <w:b/>
          <w:u w:val="single"/>
        </w:rPr>
        <w:t xml:space="preserve">269463</w:t>
      </w:r>
    </w:p>
    <w:p>
      <w:r>
        <w:t xml:space="preserve">Ainakin 10 lasta pidetään vankina Victorian Barwonin korkeimman turvallisuusluokan aikuisvankilassa. Toimi nyt https://t.co/2hN9BJegJU</w:t>
      </w:r>
    </w:p>
    <w:p>
      <w:r>
        <w:rPr>
          <w:b/>
          <w:u w:val="single"/>
        </w:rPr>
        <w:t xml:space="preserve">269464</w:t>
      </w:r>
    </w:p>
    <w:p>
      <w:r>
        <w:t xml:space="preserve">Liberty Linkit: https://t.co/oXYyYyahyv https://t.co/a8glPR5JEs https://t.co/a8glPR5JEs.</w:t>
      </w:r>
    </w:p>
    <w:p>
      <w:r>
        <w:rPr>
          <w:b/>
          <w:u w:val="single"/>
        </w:rPr>
        <w:t xml:space="preserve">269465</w:t>
      </w:r>
    </w:p>
    <w:p>
      <w:r>
        <w:t xml:space="preserve">@tommie_thomson Se on toinen halkeileva viikonloppu #SuperRugby tulossa tiellesi, mukaan lukien valtava yhteenotto Newlandsissa. https://t.co/YEQUrxt9mv</w:t>
      </w:r>
    </w:p>
    <w:p>
      <w:r>
        <w:rPr>
          <w:b/>
          <w:u w:val="single"/>
        </w:rPr>
        <w:t xml:space="preserve">269466</w:t>
      </w:r>
    </w:p>
    <w:p>
      <w:r>
        <w:t xml:space="preserve">@tundefashola</w:t>
        <w:br/>
        <w:t xml:space="preserve">Nigerialaiset käyttävät äänestäjäkorttejaan äänestääkseen paholaista &amp;amp;sitten ryntäävät 2 kirkkoon rukoilemaan yön yli ihmeitä.#Buhari</w:t>
        <w:br/>
        <w:t xml:space="preserve">Vapaa #Biafra</w:t>
      </w:r>
    </w:p>
    <w:p>
      <w:r>
        <w:rPr>
          <w:b/>
          <w:u w:val="single"/>
        </w:rPr>
        <w:t xml:space="preserve">269467</w:t>
      </w:r>
    </w:p>
    <w:p>
      <w:r>
        <w:t xml:space="preserve">@sox_morgan @CheriJacobus Hallituksella on lakeja henkilökunnan seksuaalista hyväksikäyttöä vastaan. Ei estänyt Billiä olemasta demaripuolueen johtaja. Se on valikoivaa paheksuntaa.</w:t>
      </w:r>
    </w:p>
    <w:p>
      <w:r>
        <w:rPr>
          <w:b/>
          <w:u w:val="single"/>
        </w:rPr>
        <w:t xml:space="preserve">269468</w:t>
      </w:r>
    </w:p>
    <w:p>
      <w:r>
        <w:t xml:space="preserve">Lisäsin videon @YouTube-soittolistaan https://t.co/pq6VR8tRI6 Just Gameplay - SWTOR - Jedi Knight - Part 5 - Tatooine and Alderaan</w:t>
      </w:r>
    </w:p>
    <w:p>
      <w:r>
        <w:rPr>
          <w:b/>
          <w:u w:val="single"/>
        </w:rPr>
        <w:t xml:space="preserve">269469</w:t>
      </w:r>
    </w:p>
    <w:p>
      <w:r>
        <w:t xml:space="preserve">Horsley Tip suljettu koko huomisen päivän hätätöiden vuoksi https://t.co/Y2SGGLm2PN #Gloucestershire https://t.co/djO8WGvkIZ</w:t>
      </w:r>
    </w:p>
    <w:p>
      <w:r>
        <w:rPr>
          <w:b/>
          <w:u w:val="single"/>
        </w:rPr>
        <w:t xml:space="preserve">269470</w:t>
      </w:r>
    </w:p>
    <w:p>
      <w:r>
        <w:t xml:space="preserve">One Republic - "Apologize" - A Facing West cover https://t.co/e8aAEf65rH Tykkää ja kommentoi @YouTube @facingwestmusic #RockNDawg</w:t>
      </w:r>
    </w:p>
    <w:p>
      <w:r>
        <w:rPr>
          <w:b/>
          <w:u w:val="single"/>
        </w:rPr>
        <w:t xml:space="preserve">269471</w:t>
      </w:r>
    </w:p>
    <w:p>
      <w:r>
        <w:t xml:space="preserve">@RahulEaswar https://t.co/LFfeK3LO8T</w:t>
        <w:br/>
        <w:t xml:space="preserve">Näyttää siltä, että sekä kiinalaisilla että intialaisilla uutismedioilla on väliaikainen muistinmenetys</w:t>
      </w:r>
    </w:p>
    <w:p>
      <w:r>
        <w:rPr>
          <w:b/>
          <w:u w:val="single"/>
        </w:rPr>
        <w:t xml:space="preserve">269472</w:t>
      </w:r>
    </w:p>
    <w:p>
      <w:r>
        <w:t xml:space="preserve">Selviytyjät suhtautuvat myönteisesti päätökseen, jonka mukaan perheväkivallan käyttäjän on pakko kertoa poliisille, jos hän saa uuden tyttöystävän https://t.co/7tzyA4DBPT</w:t>
      </w:r>
    </w:p>
    <w:p>
      <w:r>
        <w:rPr>
          <w:b/>
          <w:u w:val="single"/>
        </w:rPr>
        <w:t xml:space="preserve">269473</w:t>
      </w:r>
    </w:p>
    <w:p>
      <w:r>
        <w:t xml:space="preserve">Lucas ja minä työskentelemässä muistikorteilla/ lukemassa hänen kirjaansa lauantaiaamuna. Hän haluaa lukea ja tehdä muistikortteja! Kiitos hänen opettajilleen! https://t.co/Szb3Fl60Fv</w:t>
      </w:r>
    </w:p>
    <w:p>
      <w:r>
        <w:rPr>
          <w:b/>
          <w:u w:val="single"/>
        </w:rPr>
        <w:t xml:space="preserve">269474</w:t>
      </w:r>
    </w:p>
    <w:p>
      <w:r>
        <w:t xml:space="preserve">@elevenseshour_ Mukava kuulla, että pysyt poissa pahanteosta! Maanantai on aina hullu päivä 😳! #elevenseshour</w:t>
      </w:r>
    </w:p>
    <w:p>
      <w:r>
        <w:rPr>
          <w:b/>
          <w:u w:val="single"/>
        </w:rPr>
        <w:t xml:space="preserve">269475</w:t>
      </w:r>
    </w:p>
    <w:p>
      <w:r>
        <w:t xml:space="preserve">TechCrunch: Blue Originin kapselin sisätilakuvista https://t.co/cIO9gtZ82s ...</w:t>
      </w:r>
    </w:p>
    <w:p>
      <w:r>
        <w:rPr>
          <w:b/>
          <w:u w:val="single"/>
        </w:rPr>
        <w:t xml:space="preserve">269476</w:t>
      </w:r>
    </w:p>
    <w:p>
      <w:r>
        <w:t xml:space="preserve">Prof Brian Cox selittää selkeästi biologien näkemyksen: ihmisen kaltaisen elämän olemassaolo muualla maailmankaikkeudessa on epätodennäköistä #StargazingLive</w:t>
      </w:r>
    </w:p>
    <w:p>
      <w:r>
        <w:rPr>
          <w:b/>
          <w:u w:val="single"/>
        </w:rPr>
        <w:t xml:space="preserve">269477</w:t>
      </w:r>
    </w:p>
    <w:p>
      <w:r>
        <w:t xml:space="preserve">@rishabree Ne ovat erittäin hauskoja. Rakastan sitä, että chow't ovat leikkisiä, mutta eivät tarvitsevia. Ne tekevät omia juttujaan (suurimmaksi osaksi), kunnes niihin puututaan...</w:t>
      </w:r>
    </w:p>
    <w:p>
      <w:r>
        <w:rPr>
          <w:b/>
          <w:u w:val="single"/>
        </w:rPr>
        <w:t xml:space="preserve">269478</w:t>
      </w:r>
    </w:p>
    <w:p>
      <w:r>
        <w:t xml:space="preserve">#MeriPyaariBindu! Pysy kuulolla! Ja @ayushmannk miksi ihastuit "chudail ki choliin" kun sinulla on @ParineetiChopra? https://t.co/Thx4Wt6RYK https://t.co/Thx4Wt6RYK</w:t>
      </w:r>
    </w:p>
    <w:p>
      <w:r>
        <w:rPr>
          <w:b/>
          <w:u w:val="single"/>
        </w:rPr>
        <w:t xml:space="preserve">269479</w:t>
      </w:r>
    </w:p>
    <w:p>
      <w:r>
        <w:t xml:space="preserve">Pelasin Search the Waves -minipeliä Paradise Island 2:ssa, ja pistemääräni oli: 10 #GameInsight #ParadiseIsland2 https://t.co/iKyuDJgFlm</w:t>
      </w:r>
    </w:p>
    <w:p>
      <w:r>
        <w:rPr>
          <w:b/>
          <w:u w:val="single"/>
        </w:rPr>
        <w:t xml:space="preserve">269480</w:t>
      </w:r>
    </w:p>
    <w:p>
      <w:r>
        <w:t xml:space="preserve">Kwaw Kese, Adjetey Annang, Wanlov &amp;amp; enemmän catwalk 2017 Rhythms On Da Runway https://t.co/wZH1ffnDpp https://t.co/IuhM0OqR15 https://t.co/IuhM0OqR15</w:t>
      </w:r>
    </w:p>
    <w:p>
      <w:r>
        <w:rPr>
          <w:b/>
          <w:u w:val="single"/>
        </w:rPr>
        <w:t xml:space="preserve">269481</w:t>
      </w:r>
    </w:p>
    <w:p>
      <w:r>
        <w:t xml:space="preserve">Monster High Twyla Vasen Oikea Käsi Varaosa Lot https://t.co/GIcMvEszbf https://t.co/MX4ib9oisu https://t.co/MX4ib9oisu</w:t>
      </w:r>
    </w:p>
    <w:p>
      <w:r>
        <w:rPr>
          <w:b/>
          <w:u w:val="single"/>
        </w:rPr>
        <w:t xml:space="preserve">269482</w:t>
      </w:r>
    </w:p>
    <w:p>
      <w:r>
        <w:t xml:space="preserve">Kun löydät rohkeutta olla se, kuka todella olet ja loistaa, annat meille luvan loistaa myös.✨✨✨ https://t.co/jRYFw0aAVG</w:t>
      </w:r>
    </w:p>
    <w:p>
      <w:r>
        <w:rPr>
          <w:b/>
          <w:u w:val="single"/>
        </w:rPr>
        <w:t xml:space="preserve">269483</w:t>
      </w:r>
    </w:p>
    <w:p>
      <w:r>
        <w:t xml:space="preserve">Parhaiten arvioitu satojen Amazonissa! Renogy 100 Watts 12 Volts Monocrystalline S... $139.31 https://t.co/TivJ7XzmV4 kautta @amazon associate</w:t>
      </w:r>
    </w:p>
    <w:p>
      <w:r>
        <w:rPr>
          <w:b/>
          <w:u w:val="single"/>
        </w:rPr>
        <w:t xml:space="preserve">269484</w:t>
      </w:r>
    </w:p>
    <w:p>
      <w:r>
        <w:t xml:space="preserve">Ze Art! Eräänä päivänä museossa äärettömyyshuoneessa... #art #thebroad #yayoikusama #infinityroom... https://t.co/hAxPSnZh7p... https://t.co/hAxPSnZh7p</w:t>
      </w:r>
    </w:p>
    <w:p>
      <w:r>
        <w:rPr>
          <w:b/>
          <w:u w:val="single"/>
        </w:rPr>
        <w:t xml:space="preserve">269485</w:t>
      </w:r>
    </w:p>
    <w:p>
      <w:r>
        <w:t xml:space="preserve">@dyfl @thesteveorlando @Ssnyder1835 @rileyrossmo1 Kuvittele, jos taiteilija olisi piirtänyt...Mr J!🤡 (Mikä on muuten taiteilijan nimi?)</w:t>
      </w:r>
    </w:p>
    <w:p>
      <w:r>
        <w:rPr>
          <w:b/>
          <w:u w:val="single"/>
        </w:rPr>
        <w:t xml:space="preserve">269486</w:t>
      </w:r>
    </w:p>
    <w:p>
      <w:r>
        <w:t xml:space="preserve">[Meganium (F) (IV: 48%) klo 12:39:05 asti osoitteessa 3 Parapet St https://t.co/HFhMQdIp07 https://t.co/f5vEejiQy2 https://t.co/f5vEejiQy2</w:t>
      </w:r>
    </w:p>
    <w:p>
      <w:r>
        <w:rPr>
          <w:b/>
          <w:u w:val="single"/>
        </w:rPr>
        <w:t xml:space="preserve">269487</w:t>
      </w:r>
    </w:p>
    <w:p>
      <w:r>
        <w:t xml:space="preserve">Karen Graham raportoi, että 10 prosentilla yhdysvaltalaisista naisista, joilla oli #Zika-tauti, oli epämuodostunut #sikiö tai vauva. https://t.co/a9HNZ1jtBx. https://t.co/a9HNZ1jtBx</w:t>
      </w:r>
    </w:p>
    <w:p>
      <w:r>
        <w:rPr>
          <w:b/>
          <w:u w:val="single"/>
        </w:rPr>
        <w:t xml:space="preserve">269488</w:t>
      </w:r>
    </w:p>
    <w:p>
      <w:r>
        <w:t xml:space="preserve">@TheHerd @BaxFootballGuru itse asiassa "me" olemme katsoneet useimpia joukkueita, jotka heittävät tiiliä tiilen jälkeen ja tietävät, että se ei ole "hyvää koripalloa".</w:t>
      </w:r>
    </w:p>
    <w:p>
      <w:r>
        <w:rPr>
          <w:b/>
          <w:u w:val="single"/>
        </w:rPr>
        <w:t xml:space="preserve">269489</w:t>
      </w:r>
    </w:p>
    <w:p>
      <w:r>
        <w:t xml:space="preserve">'En halua lähteä ilman Krisiä:' Äiti etsii epätoivoisesti vastauksia pojan katoamiseen https://t.co/DCqodXQ0gA via @fox25news</w:t>
      </w:r>
    </w:p>
    <w:p>
      <w:r>
        <w:rPr>
          <w:b/>
          <w:u w:val="single"/>
        </w:rPr>
        <w:t xml:space="preserve">269490</w:t>
      </w:r>
    </w:p>
    <w:p>
      <w:r>
        <w:t xml:space="preserve">Olen niin, niin väsynyt tähän synkkään hämärään hämärään säähän. Milloin kevään aamunkoitto herää vihdoin ja viimein demi monde -unestaan?</w:t>
      </w:r>
    </w:p>
    <w:p>
      <w:r>
        <w:rPr>
          <w:b/>
          <w:u w:val="single"/>
        </w:rPr>
        <w:t xml:space="preserve">269491</w:t>
      </w:r>
    </w:p>
    <w:p>
      <w:r>
        <w:t xml:space="preserve">Houndour</w:t>
        <w:br/>
        <w:t xml:space="preserve">IV:?%(?/?/?/?)</w:t>
        <w:br/>
        <w:t xml:space="preserve">Move Set: tuntematon/tuntematon</w:t>
        <w:br/>
        <w:t xml:space="preserve">Käytettävissä 06:44:05 (4m 37s) asti.</w:t>
        <w:br/>
        <w:t xml:space="preserve">https://t.co/SlxpwgQOwD</w:t>
      </w:r>
    </w:p>
    <w:p>
      <w:r>
        <w:rPr>
          <w:b/>
          <w:u w:val="single"/>
        </w:rPr>
        <w:t xml:space="preserve">269492</w:t>
      </w:r>
    </w:p>
    <w:p>
      <w:r>
        <w:t xml:space="preserve">Nintendo ei juuri koskaan auta rahoittamaan tapahtumia tai edistämään smash-skeneä. Aivan kuin he eivät edes tajua, mitä he aktiivisesti välttelevät.</w:t>
      </w:r>
    </w:p>
    <w:p>
      <w:r>
        <w:rPr>
          <w:b/>
          <w:u w:val="single"/>
        </w:rPr>
        <w:t xml:space="preserve">269493</w:t>
      </w:r>
    </w:p>
    <w:p>
      <w:r>
        <w:t xml:space="preserve">#SocialMediaMarketing by #Digital360! Achieve Big With Us! https://t.co/H2Z88zsnm6 https://t.co/SuqVbDmzKI</w:t>
      </w:r>
    </w:p>
    <w:p>
      <w:r>
        <w:rPr>
          <w:b/>
          <w:u w:val="single"/>
        </w:rPr>
        <w:t xml:space="preserve">269494</w:t>
      </w:r>
    </w:p>
    <w:p>
      <w:r>
        <w:t xml:space="preserve">@SpeakerRyan kuten tiedemies?  Viimeinen asia, jonka haluan, on Exxonin ostamat poliitikot, jotka päättävät saasteiden määrästä, -</w:t>
      </w:r>
    </w:p>
    <w:p>
      <w:r>
        <w:rPr>
          <w:b/>
          <w:u w:val="single"/>
        </w:rPr>
        <w:t xml:space="preserve">269495</w:t>
      </w:r>
    </w:p>
    <w:p>
      <w:r>
        <w:t xml:space="preserve">@sarahgoingmodal @DvdHam @modalmom Rehellinen kysymys... jos et tee ostoksia welliwestissä pyörällä, millä kaduilla teet ostoksia? Minulle ei ole hyviä/parempia ostoskatuja pyörällä.</w:t>
      </w:r>
    </w:p>
    <w:p>
      <w:r>
        <w:rPr>
          <w:b/>
          <w:u w:val="single"/>
        </w:rPr>
        <w:t xml:space="preserve">269496</w:t>
      </w:r>
    </w:p>
    <w:p>
      <w:r>
        <w:t xml:space="preserve">Aikuisten kirjakaupat: Satuin tänään käymään alueellani sijaitsevassa ABS:ssä (Adult Book Store). En ole käynyt sellaisessa... https://t.co/KmA65DcJWj...</w:t>
      </w:r>
    </w:p>
    <w:p>
      <w:r>
        <w:rPr>
          <w:b/>
          <w:u w:val="single"/>
        </w:rPr>
        <w:t xml:space="preserve">269497</w:t>
      </w:r>
    </w:p>
    <w:p>
      <w:r>
        <w:t xml:space="preserve">@BetweenlandsDev Hei, modi on mahtava, mutta katso tätä: https://t.co/V13FIHfohX painike ei ole teksturoitu.. se on llbirary-modista.. anteeksi, minun piti\</w:t>
      </w:r>
    </w:p>
    <w:p>
      <w:r>
        <w:rPr>
          <w:b/>
          <w:u w:val="single"/>
        </w:rPr>
        <w:t xml:space="preserve">269498</w:t>
      </w:r>
    </w:p>
    <w:p>
      <w:r>
        <w:t xml:space="preserve">@brits1945 @technige @Wittgenstein016 @Herbiv4 @daveycee @bbcthisweek @campbellclaret Ei Lontoo. Lontoossa. Ihmiset matkustivat kaukaa.</w:t>
      </w:r>
    </w:p>
    <w:p>
      <w:r>
        <w:rPr>
          <w:b/>
          <w:u w:val="single"/>
        </w:rPr>
        <w:t xml:space="preserve">269499</w:t>
      </w:r>
    </w:p>
    <w:p>
      <w:r>
        <w:t xml:space="preserve">https://t.co/GdrXi8OCto Keskiaikaiset kyläläiset torjuivat zombeja tällä helpolla hakata https://t.co/5YD0T0AwwL https://t.co/RbLB5u8vPx https://t.co/RbLB5u8vPx</w:t>
      </w:r>
    </w:p>
    <w:p>
      <w:r>
        <w:rPr>
          <w:b/>
          <w:u w:val="single"/>
        </w:rPr>
        <w:t xml:space="preserve">269500</w:t>
      </w:r>
    </w:p>
    <w:p>
      <w:r>
        <w:t xml:space="preserve">Naisten kauneus kaikessa kauneudessaan...</w:t>
        <w:br/>
        <w:br/>
        <w:t xml:space="preserve"> Saatavilla @threads_project Concept Stores lähellä @oldbiscuitmill in #CT ja #44Stanley in #JHB. https://t.co/Yblp78JFZq. https://t.co/Yblp78JFZq</w:t>
      </w:r>
    </w:p>
    <w:p>
      <w:r>
        <w:rPr>
          <w:b/>
          <w:u w:val="single"/>
        </w:rPr>
        <w:t xml:space="preserve">269501</w:t>
      </w:r>
    </w:p>
    <w:p>
      <w:r>
        <w:t xml:space="preserve">@arrivaessex Mutta kääntyi ympäri Hermesin ympäri, miksi se on aina näin JOKA lauantai?</w:t>
      </w:r>
    </w:p>
    <w:p>
      <w:r>
        <w:rPr>
          <w:b/>
          <w:u w:val="single"/>
        </w:rPr>
        <w:t xml:space="preserve">269502</w:t>
      </w:r>
    </w:p>
    <w:p>
      <w:r>
        <w:t xml:space="preserve">Tiedät, että keskustelusi on laillinen, kun Twitter-trollit yrittävät häiritä juhlia. #orcachat https://t.co/AnF7AIYnq4</w:t>
      </w:r>
    </w:p>
    <w:p>
      <w:r>
        <w:rPr>
          <w:b/>
          <w:u w:val="single"/>
        </w:rPr>
        <w:t xml:space="preserve">269503</w:t>
      </w:r>
    </w:p>
    <w:p>
      <w:r>
        <w:t xml:space="preserve">Maailman hajanaisin maa on?</w:t>
        <w:br/>
        <w:t xml:space="preserve">A. Malediivit</w:t>
        <w:br/>
        <w:t xml:space="preserve">B. Indonesia</w:t>
        <w:br/>
        <w:t xml:space="preserve">C. Malesia</w:t>
        <w:br/>
        <w:t xml:space="preserve">D. Filippiinit</w:t>
        <w:br/>
        <w:t xml:space="preserve">Vastaus on [ A - Malediivit ]</w:t>
        <w:br/>
        <w:t xml:space="preserve">#YleinenTieto</w:t>
      </w:r>
    </w:p>
    <w:p>
      <w:r>
        <w:rPr>
          <w:b/>
          <w:u w:val="single"/>
        </w:rPr>
        <w:t xml:space="preserve">269504</w:t>
      </w:r>
    </w:p>
    <w:p>
      <w:r>
        <w:t xml:space="preserve">Voi niitä, jotka yrittävät estää edistymisenne tänään, sillä ... Lisää Skorpionille https://t.co/A6RI1YWIJW</w:t>
      </w:r>
    </w:p>
    <w:p>
      <w:r>
        <w:rPr>
          <w:b/>
          <w:u w:val="single"/>
        </w:rPr>
        <w:t xml:space="preserve">269505</w:t>
      </w:r>
    </w:p>
    <w:p>
      <w:r>
        <w:t xml:space="preserve">@laurenthellama idk about u but first like ANDDDDD first comment????? heck i think i earn a mf shirt https://t.co/42rix359z8</w:t>
      </w:r>
    </w:p>
    <w:p>
      <w:r>
        <w:rPr>
          <w:b/>
          <w:u w:val="single"/>
        </w:rPr>
        <w:t xml:space="preserve">269506</w:t>
      </w:r>
    </w:p>
    <w:p>
      <w:r>
        <w:t xml:space="preserve">Kun ihmiset reagoivat sinuun kielteisesti, käännä se positiiviseksi. Älä alennu heidän tasolleen. Arvosta kaikkea hyvää ympärilläsi. https://t.co/jZhYSNvyrG.</w:t>
      </w:r>
    </w:p>
    <w:p>
      <w:r>
        <w:rPr>
          <w:b/>
          <w:u w:val="single"/>
        </w:rPr>
        <w:t xml:space="preserve">269507</w:t>
      </w:r>
    </w:p>
    <w:p>
      <w:r>
        <w:t xml:space="preserve">Mielenosoitus LODGEa vastaan:</w:t>
        <w:br/>
        <w:br/>
        <w:t xml:space="preserve">Gorkha Janmukti Yuwa Morcha järjestää huomenna Darjeelingissa mielenosoituksen... https://t</w:t>
      </w:r>
    </w:p>
    <w:p>
      <w:r>
        <w:rPr>
          <w:b/>
          <w:u w:val="single"/>
        </w:rPr>
        <w:t xml:space="preserve">269508</w:t>
      </w:r>
    </w:p>
    <w:p>
      <w:r>
        <w:t xml:space="preserve">"Todellisen kriitikon tulisi keskittyä pikemminkin erinomaisuuksiin kuin puutteisiin."</w:t>
        <w:br/>
        <w:t xml:space="preserve">Joseph Addison</w:t>
        <w:br/>
        <w:br/>
        <w:t xml:space="preserve">TOMIHO ForLondonBarrioFiesta varten</w:t>
      </w:r>
    </w:p>
    <w:p>
      <w:r>
        <w:rPr>
          <w:b/>
          <w:u w:val="single"/>
        </w:rPr>
        <w:t xml:space="preserve">269509</w:t>
      </w:r>
    </w:p>
    <w:p>
      <w:r>
        <w:t xml:space="preserve">Asiat, joista SJW:t välittävät:</w:t>
        <w:br/>
        <w:br/>
        <w:br/>
        <w:t xml:space="preserve"> Asiat, joista SJW:t eivät välittäneet</w:t>
        <w:br/>
        <w:t xml:space="preserve"> Vain yhden sukupuolen pelaaminen Legend of Zeldassa</w:t>
      </w:r>
    </w:p>
    <w:p>
      <w:r>
        <w:rPr>
          <w:b/>
          <w:u w:val="single"/>
        </w:rPr>
        <w:t xml:space="preserve">269510</w:t>
      </w:r>
    </w:p>
    <w:p>
      <w:r>
        <w:t xml:space="preserve">tiili kivi komposiitti muuraus PPT Slides - https://t.co/n6ayLRxaul #tiili #kivestä #komposiitti #muuraus</w:t>
      </w:r>
    </w:p>
    <w:p>
      <w:r>
        <w:rPr>
          <w:b/>
          <w:u w:val="single"/>
        </w:rPr>
        <w:t xml:space="preserve">269511</w:t>
      </w:r>
    </w:p>
    <w:p>
      <w:r>
        <w:t xml:space="preserve">@AkoiPharoe @AmandaEdmunds5 @king_talent @JasonRMJ teillä ei ole kaikkea😩😩😩 ja hän todella yrittää vakuuttaa meille, että meillä oli kaikkea samaa😒.</w:t>
      </w:r>
    </w:p>
    <w:p>
      <w:r>
        <w:rPr>
          <w:b/>
          <w:u w:val="single"/>
        </w:rPr>
        <w:t xml:space="preserve">269512</w:t>
      </w:r>
    </w:p>
    <w:p>
      <w:r>
        <w:t xml:space="preserve">Räätälöidyt #sisaruskorut, jotka olen tehnyt sinun #hääpäiväsi #bridetobe #ukbride https://t.co/mle5Fj9m75 https://t.co/YdzU4vdSfh</w:t>
      </w:r>
    </w:p>
    <w:p>
      <w:r>
        <w:rPr>
          <w:b/>
          <w:u w:val="single"/>
        </w:rPr>
        <w:t xml:space="preserve">269513</w:t>
      </w:r>
    </w:p>
    <w:p>
      <w:r>
        <w:t xml:space="preserve">Toivotamme tervetulleeksi uuden asiakkaamme Great Plains Veterinary Services -eläinlääkäripalvelut, joka sijaitsee Arcadiassa / Edmondissa Rt 66:lla.  Mobile Services... https://t.co/zcwHHm1JYc</w:t>
      </w:r>
    </w:p>
    <w:p>
      <w:r>
        <w:rPr>
          <w:b/>
          <w:u w:val="single"/>
        </w:rPr>
        <w:t xml:space="preserve">269514</w:t>
      </w:r>
    </w:p>
    <w:p>
      <w:r>
        <w:t xml:space="preserve">@CHAOSSCREAMlNG odota vittu im kuuntelemassa tarina tänä iltana aivoni eivät voi käsitellä kaikkea tätä hamilton</w:t>
      </w:r>
    </w:p>
    <w:p>
      <w:r>
        <w:rPr>
          <w:b/>
          <w:u w:val="single"/>
        </w:rPr>
        <w:t xml:space="preserve">269515</w:t>
      </w:r>
    </w:p>
    <w:p>
      <w:r>
        <w:br/>
        <w:t xml:space="preserve">┃┃╱╲</w:t>
        <w:t xml:space="preserve">tässä</w:t>
        <w:br/>
        <w:t xml:space="preserve">┃╱╱╲╲ talossa</w:t>
        <w:br/>
        <w:t xml:space="preserve">╱╱╭╮╲╲ me</w:t>
        <w:br/>
        <w:t xml:space="preserve">▔▏┗┛▕▔</w:t>
        <w:br/>
        <w:t xml:space="preserve">╱▔▔▔▔▔▔▔▔▔▔╲</w:t>
        <w:br/>
        <w:t xml:space="preserve">Rakastan noita yakuza-poikia</w:t>
        <w:br/>
        <w:t xml:space="preserve">╱╱┏┳┓╭╮┏┳┓ ╲╲</w:t>
        <w:br/>
        <w:t xml:space="preserve">▔▏┗┻┛┃┃┗┻┛▕▔</w:t>
      </w:r>
    </w:p>
    <w:p>
      <w:r>
        <w:rPr>
          <w:b/>
          <w:u w:val="single"/>
        </w:rPr>
        <w:t xml:space="preserve">269516</w:t>
      </w:r>
    </w:p>
    <w:p>
      <w:r>
        <w:t xml:space="preserve">yksi henkilö seurasi minua ja yksi henkilö jätti minut seuraamatta // automaattisesti tarkistettu https://t.co/NJ4TIFNqAc</w:t>
      </w:r>
    </w:p>
    <w:p>
      <w:r>
        <w:rPr>
          <w:b/>
          <w:u w:val="single"/>
        </w:rPr>
        <w:t xml:space="preserve">269517</w:t>
      </w:r>
    </w:p>
    <w:p>
      <w:r>
        <w:t xml:space="preserve">MEDITOINTI JA RITUAALIT ON PAKOLLINEN, JOS OLLUT MELANOITUNUT OLENTO TÄLLÄ PLANEETILLA&amp;gt;&amp;gt;(RITUAALIT) https://t.co/PhoCJjA2WJ</w:t>
      </w:r>
    </w:p>
    <w:p>
      <w:r>
        <w:rPr>
          <w:b/>
          <w:u w:val="single"/>
        </w:rPr>
        <w:t xml:space="preserve">269518</w:t>
      </w:r>
    </w:p>
    <w:p>
      <w:r>
        <w:t xml:space="preserve">Söpö printti leikkihuoneeseen! Kathryn Vossin alkuperäistä taidetta. Myytävänä Galleria Shopissa.</w:t>
        <w:br/>
        <w:t xml:space="preserve"> --... https://t.co/sl1drdWN4l</w:t>
      </w:r>
    </w:p>
    <w:p>
      <w:r>
        <w:rPr>
          <w:b/>
          <w:u w:val="single"/>
        </w:rPr>
        <w:t xml:space="preserve">269519</w:t>
      </w:r>
    </w:p>
    <w:p>
      <w:r>
        <w:t xml:space="preserve">@battlepanda_au @serephita Joo... Siellä oli yksi noin $.02 ja oli 250 kun menin ilmoittamaan hänestä.</w:t>
      </w:r>
    </w:p>
    <w:p>
      <w:r>
        <w:rPr>
          <w:b/>
          <w:u w:val="single"/>
        </w:rPr>
        <w:t xml:space="preserve">269520</w:t>
      </w:r>
    </w:p>
    <w:p>
      <w:r>
        <w:t xml:space="preserve">Deborah James, varajohtaja, oli BBC:n aamiaisohjelmassa kertomassa suolistosyövästään. Täällä voit auttaa https://t.co/BaDBe03N1f #Never2young.</w:t>
      </w:r>
    </w:p>
    <w:p>
      <w:r>
        <w:rPr>
          <w:b/>
          <w:u w:val="single"/>
        </w:rPr>
        <w:t xml:space="preserve">269521</w:t>
      </w:r>
    </w:p>
    <w:p>
      <w:r>
        <w:t xml:space="preserve">Pidä itsesi huippukunnossa treenaamalla paikan päällä sijaitsevalla kuntosalillamme https://t.co/Q64PJtb0b3 https://t.co/PL5qmY00F1</w:t>
      </w:r>
    </w:p>
    <w:p>
      <w:r>
        <w:rPr>
          <w:b/>
          <w:u w:val="single"/>
        </w:rPr>
        <w:t xml:space="preserve">269522</w:t>
      </w:r>
    </w:p>
    <w:p>
      <w:r>
        <w:t xml:space="preserve">Twitter luo "lite"-version datanälkäisille käyttäjille https://t.co/nxj6RTvsDa #DeenSanwoola https://t.co/vqHiniMAUQ</w:t>
      </w:r>
    </w:p>
    <w:p>
      <w:r>
        <w:rPr>
          <w:b/>
          <w:u w:val="single"/>
        </w:rPr>
        <w:t xml:space="preserve">269523</w:t>
      </w:r>
    </w:p>
    <w:p>
      <w:r>
        <w:t xml:space="preserve">sarjakuvien lukeminen on niin vaikeaa, koska siellä tapahtuu niin paljon erilaisia sarjakuvia, jotka liittyvät toisiinsa samanaikaisesti.</w:t>
      </w:r>
    </w:p>
    <w:p>
      <w:r>
        <w:rPr>
          <w:b/>
          <w:u w:val="single"/>
        </w:rPr>
        <w:t xml:space="preserve">269524</w:t>
      </w:r>
    </w:p>
    <w:p>
      <w:r>
        <w:t xml:space="preserve">@nugmanalex96 @AdamBuckle_95 @joe_pottss En sano, että Barkley on luokka, mutta Kristus hän tekee enemmän vaikutusta kuin Henderson.</w:t>
      </w:r>
    </w:p>
    <w:p>
      <w:r>
        <w:rPr>
          <w:b/>
          <w:u w:val="single"/>
        </w:rPr>
        <w:t xml:space="preserve">269525</w:t>
      </w:r>
    </w:p>
    <w:p>
      <w:r>
        <w:t xml:space="preserve">"Siksi etsimme vastauksia suuriin ja tärkeisiin kysymyksiin, kuten siihen, miten voimme vähentää tuloeroja" https://t.co/UpuVFtmptF https://t.co/UpuVFtmptF</w:t>
      </w:r>
    </w:p>
    <w:p>
      <w:r>
        <w:rPr>
          <w:b/>
          <w:u w:val="single"/>
        </w:rPr>
        <w:t xml:space="preserve">269526</w:t>
      </w:r>
    </w:p>
    <w:p>
      <w:r>
        <w:t xml:space="preserve">Löytyi transponderi etana!</w:t>
        <w:br/>
        <w:t xml:space="preserve"> Taistelu raivoaa Yläpihalla!</w:t>
        <w:t xml:space="preserve">Shandialaiset vastaan "Kami"!</w:t>
        <w:br/>
        <w:t xml:space="preserve">https://t.co/MSlKCQOTJl #TreCru https://t.co/2YUxBR45zg #TreCru https://t.co/2YUxBR45zg</w:t>
      </w:r>
    </w:p>
    <w:p>
      <w:r>
        <w:rPr>
          <w:b/>
          <w:u w:val="single"/>
        </w:rPr>
        <w:t xml:space="preserve">269527</w:t>
      </w:r>
    </w:p>
    <w:p>
      <w:r>
        <w:t xml:space="preserve">Fetty Wapin Label Exec syytetään murhayrityksestä Paterson Shootout (MUG SHOT) https://t.co/qREh5SJOUe https://t.co/qREh5SJOUe</w:t>
      </w:r>
    </w:p>
    <w:p>
      <w:r>
        <w:rPr>
          <w:b/>
          <w:u w:val="single"/>
        </w:rPr>
        <w:t xml:space="preserve">269528</w:t>
      </w:r>
    </w:p>
    <w:p>
      <w:r>
        <w:t xml:space="preserve">@elora12k kuka satutti tätä hemmoa tarpeeksi, jotta hän luulee, että postauksesi "tule katsomaan minua" työpaikallasi on suunnattu vain miehille.... lmao tietämätön 💀</w:t>
      </w:r>
    </w:p>
    <w:p>
      <w:r>
        <w:rPr>
          <w:b/>
          <w:u w:val="single"/>
        </w:rPr>
        <w:t xml:space="preserve">269529</w:t>
      </w:r>
    </w:p>
    <w:p>
      <w:r>
        <w:t xml:space="preserve">.@ClarenceMingo puolustaa vahvasti oikeutta elämään. 72nd #McKinleyBanquet https://t.co/QP5gyUxM0S https://t.co/QP5gyUxM0S</w:t>
      </w:r>
    </w:p>
    <w:p>
      <w:r>
        <w:rPr>
          <w:b/>
          <w:u w:val="single"/>
        </w:rPr>
        <w:t xml:space="preserve">269530</w:t>
      </w:r>
    </w:p>
    <w:p>
      <w:r>
        <w:t xml:space="preserve">Vakavasti ottaen, kun tapasitte, kuinka kauan olet tuntenut hänet?</w:t>
        <w:br/>
        <w:t xml:space="preserve">Tapasin hänet 7 vuotta sitten ja hän oli myös minun oppaa</w:t>
        <w:br/>
        <w:t xml:space="preserve">älä ole naurettava https://t.co/BqsA9EWbP5</w:t>
      </w:r>
    </w:p>
    <w:p>
      <w:r>
        <w:rPr>
          <w:b/>
          <w:u w:val="single"/>
        </w:rPr>
        <w:t xml:space="preserve">269531</w:t>
      </w:r>
    </w:p>
    <w:p>
      <w:r>
        <w:t xml:space="preserve">#8: Seuratanssin pikakurssi - seuratanssia aivan aloittelijoille: Sosiaalisen tanssin crash... https://t.co/O5ufOGRtGA #Performing #Arts</w:t>
      </w:r>
    </w:p>
    <w:p>
      <w:r>
        <w:rPr>
          <w:b/>
          <w:u w:val="single"/>
        </w:rPr>
        <w:t xml:space="preserve">269532</w:t>
      </w:r>
    </w:p>
    <w:p>
      <w:r>
        <w:t xml:space="preserve">@SenatorHeitkamp Politiikkasi nojaa liian usein GOP:n kannattajiin. Äänestät tässä vaistosi mukaan, ja mielestäni vaistosi on väärässä.</w:t>
      </w:r>
    </w:p>
    <w:p>
      <w:r>
        <w:rPr>
          <w:b/>
          <w:u w:val="single"/>
        </w:rPr>
        <w:t xml:space="preserve">269533</w:t>
      </w:r>
    </w:p>
    <w:p>
      <w:r>
        <w:t xml:space="preserve">#Israel #Times of Israel #TOF broadast by #EMET_NEWS_PRESS: https://t.co/6grZBe8Ev3 https://t.co/6grZBe8Ev3...</w:t>
      </w:r>
    </w:p>
    <w:p>
      <w:r>
        <w:rPr>
          <w:b/>
          <w:u w:val="single"/>
        </w:rPr>
        <w:t xml:space="preserve">269534</w:t>
      </w:r>
    </w:p>
    <w:p>
      <w:r>
        <w:t xml:space="preserve">Hyvät startup-yritykset: Disrupt Yourself To Disrupt The Industry https://t.co/Pgefl4bMSt #digitalanalyst via @briansolis https://t.co/b7vSGJjTlW https://t.co/b7vSGJjTlW</w:t>
      </w:r>
    </w:p>
    <w:p>
      <w:r>
        <w:rPr>
          <w:b/>
          <w:u w:val="single"/>
        </w:rPr>
        <w:t xml:space="preserve">269535</w:t>
      </w:r>
    </w:p>
    <w:p>
      <w:r>
        <w:t xml:space="preserve">Tässä pikaopas maailmalle hiljaisina vuodenaikoina https://t.co/XopTwyZtKZ https://t.co/PukIcwd0qk https://t.co/PukIcwd0qk</w:t>
      </w:r>
    </w:p>
    <w:p>
      <w:r>
        <w:rPr>
          <w:b/>
          <w:u w:val="single"/>
        </w:rPr>
        <w:t xml:space="preserve">269536</w:t>
      </w:r>
    </w:p>
    <w:p>
      <w:r>
        <w:t xml:space="preserve">Olen työstänyt huhtikuun arvontoja viimeisen viikon ajan! En malta odottaa, että pääsen jakamaan sen huomenna sähköpostilistalla. Liity tänne! https://t.co/8xobyJtDz1 https://t.co/ljMwYjqwOG</w:t>
      </w:r>
    </w:p>
    <w:p>
      <w:r>
        <w:rPr>
          <w:b/>
          <w:u w:val="single"/>
        </w:rPr>
        <w:t xml:space="preserve">269537</w:t>
      </w:r>
    </w:p>
    <w:p>
      <w:r>
        <w:t xml:space="preserve">kun.......................................................................................ja pls kyllä😀😀😀😀 https://t.co/tzSBa5zpAH</w:t>
      </w:r>
    </w:p>
    <w:p>
      <w:r>
        <w:rPr>
          <w:b/>
          <w:u w:val="single"/>
        </w:rPr>
        <w:t xml:space="preserve">269538</w:t>
      </w:r>
    </w:p>
    <w:p>
      <w:r>
        <w:t xml:space="preserve">On todella ärsyttävää, kun ihmiset kävelevät luokseni ja sanovat, miten kaunis kuopus Klaus on. Se ei ole kuopus 🙄😂.</w:t>
      </w:r>
    </w:p>
    <w:p>
      <w:r>
        <w:rPr>
          <w:b/>
          <w:u w:val="single"/>
        </w:rPr>
        <w:t xml:space="preserve">269539</w:t>
      </w:r>
    </w:p>
    <w:p>
      <w:r>
        <w:t xml:space="preserve">Saatat yrittää puolustaa auktoriteettiasemaasi vaatimalla valtaasi takaisin,... Lisää Neitsyt https://t.co/AsgiDpbfVx</w:t>
      </w:r>
    </w:p>
    <w:p>
      <w:r>
        <w:rPr>
          <w:b/>
          <w:u w:val="single"/>
        </w:rPr>
        <w:t xml:space="preserve">269540</w:t>
      </w:r>
    </w:p>
    <w:p>
      <w:r>
        <w:t xml:space="preserve">@RogerMDugan @IndexCensorship Toivottavasti Michael Howard ei ole nähnyt tätä? Jos me hyökkäämme, sen pitäisi olla puolenpäivän ja kahden välillä?</w:t>
      </w:r>
    </w:p>
    <w:p>
      <w:r>
        <w:rPr>
          <w:b/>
          <w:u w:val="single"/>
        </w:rPr>
        <w:t xml:space="preserve">269541</w:t>
      </w:r>
    </w:p>
    <w:p>
      <w:r>
        <w:t xml:space="preserve">Uusi viesti (toukokuun kyselyt) on julkaistu osoitteessa https://t.co/Rj7QoMckTi - https://t.co/rbukjyAE9x https://t.co/LrISBNk0b1</w:t>
      </w:r>
    </w:p>
    <w:p>
      <w:r>
        <w:rPr>
          <w:b/>
          <w:u w:val="single"/>
        </w:rPr>
        <w:t xml:space="preserve">269542</w:t>
      </w:r>
    </w:p>
    <w:p>
      <w:r>
        <w:t xml:space="preserve">Valmiina kesään? @Geobanny_Paula kanssa 20% POIS Coolsculpting Rasvanpoisto! Parhaat hinnat / parhaat tulokset (2)</w:t>
      </w:r>
    </w:p>
    <w:p>
      <w:r>
        <w:rPr>
          <w:b/>
          <w:u w:val="single"/>
        </w:rPr>
        <w:t xml:space="preserve">269543</w:t>
      </w:r>
    </w:p>
    <w:p>
      <w:r>
        <w:t xml:space="preserve">Ja palaamme tähän. "Presidentti oli kuulemma visuaalinen ja auditiivinen oppija." https://t.co/8yNwUBonvY https://t.co/8yNwUBonvY</w:t>
      </w:r>
    </w:p>
    <w:p>
      <w:r>
        <w:rPr>
          <w:b/>
          <w:u w:val="single"/>
        </w:rPr>
        <w:t xml:space="preserve">269544</w:t>
      </w:r>
    </w:p>
    <w:p>
      <w:r>
        <w:t xml:space="preserve">En ole nähnyt tai oikeastaan puhunut mi brujan kanssa neljään päivään... onneksi pääsen vihdoin näkemään hänet tänä iltana 😊😊😊</w:t>
      </w:r>
    </w:p>
    <w:p>
      <w:r>
        <w:rPr>
          <w:b/>
          <w:u w:val="single"/>
        </w:rPr>
        <w:t xml:space="preserve">269545</w:t>
      </w:r>
    </w:p>
    <w:p>
      <w:r>
        <w:t xml:space="preserve">@BrettAppley @DFS_MMA_Alpha @MMathison04 @zelda3024 Onko Dez Greenillä taistelukykyä rikkoa Emmettsin arvoitus?</w:t>
      </w:r>
    </w:p>
    <w:p>
      <w:r>
        <w:rPr>
          <w:b/>
          <w:u w:val="single"/>
        </w:rPr>
        <w:t xml:space="preserve">269546</w:t>
      </w:r>
    </w:p>
    <w:p>
      <w:r>
        <w:t xml:space="preserve">Jotkut ihmiset sosiaalihuollossa elävät paremmin kuin minä @ Teen työtä elääkseni maksan veroja annan sen pois kyvykkäille laiskoille ihmisille, jotka ajattelevat, että se on oikein?</w:t>
      </w:r>
    </w:p>
    <w:p>
      <w:r>
        <w:rPr>
          <w:b/>
          <w:u w:val="single"/>
        </w:rPr>
        <w:t xml:space="preserve">269547</w:t>
      </w:r>
    </w:p>
    <w:p>
      <w:r>
        <w:t xml:space="preserve">Air Jordan 13 Low "Brave Blue</w:t>
        <w:t xml:space="preserve">"</w:t>
        <w:br/>
        <w:t xml:space="preserve"> Julkaisupäivä: 4/8/2017</w:t>
        <w:br/>
        <w:t xml:space="preserve">Väri: Brave Blue/Metallic Silver-Black</w:t>
        <w:br/>
        <w:t xml:space="preserve">Hinta: $175 =&amp;gt;https://t.co/19qgZgjyVe https://t.co/Mks2XAn72s</w:t>
      </w:r>
    </w:p>
    <w:p>
      <w:r>
        <w:rPr>
          <w:b/>
          <w:u w:val="single"/>
        </w:rPr>
        <w:t xml:space="preserve">269548</w:t>
      </w:r>
    </w:p>
    <w:p>
      <w:r>
        <w:t xml:space="preserve">@OF_Baseball1 vs. Westminsterin sinnikäs paluu jää lyhyeksi sen jälkeen, kun peli on tasoittunut 3:een kuudennen erän loppupuolella. Leuat ylös pojat #OFPride</w:t>
      </w:r>
    </w:p>
    <w:p>
      <w:r>
        <w:rPr>
          <w:b/>
          <w:u w:val="single"/>
        </w:rPr>
        <w:t xml:space="preserve">269549</w:t>
      </w:r>
    </w:p>
    <w:p>
      <w:r>
        <w:t xml:space="preserve">#TampaBay RT "#FSU Aloituskokoonpano tämän illan peliin FGCU Eaglesia vastaan. 📺 📻... https://t.co/6CCTrZagXc " #SportsRoadhouse https://t.co/EI5Dmr1v2N #SportsRoadhouse https://t.co/EI5Dmr1v2N</w:t>
      </w:r>
    </w:p>
    <w:p>
      <w:r>
        <w:rPr>
          <w:b/>
          <w:u w:val="single"/>
        </w:rPr>
        <w:t xml:space="preserve">269550</w:t>
      </w:r>
    </w:p>
    <w:p>
      <w:r>
        <w:t xml:space="preserve">Osallistuin voittamaan Indigo @Nuna_USA Mixx2 &amp;amp; Pipa--a @brixyshops EXCLUSIVE! Yksityiskohdat täällä: https://t.co/fzRIX2Wh1i</w:t>
      </w:r>
    </w:p>
    <w:p>
      <w:r>
        <w:rPr>
          <w:b/>
          <w:u w:val="single"/>
        </w:rPr>
        <w:t xml:space="preserve">269551</w:t>
      </w:r>
    </w:p>
    <w:p>
      <w:r>
        <w:t xml:space="preserve">@Montydansounds My Brand New Single (NOTHING GOOD COMES EASY)</w:t>
        <w:br/>
        <w:t xml:space="preserve">Tykkää,kommentoi ja twiittaa</w:t>
        <w:br/>
        <w:t xml:space="preserve">Big Up DADDA!</w:t>
        <w:br/>
        <w:br/>
        <w:t xml:space="preserve">https://t.co/IdoCTHl35s</w:t>
      </w:r>
    </w:p>
    <w:p>
      <w:r>
        <w:rPr>
          <w:b/>
          <w:u w:val="single"/>
        </w:rPr>
        <w:t xml:space="preserve">269552</w:t>
      </w:r>
    </w:p>
    <w:p>
      <w:r>
        <w:t xml:space="preserve">Circulating Now @nlm_news @IRPatNIH #WW1Centenary Forum: A #CalltoService by G Roth https://t.co/DB7QFTaVOG @FNLM #WWI #GreatWar</w:t>
      </w:r>
    </w:p>
    <w:p>
      <w:r>
        <w:rPr>
          <w:b/>
          <w:u w:val="single"/>
        </w:rPr>
        <w:t xml:space="preserve">269553</w:t>
      </w:r>
    </w:p>
    <w:p>
      <w:r>
        <w:t xml:space="preserve">Snubbull</w:t>
        <w:br/>
        <w:t xml:space="preserve">IV:80.0%(15/11/10)</w:t>
        <w:br/>
        <w:t xml:space="preserve">Move Set:</w:t>
        <w:br/>
        <w:t xml:space="preserve"> Saatavilla 01:03:20 asti (48m 42s).</w:t>
        <w:br/>
        <w:t xml:space="preserve">https://t.co/GR8WUlUuIX https://t.co/GR8WUlUuIX</w:t>
      </w:r>
    </w:p>
    <w:p>
      <w:r>
        <w:rPr>
          <w:b/>
          <w:u w:val="single"/>
        </w:rPr>
        <w:t xml:space="preserve">269554</w:t>
      </w:r>
    </w:p>
    <w:p>
      <w:r>
        <w:t xml:space="preserve">Mylan ilmoittaa laajentavansa EpiPen-valmisteiden takaisinkutsua koskemaan myös Yhdysvaltain yksiköitä https://t.co/xQbKQSoP3K #Tips2Trade #T2T https://t.co/dEkBF0ryV4</w:t>
      </w:r>
    </w:p>
    <w:p>
      <w:r>
        <w:rPr>
          <w:b/>
          <w:u w:val="single"/>
        </w:rPr>
        <w:t xml:space="preserve">269555</w:t>
      </w:r>
    </w:p>
    <w:p>
      <w:r>
        <w:t xml:space="preserve">Uusimmat Ian Johnston Mortgages &amp;amp; Yksityinen lainananto DaiIy! https://t.co/gkYlKsZStM Kiitos @ausenhus #mortgage https://t.co/L0DEwxUg14</w:t>
      </w:r>
    </w:p>
    <w:p>
      <w:r>
        <w:rPr>
          <w:b/>
          <w:u w:val="single"/>
        </w:rPr>
        <w:t xml:space="preserve">269556</w:t>
      </w:r>
    </w:p>
    <w:p>
      <w:r>
        <w:t xml:space="preserve">@JioCare Olen tehnyt 303 alrdy bt I wnt 2gb / päivä 499 suunnitelma</w:t>
        <w:br/>
        <w:t xml:space="preserve">Keinot ive rchrg 499 agn 4 dat, kuin minun 303 on hukkaan????</w:t>
        <w:br/>
        <w:t xml:space="preserve"> Plz selventää minulle HINDI</w:t>
      </w:r>
    </w:p>
    <w:p>
      <w:r>
        <w:rPr>
          <w:b/>
          <w:u w:val="single"/>
        </w:rPr>
        <w:t xml:space="preserve">269557</w:t>
      </w:r>
    </w:p>
    <w:p>
      <w:r>
        <w:t xml:space="preserve">.@APIOhio: "Kun hallitus valitsee energiamarkkinoiden voittajat ja häviäjät, ohiolaiset kuluttajat maksavat hinnan." https://t.co/ICNfGv7uOt https://t.co/dmqbuOKCZA</w:t>
      </w:r>
    </w:p>
    <w:p>
      <w:r>
        <w:rPr>
          <w:b/>
          <w:u w:val="single"/>
        </w:rPr>
        <w:t xml:space="preserve">269558</w:t>
      </w:r>
    </w:p>
    <w:p>
      <w:r>
        <w:t xml:space="preserve">Seuraavan poikaystäväni on parasta kuvakaapata minun hiton Snapchat-kuvani, kun näytän hienolta kuin viini &amp;amp; kehuskella minusta.</w:t>
      </w:r>
    </w:p>
    <w:p>
      <w:r>
        <w:rPr>
          <w:b/>
          <w:u w:val="single"/>
        </w:rPr>
        <w:t xml:space="preserve">269559</w:t>
      </w:r>
    </w:p>
    <w:p>
      <w:r>
        <w:t xml:space="preserve">Pidän siitä, että on seksististä sanoa, että naisten koripallo on surkeaa. 111 ottelun voittoputki on huono asia lajille. Korostetaan, että se on vitsi</w:t>
      </w:r>
    </w:p>
    <w:p>
      <w:r>
        <w:rPr>
          <w:b/>
          <w:u w:val="single"/>
        </w:rPr>
        <w:t xml:space="preserve">269560</w:t>
      </w:r>
    </w:p>
    <w:p>
      <w:r>
        <w:t xml:space="preserve">Cinco de Mayo on melkein täällä, oletko valmis juhliin? Me olemme täydellinen juhlien tarpeisto! #QdobaCatering https://t.co/tX23DDc2xs</w:t>
      </w:r>
    </w:p>
    <w:p>
      <w:r>
        <w:rPr>
          <w:b/>
          <w:u w:val="single"/>
        </w:rPr>
        <w:t xml:space="preserve">269561</w:t>
      </w:r>
    </w:p>
    <w:p>
      <w:r>
        <w:t xml:space="preserve">@thedebateapp Kun saat aidon artikkelin, mutta et saa suuria otsikoita - ei kiinnosta!toimittajat tekevät kovasti töitä 😓yhteiskunta hyppäsi kelkkaan #fake news 👎🏻</w:t>
      </w:r>
    </w:p>
    <w:p>
      <w:r>
        <w:rPr>
          <w:b/>
          <w:u w:val="single"/>
        </w:rPr>
        <w:t xml:space="preserve">269562</w:t>
      </w:r>
    </w:p>
    <w:p>
      <w:r>
        <w:t xml:space="preserve">Intia leikkaa Iranin öljynostoja kaasukentästä syntyneessä riidassa, Energiauutiset, ET EnergyWorld https://t.co/Zxd2GCzNu1</w:t>
      </w:r>
    </w:p>
    <w:p>
      <w:r>
        <w:rPr>
          <w:b/>
          <w:u w:val="single"/>
        </w:rPr>
        <w:t xml:space="preserve">269563</w:t>
      </w:r>
    </w:p>
    <w:p>
      <w:r>
        <w:t xml:space="preserve">Poliisi: Floridan nainen myi heroiinia lasten kanssa autossa https://t.co/cRpt3X9T2M https://t.co/5RVosZ6Hfg https://t.co/5RVosZ6Hfg</w:t>
      </w:r>
    </w:p>
    <w:p>
      <w:r>
        <w:rPr>
          <w:b/>
          <w:u w:val="single"/>
        </w:rPr>
        <w:t xml:space="preserve">269564</w:t>
      </w:r>
    </w:p>
    <w:p>
      <w:r>
        <w:t xml:space="preserve">The Adventures of Tacheman Games Action | iPhone App |972366782| $1.99 -&amp;gt; ILMAINEN #Pelit #Toiminta... https://t.co/45my9uYkmi #iphoneGamesAction</w:t>
      </w:r>
    </w:p>
    <w:p>
      <w:r>
        <w:rPr>
          <w:b/>
          <w:u w:val="single"/>
        </w:rPr>
        <w:t xml:space="preserve">269565</w:t>
      </w:r>
    </w:p>
    <w:p>
      <w:r>
        <w:t xml:space="preserve">@MaryMalouse @sheipet912 @njm4250 @JoeDemocratSays @Cernovich hänen pitäisi hikoilla ja paskoa pussukoihinsa.</w:t>
      </w:r>
    </w:p>
    <w:p>
      <w:r>
        <w:rPr>
          <w:b/>
          <w:u w:val="single"/>
        </w:rPr>
        <w:t xml:space="preserve">269566</w:t>
      </w:r>
    </w:p>
    <w:p>
      <w:r>
        <w:t xml:space="preserve">@dominicdistribu Tule liittymään Master P, Paloma Ford kanssa Sugar Skull Rum 8 huhtikuu Vapaa pääsy Klikkaa RSVP https://t.co/NWoQmYFPSJ</w:t>
      </w:r>
    </w:p>
    <w:p>
      <w:r>
        <w:rPr>
          <w:b/>
          <w:u w:val="single"/>
        </w:rPr>
        <w:t xml:space="preserve">269567</w:t>
      </w:r>
    </w:p>
    <w:p>
      <w:r>
        <w:t xml:space="preserve">Korvaa negatiivisuus positiivisuudella, erityisesti ajatuselämässäsi. Ota hallintaasi se, miten ajattelet, mitä ajattelet &amp;amp; miten näet itsesi.</w:t>
      </w:r>
    </w:p>
    <w:p>
      <w:r>
        <w:rPr>
          <w:b/>
          <w:u w:val="single"/>
        </w:rPr>
        <w:t xml:space="preserve">269568</w:t>
      </w:r>
    </w:p>
    <w:p>
      <w:r>
        <w:t xml:space="preserve">ENNAKKOMATON: Paavi Franciscus siirtää roomalaisen Corpus Christi -prosession torstaista sunnuntaiksi https://t.co/0JUANGWapE https://t.co/tlAtEsqa6s</w:t>
      </w:r>
    </w:p>
    <w:p>
      <w:r>
        <w:rPr>
          <w:b/>
          <w:u w:val="single"/>
        </w:rPr>
        <w:t xml:space="preserve">269569</w:t>
      </w:r>
    </w:p>
    <w:p>
      <w:r>
        <w:t xml:space="preserve">@JeuxActu https://t.co/uBZLKGXT5u -50 - -80% alennus tänä sunnuntaina KAIKISTA uusimmista ja suosituimmista PC-peleistä. Tarjoukset Xbox One &amp;amp; PS4 myös ! 😎</w:t>
      </w:r>
    </w:p>
    <w:p>
      <w:r>
        <w:rPr>
          <w:b/>
          <w:u w:val="single"/>
        </w:rPr>
        <w:t xml:space="preserve">269570</w:t>
      </w:r>
    </w:p>
    <w:p>
      <w:r>
        <w:t xml:space="preserve">Hän antaa kaikki merkit siitä, että hän on yhtä lailla valehtelijoiden hyväuskoinen työkalu kuin hän on päävalehtelija. https://t.co/BLekifI3GD</w:t>
      </w:r>
    </w:p>
    <w:p>
      <w:r>
        <w:rPr>
          <w:b/>
          <w:u w:val="single"/>
        </w:rPr>
        <w:t xml:space="preserve">269571</w:t>
      </w:r>
    </w:p>
    <w:p>
      <w:r>
        <w:t xml:space="preserve">Koska @Aexabot vaatii minua aina lähettämään taidetta myös tänne. Tämän päivän WIP. https://t.co/4XF0BYUl98</w:t>
      </w:r>
    </w:p>
    <w:p>
      <w:r>
        <w:rPr>
          <w:b/>
          <w:u w:val="single"/>
        </w:rPr>
        <w:t xml:space="preserve">269572</w:t>
      </w:r>
    </w:p>
    <w:p>
      <w:r>
        <w:t xml:space="preserve">Lähden huomenna illalla Espanjaan muutamaksi päiväksi kanaksi 💕 Vastaan sähköposteihin kun olen kotona &amp;amp; ei puheluita tai tekstiviestejä... https://t.co/cRSxwbwJMr...</w:t>
      </w:r>
    </w:p>
    <w:p>
      <w:r>
        <w:rPr>
          <w:b/>
          <w:u w:val="single"/>
        </w:rPr>
        <w:t xml:space="preserve">269573</w:t>
      </w:r>
    </w:p>
    <w:p>
      <w:r>
        <w:t xml:space="preserve">@GuruJeremy_ se on niinooooo surullista, jos he kohtelevat minua näin, en voi kuvitella, miten he kohtelevat jotakuta, jota he eivät tunne.</w:t>
      </w:r>
    </w:p>
    <w:p>
      <w:r>
        <w:rPr>
          <w:b/>
          <w:u w:val="single"/>
        </w:rPr>
        <w:t xml:space="preserve">269574</w:t>
      </w:r>
    </w:p>
    <w:p>
      <w:r>
        <w:t xml:space="preserve">Elämäni on "kirjaimellisesti" sarja noloja hetkiä, joista jokainen seuraava on nolompi kuin edellinen.</w:t>
      </w:r>
    </w:p>
    <w:p>
      <w:r>
        <w:rPr>
          <w:b/>
          <w:u w:val="single"/>
        </w:rPr>
        <w:t xml:space="preserve">269575</w:t>
      </w:r>
    </w:p>
    <w:p>
      <w:r>
        <w:t xml:space="preserve">@prakashghai Jos pidät ainutlaatuisista asusteista, olet super tervetullut https://t.co/gAxcmg8rak kun olet siellä😜</w:t>
      </w:r>
    </w:p>
    <w:p>
      <w:r>
        <w:rPr>
          <w:b/>
          <w:u w:val="single"/>
        </w:rPr>
        <w:t xml:space="preserve">269576</w:t>
      </w:r>
    </w:p>
    <w:p>
      <w:r>
        <w:t xml:space="preserve">@dublandpodcast kuunteli kuntosalilla tänä aamuna. Mahtava juttu kuten aina. Rakastan krapulaa @SuzanneKaneFM ja höpöttelysuu @pjgallagher 😂😂</w:t>
      </w:r>
    </w:p>
    <w:p>
      <w:r>
        <w:rPr>
          <w:b/>
          <w:u w:val="single"/>
        </w:rPr>
        <w:t xml:space="preserve">269577</w:t>
      </w:r>
    </w:p>
    <w:p>
      <w:r>
        <w:t xml:space="preserve">Rakastan sellaisten ihmisten estämistä, jotka katsovat sivujasi kuukausia ja kommentoivat lopulta sydämestään, koska he eivät ole koskaan tykänneet sinusta. #Luuserit 😂💯🔥</w:t>
      </w:r>
    </w:p>
    <w:p>
      <w:r>
        <w:rPr>
          <w:b/>
          <w:u w:val="single"/>
        </w:rPr>
        <w:t xml:space="preserve">269578</w:t>
      </w:r>
    </w:p>
    <w:p>
      <w:r>
        <w:t xml:space="preserve">Okei, mutta tein hyvin selväksi, että Adrian oli minun mieheni... &amp;amp; heti kun hän näki, että nauhoitin häntä, hän tuijotti peittääkseen puhelimensa.</w:t>
      </w:r>
    </w:p>
    <w:p>
      <w:r>
        <w:rPr>
          <w:b/>
          <w:u w:val="single"/>
        </w:rPr>
        <w:t xml:space="preserve">269579</w:t>
      </w:r>
    </w:p>
    <w:p>
      <w:r>
        <w:t xml:space="preserve">Tykkäsin @thescreenteam @YouTube-videosta https://t.co/1kysRVTnsm Five Nights At Freddys Live Action Music Video - FNAF-biisi</w:t>
      </w:r>
    </w:p>
    <w:p>
      <w:r>
        <w:rPr>
          <w:b/>
          <w:u w:val="single"/>
        </w:rPr>
        <w:t xml:space="preserve">269580</w:t>
      </w:r>
    </w:p>
    <w:p>
      <w:r>
        <w:t xml:space="preserve">Monesti valokuvaus on opettanut minulle asioita, joita en ole koskaan oppinut koulussa. Todellisuus on katkerampi kuin... https://t.co/O7jZLaQhW4...</w:t>
      </w:r>
    </w:p>
    <w:p>
      <w:r>
        <w:rPr>
          <w:b/>
          <w:u w:val="single"/>
        </w:rPr>
        <w:t xml:space="preserve">269581</w:t>
      </w:r>
    </w:p>
    <w:p>
      <w:r>
        <w:t xml:space="preserve">Tämä kuva on edelleen yksi parhaista asioista, joita sarjassa on koskaan tapahtunut. Aivan uskomatonta, eikä sen näkeminen vanhene koskaan https://t.co/QdPb4ZtvVr.</w:t>
      </w:r>
    </w:p>
    <w:p>
      <w:r>
        <w:rPr>
          <w:b/>
          <w:u w:val="single"/>
        </w:rPr>
        <w:t xml:space="preserve">269582</w:t>
      </w:r>
    </w:p>
    <w:p>
      <w:r>
        <w:t xml:space="preserve">Etsitkö kesäleirivaihtoehtoja? Meillä on sinulle varaa! Liity FiDi Families -perheisiin ja vietä iltapäivä... https://t.co/UUrZTDYcKY...</w:t>
      </w:r>
    </w:p>
    <w:p>
      <w:r>
        <w:rPr>
          <w:b/>
          <w:u w:val="single"/>
        </w:rPr>
        <w:t xml:space="preserve">269583</w:t>
      </w:r>
    </w:p>
    <w:p>
      <w:r>
        <w:t xml:space="preserve">"Kun saat uskollisuutta ja luottamusta, saat rakkautta, ja se on päämäärä."</w:t>
        <w:br/>
        <w:t xml:space="preserve"> On hienoa toivottaa tervetulleeksi toinen vuoristopoika @mfigger @letsgopeay!</w:t>
      </w:r>
    </w:p>
    <w:p>
      <w:r>
        <w:rPr>
          <w:b/>
          <w:u w:val="single"/>
        </w:rPr>
        <w:t xml:space="preserve">269584</w:t>
      </w:r>
    </w:p>
    <w:p>
      <w:r>
        <w:t xml:space="preserve">So Delicious Dairy Free Ice Cream 1,78 dollaria kappale - ShopRite 04/09 https://t.co/gKqsAElJTF https://t.co/v5ySSVQBV9</w:t>
      </w:r>
    </w:p>
    <w:p>
      <w:r>
        <w:rPr>
          <w:b/>
          <w:u w:val="single"/>
        </w:rPr>
        <w:t xml:space="preserve">269585</w:t>
      </w:r>
    </w:p>
    <w:p>
      <w:r>
        <w:t xml:space="preserve">Sillä sinun nimesi on pyhä - minä astun pyhimpään - Paul Wilbur - sanat Minä valitsen olla pyhä, koska Jahve on pyhä https://t.co/h3bqirawjT</w:t>
      </w:r>
    </w:p>
    <w:p>
      <w:r>
        <w:rPr>
          <w:b/>
          <w:u w:val="single"/>
        </w:rPr>
        <w:t xml:space="preserve">269586</w:t>
      </w:r>
    </w:p>
    <w:p>
      <w:r>
        <w:t xml:space="preserve">50 päivää siihen, kun @LindsayMBKSM &amp;amp; muutan keskustaan ❤️😊 niin paljon jännittäviä asioita tapahtuu näinä seuraavina kahtena kuukautena!</w:t>
      </w:r>
    </w:p>
    <w:p>
      <w:r>
        <w:rPr>
          <w:b/>
          <w:u w:val="single"/>
        </w:rPr>
        <w:t xml:space="preserve">269587</w:t>
      </w:r>
    </w:p>
    <w:p>
      <w:r>
        <w:t xml:space="preserve">Nyt soitetaan:</w:t>
        <w:t xml:space="preserve">Saving Private Ryan (John Williams) - Defense Preparations</w:t>
        <w:br/>
        <w:t xml:space="preserve">Kuuntele @ https://t.co/UOQnjuFm9h</w:t>
      </w:r>
    </w:p>
    <w:p>
      <w:r>
        <w:rPr>
          <w:b/>
          <w:u w:val="single"/>
        </w:rPr>
        <w:t xml:space="preserve">269588</w:t>
      </w:r>
    </w:p>
    <w:p>
      <w:r>
        <w:t xml:space="preserve">@melodyhensley Aivan hänen sylissään. Posttraumaattinen stressihäiriö johtuu traumaattisesta tapahtumasta, ei siitä, että joku kutsuu sinua Smelly Melodyksi.</w:t>
      </w:r>
    </w:p>
    <w:p>
      <w:r>
        <w:rPr>
          <w:b/>
          <w:u w:val="single"/>
        </w:rPr>
        <w:t xml:space="preserve">269589</w:t>
      </w:r>
    </w:p>
    <w:p>
      <w:r>
        <w:t xml:space="preserve">@hes8234 kyllä ne ovat! 😍 saanko kysyä, minkä merkkisiä ne on? Rakastan shimmer &amp;amp; sparkle silmämeikkejä ☺️</w:t>
      </w:r>
    </w:p>
    <w:p>
      <w:r>
        <w:rPr>
          <w:b/>
          <w:u w:val="single"/>
        </w:rPr>
        <w:t xml:space="preserve">269590</w:t>
      </w:r>
    </w:p>
    <w:p>
      <w:r>
        <w:t xml:space="preserve">@Black1stLand1st @Mngxitama On aika uskoa ylpeydellä afrikkalaisille sellaisia instituutioita kuin valtiovarainministeriö #supportGigaba</w:t>
      </w:r>
    </w:p>
    <w:p>
      <w:r>
        <w:rPr>
          <w:b/>
          <w:u w:val="single"/>
        </w:rPr>
        <w:t xml:space="preserve">269591</w:t>
      </w:r>
    </w:p>
    <w:p>
      <w:r>
        <w:t xml:space="preserve">Esittelyssä Jessica Woods, @PottyPotato #lastenkirjojen kirjoittaja https://t.co/GmSQ9vk4oj #IBButler</w:t>
      </w:r>
    </w:p>
    <w:p>
      <w:r>
        <w:rPr>
          <w:b/>
          <w:u w:val="single"/>
        </w:rPr>
        <w:t xml:space="preserve">269592</w:t>
      </w:r>
    </w:p>
    <w:p>
      <w:r>
        <w:t xml:space="preserve">Hankintojen tekeminen oikein on tärkeää, kun hallitaan monimutkaista ohjelmistojen toimitusketjua. Kuinka ketterä on SINUN hankintatiimisi? #devops https://t.co/xKCuvgiSTE</w:t>
      </w:r>
    </w:p>
    <w:p>
      <w:r>
        <w:rPr>
          <w:b/>
          <w:u w:val="single"/>
        </w:rPr>
        <w:t xml:space="preserve">269593</w:t>
      </w:r>
    </w:p>
    <w:p>
      <w:r>
        <w:t xml:space="preserve">Uusimmat The S.H.I.I.E.L.D. Files! https://t.co/xkZkdjMOLM Kiitos @Elana_Brooklyn @JeffLemire @cosmicmonkey #mashable #prisonbreak</w:t>
      </w:r>
    </w:p>
    <w:p>
      <w:r>
        <w:rPr>
          <w:b/>
          <w:u w:val="single"/>
        </w:rPr>
        <w:t xml:space="preserve">269594</w:t>
      </w:r>
    </w:p>
    <w:p>
      <w:r>
        <w:t xml:space="preserve">Albumit: 'Jovan Mackenzy - Seduction of Self' via @repjesusdotcom #RepJesus osoitteessa https://t.co/ppTmGzonYg.</w:t>
      </w:r>
    </w:p>
    <w:p>
      <w:r>
        <w:rPr>
          <w:b/>
          <w:u w:val="single"/>
        </w:rPr>
        <w:t xml:space="preserve">269595</w:t>
      </w:r>
    </w:p>
    <w:p>
      <w:r>
        <w:t xml:space="preserve">Näkemys: Yhdistyneen kuningaskunnan pääministerin maininnat varmuudesta ja politiikasta voivat viime kädessä vaikuttaa Euroopan merienergia-alaan... https://t.co/wfMx0gSEVl https://t.co/EXVWPVrjBd</w:t>
      </w:r>
    </w:p>
    <w:p>
      <w:r>
        <w:rPr>
          <w:b/>
          <w:u w:val="single"/>
        </w:rPr>
        <w:t xml:space="preserve">269596</w:t>
      </w:r>
    </w:p>
    <w:p>
      <w:r>
        <w:t xml:space="preserve">[PREV] 170406 #EXO #XIUMIN - LG Twinsin ensimmäinen syöttö Jamsil Stadiumilla (cr. Serendipity_hee)</w:t>
        <w:br/>
        <w:t xml:space="preserve">Slaying that looks!</w:t>
        <w:br/>
        <w:br/>
        <w:t xml:space="preserve">https://t.co/fB0HoiEgKG</w:t>
      </w:r>
    </w:p>
    <w:p>
      <w:r>
        <w:rPr>
          <w:b/>
          <w:u w:val="single"/>
        </w:rPr>
        <w:t xml:space="preserve">269597</w:t>
      </w:r>
    </w:p>
    <w:p>
      <w:r>
        <w:t xml:space="preserve">"Kunnioitus on jokaisen menestyvän yrityskulttuurin perusta." via @TriplePundit https://t.co/twRoRXk0tH #socent #startup</w:t>
      </w:r>
    </w:p>
    <w:p>
      <w:r>
        <w:rPr>
          <w:b/>
          <w:u w:val="single"/>
        </w:rPr>
        <w:t xml:space="preserve">269598</w:t>
      </w:r>
    </w:p>
    <w:p>
      <w:r>
        <w:t xml:space="preserve">Huomatkaa, kuinka valtaapitävät käyttävät tätä tilaisuutta hyväkseen sysätäkseen kaiken vastuun massiivisesta valvontavaltiostamme... https://t.co/70TMD9oTPk...</w:t>
      </w:r>
    </w:p>
    <w:p>
      <w:r>
        <w:rPr>
          <w:b/>
          <w:u w:val="single"/>
        </w:rPr>
        <w:t xml:space="preserve">269599</w:t>
      </w:r>
    </w:p>
    <w:p>
      <w:r>
        <w:t xml:space="preserve">Kouluni norjalainen vaihto-oppilas toi minulle tänään noin kuusi kiloa norjalaista suklaata https://t.co/Lc8wNDUpTW</w:t>
      </w:r>
    </w:p>
    <w:p>
      <w:r>
        <w:rPr>
          <w:b/>
          <w:u w:val="single"/>
        </w:rPr>
        <w:t xml:space="preserve">269600</w:t>
      </w:r>
    </w:p>
    <w:p>
      <w:r>
        <w:t xml:space="preserve">Yritin keksiä, mitä tilata lounaaksi, mutta @Grubhubin hakutoiminto ei toimi, ja ulkona sataa kaatamalla.</w:t>
      </w:r>
    </w:p>
    <w:p>
      <w:r>
        <w:rPr>
          <w:b/>
          <w:u w:val="single"/>
        </w:rPr>
        <w:t xml:space="preserve">269601</w:t>
      </w:r>
    </w:p>
    <w:p>
      <w:r>
        <w:t xml:space="preserve">Vau! Mahtava diili Keshima Duo kulmaharja! https://t.co/pTaEnqbqeW | Koodi: NZ5Z5S2W Säästä 25% | https://t.co/eegSRYjYDV #giveaway</w:t>
      </w:r>
    </w:p>
    <w:p>
      <w:r>
        <w:rPr>
          <w:b/>
          <w:u w:val="single"/>
        </w:rPr>
        <w:t xml:space="preserve">269602</w:t>
      </w:r>
    </w:p>
    <w:p>
      <w:r>
        <w:t xml:space="preserve">Onko kukaan lukenut Bambuihmisiä? Tällä hetkellä luen kirjamahdollisuuksia yläasteikäisille. Onko ehdotuksia? #teachercoach #teacherlife #iteachtoo https://t.co/Ra5qD82U7p https://t.co/Ra5qD82U7p</w:t>
      </w:r>
    </w:p>
    <w:p>
      <w:r>
        <w:rPr>
          <w:b/>
          <w:u w:val="single"/>
        </w:rPr>
        <w:t xml:space="preserve">269603</w:t>
      </w:r>
    </w:p>
    <w:p>
      <w:r>
        <w:t xml:space="preserve">#Disney Fairy Tale #Weddings by Alfred Angelo Womens Size 2 Robbins Egg Blue #Prom Dress --&amp;gt;https://t.co/1hQDpsMGlP #Disneyland https://t.co/hLpZxEOJv1 #Disneyland https://t.co/hLpZxEOJv1</w:t>
      </w:r>
    </w:p>
    <w:p>
      <w:r>
        <w:rPr>
          <w:b/>
          <w:u w:val="single"/>
        </w:rPr>
        <w:t xml:space="preserve">269604</w:t>
      </w:r>
    </w:p>
    <w:p>
      <w:r>
        <w:t xml:space="preserve">@infinitesimalee Se, että et paina mitään, auttaa luultavasti myös. Voisit kutistua ja leijua tuulen mukana kuin pölyhiukkanen.</w:t>
      </w:r>
    </w:p>
    <w:p>
      <w:r>
        <w:rPr>
          <w:b/>
          <w:u w:val="single"/>
        </w:rPr>
        <w:t xml:space="preserve">269605</w:t>
      </w:r>
    </w:p>
    <w:p>
      <w:r>
        <w:t xml:space="preserve">Hätäpalvelut vastasivat tulipaloon Simmie Rd: ssä #Echuca Villagessa tänään - https://t.co/rog0Mn9Hde</w:t>
      </w:r>
    </w:p>
    <w:p>
      <w:r>
        <w:rPr>
          <w:b/>
          <w:u w:val="single"/>
        </w:rPr>
        <w:t xml:space="preserve">269606</w:t>
      </w:r>
    </w:p>
    <w:p>
      <w:r>
        <w:t xml:space="preserve">"We gon' sit on an airplane~ gon' sit on airplane~" Laulaa iloisesti matkalla lentokentälle @_LanceHunter_in kanssa.</w:t>
      </w:r>
    </w:p>
    <w:p>
      <w:r>
        <w:rPr>
          <w:b/>
          <w:u w:val="single"/>
        </w:rPr>
        <w:t xml:space="preserve">269607</w:t>
      </w:r>
    </w:p>
    <w:p>
      <w:r>
        <w:t xml:space="preserve">5 innovatiivista tapaa luoda positiivinen luokkahuonekulttuuri https://t.co/eokNm5tAAm https://t.co/4BXPRRAfd3 https://t.co/4BXPRRAfd3</w:t>
      </w:r>
    </w:p>
    <w:p>
      <w:r>
        <w:rPr>
          <w:b/>
          <w:u w:val="single"/>
        </w:rPr>
        <w:t xml:space="preserve">269608</w:t>
      </w:r>
    </w:p>
    <w:p>
      <w:r>
        <w:t xml:space="preserve">Aina notkea keskustelija, mielesi venyy ... Lisää aiheesta Libra https://t.co/t13Fb9awxP</w:t>
      </w:r>
    </w:p>
    <w:p>
      <w:r>
        <w:rPr>
          <w:b/>
          <w:u w:val="single"/>
        </w:rPr>
        <w:t xml:space="preserve">269609</w:t>
      </w:r>
    </w:p>
    <w:p>
      <w:r>
        <w:t xml:space="preserve">@the1paulscruggs @TheReal_Bigk @jared_ridder @EliasHarden4 @ijan3_ näyttää hyvältä X ensi vuonna w/great lisäyksiä #TEAM96 @XU_Xtreme_Fans https://t.co/9FKo5ZfFIA</w:t>
      </w:r>
    </w:p>
    <w:p>
      <w:r>
        <w:rPr>
          <w:b/>
          <w:u w:val="single"/>
        </w:rPr>
        <w:t xml:space="preserve">269610</w:t>
      </w:r>
    </w:p>
    <w:p>
      <w:r>
        <w:t xml:space="preserve">@Deplorble_Now @thehill</w:t>
        <w:br/>
        <w:t xml:space="preserve">Mitä he syytteeseen Clinton</w:t>
        <w:br/>
        <w:t xml:space="preserve">Jos se oli b4 normaali tuomioistuin, kuka tahansa tuomari olisi vain heittää että pois &amp;amp; se on tosiasia</w:t>
      </w:r>
    </w:p>
    <w:p>
      <w:r>
        <w:rPr>
          <w:b/>
          <w:u w:val="single"/>
        </w:rPr>
        <w:t xml:space="preserve">269611</w:t>
      </w:r>
    </w:p>
    <w:p>
      <w:r>
        <w:t xml:space="preserve">Lisäksi hän sai minut myöhästymään tänä aamuna, koska hän vei sen huoneeseensa eikä tuonut sitä takaisin, ja luulin, että hukkasin sen, ja suutuin ilman syytä.</w:t>
      </w:r>
    </w:p>
    <w:p>
      <w:r>
        <w:rPr>
          <w:b/>
          <w:u w:val="single"/>
        </w:rPr>
        <w:t xml:space="preserve">269612</w:t>
      </w:r>
    </w:p>
    <w:p>
      <w:r>
        <w:t xml:space="preserve">Tunnen itseni vanhaksi - kirjoitan käsin muistiinpanoja, kun paparazzit ottavat jatkuvasti kuvia ympäriltäni #aacr17 surrealistinen</w:t>
      </w:r>
    </w:p>
    <w:p>
      <w:r>
        <w:rPr>
          <w:b/>
          <w:u w:val="single"/>
        </w:rPr>
        <w:t xml:space="preserve">269613</w:t>
      </w:r>
    </w:p>
    <w:p>
      <w:r>
        <w:t xml:space="preserve">Tämän pitäisi tehdä mielenkiintoisia keskusteluja @gregobr paneelissa Kanadan Telecom Summit #CDNpoli</w:t>
        <w:br/>
        <w:br/>
        <w:t xml:space="preserve">https://t.co/fZxKtUC9bf https://t.co/Kc096NTn9m</w:t>
      </w:r>
    </w:p>
    <w:p>
      <w:r>
        <w:rPr>
          <w:b/>
          <w:u w:val="single"/>
        </w:rPr>
        <w:t xml:space="preserve">269614</w:t>
      </w:r>
    </w:p>
    <w:p>
      <w:r>
        <w:t xml:space="preserve">Mets Fan Goes CRAZY Because He Can't Get to Game https://t.co/nJJS6bJEKQ via @CatfishUS1035 https://t.co/npyncQ6UDG https://t.co/npyncQ6UDG</w:t>
      </w:r>
    </w:p>
    <w:p>
      <w:r>
        <w:rPr>
          <w:b/>
          <w:u w:val="single"/>
        </w:rPr>
        <w:t xml:space="preserve">269615</w:t>
      </w:r>
    </w:p>
    <w:p>
      <w:r>
        <w:t xml:space="preserve">@DrakeMoon @AppleRetardOuO @reiszitoow @Neoblade97 @Cherfy @petarilijoski13 @Guns_Love_Death ei edes 1 tänä vuonna</w:t>
      </w:r>
    </w:p>
    <w:p>
      <w:r>
        <w:rPr>
          <w:b/>
          <w:u w:val="single"/>
        </w:rPr>
        <w:t xml:space="preserve">269616</w:t>
      </w:r>
    </w:p>
    <w:p>
      <w:r>
        <w:t xml:space="preserve">@RepairMethod onko mitään mahdollisuutta kuulla Wide Eyediä kiertueella, koska se ei ole millään albumilla? Rakastan tuota biisiä.</w:t>
      </w:r>
    </w:p>
    <w:p>
      <w:r>
        <w:rPr>
          <w:b/>
          <w:u w:val="single"/>
        </w:rPr>
        <w:t xml:space="preserve">269617</w:t>
      </w:r>
    </w:p>
    <w:p>
      <w:r>
        <w:t xml:space="preserve">#WetNWildFoamEdition</w:t>
        <w:br/>
        <w:t xml:space="preserve">7. huhtikuuta</w:t>
        <w:br/>
        <w:t xml:space="preserve">-WVU 🆚Penn State -Frostburg🆚Fairmount</w:t>
        <w:br/>
        <w:t xml:space="preserve">- Allegany 🆚Garrett</w:t>
        <w:br/>
        <w:t xml:space="preserve">-1000+ STUDENTS !!</w:t>
        <w:br/>
        <w:t xml:space="preserve">https://t.co/xO8bD2hlDd</w:t>
      </w:r>
    </w:p>
    <w:p>
      <w:r>
        <w:rPr>
          <w:b/>
          <w:u w:val="single"/>
        </w:rPr>
        <w:t xml:space="preserve">269618</w:t>
      </w:r>
    </w:p>
    <w:p>
      <w:r>
        <w:t xml:space="preserve">Beninin parlamentti hylkäsi lakiesityksen presidentin virkakauden lyhentämisestä https://t.co/Uke0f3dU3U #MoyoSeries #extrajudicialkillings #MasenoNaICT</w:t>
      </w:r>
    </w:p>
    <w:p>
      <w:r>
        <w:rPr>
          <w:b/>
          <w:u w:val="single"/>
        </w:rPr>
        <w:t xml:space="preserve">269619</w:t>
      </w:r>
    </w:p>
    <w:p>
      <w:r>
        <w:t xml:space="preserve">74 % Intian #terveydenhuollon johtajista raportoi, että käytettävissä olevien tulojen kasvu lisää palvelujen kysyntää... https://t.co/0Z2bY4LXNp...</w:t>
      </w:r>
    </w:p>
    <w:p>
      <w:r>
        <w:rPr>
          <w:b/>
          <w:u w:val="single"/>
        </w:rPr>
        <w:t xml:space="preserve">269620</w:t>
      </w:r>
    </w:p>
    <w:p>
      <w:r>
        <w:t xml:space="preserve">Reliance Jio Prime Planin viimeistä päivämäärää pidennetty 15. huhtikuuta, Jio Summer Surprise julkistettu https://t.co/8Fg6egadYN</w:t>
      </w:r>
    </w:p>
    <w:p>
      <w:r>
        <w:rPr>
          <w:b/>
          <w:u w:val="single"/>
        </w:rPr>
        <w:t xml:space="preserve">269621</w:t>
      </w:r>
    </w:p>
    <w:p>
      <w:r>
        <w:t xml:space="preserve">@patil_ganeshraj @HinduRajyam %:n pitäisi määräytyä sen mukaan, kuinka moni todella ymmärtää kieltä. Tulokset ovat yllättäviä. hindi ymmärretään laajalti kaikkialla Intiassa.</w:t>
      </w:r>
    </w:p>
    <w:p>
      <w:r>
        <w:rPr>
          <w:b/>
          <w:u w:val="single"/>
        </w:rPr>
        <w:t xml:space="preserve">269622</w:t>
      </w:r>
    </w:p>
    <w:p>
      <w:r>
        <w:t xml:space="preserve">Onko kukaan yllättynyt siitä, että hinnat nousevat epätavallisen nopeasti?</w:t>
        <w:br/>
        <w:br/>
        <w:t xml:space="preserve"> Olen kertonut asiakkailleni... https://t.co/63rg33wfkv...</w:t>
      </w:r>
    </w:p>
    <w:p>
      <w:r>
        <w:rPr>
          <w:b/>
          <w:u w:val="single"/>
        </w:rPr>
        <w:t xml:space="preserve">269623</w:t>
      </w:r>
    </w:p>
    <w:p>
      <w:r>
        <w:t xml:space="preserve">Ole aue tarkistaa minut suorassa lähetyksessä 9. huhtikuuta wbny 91.3 Fm radio #Suzathon https://t.co/Z9hGU5Ivhr</w:t>
      </w:r>
    </w:p>
    <w:p>
      <w:r>
        <w:rPr>
          <w:b/>
          <w:u w:val="single"/>
        </w:rPr>
        <w:t xml:space="preserve">269624</w:t>
      </w:r>
    </w:p>
    <w:p>
      <w:r>
        <w:t xml:space="preserve">@sharon_lynch tämä mitä kriisi on hyvä, että ppl sai takaisin käyttää käsiään &amp;amp; Olen aloittanut viime vuodesta lähtien, se on todella kova työ vaikka</w:t>
      </w:r>
    </w:p>
    <w:p>
      <w:r>
        <w:rPr>
          <w:b/>
          <w:u w:val="single"/>
        </w:rPr>
        <w:t xml:space="preserve">269625</w:t>
      </w:r>
    </w:p>
    <w:p>
      <w:r>
        <w:t xml:space="preserve">Osallistuin juuri so-mine's Cool Stuff Giveawayyn. Retwiittaathan #giveaway #GlassesontheGo #so-minecoolstuff https://t.co/1jawzIEeJl https://t.co/1jawzIEeJl</w:t>
      </w:r>
    </w:p>
    <w:p>
      <w:r>
        <w:rPr>
          <w:b/>
          <w:u w:val="single"/>
        </w:rPr>
        <w:t xml:space="preserve">269626</w:t>
      </w:r>
    </w:p>
    <w:p>
      <w:r>
        <w:t xml:space="preserve">tehtävän eräpäivään on viikko aikaa, mutta olen yhä "aivoriihi"-vaiheessa kirjoittamatta mitään... olen niin kusessa...</w:t>
      </w:r>
    </w:p>
    <w:p>
      <w:r>
        <w:rPr>
          <w:b/>
          <w:u w:val="single"/>
        </w:rPr>
        <w:t xml:space="preserve">269627</w:t>
      </w:r>
    </w:p>
    <w:p>
      <w:r>
        <w:t xml:space="preserve">@Frazier35W Ehkä sinun pitäisi lukea tämä. Sinunlaisesi ihmiset ovat saaneet meidät tähän sotkuun. https://t.co/ygO8YP3qqF.</w:t>
      </w:r>
    </w:p>
    <w:p>
      <w:r>
        <w:rPr>
          <w:b/>
          <w:u w:val="single"/>
        </w:rPr>
        <w:t xml:space="preserve">269628</w:t>
      </w:r>
    </w:p>
    <w:p>
      <w:r>
        <w:t xml:space="preserve">Kennedy salamurhattiin samasta syystä kuin Lincoln, koska hän yritti pysäyttää Rothschildien määräysvallan USA:ssa. https://t.co/OmZfGgPoTo</w:t>
      </w:r>
    </w:p>
    <w:p>
      <w:r>
        <w:rPr>
          <w:b/>
          <w:u w:val="single"/>
        </w:rPr>
        <w:t xml:space="preserve">269629</w:t>
      </w:r>
    </w:p>
    <w:p>
      <w:r>
        <w:t xml:space="preserve">@taapsee @taapsee di me rakastamme sinua ei vain ulkonäkösi vuoksi . Rakastamme sinua kovasta työstäsi, rakastat urheilua, tyttövoiman tukemista, hyvää tietovisan pelaamista.</w:t>
      </w:r>
    </w:p>
    <w:p>
      <w:r>
        <w:rPr>
          <w:b/>
          <w:u w:val="single"/>
        </w:rPr>
        <w:t xml:space="preserve">269630</w:t>
      </w:r>
    </w:p>
    <w:p>
      <w:r>
        <w:t xml:space="preserve">@arrahman mama u sanoi varma periscope.yenakkum kathijavukkum avioliiton päivämäärä yeppo.USA tarjous kirjeen anna minulle kathija&amp;amp;ur num minun num 7708244027 https://t.co/rQZEm56qfW</w:t>
      </w:r>
    </w:p>
    <w:p>
      <w:r>
        <w:rPr>
          <w:b/>
          <w:u w:val="single"/>
        </w:rPr>
        <w:t xml:space="preserve">269631</w:t>
      </w:r>
    </w:p>
    <w:p>
      <w:r>
        <w:t xml:space="preserve">oli niin ihanaa aikaa @say_shannon tapahtumassa viime yönä @waterstonesyorkissa, että aion kokeilla... https://t.co/HPoT43834j...</w:t>
      </w:r>
    </w:p>
    <w:p>
      <w:r>
        <w:rPr>
          <w:b/>
          <w:u w:val="single"/>
        </w:rPr>
        <w:t xml:space="preserve">269632</w:t>
      </w:r>
    </w:p>
    <w:p>
      <w:r>
        <w:t xml:space="preserve">9/30. Osa ei ole luettelossa, puolet on JDramoja. Minulla ei ole kirjaimellisesti ollut elämää lukion jälkeen, kunnes nyt olen yliopistossa. https://t.co/yyW3B7m8Fg.</w:t>
      </w:r>
    </w:p>
    <w:p>
      <w:r>
        <w:rPr>
          <w:b/>
          <w:u w:val="single"/>
        </w:rPr>
        <w:t xml:space="preserve">269633</w:t>
      </w:r>
    </w:p>
    <w:p>
      <w:r>
        <w:t xml:space="preserve">Mielestäni ateistit ovat epärehellisiä, mutta jos joku näistä paskiaisista yrittäisi satuttaa jotakuta epärehellistä ystävääni, heidän olisi ensin ohitettava minut. 😇 https://t.co/wOnpyStJtI</w:t>
      </w:r>
    </w:p>
    <w:p>
      <w:r>
        <w:rPr>
          <w:b/>
          <w:u w:val="single"/>
        </w:rPr>
        <w:t xml:space="preserve">269634</w:t>
      </w:r>
    </w:p>
    <w:p>
      <w:r>
        <w:t xml:space="preserve">Palvonta on enemmänkin palvontaa</w:t>
        <w:br/>
        <w:br/>
        <w:t xml:space="preserve">PPSingers</w:t>
        <w:br/>
        <w:br/>
        <w:t xml:space="preserve">#ThanksgivingFriday with osasT via https://t.co/C8WtQ4QmA8</w:t>
      </w:r>
    </w:p>
    <w:p>
      <w:r>
        <w:rPr>
          <w:b/>
          <w:u w:val="single"/>
        </w:rPr>
        <w:t xml:space="preserve">269635</w:t>
      </w:r>
    </w:p>
    <w:p>
      <w:r>
        <w:t xml:space="preserve">Joss Whedon ohjaa soololeffan Batgirl Warner Bros. https://t.co/910t8oAgIY https://t.co/qjhnyoGKXw https://t.co/qjhnyoGKXw</w:t>
      </w:r>
    </w:p>
    <w:p>
      <w:r>
        <w:rPr>
          <w:b/>
          <w:u w:val="single"/>
        </w:rPr>
        <w:t xml:space="preserve">269636</w:t>
      </w:r>
    </w:p>
    <w:p>
      <w:r>
        <w:t xml:space="preserve">@Phil_Prior @FOXNRL Re: Brenko - muistaakseni hän on pelannut pääasiassa oikeaa keskikenttää (yhtä viikkoa lukuunottamatta), joten hän on Knightsin vasemmalla laidalla rivissä</w:t>
      </w:r>
    </w:p>
    <w:p>
      <w:r>
        <w:rPr>
          <w:b/>
          <w:u w:val="single"/>
        </w:rPr>
        <w:t xml:space="preserve">269637</w:t>
      </w:r>
    </w:p>
    <w:p>
      <w:r>
        <w:t xml:space="preserve">Rochen odotettu MS-taudin suunnannäyttäjä Ocrevus saa FDA:n vihreän valon https://t.co/8ZIxdE7Z2V #Roche #FDA #MS #DrugApproval #US https://t.co/BpCh8sjNrA</w:t>
      </w:r>
    </w:p>
    <w:p>
      <w:r>
        <w:rPr>
          <w:b/>
          <w:u w:val="single"/>
        </w:rPr>
        <w:t xml:space="preserve">269638</w:t>
      </w:r>
    </w:p>
    <w:p>
      <w:r>
        <w:t xml:space="preserve">Me kaikki haluamme elää #terveellisissä yhteisöissä. Torstaina 4.6. järjestettävässä Twitter-myrskyssä (klo 2-3 ET) jaetaan strategioita, joiden avulla siitä voidaan tehdä totta.</w:t>
      </w:r>
    </w:p>
    <w:p>
      <w:r>
        <w:rPr>
          <w:b/>
          <w:u w:val="single"/>
        </w:rPr>
        <w:t xml:space="preserve">269639</w:t>
      </w:r>
    </w:p>
    <w:p>
      <w:r>
        <w:t xml:space="preserve">.@MOFAkr_eng @GeoffreyOnyeama allekirjoitatko #EducateAllGirls? #SheWill be tomorrow's leader https://t.co/l4cwCLKm2Q</w:t>
      </w:r>
    </w:p>
    <w:p>
      <w:r>
        <w:rPr>
          <w:b/>
          <w:u w:val="single"/>
        </w:rPr>
        <w:t xml:space="preserve">269640</w:t>
      </w:r>
    </w:p>
    <w:p>
      <w:r>
        <w:t xml:space="preserve">Paitsi että hän ei saa 50 penniä viikossa, vaan 380 puntaa viikossa. 🤔. Tässä toinen idea, mitä jos toinen teistä hankkisi töitä? https://t.co/9TAycSrhJf https://t.co/9TAycSrhJf</w:t>
      </w:r>
    </w:p>
    <w:p>
      <w:r>
        <w:rPr>
          <w:b/>
          <w:u w:val="single"/>
        </w:rPr>
        <w:t xml:space="preserve">269641</w:t>
      </w:r>
    </w:p>
    <w:p>
      <w:r>
        <w:t xml:space="preserve">Osallistu tähän arvontaan ja voit voittaa iTunes- tai Google Play -lahjakortin! OSALLISTU NYT! #Arvonta #Lahjakortti https://t.co/BS6RvipEAs</w:t>
      </w:r>
    </w:p>
    <w:p>
      <w:r>
        <w:rPr>
          <w:b/>
          <w:u w:val="single"/>
        </w:rPr>
        <w:t xml:space="preserve">269642</w:t>
      </w:r>
    </w:p>
    <w:p>
      <w:r>
        <w:t xml:space="preserve">@Cold_Peace_ He haluavat rakentaa tien alueellamme ja haluavat, että taputamme 4them sille ilman meidän hyväksyntäämme. Johdonmukaisuus petos &amp;amp; epärehellisyys parhaimmillaan</w:t>
      </w:r>
    </w:p>
    <w:p>
      <w:r>
        <w:rPr>
          <w:b/>
          <w:u w:val="single"/>
        </w:rPr>
        <w:t xml:space="preserve">269643</w:t>
      </w:r>
    </w:p>
    <w:p>
      <w:r>
        <w:t xml:space="preserve">@Twitter miten aiot keskeyttää syötteeni kertoaksesi minulle #worldhealthdaysta, mutta et mainitse #nationalburritodayta eilen?</w:t>
        <w:br/>
        <w:br/>
        <w:t xml:space="preserve"> Ei käy. https://t.co/59ePChscnT</w:t>
      </w:r>
    </w:p>
    <w:p>
      <w:r>
        <w:rPr>
          <w:b/>
          <w:u w:val="single"/>
        </w:rPr>
        <w:t xml:space="preserve">269644</w:t>
      </w:r>
    </w:p>
    <w:p>
      <w:r>
        <w:t xml:space="preserve">Äänestän #SteveAoki &amp;amp; #LouisTomlinson "Just Hold On" #Mashup @radiodisney trece</w:t>
        <w:br/>
        <w:t xml:space="preserve">LIAM WE HAVE PRIDE OF YOU</w:t>
      </w:r>
    </w:p>
    <w:p>
      <w:r>
        <w:rPr>
          <w:b/>
          <w:u w:val="single"/>
        </w:rPr>
        <w:t xml:space="preserve">269645</w:t>
      </w:r>
    </w:p>
    <w:p>
      <w:r>
        <w:t xml:space="preserve">#Ecuador #vaalit 🇪🇨 95 % äänistä laskettu, Moreno johdossa 51,11-48,89 % vastustajaan Lassoon nähden, maan vaalilautakunta raportoi.</w:t>
      </w:r>
    </w:p>
    <w:p>
      <w:r>
        <w:rPr>
          <w:b/>
          <w:u w:val="single"/>
        </w:rPr>
        <w:t xml:space="preserve">269646</w:t>
      </w:r>
    </w:p>
    <w:p>
      <w:r>
        <w:t xml:space="preserve">#NamiKim SaveKoreanDogs tarvitsee kumppanuuttasi pelastaaksemme koirat #SouthKoreassa #HelpNamiKim https://t.co/0yUp7QIpEt https://t.co/9LamSPixmU</w:t>
      </w:r>
    </w:p>
    <w:p>
      <w:r>
        <w:rPr>
          <w:b/>
          <w:u w:val="single"/>
        </w:rPr>
        <w:t xml:space="preserve">269647</w:t>
      </w:r>
    </w:p>
    <w:p>
      <w:r>
        <w:t xml:space="preserve">Tiedät intuitiivisesti, mitä on tehtävä tehokkuutesi lisäämiseksi.... Lisää aiheesta Libra https://t.co/NTdHm06Oiz</w:t>
      </w:r>
    </w:p>
    <w:p>
      <w:r>
        <w:rPr>
          <w:b/>
          <w:u w:val="single"/>
        </w:rPr>
        <w:t xml:space="preserve">269648</w:t>
      </w:r>
    </w:p>
    <w:p>
      <w:r>
        <w:t xml:space="preserve">Löytyi transponderi etana!</w:t>
        <w:br/>
        <w:t xml:space="preserve"> Tappajakaneja?!</w:t>
        <w:t xml:space="preserve">Hämmästyttävää eläimistöä yhdellä talvisaarella!</w:t>
        <w:br/>
        <w:t xml:space="preserve">https://t.co/drZBpRZjps #TreCru https://t.co/5kLcbBOSw8 https://t.co/5kLcbBOSw8</w:t>
      </w:r>
    </w:p>
    <w:p>
      <w:r>
        <w:rPr>
          <w:b/>
          <w:u w:val="single"/>
        </w:rPr>
        <w:t xml:space="preserve">269649</w:t>
      </w:r>
    </w:p>
    <w:p>
      <w:r>
        <w:t xml:space="preserve">Hahahaha 😂😂😂😂 mun nekru Efe don kpef !!! E don high scatter, I just hope sey no too much negative drama go dey tonight ooo! Lol #bbnaija</w:t>
      </w:r>
    </w:p>
    <w:p>
      <w:r>
        <w:rPr>
          <w:b/>
          <w:u w:val="single"/>
        </w:rPr>
        <w:t xml:space="preserve">269650</w:t>
      </w:r>
    </w:p>
    <w:p>
      <w:r>
        <w:t xml:space="preserve">Aivan kuin astuisit ulos varjoista ja astuisit valoon... Lisää Virgo https://t.co/9TWQxl5jAC</w:t>
      </w:r>
    </w:p>
    <w:p>
      <w:r>
        <w:rPr>
          <w:b/>
          <w:u w:val="single"/>
        </w:rPr>
        <w:t xml:space="preserve">269651</w:t>
      </w:r>
    </w:p>
    <w:p>
      <w:r>
        <w:t xml:space="preserve">Kuka minä olen, Herra Jumala, ja mikä on minun sukuni, että olet tuonut minut näin pitkälle?" "Kuka minä olen, Herra Jumala, ja mikä on minun sukuni? (NLT) -1. Aikakirja ... https://t.co/EGgC01nuPd https://t.co/EGgC01nuPd</w:t>
      </w:r>
    </w:p>
    <w:p>
      <w:r>
        <w:rPr>
          <w:b/>
          <w:u w:val="single"/>
        </w:rPr>
        <w:t xml:space="preserve">269652</w:t>
      </w:r>
    </w:p>
    <w:p>
      <w:r>
        <w:t xml:space="preserve">@annkpowers Rakastan sitä, että uudet kappaleet tuntuvat vähemmän vertauksilta ja enemmänkin välähdyksiltä jatkuvista tarinoista. Soittiko hän tuon yhden soolon? Oliko se yhtä pörisevä?</w:t>
      </w:r>
    </w:p>
    <w:p>
      <w:r>
        <w:rPr>
          <w:b/>
          <w:u w:val="single"/>
        </w:rPr>
        <w:t xml:space="preserve">269653</w:t>
      </w:r>
    </w:p>
    <w:p>
      <w:r>
        <w:t xml:space="preserve">#NamiKim's Team pelastaa koirat #DogMeatTrade #SouthKorea #HelpNamiKim https://t.co/0213ngXPwG https://t.co/QOZlGqSJ1z</w:t>
      </w:r>
    </w:p>
    <w:p>
      <w:r>
        <w:rPr>
          <w:b/>
          <w:u w:val="single"/>
        </w:rPr>
        <w:t xml:space="preserve">269654</w:t>
      </w:r>
    </w:p>
    <w:p>
      <w:r>
        <w:t xml:space="preserve">Syyrialaisten maanviljelijöiden keskuudessa tehty kyselytutkimus paljastaa, että maatalous olisi käynnistettävä nyt valtavista tuhoista huolimatta https://t.co/JciMqDOpVN</w:t>
      </w:r>
    </w:p>
    <w:p>
      <w:r>
        <w:rPr>
          <w:b/>
          <w:u w:val="single"/>
        </w:rPr>
        <w:t xml:space="preserve">269655</w:t>
      </w:r>
    </w:p>
    <w:p>
      <w:r>
        <w:t xml:space="preserve">ÄLKÄÄ koskaan unohtako, että nämä ihmiset kiinnittävät rauhallisesti pommin ja kävelevät väkijoukkoon! 72 neitsyttä on heidän inspiraationsa. VAARALLISTA! https://t.co/jH2f8sOtXl</w:t>
      </w:r>
    </w:p>
    <w:p>
      <w:r>
        <w:rPr>
          <w:b/>
          <w:u w:val="single"/>
        </w:rPr>
        <w:t xml:space="preserve">269656</w:t>
      </w:r>
    </w:p>
    <w:p>
      <w:r>
        <w:t xml:space="preserve">911 puhelut kaapata hetkiä ennen kuorma törmäsi bussiin, tappoi 13 - https://t.co/LKGWzcbFiQ https://t.co/457kL1UvJ1</w:t>
      </w:r>
    </w:p>
    <w:p>
      <w:r>
        <w:rPr>
          <w:b/>
          <w:u w:val="single"/>
        </w:rPr>
        <w:t xml:space="preserve">269657</w:t>
      </w:r>
    </w:p>
    <w:p>
      <w:r>
        <w:t xml:space="preserve">Rukoilkaa jonkun puolesta, joka voisi toimia Chonta Cruzin seurakunnan pastorina Ecuadorissa, kun Voganit ovat kotimaan komennuksella kesällä 2017. https://t.co/EA2f6pfDvm.</w:t>
      </w:r>
    </w:p>
    <w:p>
      <w:r>
        <w:rPr>
          <w:b/>
          <w:u w:val="single"/>
        </w:rPr>
        <w:t xml:space="preserve">269658</w:t>
      </w:r>
    </w:p>
    <w:p>
      <w:r>
        <w:t xml:space="preserve">Väitteet "silmä"-ihmeestä Pyhän haudan kirkossa kiertävät Facebookissa https://t.co/qLQjmMmGX1 #ihme #jesus</w:t>
      </w:r>
    </w:p>
    <w:p>
      <w:r>
        <w:rPr>
          <w:b/>
          <w:u w:val="single"/>
        </w:rPr>
        <w:t xml:space="preserve">269659</w:t>
      </w:r>
    </w:p>
    <w:p>
      <w:r>
        <w:t xml:space="preserve">Mainostajat hylkäävät Fox Newsin "O'Reilly Factorin" seksuaalisen häirinnän syytösten keskellä https://t.co/rPA5Im4GiH via @josephjett https://t.co/qmbuVb96p7</w:t>
      </w:r>
    </w:p>
    <w:p>
      <w:r>
        <w:rPr>
          <w:b/>
          <w:u w:val="single"/>
        </w:rPr>
        <w:t xml:space="preserve">269660</w:t>
      </w:r>
    </w:p>
    <w:p>
      <w:r>
        <w:t xml:space="preserve">@Nrg8000 @vvanwilgenburg ja ehkä käy ilmi, että mainittu pragmaattinen lähestymistapa heimojen keskuudessa on paljon yleisempi kuin muut asiat https://t.co/Q64nnFpuHD</w:t>
      </w:r>
    </w:p>
    <w:p>
      <w:r>
        <w:rPr>
          <w:b/>
          <w:u w:val="single"/>
        </w:rPr>
        <w:t xml:space="preserve">269661</w:t>
      </w:r>
    </w:p>
    <w:p>
      <w:r>
        <w:t xml:space="preserve">@PinkuTenchi Yö muuttui aamuksi, ja Akumu oli jo herännyt tähän aikaan, valmistautumassa töihin. Se olisi toinen päivä ruumishuoneella kuin --</w:t>
      </w:r>
    </w:p>
    <w:p>
      <w:r>
        <w:rPr>
          <w:b/>
          <w:u w:val="single"/>
        </w:rPr>
        <w:t xml:space="preserve">269662</w:t>
      </w:r>
    </w:p>
    <w:p>
      <w:r>
        <w:t xml:space="preserve">Miten valioliigajoukkue voi antautua tuolla tavalla. Naurettavaa. Clementin on vastattava tähän kysymykseen. Nyt on veret seisauttava viha. Nähdään Fulhamissa.</w:t>
      </w:r>
    </w:p>
    <w:p>
      <w:r>
        <w:rPr>
          <w:b/>
          <w:u w:val="single"/>
        </w:rPr>
        <w:t xml:space="preserve">269663</w:t>
      </w:r>
    </w:p>
    <w:p>
      <w:r>
        <w:t xml:space="preserve">Rehellisesti sanottuna ei ole kovinkaan montaa tilaisuutta käydä ulkona syömässä ystävien kanssa. Etenkin taaperon kanssa! 😃</w:t>
      </w:r>
    </w:p>
    <w:p>
      <w:r>
        <w:rPr>
          <w:b/>
          <w:u w:val="single"/>
        </w:rPr>
        <w:t xml:space="preserve">269664</w:t>
      </w:r>
    </w:p>
    <w:p>
      <w:r>
        <w:t xml:space="preserve">Onnittelut voittajalle @carsonsta81 !!!!!! !!!!!! Kerro meille ensimmäinen korttelisi ja me toimitamme sinulle herkkua sitten!!!</w:t>
      </w:r>
    </w:p>
    <w:p>
      <w:r>
        <w:rPr>
          <w:b/>
          <w:u w:val="single"/>
        </w:rPr>
        <w:t xml:space="preserve">269665</w:t>
      </w:r>
    </w:p>
    <w:p>
      <w:r>
        <w:t xml:space="preserve">Kalliojoki on virallisesti suuri uhka - Courier Mail - https://t.co/GU6UoVCuGh https://t.co/ujDz3v4qAq https://t.co/ujDz3v4qAq</w:t>
      </w:r>
    </w:p>
    <w:p>
      <w:r>
        <w:rPr>
          <w:b/>
          <w:u w:val="single"/>
        </w:rPr>
        <w:t xml:space="preserve">269666</w:t>
      </w:r>
    </w:p>
    <w:p>
      <w:r>
        <w:t xml:space="preserve">@realDonaldTrump 113 MILJARDIAA, jotka käytämme laittomiin maahanmuuttajiin + lisää miljardeja pakolaisiin, voivat ottaa kaikki kodittomat pois kaduilta, muuttaa heidän elämänsä https://t.co/gCB07Ux8V9</w:t>
      </w:r>
    </w:p>
    <w:p>
      <w:r>
        <w:rPr>
          <w:b/>
          <w:u w:val="single"/>
        </w:rPr>
        <w:t xml:space="preserve">269667</w:t>
      </w:r>
    </w:p>
    <w:p>
      <w:r>
        <w:t xml:space="preserve">@realDonaldTrump Omg! Täällä on niin monta liberaalia twitter-trollia, jotka eivät tiedä mitään.  Jatkakaa hyvää työtä, herra presidentti!</w:t>
      </w:r>
    </w:p>
    <w:p>
      <w:r>
        <w:rPr>
          <w:b/>
          <w:u w:val="single"/>
        </w:rPr>
        <w:t xml:space="preserve">269668</w:t>
      </w:r>
    </w:p>
    <w:p>
      <w:r>
        <w:t xml:space="preserve">Kiitos, että seuraat minua Twitterissä. Käy katsomassa YouTube https://t.co/XGvSJvcQFa nähdäksesi mitä uutta #dreamcreaterecord</w:t>
      </w:r>
    </w:p>
    <w:p>
      <w:r>
        <w:rPr>
          <w:b/>
          <w:u w:val="single"/>
        </w:rPr>
        <w:t xml:space="preserve">269669</w:t>
      </w:r>
    </w:p>
    <w:p>
      <w:r>
        <w:t xml:space="preserve">"Tears Are Not Enough" by ABC - https://t.co/jhOcgyn3Su - Shared with https://t.co/5SEiyKX46U https://t.co/rncFP7hk2N https://t.co/rncFP7hk2N kanssa.</w:t>
      </w:r>
    </w:p>
    <w:p>
      <w:r>
        <w:rPr>
          <w:b/>
          <w:u w:val="single"/>
        </w:rPr>
        <w:t xml:space="preserve">269670</w:t>
      </w:r>
    </w:p>
    <w:p>
      <w:r>
        <w:t xml:space="preserve">Äänestin juuri #ASCAP:n jäsentä @SMnoneillahia #Coast2Coast #Mixtape 208:lle, jonka isäntänä toimii @machinegunkelly https://t.co/RwceGO68AY #Noneillah https://t.co/XbUccM1Cbt</w:t>
      </w:r>
    </w:p>
    <w:p>
      <w:r>
        <w:rPr>
          <w:b/>
          <w:u w:val="single"/>
        </w:rPr>
        <w:t xml:space="preserve">269671</w:t>
      </w:r>
    </w:p>
    <w:p>
      <w:r>
        <w:t xml:space="preserve">Rakastan perhettäni!! @Chocolatexo_ @yungboijizz @Chris2_3Black @KELLIS926 @SweetPea1005 @CRSLYRC @TreTriggaJ @TreTriggaJ</w:t>
      </w:r>
    </w:p>
    <w:p>
      <w:r>
        <w:rPr>
          <w:b/>
          <w:u w:val="single"/>
        </w:rPr>
        <w:t xml:space="preserve">269672</w:t>
      </w:r>
    </w:p>
    <w:p>
      <w:r>
        <w:t xml:space="preserve">VUU:n Anderson nimettiin BOXTOROW Player of the Year; johtaa All-America Team https://t.co/lYyVSbixug via @boxtorow @boxtorow kautta</w:t>
      </w:r>
    </w:p>
    <w:p>
      <w:r>
        <w:rPr>
          <w:b/>
          <w:u w:val="single"/>
        </w:rPr>
        <w:t xml:space="preserve">269673</w:t>
      </w:r>
    </w:p>
    <w:p>
      <w:r>
        <w:t xml:space="preserve">"Meidän on löydettävä voimaannuttamisen kieli, joka kommunikoi ihmisten kanssa heidän monimutkaisissa tiloissaan." https://t.co/RQi6NOfDCO.</w:t>
      </w:r>
    </w:p>
    <w:p>
      <w:r>
        <w:rPr>
          <w:b/>
          <w:u w:val="single"/>
        </w:rPr>
        <w:t xml:space="preserve">269674</w:t>
      </w:r>
    </w:p>
    <w:p>
      <w:r>
        <w:t xml:space="preserve">Naqvin kaltaiset maskotit on pidettävä ansiokkaasti mukana farssitoiminnassa 😊 https://t.co/G28w1JGkNN.</w:t>
      </w:r>
    </w:p>
    <w:p>
      <w:r>
        <w:rPr>
          <w:b/>
          <w:u w:val="single"/>
        </w:rPr>
        <w:t xml:space="preserve">269675</w:t>
      </w:r>
    </w:p>
    <w:p>
      <w:r>
        <w:t xml:space="preserve">On selvää, että 7-vuotias ikä sopii pikku neidilleni! Vuosien heräämisen jälkeen klo 5 aamulla hän on vihdoin onnistunut nukkumaan lauantaiaamuna klo 7.30 aamulla!!!</w:t>
      </w:r>
    </w:p>
    <w:p>
      <w:r>
        <w:rPr>
          <w:b/>
          <w:u w:val="single"/>
        </w:rPr>
        <w:t xml:space="preserve">269676</w:t>
      </w:r>
    </w:p>
    <w:p>
      <w:r>
        <w:t xml:space="preserve">Kärsitkö urheiluvammasta, nivel-, niveltulehdus- tai selkäkivusta? Haluatko vaihtoehdon leikkaukselle tai muulle... https://t.co/aRbanjXIIe...</w:t>
      </w:r>
    </w:p>
    <w:p>
      <w:r>
        <w:rPr>
          <w:b/>
          <w:u w:val="single"/>
        </w:rPr>
        <w:t xml:space="preserve">269677</w:t>
      </w:r>
    </w:p>
    <w:p>
      <w:r>
        <w:t xml:space="preserve">joku kaveri käveli ohitseni, pysähtyi viereeni &amp;amp; kuiskasi "olen surkea" ja jatkoi sitten kävelyä. idk mitä ajatella siitä.</w:t>
      </w:r>
    </w:p>
    <w:p>
      <w:r>
        <w:rPr>
          <w:b/>
          <w:u w:val="single"/>
        </w:rPr>
        <w:t xml:space="preserve">269678</w:t>
      </w:r>
    </w:p>
    <w:p>
      <w:r>
        <w:t xml:space="preserve">@PaulEDawson #ilmastonmuutos ei todellakaan ole "yksittäinen tarina", ja #vesi keskeisenä tekijänä haasteeseen vastaamisessa näyttää jäävän jatkuvasti huomiotta.</w:t>
      </w:r>
    </w:p>
    <w:p>
      <w:r>
        <w:rPr>
          <w:b/>
          <w:u w:val="single"/>
        </w:rPr>
        <w:t xml:space="preserve">269679</w:t>
      </w:r>
    </w:p>
    <w:p>
      <w:r>
        <w:t xml:space="preserve">@mattmeir Tein sen vasta nähtyäni twiittisi - aioin lainata sinua twiittauksen yhteydessä, mutta se ei anna sinun tehdä sitä liitettyjen kuvien kanssa.</w:t>
      </w:r>
    </w:p>
    <w:p>
      <w:r>
        <w:rPr>
          <w:b/>
          <w:u w:val="single"/>
        </w:rPr>
        <w:t xml:space="preserve">269680</w:t>
      </w:r>
    </w:p>
    <w:p>
      <w:r>
        <w:t xml:space="preserve">🚨WINDRUNNER SALE🚨</w:t>
        <w:br/>
        <w:br/>
        <w:t xml:space="preserve">Käytä koodia "SPRING" 15% pois + ilmainen toimitus!</w:t>
        <w:br/>
        <w:br/>
        <w:t xml:space="preserve">Kauppa: https://t.co/zh7SWwjXtd by #adiPOTHEAD via @c0nvey https://t.co/75HGU687VR</w:t>
      </w:r>
    </w:p>
    <w:p>
      <w:r>
        <w:rPr>
          <w:b/>
          <w:u w:val="single"/>
        </w:rPr>
        <w:t xml:space="preserve">269681</w:t>
      </w:r>
    </w:p>
    <w:p>
      <w:r>
        <w:t xml:space="preserve">@Zoella Auttakaa jakamaan, twiittaamaan ja lahjoittamaan!</w:t>
        <w:t xml:space="preserve">Hanki Arnie, kulkukoira Korfusta Australiaan!</w:t>
        <w:br/>
        <w:t xml:space="preserve">https://t.co/654jJv6UWD</w:t>
        <w:br/>
        <w:t xml:space="preserve">https://t.co/AQGXU8wQR2</w:t>
      </w:r>
    </w:p>
    <w:p>
      <w:r>
        <w:rPr>
          <w:b/>
          <w:u w:val="single"/>
        </w:rPr>
        <w:t xml:space="preserve">269682</w:t>
      </w:r>
    </w:p>
    <w:p>
      <w:r>
        <w:t xml:space="preserve">Vaikka et katsoisi 13 Reasons Why -ohjelmaa, katso viimeinen jakso, koska pyhä jumala. Kaikkien ja kaikenikäisten pitäisi katsoa se.</w:t>
      </w:r>
    </w:p>
    <w:p>
      <w:r>
        <w:rPr>
          <w:b/>
          <w:u w:val="single"/>
        </w:rPr>
        <w:t xml:space="preserve">269683</w:t>
      </w:r>
    </w:p>
    <w:p>
      <w:r>
        <w:t xml:space="preserve">Viimeisimmät #ProjectManagement #Trendit, joita kannattaa tarkkailla vuonna 2017 https://t.co/iEoKbQTyHz</w:t>
        <w:br/>
        <w:t xml:space="preserve">#PMOT via @customerthink https://t.co/u14jr3c5wV</w:t>
      </w:r>
    </w:p>
    <w:p>
      <w:r>
        <w:rPr>
          <w:b/>
          <w:u w:val="single"/>
        </w:rPr>
        <w:t xml:space="preserve">269684</w:t>
      </w:r>
    </w:p>
    <w:p>
      <w:r>
        <w:t xml:space="preserve">Kävelemme saman ajan läpi</w:t>
        <w:br/>
        <w:t xml:space="preserve">Yhdistetty to</w:t>
        <w:br/>
        <w:t xml:space="preserve">Menenpä sitten luoksesi</w:t>
        <w:br/>
        <w:t xml:space="preserve">Tai tulet luokseni</w:t>
        <w:br/>
        <w:t xml:space="preserve">#MAYWARDFlyHigh</w:t>
      </w:r>
    </w:p>
    <w:p>
      <w:r>
        <w:rPr>
          <w:b/>
          <w:u w:val="single"/>
        </w:rPr>
        <w:t xml:space="preserve">269685</w:t>
      </w:r>
    </w:p>
    <w:p>
      <w:r>
        <w:t xml:space="preserve">Ilmaston lämpeneminen epäonnistui: Tutkimuksen mukaan sulava merijää itse asiassa auttaa arktisen alueen eläimiä https://t.co/stJEKJzpNf</w:t>
      </w:r>
    </w:p>
    <w:p>
      <w:r>
        <w:rPr>
          <w:b/>
          <w:u w:val="single"/>
        </w:rPr>
        <w:t xml:space="preserve">269686</w:t>
      </w:r>
    </w:p>
    <w:p>
      <w:r>
        <w:t xml:space="preserve">@shazza137 @canthavepudding @LaserGold1 Obama vaati kongressilta hätäapurahoja, joihin sisältyi 100 miljoonaa 2repair Flintin vesijärjestelmän.</w:t>
      </w:r>
    </w:p>
    <w:p>
      <w:r>
        <w:rPr>
          <w:b/>
          <w:u w:val="single"/>
        </w:rPr>
        <w:t xml:space="preserve">269687</w:t>
      </w:r>
    </w:p>
    <w:p>
      <w:r>
        <w:t xml:space="preserve">@GuidedogJackie Ikävä kuulla, että perheellänne oli erityisen vaikeaa aikaa, mutta erittäin iloinen siitä, että asiat menivät lopulta hyvin. Kaikkea hyvää teille kaikille</w:t>
      </w:r>
    </w:p>
    <w:p>
      <w:r>
        <w:rPr>
          <w:b/>
          <w:u w:val="single"/>
        </w:rPr>
        <w:t xml:space="preserve">269688</w:t>
      </w:r>
    </w:p>
    <w:p>
      <w:r>
        <w:t xml:space="preserve">Tyttöystävällä on kova paine tehdä mitään, kun hänen ranteensa ovat rikki. Onko kellään ehdotuksia?</w:t>
      </w:r>
    </w:p>
    <w:p>
      <w:r>
        <w:rPr>
          <w:b/>
          <w:u w:val="single"/>
        </w:rPr>
        <w:t xml:space="preserve">269689</w:t>
      </w:r>
    </w:p>
    <w:p>
      <w:r>
        <w:t xml:space="preserve">"Nanay Soling oli mukana kaikissa sotatilalakia koskevissa mielenosoituksissa. Hän oli kuin aktivistien äiti, koska hän... https://t.co/KcHjTBRME7...</w:t>
      </w:r>
    </w:p>
    <w:p>
      <w:r>
        <w:rPr>
          <w:b/>
          <w:u w:val="single"/>
        </w:rPr>
        <w:t xml:space="preserve">269690</w:t>
      </w:r>
    </w:p>
    <w:p>
      <w:r>
        <w:t xml:space="preserve">Tässä on 5 näyttelijää ja ohjaajaa, jotka ovat värisokeita. Eddie Redmayne esiintyy. Katso täältä: https://t.co/sClnQ4KAU0 https://t.co/DeazXeh9bw</w:t>
      </w:r>
    </w:p>
    <w:p>
      <w:r>
        <w:rPr>
          <w:b/>
          <w:u w:val="single"/>
        </w:rPr>
        <w:t xml:space="preserve">269691</w:t>
      </w:r>
    </w:p>
    <w:p>
      <w:r>
        <w:t xml:space="preserve">5 tapaa, joilla tekoäly ja virtuaalitodellisuus muuttavat koulutusta https://t.co/4h846RbokG #oppiminen #lukeminen https://t.co/wy4p8Rb3C0</w:t>
      </w:r>
    </w:p>
    <w:p>
      <w:r>
        <w:rPr>
          <w:b/>
          <w:u w:val="single"/>
        </w:rPr>
        <w:t xml:space="preserve">269692</w:t>
      </w:r>
    </w:p>
    <w:p>
      <w:r>
        <w:t xml:space="preserve">@carlosfpolanco @Horizon_Chase Hei Carlos, lähetä meille sähköpostia osoitteeseen support(at)https://t.co/bTCL9j1KAB ja kerro yksityiskohtaisesti laitteesi ja ongelmasi, niin autamme sinua siinä.</w:t>
      </w:r>
    </w:p>
    <w:p>
      <w:r>
        <w:rPr>
          <w:b/>
          <w:u w:val="single"/>
        </w:rPr>
        <w:t xml:space="preserve">269693</w:t>
      </w:r>
    </w:p>
    <w:p>
      <w:r>
        <w:t xml:space="preserve">Paikalliset taiteilijat tulkitsevat "Kuljetuksen taidetta" @MashpeeCommons. Vastaanotto 17.30-19.30 6. huhtikuuta, näyttely 14. toukokuuta asti. ⋆https://t.co/XXuOAgZcqa https://t.co/TY0BOevuUa</w:t>
      </w:r>
    </w:p>
    <w:p>
      <w:r>
        <w:rPr>
          <w:b/>
          <w:u w:val="single"/>
        </w:rPr>
        <w:t xml:space="preserve">269694</w:t>
      </w:r>
    </w:p>
    <w:p>
      <w:r>
        <w:t xml:space="preserve">Muah! 💋 Emme voi kiittää teitä kaikkia tarpeeksi äänistänne, lukuisista jakamisistanne ja yleisestä tuestanne... https://t.co/sxFcJ5W3sL https://t.co/sxFcJ5W3sL</w:t>
      </w:r>
    </w:p>
    <w:p>
      <w:r>
        <w:rPr>
          <w:b/>
          <w:u w:val="single"/>
        </w:rPr>
        <w:t xml:space="preserve">269695</w:t>
      </w:r>
    </w:p>
    <w:p>
      <w:r>
        <w:t xml:space="preserve">Osallistu I'm A Fan -tilaisuuteen ja voit voittaa 50,00 dollaria pisteinä. #sweepstakes #fanit #kuuma #kevät https://t.co/7LqLjMaL36 via @SYWSweeps</w:t>
      </w:r>
    </w:p>
    <w:p>
      <w:r>
        <w:rPr>
          <w:b/>
          <w:u w:val="single"/>
        </w:rPr>
        <w:t xml:space="preserve">269696</w:t>
      </w:r>
    </w:p>
    <w:p>
      <w:r>
        <w:t xml:space="preserve">Top 10 BEST Crossovers &amp;amp; Kahvat maaliskuussa 2017 https://t.co/rYh9lWQH4H #FireFan #Sport https://t.co/DVxp0qOWrs</w:t>
      </w:r>
    </w:p>
    <w:p>
      <w:r>
        <w:rPr>
          <w:b/>
          <w:u w:val="single"/>
        </w:rPr>
        <w:t xml:space="preserve">269697</w:t>
      </w:r>
    </w:p>
    <w:p>
      <w:r>
        <w:t xml:space="preserve">Kävimme tänään ensimmäistä kertaa Shinkansenilla (vain lyhyt matka) ja nyt olemme... https://t.co/zrdgYvxqRg ...</w:t>
      </w:r>
    </w:p>
    <w:p>
      <w:r>
        <w:rPr>
          <w:b/>
          <w:u w:val="single"/>
        </w:rPr>
        <w:t xml:space="preserve">269698</w:t>
      </w:r>
    </w:p>
    <w:p>
      <w:r>
        <w:t xml:space="preserve">#jacobontour JACOB TODELLA SINUN PITÄISI saada @Marymcgmusic AVAUSKONSERTIKSI, hän on nuori ja niin lahjakas, aivan kuten sinä!!!🍀🍀🍀👀</w:t>
      </w:r>
    </w:p>
    <w:p>
      <w:r>
        <w:rPr>
          <w:b/>
          <w:u w:val="single"/>
        </w:rPr>
        <w:t xml:space="preserve">269699</w:t>
      </w:r>
    </w:p>
    <w:p>
      <w:r>
        <w:t xml:space="preserve">En ymmärrä, miksi ihmiset vain napsahtavat sarjoihin, kuten jos minulla on sarjoja kanssasi, se johtuu siitä, että haluan oikeasti puhua kanssasi joka päivä.</w:t>
      </w:r>
    </w:p>
    <w:p>
      <w:r>
        <w:rPr>
          <w:b/>
          <w:u w:val="single"/>
        </w:rPr>
        <w:t xml:space="preserve">269700</w:t>
      </w:r>
    </w:p>
    <w:p>
      <w:r>
        <w:t xml:space="preserve">Haluaisit mieluiten lopettaa aikaisin, jotta voisit... Lisää syöpään https://t.co/9KLTbvarXC</w:t>
      </w:r>
    </w:p>
    <w:p>
      <w:r>
        <w:rPr>
          <w:b/>
          <w:u w:val="single"/>
        </w:rPr>
        <w:t xml:space="preserve">269701</w:t>
      </w:r>
    </w:p>
    <w:p>
      <w:r>
        <w:t xml:space="preserve">@realDonaldTrump naiset, joilla ei ole mahdollisuutta kohtuuhintaiseen perhesuunnitteluun, eivät voi saavuttaa täyttä potentiaaliaan!</w:t>
      </w:r>
    </w:p>
    <w:p>
      <w:r>
        <w:rPr>
          <w:b/>
          <w:u w:val="single"/>
        </w:rPr>
        <w:t xml:space="preserve">269702</w:t>
      </w:r>
    </w:p>
    <w:p>
      <w:r>
        <w:t xml:space="preserve">Tykkäsin @YouTube-videosta https://t.co/R3chCgCeys chica jahtaa valoa seinällä ja melkein sai sen, koska hän on kiltti tyttö.</w:t>
      </w:r>
    </w:p>
    <w:p>
      <w:r>
        <w:rPr>
          <w:b/>
          <w:u w:val="single"/>
        </w:rPr>
        <w:t xml:space="preserve">269703</w:t>
      </w:r>
    </w:p>
    <w:p>
      <w:r>
        <w:t xml:space="preserve">EU Fighting-on #BREXIT Britannia Counter tuottava voi kiirehtiä 4 enemmän hypätä laivaan nopeammin. https://t.co/bBRjqxVwRd</w:t>
      </w:r>
    </w:p>
    <w:p>
      <w:r>
        <w:rPr>
          <w:b/>
          <w:u w:val="single"/>
        </w:rPr>
        <w:t xml:space="preserve">269704</w:t>
      </w:r>
    </w:p>
    <w:p>
      <w:r>
        <w:t xml:space="preserve">Lehtilähteet: Tuhansia Mosulin siirtymään joutuneita perheitä virtaa päivittäin, mutta leirit ovat ylikuormitettuja, eikä leireillä ole mahdollisuutta ottaa vastaan lisää. https://t.co/PBGzXU4WEN</w:t>
      </w:r>
    </w:p>
    <w:p>
      <w:r>
        <w:rPr>
          <w:b/>
          <w:u w:val="single"/>
        </w:rPr>
        <w:t xml:space="preserve">269705</w:t>
      </w:r>
    </w:p>
    <w:p>
      <w:r>
        <w:t xml:space="preserve">@Rainbow_Foxy Tarkoitan, että se ei ole teknisesti laillista, en usko? Mutta suurille yrityksille se on mielestäni ok, koska en usko, että he haastavat sinut oikeuteen fanitaiteen takia.</w:t>
      </w:r>
    </w:p>
    <w:p>
      <w:r>
        <w:rPr>
          <w:b/>
          <w:u w:val="single"/>
        </w:rPr>
        <w:t xml:space="preserve">269706</w:t>
      </w:r>
    </w:p>
    <w:p>
      <w:r>
        <w:t xml:space="preserve">@EligateHQ etsivät eu PS4 mwr/iw pelaajia lyödä heitä jos kiinnostunut he ovat tuleva joukkue ja ovat erittäin aktiivinen</w:t>
      </w:r>
    </w:p>
    <w:p>
      <w:r>
        <w:rPr>
          <w:b/>
          <w:u w:val="single"/>
        </w:rPr>
        <w:t xml:space="preserve">269707</w:t>
      </w:r>
    </w:p>
    <w:p>
      <w:r>
        <w:t xml:space="preserve">Kuten aina, @SallySchmidtillä on erinomaisia markkinointineuvoja asianajajille. Tällä kertaa: markkinointitavoitteiden asettaminen. https://t.co/G7doxJvrnn</w:t>
      </w:r>
    </w:p>
    <w:p>
      <w:r>
        <w:rPr>
          <w:b/>
          <w:u w:val="single"/>
        </w:rPr>
        <w:t xml:space="preserve">269708</w:t>
      </w:r>
    </w:p>
    <w:p>
      <w:r>
        <w:t xml:space="preserve">Rt äänestää Shawn! #JFCShawnMendes @ShawnMendes I love you so much ( Ö )❤️ https://t.co/FZQ45lnuJz https://t.co/FZQ45lnuJz</w:t>
      </w:r>
    </w:p>
    <w:p>
      <w:r>
        <w:rPr>
          <w:b/>
          <w:u w:val="single"/>
        </w:rPr>
        <w:t xml:space="preserve">269709</w:t>
      </w:r>
    </w:p>
    <w:p>
      <w:r>
        <w:t xml:space="preserve">@tweetfromRaghu @RannvijaySingha Te molemmat olette hyvä tiimi ja annoitte sysäyksen matkalleni, joka alkoi vammaisuuden ylittävän kyvyn löytämisessä. Ja nyt #Padmashri . kiitos.  @MTVRoadies https://t.co/GPQyo3hRtk</w:t>
      </w:r>
    </w:p>
    <w:p>
      <w:r>
        <w:rPr>
          <w:b/>
          <w:u w:val="single"/>
        </w:rPr>
        <w:t xml:space="preserve">269710</w:t>
      </w:r>
    </w:p>
    <w:p>
      <w:r>
        <w:t xml:space="preserve">@zbleumoon @EfanaticAnn Tarvitaan #BasicIncome-laki kaikkien kansalaisten omistusoikeutena. Jos siitä ei tehdä omistusoikeutta, sitä kohdellaan hyvinvointina, jota leikataan aina.</w:t>
      </w:r>
    </w:p>
    <w:p>
      <w:r>
        <w:rPr>
          <w:b/>
          <w:u w:val="single"/>
        </w:rPr>
        <w:t xml:space="preserve">269711</w:t>
      </w:r>
    </w:p>
    <w:p>
      <w:r>
        <w:t xml:space="preserve">LTJ Bukem seisoo tämän jättiläisen harteilla: https://t.co/UnY33MFMgy https://t.co/KTyyMFQb5m https://t.co/KTyyMFQb5m</w:t>
      </w:r>
    </w:p>
    <w:p>
      <w:r>
        <w:rPr>
          <w:b/>
          <w:u w:val="single"/>
        </w:rPr>
        <w:t xml:space="preserve">269712</w:t>
      </w:r>
    </w:p>
    <w:p>
      <w:r>
        <w:t xml:space="preserve">"Red Bullin eliittiharjoitusleirillä urheilijat joutuvat kohtaamaan hyökkäävän karhun, oppimaan improvisaatiota ja istumaan jäisessä vedessä" https://t.co/V7SIFi4fU7</w:t>
      </w:r>
    </w:p>
    <w:p>
      <w:r>
        <w:rPr>
          <w:b/>
          <w:u w:val="single"/>
        </w:rPr>
        <w:t xml:space="preserve">269713</w:t>
      </w:r>
    </w:p>
    <w:p>
      <w:r>
        <w:t xml:space="preserve">Teknikon näkökulma: Osa kaksi https://t.co/uMUWysaYsq https://t.co/FLivAGYre7 https://t.co/FLivAGYre7.</w:t>
      </w:r>
    </w:p>
    <w:p>
      <w:r>
        <w:rPr>
          <w:b/>
          <w:u w:val="single"/>
        </w:rPr>
        <w:t xml:space="preserve">269714</w:t>
      </w:r>
    </w:p>
    <w:p>
      <w:r>
        <w:t xml:space="preserve">Vau! Osallistuin juuri mahdollisuuteen voittaa Dulalan "Aromatherapy Essential Oil Diffuser, 180ml Ultraso...". https://t.co/niDFpphhqK #giveaway</w:t>
      </w:r>
    </w:p>
    <w:p>
      <w:r>
        <w:rPr>
          <w:b/>
          <w:u w:val="single"/>
        </w:rPr>
        <w:t xml:space="preserve">269715</w:t>
      </w:r>
    </w:p>
    <w:p>
      <w:r>
        <w:t xml:space="preserve">Ilmoittauduin juuri Chilin Grill &amp;amp; Barissa #mPLUSPlaces Download tänään! https://t.co/3TTYSJu6He</w:t>
      </w:r>
    </w:p>
    <w:p>
      <w:r>
        <w:rPr>
          <w:b/>
          <w:u w:val="single"/>
        </w:rPr>
        <w:t xml:space="preserve">269716</w:t>
      </w:r>
    </w:p>
    <w:p>
      <w:r>
        <w:t xml:space="preserve">Valmentajat - 16 oleellista taitoa kannattavaksi valmentajaksi - https://t.co/pOosJ0hdzE #valmennus #valmentaja https://t.co/CGYlAeyc9d</w:t>
      </w:r>
    </w:p>
    <w:p>
      <w:r>
        <w:rPr>
          <w:b/>
          <w:u w:val="single"/>
        </w:rPr>
        <w:t xml:space="preserve">269717</w:t>
      </w:r>
    </w:p>
    <w:p>
      <w:r>
        <w:t xml:space="preserve">Kuten kokopäivätyötä tekevältä mieheltä voi odottaa, sait heidät väkisin olemaan samaa mieltä kanssasi käyttämällä eksoottiselta kuulostavia länsimaisia sanoja! Siksi -</w:t>
      </w:r>
    </w:p>
    <w:p>
      <w:r>
        <w:rPr>
          <w:b/>
          <w:u w:val="single"/>
        </w:rPr>
        <w:t xml:space="preserve">269718</w:t>
      </w:r>
    </w:p>
    <w:p>
      <w:r>
        <w:t xml:space="preserve">.@utdforcharity peli sunnuntaina näiden kavereiden kanssa</w:t>
        <w:br/>
        <w:t xml:space="preserve">@dannywisk @JHill_Official @ab_bowen07 @CheChesterman @jamiereed_ @bertiebrayley ⚽️</w:t>
      </w:r>
    </w:p>
    <w:p>
      <w:r>
        <w:rPr>
          <w:b/>
          <w:u w:val="single"/>
        </w:rPr>
        <w:t xml:space="preserve">269719</w:t>
      </w:r>
    </w:p>
    <w:p>
      <w:r>
        <w:t xml:space="preserve">Smythson Spotlight: Compton hobo laukku on äitien unelma. Täydellinen kantolaukku https://t.co/4a2E4M1ptp https://t.co/2zgQJftVMU https://t.co/2zgQJftVMU</w:t>
      </w:r>
    </w:p>
    <w:p>
      <w:r>
        <w:rPr>
          <w:b/>
          <w:u w:val="single"/>
        </w:rPr>
        <w:t xml:space="preserve">269720</w:t>
      </w:r>
    </w:p>
    <w:p>
      <w:r>
        <w:t xml:space="preserve">Pääkirjoitus: Ubuntu Twitterissä: "https://t.co/cjGSw5WoCI, katso lisää https://t.co/zwxJORUQaH https://t.co/zwxJORUQaH</w:t>
      </w:r>
    </w:p>
    <w:p>
      <w:r>
        <w:rPr>
          <w:b/>
          <w:u w:val="single"/>
        </w:rPr>
        <w:t xml:space="preserve">269721</w:t>
      </w:r>
    </w:p>
    <w:p>
      <w:r>
        <w:t xml:space="preserve">Hei, meillä kaikilla on oltava omat huonot puolemme, eikö niin?</w:t>
        <w:br/>
        <w:br/>
        <w:t xml:space="preserve"> [Hampaani upposivat alahuuleeni, kun lopetin puhumiseni.] https://t.co/oFR8wpezbw.]</w:t>
      </w:r>
    </w:p>
    <w:p>
      <w:r>
        <w:rPr>
          <w:b/>
          <w:u w:val="single"/>
        </w:rPr>
        <w:t xml:space="preserve">269722</w:t>
      </w:r>
    </w:p>
    <w:p>
      <w:r>
        <w:t xml:space="preserve">@ericpliu @chrislhayes @washingtonpost Tämä on naturalisaatio... sukulaiset, jälkeläiset. https://t.co/kq3bwQsB9W</w:t>
      </w:r>
    </w:p>
    <w:p>
      <w:r>
        <w:rPr>
          <w:b/>
          <w:u w:val="single"/>
        </w:rPr>
        <w:t xml:space="preserve">269723</w:t>
      </w:r>
    </w:p>
    <w:p>
      <w:r>
        <w:t xml:space="preserve">Hei ! CKidsCamps.Kiitos seurannasta! Ilo olla yhteydessä :) Olemme mukana #digitalmarketing #growthhacking #webdev #ux https://t.co/jG1SvSs5S3</w:t>
      </w:r>
    </w:p>
    <w:p>
      <w:r>
        <w:rPr>
          <w:b/>
          <w:u w:val="single"/>
        </w:rPr>
        <w:t xml:space="preserve">269724</w:t>
      </w:r>
    </w:p>
    <w:p>
      <w:r>
        <w:t xml:space="preserve">@amiraminiMD @DWStweets @MSNBC</w:t>
        <w:br/>
        <w:t xml:space="preserve">Mistä lähtien yritysdemokraateista on tullut "ruohonjuuritason" organisaatio? Vastaus, kun Bernie teki siitä suositun.</w:t>
      </w:r>
    </w:p>
    <w:p>
      <w:r>
        <w:rPr>
          <w:b/>
          <w:u w:val="single"/>
        </w:rPr>
        <w:t xml:space="preserve">269725</w:t>
      </w:r>
    </w:p>
    <w:p>
      <w:r>
        <w:t xml:space="preserve">Olen ansainnut joogaretriitin Thaimaassa, jossa nuori miespuolinen herrasmies nimeltä George (lausutaan HOR-HEY) ruokki minua viinirypäleillä.</w:t>
      </w:r>
    </w:p>
    <w:p>
      <w:r>
        <w:rPr>
          <w:b/>
          <w:u w:val="single"/>
        </w:rPr>
        <w:t xml:space="preserve">269726</w:t>
      </w:r>
    </w:p>
    <w:p>
      <w:r>
        <w:t xml:space="preserve">O | #Natives : Äidit, jotka ovat niin kiinni puhelimissa, etteivät huomaa lapsia - Roolimallina oleminen on erittäin tärkeää... https://t.co/TAfPEkZRNB</w:t>
      </w:r>
    </w:p>
    <w:p>
      <w:r>
        <w:rPr>
          <w:b/>
          <w:u w:val="single"/>
        </w:rPr>
        <w:t xml:space="preserve">269727</w:t>
      </w:r>
    </w:p>
    <w:p>
      <w:r>
        <w:t xml:space="preserve">Hotwife etsivät ripustettu: Echo:Kevin ei ole kovin kauan sitten... https://t.co/sEAC1VVn6z... https://t.co/sEAC1VVn6z</w:t>
      </w:r>
    </w:p>
    <w:p>
      <w:r>
        <w:rPr>
          <w:b/>
          <w:u w:val="single"/>
        </w:rPr>
        <w:t xml:space="preserve">269728</w:t>
      </w:r>
    </w:p>
    <w:p>
      <w:r>
        <w:t xml:space="preserve">Uusimmat The HospitalitySport Daily! https://t.co/J3yU4Nvg0n Kiitos @SportsMoneyBlog #rostrosdelanaturaleza</w:t>
      </w:r>
    </w:p>
    <w:p>
      <w:r>
        <w:rPr>
          <w:b/>
          <w:u w:val="single"/>
        </w:rPr>
        <w:t xml:space="preserve">269729</w:t>
      </w:r>
    </w:p>
    <w:p>
      <w:r>
        <w:t xml:space="preserve">@SkepticFeminist @UlfricStormcock Toivon, että hän tekee asialle jotain. jos ei, nämä sanat ovat vain sanoja.</w:t>
      </w:r>
    </w:p>
    <w:p>
      <w:r>
        <w:rPr>
          <w:b/>
          <w:u w:val="single"/>
        </w:rPr>
        <w:t xml:space="preserve">269730</w:t>
      </w:r>
    </w:p>
    <w:p>
      <w:r>
        <w:t xml:space="preserve">Anteeksi, että olen hieman pessimistinen, mutta Rangers häviää 7-5 (tai jotain sen lähelle) https://t.co/tTA7gVO1OG https://t.co/tTA7gVO1OG</w:t>
      </w:r>
    </w:p>
    <w:p>
      <w:r>
        <w:rPr>
          <w:b/>
          <w:u w:val="single"/>
        </w:rPr>
        <w:t xml:space="preserve">269731</w:t>
      </w:r>
    </w:p>
    <w:p>
      <w:r>
        <w:t xml:space="preserve">Tyhjennetään Patio vanhoista Weber-malleista. Älä missaa alennuksia. https://t.co/ZHs1PENsc6.</w:t>
      </w:r>
    </w:p>
    <w:p>
      <w:r>
        <w:rPr>
          <w:b/>
          <w:u w:val="single"/>
        </w:rPr>
        <w:t xml:space="preserve">269732</w:t>
      </w:r>
    </w:p>
    <w:p>
      <w:r>
        <w:t xml:space="preserve">@subinukta @ykarsan Muistaakseni eräässä toisessa teoriassa syytettiin tiettyä torjunta-ainetta. Onko sen käyttö lopetettu?  Kolumbiassa oli zika, mutta ei mikrokefaliaa.</w:t>
      </w:r>
    </w:p>
    <w:p>
      <w:r>
        <w:rPr>
          <w:b/>
          <w:u w:val="single"/>
        </w:rPr>
        <w:t xml:space="preserve">269733</w:t>
      </w:r>
    </w:p>
    <w:p>
      <w:r>
        <w:t xml:space="preserve">Tämä kaveri todella sanoi juuri "Minulla on turvallinen määrä mustia ystäviä" tf mitä tuon pitäisi tarkoittaa sir?!!</w:t>
      </w:r>
    </w:p>
    <w:p>
      <w:r>
        <w:rPr>
          <w:b/>
          <w:u w:val="single"/>
        </w:rPr>
        <w:t xml:space="preserve">269734</w:t>
      </w:r>
    </w:p>
    <w:p>
      <w:r>
        <w:t xml:space="preserve">@SarahPalinUSA Kuulostaa siis siltä, että jotkut hyväksyvät väkivallan. Harmi, että heistä on tullut niin juntteja, että he ajattelevat, että sen pitäisi olla jokapäiväistä.</w:t>
      </w:r>
    </w:p>
    <w:p>
      <w:r>
        <w:rPr>
          <w:b/>
          <w:u w:val="single"/>
        </w:rPr>
        <w:t xml:space="preserve">269735</w:t>
      </w:r>
    </w:p>
    <w:p>
      <w:r>
        <w:t xml:space="preserve">Hei! Kutsumme sinut ensimmäiseen Pawathoniin. Se on aivan kuin walkathon, mutta voit... https://t.co/wk6w4bRIJQ...</w:t>
      </w:r>
    </w:p>
    <w:p>
      <w:r>
        <w:rPr>
          <w:b/>
          <w:u w:val="single"/>
        </w:rPr>
        <w:t xml:space="preserve">269736</w:t>
      </w:r>
    </w:p>
    <w:p>
      <w:r>
        <w:t xml:space="preserve">#BossBabyTomorrow #Kilpailu #KilpailuAlert @FoxStarIndia A5) Laita se keksi pois, keksit ovat sulkemista varten. https://t.co/bsCcZXiiFr.</w:t>
      </w:r>
    </w:p>
    <w:p>
      <w:r>
        <w:rPr>
          <w:b/>
          <w:u w:val="single"/>
        </w:rPr>
        <w:t xml:space="preserve">269737</w:t>
      </w:r>
    </w:p>
    <w:p>
      <w:r>
        <w:t xml:space="preserve">Olen matkustanut romanttiseen Venetsiaan asti! #SUPERSTARLIFE https://t.co/hztcj9JsM4 https://t.co/9cYFKfX8mc</w:t>
      </w:r>
    </w:p>
    <w:p>
      <w:r>
        <w:rPr>
          <w:b/>
          <w:u w:val="single"/>
        </w:rPr>
        <w:t xml:space="preserve">269738</w:t>
      </w:r>
    </w:p>
    <w:p>
      <w:r>
        <w:t xml:space="preserve">En ymmärrä tätä katkeruutta Genesis-fanien keskuudessa. Loputon taistelu Gabriel-Collins aikakauden välillä... täysin turhaa imo.</w:t>
      </w:r>
    </w:p>
    <w:p>
      <w:r>
        <w:rPr>
          <w:b/>
          <w:u w:val="single"/>
        </w:rPr>
        <w:t xml:space="preserve">269739</w:t>
      </w:r>
    </w:p>
    <w:p>
      <w:r>
        <w:t xml:space="preserve">BLAQQ PULSEgh-strategiasta: "Emme selvästikään saavuttaneet tavoitetta": Pepsi veti juuri pois tämän kiistanalaisen mainoksen https://t.co/hoTse3WOwq via @pulseGhana https://t.co/mXxahwO5Se</w:t>
      </w:r>
    </w:p>
    <w:p>
      <w:r>
        <w:rPr>
          <w:b/>
          <w:u w:val="single"/>
        </w:rPr>
        <w:t xml:space="preserve">269740</w:t>
      </w:r>
    </w:p>
    <w:p>
      <w:r>
        <w:t xml:space="preserve">ABB Ability™ Electrical Distribution Control System USA:ssa lanseerataan pilvipohjainen energianhallintajärjestelmä https://t.co/wIymfQSnPN via @YahooFinance</w:t>
      </w:r>
    </w:p>
    <w:p>
      <w:r>
        <w:rPr>
          <w:b/>
          <w:u w:val="single"/>
        </w:rPr>
        <w:t xml:space="preserve">269741</w:t>
      </w:r>
    </w:p>
    <w:p>
      <w:r>
        <w:t xml:space="preserve">.@JonathanStrahan Cat Sparks cli-fi:n noususta: mielipidekirjoitus Daily Beastissa tänään: move over sci-fi, here comes cli-fi: https://t.co/kIaoGXFG06</w:t>
      </w:r>
    </w:p>
    <w:p>
      <w:r>
        <w:rPr>
          <w:b/>
          <w:u w:val="single"/>
        </w:rPr>
        <w:t xml:space="preserve">269742</w:t>
      </w:r>
    </w:p>
    <w:p>
      <w:r>
        <w:t xml:space="preserve">@DropboxSupport Viime yönä ilman lupaani he sulkivat #acct &amp;amp; on 2 rekisteröityä uudelleen, kaikki koska minulla oli #Surgery kukaan ei voinut #help Minua veloitettiin?</w:t>
      </w:r>
    </w:p>
    <w:p>
      <w:r>
        <w:rPr>
          <w:b/>
          <w:u w:val="single"/>
        </w:rPr>
        <w:t xml:space="preserve">269743</w:t>
      </w:r>
    </w:p>
    <w:p>
      <w:r>
        <w:t xml:space="preserve">Et voi parantaa sitä, mitä et mittaa - ja siihen kuuluvat myös emojit! 🏆 Kuinka mitata #emojipohjaista markkinointia: https://t.co/9lYHI3Y3n6 https://t.co/jxciqZGh7Q https://t.co/jxciqZGh7Q</w:t>
      </w:r>
    </w:p>
    <w:p>
      <w:r>
        <w:rPr>
          <w:b/>
          <w:u w:val="single"/>
        </w:rPr>
        <w:t xml:space="preserve">269744</w:t>
      </w:r>
    </w:p>
    <w:p>
      <w:r>
        <w:t xml:space="preserve">Mikään ei voita sitä, miten perheesi kehuu sinua Facebookissa lmao!!!! He saavat sinut tuntemaan itsesi triljoonan dollarin arvoiseksi, vaikka olet vain miljoona dollaria😂.</w:t>
      </w:r>
    </w:p>
    <w:p>
      <w:r>
        <w:rPr>
          <w:b/>
          <w:u w:val="single"/>
        </w:rPr>
        <w:t xml:space="preserve">269745</w:t>
      </w:r>
    </w:p>
    <w:p>
      <w:r>
        <w:t xml:space="preserve">#MaisMaiMai Pt2: https://t.co/vTcTJtldlt... https://t.co/vTcTJtldlt</w:t>
      </w:r>
    </w:p>
    <w:p>
      <w:r>
        <w:rPr>
          <w:b/>
          <w:u w:val="single"/>
        </w:rPr>
        <w:t xml:space="preserve">269746</w:t>
      </w:r>
    </w:p>
    <w:p>
      <w:r>
        <w:t xml:space="preserve">@Denise13F Wowwwww!!!! Que 😘😘😘😘Bellaaaa!!!! Many Thankssss my Dear Denise!!!! 😇🙏🙏🏻 you make my day much Happier!!👋🏻❤️</w:t>
      </w:r>
    </w:p>
    <w:p>
      <w:r>
        <w:rPr>
          <w:b/>
          <w:u w:val="single"/>
        </w:rPr>
        <w:t xml:space="preserve">269747</w:t>
      </w:r>
    </w:p>
    <w:p>
      <w:r>
        <w:t xml:space="preserve">@BandryBarry Järjestäisimme mielellämme residenssin kanssasi! Lähetä sähköpostia kuraattorillemme Kimia Klineen osoitteeseen Artists@WytheHotel.com.</w:t>
      </w:r>
    </w:p>
    <w:p>
      <w:r>
        <w:rPr>
          <w:b/>
          <w:u w:val="single"/>
        </w:rPr>
        <w:t xml:space="preserve">269748</w:t>
      </w:r>
    </w:p>
    <w:p>
      <w:r>
        <w:t xml:space="preserve">Kyllä, olen hullu vedonlyönnissä, mutta olen tehnyt tutkimukseni ja tässä on kauneus, seuraa tai älä, mutta nauti vedostani #TheJackpotTrain https://t.co/azD4ksuTvY</w:t>
      </w:r>
    </w:p>
    <w:p>
      <w:r>
        <w:rPr>
          <w:b/>
          <w:u w:val="single"/>
        </w:rPr>
        <w:t xml:space="preserve">269749</w:t>
      </w:r>
    </w:p>
    <w:p>
      <w:r>
        <w:t xml:space="preserve">Mitä tapahtuu, kun huippujohtajat antavat #ahdistuksen ottaa vallan? https://t.co/IUf48N2pCt by @clouvi #yrittäjyys https://t.co/MilPnDRPUv</w:t>
      </w:r>
    </w:p>
    <w:p>
      <w:r>
        <w:rPr>
          <w:b/>
          <w:u w:val="single"/>
        </w:rPr>
        <w:t xml:space="preserve">269750</w:t>
      </w:r>
    </w:p>
    <w:p>
      <w:r>
        <w:t xml:space="preserve">Oli ihanaa viettää aikaa @foxbaltimore-tiimin kanssa tänä aamuna! Keskustelimme suorassa lähetyksessä keväästä... https://t.co/PjHsMYeLve...</w:t>
      </w:r>
    </w:p>
    <w:p>
      <w:r>
        <w:rPr>
          <w:b/>
          <w:u w:val="single"/>
        </w:rPr>
        <w:t xml:space="preserve">269751</w:t>
      </w:r>
    </w:p>
    <w:p>
      <w:r>
        <w:t xml:space="preserve">56CTS 100% LUONNOLLINEN APACHE KULTA PÄÄRYNÄN MUOTO CABOCHON RIIPUS KOKO JALOKIVI https://t.co/wTIW5xEVCU https://t.co/RlyZ76AN2i</w:t>
      </w:r>
    </w:p>
    <w:p>
      <w:r>
        <w:rPr>
          <w:b/>
          <w:u w:val="single"/>
        </w:rPr>
        <w:t xml:space="preserve">269752</w:t>
      </w:r>
    </w:p>
    <w:p>
      <w:r>
        <w:t xml:space="preserve">Hän löysi tyttärensä makaamasta poikaystävänsä vierestä... Joten hän teki näin: https://t.co/D1kE2i2ad1</w:t>
      </w:r>
    </w:p>
    <w:p>
      <w:r>
        <w:rPr>
          <w:b/>
          <w:u w:val="single"/>
        </w:rPr>
        <w:t xml:space="preserve">269753</w:t>
      </w:r>
    </w:p>
    <w:p>
      <w:r>
        <w:t xml:space="preserve">@DCMoviesSK @AdamGertler @roxystriar @AlanaJordan @MikeKalinowski @ThePaulPonte Katsomassa tämän viikon jaksoa FINALLY! XD woot!</w:t>
      </w:r>
    </w:p>
    <w:p>
      <w:r>
        <w:rPr>
          <w:b/>
          <w:u w:val="single"/>
        </w:rPr>
        <w:t xml:space="preserve">269754</w:t>
      </w:r>
    </w:p>
    <w:p>
      <w:r>
        <w:t xml:space="preserve">@sudsachin Ymmärrämme huolesi, pahoittelemme vastauksen viivästymistä. Lähetä tekstiviesti - 'stopmyntrasms' numeroon 99020 99020 numerosta (1/2).</w:t>
      </w:r>
    </w:p>
    <w:p>
      <w:r>
        <w:rPr>
          <w:b/>
          <w:u w:val="single"/>
        </w:rPr>
        <w:t xml:space="preserve">269755</w:t>
      </w:r>
    </w:p>
    <w:p>
      <w:r>
        <w:t xml:space="preserve">Haluaisitko puhua #LITE2017-tapahtumassa? Puhujien haku on nyt avoinna! https://t.co/CPvT4q6ZDW #EdTech #puheenvuorot #speaking</w:t>
      </w:r>
    </w:p>
    <w:p>
      <w:r>
        <w:rPr>
          <w:b/>
          <w:u w:val="single"/>
        </w:rPr>
        <w:t xml:space="preserve">269756</w:t>
      </w:r>
    </w:p>
    <w:p>
      <w:r>
        <w:t xml:space="preserve">Tuuli 6,3 mph NE. Barometri 30.07 in, laskee hitaasti. Lämpötila 80.4 °F. Sade tänään 0.00 in. Kosteus 43 %.</w:t>
      </w:r>
    </w:p>
    <w:p>
      <w:r>
        <w:rPr>
          <w:b/>
          <w:u w:val="single"/>
        </w:rPr>
        <w:t xml:space="preserve">269757</w:t>
      </w:r>
    </w:p>
    <w:p>
      <w:r>
        <w:t xml:space="preserve">Otin juuri yhden whatchamacallitin ja se vain lisäsi jaksamistani - Gucci Mane https://t.co/jEfKMbWcU3</w:t>
      </w:r>
    </w:p>
    <w:p>
      <w:r>
        <w:rPr>
          <w:b/>
          <w:u w:val="single"/>
        </w:rPr>
        <w:t xml:space="preserve">269758</w:t>
      </w:r>
    </w:p>
    <w:p>
      <w:r>
        <w:t xml:space="preserve">George Eacker ampuu 7:llä, Phillip kuolee kolmella, 7 + 3 =10, Phillip kuolee 19:llä. 19 - 10 =9. Joka on Take a Break. Minulla on tylsää @Lin_Manuel.</w:t>
      </w:r>
    </w:p>
    <w:p>
      <w:r>
        <w:rPr>
          <w:b/>
          <w:u w:val="single"/>
        </w:rPr>
        <w:t xml:space="preserve">269759</w:t>
      </w:r>
    </w:p>
    <w:p>
      <w:r>
        <w:t xml:space="preserve">Lol, selvästikään @DerinCag ei nähnyt TÄTÄ artikkelia: https://t.co/XXbqWyknSI @iava @PaulRieckhoff @Richtopia @Richtopia</w:t>
      </w:r>
    </w:p>
    <w:p>
      <w:r>
        <w:rPr>
          <w:b/>
          <w:u w:val="single"/>
        </w:rPr>
        <w:t xml:space="preserve">269760</w:t>
      </w:r>
    </w:p>
    <w:p>
      <w:r>
        <w:t xml:space="preserve">100% 27 - Sandshrew [Scratch,Sand Tomb] 103 Woodlands Street 13 https://t.co/JuUCDMkPIg Aikaa jäljellä 26 min/ (16:00:00)</w:t>
      </w:r>
    </w:p>
    <w:p>
      <w:r>
        <w:rPr>
          <w:b/>
          <w:u w:val="single"/>
        </w:rPr>
        <w:t xml:space="preserve">269761</w:t>
      </w:r>
    </w:p>
    <w:p>
      <w:r>
        <w:t xml:space="preserve">Kokeile näitä harjoituksia, jotka auttavat vahvistamaan ylävartaloasi ja valmistavat kätesi vaikeisiin jooga-asentoihin. https://t.co/9H12LWwmYM</w:t>
      </w:r>
    </w:p>
    <w:p>
      <w:r>
        <w:rPr>
          <w:b/>
          <w:u w:val="single"/>
        </w:rPr>
        <w:t xml:space="preserve">269762</w:t>
      </w:r>
    </w:p>
    <w:p>
      <w:r>
        <w:t xml:space="preserve">[Verbal Violence Podcast] VERBAL VIOLENCE #47: Jeff Ross</w:t>
        <w:br/>
        <w:t xml:space="preserve">https://t.co/ZEPRCNxnMv kautta @PodcastAddict https://t.co/rFPsDV5VUy</w:t>
      </w:r>
    </w:p>
    <w:p>
      <w:r>
        <w:rPr>
          <w:b/>
          <w:u w:val="single"/>
        </w:rPr>
        <w:t xml:space="preserve">269763</w:t>
      </w:r>
    </w:p>
    <w:p>
      <w:r>
        <w:t xml:space="preserve">Onko Trumpin avustaja rikkonut Hatch-lakia?  Q oliko hän WH:n alueella, kun hän lähetti twiitin ?  Tekikö hän sen valtion laitteella? https://t.co/1kppFiyC3a https://t.co/1kppFiyC3a</w:t>
      </w:r>
    </w:p>
    <w:p>
      <w:r>
        <w:rPr>
          <w:b/>
          <w:u w:val="single"/>
        </w:rPr>
        <w:t xml:space="preserve">269764</w:t>
      </w:r>
    </w:p>
    <w:p>
      <w:r>
        <w:t xml:space="preserve">Luodaanko #metsämaa haastavalle alueelle? Villipuu-pakettimme sisältää upeita kestäviä puulajeja: https://t.co/m1UMfCf2Hg #Yhdyskuntametsät https://t.co/zXDu3uKcdt</w:t>
      </w:r>
    </w:p>
    <w:p>
      <w:r>
        <w:rPr>
          <w:b/>
          <w:u w:val="single"/>
        </w:rPr>
        <w:t xml:space="preserve">269765</w:t>
      </w:r>
    </w:p>
    <w:p>
      <w:r>
        <w:t xml:space="preserve">Neopankit ylipankkitoiminnalle (Monzo) ja ilman pankkitoimintaa (Timo) keräsivät juuri uusia kierroksia #fintech #Neopankit #pankkitoiminnan ulkopuolella #neopankki https://t.co/rvoGLQ5PaR</w:t>
      </w:r>
    </w:p>
    <w:p>
      <w:r>
        <w:rPr>
          <w:b/>
          <w:u w:val="single"/>
        </w:rPr>
        <w:t xml:space="preserve">269766</w:t>
      </w:r>
    </w:p>
    <w:p>
      <w:r>
        <w:t xml:space="preserve">Tule mukaan joka keskiviikko klo 10 ja lauantaina klo 11 #BNStorytimeen, kun luemme joka viikko uuden kirjan! Joka... https://t.co/3cafhNwLGk</w:t>
      </w:r>
    </w:p>
    <w:p>
      <w:r>
        <w:rPr>
          <w:b/>
          <w:u w:val="single"/>
        </w:rPr>
        <w:t xml:space="preserve">269767</w:t>
      </w:r>
    </w:p>
    <w:p>
      <w:r>
        <w:t xml:space="preserve">sekaisin on se, ettei kukaan edes huomannut vaaleaihoisten ihmisten ihannointia ja tummaihoisten ihmisten katoamista mediasta aluksi.</w:t>
      </w:r>
    </w:p>
    <w:p>
      <w:r>
        <w:rPr>
          <w:b/>
          <w:u w:val="single"/>
        </w:rPr>
        <w:t xml:space="preserve">269768</w:t>
      </w:r>
    </w:p>
    <w:p>
      <w:r>
        <w:t xml:space="preserve">💯@henrylynsz👉ｆｏｌｏｗ👉💯@weber_frank💯@farfallalily</w:t>
        <w:br/>
        <w:t xml:space="preserve">💯@Anny_______0es3💯@shoteck💯@oce2005💯@jet_new</w:t>
        <w:br/>
        <w:t xml:space="preserve">💯@thudao76💯@SpritEme💯@francis17111💯@quatzal💯</w:t>
      </w:r>
    </w:p>
    <w:p>
      <w:r>
        <w:rPr>
          <w:b/>
          <w:u w:val="single"/>
        </w:rPr>
        <w:t xml:space="preserve">269769</w:t>
      </w:r>
    </w:p>
    <w:p>
      <w:r>
        <w:t xml:space="preserve">@InsideCableNews Miten kello 10 aamulla tapahtunut asia voi olla uutinen kello 18.30? https://t.co/lzXITby0SJ</w:t>
      </w:r>
    </w:p>
    <w:p>
      <w:r>
        <w:rPr>
          <w:b/>
          <w:u w:val="single"/>
        </w:rPr>
        <w:t xml:space="preserve">269770</w:t>
      </w:r>
    </w:p>
    <w:p>
      <w:r>
        <w:t xml:space="preserve">@itsjustbclark Tämä keskustelu voi kestää viikkoja. Minusta tuntuu, että se saattaa olla deadass flat, mutta minun täytyy matkustaa enemmän vahvistaakseni tämän väitteen.</w:t>
      </w:r>
    </w:p>
    <w:p>
      <w:r>
        <w:rPr>
          <w:b/>
          <w:u w:val="single"/>
        </w:rPr>
        <w:t xml:space="preserve">269771</w:t>
      </w:r>
    </w:p>
    <w:p>
      <w:r>
        <w:t xml:space="preserve">Joku voisi vain käskeä minua itkemään ja minä voisin purskahtaa kyyneliin!!!! Milloin mun tunteet on taas normaalit 😥</w:t>
      </w:r>
    </w:p>
    <w:p>
      <w:r>
        <w:rPr>
          <w:b/>
          <w:u w:val="single"/>
        </w:rPr>
        <w:t xml:space="preserve">269772</w:t>
      </w:r>
    </w:p>
    <w:p>
      <w:r>
        <w:t xml:space="preserve">4 asiaa, jotka sinun on tiedettävä STEM:stä ja miten se voi hyödyttää yritystäsi https://t.co/JHhu8cAOMx https://t.co/ZqSr6A9uGJ</w:t>
      </w:r>
    </w:p>
    <w:p>
      <w:r>
        <w:rPr>
          <w:b/>
          <w:u w:val="single"/>
        </w:rPr>
        <w:t xml:space="preserve">269773</w:t>
      </w:r>
    </w:p>
    <w:p>
      <w:r>
        <w:t xml:space="preserve">HENKILÖKOHTAINEN VALMENTAJA: Hefty Smurf tarjoaa apua, on valmis pumppaamaan sinua ja auttamaan sinua smurffikuntoon! #SmurffitKylä @SmurffitPelit @SmurffitPelit</w:t>
      </w:r>
    </w:p>
    <w:p>
      <w:r>
        <w:rPr>
          <w:b/>
          <w:u w:val="single"/>
        </w:rPr>
        <w:t xml:space="preserve">269774</w:t>
      </w:r>
    </w:p>
    <w:p>
      <w:r>
        <w:t xml:space="preserve">Todelliset villit kalkkunat. #daytrip #JemezMountains #turkey @ Valles Caldera National Preserve https://t.co/OA2JiHbIUT https://t.co/OA2JiHbIUT</w:t>
      </w:r>
    </w:p>
    <w:p>
      <w:r>
        <w:rPr>
          <w:b/>
          <w:u w:val="single"/>
        </w:rPr>
        <w:t xml:space="preserve">269775</w:t>
      </w:r>
    </w:p>
    <w:p>
      <w:r>
        <w:t xml:space="preserve">@Alifaith55 @MattAsherS Surullista sanoa, että kukaan ei luota rakkaaseen presidenttiimme. Kaikki, mitä hän tekee, on hänen etujensa mukaista, ei Amerikan, ja hänen kansansa seuraa silti sokeasti häntä.</w:t>
      </w:r>
    </w:p>
    <w:p>
      <w:r>
        <w:rPr>
          <w:b/>
          <w:u w:val="single"/>
        </w:rPr>
        <w:t xml:space="preserve">269776</w:t>
      </w:r>
    </w:p>
    <w:p>
      <w:r>
        <w:t xml:space="preserve">Tom Bradyn ja Gisele Bundchenin ruokavalio - toimiiko se sinulle? - https://t.co/zgnz7mHmcl https://t.co/zAW6HeXaAG</w:t>
      </w:r>
    </w:p>
    <w:p>
      <w:r>
        <w:rPr>
          <w:b/>
          <w:u w:val="single"/>
        </w:rPr>
        <w:t xml:space="preserve">269777</w:t>
      </w:r>
    </w:p>
    <w:p>
      <w:r>
        <w:t xml:space="preserve">@KhrystalKDavis @dipeshc Olet herkkä d asiaankuuluvia kysymyksiä...voi herra antaa sinulle voimaa ja kärsivällisyyttä...olet pyrkivät wats d oikea asia tehdä...kiitettävää</w:t>
      </w:r>
    </w:p>
    <w:p>
      <w:r>
        <w:rPr>
          <w:b/>
          <w:u w:val="single"/>
        </w:rPr>
        <w:t xml:space="preserve">269778</w:t>
      </w:r>
    </w:p>
    <w:p>
      <w:r>
        <w:t xml:space="preserve">@Dandy_Locks Olet oikeassa uno kaikki on suunnattu meitä uskomaan, että olemme vain aggression koneita.</w:t>
      </w:r>
    </w:p>
    <w:p>
      <w:r>
        <w:rPr>
          <w:b/>
          <w:u w:val="single"/>
        </w:rPr>
        <w:t xml:space="preserve">269779</w:t>
      </w:r>
    </w:p>
    <w:p>
      <w:r>
        <w:t xml:space="preserve">Kenen mielestä tämä oli hyvä idea twiitata? Jonkun on luettava hieman heidän historiaansa. Helvetti, @netflixillä on varmaan dokumentti jopa #oops https://t.co/MLDmSgxonH https://t.co/MLDmSgxonH</w:t>
      </w:r>
    </w:p>
    <w:p>
      <w:r>
        <w:rPr>
          <w:b/>
          <w:u w:val="single"/>
        </w:rPr>
        <w:t xml:space="preserve">269780</w:t>
      </w:r>
    </w:p>
    <w:p>
      <w:r>
        <w:t xml:space="preserve">Toinen itsemurha? Mies hyppää väitetysti kanavaan FESTAC Link Bridge, Lagos (Kuvat) https://t.co/fuxK3y4fXE https://t.co/fuxK3y4fXE</w:t>
      </w:r>
    </w:p>
    <w:p>
      <w:r>
        <w:rPr>
          <w:b/>
          <w:u w:val="single"/>
        </w:rPr>
        <w:t xml:space="preserve">269781</w:t>
      </w:r>
    </w:p>
    <w:p>
      <w:r>
        <w:t xml:space="preserve">jokainen päivä w / Chris on täydellinen, mutta viime yö oli dope af @ lindsey stirling ✨ https://t.co/1ymwmk7y0k</w:t>
      </w:r>
    </w:p>
    <w:p>
      <w:r>
        <w:rPr>
          <w:b/>
          <w:u w:val="single"/>
        </w:rPr>
        <w:t xml:space="preserve">269782</w:t>
      </w:r>
    </w:p>
    <w:p>
      <w:r>
        <w:t xml:space="preserve">Löytyi transponderi etana!</w:t>
        <w:br/>
        <w:t xml:space="preserve">sisäpiirin räikeimpään miehistöön!</w:t>
        <w:br/>
        <w:t xml:space="preserve">https://t.co/5O3sPZoYMT #TreCru https://t.co/GRAdhXhv2r https://t.co/5O3sPZoYMT #TreCru https://t.co/GRAdhXhv2r</w:t>
      </w:r>
    </w:p>
    <w:p>
      <w:r>
        <w:rPr>
          <w:b/>
          <w:u w:val="single"/>
        </w:rPr>
        <w:t xml:space="preserve">269783</w:t>
      </w:r>
    </w:p>
    <w:p>
      <w:r>
        <w:t xml:space="preserve">Villi Eevee Freeportissa! 100.0% (15/15/15). Liikkeet: Tackle/Dig. Käytettävissä 09:54:39pm (27m 32s) https://t.co/dFkhUWQlGA https://t.co/dFkhUWQlGA asti.</w:t>
      </w:r>
    </w:p>
    <w:p>
      <w:r>
        <w:rPr>
          <w:b/>
          <w:u w:val="single"/>
        </w:rPr>
        <w:t xml:space="preserve">269784</w:t>
      </w:r>
    </w:p>
    <w:p>
      <w:r>
        <w:t xml:space="preserve">Tykkäsin @YouTube-videosta https://t.co/hCwK85YPyB Tokyo Hidden Spots | Exploring Tokyo's Local Traditional Old Towns Yanesen</w:t>
      </w:r>
    </w:p>
    <w:p>
      <w:r>
        <w:rPr>
          <w:b/>
          <w:u w:val="single"/>
        </w:rPr>
        <w:t xml:space="preserve">269785</w:t>
      </w:r>
    </w:p>
    <w:p>
      <w:r>
        <w:t xml:space="preserve">Se on ohi! Kiitos puhuja @KateSJames ja Strat Comm -opiskelija @brandyndawson ! @profheino #stratcommtalks https://t.co/txCl1U6wZF</w:t>
      </w:r>
    </w:p>
    <w:p>
      <w:r>
        <w:rPr>
          <w:b/>
          <w:u w:val="single"/>
        </w:rPr>
        <w:t xml:space="preserve">269786</w:t>
      </w:r>
    </w:p>
    <w:p>
      <w:r>
        <w:t xml:space="preserve">15:23: Rockingham Co. Odottaisin tänne raekuuroja ja kovia tuulia. #TriadWx #ncwx @WFMY https://t.co/WeCHD4iWza https://t.co/WeCHD4iWza</w:t>
      </w:r>
    </w:p>
    <w:p>
      <w:r>
        <w:rPr>
          <w:b/>
          <w:u w:val="single"/>
        </w:rPr>
        <w:t xml:space="preserve">269787</w:t>
      </w:r>
    </w:p>
    <w:p>
      <w:r>
        <w:t xml:space="preserve">Moottoriajoneuvoteknikko - Citroen - Morecambe - Koulutus</w:t>
        <w:br/>
        <w:t xml:space="preserve">Tehtävän kuvaus - Täydellinen ajokortti Yhdistyneessä kuningaskunnassa. Hallussaan... https://t.co/1leYzREri8</w:t>
      </w:r>
    </w:p>
    <w:p>
      <w:r>
        <w:rPr>
          <w:b/>
          <w:u w:val="single"/>
        </w:rPr>
        <w:t xml:space="preserve">269788</w:t>
      </w:r>
    </w:p>
    <w:p>
      <w:r>
        <w:t xml:space="preserve">Eteläisen alueen paikallisten johtajien huippukokouksen kouluttajat East Baton Rouge AFT:n presidentin Washingtonin kanssa</w:t>
        <w:br/>
        <w:t xml:space="preserve">@PDTwirl @NEHOUAFT @AFTunion https://t.co/8dUcIHDb8k</w:t>
      </w:r>
    </w:p>
    <w:p>
      <w:r>
        <w:rPr>
          <w:b/>
          <w:u w:val="single"/>
        </w:rPr>
        <w:t xml:space="preserve">269789</w:t>
      </w:r>
    </w:p>
    <w:p>
      <w:r>
        <w:t xml:space="preserve">3d sisustus renderöinti suunnitelma näkymä kalustettu koti huoneisto - Shutterstock https://t.co/BLXeB6RtMf https://t.co/1AkYQga3LA</w:t>
      </w:r>
    </w:p>
    <w:p>
      <w:r>
        <w:rPr>
          <w:b/>
          <w:u w:val="single"/>
        </w:rPr>
        <w:t xml:space="preserve">269790</w:t>
      </w:r>
    </w:p>
    <w:p>
      <w:r>
        <w:t xml:space="preserve">Oikeuslaitosta on uhkailtu. ... "rehellisyys koetuksella"</w:t>
        <w:br/>
        <w:br/>
        <w:t xml:space="preserve">Katsotaan, miten he käsittelevät tätä</w:t>
      </w:r>
      <w:r>
        <w:t xml:space="preserve"> ..</w:t>
        <w:br/>
        <w:br/>
        <w:t xml:space="preserve"> *Verbal... https://t.co/4EGI7UrZMu</w:t>
      </w:r>
    </w:p>
    <w:p>
      <w:r>
        <w:rPr>
          <w:b/>
          <w:u w:val="single"/>
        </w:rPr>
        <w:t xml:space="preserve">269791</w:t>
      </w:r>
    </w:p>
    <w:p>
      <w:r>
        <w:t xml:space="preserve">Uusimmat Serious Games - Gamification! https://t.co/tTmyAfPIPn Kiitos @arsgames @GabrielSim @MITGameLab #gamification #elearning</w:t>
      </w:r>
    </w:p>
    <w:p>
      <w:r>
        <w:rPr>
          <w:b/>
          <w:u w:val="single"/>
        </w:rPr>
        <w:t xml:space="preserve">269792</w:t>
      </w:r>
    </w:p>
    <w:p>
      <w:r>
        <w:t xml:space="preserve">[West Bronx] Venusaur (M) (IV: 57%) klo 11:18:41 asti osoitteessa 425-475 Grand Concourse https://t.co/cGKb6jY0OD https://t.co/gnpUdyrgBi https://t.co/gnpUdyrgBi</w:t>
      </w:r>
    </w:p>
    <w:p>
      <w:r>
        <w:rPr>
          <w:b/>
          <w:u w:val="single"/>
        </w:rPr>
        <w:t xml:space="preserve">269793</w:t>
      </w:r>
    </w:p>
    <w:p>
      <w:r>
        <w:t xml:space="preserve">@realDonaldTrump Sinua äänestivät monet ihmiset, jotka äänestivät Romney-Ryania vastaan. Jos Ryan kirjoittaa lakiesitykset, he saattavat antaa sinulle Dem-kongressin.</w:t>
      </w:r>
    </w:p>
    <w:p>
      <w:r>
        <w:rPr>
          <w:b/>
          <w:u w:val="single"/>
        </w:rPr>
        <w:t xml:space="preserve">269794</w:t>
      </w:r>
    </w:p>
    <w:p>
      <w:r>
        <w:t xml:space="preserve">@billywitz En ole varma, miten se koskee logiikka nimeäminen Severino nro 4 yli Montgomery, joka hallitsi Jays "alkaen kokoonpano yest, mutta OK</w:t>
      </w:r>
    </w:p>
    <w:p>
      <w:r>
        <w:rPr>
          <w:b/>
          <w:u w:val="single"/>
        </w:rPr>
        <w:t xml:space="preserve">269795</w:t>
      </w:r>
    </w:p>
    <w:p>
      <w:r>
        <w:t xml:space="preserve">@ColossalisCrazy ensimmäinen merkki elämästä kolossit kanava saapuu vuonna 2037 olla siellä tai olla neliö</w:t>
      </w:r>
    </w:p>
    <w:p>
      <w:r>
        <w:rPr>
          <w:b/>
          <w:u w:val="single"/>
        </w:rPr>
        <w:t xml:space="preserve">269796</w:t>
      </w:r>
    </w:p>
    <w:p>
      <w:r>
        <w:t xml:space="preserve">KATSO: John Cena ehdottaa Nikki Bellalle avioliittoa WrestleManiassa https://t.co/GU7TFhq8oe https://t.co/XXRjxS7CEQ https://t.co/XXRjxS7CEQ</w:t>
      </w:r>
    </w:p>
    <w:p>
      <w:r>
        <w:rPr>
          <w:b/>
          <w:u w:val="single"/>
        </w:rPr>
        <w:t xml:space="preserve">269797</w:t>
      </w:r>
    </w:p>
    <w:p>
      <w:r>
        <w:t xml:space="preserve">Tänä maanantaina @fuegobeachissa aloitamme uuden paneelin, jossa puhutaan Originsista. Ole paikalla. Alkaa klo 20.00. #roc.</w:t>
      </w:r>
    </w:p>
    <w:p>
      <w:r>
        <w:rPr>
          <w:b/>
          <w:u w:val="single"/>
        </w:rPr>
        <w:t xml:space="preserve">269798</w:t>
      </w:r>
    </w:p>
    <w:p>
      <w:r>
        <w:t xml:space="preserve">@BearFamilyKids1 ♚ Huomasin, että olet innostunut sosiaalisen median markkinoinnista, joten minusta tuntuu, että haluat ehkä tarkistaa tämän https://t.co/C28QOVGjPh.</w:t>
      </w:r>
    </w:p>
    <w:p>
      <w:r>
        <w:rPr>
          <w:b/>
          <w:u w:val="single"/>
        </w:rPr>
        <w:t xml:space="preserve">269799</w:t>
      </w:r>
    </w:p>
    <w:p>
      <w:r>
        <w:t xml:space="preserve">Tan Cheng Bock vaatii, että presidentinvaaleista tulee avoimet vaalit https://t.co/zB4ikFPQOl #singapore</w:t>
      </w:r>
    </w:p>
    <w:p>
      <w:r>
        <w:rPr>
          <w:b/>
          <w:u w:val="single"/>
        </w:rPr>
        <w:t xml:space="preserve">269800</w:t>
      </w:r>
    </w:p>
    <w:p>
      <w:r>
        <w:t xml:space="preserve">♡Ð RARE Vintage UNGARO PARIS Ranska HAUTE COUTURE Runway Statement ROSE N... Retweet https://t.co/gnYJNAnTIE https://t.co/H6LK0sSdqv</w:t>
      </w:r>
    </w:p>
    <w:p>
      <w:r>
        <w:rPr>
          <w:b/>
          <w:u w:val="single"/>
        </w:rPr>
        <w:t xml:space="preserve">269801</w:t>
      </w:r>
    </w:p>
    <w:p>
      <w:r>
        <w:t xml:space="preserve">Osallistuin @VSPVisionCare EnVision Sweeps -arvontaan saadakseni mahdollisuuden voittaa Apple Watch Series 2™. https://t.co/wI8VAl30zd.</w:t>
      </w:r>
    </w:p>
    <w:p>
      <w:r>
        <w:rPr>
          <w:b/>
          <w:u w:val="single"/>
        </w:rPr>
        <w:t xml:space="preserve">269802</w:t>
      </w:r>
    </w:p>
    <w:p>
      <w:r>
        <w:t xml:space="preserve">Tervetuloa @MisterBungie perheeseen. Olemme niin iloisia, että olet liittynyt #TeamEmmmmsie DM minulle, jos tarvitset jotain. im aina täällä auttaa https://t.co/0I9P2Ao7Bk https://t.co/0I9P2Ao7Bk</w:t>
      </w:r>
    </w:p>
    <w:p>
      <w:r>
        <w:rPr>
          <w:b/>
          <w:u w:val="single"/>
        </w:rPr>
        <w:t xml:space="preserve">269803</w:t>
      </w:r>
    </w:p>
    <w:p>
      <w:r>
        <w:t xml:space="preserve">Minulla on ollut niin paljon kokemusta viimeisten neljän päivän aikana.</w:t>
        <w:br/>
        <w:br/>
        <w:t xml:space="preserve"> Kiitos Abg Lekirille, Abg Rezzalle, Angahille ja Anepille... https://t.co/kpEYubPas7...</w:t>
      </w:r>
    </w:p>
    <w:p>
      <w:r>
        <w:rPr>
          <w:b/>
          <w:u w:val="single"/>
        </w:rPr>
        <w:t xml:space="preserve">269804</w:t>
      </w:r>
    </w:p>
    <w:p>
      <w:r>
        <w:t xml:space="preserve">@jamiedupree Obama kiihdytti tiensä kynän, puhelimen ja egon voimalla, ja katso, mihin se johti. Ei voi muuttaa 8 vuotta. Of garbage overnigjt</w:t>
      </w:r>
    </w:p>
    <w:p>
      <w:r>
        <w:rPr>
          <w:b/>
          <w:u w:val="single"/>
        </w:rPr>
        <w:t xml:space="preserve">269805</w:t>
      </w:r>
    </w:p>
    <w:p>
      <w:r>
        <w:t xml:space="preserve">Inoa: Tämä aiheuttaa asunto-ongelman. Yksi ratkaisu on uuden asuintalon rakentaminen.</w:t>
      </w:r>
    </w:p>
    <w:p>
      <w:r>
        <w:rPr>
          <w:b/>
          <w:u w:val="single"/>
        </w:rPr>
        <w:t xml:space="preserve">269806</w:t>
      </w:r>
    </w:p>
    <w:p>
      <w:r>
        <w:t xml:space="preserve">Talon ympärillä on paljon tekemistä, etkä voi ... Lisää Kaloille https://t.co/wuqlDNiL3F</w:t>
      </w:r>
    </w:p>
    <w:p>
      <w:r>
        <w:rPr>
          <w:b/>
          <w:u w:val="single"/>
        </w:rPr>
        <w:t xml:space="preserve">269807</w:t>
      </w:r>
    </w:p>
    <w:p>
      <w:r>
        <w:t xml:space="preserve">Mitä teen parhaan ystäväni puhelimella niin iloinen, että hän hyväksyy minut minun vitun outouteni vuoksi 😂 @dnickbag https://t.co/gXzmqTMlhW</w:t>
      </w:r>
    </w:p>
    <w:p>
      <w:r>
        <w:rPr>
          <w:b/>
          <w:u w:val="single"/>
        </w:rPr>
        <w:t xml:space="preserve">269808</w:t>
      </w:r>
    </w:p>
    <w:p>
      <w:r>
        <w:t xml:space="preserve">@barrowmanfan4ev se on monta vuotta kuullut "se on vain vaihe!". You do you!!! #gettingbi #bitwitter ❤ ❤</w:t>
      </w:r>
    </w:p>
    <w:p>
      <w:r>
        <w:rPr>
          <w:b/>
          <w:u w:val="single"/>
        </w:rPr>
        <w:t xml:space="preserve">269809</w:t>
      </w:r>
    </w:p>
    <w:p>
      <w:r>
        <w:t xml:space="preserve">Oletko koskaan käyttänyt #velkapalvelua velkojen yhdistämiseen? Auttoivatko ne? Vai jäitkö ilman mitään hyötyä https://t.co/aaOAJeeOiD</w:t>
      </w:r>
    </w:p>
    <w:p>
      <w:r>
        <w:rPr>
          <w:b/>
          <w:u w:val="single"/>
        </w:rPr>
        <w:t xml:space="preserve">269810</w:t>
      </w:r>
    </w:p>
    <w:p>
      <w:r>
        <w:t xml:space="preserve">Phil Thompson uskoo, että Liverpoolin pitäisi käyttää Mamadou Sakhoa "neuvottelukeinona" Virgil van Dijkin suhteen https://t.co/BiR6tpU6dZ</w:t>
      </w:r>
    </w:p>
    <w:p>
      <w:r>
        <w:rPr>
          <w:b/>
          <w:u w:val="single"/>
        </w:rPr>
        <w:t xml:space="preserve">269811</w:t>
      </w:r>
    </w:p>
    <w:p>
      <w:r>
        <w:t xml:space="preserve">#huonekalut #design All Weather Wicker Patio Furniture: https://t.co/cJFRK1C8oM https://t.co/UN99X7m3lU https://t.co/UN99X7m3lU</w:t>
      </w:r>
    </w:p>
    <w:p>
      <w:r>
        <w:rPr>
          <w:b/>
          <w:u w:val="single"/>
        </w:rPr>
        <w:t xml:space="preserve">269812</w:t>
      </w:r>
    </w:p>
    <w:p>
      <w:r>
        <w:t xml:space="preserve">Olen nyt kotona ja olen edelleen kännissä siitä liikenteestä, jota yleensä tapan itseni välttääkseni, etten aio korjata sitä vitun kirjoitusvirhettä.</w:t>
      </w:r>
    </w:p>
    <w:p>
      <w:r>
        <w:rPr>
          <w:b/>
          <w:u w:val="single"/>
        </w:rPr>
        <w:t xml:space="preserve">269813</w:t>
      </w:r>
    </w:p>
    <w:p>
      <w:r>
        <w:t xml:space="preserve">Okei, nämä prinssien Yrjön ja Williamin väliset isä-poika-hetket ovat SULOISIMMAT: https://t.co/VRUUyYe5k3</w:t>
      </w:r>
    </w:p>
    <w:p>
      <w:r>
        <w:rPr>
          <w:b/>
          <w:u w:val="single"/>
        </w:rPr>
        <w:t xml:space="preserve">269814</w:t>
      </w:r>
    </w:p>
    <w:p>
      <w:r>
        <w:t xml:space="preserve">Analyysi | Jos valkoinen Amerikka on "kriisissä", mitä mustat amerikkalaiset ovat kokeneet? https://t.co/9FFVupEBJx</w:t>
      </w:r>
    </w:p>
    <w:p>
      <w:r>
        <w:rPr>
          <w:b/>
          <w:u w:val="single"/>
        </w:rPr>
        <w:t xml:space="preserve">269815</w:t>
      </w:r>
    </w:p>
    <w:p>
      <w:r>
        <w:t xml:space="preserve">14:15 @DoncasterRaces</w:t>
        <w:br/>
        <w:br/>
        <w:t xml:space="preserve">1. Benbatl 15/8</w:t>
        <w:br/>
        <w:t xml:space="preserve">2. Made Of Honour 25/1</w:t>
        <w:br/>
        <w:t xml:space="preserve">3. Jewel House 11/4 https://t.co/TO3dEPMGS6</w:t>
      </w:r>
    </w:p>
    <w:p>
      <w:r>
        <w:rPr>
          <w:b/>
          <w:u w:val="single"/>
        </w:rPr>
        <w:t xml:space="preserve">269816</w:t>
      </w:r>
    </w:p>
    <w:p>
      <w:r>
        <w:t xml:space="preserve">Lisäsin videon @YouTube-soittolistaan https://t.co/vV81g0m7lH Anti-inflammatorinen ruokavalio-osa 7: Lisäravinteet.</w:t>
      </w:r>
    </w:p>
    <w:p>
      <w:r>
        <w:rPr>
          <w:b/>
          <w:u w:val="single"/>
        </w:rPr>
        <w:t xml:space="preserve">269817</w:t>
      </w:r>
    </w:p>
    <w:p>
      <w:r>
        <w:t xml:space="preserve">Oletko yksinäinen? Haluatko seuraa? Tutustu @Sweetne28983733 'n sivustoon nyt!!!! https://t.co/s4WyiaWo8j #MirrorMonday #RT #MILF :-)</w:t>
      </w:r>
    </w:p>
    <w:p>
      <w:r>
        <w:rPr>
          <w:b/>
          <w:u w:val="single"/>
        </w:rPr>
        <w:t xml:space="preserve">269818</w:t>
      </w:r>
    </w:p>
    <w:p>
      <w:r>
        <w:t xml:space="preserve">@asandamagaqa he eivät nähneet sinun protestilaulujen ketjua ja näin tapahtui 😂😂 https://t.co/hWA9RqTAid</w:t>
      </w:r>
    </w:p>
    <w:p>
      <w:r>
        <w:rPr>
          <w:b/>
          <w:u w:val="single"/>
        </w:rPr>
        <w:t xml:space="preserve">269819</w:t>
      </w:r>
    </w:p>
    <w:p>
      <w:r>
        <w:t xml:space="preserve">Vastapainona tälle on tietenkin demareille: sitoutukaa vasemmalla puolellanne oleviin paremmin kuin demokraattinen puolue sitoutuu vasemmistoon.</w:t>
      </w:r>
    </w:p>
    <w:p>
      <w:r>
        <w:rPr>
          <w:b/>
          <w:u w:val="single"/>
        </w:rPr>
        <w:t xml:space="preserve">269820</w:t>
      </w:r>
    </w:p>
    <w:p>
      <w:r>
        <w:t xml:space="preserve">eBay: Harley-Davidson FLHR Road King 2003 https://t.co/oDCbaMk4bt #harleydavidson https://t.co/JsqaxefVj4</w:t>
      </w:r>
    </w:p>
    <w:p>
      <w:r>
        <w:rPr>
          <w:b/>
          <w:u w:val="single"/>
        </w:rPr>
        <w:t xml:space="preserve">269821</w:t>
      </w:r>
    </w:p>
    <w:p>
      <w:r>
        <w:t xml:space="preserve">sai minut katsomaan peiliin yrittäen analysoida vartaloani sanoen itselleni, etten koskaan kelpaa kenellekään miehelle.</w:t>
      </w:r>
    </w:p>
    <w:p>
      <w:r>
        <w:rPr>
          <w:b/>
          <w:u w:val="single"/>
        </w:rPr>
        <w:t xml:space="preserve">269822</w:t>
      </w:r>
    </w:p>
    <w:p>
      <w:r>
        <w:t xml:space="preserve">Tiedät intuitiivisesti, mitä on tehtävä tehokkuutesi lisäämiseksi.... Lisää aiheesta Libra https://t.co/ntSmndWXVF</w:t>
      </w:r>
    </w:p>
    <w:p>
      <w:r>
        <w:rPr>
          <w:b/>
          <w:u w:val="single"/>
        </w:rPr>
        <w:t xml:space="preserve">269823</w:t>
      </w:r>
    </w:p>
    <w:p>
      <w:r>
        <w:t xml:space="preserve">(200),2-1/2" Star Clavos,askartelutarvikkeet,länsimainen sisustus,puutyöt,pehmusteet, SN-2 https://t.co/O3J5OnZGqM https://t.co/dxiV81xpca</w:t>
      </w:r>
    </w:p>
    <w:p>
      <w:r>
        <w:rPr>
          <w:b/>
          <w:u w:val="single"/>
        </w:rPr>
        <w:t xml:space="preserve">269824</w:t>
      </w:r>
    </w:p>
    <w:p>
      <w:r>
        <w:t xml:space="preserve">Omassa kylässäni Rosariossa, Lagoassa. Vietän hetkiä muistellen. 💕#perhe #perinteet #lagoa #mariasportuguesetable... https://t.co/jMvIhfhGEz... https://t.co/jMvIhfhGEz</w:t>
      </w:r>
    </w:p>
    <w:p>
      <w:r>
        <w:rPr>
          <w:b/>
          <w:u w:val="single"/>
        </w:rPr>
        <w:t xml:space="preserve">269825</w:t>
      </w:r>
    </w:p>
    <w:p>
      <w:r>
        <w:t xml:space="preserve">Yritys näyttää siltä, että olemme erimielisiä Venäjän kanssa, vaikka itse asiassa 45 on heidän taskussaan. Älkää menkö lankaan. #UnfitToGovern</w:t>
      </w:r>
    </w:p>
    <w:p>
      <w:r>
        <w:rPr>
          <w:b/>
          <w:u w:val="single"/>
        </w:rPr>
        <w:t xml:space="preserve">269826</w:t>
      </w:r>
    </w:p>
    <w:p>
      <w:r>
        <w:t xml:space="preserve">Kirjoitan 2 viestiä samanaikaisesti kahdessa välilehdessä. Yksi kappale toisessa, sitten vaihda toiseen. Vastaako se piirtämistä molemmilla käsillä? #davinci</w:t>
      </w:r>
    </w:p>
    <w:p>
      <w:r>
        <w:rPr>
          <w:b/>
          <w:u w:val="single"/>
        </w:rPr>
        <w:t xml:space="preserve">269827</w:t>
      </w:r>
    </w:p>
    <w:p>
      <w:r>
        <w:t xml:space="preserve">Lol... Nia Jax on ensimmäinen eliminoitu.... Luulin, että se olisi ollut Bayley #WomensTitle #Wrestlemania.</w:t>
      </w:r>
    </w:p>
    <w:p>
      <w:r>
        <w:rPr>
          <w:b/>
          <w:u w:val="single"/>
        </w:rPr>
        <w:t xml:space="preserve">269828</w:t>
      </w:r>
    </w:p>
    <w:p>
      <w:r>
        <w:t xml:space="preserve">#ChildCareDoc: Anna äänesi kuulua. Liity @G2Crowdiin ja päivitä profiilisi! @ChildCareDoc: https://t.co/QxPtOhAsXR https://t.co/BnI8j9K2aU https://t.co/BnI8j9K2aU</w:t>
      </w:r>
    </w:p>
    <w:p>
      <w:r>
        <w:rPr>
          <w:b/>
          <w:u w:val="single"/>
        </w:rPr>
        <w:t xml:space="preserve">269829</w:t>
      </w:r>
    </w:p>
    <w:p>
      <w:r>
        <w:t xml:space="preserve">Hieno diplomaattinen vähättely. Kunpa itsekkyytemme olisi edes hyväksi itsellemme https://t.co/hearYQVYBH https://t.co/hearYQVYBH</w:t>
      </w:r>
    </w:p>
    <w:p>
      <w:r>
        <w:rPr>
          <w:b/>
          <w:u w:val="single"/>
        </w:rPr>
        <w:t xml:space="preserve">269830</w:t>
      </w:r>
    </w:p>
    <w:p>
      <w:r>
        <w:t xml:space="preserve">Löysin juuri Virginia Jacksonin "The poet as Poetess" teoksessa Cambridge Companion to c19 American Poetry (2011) ja KYLLÄ 10/10 niin hyödyllinen.</w:t>
      </w:r>
    </w:p>
    <w:p>
      <w:r>
        <w:rPr>
          <w:b/>
          <w:u w:val="single"/>
        </w:rPr>
        <w:t xml:space="preserve">269831</w:t>
      </w:r>
    </w:p>
    <w:p>
      <w:r>
        <w:t xml:space="preserve">Klikkaa tästä nähdäksesi elokuvan: https://t.co/BM8SJnoz4W</w:t>
        <w:br/>
        <w:t xml:space="preserve">Supersöpö hyvin muotoiltu teini masturboi https://t.co/04NayFdiJo</w:t>
      </w:r>
    </w:p>
    <w:p>
      <w:r>
        <w:rPr>
          <w:b/>
          <w:u w:val="single"/>
        </w:rPr>
        <w:t xml:space="preserve">269832</w:t>
      </w:r>
    </w:p>
    <w:p>
      <w:r>
        <w:t xml:space="preserve">Tunnet itsesi voittamattomaksi, koska kaikki mitä teet, edistää sinua... Lisää syöpään https://t.co/oZxkexuGCW</w:t>
      </w:r>
    </w:p>
    <w:p>
      <w:r>
        <w:rPr>
          <w:b/>
          <w:u w:val="single"/>
        </w:rPr>
        <w:t xml:space="preserve">269833</w:t>
      </w:r>
    </w:p>
    <w:p>
      <w:r>
        <w:t xml:space="preserve">Valitettavasti kriittisen ajattelun puutteen vuoksi olemme nähneet liian monilla äänestäjillä</w:t>
        <w:br/>
        <w:br/>
        <w:t xml:space="preserve">Ossoff... Obama... Osama</w:t>
        <w:br/>
        <w:br/>
        <w:t xml:space="preserve">(no , se alkaa O:lla) https://t.co/80Xy8Vrf9o</w:t>
      </w:r>
    </w:p>
    <w:p>
      <w:r>
        <w:rPr>
          <w:b/>
          <w:u w:val="single"/>
        </w:rPr>
        <w:t xml:space="preserve">269834</w:t>
      </w:r>
    </w:p>
    <w:p>
      <w:r>
        <w:t xml:space="preserve">Hei @AmazngDeals Toivottavasti voit hyvin, uusi musiikki vid Crabitat - Ian (Pewdiepie Eminem Mash) kommentoi ja jaa jos mahdollista, cheers :)</w:t>
      </w:r>
    </w:p>
    <w:p>
      <w:r>
        <w:rPr>
          <w:b/>
          <w:u w:val="single"/>
        </w:rPr>
        <w:t xml:space="preserve">269835</w:t>
      </w:r>
    </w:p>
    <w:p>
      <w:r>
        <w:t xml:space="preserve">@ProjetoooHelp @onedirection @radiodisney @NiallOfficial @LiamPayne @Louis_Tomlinson @Harry_Styles Gary Oldman</w:t>
        <w:br/>
        <w:t xml:space="preserve">ONED ATTACK</w:t>
        <w:br/>
        <w:t xml:space="preserve">#OneDirection #YouKnowYouLoveThem @radiodisney</w:t>
      </w:r>
    </w:p>
    <w:p>
      <w:r>
        <w:rPr>
          <w:b/>
          <w:u w:val="single"/>
        </w:rPr>
        <w:t xml:space="preserve">269836</w:t>
      </w:r>
    </w:p>
    <w:p>
      <w:r>
        <w:t xml:space="preserve">KAKSI VUOTTA #Watergaten puhkeamisen jälkeen #Nixon valittiin uudelleen. #DJT:n tutkimukset EIVÄT SAA jatkua VUOSIA. Aika on ratkaisevan tärkeää!</w:t>
      </w:r>
    </w:p>
    <w:p>
      <w:r>
        <w:rPr>
          <w:b/>
          <w:u w:val="single"/>
        </w:rPr>
        <w:t xml:space="preserve">269837</w:t>
      </w:r>
    </w:p>
    <w:p>
      <w:r>
        <w:t xml:space="preserve">1/ Eilen @Edinburgh_CM:ssä pyysin ihmisiä kirjoittamaan ylös ajatuksen tai tunteen työstään, jota he eivät ole koskaan aiemmin jakaneet... #CMtaboo</w:t>
      </w:r>
    </w:p>
    <w:p>
      <w:r>
        <w:rPr>
          <w:b/>
          <w:u w:val="single"/>
        </w:rPr>
        <w:t xml:space="preserve">269838</w:t>
      </w:r>
    </w:p>
    <w:p>
      <w:r>
        <w:t xml:space="preserve">Traaginen menetys: Warrnamboolin maanviljelijä kuolee jäätyään kuorma-auton alle https://t.co/EELZCOQlaY @AlexESampson #agchatoz</w:t>
      </w:r>
    </w:p>
    <w:p>
      <w:r>
        <w:rPr>
          <w:b/>
          <w:u w:val="single"/>
        </w:rPr>
        <w:t xml:space="preserve">269839</w:t>
      </w:r>
    </w:p>
    <w:p>
      <w:r>
        <w:t xml:space="preserve">@USPSHelp Lähetin DM jos viesti voisi saada hänen esimiehensä olisin kiitollinen siitä ... yritys kuka tahansa, koska se, mitä hän teki oli mahtava.</w:t>
      </w:r>
    </w:p>
    <w:p>
      <w:r>
        <w:rPr>
          <w:b/>
          <w:u w:val="single"/>
        </w:rPr>
        <w:t xml:space="preserve">269840</w:t>
      </w:r>
    </w:p>
    <w:p>
      <w:r>
        <w:t xml:space="preserve">Tutustu Disney Mickey Mouse Neck Tie By Balance Inc. (EUC) #BalanceInc #NeckTie https://t.co/qDUM7Nflfy via @eBay</w:t>
      </w:r>
    </w:p>
    <w:p>
      <w:r>
        <w:rPr>
          <w:b/>
          <w:u w:val="single"/>
        </w:rPr>
        <w:t xml:space="preserve">269841</w:t>
      </w:r>
    </w:p>
    <w:p>
      <w:r>
        <w:t xml:space="preserve">Voita @NumNomsUK-keräilytuotteiden palkintopaketti @AnOrganisedMess https://t.co/xOYH1WfEo8 upealla #giveawayllä.</w:t>
      </w:r>
    </w:p>
    <w:p>
      <w:r>
        <w:rPr>
          <w:b/>
          <w:u w:val="single"/>
        </w:rPr>
        <w:t xml:space="preserve">269842</w:t>
      </w:r>
    </w:p>
    <w:p>
      <w:r>
        <w:t xml:space="preserve">@BrightDays19 Yhteisöllinen polarisaatio pyyhkii pois tällaiset tuskalliset kyyneleet. sen Bhagwa-kehitysmalli (yhteisöllinen polarisaatio) työskentelee koko ajan parhaiten</w:t>
      </w:r>
    </w:p>
    <w:p>
      <w:r>
        <w:rPr>
          <w:b/>
          <w:u w:val="single"/>
        </w:rPr>
        <w:t xml:space="preserve">269843</w:t>
      </w:r>
    </w:p>
    <w:p>
      <w:r>
        <w:t xml:space="preserve">@conspiracybot Ihmettelen, jos on olemassa kiireellinen ero qualias ja koneet #rationaltwitter</w:t>
      </w:r>
    </w:p>
    <w:p>
      <w:r>
        <w:rPr>
          <w:b/>
          <w:u w:val="single"/>
        </w:rPr>
        <w:t xml:space="preserve">269844</w:t>
      </w:r>
    </w:p>
    <w:p>
      <w:r>
        <w:t xml:space="preserve">A5 Suosittelemme palkittua @NumberOneEdin. @MichelinGuideUK @AAHospitality @Caterertweets @Eat_Scottish #Scotfood https://t.co/5HQUKQZ8Jm</w:t>
      </w:r>
    </w:p>
    <w:p>
      <w:r>
        <w:rPr>
          <w:b/>
          <w:u w:val="single"/>
        </w:rPr>
        <w:t xml:space="preserve">269845</w:t>
      </w:r>
    </w:p>
    <w:p>
      <w:r>
        <w:t xml:space="preserve">Osallistuin arvontaan, jossa on mahdollisuus voittaa "Micro SD Card Reader OTG USB Lightning Adapter Ex...", jonka on tehnyt TOPSEA. https://t.co/0kyuEVcIYf #giveaway</w:t>
      </w:r>
    </w:p>
    <w:p>
      <w:r>
        <w:rPr>
          <w:b/>
          <w:u w:val="single"/>
        </w:rPr>
        <w:t xml:space="preserve">269846</w:t>
      </w:r>
    </w:p>
    <w:p>
      <w:r>
        <w:t xml:space="preserve">@OhThe_CuriosiTY Aivan. Toinen selitti sen. Ensimmäisessä sanottiin "oikeiden jengiläisten kanssa" joten mitä yu talmbout? 🤔</w:t>
      </w:r>
    </w:p>
    <w:p>
      <w:r>
        <w:rPr>
          <w:b/>
          <w:u w:val="single"/>
        </w:rPr>
        <w:t xml:space="preserve">269847</w:t>
      </w:r>
    </w:p>
    <w:p>
      <w:r>
        <w:t xml:space="preserve">Tykkäsin @jnounitedin @YouTube-videosta https://t.co/kS8tcGXSCH Let's Play Football Manager 2017 S02 E03 | FM17 West Ham United -</w:t>
      </w:r>
    </w:p>
    <w:p>
      <w:r>
        <w:rPr>
          <w:b/>
          <w:u w:val="single"/>
        </w:rPr>
        <w:t xml:space="preserve">269848</w:t>
      </w:r>
    </w:p>
    <w:p>
      <w:r>
        <w:t xml:space="preserve">Toinen peli , toinen Triple- Double 💪🏀..! Luuletteko te, että Russell ohittaa Oscar Robertsonin tehdäkseen NBA-historiaa?</w:t>
      </w:r>
    </w:p>
    <w:p>
      <w:r>
        <w:rPr>
          <w:b/>
          <w:u w:val="single"/>
        </w:rPr>
        <w:t xml:space="preserve">269849</w:t>
      </w:r>
    </w:p>
    <w:p>
      <w:r>
        <w:t xml:space="preserve">Täytyy saada se myöhäisillan nauru ennen kuin menen nukkumaan, baby girl , tiedät kyllä, miten se menee https://t.co/hbf3Ylnl2p</w:t>
      </w:r>
    </w:p>
    <w:p>
      <w:r>
        <w:rPr>
          <w:b/>
          <w:u w:val="single"/>
        </w:rPr>
        <w:t xml:space="preserve">269850</w:t>
      </w:r>
    </w:p>
    <w:p>
      <w:r>
        <w:t xml:space="preserve">#ActionCameras #BatteriesChargers MP power @ 2 x korvaava akku LP-E12 LPE12 ... - https://t.co/HAep29fmcY https://t.co/VVNrr7Xz8R</w:t>
      </w:r>
    </w:p>
    <w:p>
      <w:r>
        <w:rPr>
          <w:b/>
          <w:u w:val="single"/>
        </w:rPr>
        <w:t xml:space="preserve">269851</w:t>
      </w:r>
    </w:p>
    <w:p>
      <w:r>
        <w:t xml:space="preserve">Naisten muoti: https://t.co/vGXd4KYLml Bottega Veneta Walnut Intrecciato Nappa Tote #BuyDotExpress #Buy.Express https://t.co/1mvYi60Vaw</w:t>
      </w:r>
    </w:p>
    <w:p>
      <w:r>
        <w:rPr>
          <w:b/>
          <w:u w:val="single"/>
        </w:rPr>
        <w:t xml:space="preserve">269852</w:t>
      </w:r>
    </w:p>
    <w:p>
      <w:r>
        <w:t xml:space="preserve">@anaIdirgeprat Pitäisikö minun hävetä sanoa, etten vain pidä sitä niin hauskana? Ne paranivat joka uudella ohjelmalla, ei kai moni voi sanoa sitä...</w:t>
      </w:r>
    </w:p>
    <w:p>
      <w:r>
        <w:rPr>
          <w:b/>
          <w:u w:val="single"/>
        </w:rPr>
        <w:t xml:space="preserve">269853</w:t>
      </w:r>
    </w:p>
    <w:p>
      <w:r>
        <w:t xml:space="preserve">Lataa Karhu! https://t.co/r9ijuqv2wo Selaa kuin olisit toisessa maassa! @theTunnelBear https://t.co/Is9oHPonjw</w:t>
      </w:r>
    </w:p>
    <w:p>
      <w:r>
        <w:rPr>
          <w:b/>
          <w:u w:val="single"/>
        </w:rPr>
        <w:t xml:space="preserve">269854</w:t>
      </w:r>
    </w:p>
    <w:p>
      <w:r>
        <w:t xml:space="preserve">@POTUS Nyt olisi hyvä aika kertoa salaisesta suunnitelmastasi ISISin kukistamiseksi. Suunnitelma on enemmän kuin 59 ohjusta, jotka Putin antaa sinun ampua. Eikö niin?</w:t>
      </w:r>
    </w:p>
    <w:p>
      <w:r>
        <w:rPr>
          <w:b/>
          <w:u w:val="single"/>
        </w:rPr>
        <w:t xml:space="preserve">269855</w:t>
      </w:r>
    </w:p>
    <w:p>
      <w:r>
        <w:t xml:space="preserve">@autocarindiamag @Zigwheels @motorindiatweet @ndtv, @cars24india ei ole vähempää kuin paikallinen autokauppiaamme tai agentti, joka lainaa satunnaisesti. https://t.co/lReUW0c5Cp</w:t>
      </w:r>
    </w:p>
    <w:p>
      <w:r>
        <w:rPr>
          <w:b/>
          <w:u w:val="single"/>
        </w:rPr>
        <w:t xml:space="preserve">269856</w:t>
      </w:r>
    </w:p>
    <w:p>
      <w:r>
        <w:t xml:space="preserve">Harry nukkuu tyytyväisenä sen jälkeen, kun hän on jo saanut maailman puhkeamaan raivoon https://t.co/6Ukz0Pps0y</w:t>
      </w:r>
    </w:p>
    <w:p>
      <w:r>
        <w:rPr>
          <w:b/>
          <w:u w:val="single"/>
        </w:rPr>
        <w:t xml:space="preserve">269857</w:t>
      </w:r>
    </w:p>
    <w:p>
      <w:r>
        <w:t xml:space="preserve">Dev haluaa Bjoyn antavan hänelle anteeksi.</w:t>
        <w:t xml:space="preserve">Hän haluaa uuden alun hänen kanssaan, koska bijoy on hänelle yhä tärkeä.😭</w:t>
        <w:br/>
        <w:t xml:space="preserve">#KRPKAB</w:t>
      </w:r>
    </w:p>
    <w:p>
      <w:r>
        <w:rPr>
          <w:b/>
          <w:u w:val="single"/>
        </w:rPr>
        <w:t xml:space="preserve">269858</w:t>
      </w:r>
    </w:p>
    <w:p>
      <w:r>
        <w:t xml:space="preserve">@O2 Olen maksanut käteisellä iPhonesta, saanut vahvistuksen tilauksesta &amp;amp; DHL-toimitus tänään. Sun, rec tekstiviesti sanomalla del Royal Mail 1-3 päivää. POOR!</w:t>
      </w:r>
    </w:p>
    <w:p>
      <w:r>
        <w:rPr>
          <w:b/>
          <w:u w:val="single"/>
        </w:rPr>
        <w:t xml:space="preserve">269859</w:t>
      </w:r>
    </w:p>
    <w:p>
      <w:r>
        <w:t xml:space="preserve">@helenasworld90 @TwoGuns4387 Haluatko liittyä uudelleen EU:hun? Äänestä brittipuoluetta, joka haluaa...he voittavat...ymmärrät kyllä. Etkö löydä sitä puoluetta? Perusta oma, kuten Farage teki</w:t>
      </w:r>
    </w:p>
    <w:p>
      <w:r>
        <w:rPr>
          <w:b/>
          <w:u w:val="single"/>
        </w:rPr>
        <w:t xml:space="preserve">269860</w:t>
      </w:r>
    </w:p>
    <w:p>
      <w:r>
        <w:t xml:space="preserve">Haluat olla vapaa muiden ihmisten vaatimuksista... Lisää Vesimiehelle https://t.co/xsxgrIxsgD</w:t>
      </w:r>
    </w:p>
    <w:p>
      <w:r>
        <w:rPr>
          <w:b/>
          <w:u w:val="single"/>
        </w:rPr>
        <w:t xml:space="preserve">269861</w:t>
      </w:r>
    </w:p>
    <w:p>
      <w:r>
        <w:t xml:space="preserve">Katsoin juuri jakson S09E01 RuPaul's Drag Race: ...! https://t.co/S9oPobU9KA https://t.co/ZGyj5M5mK7</w:t>
      </w:r>
    </w:p>
    <w:p>
      <w:r>
        <w:rPr>
          <w:b/>
          <w:u w:val="single"/>
        </w:rPr>
        <w:t xml:space="preserve">269862</w:t>
      </w:r>
    </w:p>
    <w:p>
      <w:r>
        <w:t xml:space="preserve">AUDIO: Barriere-järven algonkiineja alkuperäiskansa-asioiden pysyvässä komiteassa: https://t.co/o5A4z2Glnn.</w:t>
      </w:r>
    </w:p>
    <w:p>
      <w:r>
        <w:rPr>
          <w:b/>
          <w:u w:val="single"/>
        </w:rPr>
        <w:t xml:space="preserve">269863</w:t>
      </w:r>
    </w:p>
    <w:p>
      <w:r>
        <w:t xml:space="preserve">Klikkaa tästä nähdäksesi sen: https://t.co/w9gd2M3OYA</w:t>
        <w:br/>
        <w:t xml:space="preserve">Kun jää on murrettu, tämä nörttimäinen..</w:t>
        <w:br/>
        <w:t xml:space="preserve"> 👻Add me on snapchat: imvirgin18 👻 https://t.co/QS8EL0AEYQ</w:t>
      </w:r>
    </w:p>
    <w:p>
      <w:r>
        <w:rPr>
          <w:b/>
          <w:u w:val="single"/>
        </w:rPr>
        <w:t xml:space="preserve">269864</w:t>
      </w:r>
    </w:p>
    <w:p>
      <w:r>
        <w:t xml:space="preserve">KUMA!!!  KUMMA !!!  SUOMALAINEN !!!  SUOMALAINEN !!!  FUGLY !!!  FUGLY !!!  FUGLY !!!  FUGLY !!!  FUGLY !!!  FUGLY !!!  FUGLY !!!  FUGLY !!!  FUGLY !!!  FUGLY !!!</w:t>
      </w:r>
    </w:p>
    <w:p>
      <w:r>
        <w:rPr>
          <w:b/>
          <w:u w:val="single"/>
        </w:rPr>
        <w:t xml:space="preserve">269865</w:t>
      </w:r>
    </w:p>
    <w:p>
      <w:r>
        <w:t xml:space="preserve">@Booked_Belle *Kiinnostun naureskellen päätäni pudistellen* se oli paljon isompi kuin luuletkaan! En saanut sitä edes nukkumaan saati sitten yksinään...</w:t>
      </w:r>
    </w:p>
    <w:p>
      <w:r>
        <w:rPr>
          <w:b/>
          <w:u w:val="single"/>
        </w:rPr>
        <w:t xml:space="preserve">269866</w:t>
      </w:r>
    </w:p>
    <w:p>
      <w:r>
        <w:t xml:space="preserve">Ehkä se oli hyvä asia.  Entä jos käskyjen mukaan poliisit tappaisivat kaikki Trumpia vastustavat? https://t.co/yxs5UEuIVZ</w:t>
      </w:r>
    </w:p>
    <w:p>
      <w:r>
        <w:rPr>
          <w:b/>
          <w:u w:val="single"/>
        </w:rPr>
        <w:t xml:space="preserve">269867</w:t>
      </w:r>
    </w:p>
    <w:p>
      <w:r>
        <w:t xml:space="preserve">@JaypeEscape @dimensiond00r En tarkoittanut kuulostaa CREEPY THERE</w:t>
        <w:br/>
        <w:t xml:space="preserve">kerroit minulle sainsburys, että kerran olen melko varma ja olen vain... muistaa sen</w:t>
      </w:r>
    </w:p>
    <w:p>
      <w:r>
        <w:rPr>
          <w:b/>
          <w:u w:val="single"/>
        </w:rPr>
        <w:t xml:space="preserve">269868</w:t>
      </w:r>
    </w:p>
    <w:p>
      <w:r>
        <w:t xml:space="preserve">Seuraajat -1, seuraamatta jättäjät - 0. En tiennyt olevani näin mahtava. Saat päivittäiset tilastot osoitteesta https://t.co/4oBOytQaoW.</w:t>
      </w:r>
    </w:p>
    <w:p>
      <w:r>
        <w:rPr>
          <w:b/>
          <w:u w:val="single"/>
        </w:rPr>
        <w:t xml:space="preserve">269869</w:t>
      </w:r>
    </w:p>
    <w:p>
      <w:r>
        <w:t xml:space="preserve">Tämä on niin siistiä! Olen kuorma-auton kyydissä. Kaukana vasemmalla sarakkeessa lähellä kaverin oikeaa kättä. Thx again for doing this @BiltMotorsports @BrandonBrownRac!🏁😀 https://t.co/rMP9yctFua https://t.co/rMP9yctFua</w:t>
      </w:r>
    </w:p>
    <w:p>
      <w:r>
        <w:rPr>
          <w:b/>
          <w:u w:val="single"/>
        </w:rPr>
        <w:t xml:space="preserve">269870</w:t>
      </w:r>
    </w:p>
    <w:p>
      <w:r>
        <w:t xml:space="preserve">Jeff Bezosin nettovarallisuus on noussut 75,6 miljardiin dollariin .. hän on nyt maailman toiseksi rikkain ihminen ... ja mies, jota ihailen suuresti .. ahem 🤗 https://t.co/Lq3nvjxyGG</w:t>
      </w:r>
    </w:p>
    <w:p>
      <w:r>
        <w:rPr>
          <w:b/>
          <w:u w:val="single"/>
        </w:rPr>
        <w:t xml:space="preserve">269871</w:t>
      </w:r>
    </w:p>
    <w:p>
      <w:r>
        <w:t xml:space="preserve">09:21 CEST: Lämpötila: 7.8°C, Tuuli: WSW, 9 kph (keskiarvo), 11 kph (puuska), Kosteus: 65%, Sade (tunti) 0.0 mm, Paine: 1012 hPa, nousee hitaastil</w:t>
      </w:r>
    </w:p>
    <w:p>
      <w:r>
        <w:rPr>
          <w:b/>
          <w:u w:val="single"/>
        </w:rPr>
        <w:t xml:space="preserve">269872</w:t>
      </w:r>
    </w:p>
    <w:p>
      <w:r>
        <w:t xml:space="preserve">Hella Good (Power Remix) - Power Music Workout | Fitness &amp;amp;... #Fitness&amp;amp;Workout https://t.co/GYp4Q5hk3b</w:t>
      </w:r>
    </w:p>
    <w:p>
      <w:r>
        <w:rPr>
          <w:b/>
          <w:u w:val="single"/>
        </w:rPr>
        <w:t xml:space="preserve">269873</w:t>
      </w:r>
    </w:p>
    <w:p>
      <w:r>
        <w:t xml:space="preserve">@_YogendraYadav Romeo oli mielikuvitushahmo Shakespearen näytelmästä ja sinä olet niin tunteellinen hänen nimensä kanssa ja voit näpelöidä Krishnaa! hienoa.</w:t>
      </w:r>
    </w:p>
    <w:p>
      <w:r>
        <w:rPr>
          <w:b/>
          <w:u w:val="single"/>
        </w:rPr>
        <w:t xml:space="preserve">269874</w:t>
      </w:r>
    </w:p>
    <w:p>
      <w:r>
        <w:t xml:space="preserve">Kysyin eilen Twitter-seuraajiltamme, pitäisikö Carl Frochin palata nyrkkeilyyn, ja vastaus oli noin 50/50 https://t.co/XUZY0bWUlT.</w:t>
      </w:r>
    </w:p>
    <w:p>
      <w:r>
        <w:rPr>
          <w:b/>
          <w:u w:val="single"/>
        </w:rPr>
        <w:t xml:space="preserve">269875</w:t>
      </w:r>
    </w:p>
    <w:p>
      <w:r>
        <w:t xml:space="preserve">3 uutta seuraajaa viimeisen päivän aikana, ja se on enemmän kuin vain tilastot, käytän sitä tilini kasvattamiseen! Kokeile sitä https://t.co/aG6aruzMmx</w:t>
      </w:r>
    </w:p>
    <w:p>
      <w:r>
        <w:rPr>
          <w:b/>
          <w:u w:val="single"/>
        </w:rPr>
        <w:t xml:space="preserve">269876</w:t>
      </w:r>
    </w:p>
    <w:p>
      <w:r>
        <w:t xml:space="preserve">Liput tulevat myyntiin klo 9AM TOMORROW! Klikkaa tästä nähdäksesi ohjelman &amp;amp; valmistaudu huomiseen aamuun &amp;gt;&amp;gt; https://t.co/a67gQCMUvy https://t.co/r8eXVdIrWz https://t.co/r8eXVdIrWz</w:t>
      </w:r>
    </w:p>
    <w:p>
      <w:r>
        <w:rPr>
          <w:b/>
          <w:u w:val="single"/>
        </w:rPr>
        <w:t xml:space="preserve">269877</w:t>
      </w:r>
    </w:p>
    <w:p>
      <w:r>
        <w:t xml:space="preserve">Löytyi transponderi etana!</w:t>
        <w:br/>
        <w:t xml:space="preserve">Katsaus kulissien taakse Galley-La Shipyardilla!</w:t>
        <w:br/>
        <w:t xml:space="preserve">https://t.co/MNsHcX6Rjp #TreCru https://t.co/nZ70uQBusu</w:t>
      </w:r>
    </w:p>
    <w:p>
      <w:r>
        <w:rPr>
          <w:b/>
          <w:u w:val="single"/>
        </w:rPr>
        <w:t xml:space="preserve">269878</w:t>
      </w:r>
    </w:p>
    <w:p>
      <w:r>
        <w:t xml:space="preserve">#nowplaying BDJ Maxi Mixissä: Alphaville-The Jet Set (Jellybean Mix) https://t.co/KuZMZCkNsL #80s #radio #maxi #maxi</w:t>
      </w:r>
    </w:p>
    <w:p>
      <w:r>
        <w:rPr>
          <w:b/>
          <w:u w:val="single"/>
        </w:rPr>
        <w:t xml:space="preserve">269879</w:t>
      </w:r>
    </w:p>
    <w:p>
      <w:r>
        <w:t xml:space="preserve">@IntransigentVic ennen kuin kiinnitin huomioni Simoniin kohotetuin kulmakarvoin ja vilkaisin sitten Mattia, kun mietin, mitä sanoisin, ja pureskelin alahuultani》~&amp;gt;</w:t>
      </w:r>
    </w:p>
    <w:p>
      <w:r>
        <w:rPr>
          <w:b/>
          <w:u w:val="single"/>
        </w:rPr>
        <w:t xml:space="preserve">269880</w:t>
      </w:r>
    </w:p>
    <w:p>
      <w:r>
        <w:t xml:space="preserve">"Kristus vaatii kansaltaan vakaata kieltäytymistä asettamasta mitään rajaa vaatimuksille, joita hän voi asettaa heidän elämäänsä. - Packer #jumalanpalvelus</w:t>
      </w:r>
    </w:p>
    <w:p>
      <w:r>
        <w:rPr>
          <w:b/>
          <w:u w:val="single"/>
        </w:rPr>
        <w:t xml:space="preserve">269881</w:t>
      </w:r>
    </w:p>
    <w:p>
      <w:r>
        <w:t xml:space="preserve">10 paikkaa ihmisille, jotka voivat osallistua BELLY BUSTER PLAN -ohjelmaamme! HINTAAN 5 PUNTAA VIIKOSSA!</w:t>
        <w:br/>
        <w:t xml:space="preserve">🍇losse the tummy fat🍇drop a dress size or 2🍇Comment YES for info https://t.co/qtPG3AX44E</w:t>
      </w:r>
    </w:p>
    <w:p>
      <w:r>
        <w:rPr>
          <w:b/>
          <w:u w:val="single"/>
        </w:rPr>
        <w:t xml:space="preserve">269882</w:t>
      </w:r>
    </w:p>
    <w:p>
      <w:r>
        <w:t xml:space="preserve">Peräkkäisiä kokouksia upeana aurinkoisena päivänä? Ainakin se on inspiroivaa ja... https://t.co/Gux6XFl5Nj...</w:t>
      </w:r>
    </w:p>
    <w:p>
      <w:r>
        <w:rPr>
          <w:b/>
          <w:u w:val="single"/>
        </w:rPr>
        <w:t xml:space="preserve">269883</w:t>
      </w:r>
    </w:p>
    <w:p>
      <w:r>
        <w:t xml:space="preserve">Löydä parisi tänä iltana!... #Gay dating HERE https://t.co/rpyquI9WOC #Arizona #Austin #Filadelfia https://t.co/1CHGsEWkWi https://t.co/rpyquI9WOC #Arizona #Austin #Filadelfia https://t.co/1CHGsEWkWi</w:t>
      </w:r>
    </w:p>
    <w:p>
      <w:r>
        <w:rPr>
          <w:b/>
          <w:u w:val="single"/>
        </w:rPr>
        <w:t xml:space="preserve">269884</w:t>
      </w:r>
    </w:p>
    <w:p>
      <w:r>
        <w:t xml:space="preserve">#apple #tech #mac - ESPN-päivitys brändää Apple TV -sovelluksen uudelleen ja lisää tilattavaa sisältöä - https://t.co/4DULN7Wv45 https://t.co/nWMgKYRFo3</w:t>
      </w:r>
    </w:p>
    <w:p>
      <w:r>
        <w:rPr>
          <w:b/>
          <w:u w:val="single"/>
        </w:rPr>
        <w:t xml:space="preserve">269885</w:t>
      </w:r>
    </w:p>
    <w:p>
      <w:r>
        <w:t xml:space="preserve">Haluat kaivautua kannoillesi tänään ja vastustaa muutosta, erityisesti... Lisää for Libra https://t.co/mhMfU81nqn</w:t>
      </w:r>
    </w:p>
    <w:p>
      <w:r>
        <w:rPr>
          <w:b/>
          <w:u w:val="single"/>
        </w:rPr>
        <w:t xml:space="preserve">269886</w:t>
      </w:r>
    </w:p>
    <w:p>
      <w:r>
        <w:t xml:space="preserve">Mikä toimii heidän piirissään?</w:t>
        <w:t xml:space="preserve">Reflex!</w:t>
        <w:br/>
        <w:t xml:space="preserve">https://t.co/nC51BxxhPT</w:t>
        <w:br/>
        <w:t xml:space="preserve">#5thchat #mathchat https://t.co/cKTqp6r1p5</w:t>
      </w:r>
    </w:p>
    <w:p>
      <w:r>
        <w:rPr>
          <w:b/>
          <w:u w:val="single"/>
        </w:rPr>
        <w:t xml:space="preserve">269887</w:t>
      </w:r>
    </w:p>
    <w:p>
      <w:r>
        <w:t xml:space="preserve">Mitä maksuja ... sen on oltava yksiselitteistä. Miten esimerkiksi vältetään ohjaajien lyöminen? Opetustoiminta? Koulumatkat? https://t.co/yHU1yogooL</w:t>
      </w:r>
    </w:p>
    <w:p>
      <w:r>
        <w:rPr>
          <w:b/>
          <w:u w:val="single"/>
        </w:rPr>
        <w:t xml:space="preserve">269888</w:t>
      </w:r>
    </w:p>
    <w:p>
      <w:r>
        <w:t xml:space="preserve">"Sota on poliittisen prosessin jatkamista muilla keinoin" - Von Clausewitz</w:t>
        <w:br/>
        <w:br/>
        <w:t xml:space="preserve">Mitkä ovat tavoitteemme tässä #Syyrian iskussa?</w:t>
      </w:r>
    </w:p>
    <w:p>
      <w:r>
        <w:rPr>
          <w:b/>
          <w:u w:val="single"/>
        </w:rPr>
        <w:t xml:space="preserve">269889</w:t>
      </w:r>
    </w:p>
    <w:p>
      <w:r>
        <w:t xml:space="preserve">NPMCN JULKAISEE MAALISKUUN 2017 OSAN I STIPENDIAATINTUTKIMUKSEN SEULONTATULOKSEN PERHEHAMMASLÄÄKETIETEESSÄ. https://t.co/Zx1UZOaT7d</w:t>
      </w:r>
    </w:p>
    <w:p>
      <w:r>
        <w:rPr>
          <w:b/>
          <w:u w:val="single"/>
        </w:rPr>
        <w:t xml:space="preserve">269890</w:t>
      </w:r>
    </w:p>
    <w:p>
      <w:r>
        <w:t xml:space="preserve">@ProtegeLA ApplicationXtender AX User</w:t>
        <w:br/>
        <w:t xml:space="preserve">Uusi NTS maaliskuun 2017 uutiskirjeesi on täällä</w:t>
        <w:br/>
        <w:t xml:space="preserve">https://t.co/yr18MjEck5 https://t.co/TPubeYqsY6</w:t>
      </w:r>
    </w:p>
    <w:p>
      <w:r>
        <w:rPr>
          <w:b/>
          <w:u w:val="single"/>
        </w:rPr>
        <w:t xml:space="preserve">269891</w:t>
      </w:r>
    </w:p>
    <w:p>
      <w:r>
        <w:t xml:space="preserve">@DailyXMenFacts @xmentas @ComicReliefPodc @comicnoobsshow @TASKvsTheWorld @Shadewing @The_GWW @CBNostalgia @drunkcomicsfans @MutantMadman tuohon liittyen, onko Cannonball nopein lentäjä xmeneissä? heillä on aika monta</w:t>
        <w:br/>
        <w:t xml:space="preserve">Angel/Rogue/M</w:t>
      </w:r>
    </w:p>
    <w:p>
      <w:r>
        <w:rPr>
          <w:b/>
          <w:u w:val="single"/>
        </w:rPr>
        <w:t xml:space="preserve">269892</w:t>
      </w:r>
    </w:p>
    <w:p>
      <w:r>
        <w:t xml:space="preserve">Kuva itsestäsi, jossa hintti roikkuu suustasi ... miksi luulet tosissasi, että se on hyvän näköinen?</w:t>
      </w:r>
    </w:p>
    <w:p>
      <w:r>
        <w:rPr>
          <w:b/>
          <w:u w:val="single"/>
        </w:rPr>
        <w:t xml:space="preserve">269893</w:t>
      </w:r>
    </w:p>
    <w:p>
      <w:r>
        <w:t xml:space="preserve">Daytime Running Light Bulb-Long Life - Boxed Rear Eiko 4114K https://t.co/VYEKuC976Z https://t.co/pnc3vC1Rq6 https://t.co/pnc3vC1Rq6</w:t>
      </w:r>
    </w:p>
    <w:p>
      <w:r>
        <w:rPr>
          <w:b/>
          <w:u w:val="single"/>
        </w:rPr>
        <w:t xml:space="preserve">269894</w:t>
      </w:r>
    </w:p>
    <w:p>
      <w:r>
        <w:t xml:space="preserve">#pray El Shaddai perua / peruuttaa / mitätöidä kiroukset / toivoi hyviä lapsia &amp;amp; kumppanit julmien isien in / of Red Hills St Andrew #Jamaica IJN</w:t>
      </w:r>
    </w:p>
    <w:p>
      <w:r>
        <w:rPr>
          <w:b/>
          <w:u w:val="single"/>
        </w:rPr>
        <w:t xml:space="preserve">269895</w:t>
      </w:r>
    </w:p>
    <w:p>
      <w:r>
        <w:t xml:space="preserve">Kestävyys ja sitkeys ovat menestyksen avaimia. Ominaisuudet hioutuvat parhaiten epäonnistumisten kautta.-FinleyBelan #souljourney https://t.co/ILgWdF0wpP</w:t>
      </w:r>
    </w:p>
    <w:p>
      <w:r>
        <w:rPr>
          <w:b/>
          <w:u w:val="single"/>
        </w:rPr>
        <w:t xml:space="preserve">269896</w:t>
      </w:r>
    </w:p>
    <w:p>
      <w:r>
        <w:t xml:space="preserve">Pääsiäisen esiliina Egg Gathering taskut Whimsical Floral One Si... by ReinventageStudio via @Etsy https://t.co/8z71JvWAVe</w:t>
      </w:r>
    </w:p>
    <w:p>
      <w:r>
        <w:rPr>
          <w:b/>
          <w:u w:val="single"/>
        </w:rPr>
        <w:t xml:space="preserve">269897</w:t>
      </w:r>
    </w:p>
    <w:p>
      <w:r>
        <w:t xml:space="preserve">Kiitos Murphy!  Olet paras.  ❤️u!  #spartan for life..#Birthday love... https://t.co/NOZNToIuLU</w:t>
      </w:r>
    </w:p>
    <w:p>
      <w:r>
        <w:rPr>
          <w:b/>
          <w:u w:val="single"/>
        </w:rPr>
        <w:t xml:space="preserve">269898</w:t>
      </w:r>
    </w:p>
    <w:p>
      <w:r>
        <w:t xml:space="preserve">Värikäs imetys ruokinta kaulakoru pullo ruokinta hoitotyön hammastaminen BPA vapaa https://t.co/5hUDgAxp6X ... https://t.co/ykjKGIFihH</w:t>
      </w:r>
    </w:p>
    <w:p>
      <w:r>
        <w:rPr>
          <w:b/>
          <w:u w:val="single"/>
        </w:rPr>
        <w:t xml:space="preserve">269899</w:t>
      </w:r>
    </w:p>
    <w:p>
      <w:r>
        <w:t xml:space="preserve">@7_hills anatomian opiskelijat täällä tänään polven luennolla &amp;amp; laboratorio w / Dr. Allison Phelps, Dr. Callista Morris &amp;amp; MA / AT Liz Ebbeler! #MyBeaconMoment https://t.co/cORb5pEqKg https://t.co/cORb5pEqKg</w:t>
      </w:r>
    </w:p>
    <w:p>
      <w:r>
        <w:rPr>
          <w:b/>
          <w:u w:val="single"/>
        </w:rPr>
        <w:t xml:space="preserve">269900</w:t>
      </w:r>
    </w:p>
    <w:p>
      <w:r>
        <w:t xml:space="preserve">Normaaleihin asioihin liittyen näyttää siltä, että jokainen tänä vuonna ostamani leikkonarsissierä on ollut eri lajike. Mikä on ollut ihanaa.</w:t>
      </w:r>
    </w:p>
    <w:p>
      <w:r>
        <w:rPr>
          <w:b/>
          <w:u w:val="single"/>
        </w:rPr>
        <w:t xml:space="preserve">269901</w:t>
      </w:r>
    </w:p>
    <w:p>
      <w:r>
        <w:t xml:space="preserve">6 &amp;amp;#39;Game of Thrones&amp;amp;#39; Juonireikiä, joiden läpi voi lentää lohikäärme #GameofThrones https://t.co/ffDIjsZnnu #GameofThrones</w:t>
      </w:r>
    </w:p>
    <w:p>
      <w:r>
        <w:rPr>
          <w:b/>
          <w:u w:val="single"/>
        </w:rPr>
        <w:t xml:space="preserve">269902</w:t>
      </w:r>
    </w:p>
    <w:p>
      <w:r>
        <w:t xml:space="preserve">@ABoldProducer - tuskin meille on enää paljon mystistä jäljellä paitsi se, miksi valitsit minut." Hän sanoi, päästi tytön vetoketjun irti ja napitteli paitansa vasta puolivälissä.</w:t>
      </w:r>
    </w:p>
    <w:p>
      <w:r>
        <w:rPr>
          <w:b/>
          <w:u w:val="single"/>
        </w:rPr>
        <w:t xml:space="preserve">269903</w:t>
      </w:r>
    </w:p>
    <w:p>
      <w:r>
        <w:t xml:space="preserve">Lisäsin videon @YouTube-soittolistalle https://t.co/UkUAiq4bEF Kaun Tujhe &amp;amp; Kuch To Hai - Love Mashup | Armaan Malik | Guitar Cover</w:t>
      </w:r>
    </w:p>
    <w:p>
      <w:r>
        <w:rPr>
          <w:b/>
          <w:u w:val="single"/>
        </w:rPr>
        <w:t xml:space="preserve">269904</w:t>
      </w:r>
    </w:p>
    <w:p>
      <w:r>
        <w:t xml:space="preserve">Seuratkaa kampanjaamme poikien tapaamiseksi @TTStillWaiting @AJBentleyUK @NickCarsberg @ItsSarioSolomon @CurtisTJohns @YazdanQafouri 🌟🌟🌟🌟</w:t>
      </w:r>
    </w:p>
    <w:p>
      <w:r>
        <w:rPr>
          <w:b/>
          <w:u w:val="single"/>
        </w:rPr>
        <w:t xml:space="preserve">269905</w:t>
      </w:r>
    </w:p>
    <w:p>
      <w:r>
        <w:t xml:space="preserve">@KyaUkhaadLega heillä on nyt vastaukset. Nollaturva ja, he yhdistävät rahaa, sitä varten heidän on tiedettävä, kuinka paljon jokaisella on.</w:t>
      </w:r>
    </w:p>
    <w:p>
      <w:r>
        <w:rPr>
          <w:b/>
          <w:u w:val="single"/>
        </w:rPr>
        <w:t xml:space="preserve">269906</w:t>
      </w:r>
    </w:p>
    <w:p>
      <w:r>
        <w:t xml:space="preserve">Twitterini on arvoltaan 970,20 dollaria!. Hanki Twitter-arvosi ILMAISEKSI osoitteessa https://t.co/r1dDX0VPeZ #free #tools #freefollowers</w:t>
      </w:r>
    </w:p>
    <w:p>
      <w:r>
        <w:rPr>
          <w:b/>
          <w:u w:val="single"/>
        </w:rPr>
        <w:t xml:space="preserve">269907</w:t>
      </w:r>
    </w:p>
    <w:p>
      <w:r>
        <w:t xml:space="preserve">@ash_jester He hävisivät 20 peliä... 20 66:sta... Myös putosi laukaus voitot viisas 2011 ja 2014 verrattuna muihin 4.</w:t>
      </w:r>
    </w:p>
    <w:p>
      <w:r>
        <w:rPr>
          <w:b/>
          <w:u w:val="single"/>
        </w:rPr>
        <w:t xml:space="preserve">269908</w:t>
      </w:r>
    </w:p>
    <w:p>
      <w:r>
        <w:t xml:space="preserve">Etsitään kaikkia, jotka ovat kiinnostuneita palvonnasta!!! Auttakaa meitä ottamalla yhteyttä ASAP!!! https://t.co/P7M5nO4Q2D https://t.co/P7M5nO4Q2D</w:t>
      </w:r>
    </w:p>
    <w:p>
      <w:r>
        <w:rPr>
          <w:b/>
          <w:u w:val="single"/>
        </w:rPr>
        <w:t xml:space="preserve">269909</w:t>
      </w:r>
    </w:p>
    <w:p>
      <w:r>
        <w:t xml:space="preserve">Villi Totodile ilmestyi! Se on Helsingoerissa kello 18:28 asti.  #Helsingoer #CatchMaps.dk https://t.co/ZXD2frYvvY https://t.co/KFZ829d7Xh https://t.co/KFZ829d7Xh</w:t>
      </w:r>
    </w:p>
    <w:p>
      <w:r>
        <w:rPr>
          <w:b/>
          <w:u w:val="single"/>
        </w:rPr>
        <w:t xml:space="preserve">269910</w:t>
      </w:r>
    </w:p>
    <w:p>
      <w:r>
        <w:t xml:space="preserve">Uudet 2-hydroksisykloheksyylikvaternäärisiin ammoniumyhdisteisiin perustuvat kasvinsäätelyaineet https://t.co/FZUjPXb0TM #EurekaMag</w:t>
      </w:r>
    </w:p>
    <w:p>
      <w:r>
        <w:rPr>
          <w:b/>
          <w:u w:val="single"/>
        </w:rPr>
        <w:t xml:space="preserve">269911</w:t>
      </w:r>
    </w:p>
    <w:p>
      <w:r>
        <w:t xml:space="preserve">@NanaVisitor DS9 aikoinaan. Et tiedä sitä, koska olin statisti täysissä muukalaismeikeissä. Se oli hauskaa. Mutta epäröin lähestyä...</w:t>
      </w:r>
    </w:p>
    <w:p>
      <w:r>
        <w:rPr>
          <w:b/>
          <w:u w:val="single"/>
        </w:rPr>
        <w:t xml:space="preserve">269912</w:t>
      </w:r>
    </w:p>
    <w:p>
      <w:r>
        <w:t xml:space="preserve">Guns for hands X @twentyonepilots : Tämä ei ole 100%, mutta mikäs siinä |-/ @tylerrjoseph @joshuadun https://t.co/UkwfuY2Oqa</w:t>
      </w:r>
    </w:p>
    <w:p>
      <w:r>
        <w:rPr>
          <w:b/>
          <w:u w:val="single"/>
        </w:rPr>
        <w:t xml:space="preserve">269913</w:t>
      </w:r>
    </w:p>
    <w:p>
      <w:r>
        <w:t xml:space="preserve">@jaredthecoder @PyOhio @PyGotham @jonafato @jessejiryudavis Olen varma, että he saavat sinut syvälle ennen kuin huomaatkaan!</w:t>
      </w:r>
    </w:p>
    <w:p>
      <w:r>
        <w:rPr>
          <w:b/>
          <w:u w:val="single"/>
        </w:rPr>
        <w:t xml:space="preserve">269914</w:t>
      </w:r>
    </w:p>
    <w:p>
      <w:r>
        <w:t xml:space="preserve">@voteshawnbra @ChaoMendesPage @radiodisney Setenta e oito</w:t>
        <w:br/>
        <w:t xml:space="preserve">Äänestän #ShawnMendes "Treat You Better" #TheBest @radiodisney puolesta</w:t>
      </w:r>
    </w:p>
    <w:p>
      <w:r>
        <w:rPr>
          <w:b/>
          <w:u w:val="single"/>
        </w:rPr>
        <w:t xml:space="preserve">269915</w:t>
      </w:r>
    </w:p>
    <w:p>
      <w:r>
        <w:t xml:space="preserve">Näen #DELETE-avaimen jo @KarlAndersonWWE:lle ja @LukeGallowsWWE:lle, jotka ovat valmiina kostoon @JEFFHARDYBRAND ja @MATTHARDYBRAND vastaan #raw</w:t>
      </w:r>
    </w:p>
    <w:p>
      <w:r>
        <w:rPr>
          <w:b/>
          <w:u w:val="single"/>
        </w:rPr>
        <w:t xml:space="preserve">269916</w:t>
      </w:r>
    </w:p>
    <w:p>
      <w:r>
        <w:t xml:space="preserve">@sarahkendzior Clinton vältteli vastuuta Ruandasta, Obama salli kansanmurhaa tekevien diktaattorien Syyriassa ja Sudanissa kaasuttaa ihmisiä rankaisematta. Trump = todennäköisesti yhtä paha.</w:t>
      </w:r>
    </w:p>
    <w:p>
      <w:r>
        <w:rPr>
          <w:b/>
          <w:u w:val="single"/>
        </w:rPr>
        <w:t xml:space="preserve">269917</w:t>
      </w:r>
    </w:p>
    <w:p>
      <w:r>
        <w:t xml:space="preserve">Elokuvan sijaan #Attu on elämä ja sen taustatiedoissa on vakuuttava tarina. https://t.co/B5jLxajOtj @Studio9Media https://t.co/1XnuRHqVUf</w:t>
      </w:r>
    </w:p>
    <w:p>
      <w:r>
        <w:rPr>
          <w:b/>
          <w:u w:val="single"/>
        </w:rPr>
        <w:t xml:space="preserve">269918</w:t>
      </w:r>
    </w:p>
    <w:p>
      <w:r>
        <w:t xml:space="preserve">Kasvata pieni hedelmäpuu: Puutarha: Yksinkertaiset karsintatekniikat pienen tilan... Uusi https://t.co/gqRYtcfOOq https://t.co/jBnyYGx6GX</w:t>
      </w:r>
    </w:p>
    <w:p>
      <w:r>
        <w:rPr>
          <w:b/>
          <w:u w:val="single"/>
        </w:rPr>
        <w:t xml:space="preserve">269919</w:t>
      </w:r>
    </w:p>
    <w:p>
      <w:r>
        <w:t xml:space="preserve">@_lankz hyvää syntymäpäivää rakas, elä pitkään ja vanhene arvokkaasti. Missäs se parry on, että lahjat voi rullata sisään.</w:t>
      </w:r>
    </w:p>
    <w:p>
      <w:r>
        <w:rPr>
          <w:b/>
          <w:u w:val="single"/>
        </w:rPr>
        <w:t xml:space="preserve">269920</w:t>
      </w:r>
    </w:p>
    <w:p>
      <w:r>
        <w:t xml:space="preserve">Juuri ajoissa pysähtyäkseni muutaman sentin päähän siitä; se oli täysikasvuinen uroskenguru, joka hyppäsi oveni lähelle ja pysyi paikallaan.</w:t>
      </w:r>
    </w:p>
    <w:p>
      <w:r>
        <w:rPr>
          <w:b/>
          <w:u w:val="single"/>
        </w:rPr>
        <w:t xml:space="preserve">269921</w:t>
      </w:r>
    </w:p>
    <w:p>
      <w:r>
        <w:t xml:space="preserve">Aikeissa siunata @its_dg_hoe hieman dopenessia.....stay tuned... @ Triple Black Tattoo Studio https://t.co/VGfGNRhl2F</w:t>
      </w:r>
    </w:p>
    <w:p>
      <w:r>
        <w:rPr>
          <w:b/>
          <w:u w:val="single"/>
        </w:rPr>
        <w:t xml:space="preserve">269922</w:t>
      </w:r>
    </w:p>
    <w:p>
      <w:r>
        <w:t xml:space="preserve">Tämä on siis työpaikan käsitys siitä, mitä mac'n'chrese on. https://t.co/5qPAkQtwGC https://t.co/VT4rdpTf3q</w:t>
      </w:r>
    </w:p>
    <w:p>
      <w:r>
        <w:rPr>
          <w:b/>
          <w:u w:val="single"/>
        </w:rPr>
        <w:t xml:space="preserve">269923</w:t>
      </w:r>
    </w:p>
    <w:p>
      <w:r>
        <w:t xml:space="preserve">888 Poker - Jackpot Freerolls $125 GTD</w:t>
        <w:br/>
        <w:t xml:space="preserve">Mar 30, 2017</w:t>
        <w:br/>
        <w:t xml:space="preserve">21:30 CET/19:30 GMT/15:30 EDT</w:t>
        <w:br/>
        <w:t xml:space="preserve">Salasana: https://t.co/Z9l933UOoc</w:t>
      </w:r>
    </w:p>
    <w:p>
      <w:r>
        <w:rPr>
          <w:b/>
          <w:u w:val="single"/>
        </w:rPr>
        <w:t xml:space="preserve">269924</w:t>
      </w:r>
    </w:p>
    <w:p>
      <w:r>
        <w:t xml:space="preserve">Tykkäsin @YouTube-videosta https://t.co/Rymk6s7bCb GTA 5 BEST MOMENTS Brutal Kill #19(GTA 5 Funny Moments Fail Compilation)</w:t>
      </w:r>
    </w:p>
    <w:p>
      <w:r>
        <w:rPr>
          <w:b/>
          <w:u w:val="single"/>
        </w:rPr>
        <w:t xml:space="preserve">269925</w:t>
      </w:r>
    </w:p>
    <w:p>
      <w:r>
        <w:t xml:space="preserve">Saat tarjouksia, jotka ovat uskomattomampia kuin Rion hyppääminen liekkivanteen läpi. Mene osoitteeseen https://t.co/EPxfkVNSeR ja ota selvää... https://t.co/FqfMz1eDZq</w:t>
      </w:r>
    </w:p>
    <w:p>
      <w:r>
        <w:rPr>
          <w:b/>
          <w:u w:val="single"/>
        </w:rPr>
        <w:t xml:space="preserve">269926</w:t>
      </w:r>
    </w:p>
    <w:p>
      <w:r>
        <w:t xml:space="preserve">Liikeidea: Elokuvateatteri, joka tarjoilee aamiaista koko päivän.  Tarkoitan, että voisin tarvita pannukakkuja.</w:t>
      </w:r>
    </w:p>
    <w:p>
      <w:r>
        <w:rPr>
          <w:b/>
          <w:u w:val="single"/>
        </w:rPr>
        <w:t xml:space="preserve">269927</w:t>
      </w:r>
    </w:p>
    <w:p>
      <w:r>
        <w:t xml:space="preserve">Voitin 17 saavutusta Medal of Honorissa: Warfighter 464 #TrueAchievement pts https://t.co/HZPHRSqFz6 https://t.co/HZPHRSqFz6</w:t>
      </w:r>
    </w:p>
    <w:p>
      <w:r>
        <w:rPr>
          <w:b/>
          <w:u w:val="single"/>
        </w:rPr>
        <w:t xml:space="preserve">269928</w:t>
      </w:r>
    </w:p>
    <w:p>
      <w:r>
        <w:t xml:space="preserve">Kun @Lewis_Lehane tulee auttamaan sinua muutossa, mutta käyttää vain pahvia peittona parantaakseen krapulaansa 🤔😂 https://t.co/nN2xJGFLZB</w:t>
      </w:r>
    </w:p>
    <w:p>
      <w:r>
        <w:rPr>
          <w:b/>
          <w:u w:val="single"/>
        </w:rPr>
        <w:t xml:space="preserve">269929</w:t>
      </w:r>
    </w:p>
    <w:p>
      <w:r>
        <w:t xml:space="preserve">@robbystarbuck @craigstolarczyk @POTUS Trump valittiin salaliitolla Venäjän kanssa. That tained tainnuttaa #Gorsuch https://t.co/FpYBPROCoF</w:t>
      </w:r>
    </w:p>
    <w:p>
      <w:r>
        <w:rPr>
          <w:b/>
          <w:u w:val="single"/>
        </w:rPr>
        <w:t xml:space="preserve">269930</w:t>
      </w:r>
    </w:p>
    <w:p>
      <w:r>
        <w:t xml:space="preserve">Ihmiset näkevät vasta nyt videon, jossa Shaq pelaa Stow HS:n voimistelusalissa 50 vuotta sitten. Hitto. Te olette hitaita.</w:t>
      </w:r>
    </w:p>
    <w:p>
      <w:r>
        <w:rPr>
          <w:b/>
          <w:u w:val="single"/>
        </w:rPr>
        <w:t xml:space="preserve">269931</w:t>
      </w:r>
    </w:p>
    <w:p>
      <w:r>
        <w:t xml:space="preserve">Ughh... not available in your country 😭😭 #cravingyou @ThomasRhett</w:t>
        <w:br/>
        <w:t xml:space="preserve">Ainakin näen sinut pian Nashvillessä #cmafest2017 https://t.co/CxS2CyCDw8</w:t>
      </w:r>
    </w:p>
    <w:p>
      <w:r>
        <w:rPr>
          <w:b/>
          <w:u w:val="single"/>
        </w:rPr>
        <w:t xml:space="preserve">269932</w:t>
      </w:r>
    </w:p>
    <w:p>
      <w:r>
        <w:t xml:space="preserve">Plus ca change. "Täällä ei ole mitään nähtävää. Jatkakaa eteenpäin. Oppitunteja ei ole [otettu]." Kuka haluaa Kiinaan? https://t.co/XcZk1sSKxJ</w:t>
      </w:r>
    </w:p>
    <w:p>
      <w:r>
        <w:rPr>
          <w:b/>
          <w:u w:val="single"/>
        </w:rPr>
        <w:t xml:space="preserve">269933</w:t>
      </w:r>
    </w:p>
    <w:p>
      <w:r>
        <w:t xml:space="preserve">Ajan kuluttama polku, jossa luonto on koskematon. Sen yläpuolella tällä reitillä ulottuu valtava Pyörätie.</w:t>
      </w:r>
    </w:p>
    <w:p>
      <w:r>
        <w:rPr>
          <w:b/>
          <w:u w:val="single"/>
        </w:rPr>
        <w:t xml:space="preserve">269934</w:t>
      </w:r>
    </w:p>
    <w:p>
      <w:r>
        <w:t xml:space="preserve">NowPlaying &amp;lt;i&amp;gt;Tyhjä otsikko&amp;lt;/i&amp;gt; - &amp;lt;i&amp;gt;Tyhjä otsikko&amp;lt;/i&amp;gt; https://t.co/i26juaq6yU 17:31</w:t>
      </w:r>
    </w:p>
    <w:p>
      <w:r>
        <w:rPr>
          <w:b/>
          <w:u w:val="single"/>
        </w:rPr>
        <w:t xml:space="preserve">269935</w:t>
      </w:r>
    </w:p>
    <w:p>
      <w:r>
        <w:t xml:space="preserve">Rick and Morty S3:n yllätyksellisen ensi-illan hauskin osa oli nähdä kaikki Samurai Jackin fanit, jotka eivät välitä ja olivat raivoissaan.</w:t>
      </w:r>
    </w:p>
    <w:p>
      <w:r>
        <w:rPr>
          <w:b/>
          <w:u w:val="single"/>
        </w:rPr>
        <w:t xml:space="preserve">269936</w:t>
      </w:r>
    </w:p>
    <w:p>
      <w:r>
        <w:t xml:space="preserve">Pidän tummista silmänalusista, pulleasta vatsasta ja hammasväleistä. Nuo epätäydellisyydet saavat minut rakastamaan sinua eniten.</w:t>
      </w:r>
    </w:p>
    <w:p>
      <w:r>
        <w:rPr>
          <w:b/>
          <w:u w:val="single"/>
        </w:rPr>
        <w:t xml:space="preserve">269937</w:t>
      </w:r>
    </w:p>
    <w:p>
      <w:r>
        <w:t xml:space="preserve">Jos AJ lähtee enkä saa AJ/Shinsuke-ottelua, joka on ikimuistoinen merkkipaalu, niin riehun täysin.</w:t>
      </w:r>
    </w:p>
    <w:p>
      <w:r>
        <w:rPr>
          <w:b/>
          <w:u w:val="single"/>
        </w:rPr>
        <w:t xml:space="preserve">269938</w:t>
      </w:r>
    </w:p>
    <w:p>
      <w:r>
        <w:t xml:space="preserve">Luitte oikein! Allekirjoita vuokrasopimus The Downsin kanssa ja sinulla on mahdollisuus voittaa 2 ilmaista Hangout Fest -lippua!!! https://t.co/H14vah18dW ...</w:t>
      </w:r>
    </w:p>
    <w:p>
      <w:r>
        <w:rPr>
          <w:b/>
          <w:u w:val="single"/>
        </w:rPr>
        <w:t xml:space="preserve">269939</w:t>
      </w:r>
    </w:p>
    <w:p>
      <w:r>
        <w:t xml:space="preserve">Tule mukaan #MegaFest17:n aikana keskiyön rukoukseen @pastorhannahin kanssa perjantaina 30. kesäkuuta klo 23.00-1.00! Ilmoittaudu tänään osoitteessa https://t.co/zJWyieoOnq https://t.co/g3nIR2WPkE</w:t>
      </w:r>
    </w:p>
    <w:p>
      <w:r>
        <w:rPr>
          <w:b/>
          <w:u w:val="single"/>
        </w:rPr>
        <w:t xml:space="preserve">269940</w:t>
      </w:r>
    </w:p>
    <w:p>
      <w:r>
        <w:t xml:space="preserve">Olitpa sitten #homo, #lesbo tai hetero, katso tämä: https://t.co/H1FCfqoMOf https://t.co/JRNkUFEK7o</w:t>
      </w:r>
    </w:p>
    <w:p>
      <w:r>
        <w:rPr>
          <w:b/>
          <w:u w:val="single"/>
        </w:rPr>
        <w:t xml:space="preserve">269941</w:t>
      </w:r>
    </w:p>
    <w:p>
      <w:r>
        <w:t xml:space="preserve">@ccotenj @chris_baugh_ @teaandmagnolias @thehill @SenSchumer Se saa melkein itkemään. Ei, olen pahoillani senaattori. Tuo on sinun esityksesi.</w:t>
      </w:r>
    </w:p>
    <w:p>
      <w:r>
        <w:rPr>
          <w:b/>
          <w:u w:val="single"/>
        </w:rPr>
        <w:t xml:space="preserve">269942</w:t>
      </w:r>
    </w:p>
    <w:p>
      <w:r>
        <w:t xml:space="preserve">@saurabhmalps Haluamme ilmoittaa, että varauksesi viitenumerolla 0104736145099 on vahvistettu 22. huhtikuuta 2017.</w:t>
      </w:r>
    </w:p>
    <w:p>
      <w:r>
        <w:rPr>
          <w:b/>
          <w:u w:val="single"/>
        </w:rPr>
        <w:t xml:space="preserve">269943</w:t>
      </w:r>
    </w:p>
    <w:p>
      <w:r>
        <w:t xml:space="preserve">Huolimatta monista mahdollisuuksista ja Phanuel A:n myöhäisestä maalista (Sol S. w/assistentti), poikien jalkapallo hävisi tänä iltana Hazenille 2-1.</w:t>
      </w:r>
    </w:p>
    <w:p>
      <w:r>
        <w:rPr>
          <w:b/>
          <w:u w:val="single"/>
        </w:rPr>
        <w:t xml:space="preserve">269944</w:t>
      </w:r>
    </w:p>
    <w:p>
      <w:r>
        <w:t xml:space="preserve">#Brexit: ratkaisu, joka etsii ongelmaa</w:t>
        <w:br/>
        <w:t xml:space="preserve">"Se oli varmasti iso juttu hänen konservatiivipuolueelleen" https://t.co/6nQ7pe2Q2Y?</w:t>
        <w:br/>
        <w:t xml:space="preserve"> #TheresaMay</w:t>
      </w:r>
    </w:p>
    <w:p>
      <w:r>
        <w:rPr>
          <w:b/>
          <w:u w:val="single"/>
        </w:rPr>
        <w:t xml:space="preserve">269945</w:t>
      </w:r>
    </w:p>
    <w:p>
      <w:r>
        <w:t xml:space="preserve">BarkBath Portable Dog Bath System | @Indiegogo - Sen 1. huhtikuuta joten onko tämä aito? #crowdfunding #VentureCapital https://t.co/jnP8alNuF4</w:t>
      </w:r>
    </w:p>
    <w:p>
      <w:r>
        <w:rPr>
          <w:b/>
          <w:u w:val="single"/>
        </w:rPr>
        <w:t xml:space="preserve">269946</w:t>
      </w:r>
    </w:p>
    <w:p>
      <w:r>
        <w:t xml:space="preserve">@JadeEJF Yritän kuvitella arvostelevani jotakuta toista uskontoa edustavaa henkilöä siitä, että hän tekee niin, ja se tuntuu selvästi väärältä.</w:t>
      </w:r>
    </w:p>
    <w:p>
      <w:r>
        <w:rPr>
          <w:b/>
          <w:u w:val="single"/>
        </w:rPr>
        <w:t xml:space="preserve">269947</w:t>
      </w:r>
    </w:p>
    <w:p>
      <w:r>
        <w:t xml:space="preserve">Tämä pieni Lego Macintosh on Raspberry Pi:n ja e-paperinäytön kaunis rakkaudenlapsi - https://t.co/ahSWiP1JhM</w:t>
      </w:r>
    </w:p>
    <w:p>
      <w:r>
        <w:rPr>
          <w:b/>
          <w:u w:val="single"/>
        </w:rPr>
        <w:t xml:space="preserve">269948</w:t>
      </w:r>
    </w:p>
    <w:p>
      <w:r>
        <w:t xml:space="preserve">@Lawrence @oreillyfactor "...Olenko se vain minä, vai katsooko @OReillyFactor Ailesia hieman liian rakastavasti tuossa kuvassa...</w:t>
        <w:br/>
        <w:t xml:space="preserve"> Toivottavasti hän ottaa ensin Tic-Tacin"</w:t>
      </w:r>
    </w:p>
    <w:p>
      <w:r>
        <w:rPr>
          <w:b/>
          <w:u w:val="single"/>
        </w:rPr>
        <w:t xml:space="preserve">269949</w:t>
      </w:r>
    </w:p>
    <w:p>
      <w:r>
        <w:t xml:space="preserve">@JohnRiggsj Juoksin Carnoustiesta Rock Gardensiin. Sitten takaisin Monifiethiin. Kaunis ilta siihen. 👍</w:t>
      </w:r>
    </w:p>
    <w:p>
      <w:r>
        <w:rPr>
          <w:b/>
          <w:u w:val="single"/>
        </w:rPr>
        <w:t xml:space="preserve">269950</w:t>
      </w:r>
    </w:p>
    <w:p>
      <w:r>
        <w:t xml:space="preserve">Tarvitsetko uudet kevätrenkaat? Saat 70 dollarin Bridgestone Visa® Prepaid -kortin postitse, kun ostat 4 kelvollista... https://t.co/FdJFh6uEPu...</w:t>
      </w:r>
    </w:p>
    <w:p>
      <w:r>
        <w:rPr>
          <w:b/>
          <w:u w:val="single"/>
        </w:rPr>
        <w:t xml:space="preserve">269951</w:t>
      </w:r>
    </w:p>
    <w:p>
      <w:r>
        <w:t xml:space="preserve">Löytyi transponderi etana!</w:t>
        <w:br/>
        <w:t xml:space="preserve"> Taistelu raivoaa Yläpihalla!</w:t>
        <w:t xml:space="preserve">Shandialaiset vastaan "Kami"!</w:t>
        <w:br/>
        <w:t xml:space="preserve">https://t.co/aKZG6JLvDD #TreCru https://t.co/Kqz9FlfoNi #TreCru https://t.co/Kqz9FlfoNi</w:t>
      </w:r>
    </w:p>
    <w:p>
      <w:r>
        <w:rPr>
          <w:b/>
          <w:u w:val="single"/>
        </w:rPr>
        <w:t xml:space="preserve">269952</w:t>
      </w:r>
    </w:p>
    <w:p>
      <w:r>
        <w:t xml:space="preserve">Valitettavasti emme nyt koskaan näe Darcus Howen arvostelua. Haluaisin kuulla mielipiteitä muilta, jotka tuntevat tämän ajanjakson paremmin kuin minä. @TariqAli_News https://t.co/N9riepvQ5p @TariqAli_News https://t.co/N9riepvQ5p</w:t>
      </w:r>
    </w:p>
    <w:p>
      <w:r>
        <w:rPr>
          <w:b/>
          <w:u w:val="single"/>
        </w:rPr>
        <w:t xml:space="preserve">269953</w:t>
      </w:r>
    </w:p>
    <w:p>
      <w:r>
        <w:t xml:space="preserve">Simplicity Khaliah Ali Collection Naisten housut hame mekko ompelumalli 3805 https://t.co/wd1uqRx8yu https://t.co/BAmvJ4ZBpn https://t.co/BAmvJ4ZBpn</w:t>
      </w:r>
    </w:p>
    <w:p>
      <w:r>
        <w:rPr>
          <w:b/>
          <w:u w:val="single"/>
        </w:rPr>
        <w:t xml:space="preserve">269954</w:t>
      </w:r>
    </w:p>
    <w:p>
      <w:r>
        <w:t xml:space="preserve">@POTUS sukunimi kaiverrettu lohkoon. Minulla olisi kunnia lahjoittaa varoja perheeni lohkoa varten Meksikon muuriin.</w:t>
      </w:r>
    </w:p>
    <w:p>
      <w:r>
        <w:rPr>
          <w:b/>
          <w:u w:val="single"/>
        </w:rPr>
        <w:t xml:space="preserve">269955</w:t>
      </w:r>
    </w:p>
    <w:p>
      <w:r>
        <w:t xml:space="preserve">5-vuotias oli hieman katkera, kun huomautin häntä pianon penkin kaatamisesta. Viisi minuuttia myöhemmin hän antoi minulle tämän ja sanoi: "Tässä on sinun RAPORTTISI." https://t.co/AfMFKkvGTm.</w:t>
      </w:r>
    </w:p>
    <w:p>
      <w:r>
        <w:rPr>
          <w:b/>
          <w:u w:val="single"/>
        </w:rPr>
        <w:t xml:space="preserve">269956</w:t>
      </w:r>
    </w:p>
    <w:p>
      <w:r>
        <w:t xml:space="preserve">@KivaBay THE STEAKTH SENSE</w:t>
        <w:br/>
        <w:br/>
        <w:t xml:space="preserve">(mutta miten olen nyt tehnyt kaksi elokuvaa sinusta &amp;amp; ne ovat molemmat samasta elokuvasta, jota en ole koskaan nähnyt?)</w:t>
      </w:r>
    </w:p>
    <w:p>
      <w:r>
        <w:rPr>
          <w:b/>
          <w:u w:val="single"/>
        </w:rPr>
        <w:t xml:space="preserve">269957</w:t>
      </w:r>
    </w:p>
    <w:p>
      <w:r>
        <w:t xml:space="preserve">@kevinquach3215 Ur bio sanoo flexin cuz I aint finessin ja u juuri sanoi ur ei flexing https://t.co/fjwCyLRApr</w:t>
      </w:r>
    </w:p>
    <w:p>
      <w:r>
        <w:rPr>
          <w:b/>
          <w:u w:val="single"/>
        </w:rPr>
        <w:t xml:space="preserve">269958</w:t>
      </w:r>
    </w:p>
    <w:p>
      <w:r>
        <w:t xml:space="preserve">Paras hapan taikina, jota olen koskaan syönyt #TheFoodie @KimLenaghan @Ursaminorbakes @bbcradioulster @LoveBallycastle @DavidMeadeLive</w:t>
      </w:r>
    </w:p>
    <w:p>
      <w:r>
        <w:rPr>
          <w:b/>
          <w:u w:val="single"/>
        </w:rPr>
        <w:t xml:space="preserve">269959</w:t>
      </w:r>
    </w:p>
    <w:p>
      <w:r>
        <w:t xml:space="preserve">@FrankieBella92 iltapäivällä Frankie onnistuitko videon minulle? #LondonMarathon #keuhkosyöpä https://t.co/DuSnIEftwm 🎗🎗🎗🎗 https://t.co/ySzM1dn4g1</w:t>
      </w:r>
    </w:p>
    <w:p>
      <w:r>
        <w:rPr>
          <w:b/>
          <w:u w:val="single"/>
        </w:rPr>
        <w:t xml:space="preserve">269960</w:t>
      </w:r>
    </w:p>
    <w:p>
      <w:r>
        <w:t xml:space="preserve">Entä miten antaisin valtuudet takapenkkiläisille parlamentin jäsenille ja lordeille? Kuten kuninkaallisten sananvapaus, heillä oli se ennenkin. Mutta kuninkaalliset menettivät vain</w:t>
      </w:r>
    </w:p>
    <w:p>
      <w:r>
        <w:rPr>
          <w:b/>
          <w:u w:val="single"/>
        </w:rPr>
        <w:t xml:space="preserve">269961</w:t>
      </w:r>
    </w:p>
    <w:p>
      <w:r>
        <w:t xml:space="preserve">Donald Trumpilla oli 4-kohtainen suunnitelma suojellakseen itseään Venäjä-skandaalilta. Se suunnitelma on romahtamassa. https://t.co/H3d2j4pHF9 #TheResistance</w:t>
      </w:r>
    </w:p>
    <w:p>
      <w:r>
        <w:rPr>
          <w:b/>
          <w:u w:val="single"/>
        </w:rPr>
        <w:t xml:space="preserve">269962</w:t>
      </w:r>
    </w:p>
    <w:p>
      <w:r>
        <w:t xml:space="preserve">The Monster Scifi Show Podcast - Sherlockin paluu https://t.co/D1ILeKsybY https://t.co/Cn8EAibdku https://t.co/Cn8EAibdku</w:t>
      </w:r>
    </w:p>
    <w:p>
      <w:r>
        <w:rPr>
          <w:b/>
          <w:u w:val="single"/>
        </w:rPr>
        <w:t xml:space="preserve">269963</w:t>
      </w:r>
    </w:p>
    <w:p>
      <w:r>
        <w:t xml:space="preserve">Vakuutan teille, että keltaiset kaverit näkisivät vain ulkoisen monitorin läpi https://t.co/LuEDq9XEvy</w:t>
      </w:r>
    </w:p>
    <w:p>
      <w:r>
        <w:rPr>
          <w:b/>
          <w:u w:val="single"/>
        </w:rPr>
        <w:t xml:space="preserve">269964</w:t>
      </w:r>
    </w:p>
    <w:p>
      <w:r>
        <w:t xml:space="preserve">@NourElabd Minäkin alan vihata sitä. Tykkään tietää juuri sen verran, että jaksan jännittää, mutta isoissa jaksoissa, kuten finaaleissa, en halua nähdä yhtään mitään</w:t>
      </w:r>
    </w:p>
    <w:p>
      <w:r>
        <w:rPr>
          <w:b/>
          <w:u w:val="single"/>
        </w:rPr>
        <w:t xml:space="preserve">269965</w:t>
      </w:r>
    </w:p>
    <w:p>
      <w:r>
        <w:t xml:space="preserve">Luvs on yksi suosikkivaippoistani Hanki $2 kuponki täältä https://t.co/U2H28fJ6NX @luvs @luvsdiapers #SharetheLuv #ad https://t.co/yqh0ih4tlv</w:t>
      </w:r>
    </w:p>
    <w:p>
      <w:r>
        <w:rPr>
          <w:b/>
          <w:u w:val="single"/>
        </w:rPr>
        <w:t xml:space="preserve">269966</w:t>
      </w:r>
    </w:p>
    <w:p>
      <w:r>
        <w:t xml:space="preserve">Tuoreessa postauksessamme kerrotaan, kuinka Culver City lisää valtavasti punaisia valoja valvovia kameroita, koska ne ovat suuri tulonlähde. https://t.co/L7SKxv4Q2u</w:t>
      </w:r>
    </w:p>
    <w:p>
      <w:r>
        <w:rPr>
          <w:b/>
          <w:u w:val="single"/>
        </w:rPr>
        <w:t xml:space="preserve">269967</w:t>
      </w:r>
    </w:p>
    <w:p>
      <w:r>
        <w:t xml:space="preserve">@zeecinema @bharti_lalli Hän on yksinkertaisesti rokkaava!</w:t>
        <w:br/>
        <w:t xml:space="preserve">Sytyttää näyttämön täysin tuleen</w:t>
        <w:br/>
        <w:t xml:space="preserve">: #FALZeeCineAwards2017</w:t>
      </w:r>
    </w:p>
    <w:p>
      <w:r>
        <w:rPr>
          <w:b/>
          <w:u w:val="single"/>
        </w:rPr>
        <w:t xml:space="preserve">269968</w:t>
      </w:r>
    </w:p>
    <w:p>
      <w:r>
        <w:t xml:space="preserve">#quote Rakas Jumala, olen yrittänyt parhaani, mutta jos tänään menetän toivoni, kerro minulle, että suunnitelmasi ovat parempia kuin unelmani.</w:t>
      </w:r>
    </w:p>
    <w:p>
      <w:r>
        <w:rPr>
          <w:b/>
          <w:u w:val="single"/>
        </w:rPr>
        <w:t xml:space="preserve">269969</w:t>
      </w:r>
    </w:p>
    <w:p>
      <w:r>
        <w:t xml:space="preserve">@RuthHHopkins koskeeko tämä myös itä-intialaisia?</w:t>
        <w:t xml:space="preserve">**eyeroll**</w:t>
        <w:br/>
        <w:t xml:space="preserve">valkoisen euron kharma on vakavasti f**ked</w:t>
      </w:r>
    </w:p>
    <w:p>
      <w:r>
        <w:rPr>
          <w:b/>
          <w:u w:val="single"/>
        </w:rPr>
        <w:t xml:space="preserve">269970</w:t>
      </w:r>
    </w:p>
    <w:p>
      <w:r>
        <w:t xml:space="preserve">Rakastan sitä, miten Darren on sellainen: Haluan kaksi poikaystävää.</w:t>
        <w:br/>
        <w:br/>
        <w:t xml:space="preserve"> Mutta ne eivät voi koskettaa.</w:t>
        <w:br/>
        <w:br/>
        <w:t xml:space="preserve"> Ne ovat minun.</w:t>
        <w:br/>
        <w:br/>
        <w:t xml:space="preserve"> Se ei ole ok.</w:t>
        <w:br/>
        <w:br/>
        <w:t xml:space="preserve"> Poika, olet tyhmä</w:t>
      </w:r>
    </w:p>
    <w:p>
      <w:r>
        <w:rPr>
          <w:b/>
          <w:u w:val="single"/>
        </w:rPr>
        <w:t xml:space="preserve">269971</w:t>
      </w:r>
    </w:p>
    <w:p>
      <w:r>
        <w:t xml:space="preserve">Kyselyn mukaan suurin osa 11-15-vuotiaista haluaa seksi- ja parisuhdekasvatusta.</w:t>
        <w:t xml:space="preserve">Mitä mieltä sinä olet?</w:t>
        <w:br/>
        <w:t xml:space="preserve">https://t.co/Ht9kYUNvB1</w:t>
        <w:br/>
        <w:t xml:space="preserve">From @guardian</w:t>
      </w:r>
    </w:p>
    <w:p>
      <w:r>
        <w:rPr>
          <w:b/>
          <w:u w:val="single"/>
        </w:rPr>
        <w:t xml:space="preserve">269972</w:t>
      </w:r>
    </w:p>
    <w:p>
      <w:r>
        <w:t xml:space="preserve">#UnitedWithFreedomCaucus #StandWithHFC #FullRepeal GOP lupasi vapauttaa meidät O'Care jokaisen juuren &amp;amp; haara https://t.co/v0Ercx6G26</w:t>
      </w:r>
    </w:p>
    <w:p>
      <w:r>
        <w:rPr>
          <w:b/>
          <w:u w:val="single"/>
        </w:rPr>
        <w:t xml:space="preserve">269973</w:t>
      </w:r>
    </w:p>
    <w:p>
      <w:r>
        <w:t xml:space="preserve">Osallistuin juuri @benvonseeger sosiaalisen median markkinoinnin luennolle @FIUmarketingissa. Loistavia vinkkejä henkilökohtaiseen brändäykseen! #socialmedia #leadersgetsocial https://t.co/30CEEZd9ta</w:t>
      </w:r>
    </w:p>
    <w:p>
      <w:r>
        <w:rPr>
          <w:b/>
          <w:u w:val="single"/>
        </w:rPr>
        <w:t xml:space="preserve">269974</w:t>
      </w:r>
    </w:p>
    <w:p>
      <w:r>
        <w:t xml:space="preserve">@ExaminerHTAFC sanoinko loukkaantunut? Ei!  Mutta en voi sanoa, että olisin edes nähnyt sellaista Brightonissa, mutta en olisi lukenut sitä,</w:t>
      </w:r>
    </w:p>
    <w:p>
      <w:r>
        <w:rPr>
          <w:b/>
          <w:u w:val="single"/>
        </w:rPr>
        <w:t xml:space="preserve">269975</w:t>
      </w:r>
    </w:p>
    <w:p>
      <w:r>
        <w:t xml:space="preserve">Toivottavasti lenkkisi meni paremmin kuin minun @mow_mal! Varmaa on, etten ole varautunut kosteisiin olosuhteisiin. #Tough #EatingSnickersBeforeDidntHelp</w:t>
      </w:r>
    </w:p>
    <w:p>
      <w:r>
        <w:rPr>
          <w:b/>
          <w:u w:val="single"/>
        </w:rPr>
        <w:t xml:space="preserve">269976</w:t>
      </w:r>
    </w:p>
    <w:p>
      <w:r>
        <w:t xml:space="preserve">@nytimes julkaisee tarinan Nunesin valvontatietojen lähteestä vain 3 viikkoa sen jälkeen, kun oli kiistänyt kaikki todisteet Obaman "salakuuntelusta".</w:t>
      </w:r>
    </w:p>
    <w:p>
      <w:r>
        <w:rPr>
          <w:b/>
          <w:u w:val="single"/>
        </w:rPr>
        <w:t xml:space="preserve">269977</w:t>
      </w:r>
    </w:p>
    <w:p>
      <w:r>
        <w:t xml:space="preserve">yksi henkilö seurasi minua ja yksi henkilö jätti minut seuraamatta // automaattisesti tarkistanut https://t.co/BsLyGqhw90</w:t>
      </w:r>
    </w:p>
    <w:p>
      <w:r>
        <w:rPr>
          <w:b/>
          <w:u w:val="single"/>
        </w:rPr>
        <w:t xml:space="preserve">269978</w:t>
      </w:r>
    </w:p>
    <w:p>
      <w:r>
        <w:t xml:space="preserve">@AmyMek @steph93065 @DanaRohrabacher Ilmeisesti Rograbacher ei välitä mitään Yhdysvaltojen turvallisuudesta! Säälin hänen perhettään!</w:t>
      </w:r>
    </w:p>
    <w:p>
      <w:r>
        <w:rPr>
          <w:b/>
          <w:u w:val="single"/>
        </w:rPr>
        <w:t xml:space="preserve">269979</w:t>
      </w:r>
    </w:p>
    <w:p>
      <w:r>
        <w:t xml:space="preserve">Business #Agility is an org's sense &amp;amp; response 2 change. Agile Mgmt on ajattelutapani, mukautuvat käytännöt &amp;amp; skaalautuvat ratkaisut. @Kathryn_E_Kuhn</w:t>
      </w:r>
    </w:p>
    <w:p>
      <w:r>
        <w:rPr>
          <w:b/>
          <w:u w:val="single"/>
        </w:rPr>
        <w:t xml:space="preserve">269980</w:t>
      </w:r>
    </w:p>
    <w:p>
      <w:r>
        <w:t xml:space="preserve">Kaveri minun Distamp &amp;; Log luokan kävelee sisään katsoo ympärilleen, huokaa &amp;amp; sanoo "En voi tehdä tätä paskaa tänään menen kotiin" sitten kääntyy ympäri ja kävelee ulos 😭</w:t>
      </w:r>
    </w:p>
    <w:p>
      <w:r>
        <w:rPr>
          <w:b/>
          <w:u w:val="single"/>
        </w:rPr>
        <w:t xml:space="preserve">269981</w:t>
      </w:r>
    </w:p>
    <w:p>
      <w:r>
        <w:t xml:space="preserve">Susan Rice tullaan muistamaan valehtelusta - Benghazista, Bergdahlista, tiedustelupalvelujen poliittisesta käytöstä, paljastamisesta....</w:t>
      </w:r>
    </w:p>
    <w:p>
      <w:r>
        <w:rPr>
          <w:b/>
          <w:u w:val="single"/>
        </w:rPr>
        <w:t xml:space="preserve">269982</w:t>
      </w:r>
    </w:p>
    <w:p>
      <w:r>
        <w:t xml:space="preserve">Tajusin yhtäkkiä, että minua ei ehkä oikeastaan haittaa, että Shion-Negi-Pyon tekee outoja asioita, kunhan ne pysyvät...</w:t>
      </w:r>
    </w:p>
    <w:p>
      <w:r>
        <w:rPr>
          <w:b/>
          <w:u w:val="single"/>
        </w:rPr>
        <w:t xml:space="preserve">269983</w:t>
      </w:r>
    </w:p>
    <w:p>
      <w:r>
        <w:t xml:space="preserve">Kävin viime vuonna treffeillä erään miehen kanssa, joka oli töissä todella herttainen ja siisti, mutta muuttui sitten hermostuneeksi kirkkohirviöksi.</w:t>
      </w:r>
    </w:p>
    <w:p>
      <w:r>
        <w:rPr>
          <w:b/>
          <w:u w:val="single"/>
        </w:rPr>
        <w:t xml:space="preserve">269984</w:t>
      </w:r>
    </w:p>
    <w:p>
      <w:r>
        <w:t xml:space="preserve">NEET: TN:n terveysministeri tapaa Naddan Delhissä 24. maaliskuuta - Times of India https://t.co/YZcJX5C1fH via @timesofindia</w:t>
      </w:r>
    </w:p>
    <w:p>
      <w:r>
        <w:rPr>
          <w:b/>
          <w:u w:val="single"/>
        </w:rPr>
        <w:t xml:space="preserve">269985</w:t>
      </w:r>
    </w:p>
    <w:p>
      <w:r>
        <w:t xml:space="preserve">Äänestin #OnePlus3T:tä Intian parhaaksi älypuhelimeksi. Osallistu ja voit voittaa 1 crore Rs #OneCroreOnePlus https://t.co/aCThgkK4qs https://t.co/aCThgkK4qs</w:t>
      </w:r>
    </w:p>
    <w:p>
      <w:r>
        <w:rPr>
          <w:b/>
          <w:u w:val="single"/>
        </w:rPr>
        <w:t xml:space="preserve">269986</w:t>
      </w:r>
    </w:p>
    <w:p>
      <w:r>
        <w:t xml:space="preserve">RIISI: #147 Dratini osoitteessa 1416-1430 Lexington Pkwy N. Voimassaoloaika päättyy klo 07:03:36 (29m 45s). https://t.co/R8zjZwECuo.</w:t>
      </w:r>
    </w:p>
    <w:p>
      <w:r>
        <w:rPr>
          <w:b/>
          <w:u w:val="single"/>
        </w:rPr>
        <w:t xml:space="preserve">269987</w:t>
      </w:r>
    </w:p>
    <w:p>
      <w:r>
        <w:t xml:space="preserve">@AzKirkby9 Jep - Murphy, Gibbs, Docherty ja muutama muu maksoivat Bluesille viimeisessä ottelussa, kun peli oli vaakalaudalla. Hyökkäyspäässä myös täysin toimimaton linja.</w:t>
      </w:r>
    </w:p>
    <w:p>
      <w:r>
        <w:rPr>
          <w:b/>
          <w:u w:val="single"/>
        </w:rPr>
        <w:t xml:space="preserve">269988</w:t>
      </w:r>
    </w:p>
    <w:p>
      <w:r>
        <w:t xml:space="preserve">74 % miehistä sanoo, että he olisivat halunneet seurustella, jos eivät olisi jääneet kiinni! https://t.co/kZrB7McEMG vain #aikuisille https://t.co/BUvbnDzTwY</w:t>
      </w:r>
    </w:p>
    <w:p>
      <w:r>
        <w:rPr>
          <w:b/>
          <w:u w:val="single"/>
        </w:rPr>
        <w:t xml:space="preserve">269989</w:t>
      </w:r>
    </w:p>
    <w:p>
      <w:r>
        <w:t xml:space="preserve">@FabLifeOfDivaa Valhe. Ja lakkaa twiittaamasta minulle täydellisillä, kootuilla lauseilla. Saa minut tuntemaan, että saan arvosanan.</w:t>
      </w:r>
    </w:p>
    <w:p>
      <w:r>
        <w:rPr>
          <w:b/>
          <w:u w:val="single"/>
        </w:rPr>
        <w:t xml:space="preserve">269990</w:t>
      </w:r>
    </w:p>
    <w:p>
      <w:r>
        <w:t xml:space="preserve">Älä unohda: Lauantaina 8. huhtikuuta klo 12-16: #980Sauce maistelu #BooneHallFarmsilla! Tule kokemaan #paraskeptsecret! https://t.co/NILKFIeflG</w:t>
      </w:r>
    </w:p>
    <w:p>
      <w:r>
        <w:rPr>
          <w:b/>
          <w:u w:val="single"/>
        </w:rPr>
        <w:t xml:space="preserve">269991</w:t>
      </w:r>
    </w:p>
    <w:p>
      <w:r>
        <w:t xml:space="preserve">Suden silmin: Sophomore Service Day Enlightens in a Different Way https://t.co/aQSfkSfdoh https://t.co/PS45lctaZ6 https://t.co/PS45lctaZ6</w:t>
      </w:r>
    </w:p>
    <w:p>
      <w:r>
        <w:rPr>
          <w:b/>
          <w:u w:val="single"/>
        </w:rPr>
        <w:t xml:space="preserve">269992</w:t>
      </w:r>
    </w:p>
    <w:p>
      <w:r>
        <w:t xml:space="preserve">@KennedyforPOTUS Senkin idiootti, sotaa ei julistettu. Ja POTUS oli laillisissa rajoissa. Mene takaisin turva-alueellesi, hae tuttisi ja ruikuta siellä...</w:t>
      </w:r>
    </w:p>
    <w:p>
      <w:r>
        <w:rPr>
          <w:b/>
          <w:u w:val="single"/>
        </w:rPr>
        <w:t xml:space="preserve">269993</w:t>
      </w:r>
    </w:p>
    <w:p>
      <w:r>
        <w:t xml:space="preserve">#NowPlaying Carlton Pearson - Shine on Me on Faith Xpressions Gospel Radio Kuuntele tästä: https://t.co/nBsHWjs53j</w:t>
      </w:r>
    </w:p>
    <w:p>
      <w:r>
        <w:rPr>
          <w:b/>
          <w:u w:val="single"/>
        </w:rPr>
        <w:t xml:space="preserve">269994</w:t>
      </w:r>
    </w:p>
    <w:p>
      <w:r>
        <w:t xml:space="preserve">Massiivisia sähkökatkoksia, kun tuulimyrsky riepottelee Portlandia: https://t.co/Cm5I21E2CU... https://t.co/Cm5I21E2CU...</w:t>
      </w:r>
    </w:p>
    <w:p>
      <w:r>
        <w:rPr>
          <w:b/>
          <w:u w:val="single"/>
        </w:rPr>
        <w:t xml:space="preserve">269995</w:t>
      </w:r>
    </w:p>
    <w:p>
      <w:r>
        <w:t xml:space="preserve">#NNM on ohi, mutta huhtikuu on mahdollisuus pitää johdonmukaisesti ur best🍴forward!Keep filling your 🛒 w/lots of fruits🍉/veggies🥕for balanced 🍽.</w:t>
      </w:r>
    </w:p>
    <w:p>
      <w:r>
        <w:rPr>
          <w:b/>
          <w:u w:val="single"/>
        </w:rPr>
        <w:t xml:space="preserve">269996</w:t>
      </w:r>
    </w:p>
    <w:p>
      <w:r>
        <w:t xml:space="preserve">@110BigGuy @NYPD109Pct @NYPD112Pct @NYPDQueensNorth @NYPDCeremonial @NYPDnews LOL Rakastan sinua BigGuy!!!</w:t>
      </w:r>
    </w:p>
    <w:p>
      <w:r>
        <w:rPr>
          <w:b/>
          <w:u w:val="single"/>
        </w:rPr>
        <w:t xml:space="preserve">269997</w:t>
      </w:r>
    </w:p>
    <w:p>
      <w:r>
        <w:t xml:space="preserve">Seksikäs Bunny saa pojat punastumaan!</w:t>
        <w:br/>
        <w:t xml:space="preserve"> Tee pääsiäisestä ikimuistoinen tässä Bunny-nallessa, jossa on irrotettava irrotettava.... https://t.co/GxXuVGO2hc</w:t>
      </w:r>
    </w:p>
    <w:p>
      <w:r>
        <w:rPr>
          <w:b/>
          <w:u w:val="single"/>
        </w:rPr>
        <w:t xml:space="preserve">269998</w:t>
      </w:r>
    </w:p>
    <w:p>
      <w:r>
        <w:t xml:space="preserve">Kiitos rouva Bensonin luokalle, että sain lukea Stormy's Hatin tänään Read Across America -viikolla! Mikä hieno luokka! https://t.co/HU7plo3luI</w:t>
      </w:r>
    </w:p>
    <w:p>
      <w:r>
        <w:rPr>
          <w:b/>
          <w:u w:val="single"/>
        </w:rPr>
        <w:t xml:space="preserve">269999</w:t>
      </w:r>
    </w:p>
    <w:p>
      <w:r>
        <w:t xml:space="preserve">@RaeBeta @nataliereed84 @IniquitousFish Sauron on sarjakuvasäännöstön parasta antia.</w:t>
        <w:br/>
        <w:br/>
        <w:t xml:space="preserve"> Lähellä toiseksi paras asia jatkuvuudessa tho.</w:t>
      </w:r>
    </w:p>
    <w:p>
      <w:r>
        <w:rPr>
          <w:b/>
          <w:u w:val="single"/>
        </w:rPr>
        <w:t xml:space="preserve">270000</w:t>
      </w:r>
    </w:p>
    <w:p>
      <w:r>
        <w:t xml:space="preserve">@DeterminedGrunt Oli, jos ei nämä viimeaikaiset tapahtumat. Nyt Thessia ei ollut enää kaunis planeetta, jossa oli kukkiva kasvisto ja upeat näkymät kaikkialla. Nyt se oli</w:t>
      </w:r>
    </w:p>
    <w:p>
      <w:r>
        <w:rPr>
          <w:b/>
          <w:u w:val="single"/>
        </w:rPr>
        <w:t xml:space="preserve">270001</w:t>
      </w:r>
    </w:p>
    <w:p>
      <w:r>
        <w:t xml:space="preserve">Bayleef 17.8% IV (5/0/3) ja Razor Leaf &amp;amp; Grass Knot on kutenut vasta: 05:35:25am (18m 33s). https://t.co/bqa4r1XPiy. https://t.co/bqa4r1XPiy</w:t>
      </w:r>
    </w:p>
    <w:p>
      <w:r>
        <w:rPr>
          <w:b/>
          <w:u w:val="single"/>
        </w:rPr>
        <w:t xml:space="preserve">270002</w:t>
      </w:r>
    </w:p>
    <w:p>
      <w:r>
        <w:t xml:space="preserve">Yksi johtavista kuolinsyistä ei ole traumavammat, vaan äidit ja lapset kuolevat rutiininomaisten terveyspalvelujen puutteen vuoksi #EndYemenSiege.</w:t>
      </w:r>
    </w:p>
    <w:p>
      <w:r>
        <w:rPr>
          <w:b/>
          <w:u w:val="single"/>
        </w:rPr>
        <w:t xml:space="preserve">270003</w:t>
      </w:r>
    </w:p>
    <w:p>
      <w:r>
        <w:t xml:space="preserve">Aina ihastuttava rouva B viinitietoiskussa. 🍷. #cornwall #morgensterwines @ Ben's... https://t.co/dqQNUI3m7Z...</w:t>
      </w:r>
    </w:p>
    <w:p>
      <w:r>
        <w:rPr>
          <w:b/>
          <w:u w:val="single"/>
        </w:rPr>
        <w:t xml:space="preserve">270004</w:t>
      </w:r>
    </w:p>
    <w:p>
      <w:r>
        <w:t xml:space="preserve">Itse asiassa et ole yhtään sen kummempi kuin kukaan muukaan maailmassa... työ on kesken! https://t.co/4H7aU3Jj5e</w:t>
      </w:r>
    </w:p>
    <w:p>
      <w:r>
        <w:rPr>
          <w:b/>
          <w:u w:val="single"/>
        </w:rPr>
        <w:t xml:space="preserve">270005</w:t>
      </w:r>
    </w:p>
    <w:p>
      <w:r>
        <w:t xml:space="preserve">Aniuta gunning syksyllä käynnistää soonist ulkomailla (lue: Amerikassa), ja kyllä 5 dollaria, kuten totesin aiemmin.</w:t>
        <w:br/>
        <w:t xml:space="preserve">https://t.co/BGo3qspeAT https://t.co/XC0luQWQjC</w:t>
      </w:r>
    </w:p>
    <w:p>
      <w:r>
        <w:rPr>
          <w:b/>
          <w:u w:val="single"/>
        </w:rPr>
        <w:t xml:space="preserve">270006</w:t>
      </w:r>
    </w:p>
    <w:p>
      <w:r>
        <w:t xml:space="preserve">@t_chitengu Se oli valtava jalkapalloviikonloppu!</w:t>
        <w:br/>
        <w:t xml:space="preserve"> Katso kaikki kohokohdat täältä -&amp;gt; https://t.co/kOtzRsIa9V https://t.co/32kVST3hxM https://t.co/32kVST3hxM</w:t>
      </w:r>
    </w:p>
    <w:p>
      <w:r>
        <w:rPr>
          <w:b/>
          <w:u w:val="single"/>
        </w:rPr>
        <w:t xml:space="preserve">270007</w:t>
      </w:r>
    </w:p>
    <w:p>
      <w:r>
        <w:t xml:space="preserve">.@DearEvanHansen teidän kaikkien on muutettava SRO-käytäntöänne, se, että kaikki voivat ostaa 2, on aivan naurettavaa #youwillloseoutonashow</w:t>
      </w:r>
    </w:p>
    <w:p>
      <w:r>
        <w:rPr>
          <w:b/>
          <w:u w:val="single"/>
        </w:rPr>
        <w:t xml:space="preserve">270008</w:t>
      </w:r>
    </w:p>
    <w:p>
      <w:r>
        <w:t xml:space="preserve">Kello 3:20 aamuyöllä sain ilmoituksen ja rehellisesti sanottuna olen todella onnellinen, etten ollut nukkumassa @CrownTheEmpire https://t.co/nGCzod43bN</w:t>
      </w:r>
    </w:p>
    <w:p>
      <w:r>
        <w:rPr>
          <w:b/>
          <w:u w:val="single"/>
        </w:rPr>
        <w:t xml:space="preserve">270009</w:t>
      </w:r>
    </w:p>
    <w:p>
      <w:r>
        <w:t xml:space="preserve">#FF @joclarker @kerrylimbrick @naturemumblog Nautitko keväisestä raikkaasta ilmasta? Jaa se tällä viikolla #CountryKidsissä...</w:t>
      </w:r>
    </w:p>
    <w:p>
      <w:r>
        <w:rPr>
          <w:b/>
          <w:u w:val="single"/>
        </w:rPr>
        <w:t xml:space="preserve">270010</w:t>
      </w:r>
    </w:p>
    <w:p>
      <w:r>
        <w:t xml:space="preserve">Työskentelen uusien 🔥🔥 @xplicitentertainment studioilla.</w:t>
        <w:br/>
        <w:br/>
        <w:t xml:space="preserve"> Mans like @markhardymusic x @xplicitmevon x... https://t.co/pzEHk08x5R...</w:t>
      </w:r>
    </w:p>
    <w:p>
      <w:r>
        <w:rPr>
          <w:b/>
          <w:u w:val="single"/>
        </w:rPr>
        <w:t xml:space="preserve">270011</w:t>
      </w:r>
    </w:p>
    <w:p>
      <w:r>
        <w:t xml:space="preserve">12 tweepiä seurasi minua (kiitos!) ja 7 jätti seuraamisensa (näkemiin!) viime viikolla. Kiitos https://t.co/Y6Q98Ahh4p.</w:t>
      </w:r>
    </w:p>
    <w:p>
      <w:r>
        <w:rPr>
          <w:b/>
          <w:u w:val="single"/>
        </w:rPr>
        <w:t xml:space="preserve">270012</w:t>
      </w:r>
    </w:p>
    <w:p>
      <w:r>
        <w:t xml:space="preserve">"#luottamuksen kehittäminen #edustamaan itseäni eri ammatissa vie aikaa." - Bryan Allen @NHL https://t.co/jvLGqw6ZMu</w:t>
      </w:r>
    </w:p>
    <w:p>
      <w:r>
        <w:rPr>
          <w:b/>
          <w:u w:val="single"/>
        </w:rPr>
        <w:t xml:space="preserve">270013</w:t>
      </w:r>
    </w:p>
    <w:p>
      <w:r>
        <w:t xml:space="preserve">Easthampton, MA Sää @ 7:00 PM, Lämpötila 35.9°F, Hum 100pct, Baro 30.014 in., Tuuli 0.9 mph, alkaen NNE https://t.co/gWFsWVZ2B0</w:t>
      </w:r>
    </w:p>
    <w:p>
      <w:r>
        <w:rPr>
          <w:b/>
          <w:u w:val="single"/>
        </w:rPr>
        <w:t xml:space="preserve">270014</w:t>
      </w:r>
    </w:p>
    <w:p>
      <w:r>
        <w:t xml:space="preserve">Nauttikaa näistä leuanvetokuvista uudesta South #Wales Argus Camera Clubista https://t.co/aEn8fHnCjD #Cymru https://t.co/xSXtteLKrm</w:t>
      </w:r>
    </w:p>
    <w:p>
      <w:r>
        <w:rPr>
          <w:b/>
          <w:u w:val="single"/>
        </w:rPr>
        <w:t xml:space="preserve">270015</w:t>
      </w:r>
    </w:p>
    <w:p>
      <w:r>
        <w:t xml:space="preserve">Stingers !!!!!! Mitä Stingers. ?  Eikö se ollut TV ?   Olin juuri uimassa ja näin kyltin.  X @... https://t.co/33M3KaNnZ8</w:t>
      </w:r>
    </w:p>
    <w:p>
      <w:r>
        <w:rPr>
          <w:b/>
          <w:u w:val="single"/>
        </w:rPr>
        <w:t xml:space="preserve">270016</w:t>
      </w:r>
    </w:p>
    <w:p>
      <w:r>
        <w:t xml:space="preserve">Kuinka havaita huono #Freelance #Client ja mitä tehdä heille kautta @Forbes https://t.co/fvH5E2NQ3J https://t.co/OLupxJLogp</w:t>
      </w:r>
    </w:p>
    <w:p>
      <w:r>
        <w:rPr>
          <w:b/>
          <w:u w:val="single"/>
        </w:rPr>
        <w:t xml:space="preserve">270017</w:t>
      </w:r>
    </w:p>
    <w:p>
      <w:r>
        <w:t xml:space="preserve">Internet-yhteyden turvaamisen pitäisi olla yhtä tärkeää kuin oven lukitseminen. https://t.co/HogfByxSGM https://t.co/x7hc7lJJt1.</w:t>
      </w:r>
    </w:p>
    <w:p>
      <w:r>
        <w:rPr>
          <w:b/>
          <w:u w:val="single"/>
        </w:rPr>
        <w:t xml:space="preserve">270018</w:t>
      </w:r>
    </w:p>
    <w:p>
      <w:r>
        <w:t xml:space="preserve">Haluaisit mieluiten lopettaa aikaisin, jotta voisit... Lisää syöpään https://t.co/fFfp9r8cvZ</w:t>
      </w:r>
    </w:p>
    <w:p>
      <w:r>
        <w:rPr>
          <w:b/>
          <w:u w:val="single"/>
        </w:rPr>
        <w:t xml:space="preserve">270019</w:t>
      </w:r>
    </w:p>
    <w:p>
      <w:r>
        <w:t xml:space="preserve">#Wrestlemanian suosikkihetki on jo nyt ehdottomasti @MATTHARDYBRANDin ja @JEFFHARDYBRANDin paluu. Niin innoissani nähdessäni heidät jälleen!</w:t>
      </w:r>
    </w:p>
    <w:p>
      <w:r>
        <w:rPr>
          <w:b/>
          <w:u w:val="single"/>
        </w:rPr>
        <w:t xml:space="preserve">270020</w:t>
      </w:r>
    </w:p>
    <w:p>
      <w:r>
        <w:t xml:space="preserve">@RoadTripTV Ymmärrättekö kuinka paljon rahaa olen laittanut tähän 😭 ja nyt lisää rahaa minulla on kasassa</w:t>
      </w:r>
    </w:p>
    <w:p>
      <w:r>
        <w:rPr>
          <w:b/>
          <w:u w:val="single"/>
        </w:rPr>
        <w:t xml:space="preserve">270021</w:t>
      </w:r>
    </w:p>
    <w:p>
      <w:r>
        <w:t xml:space="preserve">Nämä kampanjat toivovat, että tekstiviestit voivat pysäyttää Trumpin agendan https://t.co/FSYzz2YjEm by @lydiabreakfast via @FastCompany ^AC #Innovation</w:t>
      </w:r>
    </w:p>
    <w:p>
      <w:r>
        <w:rPr>
          <w:b/>
          <w:u w:val="single"/>
        </w:rPr>
        <w:t xml:space="preserve">270022</w:t>
      </w:r>
    </w:p>
    <w:p>
      <w:r>
        <w:t xml:space="preserve">#1238 SENSAATIOMAINEN AVOHIHAINEN PUSERO OBJECT D'ARTILTA, KESKIKOKOINEN, LYHYTHIHAINEN https://t.co/TyxRthkDZo https://t.co/Xj4iXfGHY4</w:t>
      </w:r>
    </w:p>
    <w:p>
      <w:r>
        <w:rPr>
          <w:b/>
          <w:u w:val="single"/>
        </w:rPr>
        <w:t xml:space="preserve">270023</w:t>
      </w:r>
    </w:p>
    <w:p>
      <w:r>
        <w:t xml:space="preserve">Huuto yyzstanleyelfoodille, joka on kuvannut tämän ilmakuvan heidän eeppisestä heittoateria-ateriaansa hiljattain.... https://t.co/PoXGTbLV8B</w:t>
      </w:r>
    </w:p>
    <w:p>
      <w:r>
        <w:rPr>
          <w:b/>
          <w:u w:val="single"/>
        </w:rPr>
        <w:t xml:space="preserve">270024</w:t>
      </w:r>
    </w:p>
    <w:p>
      <w:r>
        <w:t xml:space="preserve">Nämä prinsessaviinilasit sopivat täydellisesti tyttöjen iltaan https://t.co/2eHqlRu6PO https://t.co/YH8iTd0EOg</w:t>
      </w:r>
    </w:p>
    <w:p>
      <w:r>
        <w:rPr>
          <w:b/>
          <w:u w:val="single"/>
        </w:rPr>
        <w:t xml:space="preserve">270025</w:t>
      </w:r>
    </w:p>
    <w:p>
      <w:r>
        <w:t xml:space="preserve">Country Mouse and City Mouse Books Entertainment | iPad App |573248205| **** $1.99 -&amp;gt; ILMAISEKSI... https://t.co/4VNpqYHB1D #ipadBooksEntertainment</w:t>
      </w:r>
    </w:p>
    <w:p>
      <w:r>
        <w:rPr>
          <w:b/>
          <w:u w:val="single"/>
        </w:rPr>
        <w:t xml:space="preserve">270026</w:t>
      </w:r>
    </w:p>
    <w:p>
      <w:r>
        <w:t xml:space="preserve">Tykkäsin @YouTube-videosta @zaitr0s https://t.co/A20qTBgLLy JAG KÖR MED STRETCH! (The Case Decides The Gun) #22</w:t>
      </w:r>
    </w:p>
    <w:p>
      <w:r>
        <w:rPr>
          <w:b/>
          <w:u w:val="single"/>
        </w:rPr>
        <w:t xml:space="preserve">270027</w:t>
      </w:r>
    </w:p>
    <w:p>
      <w:r>
        <w:t xml:space="preserve">Englanti,saksa,hollanti Verkkosivusto Uusi !!!!</w:t>
        <w:br/>
        <w:t xml:space="preserve"> Lev Tattoo &amp;; Piercing Supply Worldwide Sending... https://t.co/gdKnJqKbVg</w:t>
      </w:r>
    </w:p>
    <w:p>
      <w:r>
        <w:rPr>
          <w:b/>
          <w:u w:val="single"/>
        </w:rPr>
        <w:t xml:space="preserve">270028</w:t>
      </w:r>
    </w:p>
    <w:p>
      <w:r>
        <w:t xml:space="preserve">2015 BLACK GOLD FOOTBALL 3BOX PLAYER BREAK C.J. Anderson #8 https://t.co/urARqYJRwI https://t.co/Vt67G3XRmf</w:t>
      </w:r>
    </w:p>
    <w:p>
      <w:r>
        <w:rPr>
          <w:b/>
          <w:u w:val="single"/>
        </w:rPr>
        <w:t xml:space="preserve">270029</w:t>
      </w:r>
    </w:p>
    <w:p>
      <w:r>
        <w:t xml:space="preserve">Don't pass me the aux cord 😂 my playlist is so bipolar. imma have u feeling like a savage then in your feelings to feeling in love</w:t>
      </w:r>
    </w:p>
    <w:p>
      <w:r>
        <w:rPr>
          <w:b/>
          <w:u w:val="single"/>
        </w:rPr>
        <w:t xml:space="preserve">270030</w:t>
      </w:r>
    </w:p>
    <w:p>
      <w:r>
        <w:t xml:space="preserve">Kiitos sunnuntai-iltapäivän oppitunnista siitä, mikä tekee James Bondin äänestä @Opera_North orkesteri! Kiitos musiikista - suuri kiitollisuus! https://t.co/aupAfKYDx7</w:t>
      </w:r>
    </w:p>
    <w:p>
      <w:r>
        <w:rPr>
          <w:b/>
          <w:u w:val="single"/>
        </w:rPr>
        <w:t xml:space="preserve">270031</w:t>
      </w:r>
    </w:p>
    <w:p>
      <w:r>
        <w:t xml:space="preserve">James vs The New World Order #3, via Kickstarter #comics @bleedingcool #comicbooks https://t.co/1MEVnO2cqf</w:t>
      </w:r>
    </w:p>
    <w:p>
      <w:r>
        <w:rPr>
          <w:b/>
          <w:u w:val="single"/>
        </w:rPr>
        <w:t xml:space="preserve">270032</w:t>
      </w:r>
    </w:p>
    <w:p>
      <w:r>
        <w:t xml:space="preserve">Zampa vai Tahir? Voivatko Smith ja Stokes kääntää #RPS:n tilanteen? Kritzika arvioi heidän mahdollisuuksiaan ennen #IPL10:tä: https://t.co/XBzz2FGv43.</w:t>
      </w:r>
    </w:p>
    <w:p>
      <w:r>
        <w:rPr>
          <w:b/>
          <w:u w:val="single"/>
        </w:rPr>
        <w:t xml:space="preserve">270033</w:t>
      </w:r>
    </w:p>
    <w:p>
      <w:r>
        <w:t xml:space="preserve">Mitä tapahtuu, jos Puerto Ricosta tulee itsenäinen valtio?</w:t>
        <w:t xml:space="preserve">#PR51st #PuertoRicoStatehood #Statehood</w:t>
        <w:br/>
        <w:t xml:space="preserve">https://t.co/eBy3w8EVN9</w:t>
      </w:r>
    </w:p>
    <w:p>
      <w:r>
        <w:rPr>
          <w:b/>
          <w:u w:val="single"/>
        </w:rPr>
        <w:t xml:space="preserve">270034</w:t>
      </w:r>
    </w:p>
    <w:p>
      <w:r>
        <w:t xml:space="preserve">Suuri avajais Quickball päivä Ambler Junior Baseball/Softball!!! Hienoa työtä vanhemmat ja... https://t.co/ZbcuBFmRYY</w:t>
      </w:r>
    </w:p>
    <w:p>
      <w:r>
        <w:rPr>
          <w:b/>
          <w:u w:val="single"/>
        </w:rPr>
        <w:t xml:space="preserve">270035</w:t>
      </w:r>
    </w:p>
    <w:p>
      <w:r>
        <w:t xml:space="preserve">Miksi Sean Hannity kannattaa Joe Manausa Real Estate https://t.co/kYCj197WnA #seanhannity #hannity #realest https://t.co/LBiaFPSzcG</w:t>
      </w:r>
    </w:p>
    <w:p>
      <w:r>
        <w:rPr>
          <w:b/>
          <w:u w:val="single"/>
        </w:rPr>
        <w:t xml:space="preserve">270036</w:t>
      </w:r>
    </w:p>
    <w:p>
      <w:r>
        <w:t xml:space="preserve">Me hääpäivänämme ❤️❤️❤️🥂</w:t>
        <w:br/>
        <w:br/>
        <w:t xml:space="preserve">#häät #hääkuvaus #hääkuvaus #hääseremonia #baliwedding... https://t.co/L6YYmFWPLG</w:t>
      </w:r>
    </w:p>
    <w:p>
      <w:r>
        <w:rPr>
          <w:b/>
          <w:u w:val="single"/>
        </w:rPr>
        <w:t xml:space="preserve">270037</w:t>
      </w:r>
    </w:p>
    <w:p>
      <w:r>
        <w:t xml:space="preserve">3Uutuudet: Apple sanoo, ettei se edelleenkään harkitse kosketusnäyttöominaisuuksien lisäämistä Mac-tietokoneisiin https://t.co/OlMka2KZcH</w:t>
        <w:br/>
        <w:br/>
        <w:t xml:space="preserve">Toimittajat ovat jälleen kerran</w:t>
      </w:r>
    </w:p>
    <w:p>
      <w:r>
        <w:rPr>
          <w:b/>
          <w:u w:val="single"/>
        </w:rPr>
        <w:t xml:space="preserve">270038</w:t>
      </w:r>
    </w:p>
    <w:p>
      <w:r>
        <w:t xml:space="preserve">kello on 17:30, ja olen juuri laittanut tähän vesilasiin tuntemattoman, ällistyttävän määrän kofeiinipitoista, mio-merkkistä mokkajaffaa sisältävää vedenkorjausainetta.</w:t>
      </w:r>
    </w:p>
    <w:p>
      <w:r>
        <w:rPr>
          <w:b/>
          <w:u w:val="single"/>
        </w:rPr>
        <w:t xml:space="preserve">270039</w:t>
      </w:r>
    </w:p>
    <w:p>
      <w:r>
        <w:t xml:space="preserve">Varaa aikaa kehollesi, milloin tahansa päivällä, missä tahansa! #LoveYourBody #Wellfie Jiyo4Life #playsfit #sports #sportsforfitness https://t.co/AWZb6T3Xs9 https://t.co/AWZb6T3Xs9</w:t>
      </w:r>
    </w:p>
    <w:p>
      <w:r>
        <w:rPr>
          <w:b/>
          <w:u w:val="single"/>
        </w:rPr>
        <w:t xml:space="preserve">270040</w:t>
      </w:r>
    </w:p>
    <w:p>
      <w:r>
        <w:t xml:space="preserve">Myös opiskelijoille, jotka nuolevat toistensa perseitä saadakseen heidät tulemaan keikoille lmao En mene keikalle jos olet töykeä koko ajan.</w:t>
      </w:r>
    </w:p>
    <w:p>
      <w:r>
        <w:rPr>
          <w:b/>
          <w:u w:val="single"/>
        </w:rPr>
        <w:t xml:space="preserve">270041</w:t>
      </w:r>
    </w:p>
    <w:p>
      <w:r>
        <w:t xml:space="preserve">Ota käyttöön yksinkertainen 3-kielinen ratkaisu joka osavaltiossa ja jatka elämääsi. Käsiteltävänä on paljon tärkeämpiä asioita</w:t>
      </w:r>
    </w:p>
    <w:p>
      <w:r>
        <w:rPr>
          <w:b/>
          <w:u w:val="single"/>
        </w:rPr>
        <w:t xml:space="preserve">270042</w:t>
      </w:r>
    </w:p>
    <w:p>
      <w:r>
        <w:t xml:space="preserve">💰&amp;amp;amp;lt;&amp;amp;amp;amp;gt;💰Saat 50 dollaria Lyft , markkinoiden arvokkain 🚨kuponki, kun käytät koodia ⭐WW88⭐ #freeride #local https://t.co/LmkJIQZ3uz https://t.co/ArvAJICc35</w:t>
      </w:r>
    </w:p>
    <w:p>
      <w:r>
        <w:rPr>
          <w:b/>
          <w:u w:val="single"/>
        </w:rPr>
        <w:t xml:space="preserve">270043</w:t>
      </w:r>
    </w:p>
    <w:p>
      <w:r>
        <w:t xml:space="preserve">#BREAKING: Trump: Trump: Syyrian kaasuiskut "ylittivät monia, monia rajoja punaisen linjan yli" https://t.co/bbZPMC47at https://t.co/cShwnorZ93 https://t.co/cShwnorZ93</w:t>
      </w:r>
    </w:p>
    <w:p>
      <w:r>
        <w:rPr>
          <w:b/>
          <w:u w:val="single"/>
        </w:rPr>
        <w:t xml:space="preserve">270044</w:t>
      </w:r>
    </w:p>
    <w:p>
      <w:r>
        <w:t xml:space="preserve">Real Living teki yhteistyötä https://t.co/oKVAukyX13 kanssa kerätäkseen varoja ja tietoisuutta Habitat for Humanity, Tucsonille! 5K Run! https://t.co/Sim4Jfgrfr</w:t>
      </w:r>
    </w:p>
    <w:p>
      <w:r>
        <w:rPr>
          <w:b/>
          <w:u w:val="single"/>
        </w:rPr>
        <w:t xml:space="preserve">270045</w:t>
      </w:r>
    </w:p>
    <w:p>
      <w:r>
        <w:t xml:space="preserve">Opin tänään jotain uutta... on olemassa sähköinen säkkipilli... miten outoa. #folixa https://t.co/fPDiNGrftX</w:t>
      </w:r>
    </w:p>
    <w:p>
      <w:r>
        <w:rPr>
          <w:b/>
          <w:u w:val="single"/>
        </w:rPr>
        <w:t xml:space="preserve">270046</w:t>
      </w:r>
    </w:p>
    <w:p>
      <w:r>
        <w:t xml:space="preserve">Haluatko vaihtaa kotiruokaa? Eikö sinulla ole aikaa ateriasuunnitteluun? Tutustu @HelloFreshCA &amp;gt;&amp;gt; https://t.co/ny5uSZ4VJo #HelloFreshLife https://t.co/27VJlwWHYg https://t.co/27VJlwWHYg</w:t>
      </w:r>
    </w:p>
    <w:p>
      <w:r>
        <w:rPr>
          <w:b/>
          <w:u w:val="single"/>
        </w:rPr>
        <w:t xml:space="preserve">270047</w:t>
      </w:r>
    </w:p>
    <w:p>
      <w:r>
        <w:t xml:space="preserve">Nimi:</w:t>
        <w:t xml:space="preserve">Jamie</w:t>
        <w:br/>
        <w:t xml:space="preserve">Sukupuoli</w:t>
        <w:br/>
        <w:br/>
        <w:t xml:space="preserve"> Hiukset: Har</w:t>
        <w:t xml:space="preserve">maat</w:t>
        <w:br/>
        <w:t xml:space="preserve"> Silmä</w:t>
        <w:t xml:space="preserve">t</w:t>
        <w:t xml:space="preserve">: Va</w:t>
        <w:t xml:space="preserve">a</w:t>
        <w:t xml:space="preserve">leanpunaiset</w:t>
        <w:br/>
        <w:t xml:space="preserve"> Dere Type: Miko</w:t>
        <w:br/>
        <w:t xml:space="preserve"> Veriryhmä</w:t>
        <w:t xml:space="preserve"/>
        <w:t xml:space="preserve">: Mi</w:t>
        <w:t xml:space="preserve">k</w:t>
        <w:t xml:space="preserve">o</w:t>
        <w:br/>
        <w:t xml:space="preserve"> Veriryhmä: </w:t>
        <w:t xml:space="preserve">Miko</w:t>
        <w:br/>
        <w:t xml:space="preserve">Veriryhmä: Miko Ve</w:t>
        <w:t xml:space="preserve">iryh</w:t>
        <w:t xml:space="preserve">ä: Miko Veriryhmä: Miko  Ryhmä</w:t>
      </w:r>
    </w:p>
    <w:p>
      <w:r>
        <w:rPr>
          <w:b/>
          <w:u w:val="single"/>
        </w:rPr>
        <w:t xml:space="preserve">270048</w:t>
      </w:r>
    </w:p>
    <w:p>
      <w:r>
        <w:t xml:space="preserve">Kuinka rakentaa videomarkkinoinnin itseluottamusta kameran edessä https://t.co/9MmXEzoDOv https://t.co/UTez2lvWxX</w:t>
      </w:r>
    </w:p>
    <w:p>
      <w:r>
        <w:rPr>
          <w:b/>
          <w:u w:val="single"/>
        </w:rPr>
        <w:t xml:space="preserve">270049</w:t>
      </w:r>
    </w:p>
    <w:p>
      <w:r>
        <w:t xml:space="preserve">Löytyi transponderi etana!</w:t>
        <w:br/>
        <w:t xml:space="preserve"> Mitä sisällä on?</w:t>
        <w:t xml:space="preserve">Mysteeritynnyrin järkyttävä salaisuus!!!</w:t>
        <w:br/>
        <w:t xml:space="preserve">https://t.co/m10EeZZjqA #TreCru https://t.co/ccGlkVTTXH #TreCru https://t.co/ccGlkVTTXH</w:t>
      </w:r>
    </w:p>
    <w:p>
      <w:r>
        <w:rPr>
          <w:b/>
          <w:u w:val="single"/>
        </w:rPr>
        <w:t xml:space="preserve">270050</w:t>
      </w:r>
    </w:p>
    <w:p>
      <w:r>
        <w:t xml:space="preserve">@GinoJRocco @BowTruss @ChicagoMag En ymmärrä, miten kaupunki antaa paikan avata uusia paikkoja, kun he ovat edelleen velkaa työntekijöilleen... se ei ole koskaan ollut järkevää minulle...</w:t>
      </w:r>
    </w:p>
    <w:p>
      <w:r>
        <w:rPr>
          <w:b/>
          <w:u w:val="single"/>
        </w:rPr>
        <w:t xml:space="preserve">270051</w:t>
      </w:r>
    </w:p>
    <w:p>
      <w:r>
        <w:t xml:space="preserve">COME TO THINK OF IT #MaxineWatersin hiukset näyttävät James Brownilta.....LIVIONG IN THE USA....FUNNY SONG..LOL....</w:t>
      </w:r>
    </w:p>
    <w:p>
      <w:r>
        <w:rPr>
          <w:b/>
          <w:u w:val="single"/>
        </w:rPr>
        <w:t xml:space="preserve">270052</w:t>
      </w:r>
    </w:p>
    <w:p>
      <w:r>
        <w:t xml:space="preserve">Kutsuminen jotain, joka ei vaadi jalkapalloa ja 2 avainta, joita käännetään #NuclearOption , on kuin kutsuisi jotakuta #Hilteriksi, joka ei ole sitä.</w:t>
      </w:r>
    </w:p>
    <w:p>
      <w:r>
        <w:rPr>
          <w:b/>
          <w:u w:val="single"/>
        </w:rPr>
        <w:t xml:space="preserve">270053</w:t>
      </w:r>
    </w:p>
    <w:p>
      <w:r>
        <w:t xml:space="preserve">#EveningTrends Kenny G + Perez Voice Lifting Up https://t.co/nE2Aet90zP seuraa meitä @pure_praises ja on täällä taasen</w:t>
      </w:r>
    </w:p>
    <w:p>
      <w:r>
        <w:rPr>
          <w:b/>
          <w:u w:val="single"/>
        </w:rPr>
        <w:t xml:space="preserve">270054</w:t>
      </w:r>
    </w:p>
    <w:p>
      <w:r>
        <w:t xml:space="preserve">@RossTuckerNFL ur pilailee, kun avasit tuolla lausunnolla kahdesta NFL:n lahjakkaimmasta pelinrakentajasta ja uutisista. Yksi ehkä</w:t>
      </w:r>
    </w:p>
    <w:p>
      <w:r>
        <w:rPr>
          <w:b/>
          <w:u w:val="single"/>
        </w:rPr>
        <w:t xml:space="preserve">270055</w:t>
      </w:r>
    </w:p>
    <w:p>
      <w:r>
        <w:t xml:space="preserve">@NBSaphierMD Pyysin sairausvakuutusyhtiöltäni ennakkolupaa osallistuakseni #nationaldoctorsdayyn, mutta se evättiin.</w:t>
      </w:r>
    </w:p>
    <w:p>
      <w:r>
        <w:rPr>
          <w:b/>
          <w:u w:val="single"/>
        </w:rPr>
        <w:t xml:space="preserve">270056</w:t>
      </w:r>
    </w:p>
    <w:p>
      <w:r>
        <w:t xml:space="preserve">@LancienneCour @Mike_P_Williams @FDTProgressive @PrisonPlanet Kiitos, on aina mukavaa, kun joku auttaa kutsumaan koirat pois lol he ovat todella olettaneet, etten tiedä, mitä helvettiä puhun.</w:t>
      </w:r>
    </w:p>
    <w:p>
      <w:r>
        <w:rPr>
          <w:b/>
          <w:u w:val="single"/>
        </w:rPr>
        <w:t xml:space="preserve">270057</w:t>
      </w:r>
    </w:p>
    <w:p>
      <w:r>
        <w:t xml:space="preserve">Jos lyön vähemmän kuin 3 päivää olet thot että pillua pitäisi olla haudattu aarre ei kohteliaisuus cupin</w:t>
      </w:r>
    </w:p>
    <w:p>
      <w:r>
        <w:rPr>
          <w:b/>
          <w:u w:val="single"/>
        </w:rPr>
        <w:t xml:space="preserve">270058</w:t>
      </w:r>
    </w:p>
    <w:p>
      <w:r>
        <w:t xml:space="preserve">#Voita haluamasi palkinto @ChicLuxuriesin lahjakomerosta heidän *Äitienpäivä* #Arvonta-arvonnassaan Yksityiskohdat: https://t.co/DOqewGrplU</w:t>
      </w:r>
    </w:p>
    <w:p>
      <w:r>
        <w:rPr>
          <w:b/>
          <w:u w:val="single"/>
        </w:rPr>
        <w:t xml:space="preserve">270059</w:t>
      </w:r>
    </w:p>
    <w:p>
      <w:r>
        <w:t xml:space="preserve">Ortiz, Betts voimaa Red Soxin avauspäivän voittoon #RedSoxOpeningDay #RedSox #RedSox #RedSox #RedSox https://t.co/XX1QcQIm8j https://t.co/cIxkpnvu2o</w:t>
      </w:r>
    </w:p>
    <w:p>
      <w:r>
        <w:rPr>
          <w:b/>
          <w:u w:val="single"/>
        </w:rPr>
        <w:t xml:space="preserve">270060</w:t>
      </w:r>
    </w:p>
    <w:p>
      <w:r>
        <w:t xml:space="preserve">Tein henkilökohtaisen ennätykseni eniten kaloreita poltetuissa portaissa #AppleWatch-kellollani. https://t.co/sawNC4v7tP</w:t>
      </w:r>
    </w:p>
    <w:p>
      <w:r>
        <w:rPr>
          <w:b/>
          <w:u w:val="single"/>
        </w:rPr>
        <w:t xml:space="preserve">270061</w:t>
      </w:r>
    </w:p>
    <w:p>
      <w:r>
        <w:t xml:space="preserve">Hieno idea luoda elinikäinen rakkaus #kirjoja kohtaan! #SupportReading, se auttaa myös #WritingSkills! https://t.co/uE5KcukwLQ https://t.co/uE5KcukwLQ</w:t>
      </w:r>
    </w:p>
    <w:p>
      <w:r>
        <w:rPr>
          <w:b/>
          <w:u w:val="single"/>
        </w:rPr>
        <w:t xml:space="preserve">270062</w:t>
      </w:r>
    </w:p>
    <w:p>
      <w:r>
        <w:t xml:space="preserve">Good Morning ☀️don't forget we're doggie friendly downstairs 🐶💕 #townhouse62 #preston 😁 @BIDPreston @blogpreston @UCLan #love #dogs https://t.co/3Oe7Crcnmb</w:t>
      </w:r>
    </w:p>
    <w:p>
      <w:r>
        <w:rPr>
          <w:b/>
          <w:u w:val="single"/>
        </w:rPr>
        <w:t xml:space="preserve">270063</w:t>
      </w:r>
    </w:p>
    <w:p>
      <w:r>
        <w:t xml:space="preserve">Löytyi transponderi etana!</w:t>
        <w:br/>
        <w:t xml:space="preserve"> Davyback Fight!!</w:t>
        <w:t xml:space="preserve">Olkihatut vs. Kettuiset merirosvot!</w:t>
        <w:br/>
        <w:t xml:space="preserve">https://t.co/ipnB5QORGv #TreCru https://t.co/xrspuBsMlg https://t.co/xrspuBsMlg</w:t>
      </w:r>
    </w:p>
    <w:p>
      <w:r>
        <w:rPr>
          <w:b/>
          <w:u w:val="single"/>
        </w:rPr>
        <w:t xml:space="preserve">270064</w:t>
      </w:r>
    </w:p>
    <w:p>
      <w:r>
        <w:t xml:space="preserve">Ainutlaatuinen koti ja toimiva hevostila on uskomaton tulomahdollisuus oikealle ostajalle!!! Täydellinen paikka... https://t.co/4qtvfRjFUC...</w:t>
      </w:r>
    </w:p>
    <w:p>
      <w:r>
        <w:rPr>
          <w:b/>
          <w:u w:val="single"/>
        </w:rPr>
        <w:t xml:space="preserve">270065</w:t>
      </w:r>
    </w:p>
    <w:p>
      <w:r>
        <w:t xml:space="preserve">Miten aloittaa #yritys ilman rahaa - StartaHQ https://t.co/bVRQ7M2B8j #startups https://t.co/Hx0jUjuAiA</w:t>
      </w:r>
    </w:p>
    <w:p>
      <w:r>
        <w:rPr>
          <w:b/>
          <w:u w:val="single"/>
        </w:rPr>
        <w:t xml:space="preserve">270066</w:t>
      </w:r>
    </w:p>
    <w:p>
      <w:r>
        <w:t xml:space="preserve">@rawberryxx IT IS. TWITTER OLET VITUN HYÖDYTÖN. MUUTAT KÄYTTÖLIITTYMÄÄ ETKÄ ANNA MEIDÄN MUOKATA TWIITTEJÄ.</w:t>
      </w:r>
    </w:p>
    <w:p>
      <w:r>
        <w:rPr>
          <w:b/>
          <w:u w:val="single"/>
        </w:rPr>
        <w:t xml:space="preserve">270067</w:t>
      </w:r>
    </w:p>
    <w:p>
      <w:r>
        <w:t xml:space="preserve">Raidersin on parannettava (sisäpuolen linjapuolustajia) tällä kaudella, kirjoittaa @PFF_Gordon.</w:t>
        <w:br/>
        <w:br/>
        <w:t xml:space="preserve">Raidersin draft-tarpeet:</w:t>
        <w:br/>
        <w:t xml:space="preserve">https://t.co/p8IqLxC8qP</w:t>
      </w:r>
    </w:p>
    <w:p>
      <w:r>
        <w:rPr>
          <w:b/>
          <w:u w:val="single"/>
        </w:rPr>
        <w:t xml:space="preserve">270068</w:t>
      </w:r>
    </w:p>
    <w:p>
      <w:r>
        <w:t xml:space="preserve">@VictoriaArt2015 kiinnostunut meikkaamisesta ja kauneudesta? otamme sinut mielellämme mukaan Facebook-ryhmäämme #TheBeautyCollective! Käy tsekkaamassa meidät xx</w:t>
      </w:r>
    </w:p>
    <w:p>
      <w:r>
        <w:rPr>
          <w:b/>
          <w:u w:val="single"/>
        </w:rPr>
        <w:t xml:space="preserve">270069</w:t>
      </w:r>
    </w:p>
    <w:p>
      <w:r>
        <w:t xml:space="preserve">Facebook pivots into Stories https://t.co/uPlDY4T9OH #TechCrunch #Technology #IT https://t.co/rqBWVqKZ4t</w:t>
      </w:r>
    </w:p>
    <w:p>
      <w:r>
        <w:rPr>
          <w:b/>
          <w:u w:val="single"/>
        </w:rPr>
        <w:t xml:space="preserve">270070</w:t>
      </w:r>
    </w:p>
    <w:p>
      <w:r>
        <w:t xml:space="preserve">@dhavalRamanand2 Kuuntele #New #Musicfrom Paul Ma$$on " Welcome To The Show" https://t.co/CCQAe4zaBC https://t.co/vX4WJQIp2h</w:t>
      </w:r>
    </w:p>
    <w:p>
      <w:r>
        <w:rPr>
          <w:b/>
          <w:u w:val="single"/>
        </w:rPr>
        <w:t xml:space="preserve">270071</w:t>
      </w:r>
    </w:p>
    <w:p>
      <w:r>
        <w:t xml:space="preserve">Löytyi transponderi etana!</w:t>
        <w:br/>
        <w:t xml:space="preserve"> Valaan tapaaminen!</w:t>
        <w:t xml:space="preserve">"Tapaamme täällä taas!"</w:t>
        <w:br/>
        <w:t xml:space="preserve">https://t.co/2Kkx8hM7Us #TreCru https://t.co/a1CixxQ88i</w:t>
      </w:r>
    </w:p>
    <w:p>
      <w:r>
        <w:rPr>
          <w:b/>
          <w:u w:val="single"/>
        </w:rPr>
        <w:t xml:space="preserve">270072</w:t>
      </w:r>
    </w:p>
    <w:p>
      <w:r>
        <w:t xml:space="preserve">Ah! Minun ronskini! *haluttomasti kumartuu poimimaan ronckia**haluttomasti kumartuu poimimaan ronckia**haluttomasti kumartuu poimimaan ronckia**haluttomasti kumartuu poimimaan rokkia</w:t>
      </w:r>
    </w:p>
    <w:p>
      <w:r>
        <w:rPr>
          <w:b/>
          <w:u w:val="single"/>
        </w:rPr>
        <w:t xml:space="preserve">270073</w:t>
      </w:r>
    </w:p>
    <w:p>
      <w:r>
        <w:t xml:space="preserve">@KeithOlbermann Art II Sect I: Valta on annettava Amerikan yhdysvaltojen presidentille. Hän hoitaa virkaansa neljän vuoden ajan.</w:t>
      </w:r>
    </w:p>
    <w:p>
      <w:r>
        <w:rPr>
          <w:b/>
          <w:u w:val="single"/>
        </w:rPr>
        <w:t xml:space="preserve">270074</w:t>
      </w:r>
    </w:p>
    <w:p>
      <w:r>
        <w:t xml:space="preserve">Vihdoinkin!Kyllä! Hän sai mitä ansaitsi!😠 Niin f-n hieno sarja - kun naiset seisovat yhdessä 💪🏼❤️Gonna miss #BigLittleLies 😢😭😭 https://t.co/szmRqxeAJv</w:t>
      </w:r>
    </w:p>
    <w:p>
      <w:r>
        <w:rPr>
          <w:b/>
          <w:u w:val="single"/>
        </w:rPr>
        <w:t xml:space="preserve">270075</w:t>
      </w:r>
    </w:p>
    <w:p>
      <w:r>
        <w:t xml:space="preserve">🛣 Smashing I15 South Las Vegasiin #WestFest TONIGHT niin hyped nähdä @TooShort @icecube @E40 @djquik @DAZDILLINGER @kurupt_gotti LIVE! https://t.co/J4FvqIPL8C</w:t>
      </w:r>
    </w:p>
    <w:p>
      <w:r>
        <w:rPr>
          <w:b/>
          <w:u w:val="single"/>
        </w:rPr>
        <w:t xml:space="preserve">270076</w:t>
      </w:r>
    </w:p>
    <w:p>
      <w:r>
        <w:t xml:space="preserve">@BootyPix2:n tili ei ole tilapäisesti käytettävissä, koska se rikkoo Twitterin mediakäytäntöä. Lue lisää.</w:t>
      </w:r>
    </w:p>
    <w:p>
      <w:r>
        <w:rPr>
          <w:b/>
          <w:u w:val="single"/>
        </w:rPr>
        <w:t xml:space="preserve">270077</w:t>
      </w:r>
    </w:p>
    <w:p>
      <w:r>
        <w:t xml:space="preserve">Lomavuokraus MASSANUTTEN RESORT VA May 5-12 TWO Unit Lockoff SLEEPS TEN!!! https://t.co/BcEVHzkNXY https://t.co/eHp92qCO2J</w:t>
      </w:r>
    </w:p>
    <w:p>
      <w:r>
        <w:rPr>
          <w:b/>
          <w:u w:val="single"/>
        </w:rPr>
        <w:t xml:space="preserve">270078</w:t>
      </w:r>
    </w:p>
    <w:p>
      <w:r>
        <w:t xml:space="preserve">@LIRR En edelleenkään ymmärrä, miksi me olemme niin vaikuttuneita? Se on NJ Transitin rata. Ja tänä aamuna junani tuli NJ Transitin radalla. Ei mitään järkeä.</w:t>
      </w:r>
    </w:p>
    <w:p>
      <w:r>
        <w:rPr>
          <w:b/>
          <w:u w:val="single"/>
        </w:rPr>
        <w:t xml:space="preserve">270079</w:t>
      </w:r>
    </w:p>
    <w:p>
      <w:r>
        <w:t xml:space="preserve">Irakissa https://t.co/fJtRi6DpSe https://t.co/J8d6IBLLHi https://t.co/UYLPe2dX2r https://t.co/3n0a9lcF84 https://t.co/U19VnhBMGh</w:t>
      </w:r>
    </w:p>
    <w:p>
      <w:r>
        <w:rPr>
          <w:b/>
          <w:u w:val="single"/>
        </w:rPr>
        <w:t xml:space="preserve">270080</w:t>
      </w:r>
    </w:p>
    <w:p>
      <w:r>
        <w:t xml:space="preserve">KATSO!!! SE ON KYTTYRÄPÄIVÄ KESKIVIIKKONA OIKEASSA!!!! LET'S GET IT POPPPIIINNNN!!!! SOITA BOO! YOUR CRUSH!!! SINUN... https://t.co/ZUCYREZCiw</w:t>
      </w:r>
    </w:p>
    <w:p>
      <w:r>
        <w:rPr>
          <w:b/>
          <w:u w:val="single"/>
        </w:rPr>
        <w:t xml:space="preserve">270081</w:t>
      </w:r>
    </w:p>
    <w:p>
      <w:r>
        <w:t xml:space="preserve">Aamun kohokohta #geraldine_davys siteeraa SteveJobsia "aloita asiakaskokemuksesta &amp;amp; työstä taaksepäin teknologiaan #ccomel #ccoforum".</w:t>
      </w:r>
    </w:p>
    <w:p>
      <w:r>
        <w:rPr>
          <w:b/>
          <w:u w:val="single"/>
        </w:rPr>
        <w:t xml:space="preserve">270082</w:t>
      </w:r>
    </w:p>
    <w:p>
      <w:r>
        <w:t xml:space="preserve">#Repost @deadfootfootarms 👈👊🔫</w:t>
        <w:br/>
        <w:t xml:space="preserve">・・・・</w:t>
        <w:br/>
        <w:t xml:space="preserve">$50 alennusta MCS-sivukansioista juuri nyt osoitteessa https://t.co/2ak03Lqd2z.  Sale päättyy... https://t.co/CW5jOL91Op</w:t>
      </w:r>
    </w:p>
    <w:p>
      <w:r>
        <w:rPr>
          <w:b/>
          <w:u w:val="single"/>
        </w:rPr>
        <w:t xml:space="preserve">270083</w:t>
      </w:r>
    </w:p>
    <w:p>
      <w:r>
        <w:t xml:space="preserve">@AngRSchafer On selvää, että tämä voi sulkea tietyt sosiaaliset mahdollisuudet sitoutumiseen, työllistymiseen jne., jos henkilö on valmis hyväksymään tämän hinnan.</w:t>
      </w:r>
    </w:p>
    <w:p>
      <w:r>
        <w:rPr>
          <w:b/>
          <w:u w:val="single"/>
        </w:rPr>
        <w:t xml:space="preserve">270084</w:t>
      </w:r>
    </w:p>
    <w:p>
      <w:r>
        <w:t xml:space="preserve">#NN on sumea harha, jonka avulla kaikki ei-perinteiset käytännöt voidaan kieltää. Enemmän porsaanreikiä kuin sääntöjä: https://t.co/yop2Lma3Jx 3/3</w:t>
      </w:r>
    </w:p>
    <w:p>
      <w:r>
        <w:rPr>
          <w:b/>
          <w:u w:val="single"/>
        </w:rPr>
        <w:t xml:space="preserve">270085</w:t>
      </w:r>
    </w:p>
    <w:p>
      <w:r>
        <w:t xml:space="preserve">Puhutaan Mass Effect Andromedan tarinasta ja sävystä</w:t>
        <w:br/>
        <w:t xml:space="preserve">https://t.co/utElsWWSnL https://t.co/AsaNP5H8ND https://t.co/AsaNP5H8ND</w:t>
      </w:r>
    </w:p>
    <w:p>
      <w:r>
        <w:rPr>
          <w:b/>
          <w:u w:val="single"/>
        </w:rPr>
        <w:t xml:space="preserve">270086</w:t>
      </w:r>
    </w:p>
    <w:p>
      <w:r>
        <w:t xml:space="preserve">Presidentti Radev: Odotan kansalliseen tarkoitukseen ja yhtenäisyyteen perustuvaa kabinettia - Sofia News Agency https://t.co/KFBMgKb5Kt</w:t>
      </w:r>
    </w:p>
    <w:p>
      <w:r>
        <w:rPr>
          <w:b/>
          <w:u w:val="single"/>
        </w:rPr>
        <w:t xml:space="preserve">270087</w:t>
      </w:r>
    </w:p>
    <w:p>
      <w:r>
        <w:t xml:space="preserve">Olin kerran kadonnut tästä maailmasta, katoaisin uudelleen</w:t>
        <w:br/>
        <w:t xml:space="preserve">#pdf1 #Rockstar #kindle</w:t>
        <w:br/>
        <w:t xml:space="preserve">https://t.co/7sy83rVN5l https://t.co/jw0dkLSDuh</w:t>
      </w:r>
    </w:p>
    <w:p>
      <w:r>
        <w:rPr>
          <w:b/>
          <w:u w:val="single"/>
        </w:rPr>
        <w:t xml:space="preserve">270088</w:t>
      </w:r>
    </w:p>
    <w:p>
      <w:r>
        <w:t xml:space="preserve">Tämänpäiväisen serkkuni jälkeen en enää jakele neuvoja suhteista elämäni miehiin. He eivät vittu kuuntele.</w:t>
      </w:r>
    </w:p>
    <w:p>
      <w:r>
        <w:rPr>
          <w:b/>
          <w:u w:val="single"/>
        </w:rPr>
        <w:t xml:space="preserve">270089</w:t>
      </w:r>
    </w:p>
    <w:p>
      <w:r>
        <w:t xml:space="preserve">Täydellinen pelaajakehitys, sekoitus luistelua, mailankäsittelyä, ampumista &amp;amp; pienen alueen taistelut jokaisessa istunnossa! #Jääkiekko #Ottawa #HockeyCamps https://t.co/xR4SW1LMeC https://t.co/xR4SW1LMeC</w:t>
      </w:r>
    </w:p>
    <w:p>
      <w:r>
        <w:rPr>
          <w:b/>
          <w:u w:val="single"/>
        </w:rPr>
        <w:t xml:space="preserve">270090</w:t>
      </w:r>
    </w:p>
    <w:p>
      <w:r>
        <w:t xml:space="preserve">Star Trek DS9 jakso Past Tense pt1: ...ja Yhdysvallat on fasistinen valtio...</w:t>
        <w:br/>
        <w:t xml:space="preserve"> Tämä on nyt liian lähellä...</w:t>
      </w:r>
    </w:p>
    <w:p>
      <w:r>
        <w:rPr>
          <w:b/>
          <w:u w:val="single"/>
        </w:rPr>
        <w:t xml:space="preserve">270091</w:t>
      </w:r>
    </w:p>
    <w:p>
      <w:r>
        <w:t xml:space="preserve">On niin monia äitejä, jotka hehkuttavat lapsiaan sosiaalisessa mediassa ja kohtelevat heitä tosielämässä kuin paskaa. Se on surullista. Näen sitä paljon 😞</w:t>
      </w:r>
    </w:p>
    <w:p>
      <w:r>
        <w:rPr>
          <w:b/>
          <w:u w:val="single"/>
        </w:rPr>
        <w:t xml:space="preserve">270092</w:t>
      </w:r>
    </w:p>
    <w:p>
      <w:r>
        <w:t xml:space="preserve">#kirja-arvostelu #indieauthors #bookbuzz "Erinomainen ensikäden kertomus varhaisesta peitetehtävään perustuvasta huumeoperaatiosta Isossa-Britanniassa" https://t.co/1r3WiXyfgh</w:t>
      </w:r>
    </w:p>
    <w:p>
      <w:r>
        <w:rPr>
          <w:b/>
          <w:u w:val="single"/>
        </w:rPr>
        <w:t xml:space="preserve">270093</w:t>
      </w:r>
    </w:p>
    <w:p>
      <w:r>
        <w:t xml:space="preserve">@CooTeeTiiTaaa @EdWestwick @valninovitto98 @R_Vera @AmyGebo @chatron7 @BRWestwick @peekaboo_jen Hän näyttää mahtavalta näissä! Aina!💜❤😉</w:t>
      </w:r>
    </w:p>
    <w:p>
      <w:r>
        <w:rPr>
          <w:b/>
          <w:u w:val="single"/>
        </w:rPr>
        <w:t xml:space="preserve">270094</w:t>
      </w:r>
    </w:p>
    <w:p>
      <w:r>
        <w:t xml:space="preserve">Postasin juuri jotain Facebookiin.... nähdäkseni, kuinka monta idioottia siellä on, jotka eivät ymmärrä sarkasmia....</w:t>
      </w:r>
    </w:p>
    <w:p>
      <w:r>
        <w:rPr>
          <w:b/>
          <w:u w:val="single"/>
        </w:rPr>
        <w:t xml:space="preserve">270095</w:t>
      </w:r>
    </w:p>
    <w:p>
      <w:r>
        <w:t xml:space="preserve">FPL, Veterans Florida, kumppanit luovat puhtaita energiamahdollisuuksia veteraaneille https://t.co/3r0K7x8ayK</w:t>
      </w:r>
    </w:p>
    <w:p>
      <w:r>
        <w:rPr>
          <w:b/>
          <w:u w:val="single"/>
        </w:rPr>
        <w:t xml:space="preserve">270096</w:t>
      </w:r>
    </w:p>
    <w:p>
      <w:r>
        <w:t xml:space="preserve">@JoshuaMPatton Se on eräänlainen vaatimattomuuden muoto. PERIOD. Sillä, onko naiset aivopesty pitämään siitä vai ei, ei ole merkitystä.</w:t>
      </w:r>
    </w:p>
    <w:p>
      <w:r>
        <w:rPr>
          <w:b/>
          <w:u w:val="single"/>
        </w:rPr>
        <w:t xml:space="preserve">270097</w:t>
      </w:r>
    </w:p>
    <w:p>
      <w:r>
        <w:t xml:space="preserve">Uutta taidetta myytävänä! - "WC Fields" - https://t.co/AWaxXFf1oU @fineartamerica https://t.co/bsta4UY3zm</w:t>
      </w:r>
    </w:p>
    <w:p>
      <w:r>
        <w:rPr>
          <w:b/>
          <w:u w:val="single"/>
        </w:rPr>
        <w:t xml:space="preserve">270098</w:t>
      </w:r>
    </w:p>
    <w:p>
      <w:r>
        <w:t xml:space="preserve">Jen Selter palaa rannalla pikkuruisilla bikineillä lomalla https://t.co/okolmiEwbe https://t.co/jom7Q8PWVb</w:t>
      </w:r>
    </w:p>
    <w:p>
      <w:r>
        <w:rPr>
          <w:b/>
          <w:u w:val="single"/>
        </w:rPr>
        <w:t xml:space="preserve">270099</w:t>
      </w:r>
    </w:p>
    <w:p>
      <w:r>
        <w:t xml:space="preserve">Se oli pitkä viikko, mutta nyt on perjantai ja aurinko paistaa, joten odotan innolla @RavenhillRoar katsomassa @UlsterRugbya tänä iltana.</w:t>
      </w:r>
    </w:p>
    <w:p>
      <w:r>
        <w:rPr>
          <w:b/>
          <w:u w:val="single"/>
        </w:rPr>
        <w:t xml:space="preserve">270100</w:t>
      </w:r>
    </w:p>
    <w:p>
      <w:r>
        <w:t xml:space="preserve">Voi niitä, jotka yrittävät estää edistymisenne tänään, sillä ... Lisää Skorpionille https://t.co/PyRMJcvQSb</w:t>
      </w:r>
    </w:p>
    <w:p>
      <w:r>
        <w:rPr>
          <w:b/>
          <w:u w:val="single"/>
        </w:rPr>
        <w:t xml:space="preserve">270101</w:t>
      </w:r>
    </w:p>
    <w:p>
      <w:r>
        <w:t xml:space="preserve">6 tweepiä seurasi minua viimeisen viikon aikana. Tuntuu mahtavalta! Haluatko sinäkin tuntea olosi mahtavaksi? Tutustu https://t.co/Z9Y1zHqKEx</w:t>
      </w:r>
    </w:p>
    <w:p>
      <w:r>
        <w:rPr>
          <w:b/>
          <w:u w:val="single"/>
        </w:rPr>
        <w:t xml:space="preserve">270102</w:t>
      </w:r>
    </w:p>
    <w:p>
      <w:r>
        <w:t xml:space="preserve">Miten voitan sen, mitä olen lukenut ja nähnyt kohdassa #13reasonswhy?! Tässä ohjelmassa on osa minua, osa meitä kaikkia. @jayasherguy https://t.co/kXBQPUYb6T</w:t>
      </w:r>
    </w:p>
    <w:p>
      <w:r>
        <w:rPr>
          <w:b/>
          <w:u w:val="single"/>
        </w:rPr>
        <w:t xml:space="preserve">270103</w:t>
      </w:r>
    </w:p>
    <w:p>
      <w:r>
        <w:t xml:space="preserve">Liity @zenGamingX Epic #eSports head-to-head -areenalle, josta kaikki ovat innoissaan. Käytä tätä kutsulinkkiä: https://t.co/A2sqe2yHZg</w:t>
      </w:r>
    </w:p>
    <w:p>
      <w:r>
        <w:rPr>
          <w:b/>
          <w:u w:val="single"/>
        </w:rPr>
        <w:t xml:space="preserve">270104</w:t>
      </w:r>
    </w:p>
    <w:p>
      <w:r>
        <w:t xml:space="preserve">Luultavasti hyvä sijoitus: Kulta on aina turvallinen vaihtoehto epävarmuuden ja uuden talouskriisin aikana. #brexit https://t.co/tCAXEfIDex</w:t>
      </w:r>
    </w:p>
    <w:p>
      <w:r>
        <w:rPr>
          <w:b/>
          <w:u w:val="single"/>
        </w:rPr>
        <w:t xml:space="preserve">270105</w:t>
      </w:r>
    </w:p>
    <w:p>
      <w:r>
        <w:t xml:space="preserve">@BerniceKing @Whodat_chic Noina aikoina tumma cola (Pepsi) ei olisi tehnyt mitään hyvää hän olisi tarvinnut valkoista 7upia.</w:t>
        <w:br/>
        <w:br/>
        <w:t xml:space="preserve">🇺</w:t>
      </w:r>
    </w:p>
    <w:p>
      <w:r>
        <w:rPr>
          <w:b/>
          <w:u w:val="single"/>
        </w:rPr>
        <w:t xml:space="preserve">270106</w:t>
      </w:r>
    </w:p>
    <w:p>
      <w:r>
        <w:t xml:space="preserve">04/04@8 AM|Lämpötila: 58.3°F Nouseva(53.6/58.3)|Hum: 99%|Paine: 29.56"|Sade: 0"/0.01"/0.28"|Tuuli: 4.7(3.1) mph ESE #Sää</w:t>
      </w:r>
    </w:p>
    <w:p>
      <w:r>
        <w:rPr>
          <w:b/>
          <w:u w:val="single"/>
        </w:rPr>
        <w:t xml:space="preserve">270107</w:t>
      </w:r>
    </w:p>
    <w:p>
      <w:r>
        <w:t xml:space="preserve">(tämä on itse asiassa avoin kuva, yritykseni poseerata tarkoituksella maalauksen tavoin näytti todella kamalalta).</w:t>
      </w:r>
    </w:p>
    <w:p>
      <w:r>
        <w:rPr>
          <w:b/>
          <w:u w:val="single"/>
        </w:rPr>
        <w:t xml:space="preserve">270108</w:t>
      </w:r>
    </w:p>
    <w:p>
      <w:r>
        <w:t xml:space="preserve">Katso virtuaalikierros yhdestä uusimmista #listings 23 126th Lane NW #CoonRapids #MN https://t.co/TMFOUBxym0 https://t.co/Il52xkD95b</w:t>
      </w:r>
    </w:p>
    <w:p>
      <w:r>
        <w:rPr>
          <w:b/>
          <w:u w:val="single"/>
        </w:rPr>
        <w:t xml:space="preserve">270109</w:t>
      </w:r>
    </w:p>
    <w:p>
      <w:r>
        <w:t xml:space="preserve">@sambitswaraj Ymmärrätkö mitä U Turns tarkoittaa? Katso Fekun ja @BJP4India U Turns vuodesta 2014 lähtien ! U Turnsin isä on @narendramodi.</w:t>
      </w:r>
    </w:p>
    <w:p>
      <w:r>
        <w:rPr>
          <w:b/>
          <w:u w:val="single"/>
        </w:rPr>
        <w:t xml:space="preserve">270110</w:t>
      </w:r>
    </w:p>
    <w:p>
      <w:r>
        <w:t xml:space="preserve">@MessiahForHire_ omg En edes tiedä. Tunteja ehkä XD. Riippuu siitä, kuinka vihaiseksi tulen ja kuinka monta kertaa epäonnistun. Muutama tunti ainakin :3.</w:t>
      </w:r>
    </w:p>
    <w:p>
      <w:r>
        <w:rPr>
          <w:b/>
          <w:u w:val="single"/>
        </w:rPr>
        <w:t xml:space="preserve">270111</w:t>
      </w:r>
    </w:p>
    <w:p>
      <w:r>
        <w:t xml:space="preserve">5 vinkkiä kaupankäynnin psykologian parantamiseen https://t.co/T5zzhQ3Fa1 @PaulJSingh https://t.co/XRxju8TXlb</w:t>
      </w:r>
    </w:p>
    <w:p>
      <w:r>
        <w:rPr>
          <w:b/>
          <w:u w:val="single"/>
        </w:rPr>
        <w:t xml:space="preserve">270112</w:t>
      </w:r>
    </w:p>
    <w:p>
      <w:r>
        <w:t xml:space="preserve">@MoRosement Voimmeko puhua hirvittävästä espanjalaisesta lähetyksestä, joka on ollut tällä kaudella. Kuten ei vain Barçan peleissä vaan lähes joka pelissä. Joukkueet ovat kärsineet</w:t>
      </w:r>
    </w:p>
    <w:p>
      <w:r>
        <w:rPr>
          <w:b/>
          <w:u w:val="single"/>
        </w:rPr>
        <w:t xml:space="preserve">270113</w:t>
      </w:r>
    </w:p>
    <w:p>
      <w:r>
        <w:t xml:space="preserve">#SERICC säästää #NHS £ 2,4 miljoonaa euroa vuodessa tarjoamalla seksuaalisen väkivallan asiantuntijapalveluja #WHEC-raportti: https://t.co/Xj3wS37B9t</w:t>
      </w:r>
    </w:p>
    <w:p>
      <w:r>
        <w:rPr>
          <w:b/>
          <w:u w:val="single"/>
        </w:rPr>
        <w:t xml:space="preserve">270114</w:t>
      </w:r>
    </w:p>
    <w:p>
      <w:r>
        <w:t xml:space="preserve">Kiitos rouva Darling, että luot pääsiäispupun askartelun kanssamme!  Arvostamme kaikkea apuasi, rakkauttasi ja tukeasi ❤️ https://t.co/k4EmWTCGs8 https://t.co/k4EmWTCGs8</w:t>
      </w:r>
    </w:p>
    <w:p>
      <w:r>
        <w:rPr>
          <w:b/>
          <w:u w:val="single"/>
        </w:rPr>
        <w:t xml:space="preserve">270115</w:t>
      </w:r>
    </w:p>
    <w:p>
      <w:r>
        <w:t xml:space="preserve">"Miksi sitten erosit exästäsi ja milloin olet valmis johonkin vakavaan" #casualFriday</w:t>
      </w:r>
    </w:p>
    <w:p>
      <w:r>
        <w:rPr>
          <w:b/>
          <w:u w:val="single"/>
        </w:rPr>
        <w:t xml:space="preserve">270116</w:t>
      </w:r>
    </w:p>
    <w:p>
      <w:r>
        <w:t xml:space="preserve">Ugh. Toiseksi viimeisimmän bitbake-komennon saaminen oli näin helppoa koko ajan. Olin aina yrittänyt ctrl-r, ylös-nuoli, mikä ei toimi. https://t.co/rMKNfxUVNb.</w:t>
      </w:r>
    </w:p>
    <w:p>
      <w:r>
        <w:rPr>
          <w:b/>
          <w:u w:val="single"/>
        </w:rPr>
        <w:t xml:space="preserve">270117</w:t>
      </w:r>
    </w:p>
    <w:p>
      <w:r>
        <w:t xml:space="preserve">Saatat olla hämmentynyt tänään, kun huomaat, että suunnitelmasi ovat... Lisää Oinas https://t.co/2tZ6n0OFEn</w:t>
      </w:r>
    </w:p>
    <w:p>
      <w:r>
        <w:rPr>
          <w:b/>
          <w:u w:val="single"/>
        </w:rPr>
        <w:t xml:space="preserve">270118</w:t>
      </w:r>
    </w:p>
    <w:p>
      <w:r>
        <w:t xml:space="preserve">@Walleywallbang1 @jetkering @JacquiLambie Jatkakaa vain tulemista ja tulemista kuten ANTS Äiti sanoi "teeskentele 2 rakastavat Austia MUTTA he h8 MEIDÄT - KAIKKI WELFARE!" WTF!</w:t>
        <w:t xml:space="preserve">OMG</w:t>
        <w:br/>
        <w:t xml:space="preserve">SEN KULTTI</w:t>
        <w:br/>
        <w:t xml:space="preserve">PÄÄSTÄ EROON HEISTÄ</w:t>
      </w:r>
    </w:p>
    <w:p>
      <w:r>
        <w:rPr>
          <w:b/>
          <w:u w:val="single"/>
        </w:rPr>
        <w:t xml:space="preserve">270119</w:t>
      </w:r>
    </w:p>
    <w:p>
      <w:r>
        <w:t xml:space="preserve">Löytyi transponderi etana!</w:t>
        <w:br/>
        <w:t xml:space="preserve">sisäpiirin hämäräperäiseen rikollisimperiumiin!</w:t>
        <w:br/>
        <w:t xml:space="preserve">https://t.co/EFeixXPhqg #TreCru https://t.co/fOnPMKWKTZ</w:t>
      </w:r>
    </w:p>
    <w:p>
      <w:r>
        <w:rPr>
          <w:b/>
          <w:u w:val="single"/>
        </w:rPr>
        <w:t xml:space="preserve">270120</w:t>
      </w:r>
    </w:p>
    <w:p>
      <w:r>
        <w:t xml:space="preserve">☼♥ NWT Betsey Johnson Quilt 3 Entry Musta Blush Bow Bow Tote käsilaukku PURSE HEARTS https://t.co/kZQu2U7SJ2 https://t.co/ygUCZZGTMv</w:t>
      </w:r>
    </w:p>
    <w:p>
      <w:r>
        <w:rPr>
          <w:b/>
          <w:u w:val="single"/>
        </w:rPr>
        <w:t xml:space="preserve">270121</w:t>
      </w:r>
    </w:p>
    <w:p>
      <w:r>
        <w:t xml:space="preserve">@sassysassyred @1Talking_Stick @alBadrij @realLodi @DRB300 @BaruchHashem365 @Deo0911Q @AMTrump4PRES @BasimaFaysal @mailparam @DeadManWalkin27 Mohammedaanit maksavat lopullisen Hajiran kaikille maapallon ihmisille&amp;amp;luojalle, kun he hitaasti tajuavat tapojensa pahuuden &amp;amp; uskomukset.</w:t>
      </w:r>
    </w:p>
    <w:p>
      <w:r>
        <w:rPr>
          <w:b/>
          <w:u w:val="single"/>
        </w:rPr>
        <w:t xml:space="preserve">270122</w:t>
      </w:r>
    </w:p>
    <w:p>
      <w:r>
        <w:t xml:space="preserve">#SaveSouthAfrica Onnistumme kehittämään roduttoman kansakunnan vain, jos lopetamme menneisyyden elämisen, mutta korruption torjunnan lisäksi menemme eteenpäin.</w:t>
      </w:r>
    </w:p>
    <w:p>
      <w:r>
        <w:rPr>
          <w:b/>
          <w:u w:val="single"/>
        </w:rPr>
        <w:t xml:space="preserve">270123</w:t>
      </w:r>
    </w:p>
    <w:p>
      <w:r>
        <w:t xml:space="preserve">Liian nuori nuorisovankilaan? Kalifornian lakiesitys estää alle 12-vuotiaiden lasten syytteeseenpanon https://t.co/WMYvgeuErY #nuorisovankila #lapset #lapset #lapset</w:t>
      </w:r>
    </w:p>
    <w:p>
      <w:r>
        <w:rPr>
          <w:b/>
          <w:u w:val="single"/>
        </w:rPr>
        <w:t xml:space="preserve">270124</w:t>
      </w:r>
    </w:p>
    <w:p>
      <w:r>
        <w:t xml:space="preserve">bubur boo-boor =&amp;gt; puuro, bubur cha cha on meidän erityinen jamssia ja bataattia sisältävä puuro.</w:t>
      </w:r>
      <w:r>
        <w:br/>
        <w:t xml:space="preserve">lol.</w:t>
        <w:t xml:space="preserve">Hauska artikkeli -</w:t>
        <w:br/>
        <w:t xml:space="preserve">https://t.co/bnGG25TkFx https://t.co/biTgAqFbz3 https://t.co/biTgAqFbz3</w:t>
      </w:r>
    </w:p>
    <w:p>
      <w:r>
        <w:rPr>
          <w:b/>
          <w:u w:val="single"/>
        </w:rPr>
        <w:t xml:space="preserve">270125</w:t>
      </w:r>
    </w:p>
    <w:p>
      <w:r>
        <w:t xml:space="preserve">Olet tänään tunteellisesti herkempi ja vältät mieluummin.... Lisää Kaksosille https://t.co/h1iXzIcmdP</w:t>
      </w:r>
    </w:p>
    <w:p>
      <w:r>
        <w:rPr>
          <w:b/>
          <w:u w:val="single"/>
        </w:rPr>
        <w:t xml:space="preserve">270126</w:t>
      </w:r>
    </w:p>
    <w:p>
      <w:r>
        <w:t xml:space="preserve">Ambulanssipalvelu &amp;amp; ensihoitajat ovat uskomattomia. Auttoivat tyttövauvaani ja pitivät meidät rauhallisina. Olemme niin onnekkaita, että meillä on heidät.</w:t>
      </w:r>
    </w:p>
    <w:p>
      <w:r>
        <w:rPr>
          <w:b/>
          <w:u w:val="single"/>
        </w:rPr>
        <w:t xml:space="preserve">270127</w:t>
      </w:r>
    </w:p>
    <w:p>
      <w:r>
        <w:t xml:space="preserve">Lähiympäristössäsi olevat ihmiset voivat olla tunteiden aiheuttajia.... Lisää aiheesta Kauris https://t.co/nTKPsD2qsd</w:t>
      </w:r>
    </w:p>
    <w:p>
      <w:r>
        <w:rPr>
          <w:b/>
          <w:u w:val="single"/>
        </w:rPr>
        <w:t xml:space="preserve">270128</w:t>
      </w:r>
    </w:p>
    <w:p>
      <w:r>
        <w:t xml:space="preserve">Tuomarin mukaan FBI:n NIT-valtuutus on pätemätön ja huomauttaa, että FBI:n agentti tiesi sen olevan pätemätön, kun hän pyysi sitä: Hallitus väittää, että hänellä on laillinen toimivalta</w:t>
      </w:r>
    </w:p>
    <w:p>
      <w:r>
        <w:rPr>
          <w:b/>
          <w:u w:val="single"/>
        </w:rPr>
        <w:t xml:space="preserve">270129</w:t>
      </w:r>
    </w:p>
    <w:p>
      <w:r>
        <w:t xml:space="preserve">@funder @btach2014 tämä voi olla vääräuskoinen, mutta 30 miljoonan dollarin vahingot eivät olleet kovin dramaattisia, ja kiitoradat näyttävät toimivilta. Portaat?</w:t>
      </w:r>
    </w:p>
    <w:p>
      <w:r>
        <w:rPr>
          <w:b/>
          <w:u w:val="single"/>
        </w:rPr>
        <w:t xml:space="preserve">270130</w:t>
      </w:r>
    </w:p>
    <w:p>
      <w:r>
        <w:t xml:space="preserve">@TankTastick @LFdSP2017 @JoRichardsKent @stephenpackeruk Pysäyttää uusien EU-asukkaiden joukkomuutto? Käydään reilumpaa kauppaa kansainyhteisöperheemme kanssa. Ja olla hyvä jarru EU:n ylilyönneille?</w:t>
      </w:r>
    </w:p>
    <w:p>
      <w:r>
        <w:rPr>
          <w:b/>
          <w:u w:val="single"/>
        </w:rPr>
        <w:t xml:space="preserve">270131</w:t>
      </w:r>
    </w:p>
    <w:p>
      <w:r>
        <w:t xml:space="preserve">@betseyklark jep, olen samaa mieltä, joka päivä hänestä on tulossa enemmän henki; tunne, että tiedät milloin olet kuolemassa... pian! @rapplerdotcom https://t.co/omSufA4Ljv</w:t>
      </w:r>
    </w:p>
    <w:p>
      <w:r>
        <w:rPr>
          <w:b/>
          <w:u w:val="single"/>
        </w:rPr>
        <w:t xml:space="preserve">270132</w:t>
      </w:r>
    </w:p>
    <w:p>
      <w:r>
        <w:t xml:space="preserve">@ObiIk @asemota @iaboyeji @markessien @JasonNjoku Siksi en halua puhua. Olen sanonut tarpeeksi yhdeksi yöksi. Biko, odaro.</w:t>
      </w:r>
    </w:p>
    <w:p>
      <w:r>
        <w:rPr>
          <w:b/>
          <w:u w:val="single"/>
        </w:rPr>
        <w:t xml:space="preserve">270133</w:t>
      </w:r>
    </w:p>
    <w:p>
      <w:r>
        <w:t xml:space="preserve">Kotona leivotut tarinat - MealKu: &amp;amp; Szechwanin kurkkusalaatti - https://t.co/ytldU1lOmz - https://t.co/ytldU1lOmz</w:t>
      </w:r>
    </w:p>
    <w:p>
      <w:r>
        <w:rPr>
          <w:b/>
          <w:u w:val="single"/>
        </w:rPr>
        <w:t xml:space="preserve">270134</w:t>
      </w:r>
    </w:p>
    <w:p>
      <w:r>
        <w:t xml:space="preserve">tuntematon: Larvitar ♀ 75.6% (15/15/4 - Bite/Stomp - s:normal) til 19:23:57(14m 47s). https://t.co/BWwwADwLRt ...</w:t>
      </w:r>
    </w:p>
    <w:p>
      <w:r>
        <w:rPr>
          <w:b/>
          <w:u w:val="single"/>
        </w:rPr>
        <w:t xml:space="preserve">270135</w:t>
      </w:r>
    </w:p>
    <w:p>
      <w:r>
        <w:t xml:space="preserve">Kun yhteisöt kohtaavat, tapahtuu hyviä asioita. @CsharpCorner #csharpcon17 #nodejs #iot https://t.co/9svfczHnDQ</w:t>
      </w:r>
    </w:p>
    <w:p>
      <w:r>
        <w:rPr>
          <w:b/>
          <w:u w:val="single"/>
        </w:rPr>
        <w:t xml:space="preserve">270136</w:t>
      </w:r>
    </w:p>
    <w:p>
      <w:r>
        <w:t xml:space="preserve">@ASeriousMystery Nico vaikeni ja vilkaisi hetkeksi sivulle.</w:t>
        <w:br/>
        <w:t xml:space="preserve"> Hän pysyi hiljaa ennen kuin mutisi:</w:t>
        <w:br/>
        <w:t xml:space="preserve"> "Rakastan sinua...~"</w:t>
        <w:br/>
        <w:t xml:space="preserve"> Ensimmäinen henkilö yhdelle...</w:t>
      </w:r>
    </w:p>
    <w:p>
      <w:r>
        <w:rPr>
          <w:b/>
          <w:u w:val="single"/>
        </w:rPr>
        <w:t xml:space="preserve">270137</w:t>
      </w:r>
    </w:p>
    <w:p>
      <w:r>
        <w:t xml:space="preserve">@_metafizik @realDonaldTrump Hän kostaa heille tulevana viikonloppuna #Florida https://t.co/d7CulParNf https://t.co/d7CulParNf</w:t>
      </w:r>
    </w:p>
    <w:p>
      <w:r>
        <w:rPr>
          <w:b/>
          <w:u w:val="single"/>
        </w:rPr>
        <w:t xml:space="preserve">270138</w:t>
      </w:r>
    </w:p>
    <w:p>
      <w:r>
        <w:t xml:space="preserve">Tämä voi olla yksi vaikeimmista päätöksistä verkossa kaikille, jotka aloittavat blogin. https://t.co/gJ0mG6GeCH #Blogging via @SusanWPTutorial</w:t>
      </w:r>
    </w:p>
    <w:p>
      <w:r>
        <w:rPr>
          <w:b/>
          <w:u w:val="single"/>
        </w:rPr>
        <w:t xml:space="preserve">270139</w:t>
      </w:r>
    </w:p>
    <w:p>
      <w:r>
        <w:t xml:space="preserve">Ajoin tänään Superstition-vuorten läpi Apache Trail -reitillä. Mikä seikkailu. Suosittelen lämpimästi. https://t.co/BWoAwvtyHO</w:t>
      </w:r>
    </w:p>
    <w:p>
      <w:r>
        <w:rPr>
          <w:b/>
          <w:u w:val="single"/>
        </w:rPr>
        <w:t xml:space="preserve">270140</w:t>
      </w:r>
    </w:p>
    <w:p>
      <w:r>
        <w:t xml:space="preserve">10 ilmaista tulostettavaa leikkitaikinamattoa lasten hauskanpitoon! https://t.co/ShAgBjQff4 https://t.co/5Y6MSmhSJF</w:t>
      </w:r>
    </w:p>
    <w:p>
      <w:r>
        <w:rPr>
          <w:b/>
          <w:u w:val="single"/>
        </w:rPr>
        <w:t xml:space="preserve">270141</w:t>
      </w:r>
    </w:p>
    <w:p>
      <w:r>
        <w:t xml:space="preserve">Miten opiskelijamme suunnittelevat terveempää tulevaisuutta: https://t.co/fWMUUdbGfk #BostonDesignWeek https://t.co/YrQfP4pBTM</w:t>
      </w:r>
    </w:p>
    <w:p>
      <w:r>
        <w:rPr>
          <w:b/>
          <w:u w:val="single"/>
        </w:rPr>
        <w:t xml:space="preserve">270142</w:t>
      </w:r>
    </w:p>
    <w:p>
      <w:r>
        <w:t xml:space="preserve">Tänä iltana #TheatreatWestbury Tapaa meidät klo 19:30-20:00 meidän tavarapöydän luona. For... https://t.co/WPRc3dF98r</w:t>
      </w:r>
    </w:p>
    <w:p>
      <w:r>
        <w:rPr>
          <w:b/>
          <w:u w:val="single"/>
        </w:rPr>
        <w:t xml:space="preserve">270143</w:t>
      </w:r>
    </w:p>
    <w:p>
      <w:r>
        <w:t xml:space="preserve">@SenSchumer 8 vuoden, Nancy , Presidentti Obama &amp;amp; Chucky olemme nähneet vain ryöstö ja valtionvelka yli kaksinkertaistuu! Mene töihin Chucky &amp;; Nancy!</w:t>
      </w:r>
    </w:p>
    <w:p>
      <w:r>
        <w:rPr>
          <w:b/>
          <w:u w:val="single"/>
        </w:rPr>
        <w:t xml:space="preserve">270144</w:t>
      </w:r>
    </w:p>
    <w:p>
      <w:r>
        <w:t xml:space="preserve">Ja kun hän tulee, hän voi käyttää jorubakangastaan. Koska olen jo ennustanut, että jos se ei ole igbo, jonka kanssa menen naimisiin, se on joruba.</w:t>
      </w:r>
    </w:p>
    <w:p>
      <w:r>
        <w:rPr>
          <w:b/>
          <w:u w:val="single"/>
        </w:rPr>
        <w:t xml:space="preserve">270145</w:t>
      </w:r>
    </w:p>
    <w:p>
      <w:r>
        <w:t xml:space="preserve">@kipmurkomen Olet epäonnistunut marakwetsin edun edustamisessa... Sinä edustat riemuvuotta kuin köyhiä marakwetoja @kipmurkomen.</w:t>
      </w:r>
    </w:p>
    <w:p>
      <w:r>
        <w:rPr>
          <w:b/>
          <w:u w:val="single"/>
        </w:rPr>
        <w:t xml:space="preserve">270146</w:t>
      </w:r>
    </w:p>
    <w:p>
      <w:r>
        <w:t xml:space="preserve">🙌 YASSS On aika hienolle esitykselle TheRealKatherinRojas:Where y'all a</w:t>
        <w:br/>
        <w:t xml:space="preserve">https://t.co/ju3dZIDvZt https://t.co/lbc7Ws7KlJ</w:t>
      </w:r>
    </w:p>
    <w:p>
      <w:r>
        <w:rPr>
          <w:b/>
          <w:u w:val="single"/>
        </w:rPr>
        <w:t xml:space="preserve">270147</w:t>
      </w:r>
    </w:p>
    <w:p>
      <w:r>
        <w:t xml:space="preserve">Nämä vitsit ovat niin hauskoja, mutta aivoni eivät lopeta sanomasta "miksi naurat, huora, kuolet pian". #AmericaIsOverParty</w:t>
      </w:r>
    </w:p>
    <w:p>
      <w:r>
        <w:rPr>
          <w:b/>
          <w:u w:val="single"/>
        </w:rPr>
        <w:t xml:space="preserve">270148</w:t>
      </w:r>
    </w:p>
    <w:p>
      <w:r>
        <w:t xml:space="preserve">Tämä oli ensimmäinen Hammer-kauhuelokuva, jonka katsoin. Tosin myöhään perjantai-iltana, ei sunnuntaina teeaikaan! 😀 https://t.co/ImOITonBrZ https://t.co/ImOITonBrZ</w:t>
      </w:r>
    </w:p>
    <w:p>
      <w:r>
        <w:rPr>
          <w:b/>
          <w:u w:val="single"/>
        </w:rPr>
        <w:t xml:space="preserve">270149</w:t>
      </w:r>
    </w:p>
    <w:p>
      <w:r>
        <w:t xml:space="preserve">Ehh kun sinulla on tahmea trolli maininnoissasi, joka yritti pilata Personan. Onko tämä uusi trendi?</w:t>
      </w:r>
    </w:p>
    <w:p>
      <w:r>
        <w:rPr>
          <w:b/>
          <w:u w:val="single"/>
        </w:rPr>
        <w:t xml:space="preserve">270150</w:t>
      </w:r>
    </w:p>
    <w:p>
      <w:r>
        <w:t xml:space="preserve">Ihmiset kysyvät, miten Kendall Jennerin mainos hyväksyttiin, ikään kuin 99 prosenttia mainoksista ei olisi loukkaavan tyhmiä. He eivät vain virittäneet tätä pois.</w:t>
      </w:r>
    </w:p>
    <w:p>
      <w:r>
        <w:rPr>
          <w:b/>
          <w:u w:val="single"/>
        </w:rPr>
        <w:t xml:space="preserve">270151</w:t>
      </w:r>
    </w:p>
    <w:p>
      <w:r>
        <w:t xml:space="preserve">@BrianPaulStuart Tähtilaiva Enterprise valmistautuu lähtemään kuun kiertoradalta Pluton kiertoradalle ja lähettämään matkansa suorana lähetyksenä. Hämmästyttävää todellisuutta.</w:t>
      </w:r>
    </w:p>
    <w:p>
      <w:r>
        <w:rPr>
          <w:b/>
          <w:u w:val="single"/>
        </w:rPr>
        <w:t xml:space="preserve">270152</w:t>
      </w:r>
    </w:p>
    <w:p>
      <w:r>
        <w:t xml:space="preserve">Lataa kuvia, malleja, tai käytä luojamme tehdä oman mukautetun kankaan My Fabric Designs!!! #CustomFabric https://t.co/f42v0FVZco</w:t>
      </w:r>
    </w:p>
    <w:p>
      <w:r>
        <w:rPr>
          <w:b/>
          <w:u w:val="single"/>
        </w:rPr>
        <w:t xml:space="preserve">270153</w:t>
      </w:r>
    </w:p>
    <w:p>
      <w:r>
        <w:t xml:space="preserve">Haluat olla vapaa muiden ihmisten vaatimuksista... Lisää Vesimiehelle https://t.co/2BHrpwBpzc</w:t>
      </w:r>
    </w:p>
    <w:p>
      <w:r>
        <w:rPr>
          <w:b/>
          <w:u w:val="single"/>
        </w:rPr>
        <w:t xml:space="preserve">270154</w:t>
      </w:r>
    </w:p>
    <w:p>
      <w:r>
        <w:t xml:space="preserve">Mistä voitte etsiä "totuutta" nykyisessä ilmapiirissä? Matematiikka... Se on todennettavissa! @eluberoff #ncsm17 #mtbos https://t.co/pRxaXWaqiw https://t.co/pRxaXWaqiw</w:t>
      </w:r>
    </w:p>
    <w:p>
      <w:r>
        <w:rPr>
          <w:b/>
          <w:u w:val="single"/>
        </w:rPr>
        <w:t xml:space="preserve">270155</w:t>
      </w:r>
    </w:p>
    <w:p>
      <w:r>
        <w:t xml:space="preserve">Yo real Haluaisin antaa huudon kaikille mustille veljilleni, jotka yrittävät tietoisesti pyrkiä kunnioittamaan ja ymmärtämään naisia.</w:t>
      </w:r>
    </w:p>
    <w:p>
      <w:r>
        <w:rPr>
          <w:b/>
          <w:u w:val="single"/>
        </w:rPr>
        <w:t xml:space="preserve">270156</w:t>
      </w:r>
    </w:p>
    <w:p>
      <w:r>
        <w:t xml:space="preserve">Minua ärsyttää niin paljon, kun yritän poistaa sovelluksiani ja kun pidän sovelluksiani alhaalla, se ponnahtaa esiin tämän paskan Bitch I just wanna delete it https://t.co/cqe7M94GMz</w:t>
      </w:r>
    </w:p>
    <w:p>
      <w:r>
        <w:rPr>
          <w:b/>
          <w:u w:val="single"/>
        </w:rPr>
        <w:t xml:space="preserve">270157</w:t>
      </w:r>
    </w:p>
    <w:p>
      <w:r>
        <w:t xml:space="preserve">@williamlegate Ota se kohteliaisuutena. Jos et osuisi hermoihin, ihmiset eivät välittäisi. Kiittäisin heitä ystävällisesti ilmaisesta mainonnasta. Jatka samaan malliin!</w:t>
      </w:r>
    </w:p>
    <w:p>
      <w:r>
        <w:rPr>
          <w:b/>
          <w:u w:val="single"/>
        </w:rPr>
        <w:t xml:space="preserve">270158</w:t>
      </w:r>
    </w:p>
    <w:p>
      <w:r>
        <w:t xml:space="preserve">#elokuvat_ja_TV-ohjelmat Babymetal: https://t.co/eMmdA1mLs5 https://t.co/6SVuEkk8lv https://t.co/6SVuEkk8lv</w:t>
      </w:r>
    </w:p>
    <w:p>
      <w:r>
        <w:rPr>
          <w:b/>
          <w:u w:val="single"/>
        </w:rPr>
        <w:t xml:space="preserve">270159</w:t>
      </w:r>
    </w:p>
    <w:p>
      <w:r>
        <w:t xml:space="preserve">"Mikään kynä, mikään sana, mikään kuva ei voi ilmaista sinulle ainoan Herrani Jeesuksen ihanuutta."</w:t>
        <w:br/>
        <w:br/>
        <w:t xml:space="preserve"> Samuel Rutherford</w:t>
      </w:r>
    </w:p>
    <w:p>
      <w:r>
        <w:rPr>
          <w:b/>
          <w:u w:val="single"/>
        </w:rPr>
        <w:t xml:space="preserve">270160</w:t>
      </w:r>
    </w:p>
    <w:p>
      <w:r>
        <w:t xml:space="preserve">🚗 Kutsumme kaikki työmatkalaiset!!! 🚗 Aamiainen illalliseksi: @icommuteSCSU järjestää työmatkalaisten lounaan TÄNÄÄN klo 16-18 ASC Ballroomissa.</w:t>
      </w:r>
    </w:p>
    <w:p>
      <w:r>
        <w:rPr>
          <w:b/>
          <w:u w:val="single"/>
        </w:rPr>
        <w:t xml:space="preserve">270161</w:t>
      </w:r>
    </w:p>
    <w:p>
      <w:r>
        <w:t xml:space="preserve">VCU sitoutuu Mayan Kiir pyytää vapautusta ohjelmasta https://t.co/Gcp3buHKCw https://t.co/xLE1nDgJSA</w:t>
      </w:r>
    </w:p>
    <w:p>
      <w:r>
        <w:rPr>
          <w:b/>
          <w:u w:val="single"/>
        </w:rPr>
        <w:t xml:space="preserve">270162</w:t>
      </w:r>
    </w:p>
    <w:p>
      <w:r>
        <w:t xml:space="preserve">Löytyi transponderi etana!</w:t>
        <w:br/>
        <w:t xml:space="preserve">Ace ja Luffy muodostavat murtumattoman muurin taistelussa!</w:t>
        <w:br/>
        <w:t xml:space="preserve">https://t.co/L0oB0I3ghs https://t.co/MSAeBx3J92</w:t>
      </w:r>
    </w:p>
    <w:p>
      <w:r>
        <w:rPr>
          <w:b/>
          <w:u w:val="single"/>
        </w:rPr>
        <w:t xml:space="preserve">270163</w:t>
      </w:r>
    </w:p>
    <w:p>
      <w:r>
        <w:t xml:space="preserve">Ilmoittauduin juuri saadakseni mahdollisuuden tehdä pisteitä Heinekenin kanssa. Voita lahjakortteja ja osallistu matkalle vuoden 2018 UCL-otteluun https://t.co/CMJZ0hyo25.</w:t>
      </w:r>
    </w:p>
    <w:p>
      <w:r>
        <w:rPr>
          <w:b/>
          <w:u w:val="single"/>
        </w:rPr>
        <w:t xml:space="preserve">270164</w:t>
      </w:r>
    </w:p>
    <w:p>
      <w:r>
        <w:t xml:space="preserve">Inspiroivimmat tavat, joilla ihmiskunta on kunnioittanut luontoa, 15 kuvassa https://t.co/bAJFkFdr5s</w:t>
      </w:r>
    </w:p>
    <w:p>
      <w:r>
        <w:rPr>
          <w:b/>
          <w:u w:val="single"/>
        </w:rPr>
        <w:t xml:space="preserve">270165</w:t>
      </w:r>
    </w:p>
    <w:p>
      <w:r>
        <w:t xml:space="preserve">CINCINNATI OH 7. huhtikuuta Ilmastoraportti: High: 54 Low: 35 Precip: 0.0 Snow: 0.0 https://t.co/AwAVejjTUa https://t.co/DM1Uio8aZn https://t.co/DM1Uio8aZn</w:t>
      </w:r>
    </w:p>
    <w:p>
      <w:r>
        <w:rPr>
          <w:b/>
          <w:u w:val="single"/>
        </w:rPr>
        <w:t xml:space="preserve">270166</w:t>
      </w:r>
    </w:p>
    <w:p>
      <w:r>
        <w:t xml:space="preserve">"Yhdysvaltain joukot osoittivat vaikuttavaa kykyä oppia nopeasti" https://t.co/fmWWIV73wI #WW1 https://t.co/ipRAKCNOGV</w:t>
      </w:r>
    </w:p>
    <w:p>
      <w:r>
        <w:rPr>
          <w:b/>
          <w:u w:val="single"/>
        </w:rPr>
        <w:t xml:space="preserve">270167</w:t>
      </w:r>
    </w:p>
    <w:p>
      <w:r>
        <w:t xml:space="preserve">@NBCNews Tarkoitatko, että Trump vetosi kaikkiin sivistyneisiin kansakuntiin, joita hän ei ole jo loukannut ja vieraannuttanut? Kuinka monta se on?</w:t>
      </w:r>
    </w:p>
    <w:p>
      <w:r>
        <w:rPr>
          <w:b/>
          <w:u w:val="single"/>
        </w:rPr>
        <w:t xml:space="preserve">270168</w:t>
      </w:r>
    </w:p>
    <w:p>
      <w:r>
        <w:t xml:space="preserve">@Strictly_Chris @saferprint @CUSTER85 @mariamaria309 @mariamaria309 @cynthia_lardner @MartinBludau @wanderingstarz1 @ColemsnK Hyvää päivänjatkoa.</w:t>
      </w:r>
    </w:p>
    <w:p>
      <w:r>
        <w:rPr>
          <w:b/>
          <w:u w:val="single"/>
        </w:rPr>
        <w:t xml:space="preserve">270169</w:t>
      </w:r>
    </w:p>
    <w:p>
      <w:r>
        <w:t xml:space="preserve">Minun hustle &amp;amp; virtaus on erilainen, älä yritä verrata, teen asiat näin, koska se toimii MINULLE ✍🏾</w:t>
      </w:r>
    </w:p>
    <w:p>
      <w:r>
        <w:rPr>
          <w:b/>
          <w:u w:val="single"/>
        </w:rPr>
        <w:t xml:space="preserve">270170</w:t>
      </w:r>
    </w:p>
    <w:p>
      <w:r>
        <w:t xml:space="preserve">@evangelistnobl1 Seurajalkapallo on palannut SuperSportin valtavan pelivalikoiman myötä.</w:t>
        <w:t xml:space="preserve">Katso otteluohjelmat täältä.</w:t>
        <w:br/>
        <w:t xml:space="preserve">https://t.co/a4BAAKCxCV https://t.co/a4BAAKCxCV</w:t>
      </w:r>
    </w:p>
    <w:p>
      <w:r>
        <w:rPr>
          <w:b/>
          <w:u w:val="single"/>
        </w:rPr>
        <w:t xml:space="preserve">270171</w:t>
      </w:r>
    </w:p>
    <w:p>
      <w:r>
        <w:t xml:space="preserve">Nurture Imagination Mix and Match Twill Crib Dust Ruffle https://t.co/bT7YHnY9yO https://t.co/8XECrLb9CR https://t.co/8XECrLb9CR</w:t>
      </w:r>
    </w:p>
    <w:p>
      <w:r>
        <w:rPr>
          <w:b/>
          <w:u w:val="single"/>
        </w:rPr>
        <w:t xml:space="preserve">270172</w:t>
      </w:r>
    </w:p>
    <w:p>
      <w:r>
        <w:t xml:space="preserve">Huhtikuun 2017 päivitykset Get &amp;amp; Transform Excel 2016:ssa ja Power Query -lisäosassa - Office Blogs #msbi... https://t.co/SHqS5QL04c</w:t>
      </w:r>
    </w:p>
    <w:p>
      <w:r>
        <w:rPr>
          <w:b/>
          <w:u w:val="single"/>
        </w:rPr>
        <w:t xml:space="preserve">270173</w:t>
      </w:r>
    </w:p>
    <w:p>
      <w:r>
        <w:t xml:space="preserve">Parempia päiviä on tulossa.</w:t>
        <w:t xml:space="preserve">Niitä kutsutaan lauantaiksi ja sunnuntaiksi.</w:t>
        <w:br/>
        <w:t xml:space="preserve">Suunnittele viikonloppusi kanssamme: www.gsservices,ge https://t.co/hOONs6F7rM</w:t>
      </w:r>
    </w:p>
    <w:p>
      <w:r>
        <w:rPr>
          <w:b/>
          <w:u w:val="single"/>
        </w:rPr>
        <w:t xml:space="preserve">270174</w:t>
      </w:r>
    </w:p>
    <w:p>
      <w:r>
        <w:t xml:space="preserve">#NowPlaying Front Range Radio Promo 3 [1qPZ] - Tim Board.</w:t>
        <w:t xml:space="preserve">(&amp;gt;*_*)&amp;gt;</w:t>
        <w:br/>
        <w:t xml:space="preserve">Virittäydy osoitteessa https://t.co/vZf55mwl8q</w:t>
        <w:br/>
        <w:t xml:space="preserve">#itsjustradio #radio</w:t>
      </w:r>
    </w:p>
    <w:p>
      <w:r>
        <w:rPr>
          <w:b/>
          <w:u w:val="single"/>
        </w:rPr>
        <w:t xml:space="preserve">270175</w:t>
      </w:r>
    </w:p>
    <w:p>
      <w:r>
        <w:t xml:space="preserve">Collegium Pharmaceutical Inc COLL Pharmaceuticals Healthcare Deals and Alliances Profile Updated 23022017 Price... https://t.co/s2OwHJBPrk</w:t>
      </w:r>
    </w:p>
    <w:p>
      <w:r>
        <w:rPr>
          <w:b/>
          <w:u w:val="single"/>
        </w:rPr>
        <w:t xml:space="preserve">270176</w:t>
      </w:r>
    </w:p>
    <w:p>
      <w:r>
        <w:t xml:space="preserve">@DrLwyrIndnChf Se on kuin metsään heitetty ruumis, josta tulee hautomo niin paljon uutta elämää, enimmäkseen matoja.</w:t>
      </w:r>
    </w:p>
    <w:p>
      <w:r>
        <w:rPr>
          <w:b/>
          <w:u w:val="single"/>
        </w:rPr>
        <w:t xml:space="preserve">270177</w:t>
      </w:r>
    </w:p>
    <w:p>
      <w:r>
        <w:t xml:space="preserve">"Queen"-ohjaaja Vikas Bahl - seuraava Arunabh Kumar? https://t.co/omyA274kvH https://t.co/nWmzG9OBvV</w:t>
      </w:r>
    </w:p>
    <w:p>
      <w:r>
        <w:rPr>
          <w:b/>
          <w:u w:val="single"/>
        </w:rPr>
        <w:t xml:space="preserve">270178</w:t>
      </w:r>
    </w:p>
    <w:p>
      <w:r>
        <w:t xml:space="preserve">2 ihmistä seurasi minua ja yksi henkilö jätti seuraamiseni // automaattisesti tarkistettu https://t.co/pWEjzOxwYe kautta.</w:t>
      </w:r>
    </w:p>
    <w:p>
      <w:r>
        <w:rPr>
          <w:b/>
          <w:u w:val="single"/>
        </w:rPr>
        <w:t xml:space="preserve">270179</w:t>
      </w:r>
    </w:p>
    <w:p>
      <w:r>
        <w:t xml:space="preserve">#Vídeo 📽️ "EGOV.EG - EGOV National Strategy for Human Rights and Development in Equatorial Guinea</w:t>
        <w:t xml:space="preserve">"</w:t>
        <w:br/>
        <w:t xml:space="preserve"> ➡️ https://t.co/3GESHgVZyz @UNUniversity https://t.co/UoYfEhxClv</w:t>
      </w:r>
    </w:p>
    <w:p>
      <w:r>
        <w:rPr>
          <w:b/>
          <w:u w:val="single"/>
        </w:rPr>
        <w:t xml:space="preserve">270180</w:t>
      </w:r>
    </w:p>
    <w:p>
      <w:r>
        <w:t xml:space="preserve">Huuman sähköpostit suojaamattomalla palvelimella sisälsivät salaista Inf &amp;amp; hänellä on yhteyksiä 2the... https://t.co/obvppJADkd by... https://t.co/yy0QyJbhhl</w:t>
      </w:r>
    </w:p>
    <w:p>
      <w:r>
        <w:rPr>
          <w:b/>
          <w:u w:val="single"/>
        </w:rPr>
        <w:t xml:space="preserve">270181</w:t>
      </w:r>
    </w:p>
    <w:p>
      <w:r>
        <w:t xml:space="preserve">Rannikkotien ensimmäinen vaihe saa vihreän paneelin hyväksynnän, työt alkavat todennäköisesti lokakuussa https://t.co/B3RnN9xGEw</w:t>
      </w:r>
    </w:p>
    <w:p>
      <w:r>
        <w:rPr>
          <w:b/>
          <w:u w:val="single"/>
        </w:rPr>
        <w:t xml:space="preserve">270182</w:t>
      </w:r>
    </w:p>
    <w:p>
      <w:r>
        <w:t xml:space="preserve">Tässä on parhaita #ShotOnOnePlus-kuvia. Osallistu ja luo oma kollaasi: https://t.co/ydZ41ELg7s</w:t>
      </w:r>
    </w:p>
    <w:p>
      <w:r>
        <w:rPr>
          <w:b/>
          <w:u w:val="single"/>
        </w:rPr>
        <w:t xml:space="preserve">270183</w:t>
      </w:r>
    </w:p>
    <w:p>
      <w:r>
        <w:t xml:space="preserve">@PhotonicFab @TiffanyStarrXXX Omg miksi tämä ei ole pornonimeni 😭 Voisin sanoa asioita kuten "Suck my creamsicle!"</w:t>
      </w:r>
    </w:p>
    <w:p>
      <w:r>
        <w:rPr>
          <w:b/>
          <w:u w:val="single"/>
        </w:rPr>
        <w:t xml:space="preserve">270184</w:t>
      </w:r>
    </w:p>
    <w:p>
      <w:r>
        <w:t xml:space="preserve">Lehmä on universaali äiti. Toteuttakaa ystävällisesti Gujaratin lainsäädännöllinen lehmien teurastuslaki kaikkialla Intiassa .Ei eroa NE:n kannasta @BJP4India @PMOIndia.</w:t>
      </w:r>
    </w:p>
    <w:p>
      <w:r>
        <w:rPr>
          <w:b/>
          <w:u w:val="single"/>
        </w:rPr>
        <w:t xml:space="preserve">270185</w:t>
      </w:r>
    </w:p>
    <w:p>
      <w:r>
        <w:t xml:space="preserve">Auta sulkemaan Canidrome, maailman tappavin vinttikoirarata! https://t.co/8SV2EzbhRh https://t.co/TT3OJwwxCN</w:t>
      </w:r>
    </w:p>
    <w:p>
      <w:r>
        <w:rPr>
          <w:b/>
          <w:u w:val="single"/>
        </w:rPr>
        <w:t xml:space="preserve">270186</w:t>
      </w:r>
    </w:p>
    <w:p>
      <w:r>
        <w:t xml:space="preserve">@realDonaldTrump Entä salaliitto vieraan valtion kanssa presidentinvaalien voittamiseksi? Onko se isompi?</w:t>
      </w:r>
    </w:p>
    <w:p>
      <w:r>
        <w:rPr>
          <w:b/>
          <w:u w:val="single"/>
        </w:rPr>
        <w:t xml:space="preserve">270187</w:t>
      </w:r>
    </w:p>
    <w:p>
      <w:r>
        <w:t xml:space="preserve">@JadeCreates &amp;amp; niille, jotka eivät ole nähneet niitä &amp;amp; eivät tiedä, miten löytää ne, ne ovat upeita 😉</w:t>
      </w:r>
    </w:p>
    <w:p>
      <w:r>
        <w:rPr>
          <w:b/>
          <w:u w:val="single"/>
        </w:rPr>
        <w:t xml:space="preserve">270188</w:t>
      </w:r>
    </w:p>
    <w:p>
      <w:r>
        <w:t xml:space="preserve">Katso Heavenly Assassin (virallinen musiikkivideo) https://t.co/ARChO7qw5R #Abc7ny #Jesusisback #BreakingNews</w:t>
      </w:r>
    </w:p>
    <w:p>
      <w:r>
        <w:rPr>
          <w:b/>
          <w:u w:val="single"/>
        </w:rPr>
        <w:t xml:space="preserve">270189</w:t>
      </w:r>
    </w:p>
    <w:p>
      <w:r>
        <w:t xml:space="preserve">Löysin tämän siivotessani uutta toimistoa. 365 päivän hartaus. Jumala ei ole vielä lopettanut kanssani!... https://t.co/lkrSio7Sir...</w:t>
      </w:r>
    </w:p>
    <w:p>
      <w:r>
        <w:rPr>
          <w:b/>
          <w:u w:val="single"/>
        </w:rPr>
        <w:t xml:space="preserve">270190</w:t>
      </w:r>
    </w:p>
    <w:p>
      <w:r>
        <w:t xml:space="preserve">@Holy_Elle Minulla oli hienoa aikaa St Louisissa se oli hieno kaupunki kaari wow. Kunpa minulla olisi ollut enemmän kuin 1 päivä siellä</w:t>
      </w:r>
    </w:p>
    <w:p>
      <w:r>
        <w:rPr>
          <w:b/>
          <w:u w:val="single"/>
        </w:rPr>
        <w:t xml:space="preserve">270191</w:t>
      </w:r>
    </w:p>
    <w:p>
      <w:r>
        <w:t xml:space="preserve">Radio Social avautuu huhtikuussa ja tarjoaa runsaasti viihdettä https://t.co/gaIcqFqPoO #ROC #smallbusiness #NYSSBDC #makemorehappen https://t.co/tHrXzoUYVP</w:t>
      </w:r>
    </w:p>
    <w:p>
      <w:r>
        <w:rPr>
          <w:b/>
          <w:u w:val="single"/>
        </w:rPr>
        <w:t xml:space="preserve">270192</w:t>
      </w:r>
    </w:p>
    <w:p>
      <w:r>
        <w:t xml:space="preserve">Taksinkuljettajamme: "Kun etsit miestä, jonka kanssa mennä naimisiin, etsi parasta ystävää. Mutta löydä ensin kuka olet ja ole omavarainen" 😭😌.</w:t>
      </w:r>
    </w:p>
    <w:p>
      <w:r>
        <w:rPr>
          <w:b/>
          <w:u w:val="single"/>
        </w:rPr>
        <w:t xml:space="preserve">270193</w:t>
      </w:r>
    </w:p>
    <w:p>
      <w:r>
        <w:t xml:space="preserve">The Chandbagh School - OLD BLO: The Chandbagh Sc https://t.co/yaRKRilykh via @arkpress on @produktfang VOTE NOW! https://t.co/DQOhYtgyeE</w:t>
      </w:r>
    </w:p>
    <w:p>
      <w:r>
        <w:rPr>
          <w:b/>
          <w:u w:val="single"/>
        </w:rPr>
        <w:t xml:space="preserve">270194</w:t>
      </w:r>
    </w:p>
    <w:p>
      <w:r>
        <w:t xml:space="preserve">u s small cent 9 rullaa jäämistö vanhasta kolikkokaupasta myydään sellaisenaan https://t.co/WifclnwZX6 https://t.co/eDlg0iOTyf</w:t>
      </w:r>
    </w:p>
    <w:p>
      <w:r>
        <w:rPr>
          <w:b/>
          <w:u w:val="single"/>
        </w:rPr>
        <w:t xml:space="preserve">270195</w:t>
      </w:r>
    </w:p>
    <w:p>
      <w:r>
        <w:t xml:space="preserve">Sosiaalisen oikeudenmukaisuuden mestareiden @FreeFelixAgborB &amp; co mielivaltainen pidättäminen vain pahentaa meneillään olevaa pattitilannetta. #FreeAllArrested https://t.co/3fn3pDBXZ7 https://t.co/3fn3pDBXZ7</w:t>
      </w:r>
    </w:p>
    <w:p>
      <w:r>
        <w:rPr>
          <w:b/>
          <w:u w:val="single"/>
        </w:rPr>
        <w:t xml:space="preserve">270196</w:t>
      </w:r>
    </w:p>
    <w:p>
      <w:r>
        <w:t xml:space="preserve">Business Building -kirja vain valmentajille - Coaches 10 Day MBA - https://t.co/97dHb5nzR2 #coaching #Coach https://t.co/DxbasbT4Vm</w:t>
      </w:r>
    </w:p>
    <w:p>
      <w:r>
        <w:rPr>
          <w:b/>
          <w:u w:val="single"/>
        </w:rPr>
        <w:t xml:space="preserve">270197</w:t>
      </w:r>
    </w:p>
    <w:p>
      <w:r>
        <w:t xml:space="preserve">@Q100Atlanta @AshZonAir En ole saanut vahvistustekstiä takaisin, teenkö jotain väärin? Olen sellainen riesa, anteeksi! 🙈 https://t.co/GvIzxBGHM6</w:t>
      </w:r>
    </w:p>
    <w:p>
      <w:r>
        <w:rPr>
          <w:b/>
          <w:u w:val="single"/>
        </w:rPr>
        <w:t xml:space="preserve">270198</w:t>
      </w:r>
    </w:p>
    <w:p>
      <w:r>
        <w:t xml:space="preserve">ROBIN YOUNT 1987 SPORTFLICS #16 Card PSA 10 GEM MT Brewers 3-D Motion HOF https://t.co/WEKGNl9ubu https://t.co/4wGuU4TGZP https://t.co/4wGuU4TGZP</w:t>
      </w:r>
    </w:p>
    <w:p>
      <w:r>
        <w:rPr>
          <w:b/>
          <w:u w:val="single"/>
        </w:rPr>
        <w:t xml:space="preserve">270199</w:t>
      </w:r>
    </w:p>
    <w:p>
      <w:r>
        <w:t xml:space="preserve">@PatMcAfeeShow yo jos haluat lähettää todellista urheilua, olet Ultimate Frisbee Indy Invite -tapahtumassa tänään Indianapolisissa #WarriorUltimate</w:t>
      </w:r>
    </w:p>
    <w:p>
      <w:r>
        <w:rPr>
          <w:b/>
          <w:u w:val="single"/>
        </w:rPr>
        <w:t xml:space="preserve">270200</w:t>
      </w:r>
    </w:p>
    <w:p>
      <w:r>
        <w:t xml:space="preserve">Kiitos Jack. Minäkin rakastan Galwayta..... Mikään ei voita Irlannin karua länsirannikkoa https://t.co/jKKdz97eKE</w:t>
      </w:r>
    </w:p>
    <w:p>
      <w:r>
        <w:rPr>
          <w:b/>
          <w:u w:val="single"/>
        </w:rPr>
        <w:t xml:space="preserve">270201</w:t>
      </w:r>
    </w:p>
    <w:p>
      <w:r>
        <w:t xml:space="preserve">Uutta musiikkia: Travis Scott) #Newmusic #newhiphop #Newartist https://t.co/NSQUXeCYE9 https://t.co/aIGvhXlnuD</w:t>
      </w:r>
    </w:p>
    <w:p>
      <w:r>
        <w:rPr>
          <w:b/>
          <w:u w:val="single"/>
        </w:rPr>
        <w:t xml:space="preserve">270202</w:t>
      </w:r>
    </w:p>
    <w:p>
      <w:r>
        <w:t xml:space="preserve">Vauva Lapset Simulaatio Munat Puzzle Lelu Oppiminen Kehitys Koulutuslelut WB https://t.co/3opRmJYXL5 https://t.co/45wLDLhPi2 https://t.co/45wLDLhPi2</w:t>
      </w:r>
    </w:p>
    <w:p>
      <w:r>
        <w:rPr>
          <w:b/>
          <w:u w:val="single"/>
        </w:rPr>
        <w:t xml:space="preserve">270203</w:t>
      </w:r>
    </w:p>
    <w:p>
      <w:r>
        <w:t xml:space="preserve">Sir Roger Casement - Mies, joka hirtettiin petturina ja joka otti yhteen paholaisen kanssa https://t.co/RjCTCzAzJQ https://t.co/jbRxF4Fo8e https://t.co/jbRxF4Fo8e</w:t>
      </w:r>
    </w:p>
    <w:p>
      <w:r>
        <w:rPr>
          <w:b/>
          <w:u w:val="single"/>
        </w:rPr>
        <w:t xml:space="preserve">270204</w:t>
      </w:r>
    </w:p>
    <w:p>
      <w:r>
        <w:t xml:space="preserve">Tämä on rikkaus, koska republikaanit muuttavat sääntöjä jatkuvasti, kun ne eivät alun perin mene heidän mielensä mukaan.</w:t>
        <w:br/>
        <w:br/>
        <w:t xml:space="preserve"> MERRICK GARLAND https://t.co/GPEoGFnM1p</w:t>
      </w:r>
    </w:p>
    <w:p>
      <w:r>
        <w:rPr>
          <w:b/>
          <w:u w:val="single"/>
        </w:rPr>
        <w:t xml:space="preserve">270205</w:t>
      </w:r>
    </w:p>
    <w:p>
      <w:r>
        <w:t xml:space="preserve">Katso kirjeeni kansanedustajille, kun on kulunut kaksi vuotta siitä, kun #ModernSlavery Act sai kuninkaallisen hyväksynnän: https://t.co/latM5fquBS.</w:t>
      </w:r>
    </w:p>
    <w:p>
      <w:r>
        <w:rPr>
          <w:b/>
          <w:u w:val="single"/>
        </w:rPr>
        <w:t xml:space="preserve">270206</w:t>
      </w:r>
    </w:p>
    <w:p>
      <w:r>
        <w:t xml:space="preserve">@missleighcarter Muistan vain, että he soittivat "Its So Hard To Say Goodbye" -biisiä koko päivän luokkien välissä kaiuttimista ja hullut ihmiset itkivät käytävillä.</w:t>
      </w:r>
    </w:p>
    <w:p>
      <w:r>
        <w:rPr>
          <w:b/>
          <w:u w:val="single"/>
        </w:rPr>
        <w:t xml:space="preserve">270207</w:t>
      </w:r>
    </w:p>
    <w:p>
      <w:r>
        <w:t xml:space="preserve">Merkitse ja jaa kilpailu 30 € baarilippu &amp;amp; 5 ilmaista kulkulupaa .</w:t>
        <w:br/>
        <w:t xml:space="preserve"> Tänä torstaina @The Roost Electric Thursday. Ilmainen... https://t.co/GIjWmTBsEu</w:t>
      </w:r>
    </w:p>
    <w:p>
      <w:r>
        <w:rPr>
          <w:b/>
          <w:u w:val="single"/>
        </w:rPr>
        <w:t xml:space="preserve">270208</w:t>
      </w:r>
    </w:p>
    <w:p>
      <w:r>
        <w:t xml:space="preserve">"@JoelOsteen: Jumala tietää, mitä hän tekee: Et ehkä näe sitä silloin, mutta Jumala tietää, mitä hän tekee. Se ei ole sattumanvaraista. Se on osa Hänen suunnitelmaansa. Uskalla luottaa Häneen."</w:t>
      </w:r>
    </w:p>
    <w:p>
      <w:r>
        <w:rPr>
          <w:b/>
          <w:u w:val="single"/>
        </w:rPr>
        <w:t xml:space="preserve">270209</w:t>
      </w:r>
    </w:p>
    <w:p>
      <w:r>
        <w:t xml:space="preserve">Löytyi transponderi etana!</w:t>
        <w:br/>
        <w:t xml:space="preserve">Upea tieteellinen laivaston yksikkö päämajassa!</w:t>
        <w:br/>
        <w:t xml:space="preserve">https://t.co/KdudSpliVI #TreCru https://t.co/6p1cWRfkoM #TreCru https://t.co/6p1cWRfkoM</w:t>
      </w:r>
    </w:p>
    <w:p>
      <w:r>
        <w:rPr>
          <w:b/>
          <w:u w:val="single"/>
        </w:rPr>
        <w:t xml:space="preserve">270210</w:t>
      </w:r>
    </w:p>
    <w:p>
      <w:r>
        <w:t xml:space="preserve">Saatat toivoa, että ystäväsi tai kumppanisi keventäisi hieman... Lisää Skorpionille https://t.co/W0tiRVTCb5</w:t>
      </w:r>
    </w:p>
    <w:p>
      <w:r>
        <w:rPr>
          <w:b/>
          <w:u w:val="single"/>
        </w:rPr>
        <w:t xml:space="preserve">270211</w:t>
      </w:r>
    </w:p>
    <w:p>
      <w:r>
        <w:t xml:space="preserve">766:731 Kuuntelen tuon näytelmän;</w:t>
        <w:br/>
        <w:t xml:space="preserve">Sillä koskaan ei mikään voi olla väärin</w:t>
        <w:br/>
        <w:t xml:space="preserve">Kun yksinkertaisuus ja velvollisuus sitä tarjoavat.</w:t>
        <w:br/>
        <w:t xml:space="preserve"> #AMNDBots</w:t>
      </w:r>
    </w:p>
    <w:p>
      <w:r>
        <w:rPr>
          <w:b/>
          <w:u w:val="single"/>
        </w:rPr>
        <w:t xml:space="preserve">270212</w:t>
      </w:r>
    </w:p>
    <w:p>
      <w:r>
        <w:t xml:space="preserve">Tuuli 0.7 mph E. Barometri 1004.5 hPa, nousee hitaasti. Lämpötila 8,1 °C. Sade tänään 0,0 mm. Kosteus 72 %.</w:t>
      </w:r>
    </w:p>
    <w:p>
      <w:r>
        <w:rPr>
          <w:b/>
          <w:u w:val="single"/>
        </w:rPr>
        <w:t xml:space="preserve">270213</w:t>
      </w:r>
    </w:p>
    <w:p>
      <w:r>
        <w:t xml:space="preserve">Huhtikuu 2017: Olen melko varma, että tämä tuote on tehty juuri minua varten! 😍 heillä oli vain tätä... https://t.co/lXCidoLLEr... https://t.co/lXCidoLLEr</w:t>
      </w:r>
    </w:p>
    <w:p>
      <w:r>
        <w:rPr>
          <w:b/>
          <w:u w:val="single"/>
        </w:rPr>
        <w:t xml:space="preserve">270214</w:t>
      </w:r>
    </w:p>
    <w:p>
      <w:r>
        <w:t xml:space="preserve">$NVDA suuri pudotus PC-pöytäkoneiden GPU:n hidastumishuolien vuoksi. PacCrest channel chks voi hyvinkin olla tarkka, mutta $4.5b mkt cap tappio sanoo vain syy myydä.</w:t>
      </w:r>
    </w:p>
    <w:p>
      <w:r>
        <w:rPr>
          <w:b/>
          <w:u w:val="single"/>
        </w:rPr>
        <w:t xml:space="preserve">270215</w:t>
      </w:r>
    </w:p>
    <w:p>
      <w:r>
        <w:t xml:space="preserve">Enemmänkin sitä, miten murtautua johonkin, joka ei ole sinun ja vaatii.avaimen, jota sinulla ei ole....</w:t>
        <w:br/>
        <w:t xml:space="preserve"> #knowyouraudience https://t.co/QrI2BVep3Q</w:t>
      </w:r>
    </w:p>
    <w:p>
      <w:r>
        <w:rPr>
          <w:b/>
          <w:u w:val="single"/>
        </w:rPr>
        <w:t xml:space="preserve">270216</w:t>
      </w:r>
    </w:p>
    <w:p>
      <w:r>
        <w:t xml:space="preserve">Kun näin @AngelaRaynerin nimen uudella taululla, päätin, että minun on kirjoitettava oma nimeni uudelleen... 🌹#YesWeKhan #Understated https://t.co/esyWAc309i</w:t>
      </w:r>
    </w:p>
    <w:p>
      <w:r>
        <w:rPr>
          <w:b/>
          <w:u w:val="single"/>
        </w:rPr>
        <w:t xml:space="preserve">270217</w:t>
      </w:r>
    </w:p>
    <w:p>
      <w:r>
        <w:t xml:space="preserve">@Talk_Direction re: nimeäminen lapset poikien jälkeen, Minulla on ystävä, joka on nimetty Jordan Knight NKOTB lol me pilkkaamme häntä tämän usein</w:t>
      </w:r>
    </w:p>
    <w:p>
      <w:r>
        <w:rPr>
          <w:b/>
          <w:u w:val="single"/>
        </w:rPr>
        <w:t xml:space="preserve">270218</w:t>
      </w:r>
    </w:p>
    <w:p>
      <w:r>
        <w:t xml:space="preserve">Voivatko neekeriministerit lausua kansallislaulun, eikö he taas kerran edusta tätä maata? me tiedämme kaikki nämä asiat, äänestäkää vain#BBNaija</w:t>
      </w:r>
    </w:p>
    <w:p>
      <w:r>
        <w:rPr>
          <w:b/>
          <w:u w:val="single"/>
        </w:rPr>
        <w:t xml:space="preserve">270219</w:t>
      </w:r>
    </w:p>
    <w:p>
      <w:r>
        <w:t xml:space="preserve">[ https://t.co/g0hyFm4Cui ] Kohokohdat: https://t.co/mXQQ0pRSGR | https://t.co/Koyp5mMroa</w:t>
      </w:r>
    </w:p>
    <w:p>
      <w:r>
        <w:rPr>
          <w:b/>
          <w:u w:val="single"/>
        </w:rPr>
        <w:t xml:space="preserve">270220</w:t>
      </w:r>
    </w:p>
    <w:p>
      <w:r>
        <w:t xml:space="preserve">Ensimmäinen valaistuskeikka viime yönä</w:t>
        <w:br/>
        <w:t xml:space="preserve">Sijainti &amp;gt; Serena Hotel Poolside</w:t>
        <w:br/>
        <w:t xml:space="preserve">Askel kerrallaan.</w:t>
        <w:br/>
        <w:t xml:space="preserve"> Ota rohkeasti yhteyttä minuun valaisukeikoilla 💪 https://t.co/Xng0OcIheR</w:t>
      </w:r>
    </w:p>
    <w:p>
      <w:r>
        <w:rPr>
          <w:b/>
          <w:u w:val="single"/>
        </w:rPr>
        <w:t xml:space="preserve">270221</w:t>
      </w:r>
    </w:p>
    <w:p>
      <w:r>
        <w:t xml:space="preserve">Löydä autenttinen johtajuutesi Amelia Newburyn @owilde42 kanssa 5/3 #Webinar https://t.co/SxYWXZe9Vu https://t.co/VH3GzHOeHt</w:t>
      </w:r>
    </w:p>
    <w:p>
      <w:r>
        <w:rPr>
          <w:b/>
          <w:u w:val="single"/>
        </w:rPr>
        <w:t xml:space="preserve">270222</w:t>
      </w:r>
    </w:p>
    <w:p>
      <w:r>
        <w:t xml:space="preserve">@robertrea Ok. USA:n tv-komedia toki, mutta ei kai ole niin vaikea tajuta, kuka on poliittisen vihalistan kärjessä...(vihje hän on oranssi).</w:t>
      </w:r>
    </w:p>
    <w:p>
      <w:r>
        <w:rPr>
          <w:b/>
          <w:u w:val="single"/>
        </w:rPr>
        <w:t xml:space="preserve">270223</w:t>
      </w:r>
    </w:p>
    <w:p>
      <w:r>
        <w:t xml:space="preserve">Meganium</w:t>
        <w:br/>
        <w:t xml:space="preserve">IV:57.8%(12/8/6)</w:t>
        <w:br/>
        <w:t xml:space="preserve">Move Set:</w:t>
        <w:t xml:space="preserve">Razor Leaf/Solar</w:t>
        <w:br/>
        <w:t xml:space="preserve">Saatavilla 12:03:48 asti (19m 48s).</w:t>
        <w:br/>
        <w:t xml:space="preserve">https://t.co/LuxEsa8v06</w:t>
      </w:r>
    </w:p>
    <w:p>
      <w:r>
        <w:rPr>
          <w:b/>
          <w:u w:val="single"/>
        </w:rPr>
        <w:t xml:space="preserve">270224</w:t>
      </w:r>
    </w:p>
    <w:p>
      <w:r>
        <w:t xml:space="preserve">Katson joitakin vanhoja SEVENTEEN TV-videoita ja haluan itkeä. Vauvani kasvoivat niin nopeasti ja niin hyvin 😭😭😭</w:t>
      </w:r>
    </w:p>
    <w:p>
      <w:r>
        <w:rPr>
          <w:b/>
          <w:u w:val="single"/>
        </w:rPr>
        <w:t xml:space="preserve">270225</w:t>
      </w:r>
    </w:p>
    <w:p>
      <w:r>
        <w:t xml:space="preserve">Harkitsen Sprintin jättämistä vuosikymmenen jälkeen.  Etsin uutta matkapuhelinpalvelujen tarjoajaa, joka ei rikkoisi... https://t.co/udrMNoFztO...</w:t>
      </w:r>
    </w:p>
    <w:p>
      <w:r>
        <w:rPr>
          <w:b/>
          <w:u w:val="single"/>
        </w:rPr>
        <w:t xml:space="preserve">270226</w:t>
      </w:r>
    </w:p>
    <w:p>
      <w:r>
        <w:t xml:space="preserve">Mielestäni presidentti Trumpin pitäisi tehdä yhteistyötä kaikkien kanssa, jotka auttavat #MAGA - Just get it done. https://t.co/RKwuQlUN9d</w:t>
      </w:r>
    </w:p>
    <w:p>
      <w:r>
        <w:rPr>
          <w:b/>
          <w:u w:val="single"/>
        </w:rPr>
        <w:t xml:space="preserve">270227</w:t>
      </w:r>
    </w:p>
    <w:p>
      <w:r>
        <w:t xml:space="preserve">Hyvin tehty Leicesterin pojille. Vielä kerran.</w:t>
        <w:br/>
        <w:t xml:space="preserve"> Hienossa kunnossa sen jälkeen kun Claudio sai potkut.</w:t>
        <w:br/>
        <w:t xml:space="preserve"> Hävetkää te kaikki.</w:t>
      </w:r>
    </w:p>
    <w:p>
      <w:r>
        <w:rPr>
          <w:b/>
          <w:u w:val="single"/>
        </w:rPr>
        <w:t xml:space="preserve">270228</w:t>
      </w:r>
    </w:p>
    <w:p>
      <w:r>
        <w:t xml:space="preserve">Trendikäs tuote, jota tulen kokeilemaan 72 tunnin sisällä on... https://t.co/k6tWRRPjKp #Edenic #Edenic OneStepGel</w:t>
      </w:r>
    </w:p>
    <w:p>
      <w:r>
        <w:rPr>
          <w:b/>
          <w:u w:val="single"/>
        </w:rPr>
        <w:t xml:space="preserve">270229</w:t>
      </w:r>
    </w:p>
    <w:p>
      <w:r>
        <w:t xml:space="preserve">Haluaisin kiittää amerikkalaista grappling-liittoa julisteiden rakkaudesta erityisesti kotonani... https://t.co/PGuus9TJQ2 ...</w:t>
      </w:r>
    </w:p>
    <w:p>
      <w:r>
        <w:rPr>
          <w:b/>
          <w:u w:val="single"/>
        </w:rPr>
        <w:t xml:space="preserve">270230</w:t>
      </w:r>
    </w:p>
    <w:p>
      <w:r>
        <w:t xml:space="preserve">Tykkäsin @lilylee55:n @YouTube-videosta https://t.co/I8ylS2Pum6 [Korean Girls talk] WHAT DATING A BLACK MAN IS LIKE 흑인남친|</w:t>
      </w:r>
    </w:p>
    <w:p>
      <w:r>
        <w:rPr>
          <w:b/>
          <w:u w:val="single"/>
        </w:rPr>
        <w:t xml:space="preserve">270231</w:t>
      </w:r>
    </w:p>
    <w:p>
      <w:r>
        <w:t xml:space="preserve">New Shoreham, Rhode Island tarjoaa nyt arvoa vanhanaikaisten cocktailien ystäville https://t.co/U454kOFVee</w:t>
      </w:r>
    </w:p>
    <w:p>
      <w:r>
        <w:rPr>
          <w:b/>
          <w:u w:val="single"/>
        </w:rPr>
        <w:t xml:space="preserve">270232</w:t>
      </w:r>
    </w:p>
    <w:p>
      <w:r>
        <w:t xml:space="preserve">Hybrid vetoketjullinen huppari on uusin lisäys rentoon, 100% räätälöityyn valikoimaamme. Tutustu siihen osoitteessa :.... https://t.co/lAwFX3bzpO ...</w:t>
      </w:r>
    </w:p>
    <w:p>
      <w:r>
        <w:rPr>
          <w:b/>
          <w:u w:val="single"/>
        </w:rPr>
        <w:t xml:space="preserve">270233</w:t>
      </w:r>
    </w:p>
    <w:p>
      <w:r>
        <w:t xml:space="preserve">@akmotley &amp;amp; Minulla oli tuottavia kokouksia Johnson County Community Correctionsissa, @SportKC: ssä &amp;amp; Lasten Mercy #KC #HireAWildcat @kstatecareer https://t.co/473LrihVAq</w:t>
      </w:r>
    </w:p>
    <w:p>
      <w:r>
        <w:rPr>
          <w:b/>
          <w:u w:val="single"/>
        </w:rPr>
        <w:t xml:space="preserve">270234</w:t>
      </w:r>
    </w:p>
    <w:p>
      <w:r>
        <w:t xml:space="preserve">SYDÄMEN VÄÄNTYMINEN..... Sydämeni vuotaa verta tämän miehen ja kaikkien kärsivien puolesta!  Älä katso pois, koska se tekee sinusta... https://t.co/mJWh06zKbJ</w:t>
      </w:r>
    </w:p>
    <w:p>
      <w:r>
        <w:rPr>
          <w:b/>
          <w:u w:val="single"/>
        </w:rPr>
        <w:t xml:space="preserve">270235</w:t>
      </w:r>
    </w:p>
    <w:p>
      <w:r>
        <w:t xml:space="preserve">@centexmatt @Staangette @Howiead @HabsHappy @jeremy_habs @hab4lyf @habsgirl7 @kimi8 @mombourquettel @SaraCanadien @Mtl_Chick007 Se on suunnilleen oikein.</w:t>
      </w:r>
    </w:p>
    <w:p>
      <w:r>
        <w:rPr>
          <w:b/>
          <w:u w:val="single"/>
        </w:rPr>
        <w:t xml:space="preserve">270236</w:t>
      </w:r>
    </w:p>
    <w:p>
      <w:r>
        <w:t xml:space="preserve">Honolulussa, kasvatin juuri tämän kuuman tyypin, koska reikäni ei ollut valmis! Niin suloinen vartalo ja reikä! https://t.co/0fWFRL8vTT</w:t>
      </w:r>
    </w:p>
    <w:p>
      <w:r>
        <w:rPr>
          <w:b/>
          <w:u w:val="single"/>
        </w:rPr>
        <w:t xml:space="preserve">270237</w:t>
      </w:r>
    </w:p>
    <w:p>
      <w:r>
        <w:t xml:space="preserve">Vaikka rakastammekin avokadoja, ne voivat olla myrkyllisiä lemmikeillemme. Ei guacia niille tarkoittaa enemmän sinulle! #AFMsweepstakes - https://t.co/hgJ005dChK https://t.co/1lc5ajzp1T https://t.co/1lc5ajzp1T</w:t>
      </w:r>
    </w:p>
    <w:p>
      <w:r>
        <w:rPr>
          <w:b/>
          <w:u w:val="single"/>
        </w:rPr>
        <w:t xml:space="preserve">270238</w:t>
      </w:r>
    </w:p>
    <w:p>
      <w:r>
        <w:t xml:space="preserve">Pieni osa minusta on onnellinen muutaman erittäin rakkaan ystävän puolesta, jotka vaalivat rakasta Carolinaansa. Kippis teille kaikille. ...... https://t.co/xsjhBQ1zOr</w:t>
      </w:r>
    </w:p>
    <w:p>
      <w:r>
        <w:rPr>
          <w:b/>
          <w:u w:val="single"/>
        </w:rPr>
        <w:t xml:space="preserve">270239</w:t>
      </w:r>
    </w:p>
    <w:p>
      <w:r>
        <w:t xml:space="preserve">Raidattu ja hosting @JustJamieHDG juuri nyt, jos olet jo seurata mennä näyttää hieman rakkautta ja whack häntä seurata! https://t.co/jML3GG8I4H</w:t>
      </w:r>
    </w:p>
    <w:p>
      <w:r>
        <w:rPr>
          <w:b/>
          <w:u w:val="single"/>
        </w:rPr>
        <w:t xml:space="preserve">270240</w:t>
      </w:r>
    </w:p>
    <w:p>
      <w:r>
        <w:t xml:space="preserve">UUSI POSTI: Haluatko tuottavan työviikon? Tee valmistelutyöt... @FemaleBloggerRT #Mondaytodo #BloggingGals https://t.co/zDAhJhxtUg https://t.co/19OjYLVJdy</w:t>
      </w:r>
    </w:p>
    <w:p>
      <w:r>
        <w:rPr>
          <w:b/>
          <w:u w:val="single"/>
        </w:rPr>
        <w:t xml:space="preserve">270241</w:t>
      </w:r>
    </w:p>
    <w:p>
      <w:r>
        <w:t xml:space="preserve">Ring of Fire 🔥 Hyökkäys koriin!</w:t>
        <w:br/>
        <w:br/>
        <w:t xml:space="preserve"> #DiscmaniaDiscs #FlyingCircus @LizotteDiscGolf eagle_wmcm... https://t.co/NAjnd0wUnf https://t.co/NAjnd0wUnf</w:t>
      </w:r>
    </w:p>
    <w:p>
      <w:r>
        <w:rPr>
          <w:b/>
          <w:u w:val="single"/>
        </w:rPr>
        <w:t xml:space="preserve">270242</w:t>
      </w:r>
    </w:p>
    <w:p>
      <w:r>
        <w:t xml:space="preserve">Etelä-Afrikan johtajat jakautuvat presidentti Zuman erotettua Gordhanin https://t.co/gkEByfpjw8 https://t.co/kNRFydvXsi https://t.co/kNRFydvXsi</w:t>
      </w:r>
    </w:p>
    <w:p>
      <w:r>
        <w:rPr>
          <w:b/>
          <w:u w:val="single"/>
        </w:rPr>
        <w:t xml:space="preserve">270243</w:t>
      </w:r>
    </w:p>
    <w:p>
      <w:r>
        <w:t xml:space="preserve">@mobilesinper @HuskyHog @onewingedkefka @SloaneDukeof En tiedä mihin parkkipaikkaan viittaat.</w:t>
      </w:r>
    </w:p>
    <w:p>
      <w:r>
        <w:rPr>
          <w:b/>
          <w:u w:val="single"/>
        </w:rPr>
        <w:t xml:space="preserve">270244</w:t>
      </w:r>
    </w:p>
    <w:p>
      <w:r>
        <w:t xml:space="preserve">Enemmänkin humaloitu lager. - Juomassa Fool's Gold Ale by @auburn_alehouse - https://t.co/8442nfSwvg #photo</w:t>
      </w:r>
    </w:p>
    <w:p>
      <w:r>
        <w:rPr>
          <w:b/>
          <w:u w:val="single"/>
        </w:rPr>
        <w:t xml:space="preserve">270245</w:t>
      </w:r>
    </w:p>
    <w:p>
      <w:r>
        <w:t xml:space="preserve">18 loistavaa arvostelua #darkfantasiaseikkailulle A Dream of Storms. Oletko jo lukenut näytteen? https://t.co/WI2m04VLUI #Skulldust #RPG #Sarja #Sarja</w:t>
      </w:r>
    </w:p>
    <w:p>
      <w:r>
        <w:rPr>
          <w:b/>
          <w:u w:val="single"/>
        </w:rPr>
        <w:t xml:space="preserve">270246</w:t>
      </w:r>
    </w:p>
    <w:p>
      <w:r>
        <w:t xml:space="preserve">@Aimeeinf muista käydä Ubudissa! Apinat juoksentelevat kaduilla, markkinoilla ja riisiterasseilla! Mun suosikkipaikka täällä 😛</w:t>
      </w:r>
    </w:p>
    <w:p>
      <w:r>
        <w:rPr>
          <w:b/>
          <w:u w:val="single"/>
        </w:rPr>
        <w:t xml:space="preserve">270247</w:t>
      </w:r>
    </w:p>
    <w:p>
      <w:r>
        <w:t xml:space="preserve">Rautatieliikenne elpyy, tulot ennätyksellisen korkeat</w:t>
        <w:br/>
        <w:t xml:space="preserve">https://t.co/6aL6kqRfek</w:t>
        <w:br/>
        <w:br/>
        <w:t xml:space="preserve">NMApp:n kautta https://t.co/hmEUADLDD3</w:t>
      </w:r>
    </w:p>
    <w:p>
      <w:r>
        <w:rPr>
          <w:b/>
          <w:u w:val="single"/>
        </w:rPr>
        <w:t xml:space="preserve">270248</w:t>
      </w:r>
    </w:p>
    <w:p>
      <w:r>
        <w:t xml:space="preserve">4 ihmistä seurasi minua ja yksi henkilö jätti seuraamiseni // automaattisesti tarkistettu https://t.co/KRUSKD8rat kautta.</w:t>
      </w:r>
    </w:p>
    <w:p>
      <w:r>
        <w:rPr>
          <w:b/>
          <w:u w:val="single"/>
        </w:rPr>
        <w:t xml:space="preserve">270249</w:t>
      </w:r>
    </w:p>
    <w:p>
      <w:r>
        <w:t xml:space="preserve">Mikä sana kuvaa päivääsi? - No, jokainen päivä on jotenkin sellainen, että eilen olo oli jotenkin meh, ja tänään olo on vähän... https://t.co/IwZAAy0NlH</w:t>
      </w:r>
    </w:p>
    <w:p>
      <w:r>
        <w:rPr>
          <w:b/>
          <w:u w:val="single"/>
        </w:rPr>
        <w:t xml:space="preserve">270250</w:t>
      </w:r>
    </w:p>
    <w:p>
      <w:r>
        <w:t xml:space="preserve">Scouting lahjakkuutta Bandung! Lisätietoa saat hyppäämällä osoitteeseen https://t.co/EUp5ZREfqz https://t.co/SczY1WtUYT</w:t>
      </w:r>
    </w:p>
    <w:p>
      <w:r>
        <w:rPr>
          <w:b/>
          <w:u w:val="single"/>
        </w:rPr>
        <w:t xml:space="preserve">270251</w:t>
      </w:r>
    </w:p>
    <w:p>
      <w:r>
        <w:t xml:space="preserve">@wrk chillen misis add art lets get litt#Liveme G.T.G Dabberz life: https://t.co/OyxnwNmM14 https://t.co/OYxhyHJgsj</w:t>
      </w:r>
    </w:p>
    <w:p>
      <w:r>
        <w:rPr>
          <w:b/>
          <w:u w:val="single"/>
        </w:rPr>
        <w:t xml:space="preserve">270252</w:t>
      </w:r>
    </w:p>
    <w:p>
      <w:r>
        <w:t xml:space="preserve">Kolme viikkoa sitten State-fanit eivät edes tienneet, että on koripallokausi. 🙄 Olen ainoa ihminen MS:stä, joka EI hurraa state &amp;amp; se sopii minulle!</w:t>
      </w:r>
    </w:p>
    <w:p>
      <w:r>
        <w:rPr>
          <w:b/>
          <w:u w:val="single"/>
        </w:rPr>
        <w:t xml:space="preserve">270253</w:t>
      </w:r>
    </w:p>
    <w:p>
      <w:r>
        <w:t xml:space="preserve">@mainliningmemes</w:t>
        <w:br/>
        <w:t xml:space="preserve">Breaking News: Nukey McNukeface aloittaa kolmannen maailmansodan.</w:t>
        <w:br/>
        <w:t xml:space="preserve"> Duke Nukem: Nukenning lähetetään kostoksi.</w:t>
      </w:r>
    </w:p>
    <w:p>
      <w:r>
        <w:rPr>
          <w:b/>
          <w:u w:val="single"/>
        </w:rPr>
        <w:t xml:space="preserve">270254</w:t>
      </w:r>
    </w:p>
    <w:p>
      <w:r>
        <w:t xml:space="preserve">Omg olette kuunnelleet Hearts Alignia yli 1 000 000 kertaa😱😰😍😍😍😍😭</w:t>
        <w:br/>
        <w:t xml:space="preserve">Olemme niin kiitollisia, tuntuu kuin unelma olisi tullut... https://t.co/eink7idT5l</w:t>
      </w:r>
    </w:p>
    <w:p>
      <w:r>
        <w:rPr>
          <w:b/>
          <w:u w:val="single"/>
        </w:rPr>
        <w:t xml:space="preserve">270255</w:t>
      </w:r>
    </w:p>
    <w:p>
      <w:r>
        <w:t xml:space="preserve">@kylenichols1999 Hei Kyle anteeksi viivästys. Ota yhteyttä tukitiimiimme täällä ... https://t.co/vrM8b7FoUy...</w:t>
      </w:r>
    </w:p>
    <w:p>
      <w:r>
        <w:rPr>
          <w:b/>
          <w:u w:val="single"/>
        </w:rPr>
        <w:t xml:space="preserve">270256</w:t>
      </w:r>
    </w:p>
    <w:p>
      <w:r>
        <w:t xml:space="preserve">Kadabra - 29% (Psycho Cut/Dazzling Gleam) - 04:39:13pm (14m 23s). Löytyi osoitteesta 119 Arbour Glen Crescent (Carling) https://t.co/LBYW1gpr2B https://t.co/LBYW1gpr2B.</w:t>
      </w:r>
    </w:p>
    <w:p>
      <w:r>
        <w:rPr>
          <w:b/>
          <w:u w:val="single"/>
        </w:rPr>
        <w:t xml:space="preserve">270257</w:t>
      </w:r>
    </w:p>
    <w:p>
      <w:r>
        <w:t xml:space="preserve">Onko parempi voittaa kiusaukset vai olla tuntematta kiusausta lainkaan? | Aeon Ideas https://t.co/Hn5h5wRW2Z https://t.co/kiNjRgh4IV https://t.co/kiNjRgh4IV</w:t>
      </w:r>
    </w:p>
    <w:p>
      <w:r>
        <w:rPr>
          <w:b/>
          <w:u w:val="single"/>
        </w:rPr>
        <w:t xml:space="preserve">270258</w:t>
      </w:r>
    </w:p>
    <w:p>
      <w:r>
        <w:t xml:space="preserve">@PaulKendal_ @NathanpmYoung Kuten idk fam, on hyvin harvoja hetkiä, jolloin et sano "Fuck the Rich", mutta tämä saattaa itse asiassa olla yksi niistä poikkeuksista!</w:t>
      </w:r>
    </w:p>
    <w:p>
      <w:r>
        <w:rPr>
          <w:b/>
          <w:u w:val="single"/>
        </w:rPr>
        <w:t xml:space="preserve">270259</w:t>
      </w:r>
    </w:p>
    <w:p>
      <w:r>
        <w:t xml:space="preserve">EURO STAR: tapaa Chasetownin koulun oppilas &amp;amp; @BCLFC nuorukainen, joka on auttanut Englannin u-17-joukkuetta pääsemään EM-kisoihin https://t.co/EtjM6u6zpX</w:t>
      </w:r>
    </w:p>
    <w:p>
      <w:r>
        <w:rPr>
          <w:b/>
          <w:u w:val="single"/>
        </w:rPr>
        <w:t xml:space="preserve">270260</w:t>
      </w:r>
    </w:p>
    <w:p>
      <w:r>
        <w:t xml:space="preserve">Rakastan sitä, että huomasin juuri viime yönä, että @hellobexharper teki viikostani... #NoShortTermMemory #ThisIsWhyMarkedUnreadisanOption! &amp;lt;3</w:t>
      </w:r>
    </w:p>
    <w:p>
      <w:r>
        <w:rPr>
          <w:b/>
          <w:u w:val="single"/>
        </w:rPr>
        <w:t xml:space="preserve">270261</w:t>
      </w:r>
    </w:p>
    <w:p>
      <w:r>
        <w:t xml:space="preserve">Löytyi transponderi etana!</w:t>
        <w:br/>
        <w:t xml:space="preserve">Jättiläisiä, merihirviöitä ja muita uskomattomia kohtaamisia!</w:t>
        <w:br/>
        <w:t xml:space="preserve">https://t.co/t4BXdYraGx #TreCru https://t.co/siD3b9Ktrm</w:t>
      </w:r>
    </w:p>
    <w:p>
      <w:r>
        <w:rPr>
          <w:b/>
          <w:u w:val="single"/>
        </w:rPr>
        <w:t xml:space="preserve">270262</w:t>
      </w:r>
    </w:p>
    <w:p>
      <w:r>
        <w:t xml:space="preserve">En usko, että Roman Reignsin ja AJ Stylesin välinen kauppa on totta. He haluavat Reigns vs Lasnerin WM34:ssä. Lasner ei missään nimessä mene #SDLiveen.</w:t>
      </w:r>
    </w:p>
    <w:p>
      <w:r>
        <w:rPr>
          <w:b/>
          <w:u w:val="single"/>
        </w:rPr>
        <w:t xml:space="preserve">270263</w:t>
      </w:r>
    </w:p>
    <w:p>
      <w:r>
        <w:t xml:space="preserve">Urbs-alumni Yasmin Radjy on yksi tämän Vastarintakoulun johtajista - neljän viikon kurssi, joka valmistaa ihmisiä olemaan ja olemaan... https://t.co/y8XfKlBNPK ...</w:t>
      </w:r>
    </w:p>
    <w:p>
      <w:r>
        <w:rPr>
          <w:b/>
          <w:u w:val="single"/>
        </w:rPr>
        <w:t xml:space="preserve">270264</w:t>
      </w:r>
    </w:p>
    <w:p>
      <w:r>
        <w:t xml:space="preserve">@cubs UUTISET 4/2</w:t>
        <w:br/>
        <w:t xml:space="preserve">Sulje Redbirdsin kanssa 3-4.</w:t>
        <w:br/>
        <w:t xml:space="preserve">Javy epätasapainossa</w:t>
        <w:br/>
        <w:t xml:space="preserve">Lester muutama sentti pois komennosta</w:t>
        <w:br/>
        <w:t xml:space="preserve">J-Hey kertaa yhden</w:t>
        <w:br/>
        <w:t xml:space="preserve">ConMan 3 run blast</w:t>
        <w:br/>
        <w:t xml:space="preserve">Bryzzo osumatta https://t.co/SgmlzNBa2N</w:t>
      </w:r>
    </w:p>
    <w:p>
      <w:r>
        <w:rPr>
          <w:b/>
          <w:u w:val="single"/>
        </w:rPr>
        <w:t xml:space="preserve">270265</w:t>
      </w:r>
    </w:p>
    <w:p>
      <w:r>
        <w:t xml:space="preserve">stoptheft: "Olette uusi suosikkiyritykseni. Ylititte odotukset." Enterprise #rentalcar #rental #security... https://t.co/IlQyBYDf2W...</w:t>
      </w:r>
    </w:p>
    <w:p>
      <w:r>
        <w:rPr>
          <w:b/>
          <w:u w:val="single"/>
        </w:rPr>
        <w:t xml:space="preserve">270266</w:t>
      </w:r>
    </w:p>
    <w:p>
      <w:r>
        <w:t xml:space="preserve">Tykkäsin @YouTube-videosta https://t.co/3tiBhKe09k Juutalaiset miehet laulavat Pink Floydin "Wish You Were Here"-kappaletta.</w:t>
      </w:r>
    </w:p>
    <w:p>
      <w:r>
        <w:rPr>
          <w:b/>
          <w:u w:val="single"/>
        </w:rPr>
        <w:t xml:space="preserve">270267</w:t>
      </w:r>
    </w:p>
    <w:p>
      <w:r>
        <w:t xml:space="preserve">Kun kehittäjät yrittävät varmistaa pelinsä tulevaisuuden https://t.co/izwFzVXXUh #indiegame #gamedev #indiedev #game</w:t>
      </w:r>
    </w:p>
    <w:p>
      <w:r>
        <w:rPr>
          <w:b/>
          <w:u w:val="single"/>
        </w:rPr>
        <w:t xml:space="preserve">270268</w:t>
      </w:r>
    </w:p>
    <w:p>
      <w:r>
        <w:t xml:space="preserve">On Maailman terveyspäivä! Minkä terveellisen vinkin suosittelisit... - Rakasta itseäsi, mutta älä siellä, missä ihmiset näkevät sinut se voi ... https://t.co/5ZnmJeWI50 ...</w:t>
      </w:r>
    </w:p>
    <w:p>
      <w:r>
        <w:rPr>
          <w:b/>
          <w:u w:val="single"/>
        </w:rPr>
        <w:t xml:space="preserve">270269</w:t>
      </w:r>
    </w:p>
    <w:p>
      <w:r>
        <w:t xml:space="preserve">@sagedapprentice @Proverbs3__5 @aigkenham Synti tarkoittaa itse asiassa "riippumattomuutta Jumalasta".</w:t>
        <w:br/>
        <w:t xml:space="preserve"> Jesaja 53:6 ilmaisee sen täydellisesti</w:t>
      </w:r>
    </w:p>
    <w:p>
      <w:r>
        <w:rPr>
          <w:b/>
          <w:u w:val="single"/>
        </w:rPr>
        <w:t xml:space="preserve">270270</w:t>
      </w:r>
    </w:p>
    <w:p>
      <w:r>
        <w:t xml:space="preserve">Pariskunta laittaa kourallinen kohteita rekisteriin, että luuseri perheenjäsenet voivat maksaa https://t.co/PER4HkGNAc via @theonion lol</w:t>
      </w:r>
    </w:p>
    <w:p>
      <w:r>
        <w:rPr>
          <w:b/>
          <w:u w:val="single"/>
        </w:rPr>
        <w:t xml:space="preserve">270271</w:t>
      </w:r>
    </w:p>
    <w:p>
      <w:r>
        <w:t xml:space="preserve">Vieraile osastolla 1644 &amp;amp; tutustu uuteen V(D)J-ratkaisuumme paritettujen T-solujen transkriptien tunnistamiseksi 100:sta miljooniin lymfosyytteihin #AACR17</w:t>
      </w:r>
    </w:p>
    <w:p>
      <w:r>
        <w:rPr>
          <w:b/>
          <w:u w:val="single"/>
        </w:rPr>
        <w:t xml:space="preserve">270272</w:t>
      </w:r>
    </w:p>
    <w:p>
      <w:r>
        <w:t xml:space="preserve">Mada ya leo ni vertaispaine ja miten voittaa se ja olla silti siisti, mitä kokemuksia teillä oli? #THEHOTBREAKFAST #DavidAndDru https://t.co/8Wl33kO0Ky https://t.co/8Wl33kO0Ky</w:t>
      </w:r>
    </w:p>
    <w:p>
      <w:r>
        <w:rPr>
          <w:b/>
          <w:u w:val="single"/>
        </w:rPr>
        <w:t xml:space="preserve">270273</w:t>
      </w:r>
    </w:p>
    <w:p>
      <w:r>
        <w:t xml:space="preserve">K: Miten 1000 kuollutta vauvaa mahtuu puhelinkoppiin? V: Cusinart. K: Miten ne saadaan takaisin ulos? V: Doritoksilla.</w:t>
      </w:r>
    </w:p>
    <w:p>
      <w:r>
        <w:rPr>
          <w:b/>
          <w:u w:val="single"/>
        </w:rPr>
        <w:t xml:space="preserve">270274</w:t>
      </w:r>
    </w:p>
    <w:p>
      <w:r>
        <w:t xml:space="preserve">Katso lesboelokuva: https://t.co/sK7eNcrfuG</w:t>
        <w:br/>
        <w:t xml:space="preserve">Povekas Jenna Presley naulitaan sohvalla https://t.co/z0EHWPJM96</w:t>
      </w:r>
    </w:p>
    <w:p>
      <w:r>
        <w:rPr>
          <w:b/>
          <w:u w:val="single"/>
        </w:rPr>
        <w:t xml:space="preserve">270275</w:t>
      </w:r>
    </w:p>
    <w:p>
      <w:r>
        <w:t xml:space="preserve">@JAVED0909 @Sanjay_Dixit Kaikki tietävät Kashmirin Pakistanin yhteyksistä, mutta poliitikkomme paljastavat saman aina silloin tällöin. Ei toimia.</w:t>
      </w:r>
    </w:p>
    <w:p>
      <w:r>
        <w:rPr>
          <w:b/>
          <w:u w:val="single"/>
        </w:rPr>
        <w:t xml:space="preserve">270276</w:t>
      </w:r>
    </w:p>
    <w:p>
      <w:r>
        <w:t xml:space="preserve">@ekoreen @BlakeMurphyODC pahoittelut etukäteen. Teidät tullaan pommittamaan kommenteilla sovelluksessa twitterin lisäksi nyt smh</w:t>
      </w:r>
    </w:p>
    <w:p>
      <w:r>
        <w:rPr>
          <w:b/>
          <w:u w:val="single"/>
        </w:rPr>
        <w:t xml:space="preserve">270277</w:t>
      </w:r>
    </w:p>
    <w:p>
      <w:r>
        <w:t xml:space="preserve">Liberty Island, NYC - 3 päivää jäljellä.... Paluu kaupunkiin, jossa on vielä niin paljon... https://t.co/qFH9CBTlBT...</w:t>
      </w:r>
    </w:p>
    <w:p>
      <w:r>
        <w:rPr>
          <w:b/>
          <w:u w:val="single"/>
        </w:rPr>
        <w:t xml:space="preserve">270278</w:t>
      </w:r>
    </w:p>
    <w:p>
      <w:r>
        <w:t xml:space="preserve">@sardesairajdeep Olemme tasavalta, jossa kaikki voivat ilmaista näkemyksensä, olipa se kuinka absurdi tahansa. hv u nähnyt tällaista vapautta missään muualla maailmassa.</w:t>
      </w:r>
    </w:p>
    <w:p>
      <w:r>
        <w:rPr>
          <w:b/>
          <w:u w:val="single"/>
        </w:rPr>
        <w:t xml:space="preserve">270279</w:t>
      </w:r>
    </w:p>
    <w:p>
      <w:r>
        <w:t xml:space="preserve">#Letra de 🎤"I Don't Wanna Live Forever (Fifty Shades Darker)" - ZAYN feat. Taylor Swift en @musixmatch https://t.co/s7iSsPNmo5 https://t.co/s7iSsPNmo5</w:t>
      </w:r>
    </w:p>
    <w:p>
      <w:r>
        <w:rPr>
          <w:b/>
          <w:u w:val="single"/>
        </w:rPr>
        <w:t xml:space="preserve">270280</w:t>
      </w:r>
    </w:p>
    <w:p>
      <w:r>
        <w:t xml:space="preserve">@cwood Näin pilotin kauan sitten. Niin iloinen, että koko kausi on julkaistu. Samaa mieltä - hieno sarja.</w:t>
      </w:r>
    </w:p>
    <w:p>
      <w:r>
        <w:rPr>
          <w:b/>
          <w:u w:val="single"/>
        </w:rPr>
        <w:t xml:space="preserve">270281</w:t>
      </w:r>
    </w:p>
    <w:p>
      <w:r>
        <w:t xml:space="preserve">Kuulostaa siltä, että Lehasa meni koko matkan &amp;amp; söi Sontin ruokakaupan. Jos näin on niin hän ansaitsee osakkeet häpeä #SkeemSaam</w:t>
      </w:r>
    </w:p>
    <w:p>
      <w:r>
        <w:rPr>
          <w:b/>
          <w:u w:val="single"/>
        </w:rPr>
        <w:t xml:space="preserve">270282</w:t>
      </w:r>
    </w:p>
    <w:p>
      <w:r>
        <w:t xml:space="preserve">LifeTeenissä tänään klo 17:30 - 19:15 keskustelemme ikätovereidemme kanssa siitä, miten voimme lohduttaa kärsiviä. Casey's pizza illalliseksi Ovet avataan klo 16:30 https://t.co/PeX4eS8pMj</w:t>
      </w:r>
    </w:p>
    <w:p>
      <w:r>
        <w:rPr>
          <w:b/>
          <w:u w:val="single"/>
        </w:rPr>
        <w:t xml:space="preserve">270283</w:t>
      </w:r>
    </w:p>
    <w:p>
      <w:r>
        <w:t xml:space="preserve">'Se oli musta perjantai:' Mosulin asukkaat kertovat hirvittävästä hetkestä, jolloin räjähdys repi heidän naapurustonsa läpi https://t.co/SCQmimadfl.</w:t>
      </w:r>
    </w:p>
    <w:p>
      <w:r>
        <w:rPr>
          <w:b/>
          <w:u w:val="single"/>
        </w:rPr>
        <w:t xml:space="preserve">270284</w:t>
      </w:r>
    </w:p>
    <w:p>
      <w:r>
        <w:t xml:space="preserve">@tribalcarnival_ bändin lanseeraus on tänä lauantaina! Muista tulla katsomaan tämän vuoden... https://t.co/hav1R6ZbYt...</w:t>
      </w:r>
    </w:p>
    <w:p>
      <w:r>
        <w:rPr>
          <w:b/>
          <w:u w:val="single"/>
        </w:rPr>
        <w:t xml:space="preserve">270285</w:t>
      </w:r>
    </w:p>
    <w:p>
      <w:r>
        <w:t xml:space="preserve">#SaintPetersburgin isku kostetaan, eikä se tule olemaan hauskaa jihadisteille. https://t.co/O2fWkiVZGX</w:t>
      </w:r>
    </w:p>
    <w:p>
      <w:r>
        <w:rPr>
          <w:b/>
          <w:u w:val="single"/>
        </w:rPr>
        <w:t xml:space="preserve">270286</w:t>
      </w:r>
    </w:p>
    <w:p>
      <w:r>
        <w:t xml:space="preserve">Osallistuin arvontaan, jossa on mahdollisuus voittaa "Professional Knife Sharpener for Knives and Sc..." by Wise wife. https://t.co/uEHhlFZtYd #giveaway</w:t>
      </w:r>
    </w:p>
    <w:p>
      <w:r>
        <w:rPr>
          <w:b/>
          <w:u w:val="single"/>
        </w:rPr>
        <w:t xml:space="preserve">270287</w:t>
      </w:r>
    </w:p>
    <w:p>
      <w:r>
        <w:t xml:space="preserve">Joe Johnson on 42 pisteen päässä siitä, että hän olisi 42. pelaaja, joka saavuttaa 20 000 uran pistettä #NBA:ssa, kun runkosarjaa on jäljellä vielä 5 ottelua.</w:t>
      </w:r>
    </w:p>
    <w:p>
      <w:r>
        <w:rPr>
          <w:b/>
          <w:u w:val="single"/>
        </w:rPr>
        <w:t xml:space="preserve">270288</w:t>
      </w:r>
    </w:p>
    <w:p>
      <w:r>
        <w:t xml:space="preserve">Se, että näen kaikkien ympärilläni olevien ystävieni unelmien toteutuvan, on rehellisesti sanottuna yksi parhaista tunteista 💘.</w:t>
      </w:r>
    </w:p>
    <w:p>
      <w:r>
        <w:rPr>
          <w:b/>
          <w:u w:val="single"/>
        </w:rPr>
        <w:t xml:space="preserve">270289</w:t>
      </w:r>
    </w:p>
    <w:p>
      <w:r>
        <w:t xml:space="preserve">Katso lesbo elokuva: https://t.co/nXMsoBFF4n</w:t>
        <w:br/>
        <w:t xml:space="preserve">Kaunis nainen etsii lihavaa kyrpää https://t.co/yg4tDFVozN</w:t>
      </w:r>
    </w:p>
    <w:p>
      <w:r>
        <w:rPr>
          <w:b/>
          <w:u w:val="single"/>
        </w:rPr>
        <w:t xml:space="preserve">270290</w:t>
      </w:r>
    </w:p>
    <w:p>
      <w:r>
        <w:t xml:space="preserve">Lisäsin juuri tämän kaappiini Poshmarkissa: https://t.co/i73Xb0PNXd via @poshmarkapp #shopmycloset #shopmycloset</w:t>
      </w:r>
    </w:p>
    <w:p>
      <w:r>
        <w:rPr>
          <w:b/>
          <w:u w:val="single"/>
        </w:rPr>
        <w:t xml:space="preserve">270291</w:t>
      </w:r>
    </w:p>
    <w:p>
      <w:r>
        <w:t xml:space="preserve">And the Band Plays on - Addiction Complacency / Grace-full Recovery https://t.co/qxbKPSvq3j via @janagreene</w:t>
      </w:r>
    </w:p>
    <w:p>
      <w:r>
        <w:rPr>
          <w:b/>
          <w:u w:val="single"/>
        </w:rPr>
        <w:t xml:space="preserve">270292</w:t>
      </w:r>
    </w:p>
    <w:p>
      <w:r>
        <w:t xml:space="preserve">@Minuteman04 Kiitos jakamisesta! On hyvä muistaa, että virheille keittiössä kannattaa joskus nauraa! Kye@KAF</w:t>
      </w:r>
    </w:p>
    <w:p>
      <w:r>
        <w:rPr>
          <w:b/>
          <w:u w:val="single"/>
        </w:rPr>
        <w:t xml:space="preserve">270293</w:t>
      </w:r>
    </w:p>
    <w:p>
      <w:r>
        <w:t xml:space="preserve">.@oprah is #Trending today with +19,432 #Followers - via https://t.co/eYO6lHxLUw https://t.co/ZA33fX4bSy</w:t>
      </w:r>
    </w:p>
    <w:p>
      <w:r>
        <w:rPr>
          <w:b/>
          <w:u w:val="single"/>
        </w:rPr>
        <w:t xml:space="preserve">270294</w:t>
      </w:r>
    </w:p>
    <w:p>
      <w:r>
        <w:t xml:space="preserve">Everstiluutnantti Evans taisteli #VimyRidgessä, &amp;amp; Winston Churchill antoi hänelle aiemmin tunnustuksen "urheasta ja ansiokkaasta palveluksestaan" #Vimy100 2/2 https://t.co/CejHl6IhsI</w:t>
      </w:r>
    </w:p>
    <w:p>
      <w:r>
        <w:rPr>
          <w:b/>
          <w:u w:val="single"/>
        </w:rPr>
        <w:t xml:space="preserve">270295</w:t>
      </w:r>
    </w:p>
    <w:p>
      <w:r>
        <w:t xml:space="preserve">Ketä voin huutaa tukemaan Preacher Sixiä tänä iltana?!! Nappaa etu. Sinä hallitset! Liittykää seuraamme!  👉👉 https://t.co/t03RGCdQlF 👈👈👈 https://t.co/mSx2CWH6Q5</w:t>
      </w:r>
    </w:p>
    <w:p>
      <w:r>
        <w:rPr>
          <w:b/>
          <w:u w:val="single"/>
        </w:rPr>
        <w:t xml:space="preserve">270296</w:t>
      </w:r>
    </w:p>
    <w:p>
      <w:r>
        <w:t xml:space="preserve">.@ACLU Tällaiset hetket - tällaiset luokat - saavat minut todella tuntemaan tutkintoni arvon ja arvokkuuden, ja voin vain toivoa, että pystyn maksamaan siitä eteenpäin!</w:t>
      </w:r>
    </w:p>
    <w:p>
      <w:r>
        <w:rPr>
          <w:b/>
          <w:u w:val="single"/>
        </w:rPr>
        <w:t xml:space="preserve">270297</w:t>
      </w:r>
    </w:p>
    <w:p>
      <w:r>
        <w:t xml:space="preserve">@UPSHelp En ymmärrä enkä ole samaa mieltä. Sinun anteeksipyyntösi ei auta mitään 2 tilanteeni Toivottavasti @FedEx on enemmän kunnioitusta &amp;amp; huomioon 4 heidän asiakkailleen.</w:t>
      </w:r>
    </w:p>
    <w:p>
      <w:r>
        <w:rPr>
          <w:b/>
          <w:u w:val="single"/>
        </w:rPr>
        <w:t xml:space="preserve">270298</w:t>
      </w:r>
    </w:p>
    <w:p>
      <w:r>
        <w:t xml:space="preserve">Jos rakennat itsellesi myytin, tiedä, mitä annat. @ Westchester, Los Angeles https://t.co/ZEGSA9k79c</w:t>
      </w:r>
    </w:p>
    <w:p>
      <w:r>
        <w:rPr>
          <w:b/>
          <w:u w:val="single"/>
        </w:rPr>
        <w:t xml:space="preserve">270299</w:t>
      </w:r>
    </w:p>
    <w:p>
      <w:r>
        <w:t xml:space="preserve">Nappaa 9 dollarin lounaskombomme joka arkipäivä klo 11-2. Valitse 1/2 voileipää (rajoituksia sovelletaan) ja valitsemasi... https://t.co/62RpIZUbzm...</w:t>
      </w:r>
    </w:p>
    <w:p>
      <w:r>
        <w:rPr>
          <w:b/>
          <w:u w:val="single"/>
        </w:rPr>
        <w:t xml:space="preserve">270300</w:t>
      </w:r>
    </w:p>
    <w:p>
      <w:r>
        <w:t xml:space="preserve">Syöpä .....Tämä surkea sairaus on tappanut liian monta ihmistä, joita rakastin.... toisin kuin muut, tämä on pieni... https://t.co/nR1EDwtK5f</w:t>
      </w:r>
    </w:p>
    <w:p>
      <w:r>
        <w:rPr>
          <w:b/>
          <w:u w:val="single"/>
        </w:rPr>
        <w:t xml:space="preserve">270301</w:t>
      </w:r>
    </w:p>
    <w:p>
      <w:r>
        <w:t xml:space="preserve">LGBTQ-viittaus uudessa Power Rangers -elokuvassa oli liian samaistuttavaa ja sai minut kyynelehtimään, NIIN HYVÄ!</w:t>
      </w:r>
    </w:p>
    <w:p>
      <w:r>
        <w:rPr>
          <w:b/>
          <w:u w:val="single"/>
        </w:rPr>
        <w:t xml:space="preserve">270302</w:t>
      </w:r>
    </w:p>
    <w:p>
      <w:r>
        <w:t xml:space="preserve">Kuka on esikuvani nyt, kun esikuvani on vaihdettu Houstoniin?  #LAGalaxy https://t.co/vZSiAfVoOl</w:t>
      </w:r>
    </w:p>
    <w:p>
      <w:r>
        <w:rPr>
          <w:b/>
          <w:u w:val="single"/>
        </w:rPr>
        <w:t xml:space="preserve">270303</w:t>
      </w:r>
    </w:p>
    <w:p>
      <w:r>
        <w:t xml:space="preserve">@BrianBarmasa @KBonimtetezi @skmusyoka oletteko edes kamban maasta vai oletteko sellaisia idiootteja, jotka dramatisoivat NASA:n persläpiä</w:t>
      </w:r>
    </w:p>
    <w:p>
      <w:r>
        <w:rPr>
          <w:b/>
          <w:u w:val="single"/>
        </w:rPr>
        <w:t xml:space="preserve">270304</w:t>
      </w:r>
    </w:p>
    <w:p>
      <w:r>
        <w:t xml:space="preserve">Olen todella kaivannut nähdä tämän esityksen uudelleen ja tänään toiveeni toteutui!!! Kiitos upeasta illasta, @adamrcooper ! #SITRjp https://t.co/eaFPcoCf48</w:t>
      </w:r>
    </w:p>
    <w:p>
      <w:r>
        <w:rPr>
          <w:b/>
          <w:u w:val="single"/>
        </w:rPr>
        <w:t xml:space="preserve">270305</w:t>
      </w:r>
    </w:p>
    <w:p>
      <w:r>
        <w:t xml:space="preserve">Lataa Karhu! https://t.co/fEDTR1iLO1 Selaa kuin olisit toisessa maassa! @theTunnelBear https://t.co/43QZyi9asT</w:t>
      </w:r>
    </w:p>
    <w:p>
      <w:r>
        <w:rPr>
          <w:b/>
          <w:u w:val="single"/>
        </w:rPr>
        <w:t xml:space="preserve">270306</w:t>
      </w:r>
    </w:p>
    <w:p>
      <w:r>
        <w:t xml:space="preserve">Paikallinen tuomioistuin vetoaa kumottuun 66A pykälään tuomitakseen miehen https://t.co/amId020j18 https://t.co/EsOGd3vloA</w:t>
      </w:r>
    </w:p>
    <w:p>
      <w:r>
        <w:rPr>
          <w:b/>
          <w:u w:val="single"/>
        </w:rPr>
        <w:t xml:space="preserve">270307</w:t>
      </w:r>
    </w:p>
    <w:p>
      <w:r>
        <w:t xml:space="preserve">Valaistumisen loppu? https://t.co/IfNncAdWiq Toivottavasti luentosi kuulleet amerikkalaiset ovat saaneet selkeän kuvan Yhdysvaltojen nykyisestä ajattelutavasta.</w:t>
      </w:r>
    </w:p>
    <w:p>
      <w:r>
        <w:rPr>
          <w:b/>
          <w:u w:val="single"/>
        </w:rPr>
        <w:t xml:space="preserve">270308</w:t>
      </w:r>
    </w:p>
    <w:p>
      <w:r>
        <w:t xml:space="preserve">Vuoden 2018 Rugby World Sevensin päivämäärät vahvistettu San Franciscossa - Virginian-Pilot https://t.co/P7JvhdPTd6 https://t.co/P7JvhdPTd6</w:t>
      </w:r>
    </w:p>
    <w:p>
      <w:r>
        <w:rPr>
          <w:b/>
          <w:u w:val="single"/>
        </w:rPr>
        <w:t xml:space="preserve">270309</w:t>
      </w:r>
    </w:p>
    <w:p>
      <w:r>
        <w:t xml:space="preserve">Tämän päivän #bostinnobeat: @HyperloopOne Boston-Providence reitti? | @KAYAK &amp;amp; @crashlytics Founders Go to Hollywood https://t.co/VOVjhmqLR5</w:t>
      </w:r>
    </w:p>
    <w:p>
      <w:r>
        <w:rPr>
          <w:b/>
          <w:u w:val="single"/>
        </w:rPr>
        <w:t xml:space="preserve">270310</w:t>
      </w:r>
    </w:p>
    <w:p>
      <w:r>
        <w:t xml:space="preserve">Uusi suosikki: https://t.co/GoqdZx0B8N #SoundCloudissa: The Rock Won't Move - VERTICAL CHURCH BAND by @essentialwrshp https://t.co/GoqdZx0B8N on #SoundCloud</w:t>
      </w:r>
    </w:p>
    <w:p>
      <w:r>
        <w:rPr>
          <w:b/>
          <w:u w:val="single"/>
        </w:rPr>
        <w:t xml:space="preserve">270311</w:t>
      </w:r>
    </w:p>
    <w:p>
      <w:r>
        <w:t xml:space="preserve">Mennään yhdessä autopesulan läpi Minä maksan 😩 Haluan vain katsoa kun se menee sen läpi https://t.co/o8jjfOuEMe</w:t>
      </w:r>
    </w:p>
    <w:p>
      <w:r>
        <w:rPr>
          <w:b/>
          <w:u w:val="single"/>
        </w:rPr>
        <w:t xml:space="preserve">270312</w:t>
      </w:r>
    </w:p>
    <w:p>
      <w:r>
        <w:t xml:space="preserve">Tällä viikolla "On Deck" @NickGarritano ja minä kerrataan joukkueiden 2-2 roadtrip Salt Lake &amp;amp; esikatsella joukkueiden keskeinen matchup vs @CSIAthletics1 🐺⚾️ https://t.co/yxnu0ugLpi</w:t>
      </w:r>
    </w:p>
    <w:p>
      <w:r>
        <w:rPr>
          <w:b/>
          <w:u w:val="single"/>
        </w:rPr>
        <w:t xml:space="preserve">270313</w:t>
      </w:r>
    </w:p>
    <w:p>
      <w:r>
        <w:t xml:space="preserve">Tina Fey kertoo korkeakoulutetuille valkoisille naisille, jotka äänestivät Trumpia: "https://t.co/px59kSnVB2 by #washingtonpost via @c0nvey</w:t>
      </w:r>
    </w:p>
    <w:p>
      <w:r>
        <w:rPr>
          <w:b/>
          <w:u w:val="single"/>
        </w:rPr>
        <w:t xml:space="preserve">270314</w:t>
      </w:r>
    </w:p>
    <w:p>
      <w:r>
        <w:t xml:space="preserve">#GoogleAnalyticsin ensimmäisellä sivulla on 8 perusmittaria. Älä jätä niitä väliin, ne voivat antaa sinulle niin paljon tietoa! https://t.co/fbIm1oD3Ma</w:t>
      </w:r>
    </w:p>
    <w:p>
      <w:r>
        <w:rPr>
          <w:b/>
          <w:u w:val="single"/>
        </w:rPr>
        <w:t xml:space="preserve">270315</w:t>
      </w:r>
    </w:p>
    <w:p>
      <w:r>
        <w:t xml:space="preserve">Kuoleman sarjakuva: Hung Out to Dry https://t.co/Zb5aai5K4f https://t.co/jKRdbSJmPs https://t.co/ljMOsM9rr5 https://t.co/ljMOsM9rr5</w:t>
      </w:r>
    </w:p>
    <w:p>
      <w:r>
        <w:rPr>
          <w:b/>
          <w:u w:val="single"/>
        </w:rPr>
        <w:t xml:space="preserve">270316</w:t>
      </w:r>
    </w:p>
    <w:p>
      <w:r>
        <w:t xml:space="preserve">Et halua uskoa kenenkään sanaa mistään tänään. Sinä m... Lisää Oinas https://t.co/NGoQt03Xfk</w:t>
      </w:r>
    </w:p>
    <w:p>
      <w:r>
        <w:rPr>
          <w:b/>
          <w:u w:val="single"/>
        </w:rPr>
        <w:t xml:space="preserve">270317</w:t>
      </w:r>
    </w:p>
    <w:p>
      <w:r>
        <w:t xml:space="preserve">@dangdarnit @RazoSkyllar @jace_iiii @mjkeller89 @jetman5052 Otan seinälle rn🙄... https://t.co/INrElH7KjX...</w:t>
      </w:r>
    </w:p>
    <w:p>
      <w:r>
        <w:rPr>
          <w:b/>
          <w:u w:val="single"/>
        </w:rPr>
        <w:t xml:space="preserve">270318</w:t>
      </w:r>
    </w:p>
    <w:p>
      <w:r>
        <w:t xml:space="preserve">Nyt tiedämme siis, miksi DeVoselle tarjottiin opetusministerin paikkaa ja hän otti sen vastaan. Hänen veljensä on Putinin vakooja. &amp;amp; Trumpin ja Putinin välinen juttu.</w:t>
      </w:r>
    </w:p>
    <w:p>
      <w:r>
        <w:rPr>
          <w:b/>
          <w:u w:val="single"/>
        </w:rPr>
        <w:t xml:space="preserve">270319</w:t>
      </w:r>
    </w:p>
    <w:p>
      <w:r>
        <w:t xml:space="preserve">Aivot ovat kuolemaisillaan, kun farmin A1S:ää #FFXIV:ssä, koska #Persona5 on tulossa vasta torstaina. Päivä ennen syntymäpäivääni ;_; https://t.co/yIVBuG0LGx.</w:t>
      </w:r>
    </w:p>
    <w:p>
      <w:r>
        <w:rPr>
          <w:b/>
          <w:u w:val="single"/>
        </w:rPr>
        <w:t xml:space="preserve">270320</w:t>
      </w:r>
    </w:p>
    <w:p>
      <w:r>
        <w:t xml:space="preserve">DUBLIN: Onnettomuus M50:n pohjoiseen menevällä rampilla J11 Tallaghtin kohdalla. Olkaa varovaisia lähestyttäessä. https://t.co/qvBPcgxUj8</w:t>
      </w:r>
    </w:p>
    <w:p>
      <w:r>
        <w:rPr>
          <w:b/>
          <w:u w:val="single"/>
        </w:rPr>
        <w:t xml:space="preserve">270321</w:t>
      </w:r>
    </w:p>
    <w:p>
      <w:r>
        <w:t xml:space="preserve">@theJeremyVine Työskentelen moottoriurheilussa kesätauko on mahdotonta, se on joko ottaa lapset pois koulusta, lopettaa 6 viikon tauko vanhentuneet</w:t>
      </w:r>
    </w:p>
    <w:p>
      <w:r>
        <w:rPr>
          <w:b/>
          <w:u w:val="single"/>
        </w:rPr>
        <w:t xml:space="preserve">270322</w:t>
      </w:r>
    </w:p>
    <w:p>
      <w:r>
        <w:t xml:space="preserve">Epäilen, että Trump ei ole niin tyhmä, että pommittaisi Assadin hallintoa ilman konkreettisia todisteita siitä, että hän oli syyllinen kemialliseen hyökkäykseen...</w:t>
      </w:r>
    </w:p>
    <w:p>
      <w:r>
        <w:rPr>
          <w:b/>
          <w:u w:val="single"/>
        </w:rPr>
        <w:t xml:space="preserve">270323</w:t>
      </w:r>
    </w:p>
    <w:p>
      <w:r>
        <w:t xml:space="preserve">Haluatko pelata Pokkénia, mutta et halua pelata ranked-peliä, eikä kukaan vastaa matchmaking-pyyntöihin.</w:t>
      </w:r>
    </w:p>
    <w:p>
      <w:r>
        <w:rPr>
          <w:b/>
          <w:u w:val="single"/>
        </w:rPr>
        <w:t xml:space="preserve">270324</w:t>
      </w:r>
    </w:p>
    <w:p>
      <w:r>
        <w:t xml:space="preserve">@MahoganytheGrea @artyvanguard @TheVengefulOnex @anselnotnice Tämä on 100-prosenttisesti, todennettavasti totta. Missä on kampanja 25-34-vuotiaiden miesten palkkatasa-arvon puolesta?</w:t>
      </w:r>
    </w:p>
    <w:p>
      <w:r>
        <w:rPr>
          <w:b/>
          <w:u w:val="single"/>
        </w:rPr>
        <w:t xml:space="preserve">270325</w:t>
      </w:r>
    </w:p>
    <w:p>
      <w:r>
        <w:t xml:space="preserve">Amerikassa on ongelma institutionalisoituneessa rasismissa...</w:t>
        <w:br/>
        <w:t xml:space="preserve">"institutionalisoitunut rasismi" on muotisana!"</w:t>
      </w:r>
    </w:p>
    <w:p>
      <w:r>
        <w:rPr>
          <w:b/>
          <w:u w:val="single"/>
        </w:rPr>
        <w:t xml:space="preserve">270326</w:t>
      </w:r>
    </w:p>
    <w:p>
      <w:r>
        <w:t xml:space="preserve">Blackwaterin perustaja piti salaisen Seychellien kokouksen Trumpin ja Putinin takakanavan perustamiseksi https://t.co/jp5lBRRV6m</w:t>
      </w:r>
    </w:p>
    <w:p>
      <w:r>
        <w:rPr>
          <w:b/>
          <w:u w:val="single"/>
        </w:rPr>
        <w:t xml:space="preserve">270327</w:t>
      </w:r>
    </w:p>
    <w:p>
      <w:r>
        <w:t xml:space="preserve">Brickworks Nightclub</w:t>
        <w:br/>
        <w:t xml:space="preserve">Kaupungin suurimmat lauantaibileet tänä iltana</w:t>
        <w:br/>
        <w:t xml:space="preserve">Disciples &amp;amp; Third Party https://t.co/UECbjWDnHs</w:t>
      </w:r>
    </w:p>
    <w:p>
      <w:r>
        <w:rPr>
          <w:b/>
          <w:u w:val="single"/>
        </w:rPr>
        <w:t xml:space="preserve">270328</w:t>
      </w:r>
    </w:p>
    <w:p>
      <w:r>
        <w:t xml:space="preserve">Pepsi vetää kiistellyn Kendall Jenner -mainoksen pois, sanoo sen "menneen ohi tavoitteen" https://t.co/mTkSiRuP0Z by #cnnbrk via @c0nvey https://t.co/xAVmSpcWfO</w:t>
      </w:r>
    </w:p>
    <w:p>
      <w:r>
        <w:rPr>
          <w:b/>
          <w:u w:val="single"/>
        </w:rPr>
        <w:t xml:space="preserve">270329</w:t>
      </w:r>
    </w:p>
    <w:p>
      <w:r>
        <w:t xml:space="preserve">1/2 keskustelutilaisuus tulossa seksuaalipositiivisille ryhmille politiikan rakentamisesta ja suostumusrikkomusraporteista #yeg #suostumus</w:t>
      </w:r>
    </w:p>
    <w:p>
      <w:r>
        <w:rPr>
          <w:b/>
          <w:u w:val="single"/>
        </w:rPr>
        <w:t xml:space="preserve">270330</w:t>
      </w:r>
    </w:p>
    <w:p>
      <w:r>
        <w:t xml:space="preserve">Liberaalinen valtamedia on jättänyt huomiotta tilanteen, johon Ruotsi on joutunut.</w:t>
        <w:br/>
        <w:br/>
        <w:t xml:space="preserve"> Katsokaa nyt, mitä on tapahtunut!</w:t>
        <w:br/>
        <w:br/>
        <w:t xml:space="preserve"> On aika herätä.</w:t>
      </w:r>
    </w:p>
    <w:p>
      <w:r>
        <w:rPr>
          <w:b/>
          <w:u w:val="single"/>
        </w:rPr>
        <w:t xml:space="preserve">270331</w:t>
      </w:r>
    </w:p>
    <w:p>
      <w:r>
        <w:t xml:space="preserve">Star spotting IPL 2016 https://t.co/0yud0iSpf5 Delite Rabina hyväksyä ASSAM,on liian paljon cutie n olen yksi d ihailla "RABINA TENDON"</w:t>
      </w:r>
    </w:p>
    <w:p>
      <w:r>
        <w:rPr>
          <w:b/>
          <w:u w:val="single"/>
        </w:rPr>
        <w:t xml:space="preserve">270332</w:t>
      </w:r>
    </w:p>
    <w:p>
      <w:r>
        <w:t xml:space="preserve">Teemme osamme polkujen pitämiseksi puhtaina. #missionBC #heritagepark #kevätsiivous #teachablemoment https://t.co/vQ8zddFbom</w:t>
      </w:r>
    </w:p>
    <w:p>
      <w:r>
        <w:rPr>
          <w:b/>
          <w:u w:val="single"/>
        </w:rPr>
        <w:t xml:space="preserve">270333</w:t>
      </w:r>
    </w:p>
    <w:p>
      <w:r>
        <w:t xml:space="preserve">M5.2 #maajäristys (#sismo) iski 63 km luoteeseen #Davidista (#Panama) 21 min sitten. Lue silminnäkijöiden tarinat &amp; jaa omasi: https://t.co/6L559Gkoki</w:t>
      </w:r>
    </w:p>
    <w:p>
      <w:r>
        <w:rPr>
          <w:b/>
          <w:u w:val="single"/>
        </w:rPr>
        <w:t xml:space="preserve">270334</w:t>
      </w:r>
    </w:p>
    <w:p>
      <w:r>
        <w:t xml:space="preserve">PUTININ VAPAAN LÄNNEN VALLANKUMOITUS</w:t>
        <w:br/>
        <w:br/>
        <w:t xml:space="preserve">Putinin KGB:n pitkän aikavälin suunnitelmat selittää hänen kommunistinen mentorinsa: MIKHAIL... https://t.co/Im3pzJb991</w:t>
      </w:r>
    </w:p>
    <w:p>
      <w:r>
        <w:rPr>
          <w:b/>
          <w:u w:val="single"/>
        </w:rPr>
        <w:t xml:space="preserve">270335</w:t>
      </w:r>
    </w:p>
    <w:p>
      <w:r>
        <w:t xml:space="preserve">Iggy Azalea sanoo menettäneensä 15 kiloa viikossa twerkkaamisesta #Terveys #SexLife #DietTips #SexualHealth https://t.co/9wm3mkVq9A</w:t>
      </w:r>
    </w:p>
    <w:p>
      <w:r>
        <w:rPr>
          <w:b/>
          <w:u w:val="single"/>
        </w:rPr>
        <w:t xml:space="preserve">270336</w:t>
      </w:r>
    </w:p>
    <w:p>
      <w:r>
        <w:t xml:space="preserve">Pue tänään jotain SINISTÄ osoittaaksesi tukea #autismawarenessdaylle #DifferentNotLess @HOPEforAutismNL https://t.co/VVaYLST4hg</w:t>
      </w:r>
    </w:p>
    <w:p>
      <w:r>
        <w:rPr>
          <w:b/>
          <w:u w:val="single"/>
        </w:rPr>
        <w:t xml:space="preserve">270337</w:t>
      </w:r>
    </w:p>
    <w:p>
      <w:r>
        <w:t xml:space="preserve">Kokeilet tänään uutta lähestymistapaa kotitöiden tekemiseen. Sinä ... Lisää Leo https://t.co/KrFLu2TlGO</w:t>
      </w:r>
    </w:p>
    <w:p>
      <w:r>
        <w:rPr>
          <w:b/>
          <w:u w:val="single"/>
        </w:rPr>
        <w:t xml:space="preserve">270338</w:t>
      </w:r>
    </w:p>
    <w:p>
      <w:r>
        <w:t xml:space="preserve">Kolminkertainen maailman paras baari käyttää slushie-konetta, jotta #cocktaileista tulee virkistäviä &amp;amp; helppo tarjoilla. #DrinkIndustryJuice https://t.co/m09ix4aEKe https://t.co/m09ix4aEKe</w:t>
      </w:r>
    </w:p>
    <w:p>
      <w:r>
        <w:rPr>
          <w:b/>
          <w:u w:val="single"/>
        </w:rPr>
        <w:t xml:space="preserve">270339</w:t>
      </w:r>
    </w:p>
    <w:p>
      <w:r>
        <w:t xml:space="preserve">PR 3352 katso RT osoitteesta @special_events Suunnittele valikko/toiminnot 400 henkilön konferenssi käyttäen artikkelin ideoita. +30 pistettä tämän päivän tietokilpailusta. Eräpäivä 4/6</w:t>
      </w:r>
    </w:p>
    <w:p>
      <w:r>
        <w:rPr>
          <w:b/>
          <w:u w:val="single"/>
        </w:rPr>
        <w:t xml:space="preserve">270340</w:t>
      </w:r>
    </w:p>
    <w:p>
      <w:r>
        <w:t xml:space="preserve">@BumillerNYT Bannonin olisi pakko jäädä, koska hän tietää liikaa ja kääntyisi. #Blackmail #Russiagate</w:t>
      </w:r>
    </w:p>
    <w:p>
      <w:r>
        <w:rPr>
          <w:b/>
          <w:u w:val="single"/>
        </w:rPr>
        <w:t xml:space="preserve">270341</w:t>
      </w:r>
    </w:p>
    <w:p>
      <w:r>
        <w:t xml:space="preserve">@YoungMedProject @reinosooo @jhehero olet suoraselkäinen huora, jos annat jonkun sylkeä päällesi ja selvitä siitä. Epäkunnioittavin teko</w:t>
      </w:r>
    </w:p>
    <w:p>
      <w:r>
        <w:rPr>
          <w:b/>
          <w:u w:val="single"/>
        </w:rPr>
        <w:t xml:space="preserve">270342</w:t>
      </w:r>
    </w:p>
    <w:p>
      <w:r>
        <w:t xml:space="preserve">Mermaid Tail Blanket for Baby Mermaid by WarmingHeartsCrochet https://t.co/qYiR4zZYmt via @Etsy #etsysotd</w:t>
      </w:r>
    </w:p>
    <w:p>
      <w:r>
        <w:rPr>
          <w:b/>
          <w:u w:val="single"/>
        </w:rPr>
        <w:t xml:space="preserve">270343</w:t>
      </w:r>
    </w:p>
    <w:p>
      <w:r>
        <w:t xml:space="preserve">Canonin PowerShot SX730 HS -matkazoom tarjoaa 40-kertaisen objektiivin hyvin pienessä paketissa https://t.co/CWo1qkzKvh #valokuvaus</w:t>
      </w:r>
    </w:p>
    <w:p>
      <w:r>
        <w:rPr>
          <w:b/>
          <w:u w:val="single"/>
        </w:rPr>
        <w:t xml:space="preserve">270344</w:t>
      </w:r>
    </w:p>
    <w:p>
      <w:r>
        <w:t xml:space="preserve">HUGO BOSS MIESTEN SMART HOLDALL KUNTOSALI URHEILU LAUKKU. TRAVEL WEEKEND BAG *UUSI Hugo .... https://t.co/kS1PyChqbT via @Amazon UK</w:t>
      </w:r>
    </w:p>
    <w:p>
      <w:r>
        <w:rPr>
          <w:b/>
          <w:u w:val="single"/>
        </w:rPr>
        <w:t xml:space="preserve">270345</w:t>
      </w:r>
    </w:p>
    <w:p>
      <w:r>
        <w:t xml:space="preserve">Latasin uuden jakson, "Baseball and the Youth. It's just not clicking", osoitteessa #spreaker https://t.co/1FjvHLDK2L.</w:t>
      </w:r>
    </w:p>
    <w:p>
      <w:r>
        <w:rPr>
          <w:b/>
          <w:u w:val="single"/>
        </w:rPr>
        <w:t xml:space="preserve">270346</w:t>
      </w:r>
    </w:p>
    <w:p>
      <w:r>
        <w:t xml:space="preserve">@ProjetoooHelp @radiodisney No Control HARRY KING</w:t>
        <w:br/>
        <w:t xml:space="preserve">Äänestän #OneDirection #YouKnowYouLoveThem @radiodisney</w:t>
      </w:r>
    </w:p>
    <w:p>
      <w:r>
        <w:rPr>
          <w:b/>
          <w:u w:val="single"/>
        </w:rPr>
        <w:t xml:space="preserve">270347</w:t>
      </w:r>
    </w:p>
    <w:p>
      <w:r>
        <w:t xml:space="preserve">@morgan_su Kiitos, että ilmoittauduit #AmexGift-tarjoukseen. Kuluta yhdistetyllä kortilla &amp;amp; saat hyvitystä. Ehdot: https://t.co/wl2hGhDhuz</w:t>
      </w:r>
    </w:p>
    <w:p>
      <w:r>
        <w:rPr>
          <w:b/>
          <w:u w:val="single"/>
        </w:rPr>
        <w:t xml:space="preserve">270348</w:t>
      </w:r>
    </w:p>
    <w:p>
      <w:r>
        <w:t xml:space="preserve">Juhlimme toista FITWHEY Fan Friday -perjantaita! This one goes to @roariorfit &amp;amp; friends💃🏻💪🏽 Mikään ei vedä vertoja virkistävälle, proteiinitäytteiselle FITWHEYlle🌟 https://t.co/UUTTpaKZgl</w:t>
      </w:r>
    </w:p>
    <w:p>
      <w:r>
        <w:rPr>
          <w:b/>
          <w:u w:val="single"/>
        </w:rPr>
        <w:t xml:space="preserve">270349</w:t>
      </w:r>
    </w:p>
    <w:p>
      <w:r>
        <w:t xml:space="preserve">@maddow On niin hienoa, että MSNBC:llä on sydäntä palkata kaltaisiasi henkisesti vammaisia. Otatko sinä Qlanzapinia?</w:t>
      </w:r>
    </w:p>
    <w:p>
      <w:r>
        <w:rPr>
          <w:b/>
          <w:u w:val="single"/>
        </w:rPr>
        <w:t xml:space="preserve">270350</w:t>
      </w:r>
    </w:p>
    <w:p>
      <w:r>
        <w:t xml:space="preserve">Yhdysvaltain erikoisoperaatioiden sotilas on kuollut Afganistanissa https://t.co/kRq3uyJD05 by #CNNPolitics via @c0nvey https://t.co/w9ZOVTuRaV</w:t>
      </w:r>
    </w:p>
    <w:p>
      <w:r>
        <w:rPr>
          <w:b/>
          <w:u w:val="single"/>
        </w:rPr>
        <w:t xml:space="preserve">270351</w:t>
      </w:r>
    </w:p>
    <w:p>
      <w:r>
        <w:t xml:space="preserve">3 ihmistä seurasi minua ja yksi henkilö poisti seuraamiseni // automaattisesti tarkistettu https://t.co/ilGJdHNHaj.</w:t>
      </w:r>
    </w:p>
    <w:p>
      <w:r>
        <w:rPr>
          <w:b/>
          <w:u w:val="single"/>
        </w:rPr>
        <w:t xml:space="preserve">270352</w:t>
      </w:r>
    </w:p>
    <w:p>
      <w:r>
        <w:t xml:space="preserve">Filippiinien johtaja lupaa armahtaa pormestarin kuolemasta syytetyn poliisin https://t.co/g3ZTBBjWqD https://t.co/8ugwIFfnEU https://t.co/8ugwIFfnEU</w:t>
      </w:r>
    </w:p>
    <w:p>
      <w:r>
        <w:rPr>
          <w:b/>
          <w:u w:val="single"/>
        </w:rPr>
        <w:t xml:space="preserve">270353</w:t>
      </w:r>
    </w:p>
    <w:p>
      <w:r>
        <w:t xml:space="preserve">"im calling mom" </w:t>
        <w:t xml:space="preserve">😂</w:t>
        <w:br/>
        <w:br/>
        <w:t xml:space="preserve"> https://t.co/Z7HplMfoTo</w:t>
        <w:br/>
        <w:br/>
        <w:t xml:space="preserve">like&amp;amp;sub👍🏻</w:t>
        <w:br/>
        <w:br/>
        <w:t xml:space="preserve">#DolanTwinsNewVideo</w:t>
        <w:br/>
        <w:t xml:space="preserve">@EthanDolan @GraysonDolan</w:t>
        <w:br/>
        <w:t xml:space="preserve">follow? ily💜 60</w:t>
      </w:r>
    </w:p>
    <w:p>
      <w:r>
        <w:rPr>
          <w:b/>
          <w:u w:val="single"/>
        </w:rPr>
        <w:t xml:space="preserve">270354</w:t>
      </w:r>
    </w:p>
    <w:p>
      <w:r>
        <w:t xml:space="preserve">Huhtikuu on saapunut, ja me alamme olla tieteellisiä! No, tieteiskirjallisuutta! Kuka ei rakastaisi Star Warsia, Astroboyta, Doctor Who &amp;amp; Robby the Robotia?</w:t>
      </w:r>
    </w:p>
    <w:p>
      <w:r>
        <w:rPr>
          <w:b/>
          <w:u w:val="single"/>
        </w:rPr>
        <w:t xml:space="preserve">270355</w:t>
      </w:r>
    </w:p>
    <w:p>
      <w:r>
        <w:t xml:space="preserve">Lapset ovat yhä tietoisempia nitsistä, ja antamalla heidän tehdä siitä leikkiä antaa se heille itseluottamusta kertoa jollekin. #Lapset #Huumori #Huvi https://t.co/YF3utwsmLV https://t.co/YF3utwsmLV</w:t>
      </w:r>
    </w:p>
    <w:p>
      <w:r>
        <w:rPr>
          <w:b/>
          <w:u w:val="single"/>
        </w:rPr>
        <w:t xml:space="preserve">270356</w:t>
      </w:r>
    </w:p>
    <w:p>
      <w:r>
        <w:t xml:space="preserve">Samaan aikaan yksi peruste sille, että Internet-palveluntarjoajien sallitaan myydä tietojasi, on "uusien työpaikkojen luominen". koska logiikka on perseestä! https://t.co/G5yC5c5xLk</w:t>
      </w:r>
    </w:p>
    <w:p>
      <w:r>
        <w:rPr>
          <w:b/>
          <w:u w:val="single"/>
        </w:rPr>
        <w:t xml:space="preserve">270357</w:t>
      </w:r>
    </w:p>
    <w:p>
      <w:r>
        <w:t xml:space="preserve">Lisäämme lisää puhujia jo ennestään loistavaan kokoonpanoon. Käy katsomassa @TheIOSummit ja liity seuraamme! https://t.co/br2b7q8D7H</w:t>
      </w:r>
    </w:p>
    <w:p>
      <w:r>
        <w:rPr>
          <w:b/>
          <w:u w:val="single"/>
        </w:rPr>
        <w:t xml:space="preserve">270358</w:t>
      </w:r>
    </w:p>
    <w:p>
      <w:r>
        <w:t xml:space="preserve">Kirjaimellisesti juuri koneesta Pekingissä, ja näytämme elokuvaa yleisölle @TheHutongissa. Mukava olla takaisin!</w:t>
      </w:r>
    </w:p>
    <w:p>
      <w:r>
        <w:rPr>
          <w:b/>
          <w:u w:val="single"/>
        </w:rPr>
        <w:t xml:space="preserve">270359</w:t>
      </w:r>
    </w:p>
    <w:p>
      <w:r>
        <w:t xml:space="preserve">Osallistu ja voita kopio #ZeldaBOTW:stä ja muita mahtavia palkintoja, kiitos @AbdallahNATION ja @ZeldaUniverse: https://t.co/MI1m22UT2J</w:t>
      </w:r>
    </w:p>
    <w:p>
      <w:r>
        <w:rPr>
          <w:b/>
          <w:u w:val="single"/>
        </w:rPr>
        <w:t xml:space="preserve">270360</w:t>
      </w:r>
    </w:p>
    <w:p>
      <w:r>
        <w:t xml:space="preserve">#祝EndlessSHOCK帝劇千穐楽で1500公演達成 #1500回のありがとう</w:t>
        <w:br/>
        <w:t xml:space="preserve"/>
        <w:t xml:space="preserve">SHOCK」</w:t>
        <w:t xml:space="preserve">Alkuperäinen ääniraita 2 4/19日発売</w:t>
        <w:br/>
        <w:t xml:space="preserve"/>
        <w:t xml:space="preserve">BSQGr ... https://t.co/0pylBVgT1l</w:t>
      </w:r>
    </w:p>
    <w:p>
      <w:r>
        <w:rPr>
          <w:b/>
          <w:u w:val="single"/>
        </w:rPr>
        <w:t xml:space="preserve">270361</w:t>
      </w:r>
    </w:p>
    <w:p>
      <w:r>
        <w:t xml:space="preserve">Case-It Case-It Universal 2-tuumainen 3 renkaan vetoketjullinen kansio, mahtuu 13 tuuman kannettava tietokone, https://t.co/sWaOhe2zWC https://t.co/8Sgjp9Rf8k</w:t>
      </w:r>
    </w:p>
    <w:p>
      <w:r>
        <w:rPr>
          <w:b/>
          <w:u w:val="single"/>
        </w:rPr>
        <w:t xml:space="preserve">270362</w:t>
      </w:r>
    </w:p>
    <w:p>
      <w:r>
        <w:t xml:space="preserve">Cameron Dallas fanien kanssa tänään ampuminen Dolce &amp;amp; Gabbana Palermossa, Italiassa https://t.co/iFCCbzLnhs</w:t>
      </w:r>
    </w:p>
    <w:p>
      <w:r>
        <w:rPr>
          <w:b/>
          <w:u w:val="single"/>
        </w:rPr>
        <w:t xml:space="preserve">270363</w:t>
      </w:r>
    </w:p>
    <w:p>
      <w:r>
        <w:t xml:space="preserve">Tiesitkö, että legendan mukaan cappuccino on nimetty kuuluisien kapusiinimunkkien mukaan? #factfriday #sapeviche https://t.co/EjhKjYKeWU</w:t>
      </w:r>
    </w:p>
    <w:p>
      <w:r>
        <w:rPr>
          <w:b/>
          <w:u w:val="single"/>
        </w:rPr>
        <w:t xml:space="preserve">270364</w:t>
      </w:r>
    </w:p>
    <w:p>
      <w:r>
        <w:t xml:space="preserve">[170408] 5th ;; Kiitos teille kaikille, että tulitte elämääni 💕 Liian vanha pitkiin juustoisiin dedisiin, rakastan teitä kaikkia kunnes en enää pysty. https://t.co/ve7yodBhIz</w:t>
      </w:r>
    </w:p>
    <w:p>
      <w:r>
        <w:rPr>
          <w:b/>
          <w:u w:val="single"/>
        </w:rPr>
        <w:t xml:space="preserve">270365</w:t>
      </w:r>
    </w:p>
    <w:p>
      <w:r>
        <w:t xml:space="preserve">Nykyinen supervoimasi on kykysi erottaa, milloin kannattaa työntää... Lisää Leo https://t.co/SdzsNhZPdb</w:t>
      </w:r>
    </w:p>
    <w:p>
      <w:r>
        <w:rPr>
          <w:b/>
          <w:u w:val="single"/>
        </w:rPr>
        <w:t xml:space="preserve">270366</w:t>
      </w:r>
    </w:p>
    <w:p>
      <w:r>
        <w:t xml:space="preserve">Senaatin rahapeliehdotus voisi johtaa 1250 uuteen työpaikkaan Washingtonin piirikunnassa https://t.co/iMBigREO7c #GamingRequired #Casino #TribalGaming</w:t>
      </w:r>
    </w:p>
    <w:p>
      <w:r>
        <w:rPr>
          <w:b/>
          <w:u w:val="single"/>
        </w:rPr>
        <w:t xml:space="preserve">270367</w:t>
      </w:r>
    </w:p>
    <w:p>
      <w:r>
        <w:t xml:space="preserve">Pääkirjoitus: Cramville: Ameerpet, Intian epävirallinen IT-koulutuskeskus | The Econom... https://t.co/N0K0GwoV6r, katso lisää https://t.co/uegVUITF3B</w:t>
      </w:r>
    </w:p>
    <w:p>
      <w:r>
        <w:rPr>
          <w:b/>
          <w:u w:val="single"/>
        </w:rPr>
        <w:t xml:space="preserve">270368</w:t>
      </w:r>
    </w:p>
    <w:p>
      <w:r>
        <w:t xml:space="preserve">.@SenAngusKing, senaatin pitäisi olla POTUS:n valvontaelin. Älkää muuttako sääntöjä @realdonaldtrumpia varten. #ResistGorsuch https://t.co/KOb6OGK9vQ</w:t>
      </w:r>
    </w:p>
    <w:p>
      <w:r>
        <w:rPr>
          <w:b/>
          <w:u w:val="single"/>
        </w:rPr>
        <w:t xml:space="preserve">270369</w:t>
      </w:r>
    </w:p>
    <w:p>
      <w:r>
        <w:t xml:space="preserve">Matteus 8:27 "Millainen ihminen tämä on, että jopa tuulet ja meri tottelevat häntä!" https://t.co/d1snElab0K</w:t>
      </w:r>
    </w:p>
    <w:p>
      <w:r>
        <w:rPr>
          <w:b/>
          <w:u w:val="single"/>
        </w:rPr>
        <w:t xml:space="preserve">270370</w:t>
      </w:r>
    </w:p>
    <w:p>
      <w:r>
        <w:t xml:space="preserve">Hieno tarina!  Hyväksytty, 8 kertaa yli: Ohion neloset ansaitsevat paikat Yalessa ja Harvardissa https://t.co/RYZZTO7kqN.</w:t>
      </w:r>
    </w:p>
    <w:p>
      <w:r>
        <w:rPr>
          <w:b/>
          <w:u w:val="single"/>
        </w:rPr>
        <w:t xml:space="preserve">270371</w:t>
      </w:r>
    </w:p>
    <w:p>
      <w:r>
        <w:t xml:space="preserve">Jatka vain eteenpäin, äläkä välitä paskaakaan siitä, mitä muut ajattelevat - Johnny Depp</w:t>
        <w:br/>
        <w:t xml:space="preserve">https://t.co/IaZypcwj0d</w:t>
        <w:br/>
        <w:t xml:space="preserve">https://t.co/4hF4BhwCJM</w:t>
        <w:br/>
        <w:t xml:space="preserve">#quotes</w:t>
      </w:r>
    </w:p>
    <w:p>
      <w:r>
        <w:rPr>
          <w:b/>
          <w:u w:val="single"/>
        </w:rPr>
        <w:t xml:space="preserve">270372</w:t>
      </w:r>
    </w:p>
    <w:p>
      <w:r>
        <w:t xml:space="preserve">Nämä tytöt... loputtoman hölmöjä, mutta ahkeria työntekijöitä! 💗my #tanssioppilaat (samalla kun he treenaavat #joustavuuttaan 🤗) #Tanssinopettaja https://t.co/5bXP8btIKP</w:t>
      </w:r>
    </w:p>
    <w:p>
      <w:r>
        <w:rPr>
          <w:b/>
          <w:u w:val="single"/>
        </w:rPr>
        <w:t xml:space="preserve">270373</w:t>
      </w:r>
    </w:p>
    <w:p>
      <w:r>
        <w:t xml:space="preserve">Vannon, etten ole oikeasti niin paljon Taehyungin kannattaja, mutta satuin vain kuuntelemaan tuota kappaletta ja halusin lähettää tuon kuvan jollekin...</w:t>
      </w:r>
    </w:p>
    <w:p>
      <w:r>
        <w:rPr>
          <w:b/>
          <w:u w:val="single"/>
        </w:rPr>
        <w:t xml:space="preserve">270374</w:t>
      </w:r>
    </w:p>
    <w:p>
      <w:r>
        <w:t xml:space="preserve">[Derek Kane] Data Science - Osa I - Ennustavan analytiikan valmiuksien ylläpitäminen https://t.co/0SoEd2H1hG https://t.co/0SoEd2H1hG</w:t>
      </w:r>
    </w:p>
    <w:p>
      <w:r>
        <w:rPr>
          <w:b/>
          <w:u w:val="single"/>
        </w:rPr>
        <w:t xml:space="preserve">270375</w:t>
      </w:r>
    </w:p>
    <w:p>
      <w:r>
        <w:t xml:space="preserve">Tunnen itseni Caratina kunnioitetuksi, koska Chan päätti jakaa tämän virstanpylvään kanssamme 💎 https://t.co/BpiYUnp86h https://t.co/BpiYUnp86h</w:t>
      </w:r>
    </w:p>
    <w:p>
      <w:r>
        <w:rPr>
          <w:b/>
          <w:u w:val="single"/>
        </w:rPr>
        <w:t xml:space="preserve">270376</w:t>
      </w:r>
    </w:p>
    <w:p>
      <w:r>
        <w:t xml:space="preserve">Hanki lippusi nyt osoitteessa Superstar Jewelry Plies Pääsiäissunnuntaina legendssportbar on... https://t.co/eihyOhYfc3</w:t>
      </w:r>
    </w:p>
    <w:p>
      <w:r>
        <w:rPr>
          <w:b/>
          <w:u w:val="single"/>
        </w:rPr>
        <w:t xml:space="preserve">270377</w:t>
      </w:r>
    </w:p>
    <w:p>
      <w:r>
        <w:t xml:space="preserve">Klassinen kosmetiikkakotelomme, joka sopii täydellisesti kaikille välttämättömille tarvikkeillesi!💋 #kauneus #kosmetiikka #meikki #meikki... https://t.co/KyOMAbjzf3...</w:t>
      </w:r>
    </w:p>
    <w:p>
      <w:r>
        <w:rPr>
          <w:b/>
          <w:u w:val="single"/>
        </w:rPr>
        <w:t xml:space="preserve">270378</w:t>
      </w:r>
    </w:p>
    <w:p>
      <w:r>
        <w:t xml:space="preserve">@DoomJX @TheWalkingDead @WalkingDead_AMC @ImageComics @Skybound @UndeadWalkingFS Uusi seuraaja täällä. Pitääkö minun tehdä vielä jotain, jotta pääsen mukaan arvontaan?</w:t>
      </w:r>
    </w:p>
    <w:p>
      <w:r>
        <w:rPr>
          <w:b/>
          <w:u w:val="single"/>
        </w:rPr>
        <w:t xml:space="preserve">270379</w:t>
      </w:r>
    </w:p>
    <w:p>
      <w:r>
        <w:t xml:space="preserve">Olet päättänyt tehdä kaikkesi saavuttaaksesi... Lisää syöpään https://t.co/MMJt59DLq9</w:t>
      </w:r>
    </w:p>
    <w:p>
      <w:r>
        <w:rPr>
          <w:b/>
          <w:u w:val="single"/>
        </w:rPr>
        <w:t xml:space="preserve">270380</w:t>
      </w:r>
    </w:p>
    <w:p>
      <w:r>
        <w:t xml:space="preserve">Pääkirjoitus: #Hotel Balboa Twitterissä: "... https://t.co/HpYs6SnFjc, katso lisää https://t.co/xer2O2ZM12</w:t>
      </w:r>
    </w:p>
    <w:p>
      <w:r>
        <w:rPr>
          <w:b/>
          <w:u w:val="single"/>
        </w:rPr>
        <w:t xml:space="preserve">270381</w:t>
      </w:r>
    </w:p>
    <w:p>
      <w:r>
        <w:t xml:space="preserve">Minulla on yhä tämä #WildCATS #1 ja toinen Jim Leen signeeraama kappale! Hyviä aikoja. https://t.co/4jayKWuLj3</w:t>
      </w:r>
    </w:p>
    <w:p>
      <w:r>
        <w:rPr>
          <w:b/>
          <w:u w:val="single"/>
        </w:rPr>
        <w:t xml:space="preserve">270382</w:t>
      </w:r>
    </w:p>
    <w:p>
      <w:r>
        <w:t xml:space="preserve">@OGMaco Se on oikeastaan aika hauskaa, että og waco vielä yrittää tehdä comebackin rap peli ded💀</w:t>
      </w:r>
    </w:p>
    <w:p>
      <w:r>
        <w:rPr>
          <w:b/>
          <w:u w:val="single"/>
        </w:rPr>
        <w:t xml:space="preserve">270383</w:t>
      </w:r>
    </w:p>
    <w:p>
      <w:r>
        <w:t xml:space="preserve">#housesitting 3 labradors small acreage shops nearby - Fri, 5th May 2017 (Australia) https://t.co/mIhpGhqKOa</w:t>
      </w:r>
    </w:p>
    <w:p>
      <w:r>
        <w:rPr>
          <w:b/>
          <w:u w:val="single"/>
        </w:rPr>
        <w:t xml:space="preserve">270384</w:t>
      </w:r>
    </w:p>
    <w:p>
      <w:r>
        <w:t xml:space="preserve">contact@childabuseroyalcommission.gov.au: https://t.co/RdWQZMrAXR: Tutki lasten seksuaalista hyväksikäyttöä islamilaisissa järjestöissä - allekirjoita... https://t.co/RdWQZMrAXR</w:t>
      </w:r>
    </w:p>
    <w:p>
      <w:r>
        <w:rPr>
          <w:b/>
          <w:u w:val="single"/>
        </w:rPr>
        <w:t xml:space="preserve">270385</w:t>
      </w:r>
    </w:p>
    <w:p>
      <w:r>
        <w:t xml:space="preserve">https://t.co/dBJHeDwfky "Syyria oli väärä lippu. Minä tiedän sen, te tiedätte sen, presidentti Trump tietää sen. Riittää jo huolen trollaaminen, me olemme...</w:t>
      </w:r>
    </w:p>
    <w:p>
      <w:r>
        <w:rPr>
          <w:b/>
          <w:u w:val="single"/>
        </w:rPr>
        <w:t xml:space="preserve">270386</w:t>
      </w:r>
    </w:p>
    <w:p>
      <w:r>
        <w:t xml:space="preserve">Ilex mitis (Aquifoliaceae) tai Hazondrano (madagaskarilainen nimi) tarkoittaa "vesipuuta": kasvi, joka voi olla vesialueen indikaattori @TeamKMCC https://t.co/knumgr3X0w</w:t>
      </w:r>
    </w:p>
    <w:p>
      <w:r>
        <w:rPr>
          <w:b/>
          <w:u w:val="single"/>
        </w:rPr>
        <w:t xml:space="preserve">270387</w:t>
      </w:r>
    </w:p>
    <w:p>
      <w:r>
        <w:t xml:space="preserve">Tykkäsin @YouTube-videosta @pmjofficial https://t.co/JR1SS73PYn All The Small Things - Postmodern Jukebox ft. Puddles Pity Party</w:t>
      </w:r>
    </w:p>
    <w:p>
      <w:r>
        <w:rPr>
          <w:b/>
          <w:u w:val="single"/>
        </w:rPr>
        <w:t xml:space="preserve">270388</w:t>
      </w:r>
    </w:p>
    <w:p>
      <w:r>
        <w:t xml:space="preserve">Pariskunta on nähty nauttimassa viihtyisästä illallisesta treffi-illan aikana New Yorkissa: https://t.co/ZPxyRB7VHB https://t.co/KBMNGISqQV</w:t>
      </w:r>
    </w:p>
    <w:p>
      <w:r>
        <w:rPr>
          <w:b/>
          <w:u w:val="single"/>
        </w:rPr>
        <w:t xml:space="preserve">270389</w:t>
      </w:r>
    </w:p>
    <w:p>
      <w:r>
        <w:t xml:space="preserve">🎰 Saat jopa 25 ilmaiskierrosta pelaamalla parhaita Vegas-pelejä.</w:t>
        <w:br/>
        <w:br/>
        <w:t xml:space="preserve"> 📄 T&amp;amp;Cs apply &amp;gt; https://t.co/rSM4gCuS49. https://t.co/yHCBn6iiSR. https://t.co/yHCBn6iiSR.</w:t>
      </w:r>
    </w:p>
    <w:p>
      <w:r>
        <w:rPr>
          <w:b/>
          <w:u w:val="single"/>
        </w:rPr>
        <w:t xml:space="preserve">270390</w:t>
      </w:r>
    </w:p>
    <w:p>
      <w:r>
        <w:t xml:space="preserve">@WillGrayGC Häntä arvostellaan täällä siitä. Vaikuttaa hyvin selkeältä psykologiselta liikkeeltä ja jos on yksi asia, jota en kyseenalaistaisi...</w:t>
      </w:r>
    </w:p>
    <w:p>
      <w:r>
        <w:rPr>
          <w:b/>
          <w:u w:val="single"/>
        </w:rPr>
        <w:t xml:space="preserve">270391</w:t>
      </w:r>
    </w:p>
    <w:p>
      <w:r>
        <w:t xml:space="preserve">Jotkut oppineet toteavat, että Koraanissa on tieteellistä tietoa, joka on samaa mieltä modernin tieteen kanssa #ep3_M&amp;amp;S https://t.co/eTWtbo6Cvv.</w:t>
      </w:r>
    </w:p>
    <w:p>
      <w:r>
        <w:rPr>
          <w:b/>
          <w:u w:val="single"/>
        </w:rPr>
        <w:t xml:space="preserve">270392</w:t>
      </w:r>
    </w:p>
    <w:p>
      <w:r>
        <w:t xml:space="preserve">Lisäsin videon @YouTube-soittolistalle https://t.co/I8Mnfvk1A3 Jurassic World 2 - First Look - Flix Movies</w:t>
      </w:r>
    </w:p>
    <w:p>
      <w:r>
        <w:rPr>
          <w:b/>
          <w:u w:val="single"/>
        </w:rPr>
        <w:t xml:space="preserve">270393</w:t>
      </w:r>
    </w:p>
    <w:p>
      <w:r>
        <w:t xml:space="preserve">Ostin tänään uutta #kankaita #ompelukurssia varten. Vasemmalla on lisää tyynyjä, oikealla minun... https://t.co/iqq0GcT4Z4...</w:t>
      </w:r>
    </w:p>
    <w:p>
      <w:r>
        <w:rPr>
          <w:b/>
          <w:u w:val="single"/>
        </w:rPr>
        <w:t xml:space="preserve">270394</w:t>
      </w:r>
    </w:p>
    <w:p>
      <w:r>
        <w:t xml:space="preserve">Ontario Kanadan toiseksi huonoin talous nuorille: raportti</w:t>
        <w:br/>
        <w:t xml:space="preserve">https://t.co/i8jgrSHxPc via @CBCCanada https://t.co/2zxiGAGcRS</w:t>
      </w:r>
    </w:p>
    <w:p>
      <w:r>
        <w:rPr>
          <w:b/>
          <w:u w:val="single"/>
        </w:rPr>
        <w:t xml:space="preserve">270395</w:t>
      </w:r>
    </w:p>
    <w:p>
      <w:r>
        <w:t xml:space="preserve">@EatsTreats Kuka jää jäljelle, rotankasvoinen helmisilmäinen saappaan nuolija Hannity ? Jopa "valeuutisten" keksijänä heidän päivänsä ovat luetut.....</w:t>
      </w:r>
    </w:p>
    <w:p>
      <w:r>
        <w:rPr>
          <w:b/>
          <w:u w:val="single"/>
        </w:rPr>
        <w:t xml:space="preserve">270396</w:t>
      </w:r>
    </w:p>
    <w:p>
      <w:r>
        <w:t xml:space="preserve">LRT FHAJJGSFGGJ Söpöt tytöt lyhyissä valkoisissa mekoissa kuolen &amp;amp; kuollut aion...mennä katsomaan tuota MV:tä kai....</w:t>
      </w:r>
    </w:p>
    <w:p>
      <w:r>
        <w:rPr>
          <w:b/>
          <w:u w:val="single"/>
        </w:rPr>
        <w:t xml:space="preserve">270397</w:t>
      </w:r>
    </w:p>
    <w:p>
      <w:r>
        <w:t xml:space="preserve">@ItsBamBamA Katso valoa, kun se loistaa myynnissä, se kutsuu sinua! Haha panahon mo na ito xD https://t.co/w3GgwOKdkl https://t.co/w3GgwOKdkl</w:t>
      </w:r>
    </w:p>
    <w:p>
      <w:r>
        <w:rPr>
          <w:b/>
          <w:u w:val="single"/>
        </w:rPr>
        <w:t xml:space="preserve">270398</w:t>
      </w:r>
    </w:p>
    <w:p>
      <w:r>
        <w:t xml:space="preserve">CDC:n raportin mukaan useampi kuin yksi viidestä yhdysvaltalaisesta aikuisesta sai tartunnan jostakin korkean riskin HPV-tyypistä. https://t.co/FKbLGkBJw3</w:t>
      </w:r>
    </w:p>
    <w:p>
      <w:r>
        <w:rPr>
          <w:b/>
          <w:u w:val="single"/>
        </w:rPr>
        <w:t xml:space="preserve">270399</w:t>
      </w:r>
    </w:p>
    <w:p>
      <w:r>
        <w:t xml:space="preserve">Juuri päättynyt Ride Strava 1 tunti, 38 minuuttia, 17 sekuntia menossa 9221.0m. https://t.co/DjAvO42xaW https://t.co/kZhFBScGGm</w:t>
      </w:r>
    </w:p>
    <w:p>
      <w:r>
        <w:rPr>
          <w:b/>
          <w:u w:val="single"/>
        </w:rPr>
        <w:t xml:space="preserve">270400</w:t>
      </w:r>
    </w:p>
    <w:p>
      <w:r>
        <w:t xml:space="preserve">Iso-Britannia, EU, erityisesti Espanja, ja maailma tarvitsevat järkevää uutta poliittista teoriaa korjatakseen taloudelliset turhautumiset, jotka johtivat #brexitiin #Gibraltar https://t.co/2oSP2C30UN</w:t>
      </w:r>
    </w:p>
    <w:p>
      <w:r>
        <w:rPr>
          <w:b/>
          <w:u w:val="single"/>
        </w:rPr>
        <w:t xml:space="preserve">270401</w:t>
      </w:r>
    </w:p>
    <w:p>
      <w:r>
        <w:t xml:space="preserve">@prettyb0yfredo kiitos veli takaisin u kuulo ur tarina tulossa elävät ghetto missä u ovat nyt, että on todellinen blessung bro #ssh</w:t>
      </w:r>
    </w:p>
    <w:p>
      <w:r>
        <w:rPr>
          <w:b/>
          <w:u w:val="single"/>
        </w:rPr>
        <w:t xml:space="preserve">270402</w:t>
      </w:r>
    </w:p>
    <w:p>
      <w:r>
        <w:t xml:space="preserve">@danisnotonfire @SusanWojcicki @AmazingPhil miksi merkitset sinut ja phil?Kuten me luulisimme, että olet verhot taustalla.</w:t>
      </w:r>
    </w:p>
    <w:p>
      <w:r>
        <w:rPr>
          <w:b/>
          <w:u w:val="single"/>
        </w:rPr>
        <w:t xml:space="preserve">270403</w:t>
      </w:r>
    </w:p>
    <w:p>
      <w:r>
        <w:t xml:space="preserve">Ensimmäinen paneeli: "#ACA: Achievements, Challenges and What Comes Next", moderaattori: professori Sara Rosenbaum https://t.co/HJXMRRALhp</w:t>
      </w:r>
    </w:p>
    <w:p>
      <w:r>
        <w:rPr>
          <w:b/>
          <w:u w:val="single"/>
        </w:rPr>
        <w:t xml:space="preserve">270404</w:t>
      </w:r>
    </w:p>
    <w:p>
      <w:r>
        <w:t xml:space="preserve">Trump puhuu jatkuvasti demokraattien vaalitappiosta kuin se olisi tapahtunut viime viikolla... voititte, hienoa, tehkää nyt työnne, pls.</w:t>
      </w:r>
    </w:p>
    <w:p>
      <w:r>
        <w:rPr>
          <w:b/>
          <w:u w:val="single"/>
        </w:rPr>
        <w:t xml:space="preserve">270405</w:t>
      </w:r>
    </w:p>
    <w:p>
      <w:r>
        <w:t xml:space="preserve">Keskustelut, joita kuulen puistossa äitien välillä, ovat uskomattomia. Tällä hetkellä kuuntelen tämän naisen puhuvan kivuliaasta peräpukamastaan😕.</w:t>
      </w:r>
    </w:p>
    <w:p>
      <w:r>
        <w:rPr>
          <w:b/>
          <w:u w:val="single"/>
        </w:rPr>
        <w:t xml:space="preserve">270406</w:t>
      </w:r>
    </w:p>
    <w:p>
      <w:r>
        <w:t xml:space="preserve">Huuhtele kesäaamun uneliaisuus pois lasillisella vettä.</w:t>
        <w:br/>
        <w:t xml:space="preserve"> #DrinkWater #Kesä #HealthCare #ZydusCare #ZydusHospitals #Ahmedabad https://t.co/ympmAJ0Buf https://t.co/ympmAJ0Buf</w:t>
      </w:r>
    </w:p>
    <w:p>
      <w:r>
        <w:rPr>
          <w:b/>
          <w:u w:val="single"/>
        </w:rPr>
        <w:t xml:space="preserve">270407</w:t>
      </w:r>
    </w:p>
    <w:p>
      <w:r>
        <w:t xml:space="preserve">@Christiana1987 Joten se, mikä ennen oli riemukas julkinen harjoitus, ei enää tunnu jännittävältä. Hmn.. Miksiköhän?</w:t>
      </w:r>
    </w:p>
    <w:p>
      <w:r>
        <w:rPr>
          <w:b/>
          <w:u w:val="single"/>
        </w:rPr>
        <w:t xml:space="preserve">270408</w:t>
      </w:r>
    </w:p>
    <w:p>
      <w:r>
        <w:t xml:space="preserve">Macaon lauttaterminaali @ Shun Tak - aina hienoa olla täällä! https://t.co/FFPrPrKjXJ https://t.co/7pApo8kq2h #bitcoin</w:t>
      </w:r>
    </w:p>
    <w:p>
      <w:r>
        <w:rPr>
          <w:b/>
          <w:u w:val="single"/>
        </w:rPr>
        <w:t xml:space="preserve">270409</w:t>
      </w:r>
    </w:p>
    <w:p>
      <w:r>
        <w:t xml:space="preserve">Pidätkö hauskoista videoista? Sinun täytyy sitten tsekata nämä kaverit https://t.co/y7ztbI67Ug @UpTilNoon https://t.co/2bBL835o3Z #UpTilNoon #UTN</w:t>
      </w:r>
    </w:p>
    <w:p>
      <w:r>
        <w:rPr>
          <w:b/>
          <w:u w:val="single"/>
        </w:rPr>
        <w:t xml:space="preserve">270410</w:t>
      </w:r>
    </w:p>
    <w:p>
      <w:r>
        <w:t xml:space="preserve">Nykyään on lähes mahdotonta nähdä suunnitelman varjopuolia. Vuonna... Lisää Jousimiehelle https://t.co/DGPDFF1FEF</w:t>
      </w:r>
    </w:p>
    <w:p>
      <w:r>
        <w:rPr>
          <w:b/>
          <w:u w:val="single"/>
        </w:rPr>
        <w:t xml:space="preserve">270411</w:t>
      </w:r>
    </w:p>
    <w:p>
      <w:r>
        <w:t xml:space="preserve">I wish I could feel the adrenaline moving through my body by jack johnson from jack and jack have followed me (Jack ja Jack ovat seuranneet minua)</w:t>
      </w:r>
    </w:p>
    <w:p>
      <w:r>
        <w:rPr>
          <w:b/>
          <w:u w:val="single"/>
        </w:rPr>
        <w:t xml:space="preserve">270412</w:t>
      </w:r>
    </w:p>
    <w:p>
      <w:r>
        <w:t xml:space="preserve">Osallistuin @LTZONDA:n £1,200 Custom Gaming PC GIVEAWAY! - Sinäkin voit osallistua, klikkaa tästä: https://t.co/Exu6ZjMRna</w:t>
      </w:r>
    </w:p>
    <w:p>
      <w:r>
        <w:rPr>
          <w:b/>
          <w:u w:val="single"/>
        </w:rPr>
        <w:t xml:space="preserve">270413</w:t>
      </w:r>
    </w:p>
    <w:p>
      <w:r>
        <w:t xml:space="preserve">Äänestä nyt: Pitäisikö koululaisilla mielestäsi olla mahdollisuus käyttää Wi-Fi-yhteyttä koulubusseissa? KYLLÄ tai EI https://t.co/FjNSOECv3R</w:t>
      </w:r>
    </w:p>
    <w:p>
      <w:r>
        <w:rPr>
          <w:b/>
          <w:u w:val="single"/>
        </w:rPr>
        <w:t xml:space="preserve">270414</w:t>
      </w:r>
    </w:p>
    <w:p>
      <w:r>
        <w:t xml:space="preserve">Dulce De Leche Cheesecake keksipatukat https://t.co/WSyy8QYCZM #foodie #jälkiruoka #reseptit #helpporeseptit</w:t>
      </w:r>
    </w:p>
    <w:p>
      <w:r>
        <w:rPr>
          <w:b/>
          <w:u w:val="single"/>
        </w:rPr>
        <w:t xml:space="preserve">270415</w:t>
      </w:r>
    </w:p>
    <w:p>
      <w:r>
        <w:t xml:space="preserve">@Jordanjadewitt omg hahahhaa pelottavaa, että theres gen henkilö 12 mailin päässä istui puhelimellaan käyttäen kuvia ffs niin outoa</w:t>
      </w:r>
    </w:p>
    <w:p>
      <w:r>
        <w:rPr>
          <w:b/>
          <w:u w:val="single"/>
        </w:rPr>
        <w:t xml:space="preserve">270416</w:t>
      </w:r>
    </w:p>
    <w:p>
      <w:r>
        <w:t xml:space="preserve">Kaikilla on erilaisia mielipiteitä ihmisistä ja asioista Kiinassa. Mutta tätä maailmaa rakastetaan😘 https://t.co/sXrAX7WKxN https://t.co/sXrAX7WKxN.</w:t>
      </w:r>
    </w:p>
    <w:p>
      <w:r>
        <w:rPr>
          <w:b/>
          <w:u w:val="single"/>
        </w:rPr>
        <w:t xml:space="preserve">270417</w:t>
      </w:r>
    </w:p>
    <w:p>
      <w:r>
        <w:t xml:space="preserve">Ymmärrys on se, mitä me kaikki ehdottomasti tarvitsemme, harvat saattavat päästä lähelle, mutta kukaan ei todellakaan ymmärrä omia asioitaan niin kuin itse; dilemma jatkuu🙏🌷.</w:t>
      </w:r>
    </w:p>
    <w:p>
      <w:r>
        <w:rPr>
          <w:b/>
          <w:u w:val="single"/>
        </w:rPr>
        <w:t xml:space="preserve">270418</w:t>
      </w:r>
    </w:p>
    <w:p>
      <w:r>
        <w:t xml:space="preserve">Kiitos viimeaikaisesta seurannasta @ABHA_BANERJEE @YourVoiceYourAd Iloista yhteydenpitoa :) hyvää sunnuntaita. ➡️Want this 🆓❓https://t.co/GtqoaVs22u</w:t>
      </w:r>
    </w:p>
    <w:p>
      <w:r>
        <w:rPr>
          <w:b/>
          <w:u w:val="single"/>
        </w:rPr>
        <w:t xml:space="preserve">270419</w:t>
      </w:r>
    </w:p>
    <w:p>
      <w:r>
        <w:t xml:space="preserve">@PC_Snowflake @ahmedmctaggart1 En ole lukenut manifestia, mutta en olisi yllättynyt. Äärioikeisto rakastaa häntä.</w:t>
      </w:r>
    </w:p>
    <w:p>
      <w:r>
        <w:rPr>
          <w:b/>
          <w:u w:val="single"/>
        </w:rPr>
        <w:t xml:space="preserve">270420</w:t>
      </w:r>
    </w:p>
    <w:p>
      <w:r>
        <w:t xml:space="preserve">Katso Nwt Nintendo harmaa "taitoni ovat loppu" t-paita top 10/12 pojat/tytöt 100% puuvillaa #nintendo https://t.co/hFizralSYI via @eBay</w:t>
      </w:r>
    </w:p>
    <w:p>
      <w:r>
        <w:rPr>
          <w:b/>
          <w:u w:val="single"/>
        </w:rPr>
        <w:t xml:space="preserve">270421</w:t>
      </w:r>
    </w:p>
    <w:p>
      <w:r>
        <w:t xml:space="preserve">Clintonin ja Rubion väitetään joutuneen venäläisten #hakkereiden kohteeksi:  Sen. #Marco_Rubio ilmoitti senaatin valintakokouksessa... https://t.co/FUABsmC1lq https://t.co/FUABsmC1lq</w:t>
      </w:r>
    </w:p>
    <w:p>
      <w:r>
        <w:rPr>
          <w:b/>
          <w:u w:val="single"/>
        </w:rPr>
        <w:t xml:space="preserve">270422</w:t>
      </w:r>
    </w:p>
    <w:p>
      <w:r>
        <w:t xml:space="preserve">@Nutradvance Ketä yleisön (minun) on tarkoitus uskoa? Haluan vain tehdä parhaani parantaakseni mahdollisuuksiani elää pitkää ja tervettä vanhuutta -mitä teen?</w:t>
      </w:r>
    </w:p>
    <w:p>
      <w:r>
        <w:rPr>
          <w:b/>
          <w:u w:val="single"/>
        </w:rPr>
        <w:t xml:space="preserve">270423</w:t>
      </w:r>
    </w:p>
    <w:p>
      <w:r>
        <w:t xml:space="preserve">NigeriaNewsdesk: Nadal on matkalla Federer-showdowniin, kun Sock kaatoi https://t.co/lSCbF6v6rY kautta tänäänng https://t.co/LlrhYDnkX2</w:t>
      </w:r>
    </w:p>
    <w:p>
      <w:r>
        <w:rPr>
          <w:b/>
          <w:u w:val="single"/>
        </w:rPr>
        <w:t xml:space="preserve">270424</w:t>
      </w:r>
    </w:p>
    <w:p>
      <w:r>
        <w:t xml:space="preserve">Ja magnoliapuuni kukkii. Se on kaunis. Parempi kun uusi kuori lohkeaa 😂 https://t.co/if4x2sa8hx https://t.co/if4x2sa8hx</w:t>
      </w:r>
    </w:p>
    <w:p>
      <w:r>
        <w:rPr>
          <w:b/>
          <w:u w:val="single"/>
        </w:rPr>
        <w:t xml:space="preserve">270425</w:t>
      </w:r>
    </w:p>
    <w:p>
      <w:r>
        <w:t xml:space="preserve">Seuraavan sukupolven RAM-muistit ovat kaksi kertaa nopeampia ... aina kun ne saapuvat https://t.co/wjqLIixFng</w:t>
        <w:br/>
        <w:t xml:space="preserve">PC-pelaajat ja videoammattilaiset (monien muiden... https://t.co/PU8VX7CZYy</w:t>
      </w:r>
    </w:p>
    <w:p>
      <w:r>
        <w:rPr>
          <w:b/>
          <w:u w:val="single"/>
        </w:rPr>
        <w:t xml:space="preserve">270426</w:t>
      </w:r>
    </w:p>
    <w:p>
      <w:r>
        <w:t xml:space="preserve">Dumbon (1941) storyboard #animaatio #Disney Jotkut hetket animaatiohistoriassa ansaitsevat kunnioitusta. Tämä on yksi niistä. https://t.co/5aoNsbl2Xj</w:t>
      </w:r>
    </w:p>
    <w:p>
      <w:r>
        <w:rPr>
          <w:b/>
          <w:u w:val="single"/>
        </w:rPr>
        <w:t xml:space="preserve">270427</w:t>
      </w:r>
    </w:p>
    <w:p>
      <w:r>
        <w:t xml:space="preserve">@Carluccios, kuka tämä kaveri Yorkissa on? Ei näytä olevan töissä täällä ja nuolee koko ajan sormiaan ja koskettaa tarjottua ruokaa! https://t.co/RsqOqrO2R8 https://t.co/RsqOqrO2R8</w:t>
      </w:r>
    </w:p>
    <w:p>
      <w:r>
        <w:rPr>
          <w:b/>
          <w:u w:val="single"/>
        </w:rPr>
        <w:t xml:space="preserve">270428</w:t>
      </w:r>
    </w:p>
    <w:p>
      <w:r>
        <w:t xml:space="preserve">Keskustelu ystävän kanssa pitkän aikavälin tavoitteista auttaa selventämään.... Lisätietoja Gemini https://t.co/MKgnnuqlLC</w:t>
      </w:r>
    </w:p>
    <w:p>
      <w:r>
        <w:rPr>
          <w:b/>
          <w:u w:val="single"/>
        </w:rPr>
        <w:t xml:space="preserve">270429</w:t>
      </w:r>
    </w:p>
    <w:p>
      <w:r>
        <w:t xml:space="preserve">@ShippingRoomPod On muita kumppaneita ajan täyttämiseksi tai esteenä, eikä niinkään laillisina hahmoina ja suhteina omana itsenään. 2/2</w:t>
      </w:r>
    </w:p>
    <w:p>
      <w:r>
        <w:rPr>
          <w:b/>
          <w:u w:val="single"/>
        </w:rPr>
        <w:t xml:space="preserve">270430</w:t>
      </w:r>
    </w:p>
    <w:p>
      <w:r>
        <w:t xml:space="preserve">3 vuotta sitten menetimme rakkaan Luken.  RIP Poika. Me kaikki kaipaamme sinua kovasti. #MCFC https://t.co/3FwxwBNgJD</w:t>
      </w:r>
    </w:p>
    <w:p>
      <w:r>
        <w:rPr>
          <w:b/>
          <w:u w:val="single"/>
        </w:rPr>
        <w:t xml:space="preserve">270431</w:t>
      </w:r>
    </w:p>
    <w:p>
      <w:r>
        <w:t xml:space="preserve">leftsidestoryUS: [US] Bradbury-Sullivan LGBT Community Center ilmoittaa hätäsuunnitelmasta https://t.co/os4gPEvNPk #LGBT</w:t>
      </w:r>
    </w:p>
    <w:p>
      <w:r>
        <w:rPr>
          <w:b/>
          <w:u w:val="single"/>
        </w:rPr>
        <w:t xml:space="preserve">270432</w:t>
      </w:r>
    </w:p>
    <w:p>
      <w:r>
        <w:t xml:space="preserve">DJ-taistelu on siirretty ensi viikonloppuun, olen hyvin pahoillani tästä tapauksesta aiheutuvasta haitasta. Positiivista... https://t.co/nbaCyRN5Cp</w:t>
      </w:r>
    </w:p>
    <w:p>
      <w:r>
        <w:rPr>
          <w:b/>
          <w:u w:val="single"/>
        </w:rPr>
        <w:t xml:space="preserve">270433</w:t>
      </w:r>
    </w:p>
    <w:p>
      <w:r>
        <w:t xml:space="preserve">Löytyi transponderi etana!</w:t>
        <w:br/>
        <w:t xml:space="preserve"> Extra! Extra!</w:t>
        <w:t xml:space="preserve">CP9 vangitsi Oharan paholaisen!</w:t>
        <w:br/>
        <w:t xml:space="preserve">https://t.co/uyKhUrL2wA #TreCru https://t.co/v8ctxW6UME #TreCru https://t.co/v8ctxW6UME</w:t>
      </w:r>
    </w:p>
    <w:p>
      <w:r>
        <w:rPr>
          <w:b/>
          <w:u w:val="single"/>
        </w:rPr>
        <w:t xml:space="preserve">270434</w:t>
      </w:r>
    </w:p>
    <w:p>
      <w:r>
        <w:t xml:space="preserve">Scuttlebutt - Off-grid sosiaalinen verkosto, vetää vertailun Bitcoin https://t.co/CO7x6122r3 (kautta /r/btc)</w:t>
      </w:r>
    </w:p>
    <w:p>
      <w:r>
        <w:rPr>
          <w:b/>
          <w:u w:val="single"/>
        </w:rPr>
        <w:t xml:space="preserve">270435</w:t>
      </w:r>
    </w:p>
    <w:p>
      <w:r>
        <w:t xml:space="preserve">&amp;gt;&amp;gt; KAIKILLA #tytöillä on oikeus #koulutukseen - https://t.co/ryU0rrtm5P via @ONECampaign</w:t>
        <w:br/>
        <w:t xml:space="preserve">Pls Signs + RT #WomensRights #GirlsCount</w:t>
      </w:r>
    </w:p>
    <w:p>
      <w:r>
        <w:rPr>
          <w:b/>
          <w:u w:val="single"/>
        </w:rPr>
        <w:t xml:space="preserve">270436</w:t>
      </w:r>
    </w:p>
    <w:p>
      <w:r>
        <w:t xml:space="preserve">Et ole kiinnostunut tavoittelemaan vanhentuneita tavoitteita, vaan sinun on... Lisää Vesimiehelle https://t.co/ttbvVhTySv</w:t>
      </w:r>
    </w:p>
    <w:p>
      <w:r>
        <w:rPr>
          <w:b/>
          <w:u w:val="single"/>
        </w:rPr>
        <w:t xml:space="preserve">270437</w:t>
      </w:r>
    </w:p>
    <w:p>
      <w:r>
        <w:t xml:space="preserve">Sinulla saattaa olla vaikeuksia ilmaista tunteitasi tänään, mutta ei ... Lisää Taurus https://t.co/iwPtdiKdw8</w:t>
      </w:r>
    </w:p>
    <w:p>
      <w:r>
        <w:rPr>
          <w:b/>
          <w:u w:val="single"/>
        </w:rPr>
        <w:t xml:space="preserve">270438</w:t>
      </w:r>
    </w:p>
    <w:p>
      <w:r>
        <w:t xml:space="preserve">Tykkäsin @bunnyteamgamingin @YouTube-videosta https://t.co/bT3usBJNQh Persona 5 "Take Your Heart" Premium Edition -version purkaminen.</w:t>
      </w:r>
    </w:p>
    <w:p>
      <w:r>
        <w:rPr>
          <w:b/>
          <w:u w:val="single"/>
        </w:rPr>
        <w:t xml:space="preserve">270439</w:t>
      </w:r>
    </w:p>
    <w:p>
      <w:r>
        <w:t xml:space="preserve">❤️❤️❤️❤️ #milfhere lisää ilmaisia videoleikkeitä täällä ~&amp;gt;&amp;gt;&amp;gt;&amp;gt;https://t.co/I3EBCVIAOv ❤️❤️❤️❤️ lisää ilmaisia videoleikkeitä... https://t.co/jvSJaCy1ku</w:t>
      </w:r>
    </w:p>
    <w:p>
      <w:r>
        <w:rPr>
          <w:b/>
          <w:u w:val="single"/>
        </w:rPr>
        <w:t xml:space="preserve">270440</w:t>
      </w:r>
    </w:p>
    <w:p>
      <w:r>
        <w:t xml:space="preserve">#ShowUp Ft @reece_youngking, @Zoocci_CokeDope ja @LaFlameSA</w:t>
        <w:br/>
        <w:br/>
        <w:t xml:space="preserve">Audio Mack: https://t.co/nvFElBAljT</w:t>
        <w:br/>
        <w:br/>
        <w:t xml:space="preserve">iTunes 🍏: https://t.co/rVu1rdzPEC https://t.co/D8OpYMqP10</w:t>
      </w:r>
    </w:p>
    <w:p>
      <w:r>
        <w:rPr>
          <w:b/>
          <w:u w:val="single"/>
        </w:rPr>
        <w:t xml:space="preserve">270441</w:t>
      </w:r>
    </w:p>
    <w:p>
      <w:r>
        <w:t xml:space="preserve">Jokaiselle jotakin! Alkaen 99c.</w:t>
        <w:t xml:space="preserve">Kansainvälisesti palkittu kirjailija</w:t>
        <w:br/>
        <w:t xml:space="preserve">https://t.co/frbiGf95lk #kirjat #kindleUnlimited https://t.co/6Qu0gLV6gp</w:t>
      </w:r>
    </w:p>
    <w:p>
      <w:r>
        <w:rPr>
          <w:b/>
          <w:u w:val="single"/>
        </w:rPr>
        <w:t xml:space="preserve">270442</w:t>
      </w:r>
    </w:p>
    <w:p>
      <w:r>
        <w:t xml:space="preserve">Etsimme Next Bike Hire Scheme -tarkastajia tarkastamaan kaikki Nextin pyörävuokrauspisteet Glasgow'ssa ja suorittamaan... https://t.co/ov0pP25hdt...</w:t>
      </w:r>
    </w:p>
    <w:p>
      <w:r>
        <w:rPr>
          <w:b/>
          <w:u w:val="single"/>
        </w:rPr>
        <w:t xml:space="preserve">270443</w:t>
      </w:r>
    </w:p>
    <w:p>
      <w:r>
        <w:t xml:space="preserve">@TeaPainUSA Sarinin säilyvyysaika on rajallinen, joten he joko valmistavat sitä lisää tai saivat sitä lahjaksi.</w:t>
      </w:r>
    </w:p>
    <w:p>
      <w:r>
        <w:rPr>
          <w:b/>
          <w:u w:val="single"/>
        </w:rPr>
        <w:t xml:space="preserve">270444</w:t>
      </w:r>
    </w:p>
    <w:p>
      <w:r>
        <w:t xml:space="preserve">@biancalynch Kiva kuulla, että Bianca! Tässä on toinen https://t.co/ObKtkllhzL Tämä tulee olemaan kätevä, kun postaat @instagram . :)</w:t>
      </w:r>
    </w:p>
    <w:p>
      <w:r>
        <w:rPr>
          <w:b/>
          <w:u w:val="single"/>
        </w:rPr>
        <w:t xml:space="preserve">270445</w:t>
      </w:r>
    </w:p>
    <w:p>
      <w:r>
        <w:t xml:space="preserve">1st Event Fit Malaysia Grand Ride 2017 Century Ride &amp;amp; Fun Ride @ Cyberjaya https://t.co/Z14R8kxVRk</w:t>
      </w:r>
    </w:p>
    <w:p>
      <w:r>
        <w:rPr>
          <w:b/>
          <w:u w:val="single"/>
        </w:rPr>
        <w:t xml:space="preserve">270446</w:t>
      </w:r>
    </w:p>
    <w:p>
      <w:r>
        <w:t xml:space="preserve">Työpaikkoja allekirjoittaa bonus Denverissä! U voi työskennellä Lyft.$ 450 BONUS! #lyft #jobs Hyviä työpaikkoja. https://t.co/lUKUUW5ZFV https://t.co/AVAEpoU33O https://t.co/AVAEpoU33O</w:t>
      </w:r>
    </w:p>
    <w:p>
      <w:r>
        <w:rPr>
          <w:b/>
          <w:u w:val="single"/>
        </w:rPr>
        <w:t xml:space="preserve">270447</w:t>
      </w:r>
    </w:p>
    <w:p>
      <w:r>
        <w:t xml:space="preserve">Älä vastusta sitä yhtä ihmistä, joka katsoo kaikkien virheiden ohi ja vain näkee Sinut ja rakastaa Sinua, koska olet hänen</w:t>
        <w:br/>
        <w:t xml:space="preserve">#godlovesyou</w:t>
        <w:br/>
        <w:t xml:space="preserve">#youregoodenough</w:t>
      </w:r>
    </w:p>
    <w:p>
      <w:r>
        <w:rPr>
          <w:b/>
          <w:u w:val="single"/>
        </w:rPr>
        <w:t xml:space="preserve">270448</w:t>
      </w:r>
    </w:p>
    <w:p>
      <w:r>
        <w:t xml:space="preserve">#ASMSG #IARTG #RT</w:t>
        <w:br/>
        <w:t xml:space="preserve">Graham Diamondin KLASSIKKO</w:t>
        <w:br/>
        <w:t xml:space="preserve">THE THIEF OF KALIMAR</w:t>
        <w:br/>
        <w:t xml:space="preserve">nyt sekä e-kirjana että painettuna</w:t>
        <w:br/>
        <w:t xml:space="preserve">Venture Press UK</w:t>
        <w:br/>
        <w:t xml:space="preserve">https://t.co/yHQgHj38PA https://t.co/Xhl5VtyBnb</w:t>
      </w:r>
    </w:p>
    <w:p>
      <w:r>
        <w:rPr>
          <w:b/>
          <w:u w:val="single"/>
        </w:rPr>
        <w:t xml:space="preserve">270449</w:t>
      </w:r>
    </w:p>
    <w:p>
      <w:r>
        <w:t xml:space="preserve">AJEnglish: Mielipide: https://t.co/Y07Aa6IZPN kirjoittaa AlastairSloan ... https://t.co/Xf79sIFnd2</w:t>
      </w:r>
    </w:p>
    <w:p>
      <w:r>
        <w:rPr>
          <w:b/>
          <w:u w:val="single"/>
        </w:rPr>
        <w:t xml:space="preserve">270450</w:t>
      </w:r>
    </w:p>
    <w:p>
      <w:r>
        <w:t xml:space="preserve">@erhoTV Mitä vittua? Tuo on todella ammattimaista sanoa tiimin jäsenelle?! Mitä tämä kaveri luulee olevansa.... jumala? 🙄 LOL!!!</w:t>
      </w:r>
    </w:p>
    <w:p>
      <w:r>
        <w:rPr>
          <w:b/>
          <w:u w:val="single"/>
        </w:rPr>
        <w:t xml:space="preserve">270451</w:t>
      </w:r>
    </w:p>
    <w:p>
      <w:r>
        <w:t xml:space="preserve">Tiesin sen jo, kaikki tiesivät sen jo ennen kuin siitä puhuttiin...mutta silti olen innoissani!!! #WynonnaEarp https://t.co/4AqeB2GYfD</w:t>
      </w:r>
    </w:p>
    <w:p>
      <w:r>
        <w:rPr>
          <w:b/>
          <w:u w:val="single"/>
        </w:rPr>
        <w:t xml:space="preserve">270452</w:t>
      </w:r>
    </w:p>
    <w:p>
      <w:r>
        <w:t xml:space="preserve">Ääni- ja videokeskustelu - premium-lisäosa peepmatches https://t.co/1CcyTCazOB https://t.co/qBDQulVNdW https://t.co/qBDQulVNdW</w:t>
      </w:r>
    </w:p>
    <w:p>
      <w:r>
        <w:rPr>
          <w:b/>
          <w:u w:val="single"/>
        </w:rPr>
        <w:t xml:space="preserve">270453</w:t>
      </w:r>
    </w:p>
    <w:p>
      <w:r>
        <w:t xml:space="preserve">Jos rakastat Eldritch-kauhua, katso ehdottomasti The Void.Voi helvetti, oliosuunnittelu on jotain John Carpenterin varhaista paskaa.</w:t>
      </w:r>
    </w:p>
    <w:p>
      <w:r>
        <w:rPr>
          <w:b/>
          <w:u w:val="single"/>
        </w:rPr>
        <w:t xml:space="preserve">270454</w:t>
      </w:r>
    </w:p>
    <w:p>
      <w:r>
        <w:t xml:space="preserve">#iPhone #Case Metallic Zebra Print Red Ribbon &amp;amp; Monogram Glossy iPhone 6 Plus Case: https://t.co/vIqspCvRZA #Sale #Seepra Print Red... https://t.co/vIqspCvRZA #Sale</w:t>
      </w:r>
    </w:p>
    <w:p>
      <w:r>
        <w:rPr>
          <w:b/>
          <w:u w:val="single"/>
        </w:rPr>
        <w:t xml:space="preserve">270455</w:t>
      </w:r>
    </w:p>
    <w:p>
      <w:r>
        <w:t xml:space="preserve">Nottinghamin digitaalinen toimisto sulautuu kaupungin web design -yrityksen kanssa - The Business Desk - https://t.co/f2qWuzIHBh #PTD82 https://t.co/2MuN9V0uMV</w:t>
      </w:r>
    </w:p>
    <w:p>
      <w:r>
        <w:rPr>
          <w:b/>
          <w:u w:val="single"/>
        </w:rPr>
        <w:t xml:space="preserve">270456</w:t>
      </w:r>
    </w:p>
    <w:p>
      <w:r>
        <w:t xml:space="preserve">Trans-mallit: https://t.co/taT46cGTMM via @epakistantoday: Tapaa nainen maailman ensimmäisten transsukupuolisten mallitoimistojen takana https://t.co/taT46cGTMM via @epakistantoday</w:t>
      </w:r>
    </w:p>
    <w:p>
      <w:r>
        <w:rPr>
          <w:b/>
          <w:u w:val="single"/>
        </w:rPr>
        <w:t xml:space="preserve">270457</w:t>
      </w:r>
    </w:p>
    <w:p>
      <w:r>
        <w:t xml:space="preserve">@projectexile7 #Comeyn perintö on ikuisesti presidentinvaalien myrkyttäminen. Älä sotke Venäjä-tutkintaa! https://t.co/4alTudLkmS https://t.co/3Iv1Fg0wVw https://t.co/3Iv1Fg0wVw</w:t>
      </w:r>
    </w:p>
    <w:p>
      <w:r>
        <w:rPr>
          <w:b/>
          <w:u w:val="single"/>
        </w:rPr>
        <w:t xml:space="preserve">270458</w:t>
      </w:r>
    </w:p>
    <w:p>
      <w:r>
        <w:t xml:space="preserve">Olen maannut sängyssä, housut, takki ja saappaat jalassa, neljäkymmentä minuuttia twiittaamassa. Aion vain. Laitan puhelimen pois. Suljen sen.</w:t>
        <w:br/>
        <w:br/>
        <w:t xml:space="preserve"> Hyvää yötä</w:t>
      </w:r>
    </w:p>
    <w:p>
      <w:r>
        <w:rPr>
          <w:b/>
          <w:u w:val="single"/>
        </w:rPr>
        <w:t xml:space="preserve">270459</w:t>
      </w:r>
    </w:p>
    <w:p>
      <w:r>
        <w:t xml:space="preserve">@inacondsss joskus im vihainen hänelle kasi hän on niin tuohtunut tas kun hän on badtrip saan damay u know. But love her still kasi same kami ugali</w:t>
      </w:r>
    </w:p>
    <w:p>
      <w:r>
        <w:rPr>
          <w:b/>
          <w:u w:val="single"/>
        </w:rPr>
        <w:t xml:space="preserve">270460</w:t>
      </w:r>
    </w:p>
    <w:p>
      <w:r>
        <w:t xml:space="preserve">Vain vahvimmat selviytyvät. Kuten vahvimman selviytyminen. Se ei tule helpottumaan. Vain erilaisia stressitekijöitä. Luojan kiitos SSRI-lääkkeistä!</w:t>
      </w:r>
    </w:p>
    <w:p>
      <w:r>
        <w:rPr>
          <w:b/>
          <w:u w:val="single"/>
        </w:rPr>
        <w:t xml:space="preserve">270461</w:t>
      </w:r>
    </w:p>
    <w:p>
      <w:r>
        <w:t xml:space="preserve">@zoranaless valitettavasti ao3:ssa on vain 200, puolet japaniksi tai espanjaksi, ja englanninkieliset eivät ole hyviä. HUOKAUS PIENET FANDOMIT.</w:t>
      </w:r>
    </w:p>
    <w:p>
      <w:r>
        <w:rPr>
          <w:b/>
          <w:u w:val="single"/>
        </w:rPr>
        <w:t xml:space="preserve">270462</w:t>
      </w:r>
    </w:p>
    <w:p>
      <w:r>
        <w:t xml:space="preserve">[Buzz60] Et usko, mitä Google Home 2.0 pystyy tekemään: Google Home 2.0:sta kuiskitaan jo nyt... https://t.co/nEcMApPZmi</w:t>
      </w:r>
    </w:p>
    <w:p>
      <w:r>
        <w:rPr>
          <w:b/>
          <w:u w:val="single"/>
        </w:rPr>
        <w:t xml:space="preserve">270463</w:t>
      </w:r>
    </w:p>
    <w:p>
      <w:r>
        <w:t xml:space="preserve">Pine Ridge Reservationin hätäsijaishuoltokoti on toiminnassa https://t.co/yNvNJ6VbyE #Indigenous #NativeAmerican #NativeYouth https://t.co/Kw3wjNFaqI</w:t>
      </w:r>
    </w:p>
    <w:p>
      <w:r>
        <w:rPr>
          <w:b/>
          <w:u w:val="single"/>
        </w:rPr>
        <w:t xml:space="preserve">270464</w:t>
      </w:r>
    </w:p>
    <w:p>
      <w:r>
        <w:t xml:space="preserve">Harjoittelemassa #bagpipesiä ammattilaisen kanssa #RoyalMile #EdinburghCastle @katezuray @SetlonoyegheeLn @MerkurManX @RHoman89 #Northof60Boyz https://t.co/u4YBbdZ2Sk</w:t>
      </w:r>
    </w:p>
    <w:p>
      <w:r>
        <w:rPr>
          <w:b/>
          <w:u w:val="single"/>
        </w:rPr>
        <w:t xml:space="preserve">270465</w:t>
      </w:r>
    </w:p>
    <w:p>
      <w:r>
        <w:t xml:space="preserve">Tykkäsin @YouTube-videosta @wweonyoutube https://t.co/s2keZIcSP5 John Cena &amp;amp; Nikki Bella jakaa hetken kihlautumisen jälkeen:</w:t>
      </w:r>
    </w:p>
    <w:p>
      <w:r>
        <w:rPr>
          <w:b/>
          <w:u w:val="single"/>
        </w:rPr>
        <w:t xml:space="preserve">270466</w:t>
      </w:r>
    </w:p>
    <w:p>
      <w:r>
        <w:t xml:space="preserve">@SerenaVolpi @G_G_Chris @GalGadot @WonderWomanFilm @PattyJenks Hämmästyttävää työtä!Terveisiä Bosnia ja Hertsegovinasta!</w:t>
      </w:r>
    </w:p>
    <w:p>
      <w:r>
        <w:rPr>
          <w:b/>
          <w:u w:val="single"/>
        </w:rPr>
        <w:t xml:space="preserve">270467</w:t>
      </w:r>
    </w:p>
    <w:p>
      <w:r>
        <w:t xml:space="preserve">Nyt toistetaan: The Fixx - Red Skies, #NowPlaying #ProgRock #ClassicRock #Houston, https://t.co/O4O4V1h8UX</w:t>
      </w:r>
    </w:p>
    <w:p>
      <w:r>
        <w:rPr>
          <w:b/>
          <w:u w:val="single"/>
        </w:rPr>
        <w:t xml:space="preserve">270468</w:t>
      </w:r>
    </w:p>
    <w:p>
      <w:r>
        <w:t xml:space="preserve">YK:n ydinaseneuvottelut saattavat olla tärkein asia, johon kukaan ei kiinnitä huomiota https://t.co/COzM8khbDp</w:t>
      </w:r>
    </w:p>
    <w:p>
      <w:r>
        <w:rPr>
          <w:b/>
          <w:u w:val="single"/>
        </w:rPr>
        <w:t xml:space="preserve">270469</w:t>
      </w:r>
    </w:p>
    <w:p>
      <w:r>
        <w:t xml:space="preserve">Clippers nousee pelin päähän Jazzista neljänneksi lännessä voitolla Sunsista https://t.co/AXB1Qqo7g1</w:t>
      </w:r>
    </w:p>
    <w:p>
      <w:r>
        <w:rPr>
          <w:b/>
          <w:u w:val="single"/>
        </w:rPr>
        <w:t xml:space="preserve">270470</w:t>
      </w:r>
    </w:p>
    <w:p>
      <w:r>
        <w:t xml:space="preserve">@ThePunana Oletko koskaan yrittänyt pyytää häntä päästämään sinut kokeisiin myöhemmin, koska olet jäljessä oppitunneilla?</w:t>
      </w:r>
    </w:p>
    <w:p>
      <w:r>
        <w:rPr>
          <w:b/>
          <w:u w:val="single"/>
        </w:rPr>
        <w:t xml:space="preserve">270471</w:t>
      </w:r>
    </w:p>
    <w:p>
      <w:r>
        <w:t xml:space="preserve">Hänen on tarkoitus työskennellä piirinsä asukkaiden ja edustajainhuoneen puolesta. Se on Yhdysvaltain hallituksen erillinen ja tasavertainen haara. https://t.co/7UuGex0qtT.</w:t>
      </w:r>
    </w:p>
    <w:p>
      <w:r>
        <w:rPr>
          <w:b/>
          <w:u w:val="single"/>
        </w:rPr>
        <w:t xml:space="preserve">270472</w:t>
      </w:r>
    </w:p>
    <w:p>
      <w:r>
        <w:t xml:space="preserve">Vau tiesitkö, etten halunnut muuttaa takaisin? Tiedätkö, miten kovasti taistelin etsiessäni paikkaa, jossa asua?</w:t>
      </w:r>
    </w:p>
    <w:p>
      <w:r>
        <w:rPr>
          <w:b/>
          <w:u w:val="single"/>
        </w:rPr>
        <w:t xml:space="preserve">270473</w:t>
      </w:r>
    </w:p>
    <w:p>
      <w:r>
        <w:t xml:space="preserve">@gerry_deane @MimDonovan @babsbear @HazelKLarkin @SocDems Varmasti tämä väite esitettiin, kun menin Dailiin - sinun on uskottava kykyyn saada aikaan muutos ollaksesi politiikassa.</w:t>
      </w:r>
    </w:p>
    <w:p>
      <w:r>
        <w:rPr>
          <w:b/>
          <w:u w:val="single"/>
        </w:rPr>
        <w:t xml:space="preserve">270474</w:t>
      </w:r>
    </w:p>
    <w:p>
      <w:r>
        <w:t xml:space="preserve">Minne kaikki naispuoliset matkakirjoittajat ovat kadonneet?</w:t>
        <w:t xml:space="preserve">| Sara Wheeler</w:t>
        <w:br/>
        <w:t xml:space="preserve">https://t.co/LYWDD9q2wv https://t.co/SngtoHQU1s</w:t>
      </w:r>
    </w:p>
    <w:p>
      <w:r>
        <w:rPr>
          <w:b/>
          <w:u w:val="single"/>
        </w:rPr>
        <w:t xml:space="preserve">270475</w:t>
      </w:r>
    </w:p>
    <w:p>
      <w:r>
        <w:t xml:space="preserve">Voivatko muinaiset jumalat antaa minulle @NieRGame ilman syytä? Entä jos pyydän todella kauniisti? Ei?</w:t>
        <w:br/>
        <w:br/>
        <w:t xml:space="preserve"> Okei, menen nyt itkemään nurkkaan.</w:t>
      </w:r>
    </w:p>
    <w:p>
      <w:r>
        <w:rPr>
          <w:b/>
          <w:u w:val="single"/>
        </w:rPr>
        <w:t xml:space="preserve">270476</w:t>
      </w:r>
    </w:p>
    <w:p>
      <w:r>
        <w:t xml:space="preserve">Näin unta siitä, että uusi MST3K tulee pian ulos. Jos uni pitää paikkansa, sarjassa on uusi robotti nimeltä "Pussy"...</w:t>
      </w:r>
    </w:p>
    <w:p>
      <w:r>
        <w:rPr>
          <w:b/>
          <w:u w:val="single"/>
        </w:rPr>
        <w:t xml:space="preserve">270477</w:t>
      </w:r>
    </w:p>
    <w:p>
      <w:r>
        <w:t xml:space="preserve">Kampuskeittiö @GonzagaGoodNews on uskomaton. Oli onni auttaa tässä hienossa palvelussa w/ @CanisiusHS opiskelijoiden kanssa kun @McKennaCenterDC https://t.co/cTaGqY62HH</w:t>
      </w:r>
    </w:p>
    <w:p>
      <w:r>
        <w:rPr>
          <w:b/>
          <w:u w:val="single"/>
        </w:rPr>
        <w:t xml:space="preserve">270478</w:t>
      </w:r>
    </w:p>
    <w:p>
      <w:r>
        <w:t xml:space="preserve">Minä: Onko teillä tulista kastiketta?              Jollakin: https://t.co/FomaNvlv2T. https://t.co/FomaNvlv2T.</w:t>
      </w:r>
    </w:p>
    <w:p>
      <w:r>
        <w:rPr>
          <w:b/>
          <w:u w:val="single"/>
        </w:rPr>
        <w:t xml:space="preserve">270479</w:t>
      </w:r>
    </w:p>
    <w:p>
      <w:r>
        <w:t xml:space="preserve">Tulosindikaattorit ovat häviäjiä varten. Hankkiudu niistä eroon. https://t.co/ZZxUfnUQvp #johtaminen #markkinointi https://t.co/NKz2Koqva9</w:t>
      </w:r>
    </w:p>
    <w:p>
      <w:r>
        <w:rPr>
          <w:b/>
          <w:u w:val="single"/>
        </w:rPr>
        <w:t xml:space="preserve">270480</w:t>
      </w:r>
    </w:p>
    <w:p>
      <w:r>
        <w:t xml:space="preserve">WOOHOO @MARIADAHVANA! Ja kiitos maailmankaikkeudelle - tämä on viikko täynnä ihania uutisia niin monelle rakkaalle ystävälle. https://t.co/u5i4Yxul9y.</w:t>
      </w:r>
    </w:p>
    <w:p>
      <w:r>
        <w:rPr>
          <w:b/>
          <w:u w:val="single"/>
        </w:rPr>
        <w:t xml:space="preserve">270481</w:t>
      </w:r>
    </w:p>
    <w:p>
      <w:r>
        <w:t xml:space="preserve">Saksalainen yritys Ojooo Tarjoaa yksinkertaista klikkaustyötä ja saat varmasti ansiosi täällä. onnellisia ansioita https://t.co/9QtUpGAFnX</w:t>
      </w:r>
    </w:p>
    <w:p>
      <w:r>
        <w:rPr>
          <w:b/>
          <w:u w:val="single"/>
        </w:rPr>
        <w:t xml:space="preserve">270482</w:t>
      </w:r>
    </w:p>
    <w:p>
      <w:r>
        <w:t xml:space="preserve">Harkitsin tilauksen uusimista virkaanastujaisten jälkeen. Mutta kuten näemme, he eivät koskaan muutu. Se on tehty, kunnes Baquet on poissa. https://t.co/jli77FiZ3b</w:t>
      </w:r>
    </w:p>
    <w:p>
      <w:r>
        <w:rPr>
          <w:b/>
          <w:u w:val="single"/>
        </w:rPr>
        <w:t xml:space="preserve">270483</w:t>
      </w:r>
    </w:p>
    <w:p>
      <w:r>
        <w:t xml:space="preserve">"Kaiken sihteeri": Jake Tapper pilkkaa Trumpia "varapresidentti Jared Kushnerin" nimittämisestä. https://t.co/9e6o4hTK0W</w:t>
      </w:r>
    </w:p>
    <w:p>
      <w:r>
        <w:rPr>
          <w:b/>
          <w:u w:val="single"/>
        </w:rPr>
        <w:t xml:space="preserve">270484</w:t>
      </w:r>
    </w:p>
    <w:p>
      <w:r>
        <w:t xml:space="preserve">#Forbes NASA:n miehitetty tehtävä Venukselle tasoittaisi tietä ihmisen tehtävälle Marsiin https://t.co/JgctG0Noq0 https://t.co/0kR8iOgCG3</w:t>
      </w:r>
    </w:p>
    <w:p>
      <w:r>
        <w:rPr>
          <w:b/>
          <w:u w:val="single"/>
        </w:rPr>
        <w:t xml:space="preserve">270485</w:t>
      </w:r>
    </w:p>
    <w:p>
      <w:r>
        <w:t xml:space="preserve">Jerry Jonesin marihuanaa koskeva ehdotus voisi pelastaa NFL-pelaajien hengen https://t.co/ICNmNKMxB7 https://t.co/WQKDDTFGPL</w:t>
      </w:r>
    </w:p>
    <w:p>
      <w:r>
        <w:rPr>
          <w:b/>
          <w:u w:val="single"/>
        </w:rPr>
        <w:t xml:space="preserve">270486</w:t>
      </w:r>
    </w:p>
    <w:p>
      <w:r>
        <w:t xml:space="preserve">Jos puhut paskaa hänestä hänen selkänsä takana, voin vain kuvitella, mitä sanot minusta minun selkäni takana.</w:t>
      </w:r>
    </w:p>
    <w:p>
      <w:r>
        <w:rPr>
          <w:b/>
          <w:u w:val="single"/>
        </w:rPr>
        <w:t xml:space="preserve">270487</w:t>
      </w:r>
    </w:p>
    <w:p>
      <w:r>
        <w:t xml:space="preserve">@KellyScaletta @JoshEberley En näe syytä MVP-keskustelujen vanhentumiseen, mutta Ebbsillä on varmasti jo 40 ilmoitusta tästä, joten annan asian olla.</w:t>
      </w:r>
    </w:p>
    <w:p>
      <w:r>
        <w:rPr>
          <w:b/>
          <w:u w:val="single"/>
        </w:rPr>
        <w:t xml:space="preserve">270488</w:t>
      </w:r>
    </w:p>
    <w:p>
      <w:r>
        <w:t xml:space="preserve">Miten tehdä korvakoruja /pompom korvakorut DIY/ INDIANGIRLCHANNEL TRISHA https://t.co/hhsGBVlGMT via @YouTube</w:t>
      </w:r>
    </w:p>
    <w:p>
      <w:r>
        <w:rPr>
          <w:b/>
          <w:u w:val="single"/>
        </w:rPr>
        <w:t xml:space="preserve">270489</w:t>
      </w:r>
    </w:p>
    <w:p>
      <w:r>
        <w:t xml:space="preserve">TÄNÄÄN: Last Leaf Down - Bright Wide Colder (2017). Loistava atmosfäärinen / shoegazy julkaisu Sveitsistä. https://t.co/pu6CVAdoeb.</w:t>
      </w:r>
    </w:p>
    <w:p>
      <w:r>
        <w:rPr>
          <w:b/>
          <w:u w:val="single"/>
        </w:rPr>
        <w:t xml:space="preserve">270490</w:t>
      </w:r>
    </w:p>
    <w:p>
      <w:r>
        <w:t xml:space="preserve">.@PUBATTLEGROUNDS Pidän siitä, mitä tein siitä! Toivottavasti sinäkin pidät. Lataan sen luultavasti huomenna jonnekin! :D</w:t>
      </w:r>
    </w:p>
    <w:p>
      <w:r>
        <w:rPr>
          <w:b/>
          <w:u w:val="single"/>
        </w:rPr>
        <w:t xml:space="preserve">270491</w:t>
      </w:r>
    </w:p>
    <w:p>
      <w:r>
        <w:t xml:space="preserve">Yhdysvaltojen eteläosassa ennen pikkuvallan aikaa amerikkalainen vaihtoi juuri orjan lapsenlapsen. https://t.co/4wgMWd2bRy</w:t>
      </w:r>
    </w:p>
    <w:p>
      <w:r>
        <w:rPr>
          <w:b/>
          <w:u w:val="single"/>
        </w:rPr>
        <w:t xml:space="preserve">270492</w:t>
      </w:r>
    </w:p>
    <w:p>
      <w:r>
        <w:t xml:space="preserve">.@iHeartRadio haluaa onnitella kaikkia seuraajiamme aivan erityisellä tavalla 1m:n saavuttamisesta https://t.co/N7fFZ0kjcH</w:t>
      </w:r>
    </w:p>
    <w:p>
      <w:r>
        <w:rPr>
          <w:b/>
          <w:u w:val="single"/>
        </w:rPr>
        <w:t xml:space="preserve">270493</w:t>
      </w:r>
    </w:p>
    <w:p>
      <w:r>
        <w:t xml:space="preserve">Olen menettänyt uskoni - olen yrittänyt mainostaa omaisuuttani vuokrattavaksi - ilman agenttien kiristysmaksuja molemmille... https://t.co/lnqftv6FSo</w:t>
      </w:r>
    </w:p>
    <w:p>
      <w:r>
        <w:rPr>
          <w:b/>
          <w:u w:val="single"/>
        </w:rPr>
        <w:t xml:space="preserve">270494</w:t>
      </w:r>
    </w:p>
    <w:p>
      <w:r>
        <w:t xml:space="preserve">END 2 | Pitkä Shea Smithin heitto ensimmäiselle varmistaa kolmannen outin, joka pitää Roosin poissa taululta ja jättää kolme.</w:t>
        <w:br/>
        <w:br/>
        <w:t xml:space="preserve"> GCU 3 UMKC 0</w:t>
      </w:r>
    </w:p>
    <w:p>
      <w:r>
        <w:rPr>
          <w:b/>
          <w:u w:val="single"/>
        </w:rPr>
        <w:t xml:space="preserve">270495</w:t>
      </w:r>
    </w:p>
    <w:p>
      <w:r>
        <w:t xml:space="preserve">Tässä on 250 Ivy League -kurssia, jotka voit suorittaa verkossa juuri nyt ilmaiseksi https://t.co/RQwMJQh3qw https://t.co/92IqQmrYYl</w:t>
      </w:r>
    </w:p>
    <w:p>
      <w:r>
        <w:rPr>
          <w:b/>
          <w:u w:val="single"/>
        </w:rPr>
        <w:t xml:space="preserve">270496</w:t>
      </w:r>
    </w:p>
    <w:p>
      <w:r>
        <w:t xml:space="preserve">Voitot helposti, voit voittaa jopa 10 miljoonaa nairaa pelatessasi https://t.co/Hr2YycUUNy #BillionaireBet https://t.co/kS27nNYZ5r</w:t>
      </w:r>
    </w:p>
    <w:p>
      <w:r>
        <w:rPr>
          <w:b/>
          <w:u w:val="single"/>
        </w:rPr>
        <w:t xml:space="preserve">270497</w:t>
      </w:r>
    </w:p>
    <w:p>
      <w:r>
        <w:t xml:space="preserve">Luulen, että Rice teki jonkin verran paljastuksia ja tiesi vuodosta, mutta ei itse vuotanut tietoja, jotka Obama siirsi jollekin toiselle.</w:t>
      </w:r>
    </w:p>
    <w:p>
      <w:r>
        <w:rPr>
          <w:b/>
          <w:u w:val="single"/>
        </w:rPr>
        <w:t xml:space="preserve">270498</w:t>
      </w:r>
    </w:p>
    <w:p>
      <w:r>
        <w:t xml:space="preserve">Hämmästyttävää, miten paha Obummerin hallinto oli koko hirmuhallintonsa ajan.  Näyttää siltä, että valehtelu pysyy, kunnes vankeusrangaistuksia langetetaan. https://t.co/cHLjrgAKIr.</w:t>
      </w:r>
    </w:p>
    <w:p>
      <w:r>
        <w:rPr>
          <w:b/>
          <w:u w:val="single"/>
        </w:rPr>
        <w:t xml:space="preserve">270499</w:t>
      </w:r>
    </w:p>
    <w:p>
      <w:r>
        <w:t xml:space="preserve">@cyanstina Ei voi syntyä uskonnolliseksi, kun ei voi edes tehdä omia valintojaan syntyessään lol</w:t>
      </w:r>
    </w:p>
    <w:p>
      <w:r>
        <w:rPr>
          <w:b/>
          <w:u w:val="single"/>
        </w:rPr>
        <w:t xml:space="preserve">270500</w:t>
      </w:r>
    </w:p>
    <w:p>
      <w:r>
        <w:t xml:space="preserve">Cstat voittaa aina... ja idk how but @sageamin_ did too😂Congrats! Ya did the damn thing👍🏼 just some of my favorite people❤@AbbVayon https://t.co/2w28uchkfs https://t.co/2w28uchkfs</w:t>
      </w:r>
    </w:p>
    <w:p>
      <w:r>
        <w:rPr>
          <w:b/>
          <w:u w:val="single"/>
        </w:rPr>
        <w:t xml:space="preserve">270501</w:t>
      </w:r>
    </w:p>
    <w:p>
      <w:r>
        <w:t xml:space="preserve">@agustinsena1996 @LittleMix Hei, nimeni on Belmin😊Toivottavasti tämä saa sinut hymyilemään✌🏻😄 https://t.co/zUXm6VwyO1</w:t>
      </w:r>
    </w:p>
    <w:p>
      <w:r>
        <w:rPr>
          <w:b/>
          <w:u w:val="single"/>
        </w:rPr>
        <w:t xml:space="preserve">270502</w:t>
      </w:r>
    </w:p>
    <w:p>
      <w:r>
        <w:t xml:space="preserve">Kolmasosa amerikkalaisista ei tunne oloaan mukavaksi LGBTQ-kollegoiden kanssa, osoittaa tutkimus | Broadly https://t.co/64ABM1fW1D</w:t>
      </w:r>
    </w:p>
    <w:p>
      <w:r>
        <w:rPr>
          <w:b/>
          <w:u w:val="single"/>
        </w:rPr>
        <w:t xml:space="preserve">270503</w:t>
      </w:r>
    </w:p>
    <w:p>
      <w:r>
        <w:t xml:space="preserve">https://t.co/kZ7CSSM5lM Kuponki 20% Pois koko tilauksesta + Ilmainen toimitus $99+ https://t.co/JgLuefiB3A</w:t>
      </w:r>
    </w:p>
    <w:p>
      <w:r>
        <w:rPr>
          <w:b/>
          <w:u w:val="single"/>
        </w:rPr>
        <w:t xml:space="preserve">270504</w:t>
      </w:r>
    </w:p>
    <w:p>
      <w:r>
        <w:t xml:space="preserve">@NewsX Sytytit tulipalon häiritäksesi naapuriasi sen sijaan, että olisit palanut.Ei, et kutsu itseäsi uhriksi tässä tapauksessa.</w:t>
      </w:r>
    </w:p>
    <w:p>
      <w:r>
        <w:rPr>
          <w:b/>
          <w:u w:val="single"/>
        </w:rPr>
        <w:t xml:space="preserve">270505</w:t>
      </w:r>
    </w:p>
    <w:p>
      <w:r>
        <w:t xml:space="preserve">🌟 @pearsonsea -David Parry-We used Pearsons because we thought they were good - https://t.co/XqLrjiY97a</w:t>
      </w:r>
    </w:p>
    <w:p>
      <w:r>
        <w:rPr>
          <w:b/>
          <w:u w:val="single"/>
        </w:rPr>
        <w:t xml:space="preserve">270506</w:t>
      </w:r>
    </w:p>
    <w:p>
      <w:r>
        <w:t xml:space="preserve">@PooritaAvila @MWNinjas_BCN @MsDolldalita @ImWatchingYou28 hahaha! Ja E ei halaa häntä enää!</w:t>
        <w:br/>
        <w:br/>
        <w:t xml:space="preserve"> #MAYWARDHumblyBlessed</w:t>
      </w:r>
    </w:p>
    <w:p>
      <w:r>
        <w:rPr>
          <w:b/>
          <w:u w:val="single"/>
        </w:rPr>
        <w:t xml:space="preserve">270507</w:t>
      </w:r>
    </w:p>
    <w:p>
      <w:r>
        <w:t xml:space="preserve">Kuinka rakentaa kannattavia myyntisuppiloita, jotka tuottavat vakavaa voittoa... alusta loppuun! https://t.co/NZ3URNqdNL https://t.co/IxcRvSbnzB</w:t>
      </w:r>
    </w:p>
    <w:p>
      <w:r>
        <w:rPr>
          <w:b/>
          <w:u w:val="single"/>
        </w:rPr>
        <w:t xml:space="preserve">270508</w:t>
      </w:r>
    </w:p>
    <w:p>
      <w:r>
        <w:t xml:space="preserve">Benjamin Disraeli: Valheita on kolmenlaisia: valheita, kirottuja valheita ja tilastoja. https://t.co/sWZUel3ci0.</w:t>
      </w:r>
    </w:p>
    <w:p>
      <w:r>
        <w:rPr>
          <w:b/>
          <w:u w:val="single"/>
        </w:rPr>
        <w:t xml:space="preserve">270509</w:t>
      </w:r>
    </w:p>
    <w:p>
      <w:r>
        <w:t xml:space="preserve">Hyvää vuoden vuosipäivää minulle.</w:t>
        <w:br/>
        <w:br/>
        <w:t xml:space="preserve">Twitter👉👉👉Dwaynerlewis83</w:t>
        <w:br/>
        <w:br/>
        <w:t xml:space="preserve">#textgram #instagood #iger #igers... https://t.co/qmPGOMAy0r https://t.co/qmPGOMAy0r</w:t>
      </w:r>
    </w:p>
    <w:p>
      <w:r>
        <w:rPr>
          <w:b/>
          <w:u w:val="single"/>
        </w:rPr>
        <w:t xml:space="preserve">270510</w:t>
      </w:r>
    </w:p>
    <w:p>
      <w:r>
        <w:t xml:space="preserve">Vau se on niin paljon kaunis 😍😍😍😍😍😍 please style Annika in ishqbaaaz like this 🙏🙏 #Beautyqueen💓😍💟</w:t>
        <w:br/>
        <w:t xml:space="preserve">@SurbhiChandna 😍😍😍😍 https://t.co/CW0QadS6ff</w:t>
      </w:r>
    </w:p>
    <w:p>
      <w:r>
        <w:rPr>
          <w:b/>
          <w:u w:val="single"/>
        </w:rPr>
        <w:t xml:space="preserve">270511</w:t>
      </w:r>
    </w:p>
    <w:p>
      <w:r>
        <w:t xml:space="preserve">Vain muutama tunti kihlautumisensa jälkeen Brad ja Janet olivat molemmat maistaneet kiellettyä hedelmää.</w:t>
      </w:r>
    </w:p>
    <w:p>
      <w:r>
        <w:rPr>
          <w:b/>
          <w:u w:val="single"/>
        </w:rPr>
        <w:t xml:space="preserve">270512</w:t>
      </w:r>
    </w:p>
    <w:p>
      <w:r>
        <w:t xml:space="preserve">#ff upea @ReneeWahl upea kantrimusiikin laulaja ja entinen ilmavoimien. Erikoinen ystävä, jota ihailen paljon ja jota arvostan suuresti xxxx</w:t>
      </w:r>
    </w:p>
    <w:p>
      <w:r>
        <w:rPr>
          <w:b/>
          <w:u w:val="single"/>
        </w:rPr>
        <w:t xml:space="preserve">270513</w:t>
      </w:r>
    </w:p>
    <w:p>
      <w:r>
        <w:t xml:space="preserve">Prof: pitäisikö minun painaa punaista painiketta, jossa lukee "ERlite", sammuttaakseni lite edelleen päällä?</w:t>
        <w:br/>
        <w:t xml:space="preserve">Opiskelijat: Kyllä</w:t>
        <w:br/>
        <w:t xml:space="preserve">Pro: Paina nappia kaikki sammuu, mutta ei lite</w:t>
      </w:r>
    </w:p>
    <w:p>
      <w:r>
        <w:rPr>
          <w:b/>
          <w:u w:val="single"/>
        </w:rPr>
        <w:t xml:space="preserve">270514</w:t>
      </w:r>
    </w:p>
    <w:p>
      <w:r>
        <w:t xml:space="preserve">Tämä sai minut todella nauramaan , kuvateksti: @DrJoeAbah henki jahtaa kyläläisiä FYI - nicked video from mandel 😜https://t.co/DDzzfd9tqY</w:t>
      </w:r>
    </w:p>
    <w:p>
      <w:r>
        <w:rPr>
          <w:b/>
          <w:u w:val="single"/>
        </w:rPr>
        <w:t xml:space="preserve">270515</w:t>
      </w:r>
    </w:p>
    <w:p>
      <w:r>
        <w:t xml:space="preserve">Massiiviset kiitokset sponsorilleni Ross Koppelille @secondsout_:sta, joka jälleen kerran lajitteli minulle hienoja laitteita #boxing #Edinburgh</w:t>
      </w:r>
    </w:p>
    <w:p>
      <w:r>
        <w:rPr>
          <w:b/>
          <w:u w:val="single"/>
        </w:rPr>
        <w:t xml:space="preserve">270516</w:t>
      </w:r>
    </w:p>
    <w:p>
      <w:r>
        <w:t xml:space="preserve">#Gamecocks näytti hyvin valmennetulta ryhmältä, joka pelaa joukkueena. Innoissaan palaavien pelaajien ja tulokkaiden kehityksestä.</w:t>
      </w:r>
    </w:p>
    <w:p>
      <w:r>
        <w:rPr>
          <w:b/>
          <w:u w:val="single"/>
        </w:rPr>
        <w:t xml:space="preserve">270517</w:t>
      </w:r>
    </w:p>
    <w:p>
      <w:r>
        <w:t xml:space="preserve">Canvas Wall Art Red Sky 5 Panel Home Decor Painting Modern Kehystetty olohuone https://t.co/SsCxfzPMMo https://t.co/aOBQstKVwh</w:t>
      </w:r>
    </w:p>
    <w:p>
      <w:r>
        <w:rPr>
          <w:b/>
          <w:u w:val="single"/>
        </w:rPr>
        <w:t xml:space="preserve">270518</w:t>
      </w:r>
    </w:p>
    <w:p>
      <w:r>
        <w:t xml:space="preserve">@GemmaMinxx Anteeksi kielenkäyttöni tästä, mutta sulla on helvetinmoiset naispähkinät 😜😜ja mä rakastan sitä😍😍 Jatka vaan itsesi ääntelyä🙂 .</w:t>
      </w:r>
    </w:p>
    <w:p>
      <w:r>
        <w:rPr>
          <w:b/>
          <w:u w:val="single"/>
        </w:rPr>
        <w:t xml:space="preserve">270519</w:t>
      </w:r>
    </w:p>
    <w:p>
      <w:r>
        <w:t xml:space="preserve">Osallistuin juuri @AlertBotin kilpailuun @RokuPlayer Stick + @STARWARS "Rogue One" -palkintopaketti! https://t.co/jQmEP2edXO #RogueOne</w:t>
      </w:r>
    </w:p>
    <w:p>
      <w:r>
        <w:rPr>
          <w:b/>
          <w:u w:val="single"/>
        </w:rPr>
        <w:t xml:space="preserve">270520</w:t>
      </w:r>
    </w:p>
    <w:p>
      <w:r>
        <w:t xml:space="preserve">"Skylanders" oppii, mitä Amiibo tiesi koko ajan: pudota portaali https://t.co/KFVq7qQhPw https://t.co/wmQrnq4cjE</w:t>
      </w:r>
    </w:p>
    <w:p>
      <w:r>
        <w:rPr>
          <w:b/>
          <w:u w:val="single"/>
        </w:rPr>
        <w:t xml:space="preserve">270521</w:t>
      </w:r>
    </w:p>
    <w:p>
      <w:r>
        <w:t xml:space="preserve">Käy osoitteessa https://t.co/9Ao3hytpav ja auta vuoden 2017 Clovis North Football Challenge -tapahtumaa. Kiitos! https://t.co/9Ao3hytpav</w:t>
      </w:r>
    </w:p>
    <w:p>
      <w:r>
        <w:rPr>
          <w:b/>
          <w:u w:val="single"/>
        </w:rPr>
        <w:t xml:space="preserve">270522</w:t>
      </w:r>
    </w:p>
    <w:p>
      <w:r>
        <w:t xml:space="preserve">Mermaid @AcademyNails1 @lovelecente @Louella_Belle @magpie_beauty @SweetSquared @ScratchMagazine @nsieducation @cucciouk @CNDWorld https://t.co/0PjGU6bpZ3</w:t>
      </w:r>
    </w:p>
    <w:p>
      <w:r>
        <w:rPr>
          <w:b/>
          <w:u w:val="single"/>
        </w:rPr>
        <w:t xml:space="preserve">270523</w:t>
      </w:r>
    </w:p>
    <w:p>
      <w:r>
        <w:t xml:space="preserve">HUMAN CAPITAL</w:t>
        <w:br/>
        <w:t xml:space="preserve">Ehdokas - #6thTFOAwards Best Ensemble</w:t>
        <w:br/>
        <w:br/>
        <w:t xml:space="preserve">Katso lista ehdokkaista: https://t.co/L5UhrDjF4E https://t.co/KTR7WHIsKP</w:t>
      </w:r>
    </w:p>
    <w:p>
      <w:r>
        <w:rPr>
          <w:b/>
          <w:u w:val="single"/>
        </w:rPr>
        <w:t xml:space="preserve">270524</w:t>
      </w:r>
    </w:p>
    <w:p>
      <w:r>
        <w:t xml:space="preserve">Dratini ilmestyi! Despawn: 04:39:49am(29m 41s) IV:62.22% (10/6/12) Dragon Breath, Twister https://t.co/OLA2NFLYHo https://t.co/OLA2NFLYHo</w:t>
      </w:r>
    </w:p>
    <w:p>
      <w:r>
        <w:rPr>
          <w:b/>
          <w:u w:val="single"/>
        </w:rPr>
        <w:t xml:space="preserve">270525</w:t>
      </w:r>
    </w:p>
    <w:p>
      <w:r>
        <w:t xml:space="preserve">Voitteko kuvitella, miltä hiiristä tuntuu, kun ne ovat näin loukussa?! Please only choose... https://t.co/RcyQdGp3Go by #mstoysav via @c0nvey https://t.co/u6A4V9twbW https://t.co/RcyQdGp3Go by #mstoysav via @c0nvey https://t.co/u6A4V9twbW</w:t>
      </w:r>
    </w:p>
    <w:p>
      <w:r>
        <w:rPr>
          <w:b/>
          <w:u w:val="single"/>
        </w:rPr>
        <w:t xml:space="preserve">270526</w:t>
      </w:r>
    </w:p>
    <w:p>
      <w:r>
        <w:t xml:space="preserve">@dubhead77 @The_Black_Lamps Aye , mutta nytkin unelma/tavoite on PREMIERSHIP &amp;amp; jos/kun se saavutetaan me #lufc b @ best treadin water ! Sky's 💰has killed it</w:t>
      </w:r>
    </w:p>
    <w:p>
      <w:r>
        <w:rPr>
          <w:b/>
          <w:u w:val="single"/>
        </w:rPr>
        <w:t xml:space="preserve">270527</w:t>
      </w:r>
    </w:p>
    <w:p>
      <w:r>
        <w:t xml:space="preserve">@mitchellreports @realDonaldTrump Missä olette herra presidentti Obama? Trump puhuu ja käyttäytyy kuin narri.</w:t>
      </w:r>
    </w:p>
    <w:p>
      <w:r>
        <w:rPr>
          <w:b/>
          <w:u w:val="single"/>
        </w:rPr>
        <w:t xml:space="preserve">270528</w:t>
      </w:r>
    </w:p>
    <w:p>
      <w:r>
        <w:t xml:space="preserve">Paluu ylivoimaisen suositun kysynnän vuoksi: THE FLAWLESS FOUR! Osta kolme näistä tuotteista ja saat... https://t.co/1w2LF3De4H...</w:t>
      </w:r>
    </w:p>
    <w:p>
      <w:r>
        <w:rPr>
          <w:b/>
          <w:u w:val="single"/>
        </w:rPr>
        <w:t xml:space="preserve">270529</w:t>
      </w:r>
    </w:p>
    <w:p>
      <w:r>
        <w:t xml:space="preserve">Useimmilla suurilla remonttitöillä ei todennäköisesti ole täyttä tuottoa sijoitetulle pääomalle. Parhaat hankkeet ovat... https://t.co/HCd3c0dnDq...</w:t>
      </w:r>
    </w:p>
    <w:p>
      <w:r>
        <w:rPr>
          <w:b/>
          <w:u w:val="single"/>
        </w:rPr>
        <w:t xml:space="preserve">270530</w:t>
      </w:r>
    </w:p>
    <w:p>
      <w:r>
        <w:t xml:space="preserve">#CSXEuro-tapahtuman avajaispuheenvuoro, @AdeMcCormack, tarjoaa "zoom out" -näkökulman digitaaliaikaan. Lisätietoja: https://t.co/Pg9GkWfa3P https://t.co/jMJd9kWXa7</w:t>
      </w:r>
    </w:p>
    <w:p>
      <w:r>
        <w:rPr>
          <w:b/>
          <w:u w:val="single"/>
        </w:rPr>
        <w:t xml:space="preserve">270531</w:t>
      </w:r>
    </w:p>
    <w:p>
      <w:r>
        <w:t xml:space="preserve">#Dagga....mxm this is #LIFE</w:t>
        <w:br/>
        <w:t xml:space="preserve">#EXPECTTHEUNEXPECTED</w:t>
        <w:br/>
        <w:t xml:space="preserve">Smoke until...................</w:t>
        <w:br/>
        <w:t xml:space="preserve">................................I DONT KNOW</w:t>
      </w:r>
    </w:p>
    <w:p>
      <w:r>
        <w:rPr>
          <w:b/>
          <w:u w:val="single"/>
        </w:rPr>
        <w:t xml:space="preserve">270532</w:t>
      </w:r>
    </w:p>
    <w:p>
      <w:r>
        <w:t xml:space="preserve">Jos karhut oppivat kävelemään pystyasennossa, käyttämään työkaluja ja julkisia liikennevälineitä, ihmiskunta on tuhoon tuomittu. https://t.co/ctEDThnsfQ</w:t>
      </w:r>
    </w:p>
    <w:p>
      <w:r>
        <w:rPr>
          <w:b/>
          <w:u w:val="single"/>
        </w:rPr>
        <w:t xml:space="preserve">270533</w:t>
      </w:r>
    </w:p>
    <w:p>
      <w:r>
        <w:t xml:space="preserve">Totodile</w:t>
        <w:br/>
        <w:t xml:space="preserve">IV:80.0%(11/11/14)</w:t>
        <w:br/>
        <w:t xml:space="preserve">Move Set:</w:t>
        <w:t xml:space="preserve">Scratch/Crunch</w:t>
        <w:br/>
        <w:t xml:space="preserve">Saatavilla 15:06:18 asti (37m 43s).</w:t>
        <w:br/>
        <w:t xml:space="preserve">https://t.co/OTg4jI5ZFB https://t.co/OTg4jI5ZFB</w:t>
      </w:r>
    </w:p>
    <w:p>
      <w:r>
        <w:rPr>
          <w:b/>
          <w:u w:val="single"/>
        </w:rPr>
        <w:t xml:space="preserve">270534</w:t>
      </w:r>
    </w:p>
    <w:p>
      <w:r>
        <w:t xml:space="preserve">Vanhemmuuden hakkerointi: News - ABC News - ABC News https://t.co/RNR3gvulya - #parenting</w:t>
      </w:r>
    </w:p>
    <w:p>
      <w:r>
        <w:rPr>
          <w:b/>
          <w:u w:val="single"/>
        </w:rPr>
        <w:t xml:space="preserve">270535</w:t>
      </w:r>
    </w:p>
    <w:p>
      <w:r>
        <w:t xml:space="preserve">Lisäsin videon @YouTube-soittolistalle https://t.co/fMF29xiVRP Famke Janssen Join The Fight AIDS PSA -mainos.</w:t>
      </w:r>
    </w:p>
    <w:p>
      <w:r>
        <w:rPr>
          <w:b/>
          <w:u w:val="single"/>
        </w:rPr>
        <w:t xml:space="preserve">270536</w:t>
      </w:r>
    </w:p>
    <w:p>
      <w:r>
        <w:t xml:space="preserve">Lasten käyttäminen joukkomurhaan. #ISIS on ehdottomasti unohtanut kaiken #Islamista. https://t.co/JnXx9ihvQn https://t.co/1476ZhlM9D https://t.co/1476ZhlM9D</w:t>
      </w:r>
    </w:p>
    <w:p>
      <w:r>
        <w:rPr>
          <w:b/>
          <w:u w:val="single"/>
        </w:rPr>
        <w:t xml:space="preserve">270537</w:t>
      </w:r>
    </w:p>
    <w:p>
      <w:r>
        <w:t xml:space="preserve">Tätä kaupungin galleriat ja museot tarjoavat meille tänä pääsiäispuoliskona. https://t.co/DXL9bbfZAL</w:t>
      </w:r>
    </w:p>
    <w:p>
      <w:r>
        <w:rPr>
          <w:b/>
          <w:u w:val="single"/>
        </w:rPr>
        <w:t xml:space="preserve">270538</w:t>
      </w:r>
    </w:p>
    <w:p>
      <w:r>
        <w:t xml:space="preserve">Puhuin siitä puheeni luokassa ja aloin itkeä, eikä kukaan auttanut. kukaan. kukaan. kaikki käyttäytyivät kuin mitään ei olisi tapahtunut.</w:t>
      </w:r>
    </w:p>
    <w:p>
      <w:r>
        <w:rPr>
          <w:b/>
          <w:u w:val="single"/>
        </w:rPr>
        <w:t xml:space="preserve">270539</w:t>
      </w:r>
    </w:p>
    <w:p>
      <w:r>
        <w:t xml:space="preserve">Tykkäsin @YouTube-videosta @pandmusic https://t.co/X70H1mZdgC The Chainsmokers - The One (Clarx Remix)</w:t>
      </w:r>
    </w:p>
    <w:p>
      <w:r>
        <w:rPr>
          <w:b/>
          <w:u w:val="single"/>
        </w:rPr>
        <w:t xml:space="preserve">270540</w:t>
      </w:r>
    </w:p>
    <w:p>
      <w:r>
        <w:t xml:space="preserve">@BehindThe88Ball @LUpthegrove @ericgrant @1marlacarmel @ThisWeekABC @HillaryClinton Ehdokkaani sai eniten ääniä.</w:t>
      </w:r>
    </w:p>
    <w:p>
      <w:r>
        <w:rPr>
          <w:b/>
          <w:u w:val="single"/>
        </w:rPr>
        <w:t xml:space="preserve">270541</w:t>
      </w:r>
    </w:p>
    <w:p>
      <w:r>
        <w:t xml:space="preserve">Kaikki MUA:t tai kampaajat, kynsiteknikot jne. Onko teillä vanhaa/varovasti käytettyä tai kunnostettua kauneudenhoitoalan säilytysyksikköä... https://t.co/cRk5gpuaRv...</w:t>
      </w:r>
    </w:p>
    <w:p>
      <w:r>
        <w:rPr>
          <w:b/>
          <w:u w:val="single"/>
        </w:rPr>
        <w:t xml:space="preserve">270542</w:t>
      </w:r>
    </w:p>
    <w:p>
      <w:r>
        <w:t xml:space="preserve">[West End] 42.2 IV Skarmory on ilmestynyt!Jäljellä oleva aika 15:47:05 (26m 21s). https://t.co/uH94dfI8jS</w:t>
      </w:r>
    </w:p>
    <w:p>
      <w:r>
        <w:rPr>
          <w:b/>
          <w:u w:val="single"/>
        </w:rPr>
        <w:t xml:space="preserve">270543</w:t>
      </w:r>
    </w:p>
    <w:p>
      <w:r>
        <w:t xml:space="preserve">Mikä vitsi @Asda kotiinkuljetus on. Varattu aika 6 ja 8 välillä.</w:t>
        <w:br/>
        <w:t xml:space="preserve"> Ostokset eivät koskaan saapuneet. CS sanoi, että kuljettaja yritti toimittaa klo 5.30. Ei pidä paikkaansa!</w:t>
      </w:r>
    </w:p>
    <w:p>
      <w:r>
        <w:rPr>
          <w:b/>
          <w:u w:val="single"/>
        </w:rPr>
        <w:t xml:space="preserve">270544</w:t>
      </w:r>
    </w:p>
    <w:p>
      <w:r>
        <w:t xml:space="preserve">#BREAKING: Pidätys tehty Columbian äidin ja 3-vuotiaan tyttären kuolemasta vuonna 2011 https://t.co/Tn1h8a9C7Z https://t.co/EMmtnCEPpv https://t.co/EMmtnCEPpv</w:t>
      </w:r>
    </w:p>
    <w:p>
      <w:r>
        <w:rPr>
          <w:b/>
          <w:u w:val="single"/>
        </w:rPr>
        <w:t xml:space="preserve">270545</w:t>
      </w:r>
    </w:p>
    <w:p>
      <w:r>
        <w:t xml:space="preserve">Ja kaikki, jotka tuntevat minut henkilökohtaisesti, tietävät, että yritän saada tämän toimimaan hänen kanssaan, mutta se on vain surullista.</w:t>
      </w:r>
    </w:p>
    <w:p>
      <w:r>
        <w:rPr>
          <w:b/>
          <w:u w:val="single"/>
        </w:rPr>
        <w:t xml:space="preserve">270546</w:t>
      </w:r>
    </w:p>
    <w:p>
      <w:r>
        <w:t xml:space="preserve">linux - systemd antaa SIGKILL-signaalin palvelulle ilman, että se antaa SIGTERM-signaalin ennen sitä - Stack Overflow</w:t>
        <w:br/>
        <w:t xml:space="preserve">https://t.co/yUWhBW4gy8</w:t>
      </w:r>
    </w:p>
    <w:p>
      <w:r>
        <w:rPr>
          <w:b/>
          <w:u w:val="single"/>
        </w:rPr>
        <w:t xml:space="preserve">270547</w:t>
      </w:r>
    </w:p>
    <w:p>
      <w:r>
        <w:t xml:space="preserve">NowPlaying 1st Time You Say No ft Crys Wall (DatPiff Exclusive) - Paul Wall https://t.co/LqQEziOwiz 10:09</w:t>
      </w:r>
    </w:p>
    <w:p>
      <w:r>
        <w:rPr>
          <w:b/>
          <w:u w:val="single"/>
        </w:rPr>
        <w:t xml:space="preserve">270548</w:t>
      </w:r>
    </w:p>
    <w:p>
      <w:r>
        <w:t xml:space="preserve">POLL: Suurin osa skotlantilaisista on sitä mieltä, että Holyroodilla, ei Westminsterillä, pitäisi olla oikeus päättää, pidetäänkö #ScotRef https://t.co/xqtfWRBaT6 https://t.co/DsfQYsEMqG https://t.co/DsfQYsEMqG</w:t>
      </w:r>
    </w:p>
    <w:p>
      <w:r>
        <w:rPr>
          <w:b/>
          <w:u w:val="single"/>
        </w:rPr>
        <w:t xml:space="preserve">270549</w:t>
      </w:r>
    </w:p>
    <w:p>
      <w:r>
        <w:t xml:space="preserve">Ne, jotka tuntevat Jumalansa, uskovat mahdottomaan ja siihen, että JUMALA ON HALLINNASSA. https://t.co/8pYT5opmlo.</w:t>
      </w:r>
    </w:p>
    <w:p>
      <w:r>
        <w:rPr>
          <w:b/>
          <w:u w:val="single"/>
        </w:rPr>
        <w:t xml:space="preserve">270550</w:t>
      </w:r>
    </w:p>
    <w:p>
      <w:r>
        <w:t xml:space="preserve">@capasumli1970 UUSI TEHTÄVÄ AVAUTETTU: Pura OnePlus-slogan ja voita 1 Cr #OneCroreOnePlus https://t.co/fbMKG7Nw51</w:t>
      </w:r>
    </w:p>
    <w:p>
      <w:r>
        <w:rPr>
          <w:b/>
          <w:u w:val="single"/>
        </w:rPr>
        <w:t xml:space="preserve">270551</w:t>
      </w:r>
    </w:p>
    <w:p>
      <w:r>
        <w:t xml:space="preserve">@McGrawMilhaven Asunnottomien auttaminen on ALUEELLINEN kysymys. EI kaupungin asia. Miksi @EWGatewayn "kumppanit" eivät jaa kustannuksia?</w:t>
      </w:r>
    </w:p>
    <w:p>
      <w:r>
        <w:rPr>
          <w:b/>
          <w:u w:val="single"/>
        </w:rPr>
        <w:t xml:space="preserve">270552</w:t>
      </w:r>
    </w:p>
    <w:p>
      <w:r>
        <w:t xml:space="preserve">@03jjones92 @jaayt11 Laitan ne minun acca 1. kertaa koskaan! Päähäsi, jos he pettävät minut, poika...</w:t>
      </w:r>
    </w:p>
    <w:p>
      <w:r>
        <w:rPr>
          <w:b/>
          <w:u w:val="single"/>
        </w:rPr>
        <w:t xml:space="preserve">270553</w:t>
      </w:r>
    </w:p>
    <w:p>
      <w:r>
        <w:t xml:space="preserve">Puoliksi karhu, puoliksi käärme, kaikki teknoa. Liity Death Addersin legioonaan w/ MishkaNYC Series 2 Speaker Tags @ ... https://t.co/VpkYw5apwW</w:t>
      </w:r>
    </w:p>
    <w:p>
      <w:r>
        <w:rPr>
          <w:b/>
          <w:u w:val="single"/>
        </w:rPr>
        <w:t xml:space="preserve">270554</w:t>
      </w:r>
    </w:p>
    <w:p>
      <w:r>
        <w:t xml:space="preserve">Vapaaehtoiset haluavat ostaa karanneita St. Louisin lehmiä (VIDEO) https://t.co/YtoXwBOZn3 https://t.co/3IbK97Fyw0 https://t.co/3IbK97Fyw0</w:t>
      </w:r>
    </w:p>
    <w:p>
      <w:r>
        <w:rPr>
          <w:b/>
          <w:u w:val="single"/>
        </w:rPr>
        <w:t xml:space="preserve">270555</w:t>
      </w:r>
    </w:p>
    <w:p>
      <w:r>
        <w:t xml:space="preserve">Seksismiryöppy DUP-mies, joka pitää näkemästään pääjohtajasta pyörällä, on rekisteröity sokeaksi https://t.co/TrqkMjMIb2 https://t.co/rSlbbAhOuA</w:t>
      </w:r>
    </w:p>
    <w:p>
      <w:r>
        <w:rPr>
          <w:b/>
          <w:u w:val="single"/>
        </w:rPr>
        <w:t xml:space="preserve">270556</w:t>
      </w:r>
    </w:p>
    <w:p>
      <w:r>
        <w:t xml:space="preserve">@leejaeyoon_ I KNOOOOOOWWWWWWWWW OIKEASTI?!?!?!?! Ymmärrän, että he työntävät tällä hetkellä RW:tä ja Dawonia tällä hetkellä, mutta sayang ng opportunities eh.</w:t>
      </w:r>
    </w:p>
    <w:p>
      <w:r>
        <w:rPr>
          <w:b/>
          <w:u w:val="single"/>
        </w:rPr>
        <w:t xml:space="preserve">270557</w:t>
      </w:r>
    </w:p>
    <w:p>
      <w:r>
        <w:t xml:space="preserve">playing Rare Replay https://t.co/6XwFabMRVM</w:t>
        <w:br/>
        <w:t xml:space="preserve">@streconn</w:t>
        <w:br/>
        <w:t xml:space="preserve">@twitchhosttv</w:t>
        <w:br/>
        <w:t xml:space="preserve">#twitch #szfam #supportsmallstreamers @KBNSTREAMS</w:t>
      </w:r>
    </w:p>
    <w:p>
      <w:r>
        <w:rPr>
          <w:b/>
          <w:u w:val="single"/>
        </w:rPr>
        <w:t xml:space="preserve">270558</w:t>
      </w:r>
    </w:p>
    <w:p>
      <w:r>
        <w:t xml:space="preserve">#Urock #NowPlaying @urockradionet @URockradiophl #NP 6. tammikuuta by Gourds Rocking The Unheard with the Under Exposed! https://t.co/3ZHddHSzY3</w:t>
      </w:r>
    </w:p>
    <w:p>
      <w:r>
        <w:rPr>
          <w:b/>
          <w:u w:val="single"/>
        </w:rPr>
        <w:t xml:space="preserve">270559</w:t>
      </w:r>
    </w:p>
    <w:p>
      <w:r>
        <w:t xml:space="preserve">Pidä itsesi armon - ei täydellisyyden - standardina.  Ole oma itsesi.  Älä ole se, mitä kaikki haluavat sinun olevan. https://t.co/eKWhoVI2l9.</w:t>
      </w:r>
    </w:p>
    <w:p>
      <w:r>
        <w:rPr>
          <w:b/>
          <w:u w:val="single"/>
        </w:rPr>
        <w:t xml:space="preserve">270560</w:t>
      </w:r>
    </w:p>
    <w:p>
      <w:r>
        <w:t xml:space="preserve">Hovioikeus hylkäsi entisen TAT-kuvernöörin ja tyttären takuita koskevat vaatimukset https://t.co/7wNY1ar1m5 https://t.co/cal9GTj2SZ</w:t>
      </w:r>
    </w:p>
    <w:p>
      <w:r>
        <w:rPr>
          <w:b/>
          <w:u w:val="single"/>
        </w:rPr>
        <w:t xml:space="preserve">270561</w:t>
      </w:r>
    </w:p>
    <w:p>
      <w:r>
        <w:t xml:space="preserve">Tiedotustilaisuus heti koulun jälkeen huoneessa 104 tiistaina 11. huhtikuuta. Tule katsomaan, onko tämä kerho juuri sinua varten!</w:t>
      </w:r>
    </w:p>
    <w:p>
      <w:r>
        <w:rPr>
          <w:b/>
          <w:u w:val="single"/>
        </w:rPr>
        <w:t xml:space="preserve">270562</w:t>
      </w:r>
    </w:p>
    <w:p>
      <w:r>
        <w:t xml:space="preserve">Sebastian Volupt Professional Volume Boosting Shampoo 8.45 oz (2 pack) https://t.co/byaunUMjKp https://t.co/aUV2bVGJfL https://t.co/aUV2bVGJfL</w:t>
      </w:r>
    </w:p>
    <w:p>
      <w:r>
        <w:rPr>
          <w:b/>
          <w:u w:val="single"/>
        </w:rPr>
        <w:t xml:space="preserve">270563</w:t>
      </w:r>
    </w:p>
    <w:p>
      <w:r>
        <w:t xml:space="preserve">P6 ulkokaappipaketti</w:t>
        <w:br/>
        <w:t xml:space="preserve">#ledvideowall #ledwall #leddisplaymodule #leddisplayscreen #leddisplayscreen.... https://t.co/IrS3DWLfOP</w:t>
      </w:r>
    </w:p>
    <w:p>
      <w:r>
        <w:rPr>
          <w:b/>
          <w:u w:val="single"/>
        </w:rPr>
        <w:t xml:space="preserve">270564</w:t>
      </w:r>
    </w:p>
    <w:p>
      <w:r>
        <w:t xml:space="preserve">Rukousnauha on suurin ase, joka meillä on taistellaksemme pahaa vastaan ja saadaksemme rauhan elämäämme.Meidän on koettava... https://t.co/XwnRC9a08t...</w:t>
      </w:r>
    </w:p>
    <w:p>
      <w:r>
        <w:rPr>
          <w:b/>
          <w:u w:val="single"/>
        </w:rPr>
        <w:t xml:space="preserve">270565</w:t>
      </w:r>
    </w:p>
    <w:p>
      <w:r>
        <w:t xml:space="preserve">Muistaako kukaan sitä tumblr-postausta, jossa joku sanoo jotain sellaista kuin "I dont see the appeal of butts really".</w:t>
      </w:r>
    </w:p>
    <w:p>
      <w:r>
        <w:rPr>
          <w:b/>
          <w:u w:val="single"/>
        </w:rPr>
        <w:t xml:space="preserve">270566</w:t>
      </w:r>
    </w:p>
    <w:p>
      <w:r>
        <w:t xml:space="preserve">@BuzzFeedNews Mitä? Joku tv-sarjasta, joka kertoo ihmisistä, jotka ovat kuuluisia seksivideon takia, ei ole kosketuksissa todellisuuteen?</w:t>
      </w:r>
    </w:p>
    <w:p>
      <w:r>
        <w:rPr>
          <w:b/>
          <w:u w:val="single"/>
        </w:rPr>
        <w:t xml:space="preserve">270567</w:t>
      </w:r>
    </w:p>
    <w:p>
      <w:r>
        <w:t xml:space="preserve">En halua pysyä ikuisesti nuorena, koska jos pysyn, en saa parasta unelmaani, joka on vanheta kanssasi.</w:t>
        <w:br/>
        <w:t xml:space="preserve"> #ALDUBKSGoesToUS</w:t>
      </w:r>
    </w:p>
    <w:p>
      <w:r>
        <w:rPr>
          <w:b/>
          <w:u w:val="single"/>
        </w:rPr>
        <w:t xml:space="preserve">270568</w:t>
      </w:r>
    </w:p>
    <w:p>
      <w:r>
        <w:t xml:space="preserve">@jaredkvols @YetterFarmEquip se on hyvä kysymys, kysyn asiakkaalta ja minulla on vastaus huomenna!</w:t>
      </w:r>
    </w:p>
    <w:p>
      <w:r>
        <w:rPr>
          <w:b/>
          <w:u w:val="single"/>
        </w:rPr>
        <w:t xml:space="preserve">270569</w:t>
      </w:r>
    </w:p>
    <w:p>
      <w:r>
        <w:t xml:space="preserve">@TruenewsTR @Mwforhr Mikä tahansa muu maa potkaisi pois johtajan, joka teki heistä arvostetusta alueellisesta suurvallasta maailmanlaajuisen naurunalaiseksi</w:t>
        <w:br/>
        <w:t xml:space="preserve">https://t.co/BdMy2huzUU</w:t>
      </w:r>
    </w:p>
    <w:p>
      <w:r>
        <w:rPr>
          <w:b/>
          <w:u w:val="single"/>
        </w:rPr>
        <w:t xml:space="preserve">270570</w:t>
      </w:r>
    </w:p>
    <w:p>
      <w:r>
        <w:t xml:space="preserve">jonkun:</w:t>
        <w:t xml:space="preserve">Minusta et ole ärsyttävä, kun puhut paljon, sinua on mielenkiintoista ku</w:t>
        <w:br/>
        <w:t xml:space="preserve">minua: Minä kuolisin puolestasi</w:t>
      </w:r>
    </w:p>
    <w:p>
      <w:r>
        <w:rPr>
          <w:b/>
          <w:u w:val="single"/>
        </w:rPr>
        <w:t xml:space="preserve">270571</w:t>
      </w:r>
    </w:p>
    <w:p>
      <w:r>
        <w:t xml:space="preserve">.@Bolivia_ONU ottaa rekvisiittaa @nikkihaleyltä - pitää yllä kuvaa Colin Powellista, joka puhuu #UNSC:lle vuonna 2003 perustellakseen toimia #Irakissa.</w:t>
      </w:r>
    </w:p>
    <w:p>
      <w:r>
        <w:rPr>
          <w:b/>
          <w:u w:val="single"/>
        </w:rPr>
        <w:t xml:space="preserve">270572</w:t>
      </w:r>
    </w:p>
    <w:p>
      <w:r>
        <w:t xml:space="preserve">@YoungChunks @BoydDesirae Että mitä olen sayin Olen aina matkustaa Australiaan n voi edes saada sinut ajaa Atlanta smh kuka uskollinen</w:t>
      </w:r>
    </w:p>
    <w:p>
      <w:r>
        <w:rPr>
          <w:b/>
          <w:u w:val="single"/>
        </w:rPr>
        <w:t xml:space="preserve">270573</w:t>
      </w:r>
    </w:p>
    <w:p>
      <w:r>
        <w:t xml:space="preserve">@monsieurauguste Haluatko adoptoida muita avaruusromuja? @SuitSatAdrift ja @FengyunAdrift lentävät tänne myös joka päivä. Ei sillä, että he olisivat olleet pioneereja...</w:t>
      </w:r>
    </w:p>
    <w:p>
      <w:r>
        <w:rPr>
          <w:b/>
          <w:u w:val="single"/>
        </w:rPr>
        <w:t xml:space="preserve">270574</w:t>
      </w:r>
    </w:p>
    <w:p>
      <w:r>
        <w:t xml:space="preserve">Ugh miksi herään ja haluan mennä takaisin sänkyyn..en herätä tehdä asioita ja ottaa päiväunet myöhemmin päivällä.Haluan teetä ehkä ruokaa n 😴😴😴</w:t>
      </w:r>
    </w:p>
    <w:p>
      <w:r>
        <w:rPr>
          <w:b/>
          <w:u w:val="single"/>
        </w:rPr>
        <w:t xml:space="preserve">270575</w:t>
      </w:r>
    </w:p>
    <w:p>
      <w:r>
        <w:t xml:space="preserve">En ehkä käy ulkona koko ajan, mutta tapaaminen läheisten ystävien kanssa illallisella baarissa tänään oli täydellistä. ☺</w:t>
      </w:r>
    </w:p>
    <w:p>
      <w:r>
        <w:rPr>
          <w:b/>
          <w:u w:val="single"/>
        </w:rPr>
        <w:t xml:space="preserve">270576</w:t>
      </w:r>
    </w:p>
    <w:p>
      <w:r>
        <w:t xml:space="preserve">@bradosadczuk TB-tutkimus leviää SD: stä MT: hen WY CO &amp;amp; NE.  41 tartunnan saanutta nautaa löydetty. https://t.co/z81FbewrhE</w:t>
      </w:r>
    </w:p>
    <w:p>
      <w:r>
        <w:rPr>
          <w:b/>
          <w:u w:val="single"/>
        </w:rPr>
        <w:t xml:space="preserve">270577</w:t>
      </w:r>
    </w:p>
    <w:p>
      <w:r>
        <w:t xml:space="preserve">Cat[a]strophe Strikes Atlanta After I[SI]S Terr[o]rists Bl[o]w Up Main I... https://t.co/HiEkRFIi4J via @YouTube</w:t>
      </w:r>
    </w:p>
    <w:p>
      <w:r>
        <w:rPr>
          <w:b/>
          <w:u w:val="single"/>
        </w:rPr>
        <w:t xml:space="preserve">270578</w:t>
      </w:r>
    </w:p>
    <w:p>
      <w:r>
        <w:t xml:space="preserve">Repliikki tästä #elokuvasta</w:t>
        <w:br/>
        <w:t xml:space="preserve">"I don't take orders from a fucking woman!"</w:t>
        <w:br/>
        <w:t xml:space="preserve"> - https://t.co/Rf4P2NCJEd https://t.co/Du7TlROFtU</w:t>
      </w:r>
    </w:p>
    <w:p>
      <w:r>
        <w:rPr>
          <w:b/>
          <w:u w:val="single"/>
        </w:rPr>
        <w:t xml:space="preserve">270579</w:t>
      </w:r>
    </w:p>
    <w:p>
      <w:r>
        <w:t xml:space="preserve">Heidän tilinsä ovat peräisin maasta, jota ei ole ollut olemassa yli 25 vuoteen, vau, se on uskomatonta. https://t.co/77LjSRHOp4.</w:t>
      </w:r>
    </w:p>
    <w:p>
      <w:r>
        <w:rPr>
          <w:b/>
          <w:u w:val="single"/>
        </w:rPr>
        <w:t xml:space="preserve">270580</w:t>
      </w:r>
    </w:p>
    <w:p>
      <w:r>
        <w:t xml:space="preserve">Juuri niin minäkin teen! Määrä vaihtelee suhteen tyypin ja henkilön luonteen mukaan. https://t.co/yMy9cmHIST.</w:t>
      </w:r>
    </w:p>
    <w:p>
      <w:r>
        <w:rPr>
          <w:b/>
          <w:u w:val="single"/>
        </w:rPr>
        <w:t xml:space="preserve">270581</w:t>
      </w:r>
    </w:p>
    <w:p>
      <w:r>
        <w:t xml:space="preserve">Hienoa kannustusta hienoille Tiger-suorituksille tänään! Hienoa työtä @trinityutigers Track and... https://t.co/ijyBenMc1x...</w:t>
      </w:r>
    </w:p>
    <w:p>
      <w:r>
        <w:rPr>
          <w:b/>
          <w:u w:val="single"/>
        </w:rPr>
        <w:t xml:space="preserve">270582</w:t>
      </w:r>
    </w:p>
    <w:p>
      <w:r>
        <w:t xml:space="preserve">@PeteWishart Muistan Falklandin otsikot. Tämä on lisää samaa, 35 vuotta myöhemmin. Ällöttävää, eristäytynyttä ja lapsellista.</w:t>
      </w:r>
    </w:p>
    <w:p>
      <w:r>
        <w:rPr>
          <w:b/>
          <w:u w:val="single"/>
        </w:rPr>
        <w:t xml:space="preserve">270583</w:t>
      </w:r>
    </w:p>
    <w:p>
      <w:r>
        <w:t xml:space="preserve">@Dpattsrson @Sibelius7 @lydabean @debunkdenialism @theism_sucks really. Eli jos luet zombeista...se tarkoittaa jotain?</w:t>
      </w:r>
    </w:p>
    <w:p>
      <w:r>
        <w:rPr>
          <w:b/>
          <w:u w:val="single"/>
        </w:rPr>
        <w:t xml:space="preserve">270584</w:t>
      </w:r>
    </w:p>
    <w:p>
      <w:r>
        <w:t xml:space="preserve">@economics @markets Jälleen kerran, jätä huomiotta Trumpin salaliiton roskat. Ei ole peritty sotku vaan 2008 pelastusvene nyt tasainen laiva. GWB+BO+Fed ta.</w:t>
      </w:r>
    </w:p>
    <w:p>
      <w:r>
        <w:rPr>
          <w:b/>
          <w:u w:val="single"/>
        </w:rPr>
        <w:t xml:space="preserve">270585</w:t>
      </w:r>
    </w:p>
    <w:p>
      <w:r>
        <w:t xml:space="preserve">Joskus paras lääke levottomaan mieleen on hiljainen yö.... Lisää Pisces https://t.co/aJDrYFB9Qe</w:t>
      </w:r>
    </w:p>
    <w:p>
      <w:r>
        <w:rPr>
          <w:b/>
          <w:u w:val="single"/>
        </w:rPr>
        <w:t xml:space="preserve">270586</w:t>
      </w:r>
    </w:p>
    <w:p>
      <w:r>
        <w:t xml:space="preserve">@lfkraus @ECMcLaughlin @MrSpock2017 @ItHasBegun2016 @SpotTheCat2017 @merylnyc @TheSWPrincess @Sarek17015658 @MrScottLads @txmockingjay @CaptJaneway2017 Wacky.</w:t>
      </w:r>
    </w:p>
    <w:p>
      <w:r>
        <w:rPr>
          <w:b/>
          <w:u w:val="single"/>
        </w:rPr>
        <w:t xml:space="preserve">270587</w:t>
      </w:r>
    </w:p>
    <w:p>
      <w:r>
        <w:t xml:space="preserve">#NP Live: (Tripping Nationz Remix) - Now @ https://t.co/qinNCgs5SD #NowPlaying #Music #NowPlaying #Music</w:t>
      </w:r>
    </w:p>
    <w:p>
      <w:r>
        <w:rPr>
          <w:b/>
          <w:u w:val="single"/>
        </w:rPr>
        <w:t xml:space="preserve">270588</w:t>
      </w:r>
    </w:p>
    <w:p>
      <w:r>
        <w:t xml:space="preserve">Venäläiset tutkijat vahvistavat metropommi-iskun olleen itsemurhaisku https://t.co/GgGqsxd82r https://t.co/hQrBMBJzJy https://t.co/hQrBMBJzJy</w:t>
      </w:r>
    </w:p>
    <w:p>
      <w:r>
        <w:rPr>
          <w:b/>
          <w:u w:val="single"/>
        </w:rPr>
        <w:t xml:space="preserve">270589</w:t>
      </w:r>
    </w:p>
    <w:p>
      <w:r>
        <w:t xml:space="preserve">Rautatieliikenteen on laadittava uusi politiikka maa-alueiden raivaamista varten:</w:t>
        <w:br/>
        <w:t xml:space="preserve">https://t.co/2CM5bnjxmf https://t.co/2CM5bnjxmf</w:t>
      </w:r>
    </w:p>
    <w:p>
      <w:r>
        <w:rPr>
          <w:b/>
          <w:u w:val="single"/>
        </w:rPr>
        <w:t xml:space="preserve">270590</w:t>
      </w:r>
    </w:p>
    <w:p>
      <w:r>
        <w:t xml:space="preserve">@mindlynx @DarkMatter252525 @jeanine_hourani @Chopstyx13 @BeyondPhere @the_eugeniest Ei, koska he ovat rasisteja. Niin kuin oikeasti rasistisia. Ei kaikki auringon alla ole rasistista, rasistista.</w:t>
      </w:r>
    </w:p>
    <w:p>
      <w:r>
        <w:rPr>
          <w:b/>
          <w:u w:val="single"/>
        </w:rPr>
        <w:t xml:space="preserve">270591</w:t>
      </w:r>
    </w:p>
    <w:p>
      <w:r>
        <w:t xml:space="preserve">Top 5 digitaalisen brändäyksen trendejä tänä vuonna: https://t.co/SxDBLQ9VTT #digitalbranding #socialmedia #contentmarketing #contentmarketing</w:t>
      </w:r>
    </w:p>
    <w:p>
      <w:r>
        <w:rPr>
          <w:b/>
          <w:u w:val="single"/>
        </w:rPr>
        <w:t xml:space="preserve">270592</w:t>
      </w:r>
    </w:p>
    <w:p>
      <w:r>
        <w:t xml:space="preserve">@PeopleDailyKe tiedämme, että olet hyödytön suolikanavan https://t.co/eI82oFknSv todella ei tarvitse vain perustella päivittäin, kuinka Bogus olet kanssa tällaisia https://t.co/7BdQgUl1a6</w:t>
      </w:r>
    </w:p>
    <w:p>
      <w:r>
        <w:rPr>
          <w:b/>
          <w:u w:val="single"/>
        </w:rPr>
        <w:t xml:space="preserve">270593</w:t>
      </w:r>
    </w:p>
    <w:p>
      <w:r>
        <w:t xml:space="preserve">La 21:00: Osittain pilvinen; Lämpötila 3.7 C; Tuuli SW 13 M/s; Kosteus 81%; Paine 101.9 kPa / nouseva; Terveysindeksi 2.4.</w:t>
      </w:r>
    </w:p>
    <w:p>
      <w:r>
        <w:rPr>
          <w:b/>
          <w:u w:val="single"/>
        </w:rPr>
        <w:t xml:space="preserve">270594</w:t>
      </w:r>
    </w:p>
    <w:p>
      <w:r>
        <w:t xml:space="preserve">Lontoon junamatkani kohokohta oli kissa, joka vain chillaili pöydällä tämän pariskunnan kanssa 😂 ei kantokorissa tai lyijyssä tai mitään 💕.</w:t>
      </w:r>
    </w:p>
    <w:p>
      <w:r>
        <w:rPr>
          <w:b/>
          <w:u w:val="single"/>
        </w:rPr>
        <w:t xml:space="preserve">270595</w:t>
      </w:r>
    </w:p>
    <w:p>
      <w:r>
        <w:t xml:space="preserve">TÄNÄ ILTANA AITIOSSA:</w:t>
        <w:br/>
        <w:t xml:space="preserve">19:30 - Steam, The Boxin opiskelijoiden impov-tiimi</w:t>
        <w:br/>
        <w:t xml:space="preserve">21:00 - The Show</w:t>
        <w:br/>
        <w:t xml:space="preserve">22:15 - Fool Me Thrice:... https://t.co/ED1H71gj3F</w:t>
      </w:r>
    </w:p>
    <w:p>
      <w:r>
        <w:rPr>
          <w:b/>
          <w:u w:val="single"/>
        </w:rPr>
        <w:t xml:space="preserve">270596</w:t>
      </w:r>
    </w:p>
    <w:p>
      <w:r>
        <w:t xml:space="preserve">@BarstoolJJ @Mets Yankees luultavasti vain antaa hänelle muistolaatan monumenttipuistossa ja eläkkeelle hänen numeronsa sitten kutsua sitä päiväksi.</w:t>
      </w:r>
    </w:p>
    <w:p>
      <w:r>
        <w:rPr>
          <w:b/>
          <w:u w:val="single"/>
        </w:rPr>
        <w:t xml:space="preserve">270597</w:t>
      </w:r>
    </w:p>
    <w:p>
      <w:r>
        <w:t xml:space="preserve">@mattyroze Mutta rehellisesti, jos osoitat jotain jollekin, miksi haluaisit muiden näkevän sen?</w:t>
      </w:r>
    </w:p>
    <w:p>
      <w:r>
        <w:rPr>
          <w:b/>
          <w:u w:val="single"/>
        </w:rPr>
        <w:t xml:space="preserve">270598</w:t>
      </w:r>
    </w:p>
    <w:p>
      <w:r>
        <w:t xml:space="preserve">Olet hyvin tietoinen tämänpäiväisistä sitoumuksistasi, mutta et ole... Lisää Jousimiehelle https://t.co/JorfC6HpBU</w:t>
      </w:r>
    </w:p>
    <w:p>
      <w:r>
        <w:rPr>
          <w:b/>
          <w:u w:val="single"/>
        </w:rPr>
        <w:t xml:space="preserve">270599</w:t>
      </w:r>
    </w:p>
    <w:p>
      <w:r>
        <w:t xml:space="preserve">Lakiehdotuksen mukaan Mainen baarit saisivat jatkaa tarjoilua kahteen asti yöllä #mebiz https://t.co/uUS9kS7rBU https://t.co/7wRCeYBJad</w:t>
      </w:r>
    </w:p>
    <w:p>
      <w:r>
        <w:rPr>
          <w:b/>
          <w:u w:val="single"/>
        </w:rPr>
        <w:t xml:space="preserve">270600</w:t>
      </w:r>
    </w:p>
    <w:p>
      <w:r>
        <w:t xml:space="preserve">Löytyi transponderi etana!</w:t>
        <w:br/>
        <w:t xml:space="preserve">Katsaus kulissien taakse Galley-La Shipyardilla!</w:t>
        <w:br/>
        <w:t xml:space="preserve">https://t.co/ylslgX727p #TreCru https://t.co/BqRJM10Ivk</w:t>
      </w:r>
    </w:p>
    <w:p>
      <w:r>
        <w:rPr>
          <w:b/>
          <w:u w:val="single"/>
        </w:rPr>
        <w:t xml:space="preserve">270601</w:t>
      </w:r>
    </w:p>
    <w:p>
      <w:r>
        <w:t xml:space="preserve">Avokadot eivät ole vain syömistä varten, vaan niiden kanssa voi myös pitää hauskaa! Tutustu aktiviteetteihimme #AFMsweepstakes - https://t.co/MxnFwvFpyC https://t.co/FBe3NDgigy https://t.co/FBe3NDgigy</w:t>
      </w:r>
    </w:p>
    <w:p>
      <w:r>
        <w:rPr>
          <w:b/>
          <w:u w:val="single"/>
        </w:rPr>
        <w:t xml:space="preserve">270602</w:t>
      </w:r>
    </w:p>
    <w:p>
      <w:r>
        <w:t xml:space="preserve">Kuten... Ottaen huomioon kuinka paljon Alan on riippuvainen vastustajien voittamisesta pelkällä voimalla, olisi hauskaa nähdä Shoutan rikkovan sen...</w:t>
      </w:r>
    </w:p>
    <w:p>
      <w:r>
        <w:rPr>
          <w:b/>
          <w:u w:val="single"/>
        </w:rPr>
        <w:t xml:space="preserve">270603</w:t>
      </w:r>
    </w:p>
    <w:p>
      <w:r>
        <w:t xml:space="preserve">GO SUBSCRIBE ON MATTHEW ESPINOSA YOUTUBE CHANNEL! kytke ilmoitukset päälle, katso ja tykkää kaikista videoista. https://t.co/JKYTzhHUB4</w:t>
      </w:r>
    </w:p>
    <w:p>
      <w:r>
        <w:rPr>
          <w:b/>
          <w:u w:val="single"/>
        </w:rPr>
        <w:t xml:space="preserve">270604</w:t>
      </w:r>
    </w:p>
    <w:p>
      <w:r>
        <w:t xml:space="preserve">He tiesivät, että Ghost in the Shellistä tulisi heikko elokuva - siksi se ilmestyi nyt kesän sijaan.</w:t>
      </w:r>
    </w:p>
    <w:p>
      <w:r>
        <w:rPr>
          <w:b/>
          <w:u w:val="single"/>
        </w:rPr>
        <w:t xml:space="preserve">270605</w:t>
      </w:r>
    </w:p>
    <w:p>
      <w:r>
        <w:t xml:space="preserve">Jesse oli yksi viime vuonna Wild Earth Farm and Sanctuaryn vegaanisen permakulttuurin suunnittelukurssin opiskelijoista... https://t.co/brZQkXIZdu...</w:t>
      </w:r>
    </w:p>
    <w:p>
      <w:r>
        <w:rPr>
          <w:b/>
          <w:u w:val="single"/>
        </w:rPr>
        <w:t xml:space="preserve">270606</w:t>
      </w:r>
    </w:p>
    <w:p>
      <w:r>
        <w:t xml:space="preserve">Jännittävät seuraavat kuukaudet @Sean9pratt! Niin onnekas, että saan työskennellä yhdessä, asua yhdessä &amp;amp; kutsua häntä parhaaksi ystäväkseni ja poikaystäväkseni 🏡❤🙌🏽#happy</w:t>
      </w:r>
    </w:p>
    <w:p>
      <w:r>
        <w:rPr>
          <w:b/>
          <w:u w:val="single"/>
        </w:rPr>
        <w:t xml:space="preserve">270607</w:t>
      </w:r>
    </w:p>
    <w:p>
      <w:r>
        <w:t xml:space="preserve">PÄIVÄ 32: Rukoile SAT-7-sarjan puolesta, joka tarjoaa ensiaputaitoja pakolaisille, jotka eivät pääse terveydenhuoltoon https://t.co/r6YY3ohaW2 #PRAY40 https://t.co/AwnXMvEQSm</w:t>
      </w:r>
    </w:p>
    <w:p>
      <w:r>
        <w:rPr>
          <w:b/>
          <w:u w:val="single"/>
        </w:rPr>
        <w:t xml:space="preserve">270608</w:t>
      </w:r>
    </w:p>
    <w:p>
      <w:r>
        <w:t xml:space="preserve">Katso upeat #pääsiäinen #Eggs @ToyrifikToys https://t.co/2sYcCATE3K "Osallistuin heidän #AmazonGiveaway -arvontaan https://t.co/8qhXhd5Qxl #giveaway".</w:t>
      </w:r>
    </w:p>
    <w:p>
      <w:r>
        <w:rPr>
          <w:b/>
          <w:u w:val="single"/>
        </w:rPr>
        <w:t xml:space="preserve">270609</w:t>
      </w:r>
    </w:p>
    <w:p>
      <w:r>
        <w:t xml:space="preserve">https://t.co/WzFYjEOkyI doing MQC reqs/getting Gordie for bf with some chill tunes! come give us a view 🐼</w:t>
      </w:r>
    </w:p>
    <w:p>
      <w:r>
        <w:rPr>
          <w:b/>
          <w:u w:val="single"/>
        </w:rPr>
        <w:t xml:space="preserve">270610</w:t>
      </w:r>
    </w:p>
    <w:p>
      <w:r>
        <w:t xml:space="preserve">Oletko valmis viikonloppuun?</w:t>
        <w:br/>
        <w:t xml:space="preserve">Oli miten oli, nauti päivästä ja näistä kauniista #primula #kukkia!</w:t>
        <w:br/>
        <w:t xml:space="preserve">https://t.co/dVhXEulkI7</w:t>
        <w:br/>
        <w:t xml:space="preserve">#buyprint #decorart https://t.co/uGu7ln0Yli</w:t>
      </w:r>
    </w:p>
    <w:p>
      <w:r>
        <w:rPr>
          <w:b/>
          <w:u w:val="single"/>
        </w:rPr>
        <w:t xml:space="preserve">270611</w:t>
      </w:r>
    </w:p>
    <w:p>
      <w:r>
        <w:t xml:space="preserve">@SweetZelena @ButtonSwan @BlackSwanEmma @SkilledArcher Killian naurahti ja suuteli tyttärensä päätä "hyvää yötä prinsessa"</w:t>
      </w:r>
    </w:p>
    <w:p>
      <w:r>
        <w:rPr>
          <w:b/>
          <w:u w:val="single"/>
        </w:rPr>
        <w:t xml:space="preserve">270612</w:t>
      </w:r>
    </w:p>
    <w:p>
      <w:r>
        <w:t xml:space="preserve">Kunpa voisin sanoa, että tulen softballilta kotiin ja teen muutakin kuin nukun... Mutta me kaikki tiedämme, ettei se ole totta.</w:t>
      </w:r>
    </w:p>
    <w:p>
      <w:r>
        <w:rPr>
          <w:b/>
          <w:u w:val="single"/>
        </w:rPr>
        <w:t xml:space="preserve">270613</w:t>
      </w:r>
    </w:p>
    <w:p>
      <w:r>
        <w:t xml:space="preserve">@HBfromKC Joo ja minulla on veljiä, joilla oli tapana harrastaa seksiä hänen vauvojensa kanssa koko ajan, joten en yleensä ole fani miehille, joilla on lapsia.</w:t>
      </w:r>
    </w:p>
    <w:p>
      <w:r>
        <w:rPr>
          <w:b/>
          <w:u w:val="single"/>
        </w:rPr>
        <w:t xml:space="preserve">270614</w:t>
      </w:r>
    </w:p>
    <w:p>
      <w:r>
        <w:t xml:space="preserve">@indranil911basu En sano, että he tukivat. Jos asiakirjaa ei ole, se katsotaan tekemättömäksi. On olemassa syy, miksi halusit WB:n lähettävän asiakirjan.</w:t>
      </w:r>
    </w:p>
    <w:p>
      <w:r>
        <w:rPr>
          <w:b/>
          <w:u w:val="single"/>
        </w:rPr>
        <w:t xml:space="preserve">270615</w:t>
      </w:r>
    </w:p>
    <w:p>
      <w:r>
        <w:t xml:space="preserve">Just hanging with my homie @shopdesis at the @yogaconference ✌🏼#thesix @ Toronto Yoga Show https://t.co/lDiE5EzEcM</w:t>
      </w:r>
    </w:p>
    <w:p>
      <w:r>
        <w:rPr>
          <w:b/>
          <w:u w:val="single"/>
        </w:rPr>
        <w:t xml:space="preserve">270616</w:t>
      </w:r>
    </w:p>
    <w:p>
      <w:r>
        <w:t xml:space="preserve">Iota Omega isännöi yhteisölle suunnattua kirjaesittelyä, Black Pain! Sillä on väliä! #AKA1908 #LNDS https://t.co/ywJygzg4oZ</w:t>
      </w:r>
    </w:p>
    <w:p>
      <w:r>
        <w:rPr>
          <w:b/>
          <w:u w:val="single"/>
        </w:rPr>
        <w:t xml:space="preserve">270617</w:t>
      </w:r>
    </w:p>
    <w:p>
      <w:r>
        <w:t xml:space="preserve">Emily Drew ja minä haluaisimme nähdä teidät kaikki hänen taidenäyttelynsä avajaisissa perjantaina 7. huhtikuuta.  Tulkaa seuraan... https://t.co/4fDlqiXQcF</w:t>
      </w:r>
    </w:p>
    <w:p>
      <w:r>
        <w:rPr>
          <w:b/>
          <w:u w:val="single"/>
        </w:rPr>
        <w:t xml:space="preserve">270618</w:t>
      </w:r>
    </w:p>
    <w:p>
      <w:r>
        <w:t xml:space="preserve">Tsekkaa #Medium/Small Black and Yellow San Antonino Mini dress #Handmade #Tunic #Casual https://t.co/4CVyjf9sER</w:t>
      </w:r>
    </w:p>
    <w:p>
      <w:r>
        <w:rPr>
          <w:b/>
          <w:u w:val="single"/>
        </w:rPr>
        <w:t xml:space="preserve">270619</w:t>
      </w:r>
    </w:p>
    <w:p>
      <w:r>
        <w:t xml:space="preserve">@businessinsider samojen lähteiden mukaan, jotka arvioivat Hillaryn 97%:n voittomahdollisuuksia?</w:t>
        <w:br/>
        <w:t xml:space="preserve"> Luulin, että Trumpin arviot olivat jo huonot. Oletko sinä...</w:t>
      </w:r>
    </w:p>
    <w:p>
      <w:r>
        <w:rPr>
          <w:b/>
          <w:u w:val="single"/>
        </w:rPr>
        <w:t xml:space="preserve">270620</w:t>
      </w:r>
    </w:p>
    <w:p>
      <w:r>
        <w:t xml:space="preserve">@Adahna Ei ole varsinaisesti viehättävä ja hänen niin sanottu "rap-pelinsä" ei ole kovin vahva..mitä sääliä Tbossissa on? Pelkästään hänen ulkonäkönsä avaa hänelle ovia</w:t>
      </w:r>
    </w:p>
    <w:p>
      <w:r>
        <w:rPr>
          <w:b/>
          <w:u w:val="single"/>
        </w:rPr>
        <w:t xml:space="preserve">270621</w:t>
      </w:r>
    </w:p>
    <w:p>
      <w:r>
        <w:t xml:space="preserve">Eturauhassyöpä: Ennaltaehkäisy, oireet ja hoito https://t.co/4gSpOsbJfP #featured #ennaltaehkäisy #publichealth</w:t>
      </w:r>
    </w:p>
    <w:p>
      <w:r>
        <w:rPr>
          <w:b/>
          <w:u w:val="single"/>
        </w:rPr>
        <w:t xml:space="preserve">270622</w:t>
      </w:r>
    </w:p>
    <w:p>
      <w:r>
        <w:t xml:space="preserve">Keskeytämme Tasavallan lopun tarkastellaksemme Jack Friedmanin aamujumppaa (ja sen osallistujia) osoitteessa... https://t.co/RYM6bcCsLY ...</w:t>
      </w:r>
    </w:p>
    <w:p>
      <w:r>
        <w:rPr>
          <w:b/>
          <w:u w:val="single"/>
        </w:rPr>
        <w:t xml:space="preserve">270623</w:t>
      </w:r>
    </w:p>
    <w:p>
      <w:r>
        <w:t xml:space="preserve">@paleblueeyes24 @kimguilfoyle @TheFive @FoxNews Ei. Sanoin jo, että ei siksi, että hän on demari. Jatka olettamista.</w:t>
      </w:r>
    </w:p>
    <w:p>
      <w:r>
        <w:rPr>
          <w:b/>
          <w:u w:val="single"/>
        </w:rPr>
        <w:t xml:space="preserve">270624</w:t>
      </w:r>
    </w:p>
    <w:p>
      <w:r>
        <w:t xml:space="preserve">@lisainaku Muistuttaa minuakin eräästä somborista, joka sanoi noitia &amp;amp; velhot olivat Aso Rockissa. Te kaikki olette valistumattomia lohkopäitä...</w:t>
      </w:r>
    </w:p>
    <w:p>
      <w:r>
        <w:rPr>
          <w:b/>
          <w:u w:val="single"/>
        </w:rPr>
        <w:t xml:space="preserve">270625</w:t>
      </w:r>
    </w:p>
    <w:p>
      <w:r>
        <w:t xml:space="preserve">Kirjeen kirjoittamisen kadonneen taidon löytäminen, Mark Shields | Creators Syndicate https://t.co/9AkYhQlxa6 via @creatorsnation</w:t>
      </w:r>
    </w:p>
    <w:p>
      <w:r>
        <w:rPr>
          <w:b/>
          <w:u w:val="single"/>
        </w:rPr>
        <w:t xml:space="preserve">270626</w:t>
      </w:r>
    </w:p>
    <w:p>
      <w:r>
        <w:t xml:space="preserve">Nato päättää tukea Irakia sotilaslääkkeillä ja panssarivaunujen huollolla https://t.co/siRuEDgYLj via @DinarUpdates https://t.co/GzvZby2QyI</w:t>
      </w:r>
    </w:p>
    <w:p>
      <w:r>
        <w:rPr>
          <w:b/>
          <w:u w:val="single"/>
        </w:rPr>
        <w:t xml:space="preserve">270627</w:t>
      </w:r>
    </w:p>
    <w:p>
      <w:r>
        <w:t xml:space="preserve">Victorian liberaalipuolueen puheenjohtaja Michael Kroger valittiin tehtäväänsä uudelleen ilman vastalauseita tämänpäiväisessä osavaltiokokouksessa. #9News https://t.co/8ZwnVptKqD</w:t>
      </w:r>
    </w:p>
    <w:p>
      <w:r>
        <w:rPr>
          <w:b/>
          <w:u w:val="single"/>
        </w:rPr>
        <w:t xml:space="preserve">270628</w:t>
      </w:r>
    </w:p>
    <w:p>
      <w:r>
        <w:t xml:space="preserve">@SpecialKMB1969 @Jefd573 @ABC @NBCNews @CBSNews @ChooseToBFree @tamaraleighllc @DebFreedomVoice @greeneyes0084 @steph93065 @KNP2BP @GeorgiaDirtRoad @skb_sara @JrcheneyJohn @AMTrump4PRES Kaikkien Trumpin kannattajien täytyy kokoontua yhteen ja kertoa kaikille mainostajille näissä verkostoissa, että aiomme boikotoida niitä.</w:t>
      </w:r>
    </w:p>
    <w:p>
      <w:r>
        <w:rPr>
          <w:b/>
          <w:u w:val="single"/>
        </w:rPr>
        <w:t xml:space="preserve">270629</w:t>
      </w:r>
    </w:p>
    <w:p>
      <w:r>
        <w:t xml:space="preserve">Löytyi transponderi etana!</w:t>
        <w:br/>
        <w:t xml:space="preserve"> Täytäntöönpano!</w:t>
        <w:t xml:space="preserve">Onko tämä olkihattujen viimeinen hetki?!</w:t>
        <w:br/>
        <w:t xml:space="preserve">https://t.co/dKgM4ihPM2 #TreCru https://t.co/si7gUEFgkV</w:t>
      </w:r>
    </w:p>
    <w:p>
      <w:r>
        <w:rPr>
          <w:b/>
          <w:u w:val="single"/>
        </w:rPr>
        <w:t xml:space="preserve">270630</w:t>
      </w:r>
    </w:p>
    <w:p>
      <w:r>
        <w:t xml:space="preserve">@jaubert_moniker Uskoisin, että siellä voisi olla väärennettyjä tilejä, Idk, jos he vaivautuvat kohdistamaan tuohon tankie-kliikkiin - se on kuin 12 ppl, jonka praxis on lähettämistä.</w:t>
      </w:r>
    </w:p>
    <w:p>
      <w:r>
        <w:rPr>
          <w:b/>
          <w:u w:val="single"/>
        </w:rPr>
        <w:t xml:space="preserve">270631</w:t>
      </w:r>
    </w:p>
    <w:p>
      <w:r>
        <w:t xml:space="preserve">Odisha juhlii 81. Utkala Dibasaa</w:t>
        <w:br/>
        <w:t xml:space="preserve">Toivottavasti Herra Jagannath antaa Odishan kansalle onnellisen elämän</w:t>
        <w:br/>
        <w:t xml:space="preserve">#UtkalaDibasa #UtkalaDibasa https://t.co/O4IAkTF97d</w:t>
      </w:r>
    </w:p>
    <w:p>
      <w:r>
        <w:rPr>
          <w:b/>
          <w:u w:val="single"/>
        </w:rPr>
        <w:t xml:space="preserve">270632</w:t>
      </w:r>
    </w:p>
    <w:p>
      <w:r>
        <w:t xml:space="preserve">Sain deGrom minun Cash kokoonpanolla ja että Mazara dinger vain sai minut tuntemaan oloni huomattavasti paremmaksi. Jatketaan matkaa!</w:t>
      </w:r>
    </w:p>
    <w:p>
      <w:r>
        <w:rPr>
          <w:b/>
          <w:u w:val="single"/>
        </w:rPr>
        <w:t xml:space="preserve">270633</w:t>
      </w:r>
    </w:p>
    <w:p>
      <w:r>
        <w:t xml:space="preserve">happy bday @ridog1012 🎉 toivottavasti päiväsi on täynnä big time rush -biisejä ja paljon ja paljon tasoja sanakeksejä😉❤️ ps apua https://t.co/MobAnoNaZ9</w:t>
      </w:r>
    </w:p>
    <w:p>
      <w:r>
        <w:rPr>
          <w:b/>
          <w:u w:val="single"/>
        </w:rPr>
        <w:t xml:space="preserve">270634</w:t>
      </w:r>
    </w:p>
    <w:p>
      <w:r>
        <w:t xml:space="preserve">@gatewaypundit @AnnCoulter PAKOTTAA HÄNET TESTAAMAAN! EI ARMAHDUSTA HÄNELLE! LUKITSE 🔐 HÄNET! https://t.co/5PiIGSPynq</w:t>
      </w:r>
    </w:p>
    <w:p>
      <w:r>
        <w:rPr>
          <w:b/>
          <w:u w:val="single"/>
        </w:rPr>
        <w:t xml:space="preserve">270635</w:t>
      </w:r>
    </w:p>
    <w:p>
      <w:r>
        <w:t xml:space="preserve">Tämän päivän naiset eli huorat ovat rappeutuneet likaisuudeksi ja seksiksi. Ei ihme, että maa on menossa moraalisesti alamäkeen. https://t.co/W97JetQdzo.</w:t>
      </w:r>
    </w:p>
    <w:p>
      <w:r>
        <w:rPr>
          <w:b/>
          <w:u w:val="single"/>
        </w:rPr>
        <w:t xml:space="preserve">270636</w:t>
      </w:r>
    </w:p>
    <w:p>
      <w:r>
        <w:t xml:space="preserve">Juoksin 1 kilometrin 8 minuutissa ja 15 sekunnissa ja tuntui hyvältä. Kaksi kierrosta ovaalilla https://t.co/DOymYqMfjv</w:t>
      </w:r>
    </w:p>
    <w:p>
      <w:r>
        <w:rPr>
          <w:b/>
          <w:u w:val="single"/>
        </w:rPr>
        <w:t xml:space="preserve">270637</w:t>
      </w:r>
    </w:p>
    <w:p>
      <w:r>
        <w:t xml:space="preserve">#ThisGIRLCan ♀ help .@TheBHF save her flatmates heart #ACTIV8aFriend get ACTIVE 1-8 April https://t.co/dOtPK2axxT https://t.co/Y9Ujrvck6e https://t.co/1P9xsSYJIy</w:t>
      </w:r>
    </w:p>
    <w:p>
      <w:r>
        <w:rPr>
          <w:b/>
          <w:u w:val="single"/>
        </w:rPr>
        <w:t xml:space="preserve">270638</w:t>
      </w:r>
    </w:p>
    <w:p>
      <w:r>
        <w:t xml:space="preserve">Saatat reagoida moraaliseen dilemmaan työssä pysymällä hiljaa.... Lisää syöpään https://t.co/OUD8DpzJRh</w:t>
      </w:r>
    </w:p>
    <w:p>
      <w:r>
        <w:rPr>
          <w:b/>
          <w:u w:val="single"/>
        </w:rPr>
        <w:t xml:space="preserve">270639</w:t>
      </w:r>
    </w:p>
    <w:p>
      <w:r>
        <w:t xml:space="preserve">Potilailla, joilla on polven nivelrikko ja joilla on korkea pistemäärä PainDETECT-mittarissa, on multimodaalinen hyperalgesia https://t.co/g8uktaLcs1 https://t.co/zCZ918inqL https://t.co/zCZ918inqL</w:t>
      </w:r>
    </w:p>
    <w:p>
      <w:r>
        <w:rPr>
          <w:b/>
          <w:u w:val="single"/>
        </w:rPr>
        <w:t xml:space="preserve">270640</w:t>
      </w:r>
    </w:p>
    <w:p>
      <w:r>
        <w:t xml:space="preserve">@SunBoxing @SpecialKBrook Brook voittaa tämän ottelun. Khan tietää sen ja mihin hän menee tästä eteenpäin. Ko Brookilta olisi todennäköisesti Khanin loppu.</w:t>
      </w:r>
    </w:p>
    <w:p>
      <w:r>
        <w:rPr>
          <w:b/>
          <w:u w:val="single"/>
        </w:rPr>
        <w:t xml:space="preserve">270641</w:t>
      </w:r>
    </w:p>
    <w:p>
      <w:r>
        <w:t xml:space="preserve">Työn etsiminen on syvältä. @ArcTanSusan's rant on the 6 worst parts of the job search is super cathartic #Codeland https://t.co/dZloEv08ia https://t.co/kFsxndQ3de</w:t>
      </w:r>
    </w:p>
    <w:p>
      <w:r>
        <w:rPr>
          <w:b/>
          <w:u w:val="single"/>
        </w:rPr>
        <w:t xml:space="preserve">270642</w:t>
      </w:r>
    </w:p>
    <w:p>
      <w:r>
        <w:t xml:space="preserve">#KansasCityChiefs #GoChiefs #Chiefs Andy Reid kritisoi Travis Kelceä tosi-tv-ohjelmasta, pitää hänestä "jalkapalloilijana". https://t.co/u62zhbB9rs</w:t>
      </w:r>
    </w:p>
    <w:p>
      <w:r>
        <w:rPr>
          <w:b/>
          <w:u w:val="single"/>
        </w:rPr>
        <w:t xml:space="preserve">270643</w:t>
      </w:r>
    </w:p>
    <w:p>
      <w:r>
        <w:t xml:space="preserve">Marvel Avengers 4-piece Camp Kit - Age of Ultron - https://t.co/mMmtWj2GXi - #CaptainAmerica https://t.co/MyVVlxVTiO</w:t>
      </w:r>
    </w:p>
    <w:p>
      <w:r>
        <w:rPr>
          <w:b/>
          <w:u w:val="single"/>
        </w:rPr>
        <w:t xml:space="preserve">270644</w:t>
      </w:r>
    </w:p>
    <w:p>
      <w:r>
        <w:t xml:space="preserve">Me juoksemme Hänen edellään tuhannessa ja yhdessä toiminnassa, ja meistä tulee niin kuormitettuja ihmisten ja ongelmien kanssa, ettemme palvele Jumalaa,.....</w:t>
      </w:r>
    </w:p>
    <w:p>
      <w:r>
        <w:rPr>
          <w:b/>
          <w:u w:val="single"/>
        </w:rPr>
        <w:t xml:space="preserve">270645</w:t>
      </w:r>
    </w:p>
    <w:p>
      <w:r>
        <w:t xml:space="preserve">Just loved "BURN RESIDENCY 2017 - Damien Kortez" by @DamienKortez on @mixcloud https://t.co/PUqo5pcTxn</w:t>
      </w:r>
    </w:p>
    <w:p>
      <w:r>
        <w:rPr>
          <w:b/>
          <w:u w:val="single"/>
        </w:rPr>
        <w:t xml:space="preserve">270646</w:t>
      </w:r>
    </w:p>
    <w:p>
      <w:r>
        <w:t xml:space="preserve">Hyvin tehty - Läsnäolo &amp;amp; täsmällisyys:</w:t>
        <w:t xml:space="preserve">St Anne's &amp;amp; St</w:t>
        <w:br/>
        <w:t xml:space="preserve">Anthony's; House Points this week</w:t>
        <w:t xml:space="preserve"> Vincentians; House Points this term: Franciscans.</w:t>
      </w:r>
    </w:p>
    <w:p>
      <w:r>
        <w:rPr>
          <w:b/>
          <w:u w:val="single"/>
        </w:rPr>
        <w:t xml:space="preserve">270647</w:t>
      </w:r>
    </w:p>
    <w:p>
      <w:r>
        <w:t xml:space="preserve">2008-2009 KTM XC 200 maastopyörä All Balls haarukan pölytiivistesarja https://t.co/Yh9U3isrH9 https://t.co/3guHxfT8XE https://t.co/3guHxfT8XE</w:t>
      </w:r>
    </w:p>
    <w:p>
      <w:r>
        <w:rPr>
          <w:b/>
          <w:u w:val="single"/>
        </w:rPr>
        <w:t xml:space="preserve">270648</w:t>
      </w:r>
    </w:p>
    <w:p>
      <w:r>
        <w:t xml:space="preserve">@Kareem11Z @_Preciousness_ @Inter Minulla on 2 vähän vanhaa, mutta pidän niitä edelleen. Plus 2 pussit n muuta tavaraa, joka liittyy siihen</w:t>
      </w:r>
    </w:p>
    <w:p>
      <w:r>
        <w:rPr>
          <w:b/>
          <w:u w:val="single"/>
        </w:rPr>
        <w:t xml:space="preserve">270649</w:t>
      </w:r>
    </w:p>
    <w:p>
      <w:r>
        <w:t xml:space="preserve">By All Means..🙂</w:t>
        <w:br/>
        <w:t xml:space="preserve">@kiran_patniak @Kbadoghu @DigitalAtheist_ @AmbedkarCaravan @Yr_Conscience @CYSSIndia @cyss_gujarat @AAPVind @AAPGujarat https://t.co/g0gsr5BBP3</w:t>
      </w:r>
    </w:p>
    <w:p>
      <w:r>
        <w:rPr>
          <w:b/>
          <w:u w:val="single"/>
        </w:rPr>
        <w:t xml:space="preserve">270650</w:t>
      </w:r>
    </w:p>
    <w:p>
      <w:r>
        <w:t xml:space="preserve">@PrincessBravato @jgionova Ei salaliittoa Venäjän kanssa, ei peittelyä.  Hillary oli täysin mukana Venäjän kanssa myymässä Yhdysvaltojen uraani 1 -yhtiötä. Miljoonia spk:lle</w:t>
      </w:r>
    </w:p>
    <w:p>
      <w:r>
        <w:rPr>
          <w:b/>
          <w:u w:val="single"/>
        </w:rPr>
        <w:t xml:space="preserve">270651</w:t>
      </w:r>
    </w:p>
    <w:p>
      <w:r>
        <w:t xml:space="preserve">Upea video @aputurephoto hämmästyttävillä tempuilla Natural Effect -salaman saamiseksi.</w:t>
        <w:t xml:space="preserve">Hauskaa kokeilua!</w:t>
        <w:br/>
        <w:br/>
        <w:t xml:space="preserve">https://t.co/HcfAv1HdeR</w:t>
      </w:r>
    </w:p>
    <w:p>
      <w:r>
        <w:rPr>
          <w:b/>
          <w:u w:val="single"/>
        </w:rPr>
        <w:t xml:space="preserve">270652</w:t>
      </w:r>
    </w:p>
    <w:p>
      <w:r>
        <w:t xml:space="preserve">@FibaroUS @CNET ja elinkelpoinen ihmisille, joilla ei ole suuria budjetteja..... sekä luotettavuus, kun se on asennettu....</w:t>
      </w:r>
    </w:p>
    <w:p>
      <w:r>
        <w:rPr>
          <w:b/>
          <w:u w:val="single"/>
        </w:rPr>
        <w:t xml:space="preserve">270653</w:t>
      </w:r>
    </w:p>
    <w:p>
      <w:r>
        <w:t xml:space="preserve">Tytöt (NIB) FurReal Friends StarLily by Hasbro "My Magical Unicorn" https://t.co/7MLdTx13PF https://t.co/uaymRgRMKp https://t.co/uaymRgRMKp</w:t>
      </w:r>
    </w:p>
    <w:p>
      <w:r>
        <w:rPr>
          <w:b/>
          <w:u w:val="single"/>
        </w:rPr>
        <w:t xml:space="preserve">270654</w:t>
      </w:r>
    </w:p>
    <w:p>
      <w:r>
        <w:t xml:space="preserve">Minulla on nouseva seuraajakuvaaja! 1 uusi seuraaja viimeisen päivän aikana. Katso tilastosi täältä https://t.co/pHQPiSXWDn</w:t>
      </w:r>
    </w:p>
    <w:p>
      <w:r>
        <w:rPr>
          <w:b/>
          <w:u w:val="single"/>
        </w:rPr>
        <w:t xml:space="preserve">270655</w:t>
      </w:r>
    </w:p>
    <w:p>
      <w:r>
        <w:t xml:space="preserve">Et ole vielä valmis keräämään ihmisiä auttamaan sinua... Lisää Neitsyt https://t.co/5SOcf732GD</w:t>
      </w:r>
    </w:p>
    <w:p>
      <w:r>
        <w:rPr>
          <w:b/>
          <w:u w:val="single"/>
        </w:rPr>
        <w:t xml:space="preserve">270656</w:t>
      </w:r>
    </w:p>
    <w:p>
      <w:r>
        <w:t xml:space="preserve">2 hyvin selkeää roskasignaalia lähellä toisiaan. Erittäin vaarallinen tilanne. Huomioikaa varoitukset ja suojautukaa! #lawx https://t.co/MnomPnBFak</w:t>
      </w:r>
    </w:p>
    <w:p>
      <w:r>
        <w:rPr>
          <w:b/>
          <w:u w:val="single"/>
        </w:rPr>
        <w:t xml:space="preserve">270657</w:t>
      </w:r>
    </w:p>
    <w:p>
      <w:r>
        <w:t xml:space="preserve">https://t.co/3bsFKZUHPs - Säästä jopa 25 % laadukkaista lemmikkieläintarvikkeista Amerikan suurimmasta lemmikkieläinapteekista!</w:t>
      </w:r>
    </w:p>
    <w:p>
      <w:r>
        <w:rPr>
          <w:b/>
          <w:u w:val="single"/>
        </w:rPr>
        <w:t xml:space="preserve">270658</w:t>
      </w:r>
    </w:p>
    <w:p>
      <w:r>
        <w:t xml:space="preserve">JÄRKYTTÄVÄ ILMOITUS!!! Buhari aikoo sulkea kansalliskokouksen, kunnes senaatti vahvistaa Ibrahim Magun EFCC:n puheenjohtajaksi - https://t.co/23M7E6EheC</w:t>
      </w:r>
    </w:p>
    <w:p>
      <w:r>
        <w:rPr>
          <w:b/>
          <w:u w:val="single"/>
        </w:rPr>
        <w:t xml:space="preserve">270659</w:t>
      </w:r>
    </w:p>
    <w:p>
      <w:r>
        <w:t xml:space="preserve">@Bayanita89 Eri ideologia/perustelu, sama taktiikka. Tasa-arvo ei ole kommunistien/sosialistien yksinomainen ideologia. Ihmiset haluavat näitä asioita,</w:t>
      </w:r>
    </w:p>
    <w:p>
      <w:r>
        <w:rPr>
          <w:b/>
          <w:u w:val="single"/>
        </w:rPr>
        <w:t xml:space="preserve">270660</w:t>
      </w:r>
    </w:p>
    <w:p>
      <w:r>
        <w:t xml:space="preserve">"Josh Martin arvioi, että Lähi-idän hyväntekeväisyysjärjestöt ovat 1970-luvun alusta lähtien jakaneet 110 miljardia dollaria...."</w:t>
      </w:r>
    </w:p>
    <w:p>
      <w:r>
        <w:rPr>
          <w:b/>
          <w:u w:val="single"/>
        </w:rPr>
        <w:t xml:space="preserve">270661</w:t>
      </w:r>
    </w:p>
    <w:p>
      <w:r>
        <w:t xml:space="preserve">@RobbyMook @neeratanden Hyvä kysymys Hillarylle seuraavalla kerralla, miksi hän ei korvannut sinua kampanjapolulla?</w:t>
      </w:r>
    </w:p>
    <w:p>
      <w:r>
        <w:rPr>
          <w:b/>
          <w:u w:val="single"/>
        </w:rPr>
        <w:t xml:space="preserve">270662</w:t>
      </w:r>
    </w:p>
    <w:p>
      <w:r>
        <w:t xml:space="preserve">Yritän kaikkeni rauhan eteen... kerään muutaman lisäkilon ja saan uusia ystäviä 😁 https://t.co/vmkigGWYIn.</w:t>
      </w:r>
    </w:p>
    <w:p>
      <w:r>
        <w:rPr>
          <w:b/>
          <w:u w:val="single"/>
        </w:rPr>
        <w:t xml:space="preserve">270663</w:t>
      </w:r>
    </w:p>
    <w:p>
      <w:r>
        <w:t xml:space="preserve">Tykkäsin @YouTube-videosta @wweonyoutube https://t.co/43ptcprb5Z Tony Chimel puhuu WWE Hall of Fame -kameranäytöksestään: WWE Hall of</w:t>
      </w:r>
    </w:p>
    <w:p>
      <w:r>
        <w:rPr>
          <w:b/>
          <w:u w:val="single"/>
        </w:rPr>
        <w:t xml:space="preserve">270664</w:t>
      </w:r>
    </w:p>
    <w:p>
      <w:r>
        <w:t xml:space="preserve">@timesofindia sir julkaise tiedotusvälineissä. Jharkhandin seraikelan piirin mallikoulun opettaja ei saa palkkaa 7 kuukaudelta osavaltion hallitukselta.</w:t>
      </w:r>
    </w:p>
    <w:p>
      <w:r>
        <w:rPr>
          <w:b/>
          <w:u w:val="single"/>
        </w:rPr>
        <w:t xml:space="preserve">270665</w:t>
      </w:r>
    </w:p>
    <w:p>
      <w:r>
        <w:t xml:space="preserve">Singapore määräsi intialaisen imaamin karkotettavaksi kristittyjä ja juutalaisia vastaan suunnattujen huomautusten vuoksi https://t.co/7fMSbfq37E</w:t>
      </w:r>
    </w:p>
    <w:p>
      <w:r>
        <w:rPr>
          <w:b/>
          <w:u w:val="single"/>
        </w:rPr>
        <w:t xml:space="preserve">270666</w:t>
      </w:r>
    </w:p>
    <w:p>
      <w:r>
        <w:t xml:space="preserve">@STAPLESCenter @CCabelloNews @Zedd @camilacabello97 @MichaelEinziger @ACLU I LOVE YOU @camilacabello97</w:t>
      </w:r>
    </w:p>
    <w:p>
      <w:r>
        <w:rPr>
          <w:b/>
          <w:u w:val="single"/>
        </w:rPr>
        <w:t xml:space="preserve">270667</w:t>
      </w:r>
    </w:p>
    <w:p>
      <w:r>
        <w:t xml:space="preserve">https://t.co/NKVnRU4dCG Asunnot #realestate 4013 3RD E AVE BRADENTONFL34208 https://t.co/zaoCgOT12u https://t.co/zaoCgOT12u</w:t>
      </w:r>
    </w:p>
    <w:p>
      <w:r>
        <w:rPr>
          <w:b/>
          <w:u w:val="single"/>
        </w:rPr>
        <w:t xml:space="preserve">270668</w:t>
      </w:r>
    </w:p>
    <w:p>
      <w:r>
        <w:t xml:space="preserve">#MIDDLEOFTHENIGHTTOUR https://t.co/b65JlQmuTS ... ... ... ... @TheVampsband you make my dreams x x x</w:t>
      </w:r>
    </w:p>
    <w:p>
      <w:r>
        <w:rPr>
          <w:b/>
          <w:u w:val="single"/>
        </w:rPr>
        <w:t xml:space="preserve">270669</w:t>
      </w:r>
    </w:p>
    <w:p>
      <w:r>
        <w:t xml:space="preserve">Sonyn hidastetöihin sopiva Xperia XZs tulee myyntiin tällä viikolla https://t.co/gUpxfmvWpo #engadget #media #teknologia #teknologia</w:t>
      </w:r>
    </w:p>
    <w:p>
      <w:r>
        <w:rPr>
          <w:b/>
          <w:u w:val="single"/>
        </w:rPr>
        <w:t xml:space="preserve">270670</w:t>
      </w:r>
    </w:p>
    <w:p>
      <w:r>
        <w:t xml:space="preserve">Voitin pelin 189 pisteellä Moskovan vaiheessa. Pelataan yhdessä![https://t.co/P9qTeNzHAF] #Bowling_King</w:t>
      </w:r>
    </w:p>
    <w:p>
      <w:r>
        <w:rPr>
          <w:b/>
          <w:u w:val="single"/>
        </w:rPr>
        <w:t xml:space="preserve">270671</w:t>
      </w:r>
    </w:p>
    <w:p>
      <w:r>
        <w:t xml:space="preserve">Saatat olla ei-niin-salaisesti tutkimassa erilaisia strategioita, joilla... Lisää Oinas https://t.co/gh9stARtDu</w:t>
      </w:r>
    </w:p>
    <w:p>
      <w:r>
        <w:rPr>
          <w:b/>
          <w:u w:val="single"/>
        </w:rPr>
        <w:t xml:space="preserve">270672</w:t>
      </w:r>
    </w:p>
    <w:p>
      <w:r>
        <w:t xml:space="preserve">Tuuli 31,6 km/h ENE. Barometri 1025,6 hPa, laskee hitaasti. Lämpötila 27,0 °C. Sade tänään 0,0 mm. Kosteus 30 %.</w:t>
      </w:r>
    </w:p>
    <w:p>
      <w:r>
        <w:rPr>
          <w:b/>
          <w:u w:val="single"/>
        </w:rPr>
        <w:t xml:space="preserve">270673</w:t>
      </w:r>
    </w:p>
    <w:p>
      <w:r>
        <w:t xml:space="preserve">@Isabelreinando @JRMNews Olen varma, että kaikki halukkaat voivat saada lipun ensi-iltaan. Ehkä näemme siellä 😉.</w:t>
      </w:r>
    </w:p>
    <w:p>
      <w:r>
        <w:rPr>
          <w:b/>
          <w:u w:val="single"/>
        </w:rPr>
        <w:t xml:space="preserve">270674</w:t>
      </w:r>
    </w:p>
    <w:p>
      <w:r>
        <w:t xml:space="preserve">Tehtäväluettelosi on tänään laaja, kun yrität optimistisesti... Lisää Skorpionille https://t.co/2s4p6KJFSQ</w:t>
      </w:r>
    </w:p>
    <w:p>
      <w:r>
        <w:rPr>
          <w:b/>
          <w:u w:val="single"/>
        </w:rPr>
        <w:t xml:space="preserve">270675</w:t>
      </w:r>
    </w:p>
    <w:p>
      <w:r>
        <w:t xml:space="preserve">Jotenkin tämä onnistuu olemaan sekä ihastuttavan suloinen että karmiva. Hyvin tehty!  #conflicted https://t.co/EAiFPfUi2S</w:t>
      </w:r>
    </w:p>
    <w:p>
      <w:r>
        <w:rPr>
          <w:b/>
          <w:u w:val="single"/>
        </w:rPr>
        <w:t xml:space="preserve">270676</w:t>
      </w:r>
    </w:p>
    <w:p>
      <w:r>
        <w:t xml:space="preserve">@Dal_Schnur @MiekeEoyang @derusso_chuck @Lawrence Sanon jatkuvasti wh, koska he ovat ne, jotka toimittivat "asiakirjat" Nunesille aluksi.  Jos heillä on todisteet, luovuttakaa ne.</w:t>
      </w:r>
    </w:p>
    <w:p>
      <w:r>
        <w:rPr>
          <w:b/>
          <w:u w:val="single"/>
        </w:rPr>
        <w:t xml:space="preserve">270677</w:t>
      </w:r>
    </w:p>
    <w:p>
      <w:r>
        <w:t xml:space="preserve">#Coachella-viikonloppu 2 GA-lippu ja kuljetuspassi myynnissä #Coachella2017 #CoachellaTicket #CoachellaWeekend2</w:t>
      </w:r>
    </w:p>
    <w:p>
      <w:r>
        <w:rPr>
          <w:b/>
          <w:u w:val="single"/>
        </w:rPr>
        <w:t xml:space="preserve">270678</w:t>
      </w:r>
    </w:p>
    <w:p>
      <w:r>
        <w:t xml:space="preserve">@8_oz_coffee @DEROUR Jännittävää. En malta odottaa, että pääsen hakemaan pussin ensi viikolla. 👌🏻 kiitos yhteydenotosta.</w:t>
      </w:r>
    </w:p>
    <w:p>
      <w:r>
        <w:rPr>
          <w:b/>
          <w:u w:val="single"/>
        </w:rPr>
        <w:t xml:space="preserve">270679</w:t>
      </w:r>
    </w:p>
    <w:p>
      <w:r>
        <w:t xml:space="preserve">_BasedBrendan_ Mukava kuulla! Olemme täällä, jos sinulla on muita Xbox-tukikysymyksiä - twiittaa meille milloin tahansa.  ^QZ</w:t>
      </w:r>
    </w:p>
    <w:p>
      <w:r>
        <w:rPr>
          <w:b/>
          <w:u w:val="single"/>
        </w:rPr>
        <w:t xml:space="preserve">270680</w:t>
      </w:r>
    </w:p>
    <w:p>
      <w:r>
        <w:t xml:space="preserve">@emsie76 @PrisonPlanet @realDonaldTrump @foxandfriends Laita crack-putki pois. Hän on korruptoitunein presidentti sitten Nixonin ja monella tapaa pahempi. Hänessä ei ole mitään oikeaa.</w:t>
      </w:r>
    </w:p>
    <w:p>
      <w:r>
        <w:rPr>
          <w:b/>
          <w:u w:val="single"/>
        </w:rPr>
        <w:t xml:space="preserve">270681</w:t>
      </w:r>
    </w:p>
    <w:p>
      <w:r>
        <w:t xml:space="preserve">@realDonaldTrump @RepMarkMeadows @Jim_Jordan @Raul_Labrador enemmän kiinnostunut siitä, että he edustavat äänestäjiään, ei NWO:ta.</w:t>
      </w:r>
    </w:p>
    <w:p>
      <w:r>
        <w:rPr>
          <w:b/>
          <w:u w:val="single"/>
        </w:rPr>
        <w:t xml:space="preserve">270682</w:t>
      </w:r>
    </w:p>
    <w:p>
      <w:r>
        <w:t xml:space="preserve">RealEstate:Yritykset&amp;gt;Kuinka käyttää sosiaalista mediaa löytää per &amp;gt;&amp;gt; https://t.co/oKqMYddJrd #realestate https://t.co/1g9lRohl9m</w:t>
      </w:r>
    </w:p>
    <w:p>
      <w:r>
        <w:rPr>
          <w:b/>
          <w:u w:val="single"/>
        </w:rPr>
        <w:t xml:space="preserve">270683</w:t>
      </w:r>
    </w:p>
    <w:p>
      <w:r>
        <w:t xml:space="preserve">@colive2 Haluamme pyytää anteeksi viimeaikaista sekaannusta: tavaravalikoimamme. Lue lisää täältä: https://t.co/VBDn9SiqlF</w:t>
      </w:r>
    </w:p>
    <w:p>
      <w:r>
        <w:rPr>
          <w:b/>
          <w:u w:val="single"/>
        </w:rPr>
        <w:t xml:space="preserve">270684</w:t>
      </w:r>
    </w:p>
    <w:p>
      <w:r>
        <w:t xml:space="preserve">Miranda Priestly on ehkä tyrmännyt kevään kukka-asut, mutta on myönnettävä, että tämä on upea solmio... https://t.co/YZ5ed1nsCT ...</w:t>
      </w:r>
    </w:p>
    <w:p>
      <w:r>
        <w:rPr>
          <w:b/>
          <w:u w:val="single"/>
        </w:rPr>
        <w:t xml:space="preserve">270685</w:t>
      </w:r>
    </w:p>
    <w:p>
      <w:r>
        <w:t xml:space="preserve">@saiIorjimin Heidän on vaikea ymmärtää, että näit BTS:n lol Tiedän, että minä näkisin. En ole vieläkään tajunnut, että he ovat Havaijilla, mutta...</w:t>
      </w:r>
    </w:p>
    <w:p>
      <w:r>
        <w:rPr>
          <w:b/>
          <w:u w:val="single"/>
        </w:rPr>
        <w:t xml:space="preserve">270686</w:t>
      </w:r>
    </w:p>
    <w:p>
      <w:r>
        <w:t xml:space="preserve">Rakastin näitä WIZARDin artikkeleita! Bart Searsin DRAWING POWERFUL HEROES: Brutes and Babes! on suosittu @Kickstarterissa! https://t.co/8VPpM6mbNS</w:t>
      </w:r>
    </w:p>
    <w:p>
      <w:r>
        <w:rPr>
          <w:b/>
          <w:u w:val="single"/>
        </w:rPr>
        <w:t xml:space="preserve">270687</w:t>
      </w:r>
    </w:p>
    <w:p>
      <w:r>
        <w:t xml:space="preserve">Tytöt ovat kuin: Tytöt sanovat: "Pelkään tuplatekstiä.</w:t>
        <w:br/>
        <w:t xml:space="preserve"> Minä: Jos et vastaa, tekstaan sinulle kerran minuutissa.</w:t>
      </w:r>
    </w:p>
    <w:p>
      <w:r>
        <w:rPr>
          <w:b/>
          <w:u w:val="single"/>
        </w:rPr>
        <w:t xml:space="preserve">270688</w:t>
      </w:r>
    </w:p>
    <w:p>
      <w:r>
        <w:t xml:space="preserve">@asadowaisi @naqvimukhtar No, muslimit eivät pidä ihmisten elämää tärkeänä, kun he tappavat islamin nimissä. Ppl r tapetaan vain pilakuvien piirtämisestä!</w:t>
      </w:r>
    </w:p>
    <w:p>
      <w:r>
        <w:rPr>
          <w:b/>
          <w:u w:val="single"/>
        </w:rPr>
        <w:t xml:space="preserve">270689</w:t>
      </w:r>
    </w:p>
    <w:p>
      <w:r>
        <w:t xml:space="preserve">VINTAGE 80-LUVUN VILLASEKOITUS FUNKY ISOISÄ HULLU KUVIO FESTIVAALI COSBY PUSERO KOKO MED https://t.co/snDPgHyFhO</w:t>
      </w:r>
    </w:p>
    <w:p>
      <w:r>
        <w:rPr>
          <w:b/>
          <w:u w:val="single"/>
        </w:rPr>
        <w:t xml:space="preserve">270690</w:t>
      </w:r>
    </w:p>
    <w:p>
      <w:r>
        <w:t xml:space="preserve">Kun näen kortin, jonka äitini antoi minulle, muistan hänen taitonsa ja kauniit kasvonsa.</w:t>
        <w:br/>
        <w:t xml:space="preserve"> Gabriel R.</w:t>
      </w:r>
    </w:p>
    <w:p>
      <w:r>
        <w:rPr>
          <w:b/>
          <w:u w:val="single"/>
        </w:rPr>
        <w:t xml:space="preserve">270691</w:t>
      </w:r>
    </w:p>
    <w:p>
      <w:r>
        <w:t xml:space="preserve">@ultimatepikafan @TriforceZard @dwatcher76 @JPRPT98 @KirliaL @SergiRomero @rebelliouswill Japanilainen teki sen helposti.</w:t>
      </w:r>
    </w:p>
    <w:p>
      <w:r>
        <w:rPr>
          <w:b/>
          <w:u w:val="single"/>
        </w:rPr>
        <w:t xml:space="preserve">270692</w:t>
      </w:r>
    </w:p>
    <w:p>
      <w:r>
        <w:t xml:space="preserve">.@TheRFL Ole kiltti @TheRFL äläkä enää ikinä valita #rugbyleague-kattavuuden puutteesta.</w:t>
        <w:br/>
        <w:t xml:space="preserve"> Ehkä BBC:n pitäisi luopua MM-kisoista - ja antaa RFL:n jatkaa?</w:t>
      </w:r>
    </w:p>
    <w:p>
      <w:r>
        <w:rPr>
          <w:b/>
          <w:u w:val="single"/>
        </w:rPr>
        <w:t xml:space="preserve">270693</w:t>
      </w:r>
    </w:p>
    <w:p>
      <w:r>
        <w:t xml:space="preserve">Tykkäsin juuri "Sophien valinta ja Ivankan omaisuus - ITSM weekly the podcast EPISODE 91" on #Vimeo: https://t.co/X0UW6yaYkW.</w:t>
      </w:r>
    </w:p>
    <w:p>
      <w:r>
        <w:rPr>
          <w:b/>
          <w:u w:val="single"/>
        </w:rPr>
        <w:t xml:space="preserve">270694</w:t>
      </w:r>
    </w:p>
    <w:p>
      <w:r>
        <w:t xml:space="preserve">@garydunion @frankobserver Daily express -lehdistö on nyt poliittisen keskustelun johdossa</w:t>
      </w:r>
    </w:p>
    <w:p>
      <w:r>
        <w:rPr>
          <w:b/>
          <w:u w:val="single"/>
        </w:rPr>
        <w:t xml:space="preserve">270695</w:t>
      </w:r>
    </w:p>
    <w:p>
      <w:r>
        <w:t xml:space="preserve">Lisäsin videon @YouTube-soittolistalle https://t.co/Uy4XRthnMO PAANI PAANI Lyrical Song | CABARET | Richa Chadha, Gulshan Devaiah |</w:t>
      </w:r>
    </w:p>
    <w:p>
      <w:r>
        <w:rPr>
          <w:b/>
          <w:u w:val="single"/>
        </w:rPr>
        <w:t xml:space="preserve">270696</w:t>
      </w:r>
    </w:p>
    <w:p>
      <w:r>
        <w:t xml:space="preserve">Somewhat ion halua kukaan, joka ei postitse minua aina silloin tällöin &amp;amp; sitten syy hoes ovat kehittymässä &amp;amp; u needa let everyone know wassup tf https://t.co/qjF0p5sKNE</w:t>
      </w:r>
    </w:p>
    <w:p>
      <w:r>
        <w:rPr>
          <w:b/>
          <w:u w:val="single"/>
        </w:rPr>
        <w:t xml:space="preserve">270697</w:t>
      </w:r>
    </w:p>
    <w:p>
      <w:r>
        <w:t xml:space="preserve">Jos 3,65 ja 5 ovat kaikki loukkaantuneet, putoan mieluummin vain kahdeksanneksi. En halua kohdata Leafsia ilman puolta D:tä.</w:t>
      </w:r>
    </w:p>
    <w:p>
      <w:r>
        <w:rPr>
          <w:b/>
          <w:u w:val="single"/>
        </w:rPr>
        <w:t xml:space="preserve">270698</w:t>
      </w:r>
    </w:p>
    <w:p>
      <w:r>
        <w:t xml:space="preserve">#LetMeCheerYouUpToivon #Jumalan siunauksia elämääsi. Hän rakastaa sinua ja on aina tukenasi.</w:t>
      </w:r>
    </w:p>
    <w:p>
      <w:r>
        <w:rPr>
          <w:b/>
          <w:u w:val="single"/>
        </w:rPr>
        <w:t xml:space="preserve">270699</w:t>
      </w:r>
    </w:p>
    <w:p>
      <w:r>
        <w:t xml:space="preserve">Vain 1895 rupiaa. Ilmainen toimitus. COD. Tilaa Call / Whatsapp +919918602101. tai Osta verkossa osoitteessa :... https://t.co/gPdk7abXAB...</w:t>
      </w:r>
    </w:p>
    <w:p>
      <w:r>
        <w:rPr>
          <w:b/>
          <w:u w:val="single"/>
        </w:rPr>
        <w:t xml:space="preserve">270700</w:t>
      </w:r>
    </w:p>
    <w:p>
      <w:r>
        <w:t xml:space="preserve">@kklernz mikä ämmä 🙄okay no viestissä luki "HAPPY BIRTHDAY I CANT WAIT TO TAKE MY TITS OUT WITH YOU"</w:t>
      </w:r>
    </w:p>
    <w:p>
      <w:r>
        <w:rPr>
          <w:b/>
          <w:u w:val="single"/>
        </w:rPr>
        <w:t xml:space="preserve">270701</w:t>
      </w:r>
    </w:p>
    <w:p>
      <w:r>
        <w:t xml:space="preserve">@JonathanArnott Olen samaa mieltä siitä, että meidän pitäisi aloittaa neuvottelut muiden maiden kanssa, koska kaikki 26 maata, jotka eivät ole kanssamme samaa mieltä, voivat käyttää veto-oikeuttaan kaikkiin neuvotteluihin.</w:t>
      </w:r>
    </w:p>
    <w:p>
      <w:r>
        <w:rPr>
          <w:b/>
          <w:u w:val="single"/>
        </w:rPr>
        <w:t xml:space="preserve">270702</w:t>
      </w:r>
    </w:p>
    <w:p>
      <w:r>
        <w:t xml:space="preserve">Jos teitä kiinnostaa, mitä @Common_Wealilla on sanottavaa valuutasta, puhun tänään Cumbernauldissa. https://t.co/Jui2Ks5Ox2.</w:t>
      </w:r>
    </w:p>
    <w:p>
      <w:r>
        <w:rPr>
          <w:b/>
          <w:u w:val="single"/>
        </w:rPr>
        <w:t xml:space="preserve">270703</w:t>
      </w:r>
    </w:p>
    <w:p>
      <w:r>
        <w:t xml:space="preserve">Helpota itseäsi ja yksinkertaista asunnon myyntiprosessia!</w:t>
        <w:br/>
        <w:t xml:space="preserve">https://t.co/tDGP7hD4eV https://t.co/IJRTHBofTs</w:t>
      </w:r>
    </w:p>
    <w:p>
      <w:r>
        <w:rPr>
          <w:b/>
          <w:u w:val="single"/>
        </w:rPr>
        <w:t xml:space="preserve">270704</w:t>
      </w:r>
    </w:p>
    <w:p>
      <w:r>
        <w:t xml:space="preserve">Ei ole paikkaa minne mennä, tänä perjantai-iltana.</w:t>
        <w:br/>
        <w:t xml:space="preserve"> Minne muualle kuin tänne kahvilleni. @ Arnold Cycling Cafe https://t.co/ffGhDOTHHR</w:t>
      </w:r>
    </w:p>
    <w:p>
      <w:r>
        <w:rPr>
          <w:b/>
          <w:u w:val="single"/>
        </w:rPr>
        <w:t xml:space="preserve">270705</w:t>
      </w:r>
    </w:p>
    <w:p>
      <w:r>
        <w:t xml:space="preserve">Lane slicer!</w:t>
        <w:br/>
        <w:t xml:space="preserve"> Jos haluat päästä esittelyyn, lähetä meille kuvasi tai videosi osoitteeseen https://t.co/JCBxV2zaiV https://t.co/CZi9JoblFH https://t.co/98Djc85gNd</w:t>
      </w:r>
    </w:p>
    <w:p>
      <w:r>
        <w:rPr>
          <w:b/>
          <w:u w:val="single"/>
        </w:rPr>
        <w:t xml:space="preserve">270706</w:t>
      </w:r>
    </w:p>
    <w:p>
      <w:r>
        <w:t xml:space="preserve">@EllieJadeMFC odottanut 3 tuntia :( oh ja tarkistanut ur toivelista ja kohteita puhuimme r ei ole siellä</w:t>
      </w:r>
    </w:p>
    <w:p>
      <w:r>
        <w:rPr>
          <w:b/>
          <w:u w:val="single"/>
        </w:rPr>
        <w:t xml:space="preserve">270707</w:t>
      </w:r>
    </w:p>
    <w:p>
      <w:r>
        <w:t xml:space="preserve">Jos erositte liiketoiminnasta, se kannattaa useimmissa tapauksissa hyvittää. Älä kaipaa todellista rakkauttasi. #breakup #suhde #ex</w:t>
      </w:r>
    </w:p>
    <w:p>
      <w:r>
        <w:rPr>
          <w:b/>
          <w:u w:val="single"/>
        </w:rPr>
        <w:t xml:space="preserve">270708</w:t>
      </w:r>
    </w:p>
    <w:p>
      <w:r>
        <w:t xml:space="preserve">Kun sinulla on lapsi, opit olemaan antamatta heidän isänsä olla kunnioittamatta sinua &amp;amp;lopetat vain käsittelemästä sitä... koska et haluaisi tyttäresi käyvän läpi sitä!</w:t>
      </w:r>
    </w:p>
    <w:p>
      <w:r>
        <w:rPr>
          <w:b/>
          <w:u w:val="single"/>
        </w:rPr>
        <w:t xml:space="preserve">270709</w:t>
      </w:r>
    </w:p>
    <w:p>
      <w:r>
        <w:t xml:space="preserve">Melania Trumpin siirtymistä Valkoiseen taloon vaativa vetoomus räjähtää allekirjoituksilla https://t.co/XTxoMrrhDQ</w:t>
      </w:r>
    </w:p>
    <w:p>
      <w:r>
        <w:rPr>
          <w:b/>
          <w:u w:val="single"/>
        </w:rPr>
        <w:t xml:space="preserve">270710</w:t>
      </w:r>
    </w:p>
    <w:p>
      <w:r>
        <w:t xml:space="preserve">Perustuu Pohjois-Irlantiin? Tule kesäkuun kauppakokoukseen, jossa keskustellaan Brexitin jälkeisestä tilanteesta @ Belfast Met College https://t.co/MRXQtWJxvx https://t.co/TSI9Yz9xO8</w:t>
      </w:r>
    </w:p>
    <w:p>
      <w:r>
        <w:rPr>
          <w:b/>
          <w:u w:val="single"/>
        </w:rPr>
        <w:t xml:space="preserve">270711</w:t>
      </w:r>
    </w:p>
    <w:p>
      <w:r>
        <w:t xml:space="preserve">Trump pysyy huomion keskipisteenä, mutta hän on poliittisesti yhä enemmän eristyksissä https://t.co/qAOj1WZgl2</w:t>
      </w:r>
    </w:p>
    <w:p>
      <w:r>
        <w:rPr>
          <w:b/>
          <w:u w:val="single"/>
        </w:rPr>
        <w:t xml:space="preserve">270712</w:t>
      </w:r>
    </w:p>
    <w:p>
      <w:r>
        <w:t xml:space="preserve">Nämä kirjat Princetonin, Harvardin ja Yalen professoreiden mielestä sinun pitäisi lukea https://t.co/AfwUF7X3zv</w:t>
      </w:r>
    </w:p>
    <w:p>
      <w:r>
        <w:rPr>
          <w:b/>
          <w:u w:val="single"/>
        </w:rPr>
        <w:t xml:space="preserve">270713</w:t>
      </w:r>
    </w:p>
    <w:p>
      <w:r>
        <w:t xml:space="preserve">Kirjastoon käveleminen ja presiin menossa olevien ihmisten ohittaminen on sydäntäsärkevää 💔 voisiko esseeni olla nyt ohi, kiitos?</w:t>
      </w:r>
    </w:p>
    <w:p>
      <w:r>
        <w:rPr>
          <w:b/>
          <w:u w:val="single"/>
        </w:rPr>
        <w:t xml:space="preserve">270714</w:t>
      </w:r>
    </w:p>
    <w:p>
      <w:r>
        <w:t xml:space="preserve">wont-time-love-us: Se on tykkäämättömiä kuvia, se on... https://t.co/NqMD66Z7po https://t.co/NqMD66Z7po</w:t>
      </w:r>
    </w:p>
    <w:p>
      <w:r>
        <w:rPr>
          <w:b/>
          <w:u w:val="single"/>
        </w:rPr>
        <w:t xml:space="preserve">270715</w:t>
      </w:r>
    </w:p>
    <w:p>
      <w:r>
        <w:t xml:space="preserve">5 pimeää paikkaa ja miksi sinun pitäisi käydä niissä https://t.co/HkbqWDhJcu #500pxrtg #matkailu https://t.co/J72ZmktXMK</w:t>
      </w:r>
    </w:p>
    <w:p>
      <w:r>
        <w:rPr>
          <w:b/>
          <w:u w:val="single"/>
        </w:rPr>
        <w:t xml:space="preserve">270716</w:t>
      </w:r>
    </w:p>
    <w:p>
      <w:r>
        <w:t xml:space="preserve">San Jose Earthquakes menettää panamalaisen puolustajan toiselle loukkaantumiselle https://t.co/PqC5CVzkiy https://t.co/6euimlwDam https://t.co/6euimlwDam</w:t>
      </w:r>
    </w:p>
    <w:p>
      <w:r>
        <w:rPr>
          <w:b/>
          <w:u w:val="single"/>
        </w:rPr>
        <w:t xml:space="preserve">270717</w:t>
      </w:r>
    </w:p>
    <w:p>
      <w:r>
        <w:t xml:space="preserve">Tuhannet allekirjoittavat Zebpayn vetoomuksen Bitcoinin ilmoittamiseksi lailliseksi Intiassa #btc https://t.co/lSr81h8Cyk</w:t>
      </w:r>
    </w:p>
    <w:p>
      <w:r>
        <w:rPr>
          <w:b/>
          <w:u w:val="single"/>
        </w:rPr>
        <w:t xml:space="preserve">270718</w:t>
      </w:r>
    </w:p>
    <w:p>
      <w:r>
        <w:t xml:space="preserve">Jos koskaan on ollut #wwe-esiintyjä, joka voisi houkutella minut takaisin, se on Finn Balor. Puhdas, puhdas lahjakkuus. Wow!</w:t>
        <w:br/>
        <w:t xml:space="preserve"> @FinnBalor #wrestling @WWE https://t.co/6QwYlIYfvj https://t.co/6QwYlIYfvj</w:t>
      </w:r>
    </w:p>
    <w:p>
      <w:r>
        <w:rPr>
          <w:b/>
          <w:u w:val="single"/>
        </w:rPr>
        <w:t xml:space="preserve">270719</w:t>
      </w:r>
    </w:p>
    <w:p>
      <w:r>
        <w:t xml:space="preserve">@dancingcrab Se on todella upea elokuva, jos nautit alkuperäisestä elokuvasta, arvostat sitä vielä enemmän.</w:t>
      </w:r>
    </w:p>
    <w:p>
      <w:r>
        <w:rPr>
          <w:b/>
          <w:u w:val="single"/>
        </w:rPr>
        <w:t xml:space="preserve">270720</w:t>
      </w:r>
    </w:p>
    <w:p>
      <w:r>
        <w:t xml:space="preserve">Backyard Discovery Tanglewood Cedar Wood Swing Set, jossa on sisäänrakennettu penkki, puukatto yläpuolella - $719.00: https://t.co/bJXXHOfFlu</w:t>
      </w:r>
    </w:p>
    <w:p>
      <w:r>
        <w:rPr>
          <w:b/>
          <w:u w:val="single"/>
        </w:rPr>
        <w:t xml:space="preserve">270721</w:t>
      </w:r>
    </w:p>
    <w:p>
      <w:r>
        <w:t xml:space="preserve">@AUG_Baseball Salisburyssä, NC: ssä, joka kohtaa @CatawbaIndiansin kaksinkertaisen ottelun! https://t.co/6SpHdwI1ZH video ja tilastot!!!! #GoJags https://t.co/GdSQawK5ne</w:t>
      </w:r>
    </w:p>
    <w:p>
      <w:r>
        <w:rPr>
          <w:b/>
          <w:u w:val="single"/>
        </w:rPr>
        <w:t xml:space="preserve">270722</w:t>
      </w:r>
    </w:p>
    <w:p>
      <w:r>
        <w:t xml:space="preserve">Se on teille Archersille liiankin tuttu oppitunti: enemmän... Lisää Jousimiehelle https://t.co/lNhMYryvsN</w:t>
      </w:r>
    </w:p>
    <w:p>
      <w:r>
        <w:rPr>
          <w:b/>
          <w:u w:val="single"/>
        </w:rPr>
        <w:t xml:space="preserve">270723</w:t>
      </w:r>
    </w:p>
    <w:p>
      <w:r>
        <w:t xml:space="preserve">@imbroughers @daveboldt Totta. En ole uskonnollinen, mutta monet kohdat ovat totta. Se, että koko kalenterimme perustuu Jeesuksen syntymän ympärille ?</w:t>
      </w:r>
    </w:p>
    <w:p>
      <w:r>
        <w:rPr>
          <w:b/>
          <w:u w:val="single"/>
        </w:rPr>
        <w:t xml:space="preserve">270724</w:t>
      </w:r>
    </w:p>
    <w:p>
      <w:r>
        <w:t xml:space="preserve">Titleist Scotty Cameron Del Mar Three Pro Platinum Putter 34IN harvinainen putteri https://t.co/WheTDNUH6M #golf https://t.co/mgGM1H0XE6 #golf https://t.co/mgGM1H0XE6</w:t>
      </w:r>
    </w:p>
    <w:p>
      <w:r>
        <w:rPr>
          <w:b/>
          <w:u w:val="single"/>
        </w:rPr>
        <w:t xml:space="preserve">270725</w:t>
      </w:r>
    </w:p>
    <w:p>
      <w:r>
        <w:t xml:space="preserve">*Henkilöstöpäällikön haastattelu*</w:t>
        <w:br/>
        <w:t xml:space="preserve">Haastattelija: Miten voit auttaa yritystämme kasvamaan?</w:t>
        <w:br/>
        <w:t xml:space="preserve"> MBA-tyttö: Achi....b...</w:t>
        <w:br/>
        <w:t xml:space="preserve"> Haastattelija: Kal se join kar lo</w:t>
      </w:r>
    </w:p>
    <w:p>
      <w:r>
        <w:rPr>
          <w:b/>
          <w:u w:val="single"/>
        </w:rPr>
        <w:t xml:space="preserve">270726</w:t>
      </w:r>
    </w:p>
    <w:p>
      <w:r>
        <w:t xml:space="preserve">@GhostTenant @USATODAY Demarit ovat niitä, jotka kieltäytyvät kompromisseista. Näetkö tekopyhyyttä tässä? Hän on vankka tuomari.</w:t>
      </w:r>
    </w:p>
    <w:p>
      <w:r>
        <w:rPr>
          <w:b/>
          <w:u w:val="single"/>
        </w:rPr>
        <w:t xml:space="preserve">270727</w:t>
      </w:r>
    </w:p>
    <w:p>
      <w:r>
        <w:t xml:space="preserve">@McDonaldsUK sain creme egg macflurry koska rakastan sitä, mutta kaikki mitä sain oli abit jäätelöä &amp;amp; kastike &amp;amp; pala suklaata ei vaikuttunut !! https://t.co/VhLyVyeR3l</w:t>
      </w:r>
    </w:p>
    <w:p>
      <w:r>
        <w:rPr>
          <w:b/>
          <w:u w:val="single"/>
        </w:rPr>
        <w:t xml:space="preserve">270728</w:t>
      </w:r>
    </w:p>
    <w:p>
      <w:r>
        <w:t xml:space="preserve">Rannikkovartiosto iskee Shellille Kullukin onnettomuudesta - Exxon raportoi fracking-riskit - DOJ saa ennätykselliset 5 miljardia dollaria #SCOTUS #العراق #referendum #FX https://t.co/LeRm2RoEEe</w:t>
      </w:r>
    </w:p>
    <w:p>
      <w:r>
        <w:rPr>
          <w:b/>
          <w:u w:val="single"/>
        </w:rPr>
        <w:t xml:space="preserve">270729</w:t>
      </w:r>
    </w:p>
    <w:p>
      <w:r>
        <w:t xml:space="preserve">Työpaikkalista avoimille työpaikoille https://t.co/tKnjGDOUUL on helppo tapa löytää laadukkaita ammattitaitoisia hakijoita @execjobshare #Työpaikkavakaus https://t.co/JBbqntQt1X</w:t>
      </w:r>
    </w:p>
    <w:p>
      <w:r>
        <w:rPr>
          <w:b/>
          <w:u w:val="single"/>
        </w:rPr>
        <w:t xml:space="preserve">270730</w:t>
      </w:r>
    </w:p>
    <w:p>
      <w:r>
        <w:t xml:space="preserve">Totta https://t.co/K7iY8DzBrc https://t.co/WrE3JLjU5v https://t.co/K7iY8DzBrc https://t.co/K7iY8DzBrc ... ... https://t.co/K7iY8DzBrc ... https://t.co/K7iY8DzBrc</w:t>
      </w:r>
    </w:p>
    <w:p>
      <w:r>
        <w:rPr>
          <w:b/>
          <w:u w:val="single"/>
        </w:rPr>
        <w:t xml:space="preserve">270731</w:t>
      </w:r>
    </w:p>
    <w:p>
      <w:r>
        <w:t xml:space="preserve">Tänään #ontheblog jaan yksityiskohtia hauska N TX retki. Et halua missata... https://t.co/OiHyPdQbvv...</w:t>
      </w:r>
    </w:p>
    <w:p>
      <w:r>
        <w:rPr>
          <w:b/>
          <w:u w:val="single"/>
        </w:rPr>
        <w:t xml:space="preserve">270732</w:t>
      </w:r>
    </w:p>
    <w:p>
      <w:r>
        <w:t xml:space="preserve">#bbcdp Mikä on päivitys Dodgy-Davea ja sitä sikaa koskevaan tarinaan, kun hän on studiossa. ... .... jälleen kerran. https://t.co/ucYJAUd2Ok</w:t>
      </w:r>
    </w:p>
    <w:p>
      <w:r>
        <w:rPr>
          <w:b/>
          <w:u w:val="single"/>
        </w:rPr>
        <w:t xml:space="preserve">270733</w:t>
      </w:r>
    </w:p>
    <w:p>
      <w:r>
        <w:t xml:space="preserve">Tänä iltana Tribute to Eagles by @BorderBlast at @bfbangalore</w:t>
        <w:br/>
        <w:t xml:space="preserve">Info.</w:t>
        <w:br/>
        <w:t xml:space="preserve">https://t.co/kGKF8uqKlJ</w:t>
        <w:br/>
        <w:t xml:space="preserve">#Weekend #Music https://t.co/igkIRKgHVP</w:t>
      </w:r>
    </w:p>
    <w:p>
      <w:r>
        <w:rPr>
          <w:b/>
          <w:u w:val="single"/>
        </w:rPr>
        <w:t xml:space="preserve">270734</w:t>
      </w:r>
    </w:p>
    <w:p>
      <w:r>
        <w:t xml:space="preserve">@TheBudgetGuy Tämä ei ole uusi ilmiö</w:t>
        <w:br/>
        <w:br/>
        <w:t xml:space="preserve">Ilmeisesti suuri osa tästä on syklistä, mutta....</w:t>
        <w:br/>
        <w:t xml:space="preserve">https://t.co/XdIf2shEYs</w:t>
      </w:r>
    </w:p>
    <w:p>
      <w:r>
        <w:rPr>
          <w:b/>
          <w:u w:val="single"/>
        </w:rPr>
        <w:t xml:space="preserve">270735</w:t>
      </w:r>
    </w:p>
    <w:p>
      <w:r>
        <w:t xml:space="preserve">@19_passengers Se on ERITTÄIN raskas ja siinä on paljon häiritsevää sisältöä, mutta mielestäni se kannattaa katsoa, jos pystyt käsittelemään sitä.</w:t>
      </w:r>
    </w:p>
    <w:p>
      <w:r>
        <w:rPr>
          <w:b/>
          <w:u w:val="single"/>
        </w:rPr>
        <w:t xml:space="preserve">270736</w:t>
      </w:r>
    </w:p>
    <w:p>
      <w:r>
        <w:t xml:space="preserve">According To Who -podcastin 8. EP on ilmestynyt, käy kuuntelemassa https://t.co/skjyhBVqmc... https://t.co/o9RWxMmMUb</w:t>
      </w:r>
    </w:p>
    <w:p>
      <w:r>
        <w:rPr>
          <w:b/>
          <w:u w:val="single"/>
        </w:rPr>
        <w:t xml:space="preserve">270737</w:t>
      </w:r>
    </w:p>
    <w:p>
      <w:r>
        <w:t xml:space="preserve">[1.8.8] MineChamps BETA TESTAUS Ei ole vielä julkaistu, tarvitsemme vain testaajia: https://t.co/zD8qP8vHlk Uusi palvelin... https://t.co/zD8qP8vHlk New Server</w:t>
      </w:r>
    </w:p>
    <w:p>
      <w:r>
        <w:rPr>
          <w:b/>
          <w:u w:val="single"/>
        </w:rPr>
        <w:t xml:space="preserve">270738</w:t>
      </w:r>
    </w:p>
    <w:p>
      <w:r>
        <w:t xml:space="preserve">Mitään ei ole tehty ilman Häntä. Jumala asettaa täyteytensä Jeesukseen niin, että mikään ei voi olla täydellistä ilman Jeesusta! @newlife_ph</w:t>
      </w:r>
    </w:p>
    <w:p>
      <w:r>
        <w:rPr>
          <w:b/>
          <w:u w:val="single"/>
        </w:rPr>
        <w:t xml:space="preserve">270739</w:t>
      </w:r>
    </w:p>
    <w:p>
      <w:r>
        <w:t xml:space="preserve">Hemmo se takapuolella niinku meinas paskantaa itseensä 😂💀 eikä hän edes ollut se joka sen teki https://t.co/NPPHictvlw</w:t>
      </w:r>
    </w:p>
    <w:p>
      <w:r>
        <w:rPr>
          <w:b/>
          <w:u w:val="single"/>
        </w:rPr>
        <w:t xml:space="preserve">270740</w:t>
      </w:r>
    </w:p>
    <w:p>
      <w:r>
        <w:t xml:space="preserve">@xxxajsb @MBagagnan @IamJenny143 @btsismahlifeu @sandokjin @ohmyjimin1013 @koryanstore @jinfatuated_ @ezahsoawesome @kimliahyun @taechimhope @burntaekook @munchimin @CJIMIN13 @97_wings @NyBangtangV @taelentedtae Kiitos 🙏</w:t>
      </w:r>
    </w:p>
    <w:p>
      <w:r>
        <w:rPr>
          <w:b/>
          <w:u w:val="single"/>
        </w:rPr>
        <w:t xml:space="preserve">270741</w:t>
      </w:r>
    </w:p>
    <w:p>
      <w:r>
        <w:t xml:space="preserve">Pommitin, koska opiskelu- ja nukkumispainotukseni ovat perseestä enkä omistautunut riittävästi tälle laskentayksikölle, joten arvatkaa, mitä on muutettava?</w:t>
      </w:r>
    </w:p>
    <w:p>
      <w:r>
        <w:rPr>
          <w:b/>
          <w:u w:val="single"/>
        </w:rPr>
        <w:t xml:space="preserve">270742</w:t>
      </w:r>
    </w:p>
    <w:p>
      <w:r>
        <w:t xml:space="preserve">2,75 CT. Kolumbian vihreä smaragdi Pear Shape EGL Certified Loose jalokivi U-5281 https://t.co/56s23daa3w https://t.co/2BJ2ITUwXl</w:t>
      </w:r>
    </w:p>
    <w:p>
      <w:r>
        <w:rPr>
          <w:b/>
          <w:u w:val="single"/>
        </w:rPr>
        <w:t xml:space="preserve">270743</w:t>
      </w:r>
    </w:p>
    <w:p>
      <w:r>
        <w:t xml:space="preserve">@ZMcGowanFanClub @JohnsoJudi @amylynnwhatever @InsideThe100 Olen iloinen, että sinusta tuntuu siltä ja toivon todella, että olet oikeassa #KingRoan #The100 #S5 🍀</w:t>
      </w:r>
    </w:p>
    <w:p>
      <w:r>
        <w:rPr>
          <w:b/>
          <w:u w:val="single"/>
        </w:rPr>
        <w:t xml:space="preserve">270744</w:t>
      </w:r>
    </w:p>
    <w:p>
      <w:r>
        <w:t xml:space="preserve">@foxnation @GerriWillisFBN @KennedyNation Näytät kauniilta!  Olet inspiraatio kaikille!  Jumala siunatkoon sinua!</w:t>
      </w:r>
    </w:p>
    <w:p>
      <w:r>
        <w:rPr>
          <w:b/>
          <w:u w:val="single"/>
        </w:rPr>
        <w:t xml:space="preserve">270745</w:t>
      </w:r>
    </w:p>
    <w:p>
      <w:r>
        <w:t xml:space="preserve">Middlesborough on tehnyt 2 varsinaisen peliajan maalia 1. puoliajalla. He häviävät silti, mutta tämä on valtava saavutus!</w:t>
      </w:r>
    </w:p>
    <w:p>
      <w:r>
        <w:rPr>
          <w:b/>
          <w:u w:val="single"/>
        </w:rPr>
        <w:t xml:space="preserve">270746</w:t>
      </w:r>
    </w:p>
    <w:p>
      <w:r>
        <w:t xml:space="preserve">Video: https://t.co/xXDWOCxuY0 via @mercnews: Katso näkymä Salesforce Towerista, San Franciscon korkeimmasta rakennuksesta https://t.co/xXDWOCxuY0 via @mercnews</w:t>
      </w:r>
    </w:p>
    <w:p>
      <w:r>
        <w:rPr>
          <w:b/>
          <w:u w:val="single"/>
        </w:rPr>
        <w:t xml:space="preserve">270747</w:t>
      </w:r>
    </w:p>
    <w:p>
      <w:r>
        <w:t xml:space="preserve">Emmy Rossum halailee kodittomien lemmikkieläinten kanssa Best Friends Benefit -tapahtumassa pelastaakseen ne kaikki https://t.co/1LSx1IMMl9 https://t.co/jsly8fWoQh</w:t>
      </w:r>
    </w:p>
    <w:p>
      <w:r>
        <w:rPr>
          <w:b/>
          <w:u w:val="single"/>
        </w:rPr>
        <w:t xml:space="preserve">270748</w:t>
      </w:r>
    </w:p>
    <w:p>
      <w:r>
        <w:t xml:space="preserve">Tule ulos ja juhlimaan #TeamBFBL: n kanssa tänä lauantaina meidän🚨🚨🚨 Client Appreciation Day🚨🚨🚨Car Show,... https://t.co/fPHT3pgGWe</w:t>
      </w:r>
    </w:p>
    <w:p>
      <w:r>
        <w:rPr>
          <w:b/>
          <w:u w:val="single"/>
        </w:rPr>
        <w:t xml:space="preserve">270749</w:t>
      </w:r>
    </w:p>
    <w:p>
      <w:r>
        <w:t xml:space="preserve">@ciccmaher @TuckerCarlson Kaikista mahtipontisista persuista sinä, "Prof", olet mahtipontisin persläpi...NIIN iloinen, että sait #tuckered #tuckered #</w:t>
      </w:r>
    </w:p>
    <w:p>
      <w:r>
        <w:rPr>
          <w:b/>
          <w:u w:val="single"/>
        </w:rPr>
        <w:t xml:space="preserve">270750</w:t>
      </w:r>
    </w:p>
    <w:p>
      <w:r>
        <w:t xml:space="preserve">Tykkäsin @YouTube-videosta https://t.co/4LGuexAseP GearBest - Kuinka kauan pakettini saapuminen Yhdysvaltoihin kesti?</w:t>
      </w:r>
    </w:p>
    <w:p>
      <w:r>
        <w:rPr>
          <w:b/>
          <w:u w:val="single"/>
        </w:rPr>
        <w:t xml:space="preserve">270751</w:t>
      </w:r>
    </w:p>
    <w:p>
      <w:r>
        <w:t xml:space="preserve">Thots vittuilee vain nekrujen kanssa, joilla on rahaa tai jotka saavat huumerahaa. Ne ei ikinä vittuile tavalliselle jätkälle, jolla on tavallinen työ.</w:t>
      </w:r>
    </w:p>
    <w:p>
      <w:r>
        <w:rPr>
          <w:b/>
          <w:u w:val="single"/>
        </w:rPr>
        <w:t xml:space="preserve">270752</w:t>
      </w:r>
    </w:p>
    <w:p>
      <w:r>
        <w:t xml:space="preserve">@ClintWarren6 @NBCPolitics Olet oikeassa, Venäjän ja Iranin väliintulo ei myöskään tainnut toimia. Olisin iloinen, jos he vetäytyisivät pois.</w:t>
      </w:r>
    </w:p>
    <w:p>
      <w:r>
        <w:rPr>
          <w:b/>
          <w:u w:val="single"/>
        </w:rPr>
        <w:t xml:space="preserve">270753</w:t>
      </w:r>
    </w:p>
    <w:p>
      <w:r>
        <w:t xml:space="preserve">Miten voit johtaa menestyvää yritystä ilman, että sinut hukutetaan? Systematisoi, automatisoi ja delegoi. #nikastewart</w:t>
      </w:r>
    </w:p>
    <w:p>
      <w:r>
        <w:rPr>
          <w:b/>
          <w:u w:val="single"/>
        </w:rPr>
        <w:t xml:space="preserve">270754</w:t>
      </w:r>
    </w:p>
    <w:p>
      <w:r>
        <w:t xml:space="preserve">Neil täällä.</w:t>
        <w:br/>
        <w:br/>
        <w:t xml:space="preserve"> Menossa on BreakMyGame meetup lauantaina (8. huhtikuuta) Annapolis kuin meidän ensimmäinen laukaus... https://t.co/1kGTClDSWo</w:t>
      </w:r>
    </w:p>
    <w:p>
      <w:r>
        <w:rPr>
          <w:b/>
          <w:u w:val="single"/>
        </w:rPr>
        <w:t xml:space="preserve">270755</w:t>
      </w:r>
    </w:p>
    <w:p>
      <w:r>
        <w:t xml:space="preserve">@MLlongboards Tämä on minulle täydellinen tapa kiertää #worldrx-paddockia... https://t.co/bU2mWEhpGE</w:t>
      </w:r>
    </w:p>
    <w:p>
      <w:r>
        <w:rPr>
          <w:b/>
          <w:u w:val="single"/>
        </w:rPr>
        <w:t xml:space="preserve">270756</w:t>
      </w:r>
    </w:p>
    <w:p>
      <w:r>
        <w:t xml:space="preserve">😂 kaikki luulivat, että hän oli mennyt eläkkeelle, kun hänellä on numero 1 WR liigassa, kuten @criscarter80 sanoisi "Come On Man!" https://t.co/OZgICPCbri</w:t>
      </w:r>
    </w:p>
    <w:p>
      <w:r>
        <w:rPr>
          <w:b/>
          <w:u w:val="single"/>
        </w:rPr>
        <w:t xml:space="preserve">270757</w:t>
      </w:r>
    </w:p>
    <w:p>
      <w:r>
        <w:t xml:space="preserve">@YaelTAbouhalkah @TomPerez Laitetaanko Perez edes mitään $$'s in2 näissä erityisvaaleissa? Hän näyttää olevan enemmän huolissaan Sandersin tuomisesta, kuin siitä, että hän tekisi työtä, johon hänet valittiin.</w:t>
      </w:r>
    </w:p>
    <w:p>
      <w:r>
        <w:rPr>
          <w:b/>
          <w:u w:val="single"/>
        </w:rPr>
        <w:t xml:space="preserve">270758</w:t>
      </w:r>
    </w:p>
    <w:p>
      <w:r>
        <w:t xml:space="preserve">Voisimme pelastaa Assadia pakenevat.</w:t>
        <w:br/>
        <w:t xml:space="preserve">Tai tappaa ihmisiä voimannäytteenä ja jättää pakolaiset kuolemaan.</w:t>
        <w:br/>
        <w:br/>
        <w:t xml:space="preserve">trumpin valinta ei ole mikään järkytys.</w:t>
      </w:r>
    </w:p>
    <w:p>
      <w:r>
        <w:rPr>
          <w:b/>
          <w:u w:val="single"/>
        </w:rPr>
        <w:t xml:space="preserve">270759</w:t>
      </w:r>
    </w:p>
    <w:p>
      <w:r>
        <w:t xml:space="preserve">NigeriaNewsdesk: PDP caucus syyttää Tinubua, EFCC:tä salaliitosta senaatin tuhoamiseksi https://t.co/tbALTLByS5 via toda... https://t.co/05BgmQ3Vj4 https://t.co/05BgmQ3Vj4</w:t>
      </w:r>
    </w:p>
    <w:p>
      <w:r>
        <w:rPr>
          <w:b/>
          <w:u w:val="single"/>
        </w:rPr>
        <w:t xml:space="preserve">270760</w:t>
      </w:r>
    </w:p>
    <w:p>
      <w:r>
        <w:t xml:space="preserve">yksi henkilö seurasi minua ja 2 henkilöä jätti minut seuraamatta // automaattisesti tarkistanut https://t.co/XRY9u47u47</w:t>
      </w:r>
    </w:p>
    <w:p>
      <w:r>
        <w:rPr>
          <w:b/>
          <w:u w:val="single"/>
        </w:rPr>
        <w:t xml:space="preserve">270761</w:t>
      </w:r>
    </w:p>
    <w:p>
      <w:r>
        <w:t xml:space="preserve">Roethlisberger aikoo palata vuonna 2017 https://t.co/hGyBJf4ucB https://t.co/N9yad5aigQ https://t.co/OTPOM3B1cJ https://t.co/OTPOM3B1cJ</w:t>
      </w:r>
    </w:p>
    <w:p>
      <w:r>
        <w:rPr>
          <w:b/>
          <w:u w:val="single"/>
        </w:rPr>
        <w:t xml:space="preserve">270762</w:t>
      </w:r>
    </w:p>
    <w:p>
      <w:r>
        <w:t xml:space="preserve">Onnittelut kaikille mukana olleille!!! Hieno lanseeraus! Nearshore Systems on innoissaan saadessaan olla osa tätä lupaavaa par...https://t.co/6apUw4JEyo</w:t>
      </w:r>
    </w:p>
    <w:p>
      <w:r>
        <w:rPr>
          <w:b/>
          <w:u w:val="single"/>
        </w:rPr>
        <w:t xml:space="preserve">270763</w:t>
      </w:r>
    </w:p>
    <w:p>
      <w:r>
        <w:t xml:space="preserve">Osta Bitcoin PayPalilla! Myös CC, paysafecard, Skrill, OKPAY https://t.co/Qdq3dxFQhx #btc #bitcoin 01 https://t.co/ayAV7vgPyo</w:t>
      </w:r>
    </w:p>
    <w:p>
      <w:r>
        <w:rPr>
          <w:b/>
          <w:u w:val="single"/>
        </w:rPr>
        <w:t xml:space="preserve">270764</w:t>
      </w:r>
    </w:p>
    <w:p>
      <w:r>
        <w:t xml:space="preserve">En ollut tajunnut, miten lähellä toimistotalo on @DesignMuseumin rakennusta. Se on kauhean ahtaalla. Ja vesielementti edessä...meh.</w:t>
      </w:r>
    </w:p>
    <w:p>
      <w:r>
        <w:rPr>
          <w:b/>
          <w:u w:val="single"/>
        </w:rPr>
        <w:t xml:space="preserve">270765</w:t>
      </w:r>
    </w:p>
    <w:p>
      <w:r>
        <w:t xml:space="preserve">#artistoftheday John Marshall @johnatwowcow keskittyy yhteen aiheeseen, hän jatkaa tuoreiden tapojen löytämistä naudan hahmon kuvaamiseen! https://t.co/smpxSq5MAB</w:t>
      </w:r>
    </w:p>
    <w:p>
      <w:r>
        <w:rPr>
          <w:b/>
          <w:u w:val="single"/>
        </w:rPr>
        <w:t xml:space="preserve">270766</w:t>
      </w:r>
    </w:p>
    <w:p>
      <w:r>
        <w:t xml:space="preserve">En tiedä miksi yritän vielä lol</w:t>
        <w:br/>
        <w:t xml:space="preserve">Shit juuri käyttänyt sanaa valinta paska ja sai, että elämäni on sekaisin</w:t>
      </w:r>
    </w:p>
    <w:p>
      <w:r>
        <w:rPr>
          <w:b/>
          <w:u w:val="single"/>
        </w:rPr>
        <w:t xml:space="preserve">270767</w:t>
      </w:r>
    </w:p>
    <w:p>
      <w:r>
        <w:t xml:space="preserve">Äänestin juuri #TheBreakawayn puolesta @MastercardCA #PricelessMoments -haasteessa. Äänestä, niin saat mahdollisuuden voittaa! https://t.co/HMrsqCQyHP</w:t>
      </w:r>
    </w:p>
    <w:p>
      <w:r>
        <w:rPr>
          <w:b/>
          <w:u w:val="single"/>
        </w:rPr>
        <w:t xml:space="preserve">270768</w:t>
      </w:r>
    </w:p>
    <w:p>
      <w:r>
        <w:t xml:space="preserve">Shaker Heritage Society liittyy American Alliance of Museums @AAMers #SpeakUpForMuseums. Join the Cause Today! https://t.co/9jMc8xlLF1</w:t>
      </w:r>
    </w:p>
    <w:p>
      <w:r>
        <w:rPr>
          <w:b/>
          <w:u w:val="single"/>
        </w:rPr>
        <w:t xml:space="preserve">270769</w:t>
      </w:r>
    </w:p>
    <w:p>
      <w:r>
        <w:t xml:space="preserve">#FacingHistory-opettajat:</w:t>
        <w:t xml:space="preserve">Lähetä ideasi ja voita 2500 dollaria, jotta se voidaan toteuttaa</w:t>
        <w:br/>
        <w:t xml:space="preserve">: https://t.co/vwMYjHL3Iz #MSSInnovation</w:t>
      </w:r>
    </w:p>
    <w:p>
      <w:r>
        <w:rPr>
          <w:b/>
          <w:u w:val="single"/>
        </w:rPr>
        <w:t xml:space="preserve">270770</w:t>
      </w:r>
    </w:p>
    <w:p>
      <w:r>
        <w:t xml:space="preserve">#TBT Siihen, kun kieleni sopi asuuni... eli syntymäpäiväkuviini! Kakussani oli sininen kuorrutus lol... https://t.co/bx0U1MfTyE...</w:t>
      </w:r>
    </w:p>
    <w:p>
      <w:r>
        <w:rPr>
          <w:b/>
          <w:u w:val="single"/>
        </w:rPr>
        <w:t xml:space="preserve">270771</w:t>
      </w:r>
    </w:p>
    <w:p>
      <w:r>
        <w:t xml:space="preserve">lol 'pelaan' liikaa tänään ja minun on lähdettävä ulos talosta huomenna seitsemältä aamulla :"")</w:t>
        <w:br/>
        <w:t xml:space="preserve">.</w:t>
        <w:br/>
        <w:t xml:space="preserve">.</w:t>
        <w:br/>
        <w:t xml:space="preserve">((rehellisesti sanottuna en valita ollenkaan)</w:t>
      </w:r>
    </w:p>
    <w:p>
      <w:r>
        <w:rPr>
          <w:b/>
          <w:u w:val="single"/>
        </w:rPr>
        <w:t xml:space="preserve">270772</w:t>
      </w:r>
    </w:p>
    <w:p>
      <w:r>
        <w:t xml:space="preserve">Buckeye Males Capture Thrilling 113-111 Triumph Over Mountain State Counterparts.</w:t>
        <w:br/>
        <w:t xml:space="preserve">https://t.co/92qQTmFvJw</w:t>
      </w:r>
    </w:p>
    <w:p>
      <w:r>
        <w:rPr>
          <w:b/>
          <w:u w:val="single"/>
        </w:rPr>
        <w:t xml:space="preserve">270773</w:t>
      </w:r>
    </w:p>
    <w:p>
      <w:r>
        <w:t xml:space="preserve">@FoxNews @POTUS Jokainen Barry Soweton tekemä sopimus oli huono sopimus. Toivottavasti hänen hämärästä perinnöstään ei jää mitään jäljelle. #obamanevermypresidentti</w:t>
      </w:r>
    </w:p>
    <w:p>
      <w:r>
        <w:rPr>
          <w:b/>
          <w:u w:val="single"/>
        </w:rPr>
        <w:t xml:space="preserve">270774</w:t>
      </w:r>
    </w:p>
    <w:p>
      <w:r>
        <w:t xml:space="preserve">Ihana viesti Bridget Steinilta "Kova päivä toimistossa - Dinefwr Parkin suunnistuskartan tekeminen Carmsille... https://t.co/9b1DA7krZm...</w:t>
      </w:r>
    </w:p>
    <w:p>
      <w:r>
        <w:rPr>
          <w:b/>
          <w:u w:val="single"/>
        </w:rPr>
        <w:t xml:space="preserve">270775</w:t>
      </w:r>
    </w:p>
    <w:p>
      <w:r>
        <w:t xml:space="preserve">Tuuli 1 km/h NW. Barometri 1009,2 hPa, Aumento lento. Lämpötila 14,7 °C. Sade tänään 0,0 mm. Kosteus 77 %.</w:t>
      </w:r>
    </w:p>
    <w:p>
      <w:r>
        <w:rPr>
          <w:b/>
          <w:u w:val="single"/>
        </w:rPr>
        <w:t xml:space="preserve">270776</w:t>
      </w:r>
    </w:p>
    <w:p>
      <w:r>
        <w:t xml:space="preserve">Aina ihana tavata ja napsauttaa #selfie 1 suosikkinäyttelijäni, jäljittelemättömän #VijaySethupathin kanssa !😎 #Kavanin näyttelyssä. Jus loved the film ! https://t.co/4OaEpBcpt8</w:t>
      </w:r>
    </w:p>
    <w:p>
      <w:r>
        <w:rPr>
          <w:b/>
          <w:u w:val="single"/>
        </w:rPr>
        <w:t xml:space="preserve">270777</w:t>
      </w:r>
    </w:p>
    <w:p>
      <w:r>
        <w:t xml:space="preserve">Käytän niitä, mutta en ole paholainen.</w:t>
        <w:br/>
        <w:t xml:space="preserve"> Huomenna on taas kenkäostokset, taatusti.👌 https://t.co/HCxytB66TY https://t.co/HCxytB66TY.</w:t>
      </w:r>
    </w:p>
    <w:p>
      <w:r>
        <w:rPr>
          <w:b/>
          <w:u w:val="single"/>
        </w:rPr>
        <w:t xml:space="preserve">270778</w:t>
      </w:r>
    </w:p>
    <w:p>
      <w:r>
        <w:t xml:space="preserve">Ratsastat yhä positiivisen energian aalloilla, ... Lisää syöpään https://t.co/UIJstApp8t</w:t>
      </w:r>
    </w:p>
    <w:p>
      <w:r>
        <w:rPr>
          <w:b/>
          <w:u w:val="single"/>
        </w:rPr>
        <w:t xml:space="preserve">270779</w:t>
      </w:r>
    </w:p>
    <w:p>
      <w:r>
        <w:t xml:space="preserve">@TheBlackCard125 Nigga u fuckin tried it. Painu pois mun maininnoista ja käyttäydy kuin olisit Halstedista 😑😑😑</w:t>
      </w:r>
    </w:p>
    <w:p>
      <w:r>
        <w:rPr>
          <w:b/>
          <w:u w:val="single"/>
        </w:rPr>
        <w:t xml:space="preserve">270780</w:t>
      </w:r>
    </w:p>
    <w:p>
      <w:r>
        <w:t xml:space="preserve">Hot Hands - Nopea ja raivokas kielikärkipeli Ellen Show'sta https://t.co/QB6Ir4gZla https://t.co/DNptCOLzxN https://t.co/DNptCOLzxN</w:t>
      </w:r>
    </w:p>
    <w:p>
      <w:r>
        <w:rPr>
          <w:b/>
          <w:u w:val="single"/>
        </w:rPr>
        <w:t xml:space="preserve">270781</w:t>
      </w:r>
    </w:p>
    <w:p>
      <w:r>
        <w:t xml:space="preserve">Aloitetaan perintö !</w:t>
        <w:t xml:space="preserve">#Paris2024 #sac2017 #VenezPartager @UNICEF_france @WWFFrance</w:t>
        <w:br/>
        <w:t xml:space="preserve">@Yunus_Centre https://t.co/Iu2kb6fqke</w:t>
      </w:r>
    </w:p>
    <w:p>
      <w:r>
        <w:rPr>
          <w:b/>
          <w:u w:val="single"/>
        </w:rPr>
        <w:t xml:space="preserve">270782</w:t>
      </w:r>
    </w:p>
    <w:p>
      <w:r>
        <w:t xml:space="preserve">@RobertShipley2 Aamen brotha! Ongelma on, että vanhempien on hypättävä mukaan ja tehtävä työnsä opettaakseen näille lapsille nämä arvot elämää varten!!! https://t.co/aZQRk21W1S</w:t>
      </w:r>
    </w:p>
    <w:p>
      <w:r>
        <w:rPr>
          <w:b/>
          <w:u w:val="single"/>
        </w:rPr>
        <w:t xml:space="preserve">270783</w:t>
      </w:r>
    </w:p>
    <w:p>
      <w:r>
        <w:t xml:space="preserve">Joukon Eyreheadien edessä, joita emme olleet koskaan ennen nähneet, Ella menee Annan tyynyn ympärille 'aw it's from all my OGs' haha</w:t>
      </w:r>
    </w:p>
    <w:p>
      <w:r>
        <w:rPr>
          <w:b/>
          <w:u w:val="single"/>
        </w:rPr>
        <w:t xml:space="preserve">270784</w:t>
      </w:r>
    </w:p>
    <w:p>
      <w:r>
        <w:t xml:space="preserve">Optimisminne luo pohjan upealle päivälle, ja voitte... Lisää Jousimiehelle https://t.co/ubAJABdxhn</w:t>
      </w:r>
    </w:p>
    <w:p>
      <w:r>
        <w:rPr>
          <w:b/>
          <w:u w:val="single"/>
        </w:rPr>
        <w:t xml:space="preserve">270785</w:t>
      </w:r>
    </w:p>
    <w:p>
      <w:r>
        <w:t xml:space="preserve">Myrskyn ja talven takia Shannon Networking Social on peruttu!@SSOB_CBU @cbuniversity @cburesearch https://t.co/pvY6ol6xtD</w:t>
      </w:r>
    </w:p>
    <w:p>
      <w:r>
        <w:rPr>
          <w:b/>
          <w:u w:val="single"/>
        </w:rPr>
        <w:t xml:space="preserve">270786</w:t>
      </w:r>
    </w:p>
    <w:p>
      <w:r>
        <w:t xml:space="preserve">@BoschFawstin Jos jae 29 ei ole voimassa, uskottomien matkailu on avattava Mekassa. https://t.co/nv6PiE8yif</w:t>
      </w:r>
    </w:p>
    <w:p>
      <w:r>
        <w:rPr>
          <w:b/>
          <w:u w:val="single"/>
        </w:rPr>
        <w:t xml:space="preserve">270787</w:t>
      </w:r>
    </w:p>
    <w:p>
      <w:r>
        <w:t xml:space="preserve">Herra Hadley, kaikki on väärin! Kreikkalaiset ovat vahva kansa. Nämä globalistit eivät välitä vaikka tappaisivat meidät kaikki. Raha ja valta=Filth https://t.co/o1VJlVbxyR</w:t>
      </w:r>
    </w:p>
    <w:p>
      <w:r>
        <w:rPr>
          <w:b/>
          <w:u w:val="single"/>
        </w:rPr>
        <w:t xml:space="preserve">270788</w:t>
      </w:r>
    </w:p>
    <w:p>
      <w:r>
        <w:t xml:space="preserve">Madisonin piirikunnan asukkaat, harkitkaa huomenna... ja sen jälkeen joka sunnuntai! https://t.co/MX8umQDqY0 ...</w:t>
      </w:r>
    </w:p>
    <w:p>
      <w:r>
        <w:rPr>
          <w:b/>
          <w:u w:val="single"/>
        </w:rPr>
        <w:t xml:space="preserve">270789</w:t>
      </w:r>
    </w:p>
    <w:p>
      <w:r>
        <w:t xml:space="preserve">Uusin Vintage Ibiza Chronicle! https://t.co/aHhaawXX2q Kiitos @Salamanca_SSV @Courtyardiafcy @CilaWarncke #matkailu #ibiza</w:t>
      </w:r>
    </w:p>
    <w:p>
      <w:r>
        <w:rPr>
          <w:b/>
          <w:u w:val="single"/>
        </w:rPr>
        <w:t xml:space="preserve">270790</w:t>
      </w:r>
    </w:p>
    <w:p>
      <w:r>
        <w:t xml:space="preserve">@urstrulyMahesh @ARMurugadoss .@NVRCinema -</w:t>
        <w:br/>
        <w:t xml:space="preserve">New Tittle registered at Chamber</w:t>
        <w:br/>
        <w:t xml:space="preserve">#Spyder https://t.co/zeyr5mYVY8</w:t>
      </w:r>
    </w:p>
    <w:p>
      <w:r>
        <w:rPr>
          <w:b/>
          <w:u w:val="single"/>
        </w:rPr>
        <w:t xml:space="preserve">270791</w:t>
      </w:r>
    </w:p>
    <w:p>
      <w:r>
        <w:t xml:space="preserve">Hän käy läpi koko autonsa ja tyhjentää repun sisällön, mutta ei vieläkään löydä avaimia.</w:t>
      </w:r>
    </w:p>
    <w:p>
      <w:r>
        <w:rPr>
          <w:b/>
          <w:u w:val="single"/>
        </w:rPr>
        <w:t xml:space="preserve">270792</w:t>
      </w:r>
    </w:p>
    <w:p>
      <w:r>
        <w:t xml:space="preserve">Imagine Keynote-istunto. Vuonna 2020 500.000+ magentokehittäjää. Olisi mukavaa! https://t.co/XatEmybl5X</w:t>
      </w:r>
    </w:p>
    <w:p>
      <w:r>
        <w:rPr>
          <w:b/>
          <w:u w:val="single"/>
        </w:rPr>
        <w:t xml:space="preserve">270793</w:t>
      </w:r>
    </w:p>
    <w:p>
      <w:r>
        <w:t xml:space="preserve">@ReconditeAgony kyllä totta. Beckyllä taisi olla ottelu Paigen äidin kanssa indiesissä, mutta en ole varma lol.</w:t>
      </w:r>
    </w:p>
    <w:p>
      <w:r>
        <w:rPr>
          <w:b/>
          <w:u w:val="single"/>
        </w:rPr>
        <w:t xml:space="preserve">270794</w:t>
      </w:r>
    </w:p>
    <w:p>
      <w:r>
        <w:t xml:space="preserve">@itsdrastic &amp;amp; @Jimnaze hitaasti Nousu ilman, että astut kenenkään päälle. Nyt se on siunausta. Unspoken Turth #LosAngeles</w:t>
      </w:r>
    </w:p>
    <w:p>
      <w:r>
        <w:rPr>
          <w:b/>
          <w:u w:val="single"/>
        </w:rPr>
        <w:t xml:space="preserve">270795</w:t>
      </w:r>
    </w:p>
    <w:p>
      <w:r>
        <w:t xml:space="preserve">"Kun työnnät ovea: "Kun työnnät ovea, jossa lukee "vedä", ja joku sanoo "sinun on pakko... https://t.co/i1cCCJ4YVt".</w:t>
      </w:r>
    </w:p>
    <w:p>
      <w:r>
        <w:rPr>
          <w:b/>
          <w:u w:val="single"/>
        </w:rPr>
        <w:t xml:space="preserve">270796</w:t>
      </w:r>
    </w:p>
    <w:p>
      <w:r>
        <w:t xml:space="preserve">@badpenny1931 Hyvää huomenta Barbara. Olen viettänyt tämän viikon laittamalla kesävaatteita ulos pieneen hyväntekeväisyyskauppaani, joten olen iloinen, että aurinkokin paistaa!</w:t>
      </w:r>
    </w:p>
    <w:p>
      <w:r>
        <w:rPr>
          <w:b/>
          <w:u w:val="single"/>
        </w:rPr>
        <w:t xml:space="preserve">270797</w:t>
      </w:r>
    </w:p>
    <w:p>
      <w:r>
        <w:t xml:space="preserve">HUUUGGGEEE tapahtumasarja heidän Rangers ja Yu jälkeen hän käveli emäkset! Yu käänsi 2 ja sitten grounder Napille! #OpeningDay</w:t>
      </w:r>
    </w:p>
    <w:p>
      <w:r>
        <w:rPr>
          <w:b/>
          <w:u w:val="single"/>
        </w:rPr>
        <w:t xml:space="preserve">270798</w:t>
      </w:r>
    </w:p>
    <w:p>
      <w:r>
        <w:t xml:space="preserve">Mikä on sinun tyylipersoonallisuutesi? Etkö tiedä? Tee testi @hushhomewear kanssa tässä postauksessa 👉🏼https://t.co/bzXhhSB8ZZ #MuHushStyle #minimalismi https://t.co/CGgAUnGCQA https://t.co/CGgAUnGCQA</w:t>
      </w:r>
    </w:p>
    <w:p>
      <w:r>
        <w:rPr>
          <w:b/>
          <w:u w:val="single"/>
        </w:rPr>
        <w:t xml:space="preserve">270799</w:t>
      </w:r>
    </w:p>
    <w:p>
      <w:r>
        <w:t xml:space="preserve">INCREDIBLE DEAL tästä kauniista valkoisesta täysikokoisesta modernista tuftatusta keinonahkasängystä! https://t.co/MWxt17jCrQ #fullbed #bedroomfurniture #home</w:t>
      </w:r>
    </w:p>
    <w:p>
      <w:r>
        <w:rPr>
          <w:b/>
          <w:u w:val="single"/>
        </w:rPr>
        <w:t xml:space="preserve">270800</w:t>
      </w:r>
    </w:p>
    <w:p>
      <w:r>
        <w:t xml:space="preserve">A-Liigan katsaus: Maclaren tekee yhdeksänminuuttisen hattutempun. https://t.co/xglmEx9lt9</w:t>
      </w:r>
    </w:p>
    <w:p>
      <w:r>
        <w:rPr>
          <w:b/>
          <w:u w:val="single"/>
        </w:rPr>
        <w:t xml:space="preserve">270801</w:t>
      </w:r>
    </w:p>
    <w:p>
      <w:r>
        <w:t xml:space="preserve">DreamWorks Trolls Poppy Figure Vain $4.99 kautta SwagGrabber - Amazon on DreamWorks Trolls Poppy ... https://t.co/sO7ZEkTMvY</w:t>
      </w:r>
    </w:p>
    <w:p>
      <w:r>
        <w:rPr>
          <w:b/>
          <w:u w:val="single"/>
        </w:rPr>
        <w:t xml:space="preserve">270802</w:t>
      </w:r>
    </w:p>
    <w:p>
      <w:r>
        <w:t xml:space="preserve">@oldathers Pahoittelut Joe, "paikallisissa" palveluissamme ei ole pistorasioita Standardissa. Saamme kommenttisi kirjattua. ^PF</w:t>
      </w:r>
    </w:p>
    <w:p>
      <w:r>
        <w:rPr>
          <w:b/>
          <w:u w:val="single"/>
        </w:rPr>
        <w:t xml:space="preserve">270803</w:t>
      </w:r>
    </w:p>
    <w:p>
      <w:r>
        <w:t xml:space="preserve">Kaunis lapsemme Jacquelin piirsi tämän meille Ecuadorista :) hän on menossa collegeen ensi vuonna... https://t.co/3Jxkt3a5U7 ...</w:t>
      </w:r>
    </w:p>
    <w:p>
      <w:r>
        <w:rPr>
          <w:b/>
          <w:u w:val="single"/>
        </w:rPr>
        <w:t xml:space="preserve">270804</w:t>
      </w:r>
    </w:p>
    <w:p>
      <w:r>
        <w:t xml:space="preserve">#NowPlaying 6 FEET by @darkpoet_ Ft. @daSuspekt #TuneIn #WePlayNaijaHits #NaijaHitsFM https://t.co/hAEOID286t https://t.co/hAEOID286t</w:t>
      </w:r>
    </w:p>
    <w:p>
      <w:r>
        <w:rPr>
          <w:b/>
          <w:u w:val="single"/>
        </w:rPr>
        <w:t xml:space="preserve">270805</w:t>
      </w:r>
    </w:p>
    <w:p>
      <w:r>
        <w:t xml:space="preserve">TIMANTTI EI OLLUT JULIE HUNTS SORMUS OLI MINUN LENTOSUUNNITELMANI JA NELJÄ MAATA TEHDÄ JA NÄHDÄ ELÄMÄÄ ILMAN DONNAS EI OLLUT NÄHDÄ HUNTS UUDELLEEN</w:t>
      </w:r>
    </w:p>
    <w:p>
      <w:r>
        <w:rPr>
          <w:b/>
          <w:u w:val="single"/>
        </w:rPr>
        <w:t xml:space="preserve">270806</w:t>
      </w:r>
    </w:p>
    <w:p>
      <w:r>
        <w:t xml:space="preserve">Tunnet tänään ammatillista ylpeyttä, joka johtuu... Lisää Skorpionille https://t.co/63fRhySrOu</w:t>
      </w:r>
    </w:p>
    <w:p>
      <w:r>
        <w:rPr>
          <w:b/>
          <w:u w:val="single"/>
        </w:rPr>
        <w:t xml:space="preserve">270807</w:t>
      </w:r>
    </w:p>
    <w:p>
      <w:r>
        <w:t xml:space="preserve">Bali saa uuden alikulun ennen IMF:n kokousta - Jakarta Post https://t.co/UiK00k5mBD #bali #balitoday</w:t>
      </w:r>
    </w:p>
    <w:p>
      <w:r>
        <w:rPr>
          <w:b/>
          <w:u w:val="single"/>
        </w:rPr>
        <w:t xml:space="preserve">270808</w:t>
      </w:r>
    </w:p>
    <w:p>
      <w:r>
        <w:t xml:space="preserve">.@boxall Kalifornian kuivuuden virallisesta päättymisestä https://t.co/8rSfk0dQm9 https://t.co/KOdVezqA7Q https://t.co/KOdVezqA7Q</w:t>
      </w:r>
    </w:p>
    <w:p>
      <w:r>
        <w:rPr>
          <w:b/>
          <w:u w:val="single"/>
        </w:rPr>
        <w:t xml:space="preserve">270809</w:t>
      </w:r>
    </w:p>
    <w:p>
      <w:r>
        <w:t xml:space="preserve">76ersin Nik Stauskas ottaa askeleen ylöspäin tällä kolmannella NBA-kaudella https://t.co/F4moWTwX2P via @phillysport @phillysport</w:t>
      </w:r>
    </w:p>
    <w:p>
      <w:r>
        <w:rPr>
          <w:b/>
          <w:u w:val="single"/>
        </w:rPr>
        <w:t xml:space="preserve">270810</w:t>
      </w:r>
    </w:p>
    <w:p>
      <w:r>
        <w:t xml:space="preserve">🥊 Missä katsot vuoden 2017 ottelua?🥊 Varaa pöytä ravintola-alueeltamme nähdäksesi kaiken toiminnan - soita 01932 761478 tänään 🥊 https://t.co/9wWmDxiWdS</w:t>
      </w:r>
    </w:p>
    <w:p>
      <w:r>
        <w:rPr>
          <w:b/>
          <w:u w:val="single"/>
        </w:rPr>
        <w:t xml:space="preserve">270811</w:t>
      </w:r>
    </w:p>
    <w:p>
      <w:r>
        <w:t xml:space="preserve">NYT käsittelee Pohjois-Carolinan HB2-kylpyhuonelain kumoamista "syötillä ja vaihtamalla" https://t.co/jrmO7mnjxj</w:t>
      </w:r>
    </w:p>
    <w:p>
      <w:r>
        <w:rPr>
          <w:b/>
          <w:u w:val="single"/>
        </w:rPr>
        <w:t xml:space="preserve">270812</w:t>
      </w:r>
    </w:p>
    <w:p>
      <w:r>
        <w:t xml:space="preserve">@RussClips Se oli todella vankka joukkueen kokonaisponnistus, erityisesti nuo 4 ydinjoukkuetta. Toivottavasti tämä on käännekohta</w:t>
      </w:r>
    </w:p>
    <w:p>
      <w:r>
        <w:rPr>
          <w:b/>
          <w:u w:val="single"/>
        </w:rPr>
        <w:t xml:space="preserve">270813</w:t>
      </w:r>
    </w:p>
    <w:p>
      <w:r>
        <w:t xml:space="preserve">IM DEAD GIRLSS, IM@DEADDD MY FAV FANFIC ITS GOING TO BE REAL 😭😭😭😭😭😻😻😭😭thank you thank you @ItsGoBieber @JileyyOverboard #Danger https://t.co/x6FKmmXamx</w:t>
      </w:r>
    </w:p>
    <w:p>
      <w:r>
        <w:rPr>
          <w:b/>
          <w:u w:val="single"/>
        </w:rPr>
        <w:t xml:space="preserve">270814</w:t>
      </w:r>
    </w:p>
    <w:p>
      <w:r>
        <w:t xml:space="preserve">Trumpin vävy ja neuvonantaja Jared Kushner Irakissa, USA:n virkamies sanoo - ABC News - via @ABC https://t.co/Fw4HjL1Qe3</w:t>
      </w:r>
    </w:p>
    <w:p>
      <w:r>
        <w:rPr>
          <w:b/>
          <w:u w:val="single"/>
        </w:rPr>
        <w:t xml:space="preserve">270815</w:t>
      </w:r>
    </w:p>
    <w:p>
      <w:r>
        <w:t xml:space="preserve">Olen nähnyt tuon otsikon vasta viidennen kerran tällä viikolla, joten se alkaa tuntua vähemmän vaikuttavalta.</w:t>
      </w:r>
    </w:p>
    <w:p>
      <w:r>
        <w:rPr>
          <w:b/>
          <w:u w:val="single"/>
        </w:rPr>
        <w:t xml:space="preserve">270816</w:t>
      </w:r>
    </w:p>
    <w:p>
      <w:r>
        <w:t xml:space="preserve">Billabong Metallic Beach Trilet Bikini Top Womens https://t.co/axXJHD8vqm https://t.co/ldlDinU98t https://t.co/qNCSKgCVz7 https://t.co/qNCSKgCVz7</w:t>
      </w:r>
    </w:p>
    <w:p>
      <w:r>
        <w:rPr>
          <w:b/>
          <w:u w:val="single"/>
        </w:rPr>
        <w:t xml:space="preserve">270817</w:t>
      </w:r>
    </w:p>
    <w:p>
      <w:r>
        <w:t xml:space="preserve">Mentaliteettini veteraanina ja ennen veteraanina olemista on Evel Knievel, mikä tarkoittaa, että lähden tulipallossa, jos on pakko.</w:t>
      </w:r>
    </w:p>
    <w:p>
      <w:r>
        <w:rPr>
          <w:b/>
          <w:u w:val="single"/>
        </w:rPr>
        <w:t xml:space="preserve">270818</w:t>
      </w:r>
    </w:p>
    <w:p>
      <w:r>
        <w:t xml:space="preserve">baby is so happy with his axe!!!!! look at my lil lumberjack outdoorsy redneck man 🏕 https://t.co/SAR1M5zgf4</w:t>
      </w:r>
    </w:p>
    <w:p>
      <w:r>
        <w:rPr>
          <w:b/>
          <w:u w:val="single"/>
        </w:rPr>
        <w:t xml:space="preserve">270819</w:t>
      </w:r>
    </w:p>
    <w:p>
      <w:r>
        <w:t xml:space="preserve">On uskottavaa, että Trump lietsoi väkivaltaa, liittovaltion tuomari päättää OK'ing-kanteessa: https://t.co/UwIoDBmqS1</w:t>
      </w:r>
    </w:p>
    <w:p>
      <w:r>
        <w:rPr>
          <w:b/>
          <w:u w:val="single"/>
        </w:rPr>
        <w:t xml:space="preserve">270820</w:t>
      </w:r>
    </w:p>
    <w:p>
      <w:r>
        <w:t xml:space="preserve">IKEA j27:ssä tehty työ. Leikkaus &amp;amp; Rakennettu paikan päällä. #ikea #bespoke #office #newoffice... https://t.co/19Ju7kIBGJ...</w:t>
      </w:r>
    </w:p>
    <w:p>
      <w:r>
        <w:rPr>
          <w:b/>
          <w:u w:val="single"/>
        </w:rPr>
        <w:t xml:space="preserve">270821</w:t>
      </w:r>
    </w:p>
    <w:p>
      <w:r>
        <w:t xml:space="preserve">Seinien värit voivat vaikuttaa potentiaalisiin ostajiin! Hieman väripsykologiaa hyödyntämällä voit myydä kotisi... https://t.co/3dUzBdC99C...</w:t>
      </w:r>
    </w:p>
    <w:p>
      <w:r>
        <w:rPr>
          <w:b/>
          <w:u w:val="single"/>
        </w:rPr>
        <w:t xml:space="preserve">270822</w:t>
      </w:r>
    </w:p>
    <w:p>
      <w:r>
        <w:t xml:space="preserve">6 ihmistä seurasi minua ja kymmenet ihmiset eivät seuranneet minua // automatically checked by https://t.co/pj4hZLVrjH</w:t>
      </w:r>
    </w:p>
    <w:p>
      <w:r>
        <w:rPr>
          <w:b/>
          <w:u w:val="single"/>
        </w:rPr>
        <w:t xml:space="preserve">270823</w:t>
      </w:r>
    </w:p>
    <w:p>
      <w:r>
        <w:t xml:space="preserve">@madlyv uusi teoriani Aaron työskentelee Kimblen palveluksessa mutta raportoi salaa Kirkmanille #DesignatedSurvivor</w:t>
      </w:r>
    </w:p>
    <w:p>
      <w:r>
        <w:rPr>
          <w:b/>
          <w:u w:val="single"/>
        </w:rPr>
        <w:t xml:space="preserve">270824</w:t>
      </w:r>
    </w:p>
    <w:p>
      <w:r>
        <w:t xml:space="preserve">Woo! Olemme todella innoissamme! Tule ulos ja tue uutta tiimiämme heidän ensimmäisellä harjoitusjaksollaan! https://t.co/fkhAkjxBpB https://t.co/fkhAkjxBpB</w:t>
      </w:r>
    </w:p>
    <w:p>
      <w:r>
        <w:rPr>
          <w:b/>
          <w:u w:val="single"/>
        </w:rPr>
        <w:t xml:space="preserve">270825</w:t>
      </w:r>
    </w:p>
    <w:p>
      <w:r>
        <w:t xml:space="preserve">Kolme kierrosta 21-kerroksisessa asunnossa. Huimasi ja oli ihan poikki kaikesta samaan suuntaan kääntymisestä... https://t.co/JLkajAEaCc...</w:t>
      </w:r>
    </w:p>
    <w:p>
      <w:r>
        <w:rPr>
          <w:b/>
          <w:u w:val="single"/>
        </w:rPr>
        <w:t xml:space="preserve">270826</w:t>
      </w:r>
    </w:p>
    <w:p>
      <w:r>
        <w:t xml:space="preserve">John Lasseterin ja Disneyn viesti Don Ricklesin poismenosta. via /r/movies https://t.co/J0BpWJY1Bl #Lelokuvat #Matkusta kanssamme ... https://t.co/ex9oP5puKG</w:t>
      </w:r>
    </w:p>
    <w:p>
      <w:r>
        <w:rPr>
          <w:b/>
          <w:u w:val="single"/>
        </w:rPr>
        <w:t xml:space="preserve">270827</w:t>
      </w:r>
    </w:p>
    <w:p>
      <w:r>
        <w:t xml:space="preserve">'Syyrialaiset kansantanssijat esiintyvät #Damaskoksessa tässä 1960-luvulla otetussa kuvassa' -</w:t>
        <w:br/>
        <w:t xml:space="preserve">Lähde: https://t.co/nqrYGVuuuf (@NatGeo) | #Syyria https://t.co/hcndabiizc</w:t>
      </w:r>
    </w:p>
    <w:p>
      <w:r>
        <w:rPr>
          <w:b/>
          <w:u w:val="single"/>
        </w:rPr>
        <w:t xml:space="preserve">270828</w:t>
      </w:r>
    </w:p>
    <w:p>
      <w:r>
        <w:t xml:space="preserve">En ole viime aikoina kiinnittänyt paljon huomiota Twitteriin, mutta miksi näen niin paljon tällaista? Ihmiset vastustavat vastakkaisen sukupuolen ystäviä? Miksi? https://t.co/JXovlGTLGc</w:t>
      </w:r>
    </w:p>
    <w:p>
      <w:r>
        <w:rPr>
          <w:b/>
          <w:u w:val="single"/>
        </w:rPr>
        <w:t xml:space="preserve">270829</w:t>
      </w:r>
    </w:p>
    <w:p>
      <w:r>
        <w:t xml:space="preserve">@BankersDidIt @marty_walsh Tutkimus 9/11 ja Loganin kansainvälinen lentoasema. Suurin osa ns. terroristeista lähti sieltä. Boston on Israelin miehittämää aluetta. https://t.co/YCgYn9fwOz</w:t>
      </w:r>
    </w:p>
    <w:p>
      <w:r>
        <w:rPr>
          <w:b/>
          <w:u w:val="single"/>
        </w:rPr>
        <w:t xml:space="preserve">270830</w:t>
      </w:r>
    </w:p>
    <w:p>
      <w:r>
        <w:t xml:space="preserve">Olen ymmälläni, ovatko nämä samat "kauniit lapset", joita ette suostu päästämään tähän maahan? https://t.co/FeGPWR5BOG</w:t>
      </w:r>
    </w:p>
    <w:p>
      <w:r>
        <w:rPr>
          <w:b/>
          <w:u w:val="single"/>
        </w:rPr>
        <w:t xml:space="preserve">270831</w:t>
      </w:r>
    </w:p>
    <w:p>
      <w:r>
        <w:t xml:space="preserve">Aina valmiina: https://t.co/GKifwwPMPi https://t.co/TwselwxzP1 https://t.co/TwselwxzP1</w:t>
      </w:r>
    </w:p>
    <w:p>
      <w:r>
        <w:rPr>
          <w:b/>
          <w:u w:val="single"/>
        </w:rPr>
        <w:t xml:space="preserve">270832</w:t>
      </w:r>
    </w:p>
    <w:p>
      <w:r>
        <w:t xml:space="preserve">@realDonaldTrump @nytimes @nypost Miksi ei siteerata National Enquireria? Luuletko, että Postilla on kirveen jauhaminen?Lehdet tarvitsevat epätoivoisesti lukijoita.</w:t>
      </w:r>
    </w:p>
    <w:p>
      <w:r>
        <w:rPr>
          <w:b/>
          <w:u w:val="single"/>
        </w:rPr>
        <w:t xml:space="preserve">270833</w:t>
      </w:r>
    </w:p>
    <w:p>
      <w:r>
        <w:t xml:space="preserve">AINOA henkilö tällä planeetalla, jolla on/oli kauniimpi spinebuster kuin @REALBobbyRoode, oli selvästi Arn Anderson. Roode on INCREDIBLE!</w:t>
      </w:r>
    </w:p>
    <w:p>
      <w:r>
        <w:rPr>
          <w:b/>
          <w:u w:val="single"/>
        </w:rPr>
        <w:t xml:space="preserve">270834</w:t>
      </w:r>
    </w:p>
    <w:p>
      <w:r>
        <w:t xml:space="preserve">Tänään me #NationalReadARoadMapDay Ihmettelen, kuinka moni tuntemistani ihmisistä todella osaa lukea tiekarttaa #sorrygooglemaps</w:t>
      </w:r>
    </w:p>
    <w:p>
      <w:r>
        <w:rPr>
          <w:b/>
          <w:u w:val="single"/>
        </w:rPr>
        <w:t xml:space="preserve">270835</w:t>
      </w:r>
    </w:p>
    <w:p>
      <w:r>
        <w:t xml:space="preserve">@VaatiVidya hei Vaati, aiotko tehdä loppupelin yhteenvedon DS3:sta nyt kun dlc on julkaistu? Olisi kiva kuulla ajatuksiasi siitä, miten se päättyi.</w:t>
      </w:r>
    </w:p>
    <w:p>
      <w:r>
        <w:rPr>
          <w:b/>
          <w:u w:val="single"/>
        </w:rPr>
        <w:t xml:space="preserve">270836</w:t>
      </w:r>
    </w:p>
    <w:p>
      <w:r>
        <w:t xml:space="preserve">Et ole kiinnostunut tavoittelemaan vanhentuneita tavoitteita, vaan sinun on... Lisää Vesimiehelle https://t.co/L14N9CHb6j</w:t>
      </w:r>
    </w:p>
    <w:p>
      <w:r>
        <w:rPr>
          <w:b/>
          <w:u w:val="single"/>
        </w:rPr>
        <w:t xml:space="preserve">270837</w:t>
      </w:r>
    </w:p>
    <w:p>
      <w:r>
        <w:t xml:space="preserve">@BoBoGraniteSt @KingOfAllBobos #LOSER !!!!  Rakastan kuinka yksikään puhelu ei ole hänelle mukava.  Ja hänellä on oma Steve, tuo rouva Deanna, pyhä vittu on hän tylsä turha nalkuttaja</w:t>
      </w:r>
    </w:p>
    <w:p>
      <w:r>
        <w:rPr>
          <w:b/>
          <w:u w:val="single"/>
        </w:rPr>
        <w:t xml:space="preserve">270838</w:t>
      </w:r>
    </w:p>
    <w:p>
      <w:r>
        <w:t xml:space="preserve">Tiesitkö, että vuoden 2017 Subaru Outback nimettiin yhdeksi US News &amp;amp; World Reportin parhaista perheautoista? https://t.co/Mn8zLO8Rrd https://t.co/PT9Dh3cbnb</w:t>
      </w:r>
    </w:p>
    <w:p>
      <w:r>
        <w:rPr>
          <w:b/>
          <w:u w:val="single"/>
        </w:rPr>
        <w:t xml:space="preserve">270839</w:t>
      </w:r>
    </w:p>
    <w:p>
      <w:r>
        <w:t xml:space="preserve">Fantastinen tarjous saatavilla maanantaista alkaen voidaan tilata vain minun kauttani.</w:t>
        <w:br/>
        <w:t xml:space="preserve">Plus £ 4,95 postikulut</w:t>
        <w:br/>
        <w:t xml:space="preserve">#bodyshopwithvickytalbot https://t.co/GR2kO4avEk</w:t>
      </w:r>
    </w:p>
    <w:p>
      <w:r>
        <w:rPr>
          <w:b/>
          <w:u w:val="single"/>
        </w:rPr>
        <w:t xml:space="preserve">270840</w:t>
      </w:r>
    </w:p>
    <w:p>
      <w:r>
        <w:t xml:space="preserve">Taloudelliset rajoitukset voivat aiheuttaa kielteisiä seurauksia.... Lisätietoja Gemini https://t.co/k8arnZvDRL</w:t>
      </w:r>
    </w:p>
    <w:p>
      <w:r>
        <w:rPr>
          <w:b/>
          <w:u w:val="single"/>
        </w:rPr>
        <w:t xml:space="preserve">270841</w:t>
      </w:r>
    </w:p>
    <w:p>
      <w:r>
        <w:t xml:space="preserve">Osallistu voittamaan 75 dollarin Amazon eGift Card! https://t.co/j9ZEv3bEOG #giftcard #Win #amazon #sweepstakes</w:t>
      </w:r>
    </w:p>
    <w:p>
      <w:r>
        <w:rPr>
          <w:b/>
          <w:u w:val="single"/>
        </w:rPr>
        <w:t xml:space="preserve">270842</w:t>
      </w:r>
    </w:p>
    <w:p>
      <w:r>
        <w:t xml:space="preserve">Kevät on täällä, eivätkä tuholaiset ole kaukana perässä. Tässä on muutamia kevään tuholaistorjuntavinkkejä!</w:t>
        <w:br/>
        <w:t xml:space="preserve"> -... https://t.co/JDGXghiFhE</w:t>
      </w:r>
    </w:p>
    <w:p>
      <w:r>
        <w:rPr>
          <w:b/>
          <w:u w:val="single"/>
        </w:rPr>
        <w:t xml:space="preserve">270843</w:t>
      </w:r>
    </w:p>
    <w:p>
      <w:r>
        <w:t xml:space="preserve">Katselen näitä ilkeitä narttuja #LHHATL:ssä, jotka kehuskelevat naimisissa olevien miesten naimisiinmenosta, mukaan lukien heidän pomomiehensä. https://t.co/Bfho5M8gdj</w:t>
      </w:r>
    </w:p>
    <w:p>
      <w:r>
        <w:rPr>
          <w:b/>
          <w:u w:val="single"/>
        </w:rPr>
        <w:t xml:space="preserve">270844</w:t>
      </w:r>
    </w:p>
    <w:p>
      <w:r>
        <w:t xml:space="preserve">Tämänpäiväinen viesti on hyvä, ihmiset. Käykää katsomassa Leah &amp;amp; Luken kihlajaissessio blogissa!... https://t.co/t42Mof4lb4...</w:t>
      </w:r>
    </w:p>
    <w:p>
      <w:r>
        <w:rPr>
          <w:b/>
          <w:u w:val="single"/>
        </w:rPr>
        <w:t xml:space="preserve">270845</w:t>
      </w:r>
    </w:p>
    <w:p>
      <w:r>
        <w:t xml:space="preserve">Jos olet menettänyt rahaa ulkomaisiin kiinteistösijoituksiin, ota meihin yhteyttä saadaksesi rahasi takaisin. ►https://t.co/JfIZPfUqaN https://t.co/bqc8uhop3m</w:t>
      </w:r>
    </w:p>
    <w:p>
      <w:r>
        <w:rPr>
          <w:b/>
          <w:u w:val="single"/>
        </w:rPr>
        <w:t xml:space="preserve">270846</w:t>
      </w:r>
    </w:p>
    <w:p>
      <w:r>
        <w:t xml:space="preserve">"Johanna Konta Wins Miami Open to Reach No. 7 in Rankings" by STEPHANIE MYLES via NYT https://t.co/EQkQgtgqHe</w:t>
      </w:r>
    </w:p>
    <w:p>
      <w:r>
        <w:rPr>
          <w:b/>
          <w:u w:val="single"/>
        </w:rPr>
        <w:t xml:space="preserve">270847</w:t>
      </w:r>
    </w:p>
    <w:p>
      <w:r>
        <w:t xml:space="preserve">@BOGUMMY Olen Fani sinusta Filippiineiltä ja toivon, että voit vierailla maassamme uudelleen... 🙂😊😊😊😊😊🤣🤣🤣🤣🤣🤣.</w:t>
      </w:r>
    </w:p>
    <w:p>
      <w:r>
        <w:rPr>
          <w:b/>
          <w:u w:val="single"/>
        </w:rPr>
        <w:t xml:space="preserve">270848</w:t>
      </w:r>
    </w:p>
    <w:p>
      <w:r>
        <w:t xml:space="preserve">Pablo Escobarin palkkamurhaaja marssii Uriben, Kolumbian äärioikeiston kanssa https://t.co/ORvegn35q5 via @Instapaper</w:t>
      </w:r>
    </w:p>
    <w:p>
      <w:r>
        <w:rPr>
          <w:b/>
          <w:u w:val="single"/>
        </w:rPr>
        <w:t xml:space="preserve">270849</w:t>
      </w:r>
    </w:p>
    <w:p>
      <w:r>
        <w:t xml:space="preserve">Vau! Mahtava diili Keshima Duo kulmaharja! https://t.co/49hXoU4Gmv | Koodi: NZ5Z5S2W Säästä 25% | https://t.co/ezEGoap8D2 #giveaway</w:t>
      </w:r>
    </w:p>
    <w:p>
      <w:r>
        <w:rPr>
          <w:b/>
          <w:u w:val="single"/>
        </w:rPr>
        <w:t xml:space="preserve">270850</w:t>
      </w:r>
    </w:p>
    <w:p>
      <w:r>
        <w:t xml:space="preserve">Backstreet Boys esiintyi ACM Awardsissa ja se oli kummallisen viihdyttävää #NewsViews ... https://t.co/OEUUXSrTTD</w:t>
      </w:r>
    </w:p>
    <w:p>
      <w:r>
        <w:rPr>
          <w:b/>
          <w:u w:val="single"/>
        </w:rPr>
        <w:t xml:space="preserve">270851</w:t>
      </w:r>
    </w:p>
    <w:p>
      <w:r>
        <w:t xml:space="preserve">Uusi virka: #2: Requiem amerikkalaiselle unelmalle: https://t.co/Fne5Rlucqo https://t.co/Fne5Rlucqo: The 10 Principles of Concentration of Wealth &amp;amp; Power https://t.co/Fne5Rlucqo</w:t>
      </w:r>
    </w:p>
    <w:p>
      <w:r>
        <w:rPr>
          <w:b/>
          <w:u w:val="single"/>
        </w:rPr>
        <w:t xml:space="preserve">270852</w:t>
      </w:r>
    </w:p>
    <w:p>
      <w:r>
        <w:t xml:space="preserve">Viime päivän numerot - 2 uutta seuraajaa ja EI seuraajia. Tilastot https://t.co/nyuVgQ9Vpl kautta</w:t>
      </w:r>
    </w:p>
    <w:p>
      <w:r>
        <w:rPr>
          <w:b/>
          <w:u w:val="single"/>
        </w:rPr>
        <w:t xml:space="preserve">270853</w:t>
      </w:r>
    </w:p>
    <w:p>
      <w:r>
        <w:t xml:space="preserve">@chelsxkth HAHAHAA I LOVE ~LIARS~ YOU LYING ASS THEY WPULDA DROPPED THEIR PHONES LIKE WHOAAAH LOOK AT HER</w:t>
      </w:r>
    </w:p>
    <w:p>
      <w:r>
        <w:rPr>
          <w:b/>
          <w:u w:val="single"/>
        </w:rPr>
        <w:t xml:space="preserve">270854</w:t>
      </w:r>
    </w:p>
    <w:p>
      <w:r>
        <w:t xml:space="preserve">Ansaitsin juuri 'National Beer Day (2017)' -merkin @untappd:ssä! https://t.co/at98LZRYKi #NationalBeerDay</w:t>
      </w:r>
    </w:p>
    <w:p>
      <w:r>
        <w:rPr>
          <w:b/>
          <w:u w:val="single"/>
        </w:rPr>
        <w:t xml:space="preserve">270855</w:t>
      </w:r>
    </w:p>
    <w:p>
      <w:r>
        <w:t xml:space="preserve">Sinua on siteerattu #Storify-jutussa "Epäluottamuslause SA:n presidenttiä vastaan" https://t.co/mm0kb8bQuN https://t.co/mm0kb8bQuN</w:t>
      </w:r>
    </w:p>
    <w:p>
      <w:r>
        <w:rPr>
          <w:b/>
          <w:u w:val="single"/>
        </w:rPr>
        <w:t xml:space="preserve">270856</w:t>
      </w:r>
    </w:p>
    <w:p>
      <w:r>
        <w:t xml:space="preserve">Motorola Droid Turbo 2 XT1585 32GB White Soft Grip (Verizon) lukitsematon älypuhelin https://t.co/eL6AbyjYLT https://t.co/GeUho4zaDc https://t.co/GeUho4zaDc</w:t>
      </w:r>
    </w:p>
    <w:p>
      <w:r>
        <w:rPr>
          <w:b/>
          <w:u w:val="single"/>
        </w:rPr>
        <w:t xml:space="preserve">270857</w:t>
      </w:r>
    </w:p>
    <w:p>
      <w:r>
        <w:t xml:space="preserve">#NBA 2012/13 PANINI PAST &amp;AMP; PRESENT JAE CROWDER ROOKIE AUTOGRAPH #235 https://t.co/SdwZ6Osdbi #SO #FF https://t.co/TcSKuEOXyJ https://t.co/TcSKuEOXyJ</w:t>
      </w:r>
    </w:p>
    <w:p>
      <w:r>
        <w:rPr>
          <w:b/>
          <w:u w:val="single"/>
        </w:rPr>
        <w:t xml:space="preserve">270858</w:t>
      </w:r>
    </w:p>
    <w:p>
      <w:r>
        <w:t xml:space="preserve">Hyvät naiset ja herrat. Pysähdymme pian Sendaissa. Sendain jälkeen pysähdymme Moriokassa.</w:t>
      </w:r>
    </w:p>
    <w:p>
      <w:r>
        <w:rPr>
          <w:b/>
          <w:u w:val="single"/>
        </w:rPr>
        <w:t xml:space="preserve">270859</w:t>
      </w:r>
    </w:p>
    <w:p>
      <w:r>
        <w:t xml:space="preserve">@DebunkEvoIution @LordCropes @haysquirt @alucard_nogard On yksi hyvin yksinkertainen tapa "kumota evoluutio": tarjoa todennettavissa olevia todisteita *luomisen* puolesta. https://t.co/W6pRIEn5pM</w:t>
      </w:r>
    </w:p>
    <w:p>
      <w:r>
        <w:rPr>
          <w:b/>
          <w:u w:val="single"/>
        </w:rPr>
        <w:t xml:space="preserve">270860</w:t>
      </w:r>
    </w:p>
    <w:p>
      <w:r>
        <w:t xml:space="preserve">Kevin Sayers tässä. Lakeville, MN Odotan innolla huippukouluttajien oivaltavien sanojen lukemista. #mnlead</w:t>
      </w:r>
    </w:p>
    <w:p>
      <w:r>
        <w:rPr>
          <w:b/>
          <w:u w:val="single"/>
        </w:rPr>
        <w:t xml:space="preserve">270861</w:t>
      </w:r>
    </w:p>
    <w:p>
      <w:r>
        <w:t xml:space="preserve">He tietävät olevansa väärässä ja pelkäävät. Se on ainoa järkevä syy. https://t.co/G8mQStt6dG.</w:t>
      </w:r>
    </w:p>
    <w:p>
      <w:r>
        <w:rPr>
          <w:b/>
          <w:u w:val="single"/>
        </w:rPr>
        <w:t xml:space="preserve">270862</w:t>
      </w:r>
    </w:p>
    <w:p>
      <w:r>
        <w:t xml:space="preserve">500lvl Covenantin yliopiston opiskelija kuolee, koska koulun sairaalassa ei ollut mitään https://t.co/e3YsTzyUD1 https://t.co/iONMJTneN3</w:t>
      </w:r>
    </w:p>
    <w:p>
      <w:r>
        <w:rPr>
          <w:b/>
          <w:u w:val="single"/>
        </w:rPr>
        <w:t xml:space="preserve">270863</w:t>
      </w:r>
    </w:p>
    <w:p>
      <w:r>
        <w:t xml:space="preserve">Laadimme tapaustutkimuksen. Yksi mielenkiintoisimmista osista on se, että reititystä ja näyttöä ohjataan kauko-ohjatusti.</w:t>
      </w:r>
    </w:p>
    <w:p>
      <w:r>
        <w:rPr>
          <w:b/>
          <w:u w:val="single"/>
        </w:rPr>
        <w:t xml:space="preserve">270864</w:t>
      </w:r>
    </w:p>
    <w:p>
      <w:r>
        <w:t xml:space="preserve">Taloudelliset rajoitukset voivat aiheuttaa kielteisiä seurauksia.... Lisätietoja Gemini https://t.co/Xa3HT11UaT</w:t>
      </w:r>
    </w:p>
    <w:p>
      <w:r>
        <w:rPr>
          <w:b/>
          <w:u w:val="single"/>
        </w:rPr>
        <w:t xml:space="preserve">270865</w:t>
      </w:r>
    </w:p>
    <w:p>
      <w:r>
        <w:t xml:space="preserve">Tiedätkö, ketkä ovat mahtavia? Minun 16 uutta seuraajaa viimeisen viikon aikana! Kasvamme yhdessä https://t.co/bNmLlWAFN3 kanssa.</w:t>
      </w:r>
    </w:p>
    <w:p>
      <w:r>
        <w:rPr>
          <w:b/>
          <w:u w:val="single"/>
        </w:rPr>
        <w:t xml:space="preserve">270866</w:t>
      </w:r>
    </w:p>
    <w:p>
      <w:r>
        <w:t xml:space="preserve">Kuinka monta pahaa tekoa voitte oikeuttaa toivoen, että näiden tekojen tulokset lisäävät suurempaa hyvää? #amwriting #screenwriting #scifi</w:t>
      </w:r>
    </w:p>
    <w:p>
      <w:r>
        <w:rPr>
          <w:b/>
          <w:u w:val="single"/>
        </w:rPr>
        <w:t xml:space="preserve">270867</w:t>
      </w:r>
    </w:p>
    <w:p>
      <w:r>
        <w:t xml:space="preserve">Boikotoin Pepsiä!  Olen niin kyllästynyt siihen, että elitistit yrittävät sanella "pienille ihmisille", millaisia poliittisia vakaumuksiamme pitäisi olla. #MAGA https://t.co/dIfRsaH4qy</w:t>
      </w:r>
    </w:p>
    <w:p>
      <w:r>
        <w:rPr>
          <w:b/>
          <w:u w:val="single"/>
        </w:rPr>
        <w:t xml:space="preserve">270868</w:t>
      </w:r>
    </w:p>
    <w:p>
      <w:r>
        <w:t xml:space="preserve">San Diego CA USA - Physician- Pulmonary Critical Care - #Job Description We here at Aliron ar... https://t.co/6kItit06es #PHYSICIAN #DOCTOR</w:t>
      </w:r>
    </w:p>
    <w:p>
      <w:r>
        <w:rPr>
          <w:b/>
          <w:u w:val="single"/>
        </w:rPr>
        <w:t xml:space="preserve">270869</w:t>
      </w:r>
    </w:p>
    <w:p>
      <w:r>
        <w:t xml:space="preserve">Kaksi tuntia ja laskujen mukaan oletko liittymässä maailman suurimpaan ylläpitäjien ammatillisen oppimisen foorumiin? #adminchat https://t.co/cFEQrQst9z</w:t>
      </w:r>
    </w:p>
    <w:p>
      <w:r>
        <w:rPr>
          <w:b/>
          <w:u w:val="single"/>
        </w:rPr>
        <w:t xml:space="preserve">270870</w:t>
      </w:r>
    </w:p>
    <w:p>
      <w:r>
        <w:t xml:space="preserve">Löydä uusia #talkshows TSL AutoScan se etsii parhaat streaming osoittaa toimii kuin vanha auton skannerit Ilmainen osoitteessa https://t.co/HO0xs5PA2b</w:t>
      </w:r>
    </w:p>
    <w:p>
      <w:r>
        <w:rPr>
          <w:b/>
          <w:u w:val="single"/>
        </w:rPr>
        <w:t xml:space="preserve">270871</w:t>
      </w:r>
    </w:p>
    <w:p>
      <w:r>
        <w:t xml:space="preserve">Söpöläiseni...#mycutiedevil</w:t>
        <w:br/>
        <w:t xml:space="preserve">【iOS】https://t.co/WJBMntLAqJ</w:t>
        <w:br/>
        <w:t xml:space="preserve">【Android】https://t.co/azhxq5IQByhttps://t.co/azhxq5IQBy https://t.co/qdfgWEk03w</w:t>
      </w:r>
    </w:p>
    <w:p>
      <w:r>
        <w:rPr>
          <w:b/>
          <w:u w:val="single"/>
        </w:rPr>
        <w:t xml:space="preserve">270872</w:t>
      </w:r>
    </w:p>
    <w:p>
      <w:r>
        <w:t xml:space="preserve">Kiitos kaveri, todella hyvä jalkapallopeli! Olisi voinut mennä miten vain, nähdään myöhemmin kaudella https://t.co/duOVXhPXoQ.</w:t>
      </w:r>
    </w:p>
    <w:p>
      <w:r>
        <w:rPr>
          <w:b/>
          <w:u w:val="single"/>
        </w:rPr>
        <w:t xml:space="preserve">270873</w:t>
      </w:r>
    </w:p>
    <w:p>
      <w:r>
        <w:t xml:space="preserve">Ne, jotka satuttavat minua, eivät välitä. He satuttavat minua joka päivä &amp;amp; se ei haittaa heitä. Iditarod #AnimalCruelty #OpIditarod https://t.co/lvhW2b9g3k https://t.co/lvhW2b9g3k</w:t>
      </w:r>
    </w:p>
    <w:p>
      <w:r>
        <w:rPr>
          <w:b/>
          <w:u w:val="single"/>
        </w:rPr>
        <w:t xml:space="preserve">270874</w:t>
      </w:r>
    </w:p>
    <w:p>
      <w:r>
        <w:t xml:space="preserve">Harjoitukset #VictoryDayn sotilasparaatia varten #Venäjällä. TASS/Alamy Live News https://t.co/3X8G8Cvnnm https://t.co/tLupDBrBI9 https://t.co/tLupDBrBI9</w:t>
      </w:r>
    </w:p>
    <w:p>
      <w:r>
        <w:rPr>
          <w:b/>
          <w:u w:val="single"/>
        </w:rPr>
        <w:t xml:space="preserve">270875</w:t>
      </w:r>
    </w:p>
    <w:p>
      <w:r>
        <w:t xml:space="preserve">Jaksot paranevat kerta kerralta ! So in love ❤ with #sonofabish @abishmathew @MallikaDua @Its_Badshah</w:t>
      </w:r>
    </w:p>
    <w:p>
      <w:r>
        <w:rPr>
          <w:b/>
          <w:u w:val="single"/>
        </w:rPr>
        <w:t xml:space="preserve">270876</w:t>
      </w:r>
    </w:p>
    <w:p>
      <w:r>
        <w:t xml:space="preserve">@bhargavtimes Kuten tarkistettu lataustapahtuma on onnistunut, vahvista tila suoraan operaattorilta. Kiitos</w:t>
      </w:r>
    </w:p>
    <w:p>
      <w:r>
        <w:rPr>
          <w:b/>
          <w:u w:val="single"/>
        </w:rPr>
        <w:t xml:space="preserve">270877</w:t>
      </w:r>
    </w:p>
    <w:p>
      <w:r>
        <w:t xml:space="preserve">Olemme innoissamme saadessamme olla mukana #MagentoImaginessa, ja meille on kunnia olla vuoden globaali kumppani! https://t.co/lk56AchFFB</w:t>
      </w:r>
    </w:p>
    <w:p>
      <w:r>
        <w:rPr>
          <w:b/>
          <w:u w:val="single"/>
        </w:rPr>
        <w:t xml:space="preserve">270878</w:t>
      </w:r>
    </w:p>
    <w:p>
      <w:r>
        <w:t xml:space="preserve">Erittäin kaunis Multi Cut Stones .925 Silver Ilmainen toimitus riipus S.7.50 CM https://t.co/ujTaXrjVC4 https://t.co/zKpA5V8ofT</w:t>
      </w:r>
    </w:p>
    <w:p>
      <w:r>
        <w:rPr>
          <w:b/>
          <w:u w:val="single"/>
        </w:rPr>
        <w:t xml:space="preserve">270879</w:t>
      </w:r>
    </w:p>
    <w:p>
      <w:r>
        <w:t xml:space="preserve">Tykkäsin @YouTube-videosta @andywarski https://t.co/VkjknTEf9O Suutelevalle pariskunnalle huutavan hullun naisen synkkä menneisyys</w:t>
      </w:r>
    </w:p>
    <w:p>
      <w:r>
        <w:rPr>
          <w:b/>
          <w:u w:val="single"/>
        </w:rPr>
        <w:t xml:space="preserve">270880</w:t>
      </w:r>
    </w:p>
    <w:p>
      <w:r>
        <w:t xml:space="preserve">Erinomainen kommentti Scottish Women's Aidin ja Rape Crisis Scotlandin periaatteellisesta kieltäytymisestä salaliitosta Child Tax Credit -hankkeessa #rapeclause https://t.co/jkqjvOcdRM</w:t>
      </w:r>
    </w:p>
    <w:p>
      <w:r>
        <w:rPr>
          <w:b/>
          <w:u w:val="single"/>
        </w:rPr>
        <w:t xml:space="preserve">270881</w:t>
      </w:r>
    </w:p>
    <w:p>
      <w:r>
        <w:t xml:space="preserve">Se ukkostaa ja sataa kuin mf ja laakson rotat silti iskevät laaksoon pudottamalla Vegas-pommeja etsimään tulevaa aviomiestä/vaimoa.</w:t>
      </w:r>
    </w:p>
    <w:p>
      <w:r>
        <w:rPr>
          <w:b/>
          <w:u w:val="single"/>
        </w:rPr>
        <w:t xml:space="preserve">270882</w:t>
      </w:r>
    </w:p>
    <w:p>
      <w:r>
        <w:t xml:space="preserve">Pelaan upeaa korttitaistelua &amp;amp; minipuutarhapeliä "Valkyrie Crusade"! Lähdetään yhdessä seikkailulle tähän maailmaan!</w:t>
      </w:r>
    </w:p>
    <w:p>
      <w:r>
        <w:rPr>
          <w:b/>
          <w:u w:val="single"/>
        </w:rPr>
        <w:t xml:space="preserve">270883</w:t>
      </w:r>
    </w:p>
    <w:p>
      <w:r>
        <w:t xml:space="preserve">.@maddow KYSYMYS: Kun Trump isännöi ulkomaisia johtajia Maralagossa, maksaako ulkomainen maa huoneet ja ruoat?</w:t>
      </w:r>
    </w:p>
    <w:p>
      <w:r>
        <w:rPr>
          <w:b/>
          <w:u w:val="single"/>
        </w:rPr>
        <w:t xml:space="preserve">270884</w:t>
      </w:r>
    </w:p>
    <w:p>
      <w:r>
        <w:t xml:space="preserve">Pimeys ei voi karkottaa pimeyttä; vain valo voi tehdä sen. Viha ei voi karkottaa vihaa; vain rakkaus voi tehdä sen.</w:t>
      </w:r>
    </w:p>
    <w:p>
      <w:r>
        <w:rPr>
          <w:b/>
          <w:u w:val="single"/>
        </w:rPr>
        <w:t xml:space="preserve">270885</w:t>
      </w:r>
    </w:p>
    <w:p>
      <w:r>
        <w:t xml:space="preserve">@DJ_Biff_WPG @poltRgYst @ruffer69 @WiebeSunSports Koska siinä ei ole mitään järkeä . Te ette koskaan ajattele yhtälön toista puolta miksi haluaisitte hänen pelaavan muiden joukkueiden No1 linjaa vastaan</w:t>
      </w:r>
    </w:p>
    <w:p>
      <w:r>
        <w:rPr>
          <w:b/>
          <w:u w:val="single"/>
        </w:rPr>
        <w:t xml:space="preserve">270886</w:t>
      </w:r>
    </w:p>
    <w:p>
      <w:r>
        <w:t xml:space="preserve">@amirulsh sl6 14:01:01 ylös 34 päivää, 2:43, 7 käyttäjää, keskimääräinen kuormitus: 0.20, 0.34, 0.26 Mem: 15875 15598 277 187 667 9121 Swap: 1999 0 1999</w:t>
      </w:r>
    </w:p>
    <w:p>
      <w:r>
        <w:rPr>
          <w:b/>
          <w:u w:val="single"/>
        </w:rPr>
        <w:t xml:space="preserve">270887</w:t>
      </w:r>
    </w:p>
    <w:p>
      <w:r>
        <w:t xml:space="preserve">@Trish_AllDay @WrecklessLove Mariah vaikuttaa kuitenkin niin satunnaiselta. Abbyssä olisi ollut enemmän järkeä, mutta menen muualle.</w:t>
      </w:r>
    </w:p>
    <w:p>
      <w:r>
        <w:rPr>
          <w:b/>
          <w:u w:val="single"/>
        </w:rPr>
        <w:t xml:space="preserve">270888</w:t>
      </w:r>
    </w:p>
    <w:p>
      <w:r>
        <w:t xml:space="preserve">@TheHoodedVaper @DudleyVaper @Jacvapour DNA75: n RRP on £ 79,99, säiliö on £ 14,99.  PALJON arvostelijat saivat näytteitä @Jacvapourilta.</w:t>
      </w:r>
    </w:p>
    <w:p>
      <w:r>
        <w:rPr>
          <w:b/>
          <w:u w:val="single"/>
        </w:rPr>
        <w:t xml:space="preserve">270889</w:t>
      </w:r>
    </w:p>
    <w:p>
      <w:r>
        <w:t xml:space="preserve">Slay kuin ei olisi huomista tänä kesänä ja pukeudu #THIRDCULTURE-kesän suosikki-OOTD:iin.</w:t>
        <w:br/>
        <w:br/>
        <w:t xml:space="preserve"> #ThirdCultureShop #SOEN #weAreNotjustunderwear https://t.co/lwJlhO54vy</w:t>
      </w:r>
    </w:p>
    <w:p>
      <w:r>
        <w:rPr>
          <w:b/>
          <w:u w:val="single"/>
        </w:rPr>
        <w:t xml:space="preserve">270890</w:t>
      </w:r>
    </w:p>
    <w:p>
      <w:r>
        <w:t xml:space="preserve">Crunch Report | Dropbox lataa 600 miljoonan dollarin luottolimiitin: https://t.co/D3OVDY1zeU... https://t.co/D3OVDY1zeU</w:t>
      </w:r>
    </w:p>
    <w:p>
      <w:r>
        <w:rPr>
          <w:b/>
          <w:u w:val="single"/>
        </w:rPr>
        <w:t xml:space="preserve">270891</w:t>
      </w:r>
    </w:p>
    <w:p>
      <w:r>
        <w:t xml:space="preserve">RIP @DonRickles Paljon hyviä muistoja sinusta, @JohnnyCarsonista ja muusta alkuperäisestä #TonightShow-porukasta.</w:t>
      </w:r>
    </w:p>
    <w:p>
      <w:r>
        <w:rPr>
          <w:b/>
          <w:u w:val="single"/>
        </w:rPr>
        <w:t xml:space="preserve">270892</w:t>
      </w:r>
    </w:p>
    <w:p>
      <w:r>
        <w:t xml:space="preserve">Hei @SpoiltUk's 963 seuraajaa - kiitos paljon, että seuraat! Toivotan teille kaikille hyvää keskiviikkoa! 🔶Tahdotko tämän 🆓? https://t.co/YBP1rHzFXw</w:t>
      </w:r>
    </w:p>
    <w:p>
      <w:r>
        <w:rPr>
          <w:b/>
          <w:u w:val="single"/>
        </w:rPr>
        <w:t xml:space="preserve">270893</w:t>
      </w:r>
    </w:p>
    <w:p>
      <w:r>
        <w:t xml:space="preserve">Normaali korkeus tänään: F, normaali matala: 44 F. Ennätykset: F (2012), Alin 28 F (1961). Auringonlasku: 19:57.</w:t>
      </w:r>
    </w:p>
    <w:p>
      <w:r>
        <w:rPr>
          <w:b/>
          <w:u w:val="single"/>
        </w:rPr>
        <w:t xml:space="preserve">270894</w:t>
      </w:r>
    </w:p>
    <w:p>
      <w:r>
        <w:t xml:space="preserve">2 uutta tweepiä seurasi minua viime viikolla. Löydän relevantteja ihmisiä seurattavaksi https://t.co/nvGsfN8Z2G #CopyFollowers-toiminnolla.</w:t>
      </w:r>
    </w:p>
    <w:p>
      <w:r>
        <w:rPr>
          <w:b/>
          <w:u w:val="single"/>
        </w:rPr>
        <w:t xml:space="preserve">270895</w:t>
      </w:r>
    </w:p>
    <w:p>
      <w:r>
        <w:t xml:space="preserve">Kohdennetut #ISIS-tilit</w:t>
        <w:br/>
        <w:t xml:space="preserve">https://t.co/x6aOZNQJRP</w:t>
        <w:br/>
        <w:t xml:space="preserve">https://t.co/xQiNTjJZbI</w:t>
        <w:br/>
        <w:t xml:space="preserve">https://t.co/2oe7zfobaB</w:t>
        <w:br/>
        <w:t xml:space="preserve">#kohteet #iceisis #opiceisis</w:t>
      </w:r>
    </w:p>
    <w:p>
      <w:r>
        <w:rPr>
          <w:b/>
          <w:u w:val="single"/>
        </w:rPr>
        <w:t xml:space="preserve">270896</w:t>
      </w:r>
    </w:p>
    <w:p>
      <w:r>
        <w:t xml:space="preserve">Tänään on hyvä päivä poiketa Metin toimistoon ja kysyä kesän leasing-ohjelmistamme! #downtown #phoenix #apartmenthomes https://t.co/XsvcAJUGoT</w:t>
      </w:r>
    </w:p>
    <w:p>
      <w:r>
        <w:rPr>
          <w:b/>
          <w:u w:val="single"/>
        </w:rPr>
        <w:t xml:space="preserve">270897</w:t>
      </w:r>
    </w:p>
    <w:p>
      <w:r>
        <w:t xml:space="preserve">Kun yrityksellä on oma WiFi ja julkinen WiFi, mutta julkinen WiFi on lukittu, myös https://t.co/PIp5B5LOrh</w:t>
      </w:r>
    </w:p>
    <w:p>
      <w:r>
        <w:rPr>
          <w:b/>
          <w:u w:val="single"/>
        </w:rPr>
        <w:t xml:space="preserve">270898</w:t>
      </w:r>
    </w:p>
    <w:p>
      <w:r>
        <w:t xml:space="preserve">@JayMeW Rakastan RT expert -kasvosivellintä meikkivoiteen levittämiseen. Mutta rakastan vain blenderiä, jos haluan täydellisen, virheettömän lopputuloksen. Mutta ne ovat defo latexy</w:t>
      </w:r>
    </w:p>
    <w:p>
      <w:r>
        <w:rPr>
          <w:b/>
          <w:u w:val="single"/>
        </w:rPr>
        <w:t xml:space="preserve">270899</w:t>
      </w:r>
    </w:p>
    <w:p>
      <w:r>
        <w:t xml:space="preserve">He eivät halua ihmisten tietävän totuutta siitä mitä on tapahtunut, kuinka monta muuta BHO on vakoillut kukkulalla? @bestdad2000 https://t.co/rgY5Hzl0bx</w:t>
      </w:r>
    </w:p>
    <w:p>
      <w:r>
        <w:rPr>
          <w:b/>
          <w:u w:val="single"/>
        </w:rPr>
        <w:t xml:space="preserve">270900</w:t>
      </w:r>
    </w:p>
    <w:p>
      <w:r>
        <w:t xml:space="preserve">@FirstBusnews @ewolamme Hei, olen pahoillani kuullessani matkasi häiriöistä - pystyitkö suorittamaan matkasi viime yönä? ^CH</w:t>
      </w:r>
    </w:p>
    <w:p>
      <w:r>
        <w:rPr>
          <w:b/>
          <w:u w:val="single"/>
        </w:rPr>
        <w:t xml:space="preserve">270901</w:t>
      </w:r>
    </w:p>
    <w:p>
      <w:r>
        <w:t xml:space="preserve">Takaisin kauniiseen Bostoniin! Ei ole mitään parempaa kuin kotiinpaluu🙏🏻✈️ Toivotan teille kaikille... https://t.co/c25PZxuAfj ...</w:t>
      </w:r>
    </w:p>
    <w:p>
      <w:r>
        <w:rPr>
          <w:b/>
          <w:u w:val="single"/>
        </w:rPr>
        <w:t xml:space="preserve">270902</w:t>
      </w:r>
    </w:p>
    <w:p>
      <w:r>
        <w:t xml:space="preserve">12" kirahvi w/ Big Eyes &amp;amp; Big Red Heart Adorable Plush Pehmoeläin Pehmolelu https://t.co/gFkGyiEAL4 https://t.co/q0rbwlsDCf</w:t>
      </w:r>
    </w:p>
    <w:p>
      <w:r>
        <w:rPr>
          <w:b/>
          <w:u w:val="single"/>
        </w:rPr>
        <w:t xml:space="preserve">270903</w:t>
      </w:r>
    </w:p>
    <w:p>
      <w:r>
        <w:t xml:space="preserve">Bollywood Intian Salwar kameez Anarkali Suunnittelija Ethnic Party Wear Mekko Uusi 132 https://t.co/TRiuLGOklF https://t.co/LpmCic7hAS https://t.co/LpmCic7hAS</w:t>
      </w:r>
    </w:p>
    <w:p>
      <w:r>
        <w:rPr>
          <w:b/>
          <w:u w:val="single"/>
        </w:rPr>
        <w:t xml:space="preserve">270904</w:t>
      </w:r>
    </w:p>
    <w:p>
      <w:r>
        <w:t xml:space="preserve">10 x sekalainen erä kelloja - New Look, Next, Limit, Lorus, Identiteetti, River Island https://t.co/ELsfZhCbP1 https://t.co/85RzizCJXr https://t.co/85RzizCJXr</w:t>
      </w:r>
    </w:p>
    <w:p>
      <w:r>
        <w:rPr>
          <w:b/>
          <w:u w:val="single"/>
        </w:rPr>
        <w:t xml:space="preserve">270905</w:t>
      </w:r>
    </w:p>
    <w:p>
      <w:r>
        <w:t xml:space="preserve">Hienoja uutisia! https://t.co/F0CvgeEuSF Kiitos @savethemanatee ponnistelujen Edelleen #MarineMammalProtectionAct @me_kimba #LiteMiami alla</w:t>
      </w:r>
    </w:p>
    <w:p>
      <w:r>
        <w:rPr>
          <w:b/>
          <w:u w:val="single"/>
        </w:rPr>
        <w:t xml:space="preserve">270906</w:t>
      </w:r>
    </w:p>
    <w:p>
      <w:r>
        <w:t xml:space="preserve">Oaklands Finest ja @masyawn professori #victorrios keskustellaan korkeakouluopiskelijoiden... https://t.co/eeEd0xQTiB ...</w:t>
      </w:r>
    </w:p>
    <w:p>
      <w:r>
        <w:rPr>
          <w:b/>
          <w:u w:val="single"/>
        </w:rPr>
        <w:t xml:space="preserve">270907</w:t>
      </w:r>
    </w:p>
    <w:p>
      <w:r>
        <w:t xml:space="preserve">@FazeyPie pidä minut ajan tasalla - on paljon 25, mutta en ole vielä selvittänyt, onko olemassa uusi 12 Pidgey-tyyppi.</w:t>
      </w:r>
    </w:p>
    <w:p>
      <w:r>
        <w:rPr>
          <w:b/>
          <w:u w:val="single"/>
        </w:rPr>
        <w:t xml:space="preserve">270908</w:t>
      </w:r>
    </w:p>
    <w:p>
      <w:r>
        <w:t xml:space="preserve">TwitchPlaysPokemon Pokémon Blazed Glazed Alkaa vuonna: 03d18h51m00s516ms 2017-04-05T02:08:59.484Z https://t.co/XPSkoeppuh</w:t>
      </w:r>
    </w:p>
    <w:p>
      <w:r>
        <w:rPr>
          <w:b/>
          <w:u w:val="single"/>
        </w:rPr>
        <w:t xml:space="preserve">270909</w:t>
      </w:r>
    </w:p>
    <w:p>
      <w:r>
        <w:t xml:space="preserve">@senseless_rage_ No, tätä sääntöä ei ole aina ollut olemassa, joten se ei ole teknisesti perustuslaissa.</w:t>
      </w:r>
    </w:p>
    <w:p>
      <w:r>
        <w:rPr>
          <w:b/>
          <w:u w:val="single"/>
        </w:rPr>
        <w:t xml:space="preserve">270910</w:t>
      </w:r>
    </w:p>
    <w:p>
      <w:r>
        <w:t xml:space="preserve">Ah, Brasilian ihana sulatusuuni, toivon majakka siitä, että roturistiriidat eivät ole väistämättömiä...vai? Voi paska. https://t.co/LqiCGsrmF7</w:t>
      </w:r>
    </w:p>
    <w:p>
      <w:r>
        <w:rPr>
          <w:b/>
          <w:u w:val="single"/>
        </w:rPr>
        <w:t xml:space="preserve">270911</w:t>
      </w:r>
    </w:p>
    <w:p>
      <w:r>
        <w:t xml:space="preserve">@nataliahayes tykkään tästä, koska olen onnellinen puolestasi, mutta myös teet minut kateelliseksi, joten lopeta se...</w:t>
      </w:r>
    </w:p>
    <w:p>
      <w:r>
        <w:rPr>
          <w:b/>
          <w:u w:val="single"/>
        </w:rPr>
        <w:t xml:space="preserve">270912</w:t>
      </w:r>
    </w:p>
    <w:p>
      <w:r>
        <w:t xml:space="preserve">"BNP Paribasin ilmoitus on todiste siitä, että taistelu jatkuu!"</w:t>
        <w:t xml:space="preserve">#noDAPL #divest</w:t>
        <w:br/>
        <w:t xml:space="preserve">#WaterIsLife #WednesdayWisdom #DAPL #ClimateChange #Resist https://t.co/JlXr9brKMs</w:t>
      </w:r>
    </w:p>
    <w:p>
      <w:r>
        <w:rPr>
          <w:b/>
          <w:u w:val="single"/>
        </w:rPr>
        <w:t xml:space="preserve">270913</w:t>
      </w:r>
    </w:p>
    <w:p>
      <w:r>
        <w:t xml:space="preserve">Uusimmat Westcountry Online Daily! https://t.co/FMts3ucqDU Kiitos @BullsNewsBlog @MoneyNorthEast @Netweather #somvworc</w:t>
      </w:r>
    </w:p>
    <w:p>
      <w:r>
        <w:rPr>
          <w:b/>
          <w:u w:val="single"/>
        </w:rPr>
        <w:t xml:space="preserve">270914</w:t>
      </w:r>
    </w:p>
    <w:p>
      <w:r>
        <w:t xml:space="preserve">vía @ESPN: Red Sox: RedSox: Miksi lopettaa nyt? Rick Porcello valmis puolustamaan AL Cy Youngiaan - Scott Lauber (ESPN) https://t.co/ACcFGvhdC1 https://t.co/ACcFGvhdC1</w:t>
      </w:r>
    </w:p>
    <w:p>
      <w:r>
        <w:rPr>
          <w:b/>
          <w:u w:val="single"/>
        </w:rPr>
        <w:t xml:space="preserve">270915</w:t>
      </w:r>
    </w:p>
    <w:p>
      <w:r>
        <w:t xml:space="preserve">Olen mukana voittamassa Primary Arms Upgrade Kit -pakettia @GunWinnerin ansiosta #GunGiveaways https://t.co/VJIOfhyHNJ</w:t>
      </w:r>
    </w:p>
    <w:p>
      <w:r>
        <w:rPr>
          <w:b/>
          <w:u w:val="single"/>
        </w:rPr>
        <w:t xml:space="preserve">270916</w:t>
      </w:r>
    </w:p>
    <w:p>
      <w:r>
        <w:t xml:space="preserve">Näyttää siltä, että asiat ovat menossa oikeaan suuntaan. Kiitos vielä kerran kaikesta tuestanne!#savebrixtonfarmersmarket</w:t>
      </w:r>
    </w:p>
    <w:p>
      <w:r>
        <w:rPr>
          <w:b/>
          <w:u w:val="single"/>
        </w:rPr>
        <w:t xml:space="preserve">270917</w:t>
      </w:r>
    </w:p>
    <w:p>
      <w:r>
        <w:t xml:space="preserve">@RosannaPansino @TheSims @NerdyNummies Rakastan simsejä! Se on niin siistiä! Ja rakastin videota! Hyvää työtä! Ja kiitos videoista joita teette!🤓🍪🎂🌈🦄</w:t>
      </w:r>
    </w:p>
    <w:p>
      <w:r>
        <w:rPr>
          <w:b/>
          <w:u w:val="single"/>
        </w:rPr>
        <w:t xml:space="preserve">270918</w:t>
      </w:r>
    </w:p>
    <w:p>
      <w:r>
        <w:t xml:space="preserve">@Voieinterieure @GittePrina @MohdMuzzammilK @KumariRukshmani @muzammil_masood @dharammegha @bynsny @eldiablo0786 @MrHusayn @LisaTruthJohns @LisaABenning @islamhussain055 @feedingjoy @fisheyedmeena @ElegantF23 @Imported_Fun @Soofinama @BatraK9 @seharuk @HWJCindy @shaz_gujar #torstai #meditaatio ! Siunattua päivää kaikille ! 🌟💛🙏🏼💛🌟 Kiitos Mag ! https://t.co/HWvKz3wbcX</w:t>
      </w:r>
    </w:p>
    <w:p>
      <w:r>
        <w:rPr>
          <w:b/>
          <w:u w:val="single"/>
        </w:rPr>
        <w:t xml:space="preserve">270919</w:t>
      </w:r>
    </w:p>
    <w:p>
      <w:r>
        <w:t xml:space="preserve">Legendaarinen päättäväisyytesi motivoi sinua laskemaan loogisesti... Lisää aiheesta Kauris https://t.co/HPmx2jKYBB</w:t>
      </w:r>
    </w:p>
    <w:p>
      <w:r>
        <w:rPr>
          <w:b/>
          <w:u w:val="single"/>
        </w:rPr>
        <w:t xml:space="preserve">270920</w:t>
      </w:r>
    </w:p>
    <w:p>
      <w:r>
        <w:t xml:space="preserve">Mahdollisuudet ovat loputtomat sinulle ja yrityksellesi #kumppaniksi ja #yhteistyöhön @SamVillaPro:n kanssa #THEBAMNETWORKissa #Startups https://t.co/LolYPwqcGR</w:t>
      </w:r>
    </w:p>
    <w:p>
      <w:r>
        <w:rPr>
          <w:b/>
          <w:u w:val="single"/>
        </w:rPr>
        <w:t xml:space="preserve">270921</w:t>
      </w:r>
    </w:p>
    <w:p>
      <w:r>
        <w:t xml:space="preserve">On aika pitää Trumpia samalla mittapuulla, jolla GOP pitäisi demokraatteja tutkinnan alla! #NoProbeNoRobe https://t.co/CZVUkzyTSD https://t.co/CZVUkzyTSD</w:t>
      </w:r>
    </w:p>
    <w:p>
      <w:r>
        <w:rPr>
          <w:b/>
          <w:u w:val="single"/>
        </w:rPr>
        <w:t xml:space="preserve">270922</w:t>
      </w:r>
    </w:p>
    <w:p>
      <w:r>
        <w:t xml:space="preserve">¤" Uusi Betsey Johnson Luv Betsey Luv Betsey Dome fuksia musta Crossbody käsilaukku käsilaukku https://t.co/eiKdjf1ICR https://t.co/oBLk0sqe8Y https://t.co/oBLk0sqe8Y</w:t>
      </w:r>
    </w:p>
    <w:p>
      <w:r>
        <w:rPr>
          <w:b/>
          <w:u w:val="single"/>
        </w:rPr>
        <w:t xml:space="preserve">270923</w:t>
      </w:r>
    </w:p>
    <w:p>
      <w:r>
        <w:t xml:space="preserve">Toinen #Blizzconin kaulanauha tehty! Tämä Allianssi-teemainen on @The_Ashanka:lle Toivottavasti pidät siitä! https://t.co/HBwyUqylOB</w:t>
      </w:r>
    </w:p>
    <w:p>
      <w:r>
        <w:rPr>
          <w:b/>
          <w:u w:val="single"/>
        </w:rPr>
        <w:t xml:space="preserve">270924</w:t>
      </w:r>
    </w:p>
    <w:p>
      <w:r>
        <w:t xml:space="preserve">Kaipaat olla huomion keskipisteenä, mutta voit ottaa ... Lisää Leo https://t.co/XNvf5Pnh0p</w:t>
      </w:r>
    </w:p>
    <w:p>
      <w:r>
        <w:rPr>
          <w:b/>
          <w:u w:val="single"/>
        </w:rPr>
        <w:t xml:space="preserve">270925</w:t>
      </w:r>
    </w:p>
    <w:p>
      <w:r>
        <w:t xml:space="preserve">Miten voitte ajatella, että jonkinlainen fyysinen, taisteluihin perustuva lähestymistapa on oikea tapa toimia? Paha kuin Klopp kun ei sopeudu vastustajaan...</w:t>
      </w:r>
    </w:p>
    <w:p>
      <w:r>
        <w:rPr>
          <w:b/>
          <w:u w:val="single"/>
        </w:rPr>
        <w:t xml:space="preserve">270926</w:t>
      </w:r>
    </w:p>
    <w:p>
      <w:r>
        <w:t xml:space="preserve">Englannin entinen manageri Taylor kuoli 72-vuotiaana</w:t>
        <w:br/>
        <w:br/>
        <w:t xml:space="preserve">LONDON: Englannin entinen manageri Graham Taylor on kuollut epäiltyyn h https://t.co/lK5ZUpGqbf</w:t>
      </w:r>
    </w:p>
    <w:p>
      <w:r>
        <w:rPr>
          <w:b/>
          <w:u w:val="single"/>
        </w:rPr>
        <w:t xml:space="preserve">270927</w:t>
      </w:r>
    </w:p>
    <w:p>
      <w:r>
        <w:t xml:space="preserve">Löytyi transponderi etana!</w:t>
        <w:br/>
        <w:t xml:space="preserve"> Extra! Extra!</w:t>
        <w:t xml:space="preserve">CP9 vangitsi Oharan paholaisen!</w:t>
        <w:br/>
        <w:t xml:space="preserve">https://t.co/ZNbQJQzovy #TreCru https://t.co/NsyFOtm62F #TreCru https://t.co/NsyFOtm62F</w:t>
      </w:r>
    </w:p>
    <w:p>
      <w:r>
        <w:rPr>
          <w:b/>
          <w:u w:val="single"/>
        </w:rPr>
        <w:t xml:space="preserve">270928</w:t>
      </w:r>
    </w:p>
    <w:p>
      <w:r>
        <w:t xml:space="preserve">Katso nyt, mitä sinä aloitit! (Edessämme olleessa autossa istuneet alkoivat heitellä murusia ulos, kun... https://t.co/tTsXBWKl1J...</w:t>
      </w:r>
    </w:p>
    <w:p>
      <w:r>
        <w:rPr>
          <w:b/>
          <w:u w:val="single"/>
        </w:rPr>
        <w:t xml:space="preserve">270929</w:t>
      </w:r>
    </w:p>
    <w:p>
      <w:r>
        <w:t xml:space="preserve">Lisää Daviesin vetovoimaa entisestään. Kunnollinen halpa reitti Spursin DEF:ään, jos Walker liteä kaipaa. #FPL https://t.co/CKMtGP8eGe</w:t>
      </w:r>
    </w:p>
    <w:p>
      <w:r>
        <w:rPr>
          <w:b/>
          <w:u w:val="single"/>
        </w:rPr>
        <w:t xml:space="preserve">270930</w:t>
      </w:r>
    </w:p>
    <w:p>
      <w:r>
        <w:t xml:space="preserve">@smitaprakash @prabhakar_m Totta. Emme laita niitä yhteen kategoriaan. Mutta bollywoodille pohjoisintialaiset ja hindi elokuva on kaikki abt punjabis</w:t>
      </w:r>
    </w:p>
    <w:p>
      <w:r>
        <w:rPr>
          <w:b/>
          <w:u w:val="single"/>
        </w:rPr>
        <w:t xml:space="preserve">270931</w:t>
      </w:r>
    </w:p>
    <w:p>
      <w:r>
        <w:t xml:space="preserve">Istuin Anaheim Marriottin baarissa kuuntelemassa erään tyypin höpöttelyä huumekokemuksistaan. Hän todella rakastaa oman äänensä ääntä.</w:t>
      </w:r>
    </w:p>
    <w:p>
      <w:r>
        <w:rPr>
          <w:b/>
          <w:u w:val="single"/>
        </w:rPr>
        <w:t xml:space="preserve">270932</w:t>
      </w:r>
    </w:p>
    <w:p>
      <w:r>
        <w:t xml:space="preserve">225kw:n terät, jatkeet ja kärjet saapuivat korjaamolle asennettaviksi ennen työmaalle menoa... https://t.co/ZoOTvvD9Hf ...</w:t>
      </w:r>
    </w:p>
    <w:p>
      <w:r>
        <w:rPr>
          <w:b/>
          <w:u w:val="single"/>
        </w:rPr>
        <w:t xml:space="preserve">270933</w:t>
      </w:r>
    </w:p>
    <w:p>
      <w:r>
        <w:t xml:space="preserve">@JEFFHARDYBRAND @MATTHARDYBRAND @WWE Tervetuloa kotiin! En häpeä sanoa, että itkin tänä iltana, kun tulitte takaisin! Niin onnellinen, että olette palanneet!</w:t>
      </w:r>
    </w:p>
    <w:p>
      <w:r>
        <w:rPr>
          <w:b/>
          <w:u w:val="single"/>
        </w:rPr>
        <w:t xml:space="preserve">270934</w:t>
      </w:r>
    </w:p>
    <w:p>
      <w:r>
        <w:t xml:space="preserve">Lisäsin videon @YouTube soittolistalle https://t.co/eulbjsoCUx #410 AM - No Filter (Music Video) Reaction 🔥🔥🔥.</w:t>
      </w:r>
    </w:p>
    <w:p>
      <w:r>
        <w:rPr>
          <w:b/>
          <w:u w:val="single"/>
        </w:rPr>
        <w:t xml:space="preserve">270935</w:t>
      </w:r>
    </w:p>
    <w:p>
      <w:r>
        <w:t xml:space="preserve">🌅🌅🌅🌅 Huomenta, Dunedin, Uusi-Seelanti! 🇳🇿 Aurinko nousee yläpuolellesi 4 minuutin päästä. Nauti tänään 11,6 tunnin päivänvalosta! 🌞</w:t>
      </w:r>
    </w:p>
    <w:p>
      <w:r>
        <w:rPr>
          <w:b/>
          <w:u w:val="single"/>
        </w:rPr>
        <w:t xml:space="preserve">270936</w:t>
      </w:r>
    </w:p>
    <w:p>
      <w:r>
        <w:t xml:space="preserve">Kuuntele Get It In Feat. Maneski (Prod. Fuhrer Cris) by Mawusi #np on #SoundCloud 🔥🔥🔥🔥 #NewMusic #2017 https://t.co/HBadtVq9sf https://t.co/HBadtVq9sf</w:t>
      </w:r>
    </w:p>
    <w:p>
      <w:r>
        <w:rPr>
          <w:b/>
          <w:u w:val="single"/>
        </w:rPr>
        <w:t xml:space="preserve">270937</w:t>
      </w:r>
    </w:p>
    <w:p>
      <w:r>
        <w:t xml:space="preserve">Hei alueelliset sivustot! Valmistautukaa uuteen opetussarjaamme anabaptismista huomenna aamulla. Liity joukkoomme Radikaalin uskonpuhdistuksen alkuun! https://t.co/l1mhsWE205 https://t.co/l1mhsWE205</w:t>
      </w:r>
    </w:p>
    <w:p>
      <w:r>
        <w:rPr>
          <w:b/>
          <w:u w:val="single"/>
        </w:rPr>
        <w:t xml:space="preserve">270938</w:t>
      </w:r>
    </w:p>
    <w:p>
      <w:r>
        <w:t xml:space="preserve">Jurassic pork 🐷🐷🐷🐷 porsaan vatsaa tahmealla chili- ja fenkolinsiemenkuorrutteella, granny Smith -omenasoseella,... https://t.co/eT4D2ClsT3...</w:t>
      </w:r>
    </w:p>
    <w:p>
      <w:r>
        <w:rPr>
          <w:b/>
          <w:u w:val="single"/>
        </w:rPr>
        <w:t xml:space="preserve">270939</w:t>
      </w:r>
    </w:p>
    <w:p>
      <w:r>
        <w:t xml:space="preserve">Mikään ei pidättele mielikuvitustasi nyt, mikä vapauttaa sinut... Lisää Aquarius https://t.co/ZHsnNS7zmw</w:t>
      </w:r>
    </w:p>
    <w:p>
      <w:r>
        <w:rPr>
          <w:b/>
          <w:u w:val="single"/>
        </w:rPr>
        <w:t xml:space="preserve">270940</w:t>
      </w:r>
    </w:p>
    <w:p>
      <w:r>
        <w:t xml:space="preserve">@NBCNews JOS sota tulee, voitte lyödä vetoa, että Trump ei lähetä yhtään lastaan taisteluun.</w:t>
      </w:r>
    </w:p>
    <w:p>
      <w:r>
        <w:rPr>
          <w:b/>
          <w:u w:val="single"/>
        </w:rPr>
        <w:t xml:space="preserve">270941</w:t>
      </w:r>
    </w:p>
    <w:p>
      <w:r>
        <w:t xml:space="preserve">@Ohh_Jas Jos haluat, haluaisimme sinun kokeilevan Life Timea. Kokeile tätä ilmaista passia! https://t.co/MwhqVJm7sN</w:t>
      </w:r>
    </w:p>
    <w:p>
      <w:r>
        <w:rPr>
          <w:b/>
          <w:u w:val="single"/>
        </w:rPr>
        <w:t xml:space="preserve">270942</w:t>
      </w:r>
    </w:p>
    <w:p>
      <w:r>
        <w:t xml:space="preserve">"Elämäsi paras päivä on se, jolloin päätät, että elämäsi on sinun. Ei anteeksipyyntöjä tai..." https://t.co/CXmeVqPtRU https://t.co/2RGMjqEvaP https://t.co/2RGMjqEvaP</w:t>
      </w:r>
    </w:p>
    <w:p>
      <w:r>
        <w:rPr>
          <w:b/>
          <w:u w:val="single"/>
        </w:rPr>
        <w:t xml:space="preserve">270943</w:t>
      </w:r>
    </w:p>
    <w:p>
      <w:r>
        <w:t xml:space="preserve">[North Philadelphia] Venusaur (M) (IV: 20%) kunnes 07:39:41PM klo 979 N 2nd St https://t.co/qWhZdIt8Zu https://t.co/7tqbx2vyS1 https://t.co/7tqbx2vyS1</w:t>
      </w:r>
    </w:p>
    <w:p>
      <w:r>
        <w:rPr>
          <w:b/>
          <w:u w:val="single"/>
        </w:rPr>
        <w:t xml:space="preserve">270944</w:t>
      </w:r>
    </w:p>
    <w:p>
      <w:r>
        <w:t xml:space="preserve">Bone stock 16k mime 93 riutta sininen.  Pysykää kuulolla mitä on tulossa!!!! #teambeefcakeracing... https://t.co/ZPqtPOGBBK...</w:t>
      </w:r>
    </w:p>
    <w:p>
      <w:r>
        <w:rPr>
          <w:b/>
          <w:u w:val="single"/>
        </w:rPr>
        <w:t xml:space="preserve">270945</w:t>
      </w:r>
    </w:p>
    <w:p>
      <w:r>
        <w:t xml:space="preserve">Saatat tänään nuolla emotionaalisia haavojasi toistellessasi... Lisää Leo https://t.co/cVo8JJxa1n</w:t>
      </w:r>
    </w:p>
    <w:p>
      <w:r>
        <w:rPr>
          <w:b/>
          <w:u w:val="single"/>
        </w:rPr>
        <w:t xml:space="preserve">270946</w:t>
      </w:r>
    </w:p>
    <w:p>
      <w:r>
        <w:t xml:space="preserve">@1004Angxl @SVTNCSC95 @17s_Jun @mingyumu @_1010star @jeonwonwox @_jihoonzi @sseungkw @Crxmulent @17MHA0 @chwhnsol Appa be like https://t.co/RtktBcZOuO</w:t>
      </w:r>
    </w:p>
    <w:p>
      <w:r>
        <w:rPr>
          <w:b/>
          <w:u w:val="single"/>
        </w:rPr>
        <w:t xml:space="preserve">270947</w:t>
      </w:r>
    </w:p>
    <w:p>
      <w:r>
        <w:t xml:space="preserve">@paige_weyant @britttmeow_ Ne ovat mukavimmat sandaalit, joita olen käyttänyt elämässäni, ja minulla on ollut omani 3 vuotta.</w:t>
      </w:r>
    </w:p>
    <w:p>
      <w:r>
        <w:rPr>
          <w:b/>
          <w:u w:val="single"/>
        </w:rPr>
        <w:t xml:space="preserve">270948</w:t>
      </w:r>
    </w:p>
    <w:p>
      <w:r>
        <w:t xml:space="preserve">@TyeCrane_ Kaikki mitä tarvitset on halu menestyä &amp;amp; huomaat, kuinka helppoa se on. Tulet rakastamaan sitä rehellisesti. Tiedän, että sinulla on tämä</w:t>
      </w:r>
    </w:p>
    <w:p>
      <w:r>
        <w:rPr>
          <w:b/>
          <w:u w:val="single"/>
        </w:rPr>
        <w:t xml:space="preserve">270949</w:t>
      </w:r>
    </w:p>
    <w:p>
      <w:r>
        <w:t xml:space="preserve">@trustfundbaby Hei! Kiitos, että jaoit ajatuksesi, välitämme ne eteenpäin asiaankuuluville tahoille 🙂 /SY</w:t>
      </w:r>
    </w:p>
    <w:p>
      <w:r>
        <w:rPr>
          <w:b/>
          <w:u w:val="single"/>
        </w:rPr>
        <w:t xml:space="preserve">270950</w:t>
      </w:r>
    </w:p>
    <w:p>
      <w:r>
        <w:t xml:space="preserve">@TheAdultDVDTalk @naughtyamerica @PMarizzle @Glamchowdr ei mikään hehkuva arvostelu esityksestä... Annan sille kuitenkin vielä katselukerran.</w:t>
      </w:r>
    </w:p>
    <w:p>
      <w:r>
        <w:rPr>
          <w:b/>
          <w:u w:val="single"/>
        </w:rPr>
        <w:t xml:space="preserve">270951</w:t>
      </w:r>
    </w:p>
    <w:p>
      <w:r>
        <w:t xml:space="preserve">Rakastan sinua on jotain, mitä meidän on mielestäni alettava sanoa enemmän... &amp;amp; ei vain perheellemme, ystävillemme tai rakkaillemme... vaan myös vieraille ihmisille...kaikille.🙏</w:t>
      </w:r>
    </w:p>
    <w:p>
      <w:r>
        <w:rPr>
          <w:b/>
          <w:u w:val="single"/>
        </w:rPr>
        <w:t xml:space="preserve">270952</w:t>
      </w:r>
    </w:p>
    <w:p>
      <w:r>
        <w:t xml:space="preserve">Hyde Rd:n päällystystyöt tehdään Gortonissa su 2. - ma 3. huhtikuuta ja uudelleen la 8. - su 9. huhtikuuta. Katso linkki https://t.co/4vEQM6tcuj</w:t>
      </w:r>
    </w:p>
    <w:p>
      <w:r>
        <w:rPr>
          <w:b/>
          <w:u w:val="single"/>
        </w:rPr>
        <w:t xml:space="preserve">270953</w:t>
      </w:r>
    </w:p>
    <w:p>
      <w:r>
        <w:t xml:space="preserve">Onnittelut @StillBearCreekille kultamitalin saamisesta 100-prosenttiselle ruisvodkalle #Rye #Vodka @Distilling 's #ADIJudging of #CraftSpirits https://t.co/6ZsK8sIf4Q https://t.co/6ZsK8sIf4Q</w:t>
      </w:r>
    </w:p>
    <w:p>
      <w:r>
        <w:rPr>
          <w:b/>
          <w:u w:val="single"/>
        </w:rPr>
        <w:t xml:space="preserve">270954</w:t>
      </w:r>
    </w:p>
    <w:p>
      <w:r>
        <w:t xml:space="preserve">#casinocruise bring u a #poolparty every #Tuesday!</w:t>
        <w:t xml:space="preserve">Tee talletus jopa 2 £ 100 ja u saat 25% saldon booster!</w:t>
        <w:br/>
        <w:t xml:space="preserve">https://t.co/oGI4VQxEoR https://t.co/ovzQQNzLea</w:t>
      </w:r>
    </w:p>
    <w:p>
      <w:r>
        <w:rPr>
          <w:b/>
          <w:u w:val="single"/>
        </w:rPr>
        <w:t xml:space="preserve">270955</w:t>
      </w:r>
    </w:p>
    <w:p>
      <w:r>
        <w:t xml:space="preserve">@TExcited Hei, onko mahdollista lähettää sinulle DM, joka koskee Twitter-tilisi omistusta? Haluaisin käyttää nimeä @Texcited.</w:t>
      </w:r>
    </w:p>
    <w:p>
      <w:r>
        <w:rPr>
          <w:b/>
          <w:u w:val="single"/>
        </w:rPr>
        <w:t xml:space="preserve">270956</w:t>
      </w:r>
    </w:p>
    <w:p>
      <w:r>
        <w:t xml:space="preserve">Sijainti, sijainti, sijainti! Suuri Tabor sijainti tämä ihastuttava 748sqft ranch! Tuo työkaluvyösi ja luovuutesi! ($950k) https://t.co/fRq4MV3KO9</w:t>
      </w:r>
    </w:p>
    <w:p>
      <w:r>
        <w:rPr>
          <w:b/>
          <w:u w:val="single"/>
        </w:rPr>
        <w:t xml:space="preserve">270957</w:t>
      </w:r>
    </w:p>
    <w:p>
      <w:r>
        <w:t xml:space="preserve">To Boot New York Adam Derrick MISMATCH 9.5 9 Lorenzo Miesten UUSI Mekko kengät hu https://t.co/DQfLwibQwA https://t.co/aHchXauMII https://t.co/aHchXauMII</w:t>
      </w:r>
    </w:p>
    <w:p>
      <w:r>
        <w:rPr>
          <w:b/>
          <w:u w:val="single"/>
        </w:rPr>
        <w:t xml:space="preserve">270958</w:t>
      </w:r>
    </w:p>
    <w:p>
      <w:r>
        <w:t xml:space="preserve">Tykkäsin @YouTube-videosta https://t.co/RQUE7lKhA4 Anna Opettaja Zombie Opiskelijan laiskotteluun ! Balck Hämähäkkimies piiloutua pöydän alle Elsa</w:t>
      </w:r>
    </w:p>
    <w:p>
      <w:r>
        <w:rPr>
          <w:b/>
          <w:u w:val="single"/>
        </w:rPr>
        <w:t xml:space="preserve">270959</w:t>
      </w:r>
    </w:p>
    <w:p>
      <w:r>
        <w:t xml:space="preserve">Waiting... (DVD, 2006, 2-Disc Set, Unrated Widescreen) https://t.co/DrSNUWdtFi https://t.co/HT9SECcGet</w:t>
      </w:r>
    </w:p>
    <w:p>
      <w:r>
        <w:rPr>
          <w:b/>
          <w:u w:val="single"/>
        </w:rPr>
        <w:t xml:space="preserve">270960</w:t>
      </w:r>
    </w:p>
    <w:p>
      <w:r>
        <w:t xml:space="preserve">Hassua, etteivät he ole tuottaneet mitään niistä.  JOS he jotain, se olisi. He ovat sanoneet, ettei heillä ole uskottavia todisteita.</w:t>
      </w:r>
    </w:p>
    <w:p>
      <w:r>
        <w:rPr>
          <w:b/>
          <w:u w:val="single"/>
        </w:rPr>
        <w:t xml:space="preserve">270961</w:t>
      </w:r>
    </w:p>
    <w:p>
      <w:r>
        <w:t xml:space="preserve">Villi Dragonite on ilmestynyt! Käytettävissä 16:01:15 asti (25m 23s) IV: 37.78 Liike: Steel Wing/Hyper Beam. https://t.co/aaJnzLolaQ</w:t>
      </w:r>
    </w:p>
    <w:p>
      <w:r>
        <w:rPr>
          <w:b/>
          <w:u w:val="single"/>
        </w:rPr>
        <w:t xml:space="preserve">270962</w:t>
      </w:r>
    </w:p>
    <w:p>
      <w:r>
        <w:t xml:space="preserve">Se on viimeinen viikko minun ja @Emma_JaneMorton @brightonfringe show'n crowdfunderille! Kiitos paljon niille, jotka ovat jo lahjoittaneet.... Olen</w:t>
      </w:r>
    </w:p>
    <w:p>
      <w:r>
        <w:rPr>
          <w:b/>
          <w:u w:val="single"/>
        </w:rPr>
        <w:t xml:space="preserve">270963</w:t>
      </w:r>
    </w:p>
    <w:p>
      <w:r>
        <w:t xml:space="preserve">Agar up m ese hi cheating chalti rhi to up ke youth ka future dark m chala jayega and uski responsibility up government ki hogi.</w:t>
      </w:r>
    </w:p>
    <w:p>
      <w:r>
        <w:rPr>
          <w:b/>
          <w:u w:val="single"/>
        </w:rPr>
        <w:t xml:space="preserve">270964</w:t>
      </w:r>
    </w:p>
    <w:p>
      <w:r>
        <w:t xml:space="preserve">Japani palaa 333 pikkuvalaiden ruhon kanssa &amp;amp;#039;tieteellisen retkikunnan&amp;amp;#039; #chronicfatigue https://t.co/CGGnMB7EXm jälkeen.</w:t>
      </w:r>
    </w:p>
    <w:p>
      <w:r>
        <w:rPr>
          <w:b/>
          <w:u w:val="single"/>
        </w:rPr>
        <w:t xml:space="preserve">270965</w:t>
      </w:r>
    </w:p>
    <w:p>
      <w:r>
        <w:t xml:space="preserve">#TriviaTuesday: Leadership in #Energy and Environmental Design -sertifikaatin hopeasertifikaatin saanut @MLB-stadion: Mikä seuraavista on ensimmäinen @MLB-stadion, joka on saanut hopeasertifikaatin? ⚾️</w:t>
      </w:r>
    </w:p>
    <w:p>
      <w:r>
        <w:rPr>
          <w:b/>
          <w:u w:val="single"/>
        </w:rPr>
        <w:t xml:space="preserve">270966</w:t>
      </w:r>
    </w:p>
    <w:p>
      <w:r>
        <w:t xml:space="preserve">@jjesse Onnittelut, Jonathan, olet yksi onnekkaista voittajistamme. Voit lunastaa palkintosi DM:llä!</w:t>
      </w:r>
    </w:p>
    <w:p>
      <w:r>
        <w:rPr>
          <w:b/>
          <w:u w:val="single"/>
        </w:rPr>
        <w:t xml:space="preserve">270967</w:t>
      </w:r>
    </w:p>
    <w:p>
      <w:r>
        <w:t xml:space="preserve">#Venezuela Aika perustuslakikokoukselle luoda #Uusi perustuslaki, jossa on todellinen vallanjako!</w:t>
      </w:r>
    </w:p>
    <w:p>
      <w:r>
        <w:rPr>
          <w:b/>
          <w:u w:val="single"/>
        </w:rPr>
        <w:t xml:space="preserve">270968</w:t>
      </w:r>
    </w:p>
    <w:p>
      <w:r>
        <w:t xml:space="preserve">Ylimääräinen ahkeruus ei ole ongelma teille intohimoisille Skorpioneille... Lisää Skorpioneille https://t.co/QQdgowxukZ</w:t>
      </w:r>
    </w:p>
    <w:p>
      <w:r>
        <w:rPr>
          <w:b/>
          <w:u w:val="single"/>
        </w:rPr>
        <w:t xml:space="preserve">270969</w:t>
      </w:r>
    </w:p>
    <w:p>
      <w:r>
        <w:t xml:space="preserve">On yksi asia sekaantua mieheen, joka valehteli ja sanoo, ettei ole naimisissa, mutta on eri asia, kun tiedät, että hän on naimisissa.</w:t>
      </w:r>
    </w:p>
    <w:p>
      <w:r>
        <w:rPr>
          <w:b/>
          <w:u w:val="single"/>
        </w:rPr>
        <w:t xml:space="preserve">270970</w:t>
      </w:r>
    </w:p>
    <w:p>
      <w:r>
        <w:t xml:space="preserve">Hän joutui nappaamaan pelikaanin paljain käsin. Syy siihen on sydäntäsärkevä https://t.co/039wF3oAyD https://t.co/u2ilfTUnhu https://t.co/u2ilfTUnhu</w:t>
      </w:r>
    </w:p>
    <w:p>
      <w:r>
        <w:rPr>
          <w:b/>
          <w:u w:val="single"/>
        </w:rPr>
        <w:t xml:space="preserve">270971</w:t>
      </w:r>
    </w:p>
    <w:p>
      <w:r>
        <w:t xml:space="preserve">Kuule, SABC 3:n uutisten aikaan valvoin Lerato Mbelen takia, en vain siksi, että hän oli kaunis, vaan myös siksi, että hänellä oli virtaa.</w:t>
      </w:r>
    </w:p>
    <w:p>
      <w:r>
        <w:rPr>
          <w:b/>
          <w:u w:val="single"/>
        </w:rPr>
        <w:t xml:space="preserve">270972</w:t>
      </w:r>
    </w:p>
    <w:p>
      <w:r>
        <w:t xml:space="preserve">@Loochiano_ Williams goss matkusti kuin 3x viimeisen 2 min pelin ja ei saada kutsutaan.. tuomarit olivat huonoja molemmin puolin.</w:t>
      </w:r>
    </w:p>
    <w:p>
      <w:r>
        <w:rPr>
          <w:b/>
          <w:u w:val="single"/>
        </w:rPr>
        <w:t xml:space="preserve">270973</w:t>
      </w:r>
    </w:p>
    <w:p>
      <w:r>
        <w:t xml:space="preserve">#Biomarkkerien markkinat tuotteen, sovelluksen (#Diagnostiikka, #DrugDiscovery, #PersonalizedMedicine) sairausindikaation mukaan Sample@http://ow.ly/W4qpM</w:t>
      </w:r>
    </w:p>
    <w:p>
      <w:r>
        <w:rPr>
          <w:b/>
          <w:u w:val="single"/>
        </w:rPr>
        <w:t xml:space="preserve">270974</w:t>
      </w:r>
    </w:p>
    <w:p>
      <w:r>
        <w:t xml:space="preserve">Ja saatan siirtyä takaisin, jos se ärsyttää liikaa, mutta toistaiseksi, minä rullaan sen kanssa</w:t>
        <w:br/>
        <w:br/>
        <w:t xml:space="preserve">btw, ihmisille, jotka haluavat seurata, se on https://t.co/O9zRB1QJAZ</w:t>
      </w:r>
    </w:p>
    <w:p>
      <w:r>
        <w:rPr>
          <w:b/>
          <w:u w:val="single"/>
        </w:rPr>
        <w:t xml:space="preserve">270975</w:t>
      </w:r>
    </w:p>
    <w:p>
      <w:r>
        <w:t xml:space="preserve">Vihdoinkin päässyt turvallisesti &amp;; ääni @MyMyrtleBeach #sandybeachresort &amp;amp; huoneeni &amp;amp; näkymä on henkeäsalpaava! 5 päivää! https://t.co/FDVYeRQmD7</w:t>
      </w:r>
    </w:p>
    <w:p>
      <w:r>
        <w:rPr>
          <w:b/>
          <w:u w:val="single"/>
        </w:rPr>
        <w:t xml:space="preserve">270976</w:t>
      </w:r>
    </w:p>
    <w:p>
      <w:r>
        <w:t xml:space="preserve">Kardinaali William Keeler oli ensimmäinen piispa, joka tunnisti julkisesti papit, joita oli uskottavasti syytetty lasten hyväksikäytöstä https://t.co/Jv8Uzkciet</w:t>
      </w:r>
    </w:p>
    <w:p>
      <w:r>
        <w:rPr>
          <w:b/>
          <w:u w:val="single"/>
        </w:rPr>
        <w:t xml:space="preserve">270977</w:t>
      </w:r>
    </w:p>
    <w:p>
      <w:r>
        <w:t xml:space="preserve">@newtgingrich En vain ymmärrä, miksi kaikki DC:ssä pelkäävät niin paljon @HillaryClinton @billclinton. Sinun ajatuksesi?</w:t>
      </w:r>
    </w:p>
    <w:p>
      <w:r>
        <w:rPr>
          <w:b/>
          <w:u w:val="single"/>
        </w:rPr>
        <w:t xml:space="preserve">270978</w:t>
      </w:r>
    </w:p>
    <w:p>
      <w:r>
        <w:t xml:space="preserve">Haluatko tehdä tilauksen ennen maanantaita? Suuntaa verkkokauppaamme... #designedtobebetter https://t.co/aI7DboY077 https://t.co/94KWvJA6MQ https://t.co/94KWvJA6MQ</w:t>
      </w:r>
    </w:p>
    <w:p>
      <w:r>
        <w:rPr>
          <w:b/>
          <w:u w:val="single"/>
        </w:rPr>
        <w:t xml:space="preserve">270979</w:t>
      </w:r>
    </w:p>
    <w:p>
      <w:r>
        <w:t xml:space="preserve">Tutustu tähän DIVERSITY in Ed Magazine -lehden syksyn 2015 numeroon. Artikkelini on sivulla 16! https://t.co/mbytQsBESk</w:t>
      </w:r>
    </w:p>
    <w:p>
      <w:r>
        <w:rPr>
          <w:b/>
          <w:u w:val="single"/>
        </w:rPr>
        <w:t xml:space="preserve">270980</w:t>
      </w:r>
    </w:p>
    <w:p>
      <w:r>
        <w:t xml:space="preserve">Jos K-draama-ala tekee yhtä hyvän sarjan kuin Criminal Minds, jossa esiintyy joitakin tähtiä, katson sen.</w:t>
      </w:r>
    </w:p>
    <w:p>
      <w:r>
        <w:rPr>
          <w:b/>
          <w:u w:val="single"/>
        </w:rPr>
        <w:t xml:space="preserve">270981</w:t>
      </w:r>
    </w:p>
    <w:p>
      <w:r>
        <w:t xml:space="preserve">@realDonaldTrump ei ole kirjaimellisesti mitään muuta sanottavaa juuri nyt, tämä koko twiitti voidaan lukea sanatarkasti sinulle, ja se pätee täydellisesti.</w:t>
      </w:r>
    </w:p>
    <w:p>
      <w:r>
        <w:rPr>
          <w:b/>
          <w:u w:val="single"/>
        </w:rPr>
        <w:t xml:space="preserve">270982</w:t>
      </w:r>
    </w:p>
    <w:p>
      <w:r>
        <w:t xml:space="preserve">@HockeywthHannah jos haluat minun vain ladata USA gif-kansioni jonnekin, voin tehdä tämän suuremman hyvän vuoksi.</w:t>
      </w:r>
    </w:p>
    <w:p>
      <w:r>
        <w:rPr>
          <w:b/>
          <w:u w:val="single"/>
        </w:rPr>
        <w:t xml:space="preserve">270983</w:t>
      </w:r>
    </w:p>
    <w:p>
      <w:r>
        <w:t xml:space="preserve">Mietitkö, miten kasvaa Twitterissä? Sain 2 seuraajaa viime viikolla. Tämä on sovellus: https://t.co/STupeqBLLY</w:t>
      </w:r>
    </w:p>
    <w:p>
      <w:r>
        <w:rPr>
          <w:b/>
          <w:u w:val="single"/>
        </w:rPr>
        <w:t xml:space="preserve">270984</w:t>
      </w:r>
    </w:p>
    <w:p>
      <w:r>
        <w:t xml:space="preserve">Viimeisimmät #tapahtumauutiset #Bostonissa 7. huhtikuuta 2017: E! Hankkii People's Choice Awardsin, lisää Coachella-tilaa... https://t.co/UCNGaFWmUm https://t.co/UCNGaFWmUm</w:t>
      </w:r>
    </w:p>
    <w:p>
      <w:r>
        <w:rPr>
          <w:b/>
          <w:u w:val="single"/>
        </w:rPr>
        <w:t xml:space="preserve">270985</w:t>
      </w:r>
    </w:p>
    <w:p>
      <w:r>
        <w:t xml:space="preserve">Margaret Inuktalukin #CBCNorthin kanssa jakama kuva: "Savustettua tähtikalaa teen kera Sanikiluaqissa!"." En ollut koskaan nähnyt tätä ennen... #Arctic https://t.co/iFNXvSJrqG</w:t>
      </w:r>
    </w:p>
    <w:p>
      <w:r>
        <w:rPr>
          <w:b/>
          <w:u w:val="single"/>
        </w:rPr>
        <w:t xml:space="preserve">270986</w:t>
      </w:r>
    </w:p>
    <w:p>
      <w:r>
        <w:t xml:space="preserve">T-Mac olisi pitänyt lisätä Hall of Fameen heti sen jälkeen, kun hän pudotti 13 pistettä 35 sekunnissa, jos olemme rehellisiä.</w:t>
      </w:r>
    </w:p>
    <w:p>
      <w:r>
        <w:rPr>
          <w:b/>
          <w:u w:val="single"/>
        </w:rPr>
        <w:t xml:space="preserve">270987</w:t>
      </w:r>
    </w:p>
    <w:p>
      <w:r>
        <w:t xml:space="preserve">Hei kaverit @Channel999 voitko soittaa ''No Promises'' by @cheatcodesmusic &amp;amp; @ddlovato? Kiitos!  #BuyAndStreamNoPromises</w:t>
      </w:r>
    </w:p>
    <w:p>
      <w:r>
        <w:rPr>
          <w:b/>
          <w:u w:val="single"/>
        </w:rPr>
        <w:t xml:space="preserve">270988</w:t>
      </w:r>
    </w:p>
    <w:p>
      <w:r>
        <w:t xml:space="preserve">Eeeeeeekkkkkkkkkk!</w:t>
        <w:br/>
        <w:t xml:space="preserve"> Toinen sarja työpaikkamukeja tehty Gifted and Blessedille Nortonissa.</w:t>
        <w:br/>
        <w:t xml:space="preserve"> En malta odottaa kuvia... https://t.co/Frp7OXFcLd...</w:t>
      </w:r>
    </w:p>
    <w:p>
      <w:r>
        <w:rPr>
          <w:b/>
          <w:u w:val="single"/>
        </w:rPr>
        <w:t xml:space="preserve">270989</w:t>
      </w:r>
    </w:p>
    <w:p>
      <w:r>
        <w:t xml:space="preserve">vannon itselleni, että hetki, jolloin saan nähdä sinut, julistetaan yhdeksi elämäni parhaista hetkistä #HAPPYMINGGYUDAY https://t.co/Lk7gx11zcH</w:t>
      </w:r>
    </w:p>
    <w:p>
      <w:r>
        <w:rPr>
          <w:b/>
          <w:u w:val="single"/>
        </w:rPr>
        <w:t xml:space="preserve">270990</w:t>
      </w:r>
    </w:p>
    <w:p>
      <w:r>
        <w:t xml:space="preserve">Qualcomm esitteli langattoman viestintälaitteen, joka tarjoaa sekä internet-yhteyden että... https://t.co/hR4jSr0rMq</w:t>
      </w:r>
    </w:p>
    <w:p>
      <w:r>
        <w:rPr>
          <w:b/>
          <w:u w:val="single"/>
        </w:rPr>
        <w:t xml:space="preserve">270991</w:t>
      </w:r>
    </w:p>
    <w:p>
      <w:r>
        <w:t xml:space="preserve">Vuonna 1967 Wilt Chamberlain, joka pelasi Philadelphia 76ersissa, nappasi NBA:n pudotuspelien ennätyksen 41... https://t.co/gZM0rtEthS ...</w:t>
      </w:r>
    </w:p>
    <w:p>
      <w:r>
        <w:rPr>
          <w:b/>
          <w:u w:val="single"/>
        </w:rPr>
        <w:t xml:space="preserve">270992</w:t>
      </w:r>
    </w:p>
    <w:p>
      <w:r>
        <w:t xml:space="preserve">Rakastan sitä, kun amerikkalaisilla ei ole aavistustakaan siitä, miksi olette Venäjällä tai mitä teette, paitsi että annatte diktaattoreille ja murhaajille vihreää valoa ja kartatte lehdistöä. https://t.co/pMmXXaa74W.</w:t>
      </w:r>
    </w:p>
    <w:p>
      <w:r>
        <w:rPr>
          <w:b/>
          <w:u w:val="single"/>
        </w:rPr>
        <w:t xml:space="preserve">270993</w:t>
      </w:r>
    </w:p>
    <w:p>
      <w:r>
        <w:t xml:space="preserve">Tiedät, että toimistosi tilaa aivan liian usein, kun ravintola alkaa kirjoittaa henkilökohtaisia viestejä toimitusten mukana #ThaiCafe https://t.co/H9jqtbuO4S</w:t>
      </w:r>
    </w:p>
    <w:p>
      <w:r>
        <w:rPr>
          <w:b/>
          <w:u w:val="single"/>
        </w:rPr>
        <w:t xml:space="preserve">270994</w:t>
      </w:r>
    </w:p>
    <w:p>
      <w:r>
        <w:t xml:space="preserve">@LA_Kappy Kiitos, että kerroit meille. Lähetä yhteystietosi sivustomme kautta osoitteessa https://t.co/uPopSNNUx9.</w:t>
      </w:r>
    </w:p>
    <w:p>
      <w:r>
        <w:rPr>
          <w:b/>
          <w:u w:val="single"/>
        </w:rPr>
        <w:t xml:space="preserve">270995</w:t>
      </w:r>
    </w:p>
    <w:p>
      <w:r>
        <w:t xml:space="preserve">@HD_BADUNG No poista hänen maalinsa me luultavasti kamppailemme Sunderlandin kanssa putoamistaistelussa 😂😂, joten miten hänen maalinsa ovat hyödyttömiä enh</w:t>
      </w:r>
    </w:p>
    <w:p>
      <w:r>
        <w:rPr>
          <w:b/>
          <w:u w:val="single"/>
        </w:rPr>
        <w:t xml:space="preserve">270996</w:t>
      </w:r>
    </w:p>
    <w:p>
      <w:r>
        <w:t xml:space="preserve">@bobobalti @Elizabeth_Annex @BraidenHT @Hullbhoy @macaroni1888 Se sanoi, että Englannilla ei ole SNP:n vastaavaa, jota voisi äänestää. Labour on niin peloissaan UKIP:stä, että he ovat pilanneet itsensä. LDems samoin.</w:t>
      </w:r>
    </w:p>
    <w:p>
      <w:r>
        <w:rPr>
          <w:b/>
          <w:u w:val="single"/>
        </w:rPr>
        <w:t xml:space="preserve">270997</w:t>
      </w:r>
    </w:p>
    <w:p>
      <w:r>
        <w:t xml:space="preserve">Voitin New Yorkin etapin 117 pisteellä! Haasta minut nyt![https://t.co/2idHgamsjj] #Bowling_King https://t.co/bl0yJCyT96</w:t>
      </w:r>
    </w:p>
    <w:p>
      <w:r>
        <w:rPr>
          <w:b/>
          <w:u w:val="single"/>
        </w:rPr>
        <w:t xml:space="preserve">270998</w:t>
      </w:r>
    </w:p>
    <w:p>
      <w:r>
        <w:t xml:space="preserve">En ole varma, mitä täällä tapahtuu, mutta näen joitakin innoissaan Zips!!! #OfficialZip https://t.co/VlljeiqlId</w:t>
      </w:r>
    </w:p>
    <w:p>
      <w:r>
        <w:rPr>
          <w:b/>
          <w:u w:val="single"/>
        </w:rPr>
        <w:t xml:space="preserve">270999</w:t>
      </w:r>
    </w:p>
    <w:p>
      <w:r>
        <w:t xml:space="preserve">Mausta hummerirulla avokadoilla! Tulet olemaan iloinen, että teit niin. Tutustu reseptiin! #AFMsweepstakes - https://t.co/kKGixZ4So3 https://t.co/e5xfvhnUiy https://t.co/e5xfvhnUiy</w:t>
      </w:r>
    </w:p>
    <w:p>
      <w:r>
        <w:rPr>
          <w:b/>
          <w:u w:val="single"/>
        </w:rPr>
        <w:t xml:space="preserve">271000</w:t>
      </w:r>
    </w:p>
    <w:p>
      <w:r>
        <w:t xml:space="preserve">Tarkoitan pahamaineisia...Kuten tuo Eastleighin tyyppi nasikia amekuwa akiterrorize watu vibaya hiyo paikka. https://t.co/K4fpAkVK1X</w:t>
      </w:r>
    </w:p>
    <w:p>
      <w:r>
        <w:rPr>
          <w:b/>
          <w:u w:val="single"/>
        </w:rPr>
        <w:t xml:space="preserve">271001</w:t>
      </w:r>
    </w:p>
    <w:p>
      <w:r>
        <w:t xml:space="preserve">#winemktmonday Meillä on 5 kysymystä ja vähän aikaa, joten aloitetaan kysymys ! @Julianna_glass https://t.co/HqoLLjwMAU</w:t>
      </w:r>
    </w:p>
    <w:p>
      <w:r>
        <w:rPr>
          <w:b/>
          <w:u w:val="single"/>
        </w:rPr>
        <w:t xml:space="preserve">271002</w:t>
      </w:r>
    </w:p>
    <w:p>
      <w:r>
        <w:t xml:space="preserve">Pitäisikö sinun kehittää yrityksen #chatbot? Kaikki hyvät ja huonot puolet tämän teknologian käyttöönotosta #digitalstrategiassasi https://t.co/0C5Kl7oPsj https://t.co/3Vl8YrXFbu</w:t>
      </w:r>
    </w:p>
    <w:p>
      <w:r>
        <w:rPr>
          <w:b/>
          <w:u w:val="single"/>
        </w:rPr>
        <w:t xml:space="preserve">271003</w:t>
      </w:r>
    </w:p>
    <w:p>
      <w:r>
        <w:t xml:space="preserve">Meron yan..koska minulle se aika, jonka saat viettää rakkaasi kanssa, oli se kuinka lyhyt tahansa, on ikuisuutesi. #MAYWARDAtABSCBNTradeLaunch https://t.co/9WzSGwS1bY https://t.co/9WzSGwS1bY</w:t>
      </w:r>
    </w:p>
    <w:p>
      <w:r>
        <w:rPr>
          <w:b/>
          <w:u w:val="single"/>
        </w:rPr>
        <w:t xml:space="preserve">271004</w:t>
      </w:r>
    </w:p>
    <w:p>
      <w:r>
        <w:t xml:space="preserve">Mikään ei pidättele mielikuvitustasi nyt, mikä vapauttaa sinut... Lisää Aquarius https://t.co/yxlBGyKZrr</w:t>
      </w:r>
    </w:p>
    <w:p>
      <w:r>
        <w:rPr>
          <w:b/>
          <w:u w:val="single"/>
        </w:rPr>
        <w:t xml:space="preserve">271005</w:t>
      </w:r>
    </w:p>
    <w:p>
      <w:r>
        <w:t xml:space="preserve">@Wild_TigerYT @claw_rezo Se oli hyvin ansaittu.  Ja kohtelias.  Kaikkea mitä hyvän t-bagin pitääkin olla.</w:t>
      </w:r>
    </w:p>
    <w:p>
      <w:r>
        <w:rPr>
          <w:b/>
          <w:u w:val="single"/>
        </w:rPr>
        <w:t xml:space="preserve">271006</w:t>
      </w:r>
    </w:p>
    <w:p>
      <w:r>
        <w:t xml:space="preserve">Kiitos @NAACP:lle siitä, että se auttaa antamaan äänen asukkaille, jotka tarvitsevat megafonia. https://t.co/buoW7Vq6QD.</w:t>
      </w:r>
    </w:p>
    <w:p>
      <w:r>
        <w:rPr>
          <w:b/>
          <w:u w:val="single"/>
        </w:rPr>
        <w:t xml:space="preserve">271007</w:t>
      </w:r>
    </w:p>
    <w:p>
      <w:r>
        <w:t xml:space="preserve">Katso lähetykseni PlayStation 4:ltä! #PS4live (Call of Duty®: Modern Warfare® Remastered) livenä osoitteessa https://t.co/OLzgf4Jhzk.</w:t>
      </w:r>
    </w:p>
    <w:p>
      <w:r>
        <w:rPr>
          <w:b/>
          <w:u w:val="single"/>
        </w:rPr>
        <w:t xml:space="preserve">271008</w:t>
      </w:r>
    </w:p>
    <w:p>
      <w:r>
        <w:t xml:space="preserve">Hyvää yötä twitter! ☄ Pääset vihdoin eroon minusta puhumasta Ace Attorneysta!</w:t>
        <w:br/>
        <w:t xml:space="preserve"> ... vähäksi aikaa.</w:t>
        <w:br/>
        <w:t xml:space="preserve"> Tulen takaisin 👀🔜🔜</w:t>
      </w:r>
    </w:p>
    <w:p>
      <w:r>
        <w:rPr>
          <w:b/>
          <w:u w:val="single"/>
        </w:rPr>
        <w:t xml:space="preserve">271009</w:t>
      </w:r>
    </w:p>
    <w:p>
      <w:r>
        <w:t xml:space="preserve">@paulmsmith Tärkeää on tuotoksesi. Ei käyttämäsi työkalut. Käytä sitä, mikä tuntuu mukavalta.</w:t>
      </w:r>
    </w:p>
    <w:p>
      <w:r>
        <w:rPr>
          <w:b/>
          <w:u w:val="single"/>
        </w:rPr>
        <w:t xml:space="preserve">271010</w:t>
      </w:r>
    </w:p>
    <w:p>
      <w:r>
        <w:t xml:space="preserve">Shinin', shinin', shinin', shinin', shinin', yeah</w:t>
        <w:br/>
        <w:t xml:space="preserve">All of this winnin',</w:t>
        <w:br/>
        <w:t xml:space="preserve">I've been losin' my mind,... ♫ Shining by DJ Khaled - https://t.co/W5NfnfGdQA</w:t>
      </w:r>
    </w:p>
    <w:p>
      <w:r>
        <w:rPr>
          <w:b/>
          <w:u w:val="single"/>
        </w:rPr>
        <w:t xml:space="preserve">271011</w:t>
      </w:r>
    </w:p>
    <w:p>
      <w:r>
        <w:t xml:space="preserve">Yleisö kutsutaan kantasolutapahtumaan San Diegossa 20. huhtikuuta - The San Diego Union-Tribune https://t.co/O6PKpIV0ir</w:t>
      </w:r>
    </w:p>
    <w:p>
      <w:r>
        <w:rPr>
          <w:b/>
          <w:u w:val="single"/>
        </w:rPr>
        <w:t xml:space="preserve">271012</w:t>
      </w:r>
    </w:p>
    <w:p>
      <w:r>
        <w:t xml:space="preserve">#Sosiaalinenmedia #Smm #Reddit #Livebroadcasting Millainen on hyvä sähköpostin allekirjoitus? r/socialmedia https://t.co/5AW3dlYHTt</w:t>
      </w:r>
    </w:p>
    <w:p>
      <w:r>
        <w:rPr>
          <w:b/>
          <w:u w:val="single"/>
        </w:rPr>
        <w:t xml:space="preserve">271013</w:t>
      </w:r>
    </w:p>
    <w:p>
      <w:r>
        <w:t xml:space="preserve">Ei se mitään, ei ollut heidänkään joukkueensa (opiskelija käy REAL-luokilla)</w:t>
        <w:br/>
        <w:t xml:space="preserve">#tooeasy https://t.co/2POCQJx7mZ</w:t>
      </w:r>
    </w:p>
    <w:p>
      <w:r>
        <w:rPr>
          <w:b/>
          <w:u w:val="single"/>
        </w:rPr>
        <w:t xml:space="preserve">271014</w:t>
      </w:r>
    </w:p>
    <w:p>
      <w:r>
        <w:t xml:space="preserve">Tykkäsin @bigjigglypanda @YouTube-videosta https://t.co/0WsUhoPW4M The Great Super Saiyan Golf Rage - GOLF IT FUNNY MOMENTS</w:t>
      </w:r>
    </w:p>
    <w:p>
      <w:r>
        <w:rPr>
          <w:b/>
          <w:u w:val="single"/>
        </w:rPr>
        <w:t xml:space="preserve">271015</w:t>
      </w:r>
    </w:p>
    <w:p>
      <w:r>
        <w:t xml:space="preserve">Minun on pakko sanoa tämä, koska sitä kohtaan on osoitettu niin paljon vihaa ja kielteisyyttä. Mass Effect: Andromeda ei ole huono peli.</w:t>
      </w:r>
    </w:p>
    <w:p>
      <w:r>
        <w:rPr>
          <w:b/>
          <w:u w:val="single"/>
        </w:rPr>
        <w:t xml:space="preserve">271016</w:t>
      </w:r>
    </w:p>
    <w:p>
      <w:r>
        <w:t xml:space="preserve">BILLY: Äiti, katsotko tämän illan ohjelmaa? En taida vannoa siinä.      MA: Se olisi eri asia. #BellevueCBC @janemaggs4 @AdrCMitchell @AdrCMitchell</w:t>
      </w:r>
    </w:p>
    <w:p>
      <w:r>
        <w:rPr>
          <w:b/>
          <w:u w:val="single"/>
        </w:rPr>
        <w:t xml:space="preserve">271017</w:t>
      </w:r>
    </w:p>
    <w:p>
      <w:r>
        <w:t xml:space="preserve">En todellakaan lyö ihmisiä niin enää menettänyt muutamia ystäviä sen takia, mutta wrks molempiin suuntiin🤷🏾♂️</w:t>
      </w:r>
    </w:p>
    <w:p>
      <w:r>
        <w:rPr>
          <w:b/>
          <w:u w:val="single"/>
        </w:rPr>
        <w:t xml:space="preserve">271018</w:t>
      </w:r>
    </w:p>
    <w:p>
      <w:r>
        <w:t xml:space="preserve">Katsokaa, Charles M Blow'n tarina on taas trendi. Aina kun hän kirjoittaa jotain, se on trendi, wtf?</w:t>
        <w:br/>
        <w:br/>
        <w:t xml:space="preserve"> Hiipiminen kohti kriisiä</w:t>
      </w:r>
    </w:p>
    <w:p>
      <w:r>
        <w:rPr>
          <w:b/>
          <w:u w:val="single"/>
        </w:rPr>
        <w:t xml:space="preserve">271019</w:t>
      </w:r>
    </w:p>
    <w:p>
      <w:r>
        <w:t xml:space="preserve">Tulin koulusta kotiin ja äiti-karhu siivosi huoneeni, osti minulle juotavaa ja kukkia ja jätti jopa söpön viestin💕 https://t.co/mN43PxsC07</w:t>
      </w:r>
    </w:p>
    <w:p>
      <w:r>
        <w:rPr>
          <w:b/>
          <w:u w:val="single"/>
        </w:rPr>
        <w:t xml:space="preserve">271020</w:t>
      </w:r>
    </w:p>
    <w:p>
      <w:r>
        <w:br/>
        <w:t xml:space="preserve">Keskiyöhön asti TÄNÄÄN saat ylimääräisen 20% alennuksen luettelon hinnasta!!!!</w:t>
        <w:br/>
        <w:t xml:space="preserve"> Msg minulle tilauksen tekemiseksi</w:t>
      </w:r>
    </w:p>
    <w:p>
      <w:r>
        <w:rPr>
          <w:b/>
          <w:u w:val="single"/>
        </w:rPr>
        <w:t xml:space="preserve">271021</w:t>
      </w:r>
    </w:p>
    <w:p>
      <w:r>
        <w:t xml:space="preserve">Osinbajo "Korruptiota pitäisi käsitellä rikoksena ihmisyyttä vastaan", sanoo varapresidentti https://t.co/W3yzavXpHl https://t.co/Iv8emagfVS</w:t>
      </w:r>
    </w:p>
    <w:p>
      <w:r>
        <w:rPr>
          <w:b/>
          <w:u w:val="single"/>
        </w:rPr>
        <w:t xml:space="preserve">271022</w:t>
      </w:r>
    </w:p>
    <w:p>
      <w:r>
        <w:t xml:space="preserve">Olemme melkein valmiita tämänpäiväiseen #SPAconventioniin Cambridgessa. Se on täyteen buukattu! https://t.co/qSLT2QMxkN</w:t>
      </w:r>
    </w:p>
    <w:p>
      <w:r>
        <w:rPr>
          <w:b/>
          <w:u w:val="single"/>
        </w:rPr>
        <w:t xml:space="preserve">271023</w:t>
      </w:r>
    </w:p>
    <w:p>
      <w:r>
        <w:t xml:space="preserve">Koulujen lomat ovat pian tulossa. Ota yhteyttä terveydenhuollon ammattilaiseen, jos olet lähdössä ulkomaille, sillä saatat tarvita #rokotetta.</w:t>
      </w:r>
    </w:p>
    <w:p>
      <w:r>
        <w:rPr>
          <w:b/>
          <w:u w:val="single"/>
        </w:rPr>
        <w:t xml:space="preserve">271024</w:t>
      </w:r>
    </w:p>
    <w:p>
      <w:r>
        <w:t xml:space="preserve">Raportti: Trumpin entinen kansallisen turvallisuuden neuvonantaja Mike Flynn tarjoutuu todistamaan koskemattomuutta vastaan https://t.co/Q2RKl2b3ID https://t.co/RP5vl9cQO6 https://t.co/RP5vl9cQO6</w:t>
      </w:r>
    </w:p>
    <w:p>
      <w:r>
        <w:rPr>
          <w:b/>
          <w:u w:val="single"/>
        </w:rPr>
        <w:t xml:space="preserve">271025</w:t>
      </w:r>
    </w:p>
    <w:p>
      <w:r>
        <w:t xml:space="preserve">Pidin @crazybdhackerr https://t.co/fioBktGkNR Bangladeshi Inventor keksii AC ( Air Conditioner ) ilman kustannuksia.</w:t>
      </w:r>
    </w:p>
    <w:p>
      <w:r>
        <w:rPr>
          <w:b/>
          <w:u w:val="single"/>
        </w:rPr>
        <w:t xml:space="preserve">271026</w:t>
      </w:r>
    </w:p>
    <w:p>
      <w:r>
        <w:t xml:space="preserve">2 Deadlift-muunnelmaa, jotka ovat turvallisempia selälle!</w:t>
        <w:br/>
        <w:t xml:space="preserve">#MapleValleyFitness #WorkoutWednesday #FitnessCenter</w:t>
        <w:br/>
        <w:br/>
        <w:t xml:space="preserve">Lue täältä: https://t.co/FS7iNOD3tP https://t.co/QD0deaYttH</w:t>
      </w:r>
    </w:p>
    <w:p>
      <w:r>
        <w:rPr>
          <w:b/>
          <w:u w:val="single"/>
        </w:rPr>
        <w:t xml:space="preserve">271027</w:t>
      </w:r>
    </w:p>
    <w:p>
      <w:r>
        <w:t xml:space="preserve">Yksi monista asioista, joita rakastan opettamisessa, on se, että jokainen päivä tuo mukanaan uuden kokemuksen.</w:t>
        <w:br/>
        <w:t xml:space="preserve"> Tänään opimme balettia. https://t.co/orAm3KISkE</w:t>
      </w:r>
    </w:p>
    <w:p>
      <w:r>
        <w:rPr>
          <w:b/>
          <w:u w:val="single"/>
        </w:rPr>
        <w:t xml:space="preserve">271028</w:t>
      </w:r>
    </w:p>
    <w:p>
      <w:r>
        <w:t xml:space="preserve">07.04.</w:t>
        <w:t xml:space="preserve">Vienna Rootikal kanssa</w:t>
        <w:br/>
        <w:t xml:space="preserve">🔹Daniel Roots</w:t>
        <w:br/>
        <w:t xml:space="preserve">🔹Dirty Dozen Vienna</w:t>
        <w:br/>
        <w:t xml:space="preserve">🔹Fruitical Vibes Crew https://t.co/tgiproUNMK</w:t>
      </w:r>
    </w:p>
    <w:p>
      <w:r>
        <w:rPr>
          <w:b/>
          <w:u w:val="single"/>
        </w:rPr>
        <w:t xml:space="preserve">271029</w:t>
      </w:r>
    </w:p>
    <w:p>
      <w:r>
        <w:t xml:space="preserve">5.05Cts.A+ 100% Natural Super Seven OVAL Cabochon A+ Irralliset jalokivet https://t.co/nXUajgdupT https://t.co/81NifI5ccj</w:t>
      </w:r>
    </w:p>
    <w:p>
      <w:r>
        <w:rPr>
          <w:b/>
          <w:u w:val="single"/>
        </w:rPr>
        <w:t xml:space="preserve">271030</w:t>
      </w:r>
    </w:p>
    <w:p>
      <w:r>
        <w:t xml:space="preserve">@litttttlemermaid Se on kaunis. Katsoin sen, kun tulin ulos lukiossa, enkä ole koskaan unohtanut sitä. Heath Ledger on SUURI.</w:t>
      </w:r>
    </w:p>
    <w:p>
      <w:r>
        <w:rPr>
          <w:b/>
          <w:u w:val="single"/>
        </w:rPr>
        <w:t xml:space="preserve">271031</w:t>
      </w:r>
    </w:p>
    <w:p>
      <w:r>
        <w:t xml:space="preserve">(Aalto) SWELL: 5.3 ft 16.7 s W / WIND WAVE: 3.0 ft 9.1 s WNW / WVHT: 6.2 ft / APD: 10.6 s / MWD: 267° / 12:41p PDT</w:t>
      </w:r>
    </w:p>
    <w:p>
      <w:r>
        <w:rPr>
          <w:b/>
          <w:u w:val="single"/>
        </w:rPr>
        <w:t xml:space="preserve">271032</w:t>
      </w:r>
    </w:p>
    <w:p>
      <w:r>
        <w:t xml:space="preserve">@Opulent_Arnold Olen pelannut kaikkia ES &amp;amp; Falloutit PC &amp;amp; Xbox ja pelaan niitä mieluummin rennommassa ympäristössä kuin työpöydälläni tietokoneella.</w:t>
      </w:r>
    </w:p>
    <w:p>
      <w:r>
        <w:rPr>
          <w:b/>
          <w:u w:val="single"/>
        </w:rPr>
        <w:t xml:space="preserve">271033</w:t>
      </w:r>
    </w:p>
    <w:p>
      <w:r>
        <w:t xml:space="preserve">@_Chisssm Hei, voisitko lähettää kyselysi, postinumerosi, yhteystietonumerosi &amp;amp; sähköpostiosoitteesi DM: n kautta, jotta voimme tutkia asiaa puolestasi. TS</w:t>
      </w:r>
    </w:p>
    <w:p>
      <w:r>
        <w:rPr>
          <w:b/>
          <w:u w:val="single"/>
        </w:rPr>
        <w:t xml:space="preserve">271034</w:t>
      </w:r>
    </w:p>
    <w:p>
      <w:r>
        <w:t xml:space="preserve">Paistettua paprikaa 🌶 Naudanlihaa vihannesten kanssa 🤗</w:t>
        <w:br/>
        <w:t xml:space="preserve">.</w:t>
        <w:br/>
        <w:t xml:space="preserve">pfchangsilla on jokaiselle jotakin sopivaa... https://t.co/c9MlNFSVv0</w:t>
      </w:r>
    </w:p>
    <w:p>
      <w:r>
        <w:rPr>
          <w:b/>
          <w:u w:val="single"/>
        </w:rPr>
        <w:t xml:space="preserve">271035</w:t>
      </w:r>
    </w:p>
    <w:p>
      <w:r>
        <w:t xml:space="preserve">Jesse Lingard ni paikallinen Manchesterin poika wacha apewe kakitu ei ole huono joukkuepelaaja myöskään.  Unitedilla on selvästi varaa siihen~ Hyväntekeväisyys alkaa kotona.</w:t>
      </w:r>
    </w:p>
    <w:p>
      <w:r>
        <w:rPr>
          <w:b/>
          <w:u w:val="single"/>
        </w:rPr>
        <w:t xml:space="preserve">271036</w:t>
      </w:r>
    </w:p>
    <w:p>
      <w:r>
        <w:t xml:space="preserve">Toinen iso #HolidayRoundup 6. huhtikuuta. #InternationalDayofSportforDevelopmentandPeace #NationalCaramelPopcornDay #NationalSorryCharlieDay #NationalSorryCharlieDay</w:t>
      </w:r>
    </w:p>
    <w:p>
      <w:r>
        <w:rPr>
          <w:b/>
          <w:u w:val="single"/>
        </w:rPr>
        <w:t xml:space="preserve">271037</w:t>
      </w:r>
    </w:p>
    <w:p>
      <w:r>
        <w:t xml:space="preserve">Löytyi transponderi etana!</w:t>
        <w:br/>
        <w:t xml:space="preserve"> "En koskaan unohda sinua!!"</w:t>
        <w:t xml:space="preserve">Paikallinen kokki lähtee purjehtimaan!</w:t>
        <w:br/>
        <w:t xml:space="preserve">https://t.co/C2V9iyvPw8 #TreCru https://t.co/tWmB3w7nPw</w:t>
      </w:r>
    </w:p>
    <w:p>
      <w:r>
        <w:rPr>
          <w:b/>
          <w:u w:val="single"/>
        </w:rPr>
        <w:t xml:space="preserve">271038</w:t>
      </w:r>
    </w:p>
    <w:p>
      <w:r>
        <w:t xml:space="preserve">Kokeilet tänään uutta lähestymistapaa kotitöiden tekemiseen. Sinä ... Lisää Leo https://t.co/MmssBzTK6Y</w:t>
      </w:r>
    </w:p>
    <w:p>
      <w:r>
        <w:rPr>
          <w:b/>
          <w:u w:val="single"/>
        </w:rPr>
        <w:t xml:space="preserve">271039</w:t>
      </w:r>
    </w:p>
    <w:p>
      <w:r>
        <w:t xml:space="preserve">Uusi REVUE-numeromme on ilmestynyt. Lue juttu kaikesta, mitä täällä tapahtuu tänä keväänä. https://t.co/bVFD5gPIK2 https://t.co/4AFeP0hh3p https://t.co/4AFeP0hh3p</w:t>
      </w:r>
    </w:p>
    <w:p>
      <w:r>
        <w:rPr>
          <w:b/>
          <w:u w:val="single"/>
        </w:rPr>
        <w:t xml:space="preserve">271040</w:t>
      </w:r>
    </w:p>
    <w:p>
      <w:r>
        <w:t xml:space="preserve">Tutustu Vtg 80s vaaleanpunainen pitsi Mermaid Prom Dress mekko Steppin Out Rhinestone Puffy hihat 7 https://t.co/kpLKB7WmzT kautta @eBay</w:t>
      </w:r>
    </w:p>
    <w:p>
      <w:r>
        <w:rPr>
          <w:b/>
          <w:u w:val="single"/>
        </w:rPr>
        <w:t xml:space="preserve">271041</w:t>
      </w:r>
    </w:p>
    <w:p>
      <w:r>
        <w:t xml:space="preserve">@PapaPorter1 @saferprint @ifarmlife @perushop24 @carolyn660 @CUSTER85 @replaytogether Tervetuloa Stephen!</w:t>
      </w:r>
    </w:p>
    <w:p>
      <w:r>
        <w:rPr>
          <w:b/>
          <w:u w:val="single"/>
        </w:rPr>
        <w:t xml:space="preserve">271042</w:t>
      </w:r>
    </w:p>
    <w:p>
      <w:r>
        <w:t xml:space="preserve">@GegeOz98 @radiodisney Vinte e nove I MISS DIRECTIONERS #OneDirection #YouKnowYouLoveThem @radiodisney</w:t>
      </w:r>
    </w:p>
    <w:p>
      <w:r>
        <w:rPr>
          <w:b/>
          <w:u w:val="single"/>
        </w:rPr>
        <w:t xml:space="preserve">271043</w:t>
      </w:r>
    </w:p>
    <w:p>
      <w:r>
        <w:t xml:space="preserve">Vietnam-päivä Moskovassa toivottaa tervetulleeksi APEC-vuoden 2017: https://t.co/oDKjnjSafa... https://t.co/oDKjnjSafa</w:t>
      </w:r>
    </w:p>
    <w:p>
      <w:r>
        <w:rPr>
          <w:b/>
          <w:u w:val="single"/>
        </w:rPr>
        <w:t xml:space="preserve">271044</w:t>
      </w:r>
    </w:p>
    <w:p>
      <w:r>
        <w:t xml:space="preserve">Valitse asu Hot Topicissa ja me arvaamme, kuinka vanha olet - ichimatsu-boi: gaysorry: rb ja sano mitä sanot... https://t.co/9RS9TqfuKn</w:t>
      </w:r>
    </w:p>
    <w:p>
      <w:r>
        <w:rPr>
          <w:b/>
          <w:u w:val="single"/>
        </w:rPr>
        <w:t xml:space="preserve">271045</w:t>
      </w:r>
    </w:p>
    <w:p>
      <w:r>
        <w:t xml:space="preserve">@shubham_ch12 HI! Tapahtumasi on odottamassa operaattorin päässä heidän järjestelmiensä ylikuormituksen vuoksi. Odottakaa mainittua aikaväliä&amp;gt;&amp;gt;</w:t>
      </w:r>
    </w:p>
    <w:p>
      <w:r>
        <w:rPr>
          <w:b/>
          <w:u w:val="single"/>
        </w:rPr>
        <w:t xml:space="preserve">271046</w:t>
      </w:r>
    </w:p>
    <w:p>
      <w:r>
        <w:t xml:space="preserve">satunnainen nainen pyysi minua korjaamaan hänen pysäköinti &amp;amp; minun viaton perse suostui &amp;amp; kun pääsin autoon tajusin juuri rikkoi jokaisen säännön strangerdanger</w:t>
      </w:r>
    </w:p>
    <w:p>
      <w:r>
        <w:rPr>
          <w:b/>
          <w:u w:val="single"/>
        </w:rPr>
        <w:t xml:space="preserve">271047</w:t>
      </w:r>
    </w:p>
    <w:p>
      <w:r>
        <w:t xml:space="preserve">#QLD #QLDFires Erikoistuneet palokunnat ovat suorittaneet tähän mennessä yli 2600 "nopeaa vahinkojen arviointia" syklonin koettelemissa... https://t.co/wtoKcAGQeI...</w:t>
      </w:r>
    </w:p>
    <w:p>
      <w:r>
        <w:rPr>
          <w:b/>
          <w:u w:val="single"/>
        </w:rPr>
        <w:t xml:space="preserve">271048</w:t>
      </w:r>
    </w:p>
    <w:p>
      <w:r>
        <w:t xml:space="preserve">Tarina-aika eläintarhassa on huomenna klo 10-10:30 Sademetsäpaviljongissa! Lue lisää tästä ilmaisesta ohjelmasta: https://t.co/L74Yp7QWXj</w:t>
      </w:r>
    </w:p>
    <w:p>
      <w:r>
        <w:rPr>
          <w:b/>
          <w:u w:val="single"/>
        </w:rPr>
        <w:t xml:space="preserve">271049</w:t>
      </w:r>
    </w:p>
    <w:p>
      <w:r>
        <w:t xml:space="preserve">#astronomia Tähtitiede-lehti Citizen scientists are closing in on Planet Nine Astronomy... https://t.co/duZ7p3o8FI via #hng #world #news https://t.co/wHRotbHphT</w:t>
      </w:r>
    </w:p>
    <w:p>
      <w:r>
        <w:rPr>
          <w:b/>
          <w:u w:val="single"/>
        </w:rPr>
        <w:t xml:space="preserve">271050</w:t>
      </w:r>
    </w:p>
    <w:p>
      <w:r>
        <w:t xml:space="preserve">@dmccafferty49 @KeithRSteele @Jonny_Nabb @DearMeNo @BigBobDak @Orbitalpigeon @JamesDubhthaigh @GAPonsonby @weeshooey @1GKh Valitettavasti vakiintunut koulutusjärjestelmä unohtaa, että imperiumi on päättynyt. Kuningattaren kuolinpäivä merkitsee sen täydellistä loppua.</w:t>
      </w:r>
    </w:p>
    <w:p>
      <w:r>
        <w:rPr>
          <w:b/>
          <w:u w:val="single"/>
        </w:rPr>
        <w:t xml:space="preserve">271051</w:t>
      </w:r>
    </w:p>
    <w:p>
      <w:r>
        <w:t xml:space="preserve">Feat. @UofTMusic 12tet #1!</w:t>
        <w:t xml:space="preserve">(2. viikko peräkkäin!); MEM3 (#3!); @KMacDonaldSax (#4!)</w:t>
        <w:br/>
        <w:br/>
        <w:t xml:space="preserve">#jazzTO</w:t>
        <w:br/>
        <w:t xml:space="preserve">@ernestocervini @marklau @mjc706 https://t.co/7d1Uul475P</w:t>
      </w:r>
    </w:p>
    <w:p>
      <w:r>
        <w:rPr>
          <w:b/>
          <w:u w:val="single"/>
        </w:rPr>
        <w:t xml:space="preserve">271052</w:t>
      </w:r>
    </w:p>
    <w:p>
      <w:r>
        <w:t xml:space="preserve">Berryhill löi kolmen juoksun kunnarin Jack Morrisia vastaan, joka oli ratkaiseva vuoden 1992 World Seriesin 1. pelissä Torontoa vastaan. https://t.co/HlyuzV77Ck</w:t>
      </w:r>
    </w:p>
    <w:p>
      <w:r>
        <w:rPr>
          <w:b/>
          <w:u w:val="single"/>
        </w:rPr>
        <w:t xml:space="preserve">271053</w:t>
      </w:r>
    </w:p>
    <w:p>
      <w:r>
        <w:t xml:space="preserve">@brianmcfadden teve 17 plays essa semana. A + tocada foi Like Only Only A Woman Can. https://t.co/WDzuCdd9oG https://t.co/WDzuCdd9oG</w:t>
      </w:r>
    </w:p>
    <w:p>
      <w:r>
        <w:rPr>
          <w:b/>
          <w:u w:val="single"/>
        </w:rPr>
        <w:t xml:space="preserve">271054</w:t>
      </w:r>
    </w:p>
    <w:p>
      <w:r>
        <w:t xml:space="preserve">For #WorldHealthDay</w:t>
        <w:br/>
        <w:t xml:space="preserve">in solidarity with my @Redcross &amp;amp; @philredcross family 💓🎗</w:t>
        <w:br/>
        <w:t xml:space="preserve">#AIDS #Health4All #hyväntekeväisyys #vapaaehtoistyö https://t.co/QkuqGCnk6d</w:t>
      </w:r>
    </w:p>
    <w:p>
      <w:r>
        <w:rPr>
          <w:b/>
          <w:u w:val="single"/>
        </w:rPr>
        <w:t xml:space="preserve">271055</w:t>
      </w:r>
    </w:p>
    <w:p>
      <w:r>
        <w:t xml:space="preserve">Mikään ei ärsytä minua enemmän kuin ihmiset, jotka ovat liian syventyneitä puhelimeensa kuunnellakseen muita.</w:t>
      </w:r>
    </w:p>
    <w:p>
      <w:r>
        <w:rPr>
          <w:b/>
          <w:u w:val="single"/>
        </w:rPr>
        <w:t xml:space="preserve">271056</w:t>
      </w:r>
    </w:p>
    <w:p>
      <w:r>
        <w:t xml:space="preserve">Tänään on Ulta 21 Days of Beauty -ohjelman 12. päivä!  Nämä tarjoukset loppuvat nopeasti, joten jos näet jotain, jonka haluat,... https://t.co/h2NhWa6GyB...</w:t>
      </w:r>
    </w:p>
    <w:p>
      <w:r>
        <w:rPr>
          <w:b/>
          <w:u w:val="single"/>
        </w:rPr>
        <w:t xml:space="preserve">271057</w:t>
      </w:r>
    </w:p>
    <w:p>
      <w:r>
        <w:t xml:space="preserve">@hydsheteam @TelanganaDGP @hydcitypolice @cyberabadpolice tämä tapaus todistaa y v ned olla varovainen tarinoita netissä</w:t>
        <w:br/>
        <w:t xml:space="preserve">https://t.co/k3DbisK7Di https://t.co/k3DbisK7Di</w:t>
      </w:r>
    </w:p>
    <w:p>
      <w:r>
        <w:rPr>
          <w:b/>
          <w:u w:val="single"/>
        </w:rPr>
        <w:t xml:space="preserve">271058</w:t>
      </w:r>
    </w:p>
    <w:p>
      <w:r>
        <w:t xml:space="preserve">Olen mukana voittamassa Nighthawk Predator 2 -pistoolia kiitos @GunWinner #GunGiveaway https://t.co/YNv8bPLeWF</w:t>
      </w:r>
    </w:p>
    <w:p>
      <w:r>
        <w:rPr>
          <w:b/>
          <w:u w:val="single"/>
        </w:rPr>
        <w:t xml:space="preserve">271059</w:t>
      </w:r>
    </w:p>
    <w:p>
      <w:r>
        <w:t xml:space="preserve">Uskomattomia pakotetun perspektiivin kuvia. En voi uskoa, etteivät nämä ole photoshopattuja! https://t.co/z0dnKN1aJJ ...</w:t>
      </w:r>
    </w:p>
    <w:p>
      <w:r>
        <w:rPr>
          <w:b/>
          <w:u w:val="single"/>
        </w:rPr>
        <w:t xml:space="preserve">271060</w:t>
      </w:r>
    </w:p>
    <w:p>
      <w:r>
        <w:t xml:space="preserve">Kuka sanoi, että Jio menettää 80 % asiakkaista?</w:t>
        <w:br/>
        <w:t xml:space="preserve"> Jo Jio Money's 💰 Server Down Due To Heavy Traffic. #JioPrime @JioCare @reliancejio</w:t>
      </w:r>
    </w:p>
    <w:p>
      <w:r>
        <w:rPr>
          <w:b/>
          <w:u w:val="single"/>
        </w:rPr>
        <w:t xml:space="preserve">271061</w:t>
      </w:r>
    </w:p>
    <w:p>
      <w:r>
        <w:t xml:space="preserve">Oletko nähnyt Singiriyan upeat 6. vuosisadan freskot?</w:t>
        <w:br/>
        <w:t xml:space="preserve">https://t.co/BS0TFOSdRi</w:t>
        <w:br/>
        <w:t xml:space="preserve">https://t.co/pTCaWbEyhj</w:t>
        <w:br/>
        <w:t xml:space="preserve">#oldtimesnewstories https://t.co/CBNGjTvG5H</w:t>
      </w:r>
    </w:p>
    <w:p>
      <w:r>
        <w:rPr>
          <w:b/>
          <w:u w:val="single"/>
        </w:rPr>
        <w:t xml:space="preserve">271062</w:t>
      </w:r>
    </w:p>
    <w:p>
      <w:r>
        <w:t xml:space="preserve">"Ainoa asia, joka on pahempaa kuin muiden voittaminen, on omien demonien voittaminen." Oh gaaahdddd. Kuka ikinä tämän tekikään,... https://t.co/M8kjOMvlLa</w:t>
      </w:r>
    </w:p>
    <w:p>
      <w:r>
        <w:rPr>
          <w:b/>
          <w:u w:val="single"/>
        </w:rPr>
        <w:t xml:space="preserve">271063</w:t>
      </w:r>
    </w:p>
    <w:p>
      <w:r>
        <w:t xml:space="preserve">Tämän vuoksi aion tarkistaa tarkkaan professorit korkeakouluissa, joihin 17 hakijaa hakee. Ainakaan @DrexelUniv ei ole enää mahdollisten listalla https://t.co/YOHvEt5WF8.</w:t>
      </w:r>
    </w:p>
    <w:p>
      <w:r>
        <w:rPr>
          <w:b/>
          <w:u w:val="single"/>
        </w:rPr>
        <w:t xml:space="preserve">271064</w:t>
      </w:r>
    </w:p>
    <w:p>
      <w:r>
        <w:t xml:space="preserve">Myrkkyä tippuu</w:t>
        <w:br/>
        <w:t xml:space="preserve">Kielestäsi,</w:t>
        <w:br/>
        <w:t xml:space="preserve">Kudot pahuutta</w:t>
        <w:br/>
        <w:t xml:space="preserve">Sanoissasi</w:t>
        <w:br/>
        <w:t xml:space="preserve">Ja kukaan ei huomaa -</w:t>
        <w:br/>
        <w:t xml:space="preserve">Mutta minä...</w:t>
        <w:br/>
        <w:t xml:space="preserve"> #madVerse #DarkLines #IntrigueVerse #amwriting #amwriting</w:t>
      </w:r>
    </w:p>
    <w:p>
      <w:r>
        <w:rPr>
          <w:b/>
          <w:u w:val="single"/>
        </w:rPr>
        <w:t xml:space="preserve">271065</w:t>
      </w:r>
    </w:p>
    <w:p>
      <w:r>
        <w:t xml:space="preserve">Tie Neck Gingham Top Lyhythihainen raidallinen paita Choker Design Muotipusero #Fashion https://t.co/M950uXHKiU via @eBay</w:t>
      </w:r>
    </w:p>
    <w:p>
      <w:r>
        <w:rPr>
          <w:b/>
          <w:u w:val="single"/>
        </w:rPr>
        <w:t xml:space="preserve">271066</w:t>
      </w:r>
    </w:p>
    <w:p>
      <w:r>
        <w:t xml:space="preserve">[Taskukokoinen kaiutin] iClever Ultra Slim Portable Bluetooth-kaiutin w... #home #chef https://t.co/WVbekVIWYS https://t.co/DBHMSlH8j2</w:t>
      </w:r>
    </w:p>
    <w:p>
      <w:r>
        <w:rPr>
          <w:b/>
          <w:u w:val="single"/>
        </w:rPr>
        <w:t xml:space="preserve">271067</w:t>
      </w:r>
    </w:p>
    <w:p>
      <w:r>
        <w:t xml:space="preserve">Popcaan - In Love Lyrics - (Intro) Hear her nuh A the Teacher A nuh Spice Mi seh no baby A the prefect a go in ... https://t.co/hSU1FgbPuQ</w:t>
      </w:r>
    </w:p>
    <w:p>
      <w:r>
        <w:rPr>
          <w:b/>
          <w:u w:val="single"/>
        </w:rPr>
        <w:t xml:space="preserve">271068</w:t>
      </w:r>
    </w:p>
    <w:p>
      <w:r>
        <w:t xml:space="preserve">@WesleyLowery On syvä kognitiivinen dissonanssi, että vallassa olevat poliisit voivat nähdä itsensä uhreina.</w:t>
      </w:r>
    </w:p>
    <w:p>
      <w:r>
        <w:rPr>
          <w:b/>
          <w:u w:val="single"/>
        </w:rPr>
        <w:t xml:space="preserve">271069</w:t>
      </w:r>
    </w:p>
    <w:p>
      <w:r>
        <w:t xml:space="preserve">Sitoutumisen ironia on siinä, että se on syvästi vapauttavaa ... Sitoutuminen on pään poistamista elämäsi esteenä...</w:t>
      </w:r>
    </w:p>
    <w:p>
      <w:r>
        <w:rPr>
          <w:b/>
          <w:u w:val="single"/>
        </w:rPr>
        <w:t xml:space="preserve">271070</w:t>
      </w:r>
    </w:p>
    <w:p>
      <w:r>
        <w:t xml:space="preserve">MT @dcexaminer: Trump kunnioittaa Justice Scalian leskeä Gorsuchin korkeimman oikeuden julkistamisen yhteydessä https://t.co/0l9fqJ46uG #ConfirmGorsuch #PJNET</w:t>
      </w:r>
    </w:p>
    <w:p>
      <w:r>
        <w:rPr>
          <w:b/>
          <w:u w:val="single"/>
        </w:rPr>
        <w:t xml:space="preserve">271071</w:t>
      </w:r>
    </w:p>
    <w:p>
      <w:r>
        <w:t xml:space="preserve">@DarkBlondAngel @NoirMJ Maksatte jatkuvasti rahaa rikkaille veronkierron ja edullisten yritysverokantojen kautta. Arvonlisävero jne. herätkää</w:t>
      </w:r>
    </w:p>
    <w:p>
      <w:r>
        <w:rPr>
          <w:b/>
          <w:u w:val="single"/>
        </w:rPr>
        <w:t xml:space="preserve">271072</w:t>
      </w:r>
    </w:p>
    <w:p>
      <w:r>
        <w:t xml:space="preserve">Tavoitteiden asettamisen esteet (ja miten kiertää ne) https://t.co/xYlqOhTLmI #markkinointi #myynti https://t.co/ZzxHgI7AWz</w:t>
      </w:r>
    </w:p>
    <w:p>
      <w:r>
        <w:rPr>
          <w:b/>
          <w:u w:val="single"/>
        </w:rPr>
        <w:t xml:space="preserve">271073</w:t>
      </w:r>
    </w:p>
    <w:p>
      <w:r>
        <w:t xml:space="preserve">@SkyWilliams En kirjoittanut sinua pois, mutta ymmärrän, miksi ajattelit niin. Hyvä, että koko tämä rähinä päättyi selvyyteen. Kiitos.</w:t>
      </w:r>
    </w:p>
    <w:p>
      <w:r>
        <w:rPr>
          <w:b/>
          <w:u w:val="single"/>
        </w:rPr>
        <w:t xml:space="preserve">271074</w:t>
      </w:r>
    </w:p>
    <w:p>
      <w:r>
        <w:t xml:space="preserve">Opi @execedia: Start-up Nation: Ovatko yrittäjät tulevaisuus?</w:t>
        <w:t xml:space="preserve">Julkaistu 19.6.2016 The.</w:t>
        <w:br/>
        <w:t xml:space="preserve">#Startup</w:t>
      </w:r>
    </w:p>
    <w:p>
      <w:r>
        <w:rPr>
          <w:b/>
          <w:u w:val="single"/>
        </w:rPr>
        <w:t xml:space="preserve">271075</w:t>
      </w:r>
    </w:p>
    <w:p>
      <w:r>
        <w:t xml:space="preserve">Pukeutuisin varmaan hienosti, menisin whataburgeriin, sitten elokuviin, kävelisin rannalla yksin ja sanoisin "olet mahtava" (2/2).</w:t>
      </w:r>
    </w:p>
    <w:p>
      <w:r>
        <w:rPr>
          <w:b/>
          <w:u w:val="single"/>
        </w:rPr>
        <w:t xml:space="preserve">271076</w:t>
      </w:r>
    </w:p>
    <w:p>
      <w:r>
        <w:t xml:space="preserve">@AlexMercado20 Olen niin innoissani ja rakastan sitä, että tästä sarjasta on tullut niin iso juttu, koska se on niin hyvä.</w:t>
      </w:r>
    </w:p>
    <w:p>
      <w:r>
        <w:rPr>
          <w:b/>
          <w:u w:val="single"/>
        </w:rPr>
        <w:t xml:space="preserve">271077</w:t>
      </w:r>
    </w:p>
    <w:p>
      <w:r>
        <w:t xml:space="preserve">@isamuuran1316 @RosaTrunk @c3ciliya @LevykinV @Chandra1Vinod @janenight07 @tarekbahaa1 @sushilpershad @djombic_ @zuk60 @Anny_______0es3 @kathybaker1965 @thewinepusher @NadeTh_ @PapaPorter1 @best_fynny @MovieErotic @mary_p7mary3 @MiceeMouse @IsabelPerez1232 @VOGUEMODES1 @Viola_Walewska @ede_vi @227eada8efa54eb @SENAARICI1 @Jana3990 @PEDROMIGUEL_21G @2020sahara @omniajen @jwbranda @anatormont @zhuchenya2015 @place_jhona @Katharin_Aurora @CristinPereyra @KatharineAurora @KatharineAurora @AlokDwi40042864 @Luckyman_2016 @findik2435 @pantone213u @Shumona13 @oadele53 @lazurit_plus @Carolovely30 @arcogarda @DaaD01 @nevoghazal @virlivia21 happy day</w:t>
      </w:r>
    </w:p>
    <w:p>
      <w:r>
        <w:rPr>
          <w:b/>
          <w:u w:val="single"/>
        </w:rPr>
        <w:t xml:space="preserve">271078</w:t>
      </w:r>
    </w:p>
    <w:p>
      <w:r>
        <w:t xml:space="preserve">Seuraava #Toronton matkakahvila @sheswanderfulille? Aikuisten väritys The Gladstone Hotelissa. Jep, olemme aikuisia! ;) #events https://t.co/a8IdotIt21</w:t>
      </w:r>
    </w:p>
    <w:p>
      <w:r>
        <w:rPr>
          <w:b/>
          <w:u w:val="single"/>
        </w:rPr>
        <w:t xml:space="preserve">271079</w:t>
      </w:r>
    </w:p>
    <w:p>
      <w:r>
        <w:t xml:space="preserve">@Missy_America Tämä nainen ei työskentele YK:ssa . Ryhdistäytykää ihmiset, se on paneeli, hän ei ole työntekijä.</w:t>
      </w:r>
    </w:p>
    <w:p>
      <w:r>
        <w:rPr>
          <w:b/>
          <w:u w:val="single"/>
        </w:rPr>
        <w:t xml:space="preserve">271080</w:t>
      </w:r>
    </w:p>
    <w:p>
      <w:r>
        <w:t xml:space="preserve">Ja samalla kun twiittaan hänen torveaan, tässä on hänen uusi juttunsa käännetyistä kirjoista nationalismin vastalääkkeenä: https://t.co/5f99mviDIE @FuseEight</w:t>
      </w:r>
    </w:p>
    <w:p>
      <w:r>
        <w:rPr>
          <w:b/>
          <w:u w:val="single"/>
        </w:rPr>
        <w:t xml:space="preserve">271081</w:t>
      </w:r>
    </w:p>
    <w:p>
      <w:r>
        <w:t xml:space="preserve">Hän heittää Trumpille luun sen jälkeen, kun Trump antoi hänelle *lupauksen*, että hän kumoaa ocare-järjestelmän. https://t.co/Tlt96ewRYO</w:t>
      </w:r>
    </w:p>
    <w:p>
      <w:r>
        <w:rPr>
          <w:b/>
          <w:u w:val="single"/>
        </w:rPr>
        <w:t xml:space="preserve">271082</w:t>
      </w:r>
    </w:p>
    <w:p>
      <w:r>
        <w:t xml:space="preserve">Ihmiset ovat kieltäneet yhdessä inhoamaan jokaista WWE:n YouTube-sivulla olevaa videota, koska Roman voitti. https://t.co/xUS7bpl9vP</w:t>
      </w:r>
    </w:p>
    <w:p>
      <w:r>
        <w:rPr>
          <w:b/>
          <w:u w:val="single"/>
        </w:rPr>
        <w:t xml:space="preserve">271083</w:t>
      </w:r>
    </w:p>
    <w:p>
      <w:r>
        <w:t xml:space="preserve">Rakastan uutta tanssirutiinia!! Sen opetteluun menee aikaa, mutta ainakin meillä on aikaa ennen kiertuetta😂.</w:t>
      </w:r>
    </w:p>
    <w:p>
      <w:r>
        <w:rPr>
          <w:b/>
          <w:u w:val="single"/>
        </w:rPr>
        <w:t xml:space="preserve">271084</w:t>
      </w:r>
    </w:p>
    <w:p>
      <w:r>
        <w:t xml:space="preserve">Hei Daytin tiedät mitä vanha sanonta on "jos et voita sitä liity siihen" onnittelut palkkaamisesta VCU sisäpiirin @DavidPJablonski</w:t>
      </w:r>
    </w:p>
    <w:p>
      <w:r>
        <w:rPr>
          <w:b/>
          <w:u w:val="single"/>
        </w:rPr>
        <w:t xml:space="preserve">271085</w:t>
      </w:r>
    </w:p>
    <w:p>
      <w:r>
        <w:t xml:space="preserve">@Elle1290 😂😂😂😂😂.... ystäväsi on otettava takaisin paikkansa anna tuon henkilön syödä hampurilaisensa kadulla.... haikhona</w:t>
      </w:r>
    </w:p>
    <w:p>
      <w:r>
        <w:rPr>
          <w:b/>
          <w:u w:val="single"/>
        </w:rPr>
        <w:t xml:space="preserve">271086</w:t>
      </w:r>
    </w:p>
    <w:p>
      <w:r>
        <w:t xml:space="preserve">Natural Indoor Herb Garden With Wooden ... - https://t.co/SLmZlUnBFX</w:t>
        <w:br/>
        <w:t xml:space="preserve">#IndoorGarden #IndoorPlants #Planters https://t.co/aXTAKFx4z9</w:t>
      </w:r>
    </w:p>
    <w:p>
      <w:r>
        <w:rPr>
          <w:b/>
          <w:u w:val="single"/>
        </w:rPr>
        <w:t xml:space="preserve">271087</w:t>
      </w:r>
    </w:p>
    <w:p>
      <w:r>
        <w:t xml:space="preserve">EXO-L:n jäsenyys on yksi parhaista päätöksistä, joita olen koskaan tehnyt koko elämäni aikana. OLEN YLPEÄ SIITÄ, ETTÄ OLEN EXO-L.</w:t>
        <w:br/>
        <w:t xml:space="preserve"> #에소5래도록 #5YearswithEXO</w:t>
      </w:r>
    </w:p>
    <w:p>
      <w:r>
        <w:rPr>
          <w:b/>
          <w:u w:val="single"/>
        </w:rPr>
        <w:t xml:space="preserve">271088</w:t>
      </w:r>
    </w:p>
    <w:p>
      <w:r>
        <w:t xml:space="preserve">Hyvä @Harry_Styles</w:t>
        <w:br/>
        <w:t xml:space="preserve">Syntymäpäiväni on #06 päivän päästä</w:t>
        <w:br/>
        <w:t xml:space="preserve">Voisitko seurata minua, kiitos?</w:t>
        <w:br/>
        <w:t xml:space="preserve">Syntymäpäivälahjaksi</w:t>
        <w:br/>
        <w:t xml:space="preserve">Ilysm 💕</w:t>
        <w:br/>
        <w:t xml:space="preserve">En malta odottaa, että pääsen kuuntelemaan SOTT!</w:t>
        <w:br/>
        <w:t xml:space="preserve"> -33,808</w:t>
      </w:r>
    </w:p>
    <w:p>
      <w:r>
        <w:rPr>
          <w:b/>
          <w:u w:val="single"/>
        </w:rPr>
        <w:t xml:space="preserve">271089</w:t>
      </w:r>
    </w:p>
    <w:p>
      <w:r>
        <w:t xml:space="preserve">Käytin Politon kuvaa kommunikoidakseni kanssasi, kunnes olimme luoneet luottamuksen. Muistakaa, että minun tahtoni johdatti teidät tänne.</w:t>
      </w:r>
    </w:p>
    <w:p>
      <w:r>
        <w:rPr>
          <w:b/>
          <w:u w:val="single"/>
        </w:rPr>
        <w:t xml:space="preserve">271090</w:t>
      </w:r>
    </w:p>
    <w:p>
      <w:r>
        <w:t xml:space="preserve">"Aion nimetä poikani Donald Trumpin mukaan". Tällä miehellä on munaa", sanoo Assadin kemiallisesta hyökkäyksestä selvinnyt... https://t.co/ya9KK5C1VK...</w:t>
      </w:r>
    </w:p>
    <w:p>
      <w:r>
        <w:rPr>
          <w:b/>
          <w:u w:val="single"/>
        </w:rPr>
        <w:t xml:space="preserve">271091</w:t>
      </w:r>
    </w:p>
    <w:p>
      <w:r>
        <w:t xml:space="preserve">Eikö olekin hieno pääsiäismunan muotoilu? Suunnittele muna osoitteessa https://t.co/MtbVssrnr3 ja voit voittaa 1 000 dollaria. https://t.co/QhIkJ4eGxA. https://t.co/QhIkJ4eGxA</w:t>
      </w:r>
    </w:p>
    <w:p>
      <w:r>
        <w:rPr>
          <w:b/>
          <w:u w:val="single"/>
        </w:rPr>
        <w:t xml:space="preserve">271092</w:t>
      </w:r>
    </w:p>
    <w:p>
      <w:r>
        <w:t xml:space="preserve">@xanderberkeley @ItalyWantsTWD @deanager88 @StevenOgg @JDMorgan @austin_amelio TWD Cons saavat parempaa lehdistöä.</w:t>
      </w:r>
    </w:p>
    <w:p>
      <w:r>
        <w:rPr>
          <w:b/>
          <w:u w:val="single"/>
        </w:rPr>
        <w:t xml:space="preserve">271093</w:t>
      </w:r>
    </w:p>
    <w:p>
      <w:r>
        <w:t xml:space="preserve">@tiana_cama Awww Näin u kävellä ohi talomme lol Olin guna sanoa jotain, mutta en koskaan harjata hampaitani vielä lmao</w:t>
      </w:r>
    </w:p>
    <w:p>
      <w:r>
        <w:rPr>
          <w:b/>
          <w:u w:val="single"/>
        </w:rPr>
        <w:t xml:space="preserve">271094</w:t>
      </w:r>
    </w:p>
    <w:p>
      <w:r>
        <w:t xml:space="preserve">Etsitkö upeaa selkäosaa mekosta? Tule @CCastigliano suunnittelijaviikonloppuun osoitteessa... https://t.co/CVCq3GqbjX...</w:t>
      </w:r>
    </w:p>
    <w:p>
      <w:r>
        <w:rPr>
          <w:b/>
          <w:u w:val="single"/>
        </w:rPr>
        <w:t xml:space="preserve">271095</w:t>
      </w:r>
    </w:p>
    <w:p>
      <w:r>
        <w:t xml:space="preserve">Bluelans Miehet Naiset Unisex Vintage Polyesterisukat Dress Socks Tummanvihreä #lazada, tuote https://t.co/UpBcfw2QsC</w:t>
      </w:r>
    </w:p>
    <w:p>
      <w:r>
        <w:rPr>
          <w:b/>
          <w:u w:val="single"/>
        </w:rPr>
        <w:t xml:space="preserve">271096</w:t>
      </w:r>
    </w:p>
    <w:p>
      <w:r>
        <w:t xml:space="preserve">Kokki kiistää hyökänneensä asiakkaan kimppuun heittämällä chilijauhetta hänen silmiinsä https://t.co/fga3FOvyN4 https://t.co/7ZvLPGyR6y</w:t>
      </w:r>
    </w:p>
    <w:p>
      <w:r>
        <w:rPr>
          <w:b/>
          <w:u w:val="single"/>
        </w:rPr>
        <w:t xml:space="preserve">271097</w:t>
      </w:r>
    </w:p>
    <w:p>
      <w:r>
        <w:t xml:space="preserve">Ehdottomasti, kun sanon, että anna hänen työskennellä, jollekin toiselle se voi olla, että hän saa laukauksen. Jokicin kohdalla se tarkoittaa, että hänen on löydettävä paras heitto kentällä. https://t.co/2ec5255S3i.</w:t>
      </w:r>
    </w:p>
    <w:p>
      <w:r>
        <w:rPr>
          <w:b/>
          <w:u w:val="single"/>
        </w:rPr>
        <w:t xml:space="preserve">271098</w:t>
      </w:r>
    </w:p>
    <w:p>
      <w:r>
        <w:t xml:space="preserve">#Blockchain ja CAP-teoreema - https://t.co/6nTGJZi9mb https://t.co/DNV7C4GXtl #Tech https://t.co/nXQ5652tB7</w:t>
      </w:r>
    </w:p>
    <w:p>
      <w:r>
        <w:rPr>
          <w:b/>
          <w:u w:val="single"/>
        </w:rPr>
        <w:t xml:space="preserve">271099</w:t>
      </w:r>
    </w:p>
    <w:p>
      <w:r>
        <w:t xml:space="preserve">rakastan kaikkia vanhoja keskinäisiä ystäviäni niin paljon olen pahoillani jos emme puhu enää paljon mutta lupaan että te kaikki merkitsette minulle maailmaa 💗</w:t>
      </w:r>
    </w:p>
    <w:p>
      <w:r>
        <w:rPr>
          <w:b/>
          <w:u w:val="single"/>
        </w:rPr>
        <w:t xml:space="preserve">271100</w:t>
      </w:r>
    </w:p>
    <w:p>
      <w:r>
        <w:t xml:space="preserve">G I R L Y T T I M E . Ihana ilta kiinni &amp;amp; syöminen ulkona ihanan ystäväni xcloxfenningx kanssa... https://t.co/IIsUY7XIOA</w:t>
      </w:r>
    </w:p>
    <w:p>
      <w:r>
        <w:rPr>
          <w:b/>
          <w:u w:val="single"/>
        </w:rPr>
        <w:t xml:space="preserve">271101</w:t>
      </w:r>
    </w:p>
    <w:p>
      <w:r>
        <w:t xml:space="preserve">@EdwardBarberOFC @mhars_whayne @MarydaleEntrat5 @MMEofc @UnisilverTime Yay exciteng to</w:t>
        <w:br/>
        <w:t xml:space="preserve">#MayWardforUniSilverTime</w:t>
      </w:r>
    </w:p>
    <w:p>
      <w:r>
        <w:rPr>
          <w:b/>
          <w:u w:val="single"/>
        </w:rPr>
        <w:t xml:space="preserve">271102</w:t>
      </w:r>
    </w:p>
    <w:p>
      <w:r>
        <w:t xml:space="preserve">hyeee...mardala...😍sama söpöys &amp;amp; charmi...😊erityisesti nuo viattomat silmät...on suosikkini. #LuvU momo😘 https://t.co/cT4pTqyqLD https://t.co/cT4pTqyqLD</w:t>
      </w:r>
    </w:p>
    <w:p>
      <w:r>
        <w:rPr>
          <w:b/>
          <w:u w:val="single"/>
        </w:rPr>
        <w:t xml:space="preserve">271103</w:t>
      </w:r>
    </w:p>
    <w:p>
      <w:r>
        <w:t xml:space="preserve">Game of Thrones 7. ja 8. kausi: Julkaisupäivä, näyttelijät, trailerit ja kaikki uusimmat uutiset #thrones #kausi #julkaisu... https://t.co/1NWbtBV1Kt https://t.co/fH61Ba4hjt</w:t>
      </w:r>
    </w:p>
    <w:p>
      <w:r>
        <w:rPr>
          <w:b/>
          <w:u w:val="single"/>
        </w:rPr>
        <w:t xml:space="preserve">271104</w:t>
      </w:r>
    </w:p>
    <w:p>
      <w:r>
        <w:t xml:space="preserve">@TheNewEuropean @mk1969 @bbcbigquestions @Tom_Slater_ Tarkoitan, mitä todellista eroa sillä voi olla?</w:t>
      </w:r>
    </w:p>
    <w:p>
      <w:r>
        <w:rPr>
          <w:b/>
          <w:u w:val="single"/>
        </w:rPr>
        <w:t xml:space="preserve">271105</w:t>
      </w:r>
    </w:p>
    <w:p>
      <w:r>
        <w:t xml:space="preserve">Tietokoneeni täsmäyttäminen yrityksen vuotuisen inventaarion kanssa edellytti kuvan ottamista omaisuusmerkinnästä tämän päivän sanomalehden kanssa.</w:t>
      </w:r>
    </w:p>
    <w:p>
      <w:r>
        <w:rPr>
          <w:b/>
          <w:u w:val="single"/>
        </w:rPr>
        <w:t xml:space="preserve">271106</w:t>
      </w:r>
    </w:p>
    <w:p>
      <w:r>
        <w:t xml:space="preserve">@BCCletts @CleanAirLondon @baldwingas @BreatheAndGrow @Jonathan__Leake kaikki nuo zil-kaistat olisivat ihanteellisia uusille CSH: ille.</w:t>
      </w:r>
    </w:p>
    <w:p>
      <w:r>
        <w:rPr>
          <w:b/>
          <w:u w:val="single"/>
        </w:rPr>
        <w:t xml:space="preserve">271107</w:t>
      </w:r>
    </w:p>
    <w:p>
      <w:r>
        <w:t xml:space="preserve">Kuluttajia ei pidä johtaa harhaan hedelmäkuvilla, vaikka tuotteessa ei ole juuri lainkaan #hedelmiä! https://t.co/34LxR7Au1B</w:t>
      </w:r>
    </w:p>
    <w:p>
      <w:r>
        <w:rPr>
          <w:b/>
          <w:u w:val="single"/>
        </w:rPr>
        <w:t xml:space="preserve">271108</w:t>
      </w:r>
    </w:p>
    <w:p>
      <w:r>
        <w:t xml:space="preserve">Uusi suuntaus. "Tämä on uusi teollisuuskiinteistömarkkinoiden segmentti, joka syntyy silmiemme edessä,...https://t.co/NFiYSrVm8y...</w:t>
      </w:r>
    </w:p>
    <w:p>
      <w:r>
        <w:rPr>
          <w:b/>
          <w:u w:val="single"/>
        </w:rPr>
        <w:t xml:space="preserve">271109</w:t>
      </w:r>
    </w:p>
    <w:p>
      <w:r>
        <w:t xml:space="preserve">Katso tämä Amazonin tarjous: Simpeak 4 Port USB Charger Station for Apple Watc... https://t.co/YuSI5ckSTn via @amazon</w:t>
      </w:r>
    </w:p>
    <w:p>
      <w:r>
        <w:rPr>
          <w:b/>
          <w:u w:val="single"/>
        </w:rPr>
        <w:t xml:space="preserve">271110</w:t>
      </w:r>
    </w:p>
    <w:p>
      <w:r>
        <w:t xml:space="preserve">Ei ole reilua, että sinun on saavutettava pohjakosketus saadaksesi apua, kun olit jo muutaman sentin päässä pilvestä yhdeksän.</w:t>
      </w:r>
    </w:p>
    <w:p>
      <w:r>
        <w:rPr>
          <w:b/>
          <w:u w:val="single"/>
        </w:rPr>
        <w:t xml:space="preserve">271111</w:t>
      </w:r>
    </w:p>
    <w:p>
      <w:r>
        <w:t xml:space="preserve">@JamesMarkHayden @firsthippy Se on ilmestymässä Newcastlessa - luulen, että taksinkuljettajilla on ollut muistio, ja he ovat hyvin innostuneita siitä.</w:t>
      </w:r>
    </w:p>
    <w:p>
      <w:r>
        <w:rPr>
          <w:b/>
          <w:u w:val="single"/>
        </w:rPr>
        <w:t xml:space="preserve">271112</w:t>
      </w:r>
    </w:p>
    <w:p>
      <w:r>
        <w:t xml:space="preserve">#IPL: Tuo on julmaa! Gayle lyö yhden ulos puistosta. RCB 28/0 (3 overs) vs SRH 207/4 https://t.co/h92DNZVmbI https://t.co/h92DNZVmbI</w:t>
      </w:r>
    </w:p>
    <w:p>
      <w:r>
        <w:rPr>
          <w:b/>
          <w:u w:val="single"/>
        </w:rPr>
        <w:t xml:space="preserve">271113</w:t>
      </w:r>
    </w:p>
    <w:p>
      <w:r>
        <w:t xml:space="preserve">@CBSNews Aina kun Trumpin on pakko kiristää sijoittajia, hän tuo esiin Ivankan - Torontossa, Bajassa, SoHossa, Tampassa ja nyt myös Yhdysvaltain äänestäjäkunnassa.</w:t>
      </w:r>
    </w:p>
    <w:p>
      <w:r>
        <w:rPr>
          <w:b/>
          <w:u w:val="single"/>
        </w:rPr>
        <w:t xml:space="preserve">271114</w:t>
      </w:r>
    </w:p>
    <w:p>
      <w:r>
        <w:t xml:space="preserve">Löytyi transponderi etana!</w:t>
        <w:br/>
        <w:t xml:space="preserve">Kandidaattikuvia olkihattujen uudesta aluksestaan!</w:t>
        <w:br/>
        <w:t xml:space="preserve">https://t.co/YbI5G0zQ2z #TreCru https://t.co/9T14b2nkOM</w:t>
      </w:r>
    </w:p>
    <w:p>
      <w:r>
        <w:rPr>
          <w:b/>
          <w:u w:val="single"/>
        </w:rPr>
        <w:t xml:space="preserve">271115</w:t>
      </w:r>
    </w:p>
    <w:p>
      <w:r>
        <w:t xml:space="preserve">Olisinpa pilvessä juuri nyt haluan vain olla rentona töissä enkä ole 😒 reilut 6 tuntia aikaa !!!!!!</w:t>
      </w:r>
    </w:p>
    <w:p>
      <w:r>
        <w:rPr>
          <w:b/>
          <w:u w:val="single"/>
        </w:rPr>
        <w:t xml:space="preserve">271116</w:t>
      </w:r>
    </w:p>
    <w:p>
      <w:r>
        <w:t xml:space="preserve">61' Taas yksi epäonnistuu,</w:t>
        <w:br/>
        <w:t xml:space="preserve">West yrittää tehdä epäitsekkäästi ja laittaa Rickettsin peliin, mutta syöttö pysäytetään</w:t>
      </w:r>
    </w:p>
    <w:p>
      <w:r>
        <w:rPr>
          <w:b/>
          <w:u w:val="single"/>
        </w:rPr>
        <w:t xml:space="preserve">271117</w:t>
      </w:r>
    </w:p>
    <w:p>
      <w:r>
        <w:t xml:space="preserve">"Kääntämättömät" tunteet, joista et tiennytkään, että sinulla on https://t.co/SHpHI8MEll via @BBC_Future erinomainen, vaikka Bantu ei olekaan yksi ainoa kieli.</w:t>
      </w:r>
    </w:p>
    <w:p>
      <w:r>
        <w:rPr>
          <w:b/>
          <w:u w:val="single"/>
        </w:rPr>
        <w:t xml:space="preserve">271118</w:t>
      </w:r>
    </w:p>
    <w:p>
      <w:r>
        <w:t xml:space="preserve">Nanny kuoli 1v sitten tänään, ei kauan sen jälkeen, kun hän oli tehnyt tämän Snapchat "Kysy Nannyltä mitä tahansa" https://t.co/jgV3Nz3pz9 ..Halaa niitä, joita rakastat. #chatsnap https://t.co/qyLGxyMnj5</w:t>
      </w:r>
    </w:p>
    <w:p>
      <w:r>
        <w:rPr>
          <w:b/>
          <w:u w:val="single"/>
        </w:rPr>
        <w:t xml:space="preserve">271119</w:t>
      </w:r>
    </w:p>
    <w:p>
      <w:r>
        <w:t xml:space="preserve">@MixMasterMartin @EngellandsEye @Jonnyhops13 Se on Petr forsberg. Hittee tulee lyöjäksi ha.</w:t>
      </w:r>
    </w:p>
    <w:p>
      <w:r>
        <w:rPr>
          <w:b/>
          <w:u w:val="single"/>
        </w:rPr>
        <w:t xml:space="preserve">271120</w:t>
      </w:r>
    </w:p>
    <w:p>
      <w:r>
        <w:t xml:space="preserve">@IvankaTrump @realDonaldTrump Peukut pystyyn Jake Tapperille tämän #fakenews-twiitin asettamisesta oikeaan perspektiiviin. #trumprussia #resist https://t.co/PBmxriL6dD</w:t>
      </w:r>
    </w:p>
    <w:p>
      <w:r>
        <w:rPr>
          <w:b/>
          <w:u w:val="single"/>
        </w:rPr>
        <w:t xml:space="preserve">271121</w:t>
      </w:r>
    </w:p>
    <w:p>
      <w:r>
        <w:t xml:space="preserve">Upper East Siden italialaisessa ravintolassa yli 60 tuntia viikossa työskennellyt kokki ei saanut ylityökorvauksia kuuteen vuoteen, kertoo puku: https://t.co/1u3zaQ7qOt https://t.co/HzhhVJhD6B</w:t>
      </w:r>
    </w:p>
    <w:p>
      <w:r>
        <w:rPr>
          <w:b/>
          <w:u w:val="single"/>
        </w:rPr>
        <w:t xml:space="preserve">271122</w:t>
      </w:r>
    </w:p>
    <w:p>
      <w:r>
        <w:t xml:space="preserve">Isoäiti Q1hourly para, mutta hän poisti verenpainemansetin ja SPO2-anturin. Haluan laittaa ne takaisin, mutta hän kuorsaa pois! 😨😨😨</w:t>
      </w:r>
    </w:p>
    <w:p>
      <w:r>
        <w:rPr>
          <w:b/>
          <w:u w:val="single"/>
        </w:rPr>
        <w:t xml:space="preserve">271123</w:t>
      </w:r>
    </w:p>
    <w:p>
      <w:r>
        <w:t xml:space="preserve">Ensin junapommi, sitten kemialliset iskut, sitten Syyrian pommitus ja nyt terrori-iskut Ruotsissa ? Mitä? Mitä? Vittu.</w:t>
      </w:r>
    </w:p>
    <w:p>
      <w:r>
        <w:rPr>
          <w:b/>
          <w:u w:val="single"/>
        </w:rPr>
        <w:t xml:space="preserve">271124</w:t>
      </w:r>
    </w:p>
    <w:p>
      <w:r>
        <w:t xml:space="preserve">Jos hän haluaa niin kovasti poliisipäälliköksi, hänen pitäisi ensin erota presidenttikunnastaan. https://t.co/9rVBJ3qQXM.</w:t>
      </w:r>
    </w:p>
    <w:p>
      <w:r>
        <w:rPr>
          <w:b/>
          <w:u w:val="single"/>
        </w:rPr>
        <w:t xml:space="preserve">271125</w:t>
      </w:r>
    </w:p>
    <w:p>
      <w:r>
        <w:t xml:space="preserve">@JulianAssange we❤you🔛you're the S*HIT man❗❗❗THE AGE OF #DIGITALrenaissance is #NIGH⏫⏬PLS* #NEVERsurrender&amp;amp; #NEVERgiveup💪🐲✊#freeASSANGE✖ #AF https://t.co/dQvBxFvn7y</w:t>
      </w:r>
    </w:p>
    <w:p>
      <w:r>
        <w:rPr>
          <w:b/>
          <w:u w:val="single"/>
        </w:rPr>
        <w:t xml:space="preserve">271126</w:t>
      </w:r>
    </w:p>
    <w:p>
      <w:r>
        <w:t xml:space="preserve">Larvitar</w:t>
        <w:br/>
        <w:t xml:space="preserve">IV:26.7%(9/3/0)</w:t>
        <w:br/>
        <w:t xml:space="preserve">Move Set:</w:t>
        <w:br/>
        <w:t xml:space="preserve"> Käytettävissä 04:29:17 (23m 57s) asti.</w:t>
        <w:br/>
        <w:t xml:space="preserve">https://t.co/kZjS3A8KMI</w:t>
      </w:r>
    </w:p>
    <w:p>
      <w:r>
        <w:rPr>
          <w:b/>
          <w:u w:val="single"/>
        </w:rPr>
        <w:t xml:space="preserve">271127</w:t>
      </w:r>
    </w:p>
    <w:p>
      <w:r>
        <w:t xml:space="preserve">Löytyi transponderi etana!</w:t>
        <w:br/>
        <w:t xml:space="preserve"> Täytäntöönpano!</w:t>
        <w:t xml:space="preserve">Onko tämä olkihattujen viimeinen hetki?!</w:t>
        <w:br/>
        <w:t xml:space="preserve">https://t.co/ZgncnvP9Op #TreCru https://t.co/JDkkDH3Pcx</w:t>
      </w:r>
    </w:p>
    <w:p>
      <w:r>
        <w:rPr>
          <w:b/>
          <w:u w:val="single"/>
        </w:rPr>
        <w:t xml:space="preserve">271128</w:t>
      </w:r>
    </w:p>
    <w:p>
      <w:r>
        <w:t xml:space="preserve">Vuoden ensimmäinen pistetilastomme on nyt saatavilla! Kilpailu Tourin mestaruudesta on käynnissä,... https://t.co/zKy4e9NO0Z...</w:t>
      </w:r>
    </w:p>
    <w:p>
      <w:r>
        <w:rPr>
          <w:b/>
          <w:u w:val="single"/>
        </w:rPr>
        <w:t xml:space="preserve">271129</w:t>
      </w:r>
    </w:p>
    <w:p>
      <w:r>
        <w:t xml:space="preserve">#ForestFriday Näyttää siltä, että viikonloppu saattaa olla sateinen suuressa osassa @SixRiversNF:ää, mutta tässä on todiste siitä, että taivas on sininen silloin tällöin. https://t.co/HwZBMQRAac</w:t>
      </w:r>
    </w:p>
    <w:p>
      <w:r>
        <w:rPr>
          <w:b/>
          <w:u w:val="single"/>
        </w:rPr>
        <w:t xml:space="preserve">271130</w:t>
      </w:r>
    </w:p>
    <w:p>
      <w:r>
        <w:t xml:space="preserve">Mestarillinen tasapaino maailman pöytätennispäivän päätteeksi. Toivottavasti teillä oli hauska päivä juhlistaa hienoa lajiamme... https://t.co/bQdm0KHzMc https://t.co/bQdm0KHzMc</w:t>
      </w:r>
    </w:p>
    <w:p>
      <w:r>
        <w:rPr>
          <w:b/>
          <w:u w:val="single"/>
        </w:rPr>
        <w:t xml:space="preserve">271131</w:t>
      </w:r>
    </w:p>
    <w:p>
      <w:r>
        <w:t xml:space="preserve">♣✔ Harvinainen vintage 1972 olympialaiset Kodak kameralaukku @duckwells #vintage #kamera #olympialaiset https://t.co/rS2TW8ZFph https://t.co/Y0gu3M49Fy</w:t>
      </w:r>
    </w:p>
    <w:p>
      <w:r>
        <w:rPr>
          <w:b/>
          <w:u w:val="single"/>
        </w:rPr>
        <w:t xml:space="preserve">271132</w:t>
      </w:r>
    </w:p>
    <w:p>
      <w:r>
        <w:t xml:space="preserve">Christianity Idlib</w:t>
        <w:br/>
        <w:t xml:space="preserve">Tee 1 asia 4 urself</w:t>
        <w:br/>
        <w:t xml:space="preserve">2day tht will help u n future</w:t>
        <w:br/>
        <w:t xml:space="preserve">#Spiritual #Leader</w:t>
        <w:br/>
        <w:t xml:space="preserve">#QuranSays by Br.@mohammadshaikh_</w:t>
        <w:br/>
        <w:t xml:space="preserve">#TuesdayMotivation https://t.co/Q3m1a4MZzu</w:t>
      </w:r>
    </w:p>
    <w:p>
      <w:r>
        <w:rPr>
          <w:b/>
          <w:u w:val="single"/>
        </w:rPr>
        <w:t xml:space="preserve">271133</w:t>
      </w:r>
    </w:p>
    <w:p>
      <w:r>
        <w:t xml:space="preserve">Pitkänomainen puristettu penni - DESPICABLE ME - MINIONS Set of 3 - UNIVERSAL STUDIOS | eBay https://t.co/IkREiF7UXB</w:t>
      </w:r>
    </w:p>
    <w:p>
      <w:r>
        <w:rPr>
          <w:b/>
          <w:u w:val="single"/>
        </w:rPr>
        <w:t xml:space="preserve">271134</w:t>
      </w:r>
    </w:p>
    <w:p>
      <w:r>
        <w:t xml:space="preserve">@ReggieRegSW Mutta se on helpoin tapa tehdä siitä oikeudenmukainen. Jos neekeri haluaa istua UNC:n penkillä ja vastustaa ODU:n miestä, se on hänen L:nsä.</w:t>
      </w:r>
    </w:p>
    <w:p>
      <w:r>
        <w:rPr>
          <w:b/>
          <w:u w:val="single"/>
        </w:rPr>
        <w:t xml:space="preserve">271135</w:t>
      </w:r>
    </w:p>
    <w:p>
      <w:r>
        <w:t xml:space="preserve">@oreillyfactor Bill, Mitä odotit CNN:ltä, Clintonin uutiskanavalta, heidän pussissa kaikkien äärivasemmistolaisten Libien, Obaman, Hillaryn ja kaikkien heidän CRONIESiensä puolesta?</w:t>
      </w:r>
    </w:p>
    <w:p>
      <w:r>
        <w:rPr>
          <w:b/>
          <w:u w:val="single"/>
        </w:rPr>
        <w:t xml:space="preserve">271136</w:t>
      </w:r>
    </w:p>
    <w:p>
      <w:r>
        <w:t xml:space="preserve">Minne ikinä pääsiäisloman aikana suuntaatkin, yksi tyylikkäistä repuistamme on luotettava kumppani: https://t.co/ax1lyWhBYp https://t.co/VvbcmSvMjt</w:t>
      </w:r>
    </w:p>
    <w:p>
      <w:r>
        <w:rPr>
          <w:b/>
          <w:u w:val="single"/>
        </w:rPr>
        <w:t xml:space="preserve">271137</w:t>
      </w:r>
    </w:p>
    <w:p>
      <w:r>
        <w:t xml:space="preserve">@KeithOlbermann @sahilkapur @FLOTUS On täytynyt käyttää siniruutua; onko hän koskaan ollut Valkoisessa talossa? #ImpeachThePresident</w:t>
      </w:r>
    </w:p>
    <w:p>
      <w:r>
        <w:rPr>
          <w:b/>
          <w:u w:val="single"/>
        </w:rPr>
        <w:t xml:space="preserve">271138</w:t>
      </w:r>
    </w:p>
    <w:p>
      <w:r>
        <w:t xml:space="preserve">Tässä on puheeni valeuutisista Lesbians Who tech -konferenssissa.    Laura Sydell https://t.co/d7gBO8kkzB via @YouTube</w:t>
      </w:r>
    </w:p>
    <w:p>
      <w:r>
        <w:rPr>
          <w:b/>
          <w:u w:val="single"/>
        </w:rPr>
        <w:t xml:space="preserve">271139</w:t>
      </w:r>
    </w:p>
    <w:p>
      <w:r>
        <w:t xml:space="preserve">Se oli hienointa ikinä, orkesteri soitti elokuvan mukana valkokankaalla ja se oli uskomatonta!!!</w:t>
      </w:r>
    </w:p>
    <w:p>
      <w:r>
        <w:rPr>
          <w:b/>
          <w:u w:val="single"/>
        </w:rPr>
        <w:t xml:space="preserve">271140</w:t>
      </w:r>
    </w:p>
    <w:p>
      <w:r>
        <w:t xml:space="preserve">Psst, hei #Homeschoolers</w:t>
        <w:br/>
        <w:t xml:space="preserve">Tule mukaan TÄNÄÄN klo 21.00 ET kevään Twitter Partyyn</w:t>
        <w:br/>
        <w:t xml:space="preserve">https://t.co/rYocMegbbo #ihsnet ja palkintoja! https://t.co/7YnvyS5Y86</w:t>
      </w:r>
    </w:p>
    <w:p>
      <w:r>
        <w:rPr>
          <w:b/>
          <w:u w:val="single"/>
        </w:rPr>
        <w:t xml:space="preserve">271141</w:t>
      </w:r>
    </w:p>
    <w:p>
      <w:r>
        <w:t xml:space="preserve">Poikavauva oli melkoinen hankala. Teki kaikkea mitä häntä varoitettiin tekemästä 😁😁 kakkasi, itki, ei suostunut nukkumaan ja halusi paljon kantamista.</w:t>
      </w:r>
    </w:p>
    <w:p>
      <w:r>
        <w:rPr>
          <w:b/>
          <w:u w:val="single"/>
        </w:rPr>
        <w:t xml:space="preserve">271142</w:t>
      </w:r>
    </w:p>
    <w:p>
      <w:r>
        <w:t xml:space="preserve">@stephenness2 @NidaPeabadly @GraceMurphy2 @Drawnsome @dgp1496 @FJ_Bering @juicemanrocks Have a GREAT ONE' matey, cheers Steve....👍🍴</w:t>
      </w:r>
    </w:p>
    <w:p>
      <w:r>
        <w:rPr>
          <w:b/>
          <w:u w:val="single"/>
        </w:rPr>
        <w:t xml:space="preserve">271143</w:t>
      </w:r>
    </w:p>
    <w:p>
      <w:r>
        <w:t xml:space="preserve">$DOLV - lähellä = .0335, nyt .045 tarjouksen</w:t>
        <w:br/>
        <w:t xml:space="preserve">$INVU - lähellä = .045, nyt .06 tarjouksen</w:t>
        <w:br/>
        <w:t xml:space="preserve">$GBSN - lähellä = .007, nyt .007 tarjouksen</w:t>
        <w:br/>
        <w:t xml:space="preserve">2/3 ei huono</w:t>
      </w:r>
    </w:p>
    <w:p>
      <w:r>
        <w:rPr>
          <w:b/>
          <w:u w:val="single"/>
        </w:rPr>
        <w:t xml:space="preserve">271144</w:t>
      </w:r>
    </w:p>
    <w:p>
      <w:r>
        <w:t xml:space="preserve">@KreaseChan- milloin</w:t>
        <w:br/>
        <w:t xml:space="preserve">maailman</w:t>
        <w:t xml:space="preserve">sodat</w:t>
        <w:t xml:space="preserve">LOPETTAVAT</w:t>
        <w:br/>
        <w:t xml:space="preserve">KUN ihmiset tajuavat, että tämä EI ole hyväksyttävää</w:t>
        <w:br/>
        <w:t xml:space="preserve">Milloin IHMISTEN kärsimys on hyväksyttävää</w:t>
      </w:r>
    </w:p>
    <w:p>
      <w:r>
        <w:rPr>
          <w:b/>
          <w:u w:val="single"/>
        </w:rPr>
        <w:t xml:space="preserve">271145</w:t>
      </w:r>
    </w:p>
    <w:p>
      <w:r>
        <w:t xml:space="preserve">TARVITAAN! #Diablo3 https://t.co/qQx1NJkrhG Samsung Galaxy S4 I9500 Puhelinkotelo Toiminta Roolipeli Videopeli Diablo III XG00003177284</w:t>
      </w:r>
    </w:p>
    <w:p>
      <w:r>
        <w:rPr>
          <w:b/>
          <w:u w:val="single"/>
        </w:rPr>
        <w:t xml:space="preserve">271146</w:t>
      </w:r>
    </w:p>
    <w:p>
      <w:r>
        <w:t xml:space="preserve">@gauravbajaj07 Hei Gaurav, klikkaa alla olevaa linkkiä ja ota yhteyttä tohtori B. K. Sharmaan, joka voi neuvoa sinua tämän https://t.co/Wtmw16zfqy suhteen.</w:t>
      </w:r>
    </w:p>
    <w:p>
      <w:r>
        <w:rPr>
          <w:b/>
          <w:u w:val="single"/>
        </w:rPr>
        <w:t xml:space="preserve">271147</w:t>
      </w:r>
    </w:p>
    <w:p>
      <w:r>
        <w:t xml:space="preserve">Mikä on sinun 3 kauneusihanteesi pakollista tuotetta meikkivoiteen lisäksi? @TheBeautybyJJ @omaBellemodel @MakeupbyMandy24 @LoveVarnessa @LoveVarnessa</w:t>
      </w:r>
    </w:p>
    <w:p>
      <w:r>
        <w:rPr>
          <w:b/>
          <w:u w:val="single"/>
        </w:rPr>
        <w:t xml:space="preserve">271148</w:t>
      </w:r>
    </w:p>
    <w:p>
      <w:r>
        <w:t xml:space="preserve">TBT: Aiempien julkisten puheiden pohtiminen valmistautuminen tulevaan tärkeään esitykseen. #RMPHR #PublicSpeaking... https://t.co/uJtGxuxZ0c https://t.co/uJtGxuxZ0c</w:t>
      </w:r>
    </w:p>
    <w:p>
      <w:r>
        <w:rPr>
          <w:b/>
          <w:u w:val="single"/>
        </w:rPr>
        <w:t xml:space="preserve">271149</w:t>
      </w:r>
    </w:p>
    <w:p>
      <w:r>
        <w:t xml:space="preserve">Tehokkain tapa herättää henkiin #brand #mlm https://t.co/4YXSLmUIvC https://t.co/6baG5Y1avF https://t.co/6baG5Y1avF</w:t>
      </w:r>
    </w:p>
    <w:p>
      <w:r>
        <w:rPr>
          <w:b/>
          <w:u w:val="single"/>
        </w:rPr>
        <w:t xml:space="preserve">271150</w:t>
      </w:r>
    </w:p>
    <w:p>
      <w:r>
        <w:t xml:space="preserve">Caribbean360: https://t.co/aGOKR1poPF.</w:t>
      </w:r>
    </w:p>
    <w:p>
      <w:r>
        <w:rPr>
          <w:b/>
          <w:u w:val="single"/>
        </w:rPr>
        <w:t xml:space="preserve">271151</w:t>
      </w:r>
    </w:p>
    <w:p>
      <w:r>
        <w:t xml:space="preserve">JAP Battle (EXPLICIT) - "Crazy Ex-Girlfriend" https://t.co/65vwI3oOL4</w:t>
        <w:br/>
        <w:br/>
        <w:t xml:space="preserve">Awe Snap, Scarsdale!!! https://t.co/65vwI3oOL4</w:t>
      </w:r>
    </w:p>
    <w:p>
      <w:r>
        <w:rPr>
          <w:b/>
          <w:u w:val="single"/>
        </w:rPr>
        <w:t xml:space="preserve">271152</w:t>
      </w:r>
    </w:p>
    <w:p>
      <w:r>
        <w:t xml:space="preserve">Olen mukana voittamassa Nighthawk Predator 2 -pistoolia kiitos @GunWinner #GunGiveaway https://t.co/jvM1BSbYvC</w:t>
      </w:r>
    </w:p>
    <w:p>
      <w:r>
        <w:rPr>
          <w:b/>
          <w:u w:val="single"/>
        </w:rPr>
        <w:t xml:space="preserve">271153</w:t>
      </w:r>
    </w:p>
    <w:p>
      <w:r>
        <w:t xml:space="preserve">GVN:n perustaja ja tukija Jay Roy tarvitsee apua! Tutustu hänen kauppaansa, Cape and Cowl Comics and Collectibles,... https://t.co/GZO9OgJHrH...</w:t>
      </w:r>
    </w:p>
    <w:p>
      <w:r>
        <w:rPr>
          <w:b/>
          <w:u w:val="single"/>
        </w:rPr>
        <w:t xml:space="preserve">271154</w:t>
      </w:r>
    </w:p>
    <w:p>
      <w:r>
        <w:t xml:space="preserve">Olemme kaikki melko innoissamme tavatessamme Darrell C Hammondin ja Taylor Hicksin, kun he pysähtyvät #MorningBreakCLT:ssä klo 9.00... https://t.co/XQqvHZgmcc ...</w:t>
      </w:r>
    </w:p>
    <w:p>
      <w:r>
        <w:rPr>
          <w:b/>
          <w:u w:val="single"/>
        </w:rPr>
        <w:t xml:space="preserve">271155</w:t>
      </w:r>
    </w:p>
    <w:p>
      <w:r>
        <w:t xml:space="preserve">.@Jezebel Vaikka puhuisit kieltä, vaikka olisit yksi "hyvistä", asiat menevät silti pieleen. Se on stressaavaa, aikaa vievää, &amp;amp; kallista.</w:t>
      </w:r>
    </w:p>
    <w:p>
      <w:r>
        <w:rPr>
          <w:b/>
          <w:u w:val="single"/>
        </w:rPr>
        <w:t xml:space="preserve">271156</w:t>
      </w:r>
    </w:p>
    <w:p>
      <w:r>
        <w:t xml:space="preserve">Haluaisit mieluiten lopettaa aikaisin, jotta voisit... Lisää syöpään https://t.co/DYdeiw2ZkB</w:t>
      </w:r>
    </w:p>
    <w:p>
      <w:r>
        <w:rPr>
          <w:b/>
          <w:u w:val="single"/>
        </w:rPr>
        <w:t xml:space="preserve">271157</w:t>
      </w:r>
    </w:p>
    <w:p>
      <w:r>
        <w:t xml:space="preserve">@oreillyfactor No spin zone on ideologinen foorumi, joka jättää huomiotta tosiasiat ja jota isännöi periksiantamaton valehtelija, seksuaalinen saalistaja ja vaimonhakkaaja#Punk</w:t>
      </w:r>
    </w:p>
    <w:p>
      <w:r>
        <w:rPr>
          <w:b/>
          <w:u w:val="single"/>
        </w:rPr>
        <w:t xml:space="preserve">271158</w:t>
      </w:r>
    </w:p>
    <w:p>
      <w:r>
        <w:t xml:space="preserve">Voinko sokeroida käyttäessäni Accutanea? Retin-A:ta?  Accutan, ei!  Odota, kunnes olet lopettanut A-hoidon https://t.co/pSK5FHkwd3.</w:t>
      </w:r>
    </w:p>
    <w:p>
      <w:r>
        <w:rPr>
          <w:b/>
          <w:u w:val="single"/>
        </w:rPr>
        <w:t xml:space="preserve">271159</w:t>
      </w:r>
    </w:p>
    <w:p>
      <w:r>
        <w:t xml:space="preserve">@drewney2000 kohtaamiset olivat erittäin hyviä!Haluan todella tuon ryömijän! Driffloon toimisi myös! Niin onnellinen, että aloittajat eivät olleet legendaarisia!</w:t>
      </w:r>
    </w:p>
    <w:p>
      <w:r>
        <w:rPr>
          <w:b/>
          <w:u w:val="single"/>
        </w:rPr>
        <w:t xml:space="preserve">271160</w:t>
      </w:r>
    </w:p>
    <w:p>
      <w:r>
        <w:t xml:space="preserve">Pienet yritykset keskittyvät yleensä enemmän suunnitteluun ja vähemmän suunnitelmiin. Ne tarkkailevat ympäristöään ja toimivat sen mukaisesti.</w:t>
      </w:r>
    </w:p>
    <w:p>
      <w:r>
        <w:rPr>
          <w:b/>
          <w:u w:val="single"/>
        </w:rPr>
        <w:t xml:space="preserve">271161</w:t>
      </w:r>
    </w:p>
    <w:p>
      <w:r>
        <w:t xml:space="preserve">#MLS ExtraTime Radio: Larin | Manneh-Tchani diilistä https://t.co/qKXsCtLLGV</w:t>
      </w:r>
    </w:p>
    <w:p>
      <w:r>
        <w:rPr>
          <w:b/>
          <w:u w:val="single"/>
        </w:rPr>
        <w:t xml:space="preserve">271162</w:t>
      </w:r>
    </w:p>
    <w:p>
      <w:r>
        <w:t xml:space="preserve">@ConservativeTht Juuri siksi äänestin "Pomoa", kaikki muu on kastike, bois https://t.co/SEdt8IG0Qy</w:t>
      </w:r>
    </w:p>
    <w:p>
      <w:r>
        <w:rPr>
          <w:b/>
          <w:u w:val="single"/>
        </w:rPr>
        <w:t xml:space="preserve">271163</w:t>
      </w:r>
    </w:p>
    <w:p>
      <w:r>
        <w:t xml:space="preserve">Sanokaa, että Hannahin ääni 13 reasons why -sarjassa kuulostaa aivan samalta kuin Amanda Seyfriedin ääni dear Johnissa.</w:t>
      </w:r>
    </w:p>
    <w:p>
      <w:r>
        <w:rPr>
          <w:b/>
          <w:u w:val="single"/>
        </w:rPr>
        <w:t xml:space="preserve">271164</w:t>
      </w:r>
    </w:p>
    <w:p>
      <w:r>
        <w:t xml:space="preserve">Löytyi transponderi etana!</w:t>
        <w:br/>
        <w:t xml:space="preserve">Kandidaattikuvia Alubarnan palatsin kylpylöistä!</w:t>
        <w:br/>
        <w:t xml:space="preserve">https://t.co/I2zFohkYVK #TreCru https://t.co/eFnM0MtOZe</w:t>
      </w:r>
    </w:p>
    <w:p>
      <w:r>
        <w:rPr>
          <w:b/>
          <w:u w:val="single"/>
        </w:rPr>
        <w:t xml:space="preserve">271165</w:t>
      </w:r>
    </w:p>
    <w:p>
      <w:r>
        <w:t xml:space="preserve">Lisää muistutuksia leivonta-aamukahveillemme!</w:t>
        <w:br/>
        <w:t xml:space="preserve"> #weloveourlocalcommunity https://t.co/xB1w5HXoOM https://t.co/xB1w5HXoOM</w:t>
      </w:r>
    </w:p>
    <w:p>
      <w:r>
        <w:rPr>
          <w:b/>
          <w:u w:val="single"/>
        </w:rPr>
        <w:t xml:space="preserve">271166</w:t>
      </w:r>
    </w:p>
    <w:p>
      <w:r>
        <w:t xml:space="preserve">@depechedmodem @ImaginationTech @RodneyHobson Surullisia uutisia SR: stä https://t.co/DKplyjkzyY</w:t>
        <w:br/>
        <w:br/>
        <w:t xml:space="preserve">Oli nautinnollinen tunti, vaikka aiemmin kuuntelin Rodneyn aiemmin hänen Conkersin kulmahaastattelussaan</w:t>
      </w:r>
    </w:p>
    <w:p>
      <w:r>
        <w:rPr>
          <w:b/>
          <w:u w:val="single"/>
        </w:rPr>
        <w:t xml:space="preserve">271167</w:t>
      </w:r>
    </w:p>
    <w:p>
      <w:r>
        <w:t xml:space="preserve">Kaikki se syvyys, jota luulin tällä sarjalla olevan, vedettiin juuri alas viemäriin. Tämä sarja on nyt vain ontto mutta kaunis naama.</w:t>
      </w:r>
    </w:p>
    <w:p>
      <w:r>
        <w:rPr>
          <w:b/>
          <w:u w:val="single"/>
        </w:rPr>
        <w:t xml:space="preserve">271168</w:t>
      </w:r>
    </w:p>
    <w:p>
      <w:r>
        <w:t xml:space="preserve">Olen juuri avannut Eager Beaver -saavutuksen pelissä Paradise Island 2! https://t.co/UyGH89n8Ds #ParadiseIsland2 #GameInsight</w:t>
      </w:r>
    </w:p>
    <w:p>
      <w:r>
        <w:rPr>
          <w:b/>
          <w:u w:val="single"/>
        </w:rPr>
        <w:t xml:space="preserve">271169</w:t>
      </w:r>
    </w:p>
    <w:p>
      <w:r>
        <w:t xml:space="preserve">Liberaalien ehdokas Manlyyn James Griffin on saattanut käydä kauppaa maksukyvyttömänä ollessaan https://t.co/MsNbz7FVEv https://t.co/0PbemPQoj7</w:t>
      </w:r>
    </w:p>
    <w:p>
      <w:r>
        <w:rPr>
          <w:b/>
          <w:u w:val="single"/>
        </w:rPr>
        <w:t xml:space="preserve">271170</w:t>
      </w:r>
    </w:p>
    <w:p>
      <w:r>
        <w:t xml:space="preserve">✔‡ 1976 #4 UCLA @ #8 OHIO STATE Football TICKET STUB Woody Hayes Terry Do... Toimi nopeasti! https://t.co/rAhLoOUSSY https://t.co/kPn0305Q2p</w:t>
      </w:r>
    </w:p>
    <w:p>
      <w:r>
        <w:rPr>
          <w:b/>
          <w:u w:val="single"/>
        </w:rPr>
        <w:t xml:space="preserve">271171</w:t>
      </w:r>
    </w:p>
    <w:p>
      <w:r>
        <w:t xml:space="preserve">Tykkäsin @YouTube-videosta @soargamingilta https://t.co/izfisyy7i2 SoaR: Viikon klippi #41 ft. SoaR Days - Powered by @GFUELEnergy</w:t>
      </w:r>
    </w:p>
    <w:p>
      <w:r>
        <w:rPr>
          <w:b/>
          <w:u w:val="single"/>
        </w:rPr>
        <w:t xml:space="preserve">271172</w:t>
      </w:r>
    </w:p>
    <w:p>
      <w:r>
        <w:t xml:space="preserve">Vielä yksi ilmainen beat For yall</w:t>
        <w:br/>
        <w:t xml:space="preserve">Heart of a Man tuottama SHLOK</w:t>
        <w:br/>
        <w:t xml:space="preserve">aion ladata sen pian minun youtube-kanavani</w:t>
        <w:br/>
        <w:t xml:space="preserve">Kuten jakaa ja tilata sen</w:t>
      </w:r>
    </w:p>
    <w:p>
      <w:r>
        <w:rPr>
          <w:b/>
          <w:u w:val="single"/>
        </w:rPr>
        <w:t xml:space="preserve">271173</w:t>
      </w:r>
    </w:p>
    <w:p>
      <w:r>
        <w:t xml:space="preserve">@celestial_goth ON HYVÄ, ETTÄ MINUN KATSELUPÄÄTÖSTENI PERUSTEELLA, JOILLA MINULLA ON PUNA HAHMONTAA HAHMONTAAN, ON SINUSTA VIIHTYVÄÄ PFFFF (rakastan sinua)</w:t>
      </w:r>
    </w:p>
    <w:p>
      <w:r>
        <w:rPr>
          <w:b/>
          <w:u w:val="single"/>
        </w:rPr>
        <w:t xml:space="preserve">271174</w:t>
      </w:r>
    </w:p>
    <w:p>
      <w:r>
        <w:t xml:space="preserve">Lue @sarahgraleyartin KIM REAPER #1:n ensimmäiset 8 sivua, sarjakuvakaupoissa keskiviikkona 5. huhtikuuta! https://t.co/xZdnGyKaCs #comics #newcomics https://t.co/ytcgNzadhD</w:t>
      </w:r>
    </w:p>
    <w:p>
      <w:r>
        <w:rPr>
          <w:b/>
          <w:u w:val="single"/>
        </w:rPr>
        <w:t xml:space="preserve">271175</w:t>
      </w:r>
    </w:p>
    <w:p>
      <w:r>
        <w:t xml:space="preserve">Kunnioitan suuresti Mbalulaa, mutta hänen siirtämisensä poliisivoimiin, kun hän menestyi hyvin urheilussa, on erittäin kyseenalaista.</w:t>
      </w:r>
    </w:p>
    <w:p>
      <w:r>
        <w:rPr>
          <w:b/>
          <w:u w:val="single"/>
        </w:rPr>
        <w:t xml:space="preserve">271176</w:t>
      </w:r>
    </w:p>
    <w:p>
      <w:r>
        <w:t xml:space="preserve">-- toin hänet reunalle ja pidin hänet siellä, kunnes olin valmis päästämään hänet putoamaan. Oli niin suloista, kun päästin hänet irti. Huudot...</w:t>
      </w:r>
    </w:p>
    <w:p>
      <w:r>
        <w:rPr>
          <w:b/>
          <w:u w:val="single"/>
        </w:rPr>
        <w:t xml:space="preserve">271177</w:t>
      </w:r>
    </w:p>
    <w:p>
      <w:r>
        <w:t xml:space="preserve">Löydä Nutella &amp;amp; Hasselpähkinä brownies tänä lauantaina Leeds Kirkgate Marketissa! #leeds #brownies... https://t.co/8Ll0S5ykrW...</w:t>
      </w:r>
    </w:p>
    <w:p>
      <w:r>
        <w:rPr>
          <w:b/>
          <w:u w:val="single"/>
        </w:rPr>
        <w:t xml:space="preserve">271178</w:t>
      </w:r>
    </w:p>
    <w:p>
      <w:r>
        <w:t xml:space="preserve">#imibalaArtsfestivaali alkaa!!!.  Lahjakas #imibalafreshtalenttihaun voittaja. Ethan... https://t.co/Uz1E62kjbc</w:t>
      </w:r>
    </w:p>
    <w:p>
      <w:r>
        <w:rPr>
          <w:b/>
          <w:u w:val="single"/>
        </w:rPr>
        <w:t xml:space="preserve">271179</w:t>
      </w:r>
    </w:p>
    <w:p>
      <w:r>
        <w:t xml:space="preserve">@thebakeryfix ne olivat yllättävästi. Käytettiin reseptiä Marcus Waringin kirjasta "how to cook the perfect".</w:t>
      </w:r>
    </w:p>
    <w:p>
      <w:r>
        <w:rPr>
          <w:b/>
          <w:u w:val="single"/>
        </w:rPr>
        <w:t xml:space="preserve">271180</w:t>
      </w:r>
    </w:p>
    <w:p>
      <w:r>
        <w:t xml:space="preserve">Trump sopii oikeudenkäynnin julkkiskokin kanssa romutetusta ravintolasta - https://t.co/iaJ7vxF2Ex https://t.co/nZSWgYGeeK https://t.co/5w8qZVGcnu https://t.co/5w8qZVGcnu</w:t>
      </w:r>
    </w:p>
    <w:p>
      <w:r>
        <w:rPr>
          <w:b/>
          <w:u w:val="single"/>
        </w:rPr>
        <w:t xml:space="preserve">271181</w:t>
      </w:r>
    </w:p>
    <w:p>
      <w:r>
        <w:t xml:space="preserve">Huomasin juuri, että Brandywinen eläintarha, jonka lähetin, on nyt POI Munzee. Oikein mukavaa. Menen jonain päivänä kaappaamaan sen. https://t.co/PaWcCYn4M0.</w:t>
      </w:r>
    </w:p>
    <w:p>
      <w:r>
        <w:rPr>
          <w:b/>
          <w:u w:val="single"/>
        </w:rPr>
        <w:t xml:space="preserve">271182</w:t>
      </w:r>
    </w:p>
    <w:p>
      <w:r>
        <w:t xml:space="preserve">.@GeorgeAmedore me emme pelleile Wheres funding 4 our children? #FundCFE #EducationEquity #nysbudget @Jasgripper @ScharffK @saraniccoli @saraniccoli</w:t>
      </w:r>
    </w:p>
    <w:p>
      <w:r>
        <w:rPr>
          <w:b/>
          <w:u w:val="single"/>
        </w:rPr>
        <w:t xml:space="preserve">271183</w:t>
      </w:r>
    </w:p>
    <w:p>
      <w:r>
        <w:t xml:space="preserve">Nyt toistetaan: IDFWU 'I Don't Fuck With You' (Remix) (Radio Edit) @7Six5Live #GetLive: Big Sean f. E-40 &amp;amp; Rock Ross - IDFWU 'I Don't Fuck With You' (Remix) (Radio Edit) by @7Six5Live #GetLive</w:t>
      </w:r>
    </w:p>
    <w:p>
      <w:r>
        <w:rPr>
          <w:b/>
          <w:u w:val="single"/>
        </w:rPr>
        <w:t xml:space="preserve">271184</w:t>
      </w:r>
    </w:p>
    <w:p>
      <w:r>
        <w:t xml:space="preserve">Kahden poikansa sieppauksesta epäilty äiti on löydetty https://t.co/wLv5qMz1Ng ^MetroUK https://t.co/72dgApZenZ</w:t>
      </w:r>
    </w:p>
    <w:p>
      <w:r>
        <w:rPr>
          <w:b/>
          <w:u w:val="single"/>
        </w:rPr>
        <w:t xml:space="preserve">271185</w:t>
      </w:r>
    </w:p>
    <w:p>
      <w:r>
        <w:t xml:space="preserve">@marvisirmed . Rouva kiitos, että nostitte äänemme esiin.</w:t>
        <w:t xml:space="preserve">Allah siunatkoon teitä kaikella elämän onnella</w:t>
        <w:br/>
        <w:t xml:space="preserve">Justice4cce2013</w:t>
      </w:r>
    </w:p>
    <w:p>
      <w:r>
        <w:rPr>
          <w:b/>
          <w:u w:val="single"/>
        </w:rPr>
        <w:t xml:space="preserve">271186</w:t>
      </w:r>
    </w:p>
    <w:p>
      <w:r>
        <w:t xml:space="preserve">#freetraffic Tämä Traffic "System" saa sinut massiivinen määrä liikennettä ja muuttaa sen välittömäksi ja toistuvaksi käteiseksi https://t.co/4UnSDdU4xo</w:t>
      </w:r>
    </w:p>
    <w:p>
      <w:r>
        <w:rPr>
          <w:b/>
          <w:u w:val="single"/>
        </w:rPr>
        <w:t xml:space="preserve">271187</w:t>
      </w:r>
    </w:p>
    <w:p>
      <w:r>
        <w:t xml:space="preserve">kyllä ystävät. on mahdollista tehdä tytöistä ikoneita tekemättä heistä aneemisen näköisiä https://t.co/lXndeZjqec</w:t>
      </w:r>
    </w:p>
    <w:p>
      <w:r>
        <w:rPr>
          <w:b/>
          <w:u w:val="single"/>
        </w:rPr>
        <w:t xml:space="preserve">271188</w:t>
      </w:r>
    </w:p>
    <w:p>
      <w:r>
        <w:t xml:space="preserve">Lyhennetty versio tämän viikon kansijutusta Korallimeren värikkäästä menneisyydestä:</w:t>
        <w:br/>
        <w:br/>
        <w:t xml:space="preserve">https://t.co/nTTkQzktfm</w:t>
      </w:r>
    </w:p>
    <w:p>
      <w:r>
        <w:rPr>
          <w:b/>
          <w:u w:val="single"/>
        </w:rPr>
        <w:t xml:space="preserve">271189</w:t>
      </w:r>
    </w:p>
    <w:p>
      <w:r>
        <w:t xml:space="preserve">@LittleZ_SSB @PS_shift1 Voin vahvistaa, ettei sinulla ole paikkaa, jonka luulet ansaitsevasi, ja se todella painostaa sinua paljon :))</w:t>
      </w:r>
    </w:p>
    <w:p>
      <w:r>
        <w:rPr>
          <w:b/>
          <w:u w:val="single"/>
        </w:rPr>
        <w:t xml:space="preserve">271190</w:t>
      </w:r>
    </w:p>
    <w:p>
      <w:r>
        <w:t xml:space="preserve">@vernesm @BBassem7 @CNN @jaketapper 1.</w:t>
        <w:t xml:space="preserve">Koska et ymmärrä kaavioita, joiden perusviiva ei ala 0:sta</w:t>
        <w:br/>
        <w:br/>
        <w:t xml:space="preserve">2</w:t>
        <w:t xml:space="preserve"> Koska uskotte Yhdysvaltojen sotaa lietsovaan propagandaan.</w:t>
      </w:r>
    </w:p>
    <w:p>
      <w:r>
        <w:rPr>
          <w:b/>
          <w:u w:val="single"/>
        </w:rPr>
        <w:t xml:space="preserve">271191</w:t>
      </w:r>
    </w:p>
    <w:p>
      <w:r>
        <w:t xml:space="preserve">#Londonislovinit RT Lontoo,UK. 6.-7.2.17, The independent UK julkaisi oikeudellisen #valitukseni https://t.co/hzSgHu01cd &amp;amp; NA tuomioistuimesta https://t.co/yhTj6rhud3.</w:t>
      </w:r>
    </w:p>
    <w:p>
      <w:r>
        <w:rPr>
          <w:b/>
          <w:u w:val="single"/>
        </w:rPr>
        <w:t xml:space="preserve">271192</w:t>
      </w:r>
    </w:p>
    <w:p>
      <w:r>
        <w:t xml:space="preserve">Viimeisimmät tiedot Pietarin metron kuolettavasta räjähdyksestä:</w:t>
        <w:br/>
        <w:br/>
        <w:t xml:space="preserve">https://t.co/DTLlyLziL6 by #BBCBreaking via @c0nvey https://t.co/F1AECy3049</w:t>
      </w:r>
    </w:p>
    <w:p>
      <w:r>
        <w:rPr>
          <w:b/>
          <w:u w:val="single"/>
        </w:rPr>
        <w:t xml:space="preserve">271193</w:t>
      </w:r>
    </w:p>
    <w:p>
      <w:r>
        <w:t xml:space="preserve">Löytyi transponderi etana!</w:t>
        <w:br/>
        <w:t xml:space="preserve"> Mitä sisällä on?</w:t>
        <w:t xml:space="preserve">Mysteeritynnyrin järkyttävä salaisuus!!!</w:t>
        <w:br/>
        <w:t xml:space="preserve">https://t.co/sehKvru847 #TreCru https://t.co/ReRx7vidU2 #TreCru https://t.co/ReRx7vidU2</w:t>
      </w:r>
    </w:p>
    <w:p>
      <w:r>
        <w:rPr>
          <w:b/>
          <w:u w:val="single"/>
        </w:rPr>
        <w:t xml:space="preserve">271194</w:t>
      </w:r>
    </w:p>
    <w:p>
      <w:r>
        <w:t xml:space="preserve">Aw im vain vaeltaa kumpi näyttää herkullisemmalta jimins kasvot vai kakku lol wtf olen ajatellut, sen ehdottomasti jimins kasvot 😋@Lala_BTS_V #BTS https://t.co/VavOQyc8xO</w:t>
      </w:r>
    </w:p>
    <w:p>
      <w:r>
        <w:rPr>
          <w:b/>
          <w:u w:val="single"/>
        </w:rPr>
        <w:t xml:space="preserve">271195</w:t>
      </w:r>
    </w:p>
    <w:p>
      <w:r>
        <w:t xml:space="preserve">@TwinklingSagas haluaa @Moto_IND viihdettä Videohöyryä kirjojen lukemista ja shoppailua #haveitall! #motog5 35</w:t>
      </w:r>
    </w:p>
    <w:p>
      <w:r>
        <w:rPr>
          <w:b/>
          <w:u w:val="single"/>
        </w:rPr>
        <w:t xml:space="preserve">271196</w:t>
      </w:r>
    </w:p>
    <w:p>
      <w:r>
        <w:t xml:space="preserve">Todella mielenkiintoista luettavaa viestinnän arvosta testauksessa &amp;amp; jatkaa toimitussykliä Amido https://t.co/seepF5XVko ...</w:t>
      </w:r>
    </w:p>
    <w:p>
      <w:r>
        <w:rPr>
          <w:b/>
          <w:u w:val="single"/>
        </w:rPr>
        <w:t xml:space="preserve">271197</w:t>
      </w:r>
    </w:p>
    <w:p>
      <w:r>
        <w:t xml:space="preserve">@HRBlock En tiedä DM: stä, mutta me haemme Mumbaissa. Jos tarvitset tietoja tai haluat auttaa meitä, pls postitse shamal730@gmail.com.</w:t>
      </w:r>
    </w:p>
    <w:p>
      <w:r>
        <w:rPr>
          <w:b/>
          <w:u w:val="single"/>
        </w:rPr>
        <w:t xml:space="preserve">271198</w:t>
      </w:r>
    </w:p>
    <w:p>
      <w:r>
        <w:t xml:space="preserve">Katso lesboelokuva: https://t.co/V47AJCc0O1</w:t>
        <w:br/>
        <w:t xml:space="preserve">Suoraan asiaan pomonsa kanssa https://t.co/Y49Fz5yrfT</w:t>
      </w:r>
    </w:p>
    <w:p>
      <w:r>
        <w:rPr>
          <w:b/>
          <w:u w:val="single"/>
        </w:rPr>
        <w:t xml:space="preserve">271199</w:t>
      </w:r>
    </w:p>
    <w:p>
      <w:r>
        <w:t xml:space="preserve">Sitä he haluavat, ja vielä tärkeämpää on, että presidentti Zuma käyttää perustuslaissa annettuja oikeuksiaan, ja on hienoa kuulla häntä. https://t.co/hdkDSmdMZy</w:t>
      </w:r>
    </w:p>
    <w:p>
      <w:r>
        <w:rPr>
          <w:b/>
          <w:u w:val="single"/>
        </w:rPr>
        <w:t xml:space="preserve">271200</w:t>
      </w:r>
    </w:p>
    <w:p>
      <w:r>
        <w:t xml:space="preserve">Jalkapallotossut? Nike Magista Onda FG Soccer Cleats - Dark Citron &amp;amp; Musta koko 12 https://t.co/t6aarprLw9 https://t.co/t6aarprLw9</w:t>
      </w:r>
    </w:p>
    <w:p>
      <w:r>
        <w:rPr>
          <w:b/>
          <w:u w:val="single"/>
        </w:rPr>
        <w:t xml:space="preserve">271201</w:t>
      </w:r>
    </w:p>
    <w:p>
      <w:r>
        <w:t xml:space="preserve">kuvia siitä, kun näin @LukeBryanOnline aiemmin tässä kuussa! katsokaa tuota peppua 😍 haha https://t.co/1FNV7lf3y6</w:t>
      </w:r>
    </w:p>
    <w:p>
      <w:r>
        <w:rPr>
          <w:b/>
          <w:u w:val="single"/>
        </w:rPr>
        <w:t xml:space="preserve">271202</w:t>
      </w:r>
    </w:p>
    <w:p>
      <w:r>
        <w:t xml:space="preserve">.@EconPatrick siitä, mitä #NFL voi opettaa liittovaltion hallitukselle sääntöjen laatimisesta: https://t.co/Od3fBZ2nxl https://t.co/H0cke1D0gz</w:t>
      </w:r>
    </w:p>
    <w:p>
      <w:r>
        <w:rPr>
          <w:b/>
          <w:u w:val="single"/>
        </w:rPr>
        <w:t xml:space="preserve">271203</w:t>
      </w:r>
    </w:p>
    <w:p>
      <w:r>
        <w:t xml:space="preserve">minä tänä iltana: "oletko yksin kotona perjantai-iltana?". Luoja, olet säälittävä' -meemi</w:t>
      </w:r>
    </w:p>
    <w:p>
      <w:r>
        <w:rPr>
          <w:b/>
          <w:u w:val="single"/>
        </w:rPr>
        <w:t xml:space="preserve">271204</w:t>
      </w:r>
    </w:p>
    <w:p>
      <w:r>
        <w:t xml:space="preserve">@orichalcum7 @Quora Elrond on ihan kuin, ei, ei, tuo hobitit, siitä tulee hienoa.</w:t>
        <w:br/>
        <w:br/>
        <w:t xml:space="preserve">*Kun Gandalf on poissa huoneesta*</w:t>
        <w:br/>
        <w:br/>
        <w:t xml:space="preserve">Voi luoja, kaverit, hän tuo hobitit</w:t>
      </w:r>
    </w:p>
    <w:p>
      <w:r>
        <w:rPr>
          <w:b/>
          <w:u w:val="single"/>
        </w:rPr>
        <w:t xml:space="preserve">271205</w:t>
      </w:r>
    </w:p>
    <w:p>
      <w:r>
        <w:t xml:space="preserve">Näin juuri jonkun tyypin huoltoaseman parkkipaikalla, jolla oli Four Loko toisessa kädessä ja Bud Light toisessa, ja juuri sellainen yritän olla rn.</w:t>
      </w:r>
    </w:p>
    <w:p>
      <w:r>
        <w:rPr>
          <w:b/>
          <w:u w:val="single"/>
        </w:rPr>
        <w:t xml:space="preserve">271206</w:t>
      </w:r>
    </w:p>
    <w:p>
      <w:r>
        <w:t xml:space="preserve">30 maart 1853 werd Vincent van Gogh geboren #VanGogh #MoMA The Starry Night - Google Arts &amp;amp; Culture https://t.co/GiGsBbQ4Fa via @googlearts</w:t>
      </w:r>
    </w:p>
    <w:p>
      <w:r>
        <w:rPr>
          <w:b/>
          <w:u w:val="single"/>
        </w:rPr>
        <w:t xml:space="preserve">271207</w:t>
      </w:r>
    </w:p>
    <w:p>
      <w:r>
        <w:t xml:space="preserve">Dood sanoo: "Nyt on perjantai-ilta, aika lopettaa ja rentoutua!  #rescuedog #rescuedogsofinstagram... https://t.co/KyhS6qrW1Y https://t.co/KyhS6qrW1Y...</w:t>
      </w:r>
    </w:p>
    <w:p>
      <w:r>
        <w:rPr>
          <w:b/>
          <w:u w:val="single"/>
        </w:rPr>
        <w:t xml:space="preserve">271208</w:t>
      </w:r>
    </w:p>
    <w:p>
      <w:r>
        <w:t xml:space="preserve">@KFILE Hänellä on vähemmän vaikutusvaltaa tai tietoa Pohjois-Koreasta kuin kansainvälisiä suhteita opiskelevalla toisen vuoden opiskelijalla yliopistossa.</w:t>
      </w:r>
    </w:p>
    <w:p>
      <w:r>
        <w:rPr>
          <w:b/>
          <w:u w:val="single"/>
        </w:rPr>
        <w:t xml:space="preserve">271209</w:t>
      </w:r>
    </w:p>
    <w:p>
      <w:r>
        <w:t xml:space="preserve">Hei THE MILITARY MATTERS kiitos seurannasta! Meidän on tehtävä kaikkemme pysäyttääksemme Soros ja establishment! seuraa minua gab.ai stopsorosnow.</w:t>
      </w:r>
    </w:p>
    <w:p>
      <w:r>
        <w:rPr>
          <w:b/>
          <w:u w:val="single"/>
        </w:rPr>
        <w:t xml:space="preserve">271210</w:t>
      </w:r>
    </w:p>
    <w:p>
      <w:r>
        <w:t xml:space="preserve">LOL: https://t.co/4dRWdDyPzg ^City AM https://t.co/uOg5PmLzOE https://t.co/uOg5PmLzOE</w:t>
      </w:r>
    </w:p>
    <w:p>
      <w:r>
        <w:rPr>
          <w:b/>
          <w:u w:val="single"/>
        </w:rPr>
        <w:t xml:space="preserve">271211</w:t>
      </w:r>
    </w:p>
    <w:p>
      <w:r>
        <w:t xml:space="preserve">Ruotsalaiset ultrat ovat pilkanneet kansallista lakia, joka kieltää kasvonaamioiden käytön, ja käyttäneet niqabeja joukkueensa ensimmäisessä ottelussa... https://t.co/gMtBDoXZzy https://t.co/xvIGGr0QLM</w:t>
      </w:r>
    </w:p>
    <w:p>
      <w:r>
        <w:rPr>
          <w:b/>
          <w:u w:val="single"/>
        </w:rPr>
        <w:t xml:space="preserve">271212</w:t>
      </w:r>
    </w:p>
    <w:p>
      <w:r>
        <w:t xml:space="preserve">Kuten William Gladstone ei kerran sanonut; "OMG, mistä aloitan?" #busy #tv-tuotanto #media #omg :D https://t.co/satFqWdkKw</w:t>
      </w:r>
    </w:p>
    <w:p>
      <w:r>
        <w:rPr>
          <w:b/>
          <w:u w:val="single"/>
        </w:rPr>
        <w:t xml:space="preserve">271213</w:t>
      </w:r>
    </w:p>
    <w:p>
      <w:r>
        <w:t xml:space="preserve">10:00 AM:Lämpötila: 46.5F - Tuuli: 0.0 m/s (S) -Barometri: 29.557 hPa - Kosteus: 99%25 - Sade: 0.39#fb https://t.co/Rryz9ch1Z7</w:t>
      </w:r>
    </w:p>
    <w:p>
      <w:r>
        <w:rPr>
          <w:b/>
          <w:u w:val="single"/>
        </w:rPr>
        <w:t xml:space="preserve">271214</w:t>
      </w:r>
    </w:p>
    <w:p>
      <w:r>
        <w:t xml:space="preserve">@mcashmanCBE Michael kansainvälisenä &amp;amp; ihmisoikeusaktivistina olet aivan oikeassa puhuessasi ahdasmielisiä kansallismielisiä populisteja vastaan!</w:t>
      </w:r>
    </w:p>
    <w:p>
      <w:r>
        <w:rPr>
          <w:b/>
          <w:u w:val="single"/>
        </w:rPr>
        <w:t xml:space="preserve">271215</w:t>
      </w:r>
    </w:p>
    <w:p>
      <w:r>
        <w:t xml:space="preserve">@BissellBrosBrew Jos joku haluaa vaihtaa minut johonkin, ilmoittakaa minulle. Minulla on TH:ta ja Trilliumia viime viikolta tarjottavana.</w:t>
      </w:r>
    </w:p>
    <w:p>
      <w:r>
        <w:rPr>
          <w:b/>
          <w:u w:val="single"/>
        </w:rPr>
        <w:t xml:space="preserve">271216</w:t>
      </w:r>
    </w:p>
    <w:p>
      <w:r>
        <w:t xml:space="preserve">#forty #2017forty #Lent #inside Tämän kulhon sisällä on ihmeellisiä pakastettuja banaaneja sekoitettuna kaakaoon &amp;amp;... https://t.co/pONXlra7mO...</w:t>
      </w:r>
    </w:p>
    <w:p>
      <w:r>
        <w:rPr>
          <w:b/>
          <w:u w:val="single"/>
        </w:rPr>
        <w:t xml:space="preserve">271217</w:t>
      </w:r>
    </w:p>
    <w:p>
      <w:r>
        <w:t xml:space="preserve">@rinsenpai Sanoisin, että on parasta valmistautua pahimpaan ja laatia suunnitelma. Mutta jatka toistaiseksi sellaisenaan, jos se toimii. @Twitch on melko resonable.</w:t>
      </w:r>
    </w:p>
    <w:p>
      <w:r>
        <w:rPr>
          <w:b/>
          <w:u w:val="single"/>
        </w:rPr>
        <w:t xml:space="preserve">271218</w:t>
      </w:r>
    </w:p>
    <w:p>
      <w:r>
        <w:t xml:space="preserve">... ja kanavoin yllättäen entistä kollegaani Joel Sheesleyta! Yksityiskohta hänen O Magnum Mysteriumistaan. #JoelSheesley @WheatonCollege https://t.co/bM1r48HlDo https://t.co/bM1r48HlDo</w:t>
      </w:r>
    </w:p>
    <w:p>
      <w:r>
        <w:rPr>
          <w:b/>
          <w:u w:val="single"/>
        </w:rPr>
        <w:t xml:space="preserve">271219</w:t>
      </w:r>
    </w:p>
    <w:p>
      <w:r>
        <w:t xml:space="preserve">Tulosteni mukaan minulla pitäisi olla vamma, mutta saavutukseni eivät vastanneet sitä. Mikä on hienoa.</w:t>
      </w:r>
    </w:p>
    <w:p>
      <w:r>
        <w:rPr>
          <w:b/>
          <w:u w:val="single"/>
        </w:rPr>
        <w:t xml:space="preserve">271220</w:t>
      </w:r>
    </w:p>
    <w:p>
      <w:r>
        <w:t xml:space="preserve">.@SamHarrisOrg on 🔥! He ovat 1. sijalla #Webbys People's Voice -kilpailussa. Give 'em some ❤️ + VOTE: https://t.co/6NBNiDuI3z /</w:t>
      </w:r>
    </w:p>
    <w:p>
      <w:r>
        <w:rPr>
          <w:b/>
          <w:u w:val="single"/>
        </w:rPr>
        <w:t xml:space="preserve">271221</w:t>
      </w:r>
    </w:p>
    <w:p>
      <w:r>
        <w:t xml:space="preserve">The latest The Sosyal Medya Pazarlama Daily! https://t.co/l1SgbSiLGq Kiitos @SernurY @alemsah @rehabasogul #digitalmarkkinointi</w:t>
      </w:r>
    </w:p>
    <w:p>
      <w:r>
        <w:rPr>
          <w:b/>
          <w:u w:val="single"/>
        </w:rPr>
        <w:t xml:space="preserve">271222</w:t>
      </w:r>
    </w:p>
    <w:p>
      <w:r>
        <w:t xml:space="preserve">En todellakaan ole streaming tänään, minulla oli todella vitun paska päivä ja olen niin vihainen juuri nyt, olisin todella iloinen jos joku</w:t>
      </w:r>
    </w:p>
    <w:p>
      <w:r>
        <w:rPr>
          <w:b/>
          <w:u w:val="single"/>
        </w:rPr>
        <w:t xml:space="preserve">271223</w:t>
      </w:r>
    </w:p>
    <w:p>
      <w:r>
        <w:t xml:space="preserve">Tämä jumalan hylkäämä maa tekee liikkumisen perusihmisoikeudesta lähes vallankumouksellisen teon. Enemmän voimia tälle naiselle &amp;amp; muille hänen kaltaisilleen. https://t.co/pqzmyf3yYf.</w:t>
      </w:r>
    </w:p>
    <w:p>
      <w:r>
        <w:rPr>
          <w:b/>
          <w:u w:val="single"/>
        </w:rPr>
        <w:t xml:space="preserve">271224</w:t>
      </w:r>
    </w:p>
    <w:p>
      <w:r>
        <w:t xml:space="preserve">The CW asettaa kesän 2017 ensi-iltapäivämäärät sarjalle 'Whose Line Is It... https://t.co/OmnFbt8jVW #tv #WhoseLineIsItAnyway #WhoseLineIsItAnyway https://t.co/G6aa9oI6yg</w:t>
      </w:r>
    </w:p>
    <w:p>
      <w:r>
        <w:rPr>
          <w:b/>
          <w:u w:val="single"/>
        </w:rPr>
        <w:t xml:space="preserve">271225</w:t>
      </w:r>
    </w:p>
    <w:p>
      <w:r>
        <w:t xml:space="preserve">@Run_Forwes_Run En ole koskaan juurtunut joukkueelle, joka ei ole Cleveland/Ohio liittyvä niin kovaa kuin olen juuri nyt lol</w:t>
      </w:r>
    </w:p>
    <w:p>
      <w:r>
        <w:rPr>
          <w:b/>
          <w:u w:val="single"/>
        </w:rPr>
        <w:t xml:space="preserve">271226</w:t>
      </w:r>
    </w:p>
    <w:p>
      <w:r>
        <w:t xml:space="preserve">@Ehizmann Seurajalkapallo on palannut SuperSportin valtavan pelivalikoiman myötä.</w:t>
        <w:t xml:space="preserve">Katso otteluohjelmat täältä.</w:t>
        <w:br/>
        <w:t xml:space="preserve">https://t.co/a4BAAKkWel https://t.co/a4BAAKkWel</w:t>
      </w:r>
    </w:p>
    <w:p>
      <w:r>
        <w:rPr>
          <w:b/>
          <w:u w:val="single"/>
        </w:rPr>
        <w:t xml:space="preserve">271227</w:t>
      </w:r>
    </w:p>
    <w:p>
      <w:r>
        <w:t xml:space="preserve">Twitter haastaa Trumpin hallinnon oikeuteen sen yrityksestä paljastaa Trumpin vastainen tili (AP-kuva) https://t.co/DPVs8A4GGk https://t.co/ydNz32L8ZH</w:t>
      </w:r>
    </w:p>
    <w:p>
      <w:r>
        <w:rPr>
          <w:b/>
          <w:u w:val="single"/>
        </w:rPr>
        <w:t xml:space="preserve">271228</w:t>
      </w:r>
    </w:p>
    <w:p>
      <w:r>
        <w:t xml:space="preserve">Aito kysymys - mistä voi päätellä, onko jokin asia kulttuurin arvostusta vai kulttuurin omaksumista? Koska en tiennyt, että se on asia...</w:t>
      </w:r>
    </w:p>
    <w:p>
      <w:r>
        <w:rPr>
          <w:b/>
          <w:u w:val="single"/>
        </w:rPr>
        <w:t xml:space="preserve">271229</w:t>
      </w:r>
    </w:p>
    <w:p>
      <w:r>
        <w:t xml:space="preserve">painin parhaista tag-tiimeistä viime vuosina @DashWilderWWE ja @ScottDawsonWWE The Revival debytoivat Raw-ohjelmassa</w:t>
        <w:br/>
        <w:t xml:space="preserve">#RAWaftermania https://t.co/nuNkwk7x0X</w:t>
      </w:r>
    </w:p>
    <w:p>
      <w:r>
        <w:rPr>
          <w:b/>
          <w:u w:val="single"/>
        </w:rPr>
        <w:t xml:space="preserve">271230</w:t>
      </w:r>
    </w:p>
    <w:p>
      <w:r>
        <w:t xml:space="preserve">Haluaisitko elää ilman rahahuolia loppuelämäsi ajan? #MLM #onlinemarketing https://t.co/fba4CJtxCD</w:t>
      </w:r>
    </w:p>
    <w:p>
      <w:r>
        <w:rPr>
          <w:b/>
          <w:u w:val="single"/>
        </w:rPr>
        <w:t xml:space="preserve">271231</w:t>
      </w:r>
    </w:p>
    <w:p>
      <w:r>
        <w:t xml:space="preserve">Ainoa tapa olla onnellinen on antautua ensin surulle. Koska ilman surua ei ole onnellisuutta; et koskaan oppisi hymyilemään.</w:t>
      </w:r>
    </w:p>
    <w:p>
      <w:r>
        <w:rPr>
          <w:b/>
          <w:u w:val="single"/>
        </w:rPr>
        <w:t xml:space="preserve">271232</w:t>
      </w:r>
    </w:p>
    <w:p>
      <w:r>
        <w:t xml:space="preserve">via @nytimes Positiivinen asenne tekee sinusta paremman ongelmanratkaisijan #EarthOptimism https://t.co/0riH5UR9VR</w:t>
      </w:r>
    </w:p>
    <w:p>
      <w:r>
        <w:rPr>
          <w:b/>
          <w:u w:val="single"/>
        </w:rPr>
        <w:t xml:space="preserve">271233</w:t>
      </w:r>
    </w:p>
    <w:p>
      <w:r>
        <w:t xml:space="preserve">Demokraatit saivat tarpeeksi ääniä pitääkseen yllä filibusteria Trumpin korkeimman oikeuden valintaa Gorsuchia vastaan ... https://t.co/DAEiud4P83 ... https://t.co/DAEiud4P83</w:t>
      </w:r>
    </w:p>
    <w:p>
      <w:r>
        <w:rPr>
          <w:b/>
          <w:u w:val="single"/>
        </w:rPr>
        <w:t xml:space="preserve">271234</w:t>
      </w:r>
    </w:p>
    <w:p>
      <w:r>
        <w:t xml:space="preserve">Tom Price puuttui sääntöön, joka vahingoittaisi lääkkeiden voittoja, samana päivänä kun hän hankki lääkeosakkeita https://t.co/xrfngyfCYn via @statnews</w:t>
      </w:r>
    </w:p>
    <w:p>
      <w:r>
        <w:rPr>
          <w:b/>
          <w:u w:val="single"/>
        </w:rPr>
        <w:t xml:space="preserve">271235</w:t>
      </w:r>
    </w:p>
    <w:p>
      <w:r>
        <w:t xml:space="preserve">Ei enää tylsiä suihkuja! Viihdyttää pikkuisia mahtavalla sateenkaarisuihkupäällä!</w:t>
        <w:br/>
        <w:br/>
        <w:t xml:space="preserve">Hanki se täältä &amp;gt;... https://t.co/8gfmTi3gwQ... https://t.co/8gfmTi3gwQ</w:t>
      </w:r>
    </w:p>
    <w:p>
      <w:r>
        <w:rPr>
          <w:b/>
          <w:u w:val="single"/>
        </w:rPr>
        <w:t xml:space="preserve">271236</w:t>
      </w:r>
    </w:p>
    <w:p>
      <w:r>
        <w:t xml:space="preserve">Ammattilaisten vinkkejä oikean asennon löytämiseen ja tietoa yleisimmistä heitto-ongelmista https://t.co/le3WF0M14x #Flyfish</w:t>
      </w:r>
    </w:p>
    <w:p>
      <w:r>
        <w:rPr>
          <w:b/>
          <w:u w:val="single"/>
        </w:rPr>
        <w:t xml:space="preserve">271237</w:t>
      </w:r>
    </w:p>
    <w:p>
      <w:r>
        <w:t xml:space="preserve">Vasyl Lomachenko käyttää nyrkkejään ja mieltään Jason Sosa:a vastaan https://t.co/dXCEQTUdLw #losangeles #LA https://t.co/er8Dqi0aIs #losangeles #LA https://t.co/er8Dqi0aIs</w:t>
      </w:r>
    </w:p>
    <w:p>
      <w:r>
        <w:rPr>
          <w:b/>
          <w:u w:val="single"/>
        </w:rPr>
        <w:t xml:space="preserve">271238</w:t>
      </w:r>
    </w:p>
    <w:p>
      <w:r>
        <w:t xml:space="preserve">Chikorita 82.2% (15/10/12)</w:t>
        <w:br/>
        <w:t xml:space="preserve">Vine Whip/Grass Knot</w:t>
        <w:br/>
        <w:t xml:space="preserve">[Northside] 23 Park Ave 51104</w:t>
        <w:br/>
        <w:t xml:space="preserve">08:54:20am (25m 12s)</w:t>
        <w:br/>
        <w:t xml:space="preserve">https://t.co/je5gC0rRhO</w:t>
      </w:r>
    </w:p>
    <w:p>
      <w:r>
        <w:rPr>
          <w:b/>
          <w:u w:val="single"/>
        </w:rPr>
        <w:t xml:space="preserve">271239</w:t>
      </w:r>
    </w:p>
    <w:p>
      <w:r>
        <w:t xml:space="preserve">sain juuri kiinni itseni strutting thru btv lentokentällä klo 5am korkokengät &amp;amp; turkistakki puristamalla suuri musta americano kanssa MINUN PINKY up</w:t>
      </w:r>
    </w:p>
    <w:p>
      <w:r>
        <w:rPr>
          <w:b/>
          <w:u w:val="single"/>
        </w:rPr>
        <w:t xml:space="preserve">271240</w:t>
      </w:r>
    </w:p>
    <w:p>
      <w:r>
        <w:t xml:space="preserve">Okei... täytyy ehkä katsoa, voinko katsoa joitakin näistä jaksoista. ERITTÄIN mielenkiintoista jos totta. https://t.co/BW7RjrEnfH</w:t>
      </w:r>
    </w:p>
    <w:p>
      <w:r>
        <w:rPr>
          <w:b/>
          <w:u w:val="single"/>
        </w:rPr>
        <w:t xml:space="preserve">271241</w:t>
      </w:r>
    </w:p>
    <w:p>
      <w:r>
        <w:t xml:space="preserve">Vaikka meillä ei ole etuoikeutta nähdä Jeesuksen Kristuksen fyysisen ruumiin kirkastumista, meillä on... https://t.co/Ui3mEfxN1J...</w:t>
      </w:r>
    </w:p>
    <w:p>
      <w:r>
        <w:rPr>
          <w:b/>
          <w:u w:val="single"/>
        </w:rPr>
        <w:t xml:space="preserve">271242</w:t>
      </w:r>
    </w:p>
    <w:p>
      <w:r>
        <w:t xml:space="preserve">Nämä @RSandersDFS:n #MLB-pelit voivat auttaa sinua Khrush Your Opponents tänään. https://t.co/orgmGTSz8c</w:t>
      </w:r>
    </w:p>
    <w:p>
      <w:r>
        <w:rPr>
          <w:b/>
          <w:u w:val="single"/>
        </w:rPr>
        <w:t xml:space="preserve">271243</w:t>
      </w:r>
    </w:p>
    <w:p>
      <w:r>
        <w:t xml:space="preserve">23 parasta pientä San Antonion ravintolaa, joita sinun olisi pitänyt jo kokeilla https://t.co/CuhnrKOQ0y https://t.co/6LM0tcpNXC</w:t>
      </w:r>
    </w:p>
    <w:p>
      <w:r>
        <w:rPr>
          <w:b/>
          <w:u w:val="single"/>
        </w:rPr>
        <w:t xml:space="preserve">271244</w:t>
      </w:r>
    </w:p>
    <w:p>
      <w:r>
        <w:t xml:space="preserve">Lisäsin videon @YouTube-soittolistalle https://t.co/JTSbwL0aJy Sunrisers Hyderabad vastaan Royal Challengers Bangalore - Ottelu 1, IPL 2017.</w:t>
      </w:r>
    </w:p>
    <w:p>
      <w:r>
        <w:rPr>
          <w:b/>
          <w:u w:val="single"/>
        </w:rPr>
        <w:t xml:space="preserve">271245</w:t>
      </w:r>
    </w:p>
    <w:p>
      <w:r>
        <w:t xml:space="preserve">Bradley Beal (25 pistettä, 3 levypalloa, 2 riistoa) ja John Wall (24 pistettä, 8 syöttöä) kohtaavat Knicksin. https://t.co/k9Ul7uwNbp</w:t>
      </w:r>
    </w:p>
    <w:p>
      <w:r>
        <w:rPr>
          <w:b/>
          <w:u w:val="single"/>
        </w:rPr>
        <w:t xml:space="preserve">271246</w:t>
      </w:r>
    </w:p>
    <w:p>
      <w:r>
        <w:t xml:space="preserve">@missmuckyduck @wildlifelass Yritimme kysyä sulhaselta, mutta hän ei antanut meille vastausta, toivottavasti kun menen uudelleen, saatan saada vastauksen. Minä myös ,olen iso pehmo toox</w:t>
      </w:r>
    </w:p>
    <w:p>
      <w:r>
        <w:rPr>
          <w:b/>
          <w:u w:val="single"/>
        </w:rPr>
        <w:t xml:space="preserve">271247</w:t>
      </w:r>
    </w:p>
    <w:p>
      <w:r>
        <w:t xml:space="preserve">@pensionlawyeruk @PensionsDave @ShareRadioUK @GECFrost @sarabenwell Kiitos Jennie- Kaipaan sitä tekemällä sitä</w:t>
      </w:r>
    </w:p>
    <w:p>
      <w:r>
        <w:rPr>
          <w:b/>
          <w:u w:val="single"/>
        </w:rPr>
        <w:t xml:space="preserve">271248</w:t>
      </w:r>
    </w:p>
    <w:p>
      <w:r>
        <w:t xml:space="preserve">LOLOLOLOLOLOLOLOLOLOL @DevinNunes *VENÄJÄN KANSALLISANTEMPI'. I FUCKIN' LOVE IT! #Indivisible #resistanceisNOTfutile #NunesMustResign @maddow @maddow</w:t>
      </w:r>
    </w:p>
    <w:p>
      <w:r>
        <w:rPr>
          <w:b/>
          <w:u w:val="single"/>
        </w:rPr>
        <w:t xml:space="preserve">271249</w:t>
      </w:r>
    </w:p>
    <w:p>
      <w:r>
        <w:t xml:space="preserve">Yksi brutalistisille ystävilleni. Rakastan sen kookasta käytännöllisyyttä #brutalisti #betoni... https://t.co/l1UePm6ZcX...</w:t>
      </w:r>
    </w:p>
    <w:p>
      <w:r>
        <w:rPr>
          <w:b/>
          <w:u w:val="single"/>
        </w:rPr>
        <w:t xml:space="preserve">271250</w:t>
      </w:r>
    </w:p>
    <w:p>
      <w:r>
        <w:t xml:space="preserve">Olet tänään vakaa kuin kivi, ja läheisesi tuntevat.... Lisää Vesimiehelle https://t.co/xUblqGJSj1</w:t>
      </w:r>
    </w:p>
    <w:p>
      <w:r>
        <w:rPr>
          <w:b/>
          <w:u w:val="single"/>
        </w:rPr>
        <w:t xml:space="preserve">271251</w:t>
      </w:r>
    </w:p>
    <w:p>
      <w:r>
        <w:t xml:space="preserve">@crustybakerinoz Asia on niin, että useimmat vuokrakiinteistöt eivät salli lemmikkieläinten pitämistä alusta alkaen.</w:t>
      </w:r>
    </w:p>
    <w:p>
      <w:r>
        <w:rPr>
          <w:b/>
          <w:u w:val="single"/>
        </w:rPr>
        <w:t xml:space="preserve">271252</w:t>
      </w:r>
    </w:p>
    <w:p>
      <w:r>
        <w:t xml:space="preserve">@BOOOMSHAKABOOOM esim. White Chicks -elokuva</w:t>
        <w:br/>
        <w:br/>
        <w:t xml:space="preserve">Mutta etkö sanoisi, että se johtuu siitä, että "valkoisten kasvojen" takana on halventava historia</w:t>
      </w:r>
    </w:p>
    <w:p>
      <w:r>
        <w:rPr>
          <w:b/>
          <w:u w:val="single"/>
        </w:rPr>
        <w:t xml:space="preserve">271253</w:t>
      </w:r>
    </w:p>
    <w:p>
      <w:r>
        <w:t xml:space="preserve">Donald Trumpin kaveri Roger Stone kaivaa vielä syvemmän kuopan venäläisen hakkerin Guccifer 2.0:n kanssa https://t.co/8BXOsHzNhx via @PalmerReportin kautta</w:t>
      </w:r>
    </w:p>
    <w:p>
      <w:r>
        <w:rPr>
          <w:b/>
          <w:u w:val="single"/>
        </w:rPr>
        <w:t xml:space="preserve">271254</w:t>
      </w:r>
    </w:p>
    <w:p>
      <w:r>
        <w:t xml:space="preserve">Tämä kappale kertoo mahtavasta @AntoGriezmannista ja siitä, mitä hän on tehnyt ranskalaiselle https://t.co/sECLpoes4U #AllezLesBleus #jenny #8675309</w:t>
      </w:r>
    </w:p>
    <w:p>
      <w:r>
        <w:rPr>
          <w:b/>
          <w:u w:val="single"/>
        </w:rPr>
        <w:t xml:space="preserve">271255</w:t>
      </w:r>
    </w:p>
    <w:p>
      <w:r>
        <w:t xml:space="preserve">Sethin blogi: https://t.co/KJOhTCd7d4 by @ThisIsSethsBlog https://t.co/AmOYCfHVnC https://t.co/AmOYCfHVnC</w:t>
      </w:r>
    </w:p>
    <w:p>
      <w:r>
        <w:rPr>
          <w:b/>
          <w:u w:val="single"/>
        </w:rPr>
        <w:t xml:space="preserve">271256</w:t>
      </w:r>
    </w:p>
    <w:p>
      <w:r>
        <w:t xml:space="preserve">Asetan tämän motivaatioksi tämän illan työhöni! #seventeen #smileflower @pledis17_STAFF @pledis_17 https://t.co/aasMKwGXV4</w:t>
      </w:r>
    </w:p>
    <w:p>
      <w:r>
        <w:rPr>
          <w:b/>
          <w:u w:val="single"/>
        </w:rPr>
        <w:t xml:space="preserve">271257</w:t>
      </w:r>
    </w:p>
    <w:p>
      <w:r>
        <w:t xml:space="preserve">kertokaa minulle, miksi joku tuli tänään luokseni ja kysyi, olenko täällä töissä, kun seisoin Tescon univormussa 🙃</w:t>
      </w:r>
    </w:p>
    <w:p>
      <w:r>
        <w:rPr>
          <w:b/>
          <w:u w:val="single"/>
        </w:rPr>
        <w:t xml:space="preserve">271258</w:t>
      </w:r>
    </w:p>
    <w:p>
      <w:r>
        <w:t xml:space="preserve">Ajattelin jakaa SBI Visa -luottokortin (Rating-2.03/5) #WriteShareWin https://t.co/tnr9OsMtRR via @MouthShut</w:t>
      </w:r>
    </w:p>
    <w:p>
      <w:r>
        <w:rPr>
          <w:b/>
          <w:u w:val="single"/>
        </w:rPr>
        <w:t xml:space="preserve">271259</w:t>
      </w:r>
    </w:p>
    <w:p>
      <w:r>
        <w:t xml:space="preserve">#BreakingNews:</w:t>
        <w:t xml:space="preserve">Valtiovarainministeri #SteveMnuchin valmistelee uusia pakotteita #Syyriaa vastaan</w:t>
        <w:br/>
        <w:t xml:space="preserve">https://t.co/aReZ5KFflJ https://t.co/aReZ5KFflJ</w:t>
      </w:r>
    </w:p>
    <w:p>
      <w:r>
        <w:rPr>
          <w:b/>
          <w:u w:val="single"/>
        </w:rPr>
        <w:t xml:space="preserve">271260</w:t>
      </w:r>
    </w:p>
    <w:p>
      <w:r>
        <w:t xml:space="preserve">Kun kiitollisuutta on odotettu väärään aikaan, voi olla haastavaa saada sitä oikeaan aikaan. #complextrauma https://t.co/DMnMfrRSvs</w:t>
      </w:r>
    </w:p>
    <w:p>
      <w:r>
        <w:rPr>
          <w:b/>
          <w:u w:val="single"/>
        </w:rPr>
        <w:t xml:space="preserve">271261</w:t>
      </w:r>
    </w:p>
    <w:p>
      <w:r>
        <w:t xml:space="preserve">@OliviaVivianne 🖒🖒Olemme käyttäneet niitä streptokokeen pikatesteihin (yksi lapsistani menee suoraan tulirokkoihin) ja "hätätapauksissa" urheilulupiin.</w:t>
      </w:r>
    </w:p>
    <w:p>
      <w:r>
        <w:rPr>
          <w:b/>
          <w:u w:val="single"/>
        </w:rPr>
        <w:t xml:space="preserve">271262</w:t>
      </w:r>
    </w:p>
    <w:p>
      <w:r>
        <w:t xml:space="preserve">@abdbozkurt on kirjoitusvirhe 2012 pitäisi korvata 2002; kiitos hyvästä kappaleesta! https://t.co/8XtcFY5cZk</w:t>
      </w:r>
    </w:p>
    <w:p>
      <w:r>
        <w:rPr>
          <w:b/>
          <w:u w:val="single"/>
        </w:rPr>
        <w:t xml:space="preserve">271263</w:t>
      </w:r>
    </w:p>
    <w:p>
      <w:r>
        <w:t xml:space="preserve">Hups!</w:t>
        <w:br/>
        <w:t xml:space="preserve"> @michaelharrisdr @tgradous @realDonaldTrump @goldy_levy @shlomikliab @fernandcohentan @Intersymbol @rudyandcobie @Lunaseesall https://t.co/HXcFo4yPhX</w:t>
      </w:r>
    </w:p>
    <w:p>
      <w:r>
        <w:rPr>
          <w:b/>
          <w:u w:val="single"/>
        </w:rPr>
        <w:t xml:space="preserve">271264</w:t>
      </w:r>
    </w:p>
    <w:p>
      <w:r>
        <w:t xml:space="preserve">@soren_grey ehkä "slim" mahdollisuus on vähän tai ei lainkaan mahdollisuus ja "fat" mahdollisuus on hyvä mahdollisuus, mutta sitä käytetään myös sarkasmina. huh en ole koskaan ajatellut sitä.</w:t>
      </w:r>
    </w:p>
    <w:p>
      <w:r>
        <w:rPr>
          <w:b/>
          <w:u w:val="single"/>
        </w:rPr>
        <w:t xml:space="preserve">271265</w:t>
      </w:r>
    </w:p>
    <w:p>
      <w:r>
        <w:t xml:space="preserve">Tutustu WHEN THE WIND BLOWS, JOHN SAUL, 1ST EDITION (BC), DELL, HC&amp;amp;DJ, VG! https://t.co/8DiX750Nol via @eBay</w:t>
      </w:r>
    </w:p>
    <w:p>
      <w:r>
        <w:rPr>
          <w:b/>
          <w:u w:val="single"/>
        </w:rPr>
        <w:t xml:space="preserve">271266</w:t>
      </w:r>
    </w:p>
    <w:p>
      <w:r>
        <w:t xml:space="preserve">@Harikiranvijay1 Hei, hankin tämän erinomaisen erinomaisen kampanjan, sitten käyttäjät saavat kahvinäytteen https://t.co/j8iOeGVeOH</w:t>
      </w:r>
    </w:p>
    <w:p>
      <w:r>
        <w:rPr>
          <w:b/>
          <w:u w:val="single"/>
        </w:rPr>
        <w:t xml:space="preserve">271267</w:t>
      </w:r>
    </w:p>
    <w:p>
      <w:r>
        <w:t xml:space="preserve">Hyväntekeväisyys, sinun on parasta antaa tuon pojan hakata sinut seinät nurin, ennen kuin hän löytää kirkon kuningattaren, joka ottaa tämän paikan vastaan. #Greenleaf https://t.co/Z7b2cT5Gtt</w:t>
      </w:r>
    </w:p>
    <w:p>
      <w:r>
        <w:rPr>
          <w:b/>
          <w:u w:val="single"/>
        </w:rPr>
        <w:t xml:space="preserve">271268</w:t>
      </w:r>
    </w:p>
    <w:p>
      <w:r>
        <w:t xml:space="preserve">Rakkaus kasvaa vain jakamalla. Voit saada enemmän itsellesi vain antamalla sitä muille.</w:t>
        <w:br/>
        <w:br/>
        <w:t xml:space="preserve"> MAYWARD KiitollinenSiunattu</w:t>
      </w:r>
    </w:p>
    <w:p>
      <w:r>
        <w:rPr>
          <w:b/>
          <w:u w:val="single"/>
        </w:rPr>
        <w:t xml:space="preserve">271269</w:t>
      </w:r>
    </w:p>
    <w:p>
      <w:r>
        <w:t xml:space="preserve">Ministerillä on vain vähän valtaa toimia kukkarossa, jotta hän voisi välttää uudet luokituksen alentamiset ainakin vuoden ajan!Se on roskaa ja lisää roskaa ja lisää roskaa!</w:t>
      </w:r>
    </w:p>
    <w:p>
      <w:r>
        <w:rPr>
          <w:b/>
          <w:u w:val="single"/>
        </w:rPr>
        <w:t xml:space="preserve">271270</w:t>
      </w:r>
    </w:p>
    <w:p>
      <w:r>
        <w:t xml:space="preserve">@MonjaAlly @LJPBR @radiodisney @laurenjbrasil @laurencombr ALLY</w:t>
        <w:br/>
        <w:t xml:space="preserve">HARMOS RDMA</w:t>
        <w:br/>
        <w:t xml:space="preserve">#FifthHarmony #YouKnowYouLoveThem @radiodisney</w:t>
      </w:r>
    </w:p>
    <w:p>
      <w:r>
        <w:rPr>
          <w:b/>
          <w:u w:val="single"/>
        </w:rPr>
        <w:t xml:space="preserve">271271</w:t>
      </w:r>
    </w:p>
    <w:p>
      <w:r>
        <w:t xml:space="preserve">Tutustu hämäräperäiseen välittäjään, jota Kushner käytti rakentaakseen hienon kerrostalon, jossa on Trumpin nimi: https://t.co/Cl31HXcUWj</w:t>
      </w:r>
    </w:p>
    <w:p>
      <w:r>
        <w:rPr>
          <w:b/>
          <w:u w:val="single"/>
        </w:rPr>
        <w:t xml:space="preserve">271272</w:t>
      </w:r>
    </w:p>
    <w:p>
      <w:r>
        <w:t xml:space="preserve">@Crystal_Fishy o kyllä hyvää huomenta pitkästä aikaa miten voit olen syödä aamiaista hymyillä teidän mitä teet jälkimmäinen menen töihin on ihana</w:t>
      </w:r>
    </w:p>
    <w:p>
      <w:r>
        <w:rPr>
          <w:b/>
          <w:u w:val="single"/>
        </w:rPr>
        <w:t xml:space="preserve">271273</w:t>
      </w:r>
    </w:p>
    <w:p>
      <w:r>
        <w:t xml:space="preserve">'Kieliopin kostaja' hiippailee öisin korjaamassa raivostuttavan yleistä virhettä julkisissa kylteissä https://t.co/XuNPfZ3ezU</w:t>
      </w:r>
    </w:p>
    <w:p>
      <w:r>
        <w:rPr>
          <w:b/>
          <w:u w:val="single"/>
        </w:rPr>
        <w:t xml:space="preserve">271274</w:t>
      </w:r>
    </w:p>
    <w:p>
      <w:r>
        <w:t xml:space="preserve">@xotmatrix Kuulostaa emuloidulta laitteistolta. Tavallaan odotettavissa, jos näin on... se tekee yleensä kipeää, koska jokainen Peek/Poke on paljon ylimääräistä overhead.</w:t>
      </w:r>
    </w:p>
    <w:p>
      <w:r>
        <w:rPr>
          <w:b/>
          <w:u w:val="single"/>
        </w:rPr>
        <w:t xml:space="preserve">271275</w:t>
      </w:r>
    </w:p>
    <w:p>
      <w:r>
        <w:t xml:space="preserve">Antonio Conten tiedotustilaisuus pidetään noin kello 13.15 (UK) tänään iltapäivällä.</w:t>
        <w:br/>
        <w:br/>
        <w:t xml:space="preserve"> Katso se suorana 👉 https://t.co/Sf1jfj5xNm https://t.co/KXhienmMAp https://t.co/KXhienmMAp</w:t>
      </w:r>
    </w:p>
    <w:p>
      <w:r>
        <w:rPr>
          <w:b/>
          <w:u w:val="single"/>
        </w:rPr>
        <w:t xml:space="preserve">271276</w:t>
      </w:r>
    </w:p>
    <w:p>
      <w:r>
        <w:t xml:space="preserve">@blackpyramidofficial</w:t>
        <w:br/>
        <w:t xml:space="preserve">Outta Here Jersey</w:t>
        <w:br/>
        <w:t xml:space="preserve">@embellishnyc Bad Biker Acid Jeans</w:t>
        <w:br/>
        <w:t xml:space="preserve">@nike Air Foamposite One Olympic... https://t.co/jjBtWjzSzK</w:t>
      </w:r>
    </w:p>
    <w:p>
      <w:r>
        <w:rPr>
          <w:b/>
          <w:u w:val="single"/>
        </w:rPr>
        <w:t xml:space="preserve">271277</w:t>
      </w:r>
    </w:p>
    <w:p>
      <w:r>
        <w:t xml:space="preserve">everrrrrryyyyybbbbbbooooddddyyyyyyyyyy</w:t>
        <w:br/>
        <w:t xml:space="preserve">(yeah ahhh)</w:t>
        <w:br/>
        <w:t xml:space="preserve">rock your bodyyyyyyyyyyyyyyyyyyyyyyyyyyyyyyyyyyyyyyyyyyyyyy</w:t>
        <w:br/>
        <w:t xml:space="preserve">(yeah ahhh)</w:t>
        <w:br/>
        <w:br/>
        <w:t xml:space="preserve">#ACMs</w:t>
      </w:r>
    </w:p>
    <w:p>
      <w:r>
        <w:rPr>
          <w:b/>
          <w:u w:val="single"/>
        </w:rPr>
        <w:t xml:space="preserve">271278</w:t>
      </w:r>
    </w:p>
    <w:p>
      <w:r>
        <w:t xml:space="preserve">@OnswitchLtd Kaikki riippuu riskien arvioinnista ja tietoisuudesta sen sijaan, että tulisimme itsetyytyväisiksi vain siksi, että pääkallolakki on päällämme 🤕.</w:t>
      </w:r>
    </w:p>
    <w:p>
      <w:r>
        <w:rPr>
          <w:b/>
          <w:u w:val="single"/>
        </w:rPr>
        <w:t xml:space="preserve">271279</w:t>
      </w:r>
    </w:p>
    <w:p>
      <w:r>
        <w:t xml:space="preserve">5 tapaa, joilla sisältömarkkinoinnilla voi lietsoa asiakasuskollisuutta https://t.co/56S0wXoSjA #contentmarketing #marketing via... https://t.co/Rk8o27s4DK</w:t>
      </w:r>
    </w:p>
    <w:p>
      <w:r>
        <w:rPr>
          <w:b/>
          <w:u w:val="single"/>
        </w:rPr>
        <w:t xml:space="preserve">271280</w:t>
      </w:r>
    </w:p>
    <w:p>
      <w:r>
        <w:t xml:space="preserve">Rakastan sitä, kun uusi työohjelma käynnistyy sujuvasti!</w:t>
        <w:br/>
        <w:t xml:space="preserve"> Näin ei kuitenkaan ole käynyt. Mutta eikö olekin mukavaa, kun niin käy? *huokaus* 😥</w:t>
      </w:r>
    </w:p>
    <w:p>
      <w:r>
        <w:rPr>
          <w:b/>
          <w:u w:val="single"/>
        </w:rPr>
        <w:t xml:space="preserve">271281</w:t>
      </w:r>
    </w:p>
    <w:p>
      <w:r>
        <w:t xml:space="preserve">@wirralphil1 @UKPoliticsLive Onneksi on vielä aikaa muuttaa tämä valinta. Muuten yleisö valitsee ylivoimaisesti Mayn.</w:t>
      </w:r>
    </w:p>
    <w:p>
      <w:r>
        <w:rPr>
          <w:b/>
          <w:u w:val="single"/>
        </w:rPr>
        <w:t xml:space="preserve">271282</w:t>
      </w:r>
    </w:p>
    <w:p>
      <w:r>
        <w:t xml:space="preserve">Jos Pariisin Grand Prix on niin arvostettu ja tärkeä turnaus, miksi ei sitten aseteta sen voittanutta Jimmy Kennedyä paremmuusjärjestykseen?</w:t>
      </w:r>
    </w:p>
    <w:p>
      <w:r>
        <w:rPr>
          <w:b/>
          <w:u w:val="single"/>
        </w:rPr>
        <w:t xml:space="preserve">271283</w:t>
      </w:r>
    </w:p>
    <w:p>
      <w:r>
        <w:t xml:space="preserve">WiganWarriorsRL : "George (Williams) ei ole lähelläkään parasta tasoaan, hänen yrityksensä ovat olleet hienoja, mutta tiedän, että hän voi... https://t.co/p7cZKyhhdI) https://t.co/mnEbKgdpib</w:t>
      </w:r>
    </w:p>
    <w:p>
      <w:r>
        <w:rPr>
          <w:b/>
          <w:u w:val="single"/>
        </w:rPr>
        <w:t xml:space="preserve">271284</w:t>
      </w:r>
    </w:p>
    <w:p>
      <w:r>
        <w:t xml:space="preserve">Sosiaalisesta mediasta on tullut tärkeä osa markkinointia.</w:t>
        <w:t xml:space="preserve">Yhä useammat ihmiset.</w:t>
        <w:br/>
        <w:t xml:space="preserve">#markkinointi https://t</w:t>
      </w:r>
    </w:p>
    <w:p>
      <w:r>
        <w:rPr>
          <w:b/>
          <w:u w:val="single"/>
        </w:rPr>
        <w:t xml:space="preserve">271285</w:t>
      </w:r>
    </w:p>
    <w:p>
      <w:r>
        <w:t xml:space="preserve">S/o g0ldenne 🤘🔥 Kiitos tuesta!!!</w:t>
        <w:br/>
        <w:t xml:space="preserve"> UUSI MUSIIKKI 'FUCKNIGGAx3' OUT NOW!!!</w:t>
        <w:br/>
        <w:br/>
        <w:t xml:space="preserve">**LiNk iN mY... https://t.co/VQk2OkzRUt</w:t>
      </w:r>
    </w:p>
    <w:p>
      <w:r>
        <w:rPr>
          <w:b/>
          <w:u w:val="single"/>
        </w:rPr>
        <w:t xml:space="preserve">271286</w:t>
      </w:r>
    </w:p>
    <w:p>
      <w:r>
        <w:t xml:space="preserve">Itäinen pyhäkkö, Durga, Kuningatar Lokamahadevi rakensi Vikramaditya II:n aikana miehensä uhrin muistoksi...https://t.co/Z4wIYXRv2Z</w:t>
      </w:r>
    </w:p>
    <w:p>
      <w:r>
        <w:rPr>
          <w:b/>
          <w:u w:val="single"/>
        </w:rPr>
        <w:t xml:space="preserve">271287</w:t>
      </w:r>
    </w:p>
    <w:p>
      <w:r>
        <w:t xml:space="preserve">#CelineDoux, 22yo #camgirl Siro vartalo, 35B tissit, Ruskeat silmät ja ruskeat hiukset.</w:t>
        <w:br/>
        <w:t xml:space="preserve"> #WOMANCAM &amp;gt;&amp;gt; https://t.co/E3B3ylYxmu https://t.co/pWlYAZYYbE https://t.co/pWlYAZYYbE</w:t>
      </w:r>
    </w:p>
    <w:p>
      <w:r>
        <w:rPr>
          <w:b/>
          <w:u w:val="single"/>
        </w:rPr>
        <w:t xml:space="preserve">271288</w:t>
      </w:r>
    </w:p>
    <w:p>
      <w:r>
        <w:t xml:space="preserve">Seksikäs #KiraSabinne, 27yo #camgirl Kurvikas vartalo, 32D tissit, Vihreät silmät ja värjätyt hiukset. https://t.co/BvvEm1riOE https://t.co/aTF7IG7GTW</w:t>
      </w:r>
    </w:p>
    <w:p>
      <w:r>
        <w:rPr>
          <w:b/>
          <w:u w:val="single"/>
        </w:rPr>
        <w:t xml:space="preserve">271289</w:t>
      </w:r>
    </w:p>
    <w:p>
      <w:r>
        <w:t xml:space="preserve">"Ja me leijumme mihinkään." @KidCudi Adventures &amp;amp; Speed Bullet 2 Heaven on futuristinen albumi 🙌🏾🙏🏾🌊🌊🌊🌊💥🌹 thank u</w:t>
      </w:r>
    </w:p>
    <w:p>
      <w:r>
        <w:rPr>
          <w:b/>
          <w:u w:val="single"/>
        </w:rPr>
        <w:t xml:space="preserve">271290</w:t>
      </w:r>
    </w:p>
    <w:p>
      <w:r>
        <w:t xml:space="preserve">Minulla ei ole koskaan ollut tilaisuutta kohdella miestäni niin kuin todella haluaisin, koska kukaan ei ole ollut sen arvoinen tähän mennessä. Teen arvokkaan miehen niin onnelliseksi 1 päivä.</w:t>
      </w:r>
    </w:p>
    <w:p>
      <w:r>
        <w:rPr>
          <w:b/>
          <w:u w:val="single"/>
        </w:rPr>
        <w:t xml:space="preserve">271291</w:t>
      </w:r>
    </w:p>
    <w:p>
      <w:r>
        <w:t xml:space="preserve">122CT 100% LUONNOLLINEN CHALCY SIIVU FANCY MUOTO CABOCHON RIIPUS KOKO JALOKIVI G3715 https://t.co/pRW1WtPDp6 https://t.co/f59EX9lAzw</w:t>
      </w:r>
    </w:p>
    <w:p>
      <w:r>
        <w:rPr>
          <w:b/>
          <w:u w:val="single"/>
        </w:rPr>
        <w:t xml:space="preserve">271292</w:t>
      </w:r>
    </w:p>
    <w:p>
      <w:r>
        <w:t xml:space="preserve">Olen näytellyt Sabrina Thwaitea vuodesta 1976, mutta minua on juuri pyydetty ottamaan Molly Button. #thearchers https://t.co/m8UwBOj78Y</w:t>
      </w:r>
    </w:p>
    <w:p>
      <w:r>
        <w:rPr>
          <w:b/>
          <w:u w:val="single"/>
        </w:rPr>
        <w:t xml:space="preserve">271293</w:t>
      </w:r>
    </w:p>
    <w:p>
      <w:r>
        <w:t xml:space="preserve">Kilpailun valmistelutyö......ei lopu koskaan! Rakastan kuitenkin kilpailemista! Kiitos Frank!... https://t.co/mpGeSUwjeF</w:t>
      </w:r>
    </w:p>
    <w:p>
      <w:r>
        <w:rPr>
          <w:b/>
          <w:u w:val="single"/>
        </w:rPr>
        <w:t xml:space="preserve">271294</w:t>
      </w:r>
    </w:p>
    <w:p>
      <w:r>
        <w:t xml:space="preserve">Neuvoja, jos sinulla on diagnosoitu CFS. Tarkistuslista: tahdistus, ruokavalio... #cfsme https://t.co/R6mXHeL4T5 https://t.co/533Y4fQ6bw https://t.co/533Y4fQ6bw</w:t>
      </w:r>
    </w:p>
    <w:p>
      <w:r>
        <w:rPr>
          <w:b/>
          <w:u w:val="single"/>
        </w:rPr>
        <w:t xml:space="preserve">271295</w:t>
      </w:r>
    </w:p>
    <w:p>
      <w:r>
        <w:t xml:space="preserve">Lähteet #Dodgers on vaihtanut OF Yasiel Puigin #Rangersiin OF Delino DeShields Jr:ään. https://t.co/X9CE7RXHke</w:t>
      </w:r>
    </w:p>
    <w:p>
      <w:r>
        <w:rPr>
          <w:b/>
          <w:u w:val="single"/>
        </w:rPr>
        <w:t xml:space="preserve">271296</w:t>
      </w:r>
    </w:p>
    <w:p>
      <w:r>
        <w:t xml:space="preserve">Kiitos paljon, rakastan teitä @TheTide @TheTideAustin @TheTideDrew @TheTideLevi @TheTideNate https://t.co/WUuRDWN2rl https://t.co/WUuRDWN2rl</w:t>
      </w:r>
    </w:p>
    <w:p>
      <w:r>
        <w:rPr>
          <w:b/>
          <w:u w:val="single"/>
        </w:rPr>
        <w:t xml:space="preserve">271297</w:t>
      </w:r>
    </w:p>
    <w:p>
      <w:r>
        <w:t xml:space="preserve">4) suojakäsineet. Meidän on aika ryhtyä paljastamaan tekopyhyyttä ja lopettaa uskonnon hemmottelu. Ei enää verohelpotuksia kirkoille. Ei enää</w:t>
      </w:r>
    </w:p>
    <w:p>
      <w:r>
        <w:rPr>
          <w:b/>
          <w:u w:val="single"/>
        </w:rPr>
        <w:t xml:space="preserve">271298</w:t>
      </w:r>
    </w:p>
    <w:p>
      <w:r>
        <w:t xml:space="preserve">JUST IN "" Tänään Gangtokissa ja muualla Sikkimissä satoi rankasti rakeita.</w:t>
        <w:br/>
        <w:br/>
        <w:t xml:space="preserve"> Lisätietoja... https://t.co/CcLDSJyNxE</w:t>
      </w:r>
    </w:p>
    <w:p>
      <w:r>
        <w:rPr>
          <w:b/>
          <w:u w:val="single"/>
        </w:rPr>
        <w:t xml:space="preserve">271299</w:t>
      </w:r>
    </w:p>
    <w:p>
      <w:r>
        <w:t xml:space="preserve">Ei kannustinta? Algorand Blockchain Kipinät keskustelua Cryptography Event https://t.co/REZp0f1gUe #FC2017</w:t>
      </w:r>
    </w:p>
    <w:p>
      <w:r>
        <w:rPr>
          <w:b/>
          <w:u w:val="single"/>
        </w:rPr>
        <w:t xml:space="preserve">271300</w:t>
      </w:r>
    </w:p>
    <w:p>
      <w:r>
        <w:t xml:space="preserve">Alan Arkin sarjakuvallisesta käänteestään Going In Style -- haastattelu#alanarkin #goinginstyle https://t.co/O0X8meklYW</w:t>
      </w:r>
    </w:p>
    <w:p>
      <w:r>
        <w:rPr>
          <w:b/>
          <w:u w:val="single"/>
        </w:rPr>
        <w:t xml:space="preserve">271301</w:t>
      </w:r>
    </w:p>
    <w:p>
      <w:r>
        <w:t xml:space="preserve">On houkuttelevaa luoda toimintasuunnitelma, joka perustuu kirkkaaseen siniseen.... Lisää Aquarius https://t.co/pPYx4oVueq</w:t>
      </w:r>
    </w:p>
    <w:p>
      <w:r>
        <w:rPr>
          <w:b/>
          <w:u w:val="single"/>
        </w:rPr>
        <w:t xml:space="preserve">271302</w:t>
      </w:r>
    </w:p>
    <w:p>
      <w:r>
        <w:t xml:space="preserve">Crystal Palace vs Arsenal squads revealed, injuries, suspensions and more ahead of Selhurst Park clash #AFC #CPFC https://t.co/wo4uGwUHKj</w:t>
      </w:r>
    </w:p>
    <w:p>
      <w:r>
        <w:rPr>
          <w:b/>
          <w:u w:val="single"/>
        </w:rPr>
        <w:t xml:space="preserve">271303</w:t>
      </w:r>
    </w:p>
    <w:p>
      <w:r>
        <w:t xml:space="preserve">[South Side] Lapras (M) (IV: 53%) 09:59:50AM asti osoitteessa 6104 S Parkside Ave https://t.co/emNU2fIycy https://t.co/1Pb7rT2UPC https://t.co/1Pb7rT2UPC</w:t>
      </w:r>
    </w:p>
    <w:p>
      <w:r>
        <w:rPr>
          <w:b/>
          <w:u w:val="single"/>
        </w:rPr>
        <w:t xml:space="preserve">271304</w:t>
      </w:r>
    </w:p>
    <w:p>
      <w:r>
        <w:t xml:space="preserve">He löytävät jatkuvasti kauniita ja historiallisia löytöjä! Rakastan tätä! #historia #Egypti #pyramidi https://t.co/3AmPRmhMPI</w:t>
      </w:r>
    </w:p>
    <w:p>
      <w:r>
        <w:rPr>
          <w:b/>
          <w:u w:val="single"/>
        </w:rPr>
        <w:t xml:space="preserve">271305</w:t>
      </w:r>
    </w:p>
    <w:p>
      <w:r>
        <w:t xml:space="preserve">🙌 YASSS On aika mahtava show dinaa elsayed:#share ..</w:t>
        <w:t xml:space="preserve">#شير </w:t>
        <w:t xml:space="preserve">😂😂</w:t>
        <w:br/>
        <w:t xml:space="preserve"> https://t.co/b2uSmKdEdr https://t.co/rWO4LSFUYV</w:t>
      </w:r>
    </w:p>
    <w:p>
      <w:r>
        <w:rPr>
          <w:b/>
          <w:u w:val="single"/>
        </w:rPr>
        <w:t xml:space="preserve">271306</w:t>
      </w:r>
    </w:p>
    <w:p>
      <w:r>
        <w:t xml:space="preserve">Kaikki uusi sisältö lisätty #dropbox #leffalistaani</w:t>
        <w:br/>
        <w:t xml:space="preserve">saat listan nyt</w:t>
        <w:br/>
        <w:t xml:space="preserve">sähköposti</w:t>
        <w:br/>
        <w:t xml:space="preserve">musclemilfuk@gmail.com https://t.co/3LStXgC2nG musclemilfuk@gmail.com https://t.co/3LStXgC2nG</w:t>
      </w:r>
    </w:p>
    <w:p>
      <w:r>
        <w:rPr>
          <w:b/>
          <w:u w:val="single"/>
        </w:rPr>
        <w:t xml:space="preserve">271307</w:t>
      </w:r>
    </w:p>
    <w:p>
      <w:r>
        <w:t xml:space="preserve">@Jay_Naidoo Kun ihmiset sanovat, että "meidän kaikkien on seisottava yhdessä" - missä seisoit ennen kuin se alkoi vaikuttaa sinuun?</w:t>
      </w:r>
    </w:p>
    <w:p>
      <w:r>
        <w:rPr>
          <w:b/>
          <w:u w:val="single"/>
        </w:rPr>
        <w:t xml:space="preserve">271308</w:t>
      </w:r>
    </w:p>
    <w:p>
      <w:r>
        <w:t xml:space="preserve">Amazon Kindle Paperwhite, 4GB WIFI (malli DP75SDI) (FE3007988) https://t.co/6R4tRe5OnV https://t.co/BbvPCLAi50 https://t.co/BbvPCLAi50</w:t>
      </w:r>
    </w:p>
    <w:p>
      <w:r>
        <w:rPr>
          <w:b/>
          <w:u w:val="single"/>
        </w:rPr>
        <w:t xml:space="preserve">271309</w:t>
      </w:r>
    </w:p>
    <w:p>
      <w:r>
        <w:t xml:space="preserve">Juuri tarttui HitFilm 4 Express #free @HitFilmOFFICIAL! Olen valmis tekemään omia #StarWars-tyylisiä tehosteita. https://t.co/ifrynmATj3.</w:t>
      </w:r>
    </w:p>
    <w:p>
      <w:r>
        <w:rPr>
          <w:b/>
          <w:u w:val="single"/>
        </w:rPr>
        <w:t xml:space="preserve">271310</w:t>
      </w:r>
    </w:p>
    <w:p>
      <w:r>
        <w:t xml:space="preserve">Valmiit ensimmäiset miksaukset Introvertille, tämä bändi rokkaa! Nyt vuoden suurimpaan päivään... #Wrestlemania...</w:t>
      </w:r>
    </w:p>
    <w:p>
      <w:r>
        <w:rPr>
          <w:b/>
          <w:u w:val="single"/>
        </w:rPr>
        <w:t xml:space="preserve">271311</w:t>
      </w:r>
    </w:p>
    <w:p>
      <w:r>
        <w:t xml:space="preserve">Tämä on täysin naurettavaa. Jos ICW:tä kohdellaan samalla tavalla, saatan itkeä. 10/10 WWE ✌️ https://t.co/3ZKmwpqEWN https://t.co/3ZKmwpqEWN</w:t>
      </w:r>
    </w:p>
    <w:p>
      <w:r>
        <w:rPr>
          <w:b/>
          <w:u w:val="single"/>
        </w:rPr>
        <w:t xml:space="preserve">271312</w:t>
      </w:r>
    </w:p>
    <w:p>
      <w:r>
        <w:t xml:space="preserve">@reevynap Kyllä... Sen jälkeen, kun kiinalainen liiketoiminta peruttiin Trumpilta https://t.co/l8ssRZeKHm.@realDonaldTrump</w:t>
      </w:r>
    </w:p>
    <w:p>
      <w:r>
        <w:rPr>
          <w:b/>
          <w:u w:val="single"/>
        </w:rPr>
        <w:t xml:space="preserve">271313</w:t>
      </w:r>
    </w:p>
    <w:p>
      <w:r>
        <w:t xml:space="preserve">Ainoa ero silloisten ja meidän välillä on se, missä me satuimme syntymään. Näiden ihmisten vainoharhaisuus on sydäntäsärkevää https://t.co/vzTJX54zPD</w:t>
      </w:r>
    </w:p>
    <w:p>
      <w:r>
        <w:rPr>
          <w:b/>
          <w:u w:val="single"/>
        </w:rPr>
        <w:t xml:space="preserve">271314</w:t>
      </w:r>
    </w:p>
    <w:p>
      <w:r>
        <w:t xml:space="preserve">KIITOS JÄSENET PELAAJAT TALK TOO MUCH! olen kuullut sen vähään aikaan @Go963MN @BDandG963 @COIN_music</w:t>
      </w:r>
    </w:p>
    <w:p>
      <w:r>
        <w:rPr>
          <w:b/>
          <w:u w:val="single"/>
        </w:rPr>
        <w:t xml:space="preserve">271315</w:t>
      </w:r>
    </w:p>
    <w:p>
      <w:r>
        <w:t xml:space="preserve">@PiratesForum Sort out the back four maalivahti mukaan lukien shitolo on saatava peliaikaa.. Sitten näet tuloksia, kun rakennamme joukkuetta.</w:t>
      </w:r>
    </w:p>
    <w:p>
      <w:r>
        <w:rPr>
          <w:b/>
          <w:u w:val="single"/>
        </w:rPr>
        <w:t xml:space="preserve">271316</w:t>
      </w:r>
    </w:p>
    <w:p>
      <w:r>
        <w:t xml:space="preserve">#FirstTeam w/ @TaylorZarzour ja @GregMcElroy on live!</w:t>
        <w:br/>
        <w:t xml:space="preserve">915am @SethOnHoops</w:t>
        <w:br/>
        <w:t xml:space="preserve">930am @CoachJimmyDykes</w:t>
        <w:br/>
        <w:t xml:space="preserve">täydellinen #nationalchampionship recap!</w:t>
      </w:r>
    </w:p>
    <w:p>
      <w:r>
        <w:rPr>
          <w:b/>
          <w:u w:val="single"/>
        </w:rPr>
        <w:t xml:space="preserve">271317</w:t>
      </w:r>
    </w:p>
    <w:p>
      <w:r>
        <w:t xml:space="preserve">Vakaumattoman päättäväisyytesi avulla voit ehkä saada asiat kuntoon... Lisää Taurus https://t.co/Ydc13HcPmK</w:t>
      </w:r>
    </w:p>
    <w:p>
      <w:r>
        <w:rPr>
          <w:b/>
          <w:u w:val="single"/>
        </w:rPr>
        <w:t xml:space="preserve">271318</w:t>
      </w:r>
    </w:p>
    <w:p>
      <w:r>
        <w:t xml:space="preserve">@amitrj87 @I_Atheist_ Olen valmistunut 4m valtion sairaalasta Mahassa, tiedän kuinka hyvin Delhin sairaaloita hoidetaan. 150 mohallan klinikan avaaminen 2 vuodessa on unelmatyö.</w:t>
      </w:r>
    </w:p>
    <w:p>
      <w:r>
        <w:rPr>
          <w:b/>
          <w:u w:val="single"/>
        </w:rPr>
        <w:t xml:space="preserve">271319</w:t>
      </w:r>
    </w:p>
    <w:p>
      <w:r>
        <w:t xml:space="preserve">#Royksopp I Had This Thing - Kraak &amp;amp; Smaak Remix soittolista #chill #lounge CHILL-ONE radiosoitin: https://t.co/xfZCSVEGbm</w:t>
      </w:r>
    </w:p>
    <w:p>
      <w:r>
        <w:rPr>
          <w:b/>
          <w:u w:val="single"/>
        </w:rPr>
        <w:t xml:space="preserve">271320</w:t>
      </w:r>
    </w:p>
    <w:p>
      <w:r>
        <w:t xml:space="preserve">mietin lukeyuria paljon ja olen hämmentynyt laivasta, mutta minulla ei ole tilaa puhua, kun katsoin yuseita ja yumaa ja sanoin "dat söpö".</w:t>
      </w:r>
    </w:p>
    <w:p>
      <w:r>
        <w:rPr>
          <w:b/>
          <w:u w:val="single"/>
        </w:rPr>
        <w:t xml:space="preserve">271321</w:t>
      </w:r>
    </w:p>
    <w:p>
      <w:r>
        <w:t xml:space="preserve">Uusi virka: Lähteet: Adrian Peterson lähtee Patriots vierailu maanantaina ilman sopimusta - ESPN https://t.co/orKmS63Bh5 https://t.co/orKmS63Bh5</w:t>
      </w:r>
    </w:p>
    <w:p>
      <w:r>
        <w:rPr>
          <w:b/>
          <w:u w:val="single"/>
        </w:rPr>
        <w:t xml:space="preserve">271322</w:t>
      </w:r>
    </w:p>
    <w:p>
      <w:r>
        <w:t xml:space="preserve">@SabChinaHai parhaan tietämykseni mukaan kaikkien myyjien on saatava BCCI:ltä hyväksyntä viestijoukkueille paitsi NREGAing Shastri Siva SanjuManju Shastri Siva SanjuManju</w:t>
      </w:r>
    </w:p>
    <w:p>
      <w:r>
        <w:rPr>
          <w:b/>
          <w:u w:val="single"/>
        </w:rPr>
        <w:t xml:space="preserve">271323</w:t>
      </w:r>
    </w:p>
    <w:p>
      <w:r>
        <w:t xml:space="preserve">Korjaus: Chicken Pot Pie Dinner on tänä lauantaina, 8. huhtikuuta! Et halua myöhästyä kuukautta tästä upeasta ateriasta (10 dollaria).</w:t>
      </w:r>
    </w:p>
    <w:p>
      <w:r>
        <w:rPr>
          <w:b/>
          <w:u w:val="single"/>
        </w:rPr>
        <w:t xml:space="preserve">271324</w:t>
      </w:r>
    </w:p>
    <w:p>
      <w:r>
        <w:t xml:space="preserve">.@jamespaxtonyo @eonline Jatkakaa @eonlineTV #AlphaMaleMadness-ehdokkaiden jättämistä @jamespaxtonyo ✨❤️ #Silminnäkijä https://t.co/IkapZBw2fb</w:t>
      </w:r>
    </w:p>
    <w:p>
      <w:r>
        <w:rPr>
          <w:b/>
          <w:u w:val="single"/>
        </w:rPr>
        <w:t xml:space="preserve">271325</w:t>
      </w:r>
    </w:p>
    <w:p>
      <w:r>
        <w:t xml:space="preserve">Make American News Great Again! #MAGA Lataa sovellus: https://t.co/2mX1xJjFAH https://t.co/tOG8Yo5z0k</w:t>
      </w:r>
    </w:p>
    <w:p>
      <w:r>
        <w:rPr>
          <w:b/>
          <w:u w:val="single"/>
        </w:rPr>
        <w:t xml:space="preserve">271326</w:t>
      </w:r>
    </w:p>
    <w:p>
      <w:r>
        <w:t xml:space="preserve">@GibbKennedy @Zen432 Taloa vastapäätä on ollut tarroja ikkunassa vuodesta 2014 lähtien. Se saa minut aina hymyilemään.</w:t>
      </w:r>
    </w:p>
    <w:p>
      <w:r>
        <w:rPr>
          <w:b/>
          <w:u w:val="single"/>
        </w:rPr>
        <w:t xml:space="preserve">271327</w:t>
      </w:r>
    </w:p>
    <w:p>
      <w:r>
        <w:t xml:space="preserve">@Kylere_Original, totta, mutta siinä verrataan yksinkertaisesti valkoista miestä referenssinä, mikä voidaan lukea rasistiseksi.</w:t>
        <w:br/>
        <w:t xml:space="preserve"> @EcoFeminita</w:t>
      </w:r>
    </w:p>
    <w:p>
      <w:r>
        <w:rPr>
          <w:b/>
          <w:u w:val="single"/>
        </w:rPr>
        <w:t xml:space="preserve">271328</w:t>
      </w:r>
    </w:p>
    <w:p>
      <w:r>
        <w:t xml:space="preserve">Tarkista M&amp;amp;A ADVISORY LIMITEDin käteispankki. Se laski 427207 puntaan vuonna 2013. Täydellinen vuosikertomus - https://t.co/0H5xgTiGXx</w:t>
      </w:r>
    </w:p>
    <w:p>
      <w:r>
        <w:rPr>
          <w:b/>
          <w:u w:val="single"/>
        </w:rPr>
        <w:t xml:space="preserve">271329</w:t>
      </w:r>
    </w:p>
    <w:p>
      <w:r>
        <w:t xml:space="preserve">Kerro useammalle ihmiselle, että rakastat heitä. Koskaan ei tiedä, kuinka paljon he saattavat sitä tarvita. - Chris Brogan #quote</w:t>
      </w:r>
    </w:p>
    <w:p>
      <w:r>
        <w:rPr>
          <w:b/>
          <w:u w:val="single"/>
        </w:rPr>
        <w:t xml:space="preserve">271330</w:t>
      </w:r>
    </w:p>
    <w:p>
      <w:r>
        <w:t xml:space="preserve">Kurkkasin jo kauan sitten, mitä joutuisin kohtaamaan ... Yritin &amp;amp;&amp;amp; se ei toiminut ja nyt olen hyvä</w:t>
      </w:r>
    </w:p>
    <w:p>
      <w:r>
        <w:rPr>
          <w:b/>
          <w:u w:val="single"/>
        </w:rPr>
        <w:t xml:space="preserve">271331</w:t>
      </w:r>
    </w:p>
    <w:p>
      <w:r>
        <w:t xml:space="preserve">Se, että olet hammasratas suuremmassa kokonaisuudessa, saattaa järkyttää jotakuta ... Lisää Neitsyt https://t.co/4kKSePMG9l</w:t>
      </w:r>
    </w:p>
    <w:p>
      <w:r>
        <w:rPr>
          <w:b/>
          <w:u w:val="single"/>
        </w:rPr>
        <w:t xml:space="preserve">271332</w:t>
      </w:r>
    </w:p>
    <w:p>
      <w:r>
        <w:t xml:space="preserve">@kaylaaaah17 for real😭 mä voin olla extra💁🏽 mutta ne on ihan eri tasolla😳 niinku daaamn fr? no chill!😭😂😂 &amp;amp; kun ne on vihaisia?😳✌🏽🏃🏽♀️</w:t>
      </w:r>
    </w:p>
    <w:p>
      <w:r>
        <w:rPr>
          <w:b/>
          <w:u w:val="single"/>
        </w:rPr>
        <w:t xml:space="preserve">271333</w:t>
      </w:r>
    </w:p>
    <w:p>
      <w:r>
        <w:t xml:space="preserve">Uudella #Tastemade-videollamme esitellään Avocado Crab Dippi! Tämä resepti on varmasti hitti! #AFMsweepstakes - https://t.co/PmZvp9HxVn https://t.co/IApCnnVzOG https://t.co/IApCnnVzOG</w:t>
      </w:r>
    </w:p>
    <w:p>
      <w:r>
        <w:rPr>
          <w:b/>
          <w:u w:val="single"/>
        </w:rPr>
        <w:t xml:space="preserve">271334</w:t>
      </w:r>
    </w:p>
    <w:p>
      <w:r>
        <w:t xml:space="preserve">Virginian opiskelijat pakotetaan kopioimaan islamilainen käännytysrukous &amp;amp; ylistys muhammadille https://t.co/4HmIxhN7tV https://t.co/g80uVD7zYK #breaking</w:t>
      </w:r>
    </w:p>
    <w:p>
      <w:r>
        <w:rPr>
          <w:b/>
          <w:u w:val="single"/>
        </w:rPr>
        <w:t xml:space="preserve">271335</w:t>
      </w:r>
    </w:p>
    <w:p>
      <w:r>
        <w:t xml:space="preserve">"@maryballesteros: Mutta hän tanssii vain hänen kanssaan 💙 #IkawAngSunshineKo #CantHelpFallingInLove https://t.co/olqe152OH7"</w:t>
      </w:r>
    </w:p>
    <w:p>
      <w:r>
        <w:rPr>
          <w:b/>
          <w:u w:val="single"/>
        </w:rPr>
        <w:t xml:space="preserve">271336</w:t>
      </w:r>
    </w:p>
    <w:p>
      <w:r>
        <w:t xml:space="preserve">Osa Flex S -yksiköistämme #CBALive2017 -tapahtumassa tällä viikolla! #latausasemat #latauskioskit https://t.co/LpuINkFog0 https://t.co/LpuINkFog0</w:t>
      </w:r>
    </w:p>
    <w:p>
      <w:r>
        <w:rPr>
          <w:b/>
          <w:u w:val="single"/>
        </w:rPr>
        <w:t xml:space="preserve">271337</w:t>
      </w:r>
    </w:p>
    <w:p>
      <w:r>
        <w:t xml:space="preserve">Tiimi kuuntelee #SQLBits Q&amp;amp;A</w:t>
        <w:br/>
        <w:t xml:space="preserve">#sqlclone</w:t>
        <w:br/>
        <w:t xml:space="preserve">Seuraavaksi on @way0utwest Dome 3:ssa puhumassa #DevOpsista https://t.co/e1vul8TzL3</w:t>
      </w:r>
    </w:p>
    <w:p>
      <w:r>
        <w:rPr>
          <w:b/>
          <w:u w:val="single"/>
        </w:rPr>
        <w:t xml:space="preserve">271338</w:t>
      </w:r>
    </w:p>
    <w:p>
      <w:r>
        <w:t xml:space="preserve">Kaikki twiitit paitsi bottien twiitit eivät ole minun, joten mene seuraamaan uutta henkilökohtaista: @sociopatherific #JeroenBot</w:t>
      </w:r>
    </w:p>
    <w:p>
      <w:r>
        <w:rPr>
          <w:b/>
          <w:u w:val="single"/>
        </w:rPr>
        <w:t xml:space="preserve">271339</w:t>
      </w:r>
    </w:p>
    <w:p>
      <w:r>
        <w:t xml:space="preserve">Olen osallistunut kilpailuun, jossa voit voittaa upean Lee Stafford Cordless Ceramic Hair Straightener -hiusten suoristuslaitteen @realmumreview https://t.co/GBR73kDF7n kautta.</w:t>
      </w:r>
    </w:p>
    <w:p>
      <w:r>
        <w:rPr>
          <w:b/>
          <w:u w:val="single"/>
        </w:rPr>
        <w:t xml:space="preserve">271340</w:t>
      </w:r>
    </w:p>
    <w:p>
      <w:r>
        <w:t xml:space="preserve">@oreillyfactor Jos olemme onnekkaita, tämä on valeuutisten kuninkaan Bill O'Reillyn lopun alku. https://t.co/RcpPfjrfw7</w:t>
      </w:r>
    </w:p>
    <w:p>
      <w:r>
        <w:rPr>
          <w:b/>
          <w:u w:val="single"/>
        </w:rPr>
        <w:t xml:space="preserve">271341</w:t>
      </w:r>
    </w:p>
    <w:p>
      <w:r>
        <w:t xml:space="preserve">@RBRadio2 @AnanVII @kevinlicklider @5five6 @2457klhu Kaikki, mitä #ScreenCap todistaa, on BBC teki dokumentin, jossa he väittävät "tieteellistä rasismia", ei geneettistä perustaa sille.</w:t>
      </w:r>
    </w:p>
    <w:p>
      <w:r>
        <w:rPr>
          <w:b/>
          <w:u w:val="single"/>
        </w:rPr>
        <w:t xml:space="preserve">271342</w:t>
      </w:r>
    </w:p>
    <w:p>
      <w:r>
        <w:t xml:space="preserve">@JasonKander @SpencerJCox @SenJohnMcCain Olen poliittisesti eri mieltä, mutta kunnioitan @RepCharlieDent Hyvä mies, kunniallinen virkamies.</w:t>
      </w:r>
    </w:p>
    <w:p>
      <w:r>
        <w:rPr>
          <w:b/>
          <w:u w:val="single"/>
        </w:rPr>
        <w:t xml:space="preserve">271343</w:t>
      </w:r>
    </w:p>
    <w:p>
      <w:r>
        <w:t xml:space="preserve">Online #AffiliateMarketing tehty yksinkertaiseksi: Vaiheittainen opas: Tee valtavasti rahaa https://t.co/ujLPTKUwJP https://t.co/TtY0rCcoYP</w:t>
      </w:r>
    </w:p>
    <w:p>
      <w:r>
        <w:rPr>
          <w:b/>
          <w:u w:val="single"/>
        </w:rPr>
        <w:t xml:space="preserve">271344</w:t>
      </w:r>
    </w:p>
    <w:p>
      <w:r>
        <w:t xml:space="preserve">yksi henkilö seurasi minua ja 3 henkilöä jätti minut seuraamatta // automaattisesti tarkistanut https://t.co/MlwARBno9a</w:t>
      </w:r>
    </w:p>
    <w:p>
      <w:r>
        <w:rPr>
          <w:b/>
          <w:u w:val="single"/>
        </w:rPr>
        <w:t xml:space="preserve">271345</w:t>
      </w:r>
    </w:p>
    <w:p>
      <w:r>
        <w:t xml:space="preserve">kyllästyin ja luin kaiken onision draamasta ja mies, tunnen huonoa mieltä tyttöjä, jotka liittyvät häneen kanssa</w:t>
      </w:r>
    </w:p>
    <w:p>
      <w:r>
        <w:rPr>
          <w:b/>
          <w:u w:val="single"/>
        </w:rPr>
        <w:t xml:space="preserve">271346</w:t>
      </w:r>
    </w:p>
    <w:p>
      <w:r>
        <w:t xml:space="preserve">Sinulla saattaa olla vaikeuksia ilmaista tunteitasi tänään, mutta ei ... Lisää Taurus https://t.co/ZKmPM3qxP5</w:t>
      </w:r>
    </w:p>
    <w:p>
      <w:r>
        <w:rPr>
          <w:b/>
          <w:u w:val="single"/>
        </w:rPr>
        <w:t xml:space="preserve">271347</w:t>
      </w:r>
    </w:p>
    <w:p>
      <w:r>
        <w:t xml:space="preserve">Älä ole ilkeä, ole fiksu</w:t>
        <w:br/>
        <w:t xml:space="preserve">Taiwan Wheel Factory : FUTEK ALLOY CO LTD</w:t>
        <w:br/>
        <w:t xml:space="preserve">https://t.co/EGN5GTu0Yn</w:t>
        <w:br/>
        <w:t xml:space="preserve">team@ftk.com.tw https://t.co/86mjkFEKzQ</w:t>
      </w:r>
    </w:p>
    <w:p>
      <w:r>
        <w:rPr>
          <w:b/>
          <w:u w:val="single"/>
        </w:rPr>
        <w:t xml:space="preserve">271348</w:t>
      </w:r>
    </w:p>
    <w:p>
      <w:r>
        <w:t xml:space="preserve">#NEED CD DUPLICATION, 100 CD:tä $60 Kaikki paketit sisältävät toimituksen ja käsittelyn https://t.co/FwuKLRW5Bu https://t.co/DrcGyLunKQ</w:t>
      </w:r>
    </w:p>
    <w:p>
      <w:r>
        <w:rPr>
          <w:b/>
          <w:u w:val="single"/>
        </w:rPr>
        <w:t xml:space="preserve">271349</w:t>
      </w:r>
    </w:p>
    <w:p>
      <w:r>
        <w:t xml:space="preserve">Oletko nähnyt viimeisimmän Hänen Parantavan Läsnäolonsa uutiskirjeemme: Maalis-huhtikuu 2017 ? https://t.co/VVsZI3nDPi</w:t>
      </w:r>
    </w:p>
    <w:p>
      <w:r>
        <w:rPr>
          <w:b/>
          <w:u w:val="single"/>
        </w:rPr>
        <w:t xml:space="preserve">271350</w:t>
      </w:r>
    </w:p>
    <w:p>
      <w:r>
        <w:t xml:space="preserve">Getting Younger Boaters Hooked on Boating #boating #marinemarketing https://t.co/pk1lKPnIss #DirectMarketing https://t.co/n2F55anYXM</w:t>
      </w:r>
    </w:p>
    <w:p>
      <w:r>
        <w:rPr>
          <w:b/>
          <w:u w:val="single"/>
        </w:rPr>
        <w:t xml:space="preserve">271351</w:t>
      </w:r>
    </w:p>
    <w:p>
      <w:r>
        <w:t xml:space="preserve">Minun on puhuttava avustajan kanssa. Hän ei voi jättää vaatteita märkinä pesukoneeseen. Puseroni on homeinen. MINÄ... https://t.co/RlfdnD75OI</w:t>
      </w:r>
    </w:p>
    <w:p>
      <w:r>
        <w:rPr>
          <w:b/>
          <w:u w:val="single"/>
        </w:rPr>
        <w:t xml:space="preserve">271352</w:t>
      </w:r>
    </w:p>
    <w:p>
      <w:r>
        <w:t xml:space="preserve">@Ishmae1 Räjähtää itsensä ympärillä pakottaa kohteen käyttämään samaan painikkeeseen määritettyä varustettua taitoa Sekoittaa kohteen painikkeet X sekunniksi.</w:t>
      </w:r>
    </w:p>
    <w:p>
      <w:r>
        <w:rPr>
          <w:b/>
          <w:u w:val="single"/>
        </w:rPr>
        <w:t xml:space="preserve">271353</w:t>
      </w:r>
    </w:p>
    <w:p>
      <w:r>
        <w:t xml:space="preserve">3rd #SapnkingNewTrack on #DryveOnY @Y1079FM x @Y979FM - "The Streets" by @RichHomieQuan</w:t>
        <w:br/>
        <w:br/>
        <w:t xml:space="preserve">cc: @soulmanonYFM @DjMicSmith @stanleyonyfm</w:t>
      </w:r>
    </w:p>
    <w:p>
      <w:r>
        <w:rPr>
          <w:b/>
          <w:u w:val="single"/>
        </w:rPr>
        <w:t xml:space="preserve">271354</w:t>
      </w:r>
    </w:p>
    <w:p>
      <w:r>
        <w:t xml:space="preserve">#nowplaying @kpstanfill Kristian Stanfill - Shout Hosanna https://t.co/6rpM9rtktC https://t.co/Ej97q4anwU https://t.co/Ej97q4anwU</w:t>
      </w:r>
    </w:p>
    <w:p>
      <w:r>
        <w:rPr>
          <w:b/>
          <w:u w:val="single"/>
        </w:rPr>
        <w:t xml:space="preserve">271355</w:t>
      </w:r>
    </w:p>
    <w:p>
      <w:r>
        <w:t xml:space="preserve">Joku loi Wikipedia-artikkelin aiheesta "Trapped: Buried Alive". Auta laajentamaan sitä! #Film https://t.co/3m4OdbveEJ</w:t>
      </w:r>
    </w:p>
    <w:p>
      <w:r>
        <w:rPr>
          <w:b/>
          <w:u w:val="single"/>
        </w:rPr>
        <w:t xml:space="preserve">271356</w:t>
      </w:r>
    </w:p>
    <w:p>
      <w:r>
        <w:t xml:space="preserve">#RIPJanetKaniniIkua Juhlimme häntä kaikista niistä hyvistä asioista, joita hän teki.</w:t>
        <w:br/>
        <w:t xml:space="preserve"> Tämä #GoodDeedsDayKE on kaikille kenialaisille. https://t.co/4eV4gQE75M</w:t>
      </w:r>
    </w:p>
    <w:p>
      <w:r>
        <w:rPr>
          <w:b/>
          <w:u w:val="single"/>
        </w:rPr>
        <w:t xml:space="preserve">271357</w:t>
      </w:r>
    </w:p>
    <w:p>
      <w:r>
        <w:t xml:space="preserve">Druidi, Awen, Pronssi riipus, hengellinen, pakanallinen, jonka GreenManJewellery https://t.co/gtXTSyGJZd kautta @Etsy</w:t>
      </w:r>
    </w:p>
    <w:p>
      <w:r>
        <w:rPr>
          <w:b/>
          <w:u w:val="single"/>
        </w:rPr>
        <w:t xml:space="preserve">271358</w:t>
      </w:r>
    </w:p>
    <w:p>
      <w:r>
        <w:t xml:space="preserve">vuodelta 1968 #chambersbrothers #buffalospringfield #richiehavens #GraphicDesign https://t.co/9UZ5zKBXRQ</w:t>
      </w:r>
    </w:p>
    <w:p>
      <w:r>
        <w:rPr>
          <w:b/>
          <w:u w:val="single"/>
        </w:rPr>
        <w:t xml:space="preserve">271359</w:t>
      </w:r>
    </w:p>
    <w:p>
      <w:r>
        <w:t xml:space="preserve">Enää muutama tunti aikaa nähdä Zee TV:n yksinoikeusohjelma #T1PrimaRacing! Pysykää kuvaruuduillanne klo 22:30 ja katsokaa parhaat hetket! https://t.co/PIgIPAll6A</w:t>
      </w:r>
    </w:p>
    <w:p>
      <w:r>
        <w:rPr>
          <w:b/>
          <w:u w:val="single"/>
        </w:rPr>
        <w:t xml:space="preserve">271360</w:t>
      </w:r>
    </w:p>
    <w:p>
      <w:r>
        <w:t xml:space="preserve">5 parasta matelijaa ja sammakkoeläintä lapsille https://t.co/6iJiZXVWDw via @petMD #Pets https://t.co/gi2TRhyZzr kautta.</w:t>
      </w:r>
    </w:p>
    <w:p>
      <w:r>
        <w:rPr>
          <w:b/>
          <w:u w:val="single"/>
        </w:rPr>
        <w:t xml:space="preserve">271361</w:t>
      </w:r>
    </w:p>
    <w:p>
      <w:r>
        <w:t xml:space="preserve">Tiukan päiväohjelman laatiminen on vain yksi osa työtä.... Lisää Pisces https://t.co/DCGTZNP9Fo</w:t>
      </w:r>
    </w:p>
    <w:p>
      <w:r>
        <w:rPr>
          <w:b/>
          <w:u w:val="single"/>
        </w:rPr>
        <w:t xml:space="preserve">271362</w:t>
      </w:r>
    </w:p>
    <w:p>
      <w:r>
        <w:t xml:space="preserve">QuikVolt NCAA Dual USB autolaturi Auburn Tigers 2 päivän toimitus https://t.co/TtkyyyIYdi https://t.co/l0nWMK7jWf https://t.co/l0nWMK7jWf</w:t>
      </w:r>
    </w:p>
    <w:p>
      <w:r>
        <w:rPr>
          <w:b/>
          <w:u w:val="single"/>
        </w:rPr>
        <w:t xml:space="preserve">271363</w:t>
      </w:r>
    </w:p>
    <w:p>
      <w:r>
        <w:t xml:space="preserve">Kiitos paljon upeasta arvostelusta Kim!  Olen niin iloinen siitä, että pystyin tekemään prosessin helpoksi sinulle! Onnea uuteen kotiin! #yelpreview</w:t>
      </w:r>
    </w:p>
    <w:p>
      <w:r>
        <w:rPr>
          <w:b/>
          <w:u w:val="single"/>
        </w:rPr>
        <w:t xml:space="preserve">271364</w:t>
      </w:r>
    </w:p>
    <w:p>
      <w:r>
        <w:t xml:space="preserve">#NP The Spiritual Machines @TSM_band @evanfrankfort @RadioCandyHits - Valentine on @Indie365Radio https://t.co/PjPY6LKhas</w:t>
      </w:r>
    </w:p>
    <w:p>
      <w:r>
        <w:rPr>
          <w:b/>
          <w:u w:val="single"/>
        </w:rPr>
        <w:t xml:space="preserve">271365</w:t>
      </w:r>
    </w:p>
    <w:p>
      <w:r>
        <w:t xml:space="preserve">Tänään @entcity #TKSF - napauta krediittejä 👇🏼.</w:t>
        <w:br/>
        <w:t xml:space="preserve"> .</w:t>
        <w:br/>
        <w:t xml:space="preserve"> FLORAL TANK: @rachel_roy @voittajat... https://t.co/NS9smKLwdj https://t.co/NS9smKLwdj</w:t>
      </w:r>
    </w:p>
    <w:p>
      <w:r>
        <w:rPr>
          <w:b/>
          <w:u w:val="single"/>
        </w:rPr>
        <w:t xml:space="preserve">271366</w:t>
      </w:r>
    </w:p>
    <w:p>
      <w:r>
        <w:t xml:space="preserve">ARCA esittelee maailman ensimmäisen yhdestä vaiheesta kiertoradalle -raketin https://t.co/ILAK6XnDMg via @universetoday</w:t>
      </w:r>
    </w:p>
    <w:p>
      <w:r>
        <w:rPr>
          <w:b/>
          <w:u w:val="single"/>
        </w:rPr>
        <w:t xml:space="preserve">271367</w:t>
      </w:r>
    </w:p>
    <w:p>
      <w:r>
        <w:t xml:space="preserve">(Aalto) SWELL: 2.3 ft 11.4 s ESE / WIND WAVE: 1.0 ft 5.0 s SE / WVHT: 2.3 ft / APD: 5.6 s / MWD: 107° / 2:00a EDT</w:t>
      </w:r>
    </w:p>
    <w:p>
      <w:r>
        <w:rPr>
          <w:b/>
          <w:u w:val="single"/>
        </w:rPr>
        <w:t xml:space="preserve">271368</w:t>
      </w:r>
    </w:p>
    <w:p>
      <w:r>
        <w:t xml:space="preserve">QUIZ: Osaatko arvata, mikä tatuointi kuuluu millekin julkkikselle? https://t.co/yysA8rdjbo https://t.co/Jv4BfeO69t</w:t>
      </w:r>
    </w:p>
    <w:p>
      <w:r>
        <w:rPr>
          <w:b/>
          <w:u w:val="single"/>
        </w:rPr>
        <w:t xml:space="preserve">271369</w:t>
      </w:r>
    </w:p>
    <w:p>
      <w:r>
        <w:t xml:space="preserve">@JKH2 osoittaa keskisormea Bernien kannattajalle. Vie se pankkiin, helvetin kusipää.</w:t>
      </w:r>
    </w:p>
    <w:p>
      <w:r>
        <w:rPr>
          <w:b/>
          <w:u w:val="single"/>
        </w:rPr>
        <w:t xml:space="preserve">271370</w:t>
      </w:r>
    </w:p>
    <w:p>
      <w:r>
        <w:t xml:space="preserve">XETV-SD: SDCCD-kouluttajat vannovat suojelevansa maahanmuuttajaopiskelijoita syrjinnältä... https://t.co/3zPEM0d8MP via @YouTube</w:t>
      </w:r>
    </w:p>
    <w:p>
      <w:r>
        <w:rPr>
          <w:b/>
          <w:u w:val="single"/>
        </w:rPr>
        <w:t xml:space="preserve">271371</w:t>
      </w:r>
    </w:p>
    <w:p>
      <w:r>
        <w:t xml:space="preserve">@AllisulliOTProf #otalk2us 1. VLDC:n bannerin pitäminen @ Tervetuloseremonia. 2. Kaikkien twitterissä olevien OT-kontaktieni tapaaminen. 3. Presidentin puhe</w:t>
      </w:r>
    </w:p>
    <w:p>
      <w:r>
        <w:rPr>
          <w:b/>
          <w:u w:val="single"/>
        </w:rPr>
        <w:t xml:space="preserve">271372</w:t>
      </w:r>
    </w:p>
    <w:p>
      <w:r>
        <w:t xml:space="preserve">Joten tästä päivästä lähtien @FlintshireCC: n ihmiset eivät voi käyttää Chesterin skippejä, koska he eivät maksa kunnallisveroa Chesterissä #unbelievable</w:t>
      </w:r>
    </w:p>
    <w:p>
      <w:r>
        <w:rPr>
          <w:b/>
          <w:u w:val="single"/>
        </w:rPr>
        <w:t xml:space="preserve">271373</w:t>
      </w:r>
    </w:p>
    <w:p>
      <w:r>
        <w:t xml:space="preserve">McConnellin loistava hetki | TheHill. Olen ylpeä johtajastamme. Periaate + strategia + rohkeus = historiallinen perintö https://t.co/lNSeET48j9 https://t.co/lNSeET48j9</w:t>
      </w:r>
    </w:p>
    <w:p>
      <w:r>
        <w:rPr>
          <w:b/>
          <w:u w:val="single"/>
        </w:rPr>
        <w:t xml:space="preserve">271374</w:t>
      </w:r>
    </w:p>
    <w:p>
      <w:r>
        <w:t xml:space="preserve">Mahtavia uutisia kaikille #TeamBones #ManchesterMarathon juoksijoille! Onnea kaikille https://t.co/4mFiOJZj5A</w:t>
      </w:r>
    </w:p>
    <w:p>
      <w:r>
        <w:rPr>
          <w:b/>
          <w:u w:val="single"/>
        </w:rPr>
        <w:t xml:space="preserve">271375</w:t>
      </w:r>
    </w:p>
    <w:p>
      <w:r>
        <w:t xml:space="preserve">@colinsharron @draglikepull Lowry on myös keskimäärin 16:01 jään aika vs Laine n 17:57 per peli. Lisäksi alkuperäisessä twiitissä ilmoitettiin maalit/60, kokonaisjääajalla ei ole väliä</w:t>
      </w:r>
    </w:p>
    <w:p>
      <w:r>
        <w:rPr>
          <w:b/>
          <w:u w:val="single"/>
        </w:rPr>
        <w:t xml:space="preserve">271376</w:t>
      </w:r>
    </w:p>
    <w:p>
      <w:r>
        <w:t xml:space="preserve">=Kemi Olunloyo vankilapuvussa: 6 faktaa, jotka tiedämme hänen pidätyksestään tähän mennessä (kuvat) https://t.co/jdnnkRQvvm https://t.co/jdnnkRQvvm</w:t>
      </w:r>
    </w:p>
    <w:p>
      <w:r>
        <w:rPr>
          <w:b/>
          <w:u w:val="single"/>
        </w:rPr>
        <w:t xml:space="preserve">271377</w:t>
      </w:r>
    </w:p>
    <w:p>
      <w:r>
        <w:t xml:space="preserve">Osallistuin arvontaan, jossa on mahdollisuus voittaa Cambondin "Wireless Door Chime, Cambond House Door Bell Kit...". https://t.co/oPToAKWScC #giveaway</w:t>
      </w:r>
    </w:p>
    <w:p>
      <w:r>
        <w:rPr>
          <w:b/>
          <w:u w:val="single"/>
        </w:rPr>
        <w:t xml:space="preserve">271378</w:t>
      </w:r>
    </w:p>
    <w:p>
      <w:r>
        <w:t xml:space="preserve">https://t.co/mjap4mazcl ILMAINEN E-BOOK&amp;gt;&amp;gt; 101+ vinkkiä liikenteen kasvattamiseen maksamatta Googlelle senttiäkään! https://t.co/Q4XE58ncGi #markkinointi ...</w:t>
      </w:r>
    </w:p>
    <w:p>
      <w:r>
        <w:rPr>
          <w:b/>
          <w:u w:val="single"/>
        </w:rPr>
        <w:t xml:space="preserve">271379</w:t>
      </w:r>
    </w:p>
    <w:p>
      <w:r>
        <w:t xml:space="preserve">Ihmisten tapaaminen verkossa ja vinkkejä verkostoitumiseen verkossa #networking #mlm #prospecting https://t.co/xVfdJIq6hD https://t.co/v1POVzojhX</w:t>
      </w:r>
    </w:p>
    <w:p>
      <w:r>
        <w:rPr>
          <w:b/>
          <w:u w:val="single"/>
        </w:rPr>
        <w:t xml:space="preserve">271380</w:t>
      </w:r>
    </w:p>
    <w:p>
      <w:r>
        <w:t xml:space="preserve">Kello on neljä aamulla, en saa unta jetlagin takia, ja nyt kaipaan Ranskaa enemmän kuin koskaan...❤🇫🇷 https://t.co/AJvQCpYSNP</w:t>
      </w:r>
    </w:p>
    <w:p>
      <w:r>
        <w:rPr>
          <w:b/>
          <w:u w:val="single"/>
        </w:rPr>
        <w:t xml:space="preserve">271381</w:t>
      </w:r>
    </w:p>
    <w:p>
      <w:r>
        <w:t xml:space="preserve">Donnie, raapustat todella MITÄÄN saadaksesi huomiota muualle.  Hän ymmärtää hallintoa, kun sinä leikit Lincolnin palikoilla. https://t.co/IGF18B1LfK ...</w:t>
      </w:r>
    </w:p>
    <w:p>
      <w:r>
        <w:rPr>
          <w:b/>
          <w:u w:val="single"/>
        </w:rPr>
        <w:t xml:space="preserve">271382</w:t>
      </w:r>
    </w:p>
    <w:p>
      <w:r>
        <w:t xml:space="preserve">Uusimmat ☀ WORDPRESS NEWS ☀! https://t.co/ESW1RLy7BE Kiitos @pressavenue @GSISknghtONLINE @milliekou #webdesign</w:t>
      </w:r>
    </w:p>
    <w:p>
      <w:r>
        <w:rPr>
          <w:b/>
          <w:u w:val="single"/>
        </w:rPr>
        <w:t xml:space="preserve">271383</w:t>
      </w:r>
    </w:p>
    <w:p>
      <w:r>
        <w:t xml:space="preserve">Minijulkkikset, jotka etsivät huomiota ja twiittaavat talonmiehistä, katsokaa elämäänne.#BBNaija https://t.co/MhQvmF4u3M</w:t>
      </w:r>
    </w:p>
    <w:p>
      <w:r>
        <w:rPr>
          <w:b/>
          <w:u w:val="single"/>
        </w:rPr>
        <w:t xml:space="preserve">271384</w:t>
      </w:r>
    </w:p>
    <w:p>
      <w:r>
        <w:t xml:space="preserve">Henkilökohtaiset #Kids Backpacks ovat koko ylöspäin tavallisesta lasten repusta https://t.co/eBNSkQR1hh https://t.co/6pxViDKNJ2</w:t>
      </w:r>
    </w:p>
    <w:p>
      <w:r>
        <w:rPr>
          <w:b/>
          <w:u w:val="single"/>
        </w:rPr>
        <w:t xml:space="preserve">271385</w:t>
      </w:r>
    </w:p>
    <w:p>
      <w:r>
        <w:t xml:space="preserve">IoT: IoT: Mahdollisuuksien maailma: "Yhdistämällä verkottumattomat".</w:t>
        <w:br/>
        <w:t xml:space="preserve"># WIS/UNIFI</w:t>
        <w:br/>
        <w:t xml:space="preserve">https://t.co/uuMey14GG1 https://t.co/pTd2l9OBpL</w:t>
      </w:r>
    </w:p>
    <w:p>
      <w:r>
        <w:rPr>
          <w:b/>
          <w:u w:val="single"/>
        </w:rPr>
        <w:t xml:space="preserve">271386</w:t>
      </w:r>
    </w:p>
    <w:p>
      <w:r>
        <w:t xml:space="preserve">#TheLawFirmofKathyMcArthur Itsestään ajava auto kaatui kyljelleen - kenen vika oli... Lue blogi: https://t.co/B4bDtQtBwp</w:t>
      </w:r>
    </w:p>
    <w:p>
      <w:r>
        <w:rPr>
          <w:b/>
          <w:u w:val="single"/>
        </w:rPr>
        <w:t xml:space="preserve">271387</w:t>
      </w:r>
    </w:p>
    <w:p>
      <w:r>
        <w:t xml:space="preserve">#NowPlaying Joy Peters - Älä menetä sydäntäsi tänä iltana | Radio ITALOPOWER! | https://t.co/gt2r9caOhK</w:t>
      </w:r>
    </w:p>
    <w:p>
      <w:r>
        <w:rPr>
          <w:b/>
          <w:u w:val="single"/>
        </w:rPr>
        <w:t xml:space="preserve">271388</w:t>
      </w:r>
    </w:p>
    <w:p>
      <w:r>
        <w:t xml:space="preserve">Isä häviää loma-asian korkeimmassa oikeudessa.</w:t>
        <w:br/>
        <w:br/>
        <w:t xml:space="preserve">mielipiteesi.</w:t>
        <w:br/>
        <w:br/>
        <w:t xml:space="preserve">https://t.co/k92OFDtx9J https://t.co/k92OFDtx9J</w:t>
      </w:r>
    </w:p>
    <w:p>
      <w:r>
        <w:rPr>
          <w:b/>
          <w:u w:val="single"/>
        </w:rPr>
        <w:t xml:space="preserve">271389</w:t>
      </w:r>
    </w:p>
    <w:p>
      <w:r>
        <w:t xml:space="preserve">Kansainvälinen avaruusasema kulkee 31. maaliskuuta 2017 kello 08:03PM, 549 sekunnin ajan. Aaltoile heille! https://t.co/kREpCeQBjH</w:t>
      </w:r>
    </w:p>
    <w:p>
      <w:r>
        <w:rPr>
          <w:b/>
          <w:u w:val="single"/>
        </w:rPr>
        <w:t xml:space="preserve">271390</w:t>
      </w:r>
    </w:p>
    <w:p>
      <w:r>
        <w:t xml:space="preserve">tämä on Jermeekan elämä avionan reaaliaikaisessa tilaajamäärässä @YouTube https://t.co/cv2mPdcu9s via @iakshatmittal</w:t>
      </w:r>
    </w:p>
    <w:p>
      <w:r>
        <w:rPr>
          <w:b/>
          <w:u w:val="single"/>
        </w:rPr>
        <w:t xml:space="preserve">271391</w:t>
      </w:r>
    </w:p>
    <w:p>
      <w:r>
        <w:t xml:space="preserve">Useita WWE supertähtiä poistettu tämän illan WrestleMania Andre The Giant Battle Royalista https://t.co/uLEPwMYXkf</w:t>
      </w:r>
    </w:p>
    <w:p>
      <w:r>
        <w:rPr>
          <w:b/>
          <w:u w:val="single"/>
        </w:rPr>
        <w:t xml:space="preserve">271392</w:t>
      </w:r>
    </w:p>
    <w:p>
      <w:r>
        <w:t xml:space="preserve">LADIES NIGHT on tulossa! 12. toukokuuta, 17:30-20:30. Tule mukaan #tuolihierontaan, #hennamaalaukseen, #hiuslankoihin ja PALJON... https://t.co/CTw96S0fs1...</w:t>
      </w:r>
    </w:p>
    <w:p>
      <w:r>
        <w:rPr>
          <w:b/>
          <w:u w:val="single"/>
        </w:rPr>
        <w:t xml:space="preserve">271393</w:t>
      </w:r>
    </w:p>
    <w:p>
      <w:r>
        <w:t xml:space="preserve">@realDonaldTrump viha u perustuu vasemmiston paljastaminen niiden valheita u.Thought Obaman vaalit sinetöity/vasemmiston valvonta 4 koskaan.</w:t>
      </w:r>
    </w:p>
    <w:p>
      <w:r>
        <w:rPr>
          <w:b/>
          <w:u w:val="single"/>
        </w:rPr>
        <w:t xml:space="preserve">271394</w:t>
      </w:r>
    </w:p>
    <w:p>
      <w:r>
        <w:t xml:space="preserve">@WynneO @pastoravac @cnnbrk Samaa mieltä! Tässä oli paljon kyse joukosta miehiä ja valitettavasti naisia, jotka eivät pysty käsittelemään naispresidenttiä. Mikä joukko idiootteja</w:t>
      </w:r>
    </w:p>
    <w:p>
      <w:r>
        <w:rPr>
          <w:b/>
          <w:u w:val="single"/>
        </w:rPr>
        <w:t xml:space="preserve">271395</w:t>
      </w:r>
    </w:p>
    <w:p>
      <w:r>
        <w:t xml:space="preserve">#contentmarketing : ILMAINEN uusi e-kirja</w:t>
        <w:br/>
        <w:t xml:space="preserve">"Miten rakentaa Rapport nopeasti</w:t>
        <w:t xml:space="preserve">"</w:t>
        <w:br/>
        <w:t xml:space="preserve"> https://t.co/dQEaiAsXSI https://t.co/VRmykIdDJO via joatmon14</w:t>
      </w:r>
    </w:p>
    <w:p>
      <w:r>
        <w:rPr>
          <w:b/>
          <w:u w:val="single"/>
        </w:rPr>
        <w:t xml:space="preserve">271396</w:t>
      </w:r>
    </w:p>
    <w:p>
      <w:r>
        <w:t xml:space="preserve">Lin-Manuel Miranda ja Sarah Michelle Gellar edustavat täydellisesti parhaita internet-kavereita https://t.co/JjOqiHEXE7 ...</w:t>
      </w:r>
    </w:p>
    <w:p>
      <w:r>
        <w:rPr>
          <w:b/>
          <w:u w:val="single"/>
        </w:rPr>
        <w:t xml:space="preserve">271397</w:t>
      </w:r>
    </w:p>
    <w:p>
      <w:r>
        <w:t xml:space="preserve">#ItsaClassik!!! Uutta musiikkia! "Getcha Bag Up" (Audio) - Young Cliff / https://t.co/u2ImeaJiaR / #TrillLifeStyle</w:t>
      </w:r>
    </w:p>
    <w:p>
      <w:r>
        <w:rPr>
          <w:b/>
          <w:u w:val="single"/>
        </w:rPr>
        <w:t xml:space="preserve">271398</w:t>
      </w:r>
    </w:p>
    <w:p>
      <w:r>
        <w:t xml:space="preserve">SEURAA JCW:tä @OGKevingill &amp;amp;katso https://t.co/fppwMFhRIo w/ vieraat kuten @amberoneal1 @RealMickFoley @Konnan5150 &amp;amp;lisää @KevinGillShow</w:t>
      </w:r>
    </w:p>
    <w:p>
      <w:r>
        <w:rPr>
          <w:b/>
          <w:u w:val="single"/>
        </w:rPr>
        <w:t xml:space="preserve">271399</w:t>
      </w:r>
    </w:p>
    <w:p>
      <w:r>
        <w:t xml:space="preserve">Vaikka tunteesi ovat monimutkaisia, sinun ei tarvitse puhua.... Lisää Skorpionille https://t.co/4azmEheYcm</w:t>
      </w:r>
    </w:p>
    <w:p>
      <w:r>
        <w:rPr>
          <w:b/>
          <w:u w:val="single"/>
        </w:rPr>
        <w:t xml:space="preserve">271400</w:t>
      </w:r>
    </w:p>
    <w:p>
      <w:r>
        <w:t xml:space="preserve">Capstonesin viimeinen päivä ei tuottanut pettymystä! On surullista nähdä jälleen yksi vuosi projekteja takanamme, mutta olemme ylpeitä kaikesta työstä! https://t.co/Wm67Wcs6jd https://t.co/Wm67Wcs6jd</w:t>
      </w:r>
    </w:p>
    <w:p>
      <w:r>
        <w:rPr>
          <w:b/>
          <w:u w:val="single"/>
        </w:rPr>
        <w:t xml:space="preserve">271401</w:t>
      </w:r>
    </w:p>
    <w:p>
      <w:r>
        <w:t xml:space="preserve">Devin Nunes:</w:t>
        <w:br/>
        <w:t xml:space="preserve">https://t.co/vWoXoKNcWk</w:t>
        <w:br/>
        <w:t xml:space="preserve">#NunesStandFirm https://t.co/sT8frU8255</w:t>
      </w:r>
    </w:p>
    <w:p>
      <w:r>
        <w:rPr>
          <w:b/>
          <w:u w:val="single"/>
        </w:rPr>
        <w:t xml:space="preserve">271402</w:t>
      </w:r>
    </w:p>
    <w:p>
      <w:r>
        <w:t xml:space="preserve">#GHCE RT TabithaKhaye: Gone Viral! Reba McEntiren uusi kappale "Back To God" on niin hyvä, että se sai meidät kylmät väreet. Klikkaa&amp;gt;&amp;gt; https://t.co/gXY401pujL ...... ......</w:t>
      </w:r>
    </w:p>
    <w:p>
      <w:r>
        <w:rPr>
          <w:b/>
          <w:u w:val="single"/>
        </w:rPr>
        <w:t xml:space="preserve">271403</w:t>
      </w:r>
    </w:p>
    <w:p>
      <w:r>
        <w:t xml:space="preserve">#VentureBeat: https://t.co/nI9lg8kEgl by jordannovet lordcedric.c...</w:t>
      </w:r>
    </w:p>
    <w:p>
      <w:r>
        <w:rPr>
          <w:b/>
          <w:u w:val="single"/>
        </w:rPr>
        <w:t xml:space="preserve">271404</w:t>
      </w:r>
    </w:p>
    <w:p>
      <w:r>
        <w:t xml:space="preserve">#Arvontapalkinto voittaa lelupaketin @SonyPicsAtHome:lta #Toysforgirls #Toysforboys @mudpiefridays https://t.co/5QZBprNtQC</w:t>
      </w:r>
    </w:p>
    <w:p>
      <w:r>
        <w:rPr>
          <w:b/>
          <w:u w:val="single"/>
        </w:rPr>
        <w:t xml:space="preserve">271405</w:t>
      </w:r>
    </w:p>
    <w:p>
      <w:r>
        <w:t xml:space="preserve">Olen poissa täältä istunto odottaa saapumistani..... ensi viikkoon asti Tallaght. https://t.co/JJ2Cey8HkG</w:t>
      </w:r>
    </w:p>
    <w:p>
      <w:r>
        <w:rPr>
          <w:b/>
          <w:u w:val="single"/>
        </w:rPr>
        <w:t xml:space="preserve">271406</w:t>
      </w:r>
    </w:p>
    <w:p>
      <w:r>
        <w:t xml:space="preserve">Perinne jatkuu! Suosikkini OT-rock-tähti @ShawnPhippsPhD ja minä kohotamme maljan #OTCentennialille #AOTA17 https://t.co/4Kqic2kRKZ</w:t>
      </w:r>
    </w:p>
    <w:p>
      <w:r>
        <w:rPr>
          <w:b/>
          <w:u w:val="single"/>
        </w:rPr>
        <w:t xml:space="preserve">271407</w:t>
      </w:r>
    </w:p>
    <w:p>
      <w:r>
        <w:t xml:space="preserve">Pelaa ja voit voittaa heti pisteitä ja voit saada ULTRA TV:n! https://t.co/HSeUhr7dES via @SYWSweeps</w:t>
      </w:r>
    </w:p>
    <w:p>
      <w:r>
        <w:rPr>
          <w:b/>
          <w:u w:val="single"/>
        </w:rPr>
        <w:t xml:space="preserve">271408</w:t>
      </w:r>
    </w:p>
    <w:p>
      <w:r>
        <w:t xml:space="preserve">@diannabooher Hei,</w:t>
        <w:br/>
        <w:t xml:space="preserve">Olet tervetullut listaamaan Booher Researchin eettisten yritysten luetteloon</w:t>
        <w:br/>
        <w:t xml:space="preserve">Liity ilmaiseksi: https://t.co/JsLm6u9ZWz</w:t>
        <w:br/>
        <w:t xml:space="preserve">IBSO</w:t>
      </w:r>
    </w:p>
    <w:p>
      <w:r>
        <w:rPr>
          <w:b/>
          <w:u w:val="single"/>
        </w:rPr>
        <w:t xml:space="preserve">271409</w:t>
      </w:r>
    </w:p>
    <w:p>
      <w:r>
        <w:t xml:space="preserve">https://t.co/0T2qUXGpkE #solar ja kotiakkujen vertailutaulukko #solarenergy #offgrid #renewableenergy</w:t>
      </w:r>
    </w:p>
    <w:p>
      <w:r>
        <w:rPr>
          <w:b/>
          <w:u w:val="single"/>
        </w:rPr>
        <w:t xml:space="preserve">271410</w:t>
      </w:r>
    </w:p>
    <w:p>
      <w:r>
        <w:t xml:space="preserve">Löytyi transponderi etana!</w:t>
        <w:br/>
        <w:t xml:space="preserve"> Kuuluisa merirosvometsästäjä vangittu!</w:t>
        <w:t xml:space="preserve">Yksinoikeudella laukauksia!!</w:t>
        <w:br/>
        <w:t xml:space="preserve">https://t.co/5Iqx2xQk4N #TreCru https://t.co/ogKucwWSTP</w:t>
      </w:r>
    </w:p>
    <w:p>
      <w:r>
        <w:rPr>
          <w:b/>
          <w:u w:val="single"/>
        </w:rPr>
        <w:t xml:space="preserve">271411</w:t>
      </w:r>
    </w:p>
    <w:p>
      <w:r>
        <w:t xml:space="preserve">Radwaren DDoS-käsikirja: The Ultimate Gu https://t.co/CoezBRg6f4 #InfoSec #Cybersecurity https://t.co/kNojGaa4Sm https://t.co/xlXgnSRXf1 https://t.co/xlXgnSRXf1</w:t>
      </w:r>
    </w:p>
    <w:p>
      <w:r>
        <w:rPr>
          <w:b/>
          <w:u w:val="single"/>
        </w:rPr>
        <w:t xml:space="preserve">271412</w:t>
      </w:r>
    </w:p>
    <w:p>
      <w:r>
        <w:t xml:space="preserve">Tavoitteeni Spursille on 73 pistettä, sillä se on paras pistemäärämme valioliigassa ja osoittaa edistystä... Pokaali olisi myös kiva #COYS</w:t>
      </w:r>
    </w:p>
    <w:p>
      <w:r>
        <w:rPr>
          <w:b/>
          <w:u w:val="single"/>
        </w:rPr>
        <w:t xml:space="preserve">271413</w:t>
      </w:r>
    </w:p>
    <w:p>
      <w:r>
        <w:t xml:space="preserve">May&amp;amp;Brexit: Skotlannin menettämistä saatetaan pitää onnettomuutena; Irlannin menettäminen näyttää huolimattomuudelta; Gibralterin menettäminen on silkkaa tehottomuutta.</w:t>
      </w:r>
    </w:p>
    <w:p>
      <w:r>
        <w:rPr>
          <w:b/>
          <w:u w:val="single"/>
        </w:rPr>
        <w:t xml:space="preserve">271414</w:t>
      </w:r>
    </w:p>
    <w:p>
      <w:r>
        <w:t xml:space="preserve">@chirag_kapoor Hyvä herra, toivomme, että huolenaiheesi on ratkaistu. Ilmoittakaa meille, jos tarvitsette vielä jotain muuta apua.</w:t>
      </w:r>
    </w:p>
    <w:p>
      <w:r>
        <w:rPr>
          <w:b/>
          <w:u w:val="single"/>
        </w:rPr>
        <w:t xml:space="preserve">271415</w:t>
      </w:r>
    </w:p>
    <w:p>
      <w:r>
        <w:t xml:space="preserve">Severe Thunderstorm Warning mukaan lukien Hempstead TX, Prairie View TX, Magnolia TX asti 1:15 PM CDT https://t.co/xmHmAMPVKF</w:t>
      </w:r>
    </w:p>
    <w:p>
      <w:r>
        <w:rPr>
          <w:b/>
          <w:u w:val="single"/>
        </w:rPr>
        <w:t xml:space="preserve">271416</w:t>
      </w:r>
    </w:p>
    <w:p>
      <w:r>
        <w:t xml:space="preserve">@jlmclin @apurposefulwife kyllä, olen ollut mukana myös niissä. Olen iloinen, että olemme liittolaisia pyrkiessämme laajentamaan apua tarvitseville.</w:t>
      </w:r>
    </w:p>
    <w:p>
      <w:r>
        <w:rPr>
          <w:b/>
          <w:u w:val="single"/>
        </w:rPr>
        <w:t xml:space="preserve">271417</w:t>
      </w:r>
    </w:p>
    <w:p>
      <w:r>
        <w:t xml:space="preserve">"Vet Talk Radio with Sergeant Gonzalo Duran Episode 5" on "Patriot Nation" tuulettaa 04/05/2017 tänään klo 19.00... https://t.co/qthsYLxrlB</w:t>
      </w:r>
    </w:p>
    <w:p>
      <w:r>
        <w:rPr>
          <w:b/>
          <w:u w:val="single"/>
        </w:rPr>
        <w:t xml:space="preserve">271418</w:t>
      </w:r>
    </w:p>
    <w:p>
      <w:r>
        <w:t xml:space="preserve">Älä koskaan tyydy vähempään kuin ansaitset. #quote #tweetjukebox https://t.co/oL9KD5QovV https://t.co/uaAOlLdpOD</w:t>
      </w:r>
    </w:p>
    <w:p>
      <w:r>
        <w:rPr>
          <w:b/>
          <w:u w:val="single"/>
        </w:rPr>
        <w:t xml:space="preserve">271419</w:t>
      </w:r>
    </w:p>
    <w:p>
      <w:r>
        <w:t xml:space="preserve">#CorbusPharmaceuticals Corbus Pharma -lääkkeestä ei ole kliinistä hyötyä kystisen fibroosin pat... Lue lisää: https://t.co/X0KvAwQwz6 $CRBP</w:t>
      </w:r>
    </w:p>
    <w:p>
      <w:r>
        <w:rPr>
          <w:b/>
          <w:u w:val="single"/>
        </w:rPr>
        <w:t xml:space="preserve">271420</w:t>
      </w:r>
    </w:p>
    <w:p>
      <w:r>
        <w:t xml:space="preserve">@ThompsonCigar</w:t>
        <w:br/>
        <w:t xml:space="preserve">Huonoin asiakaspalvelu koskaan.  Kiitos, että pilasitte polttarit, joita järjestän tänä viikonloppuna. #thompsonisnotclutchatall</w:t>
      </w:r>
    </w:p>
    <w:p>
      <w:r>
        <w:rPr>
          <w:b/>
          <w:u w:val="single"/>
        </w:rPr>
        <w:t xml:space="preserve">271421</w:t>
      </w:r>
    </w:p>
    <w:p>
      <w:r>
        <w:t xml:space="preserve">Trump University oli huijaus.  Hän maksaa 25 miljoonaa dollaria huijatuille.  Miksei tämä ole suurempi juttu?</w:t>
      </w:r>
    </w:p>
    <w:p>
      <w:r>
        <w:rPr>
          <w:b/>
          <w:u w:val="single"/>
        </w:rPr>
        <w:t xml:space="preserve">271422</w:t>
      </w:r>
    </w:p>
    <w:p>
      <w:r>
        <w:t xml:space="preserve">Haluamme kuulla sinusta: ANC:n jäsenet äänestäisivät Zumaa vastaan parlamentissa, jos epäluottamuslause esitettäisiin? https://t.co/ml59JaUlHm</w:t>
      </w:r>
    </w:p>
    <w:p>
      <w:r>
        <w:rPr>
          <w:b/>
          <w:u w:val="single"/>
        </w:rPr>
        <w:t xml:space="preserve">271423</w:t>
      </w:r>
    </w:p>
    <w:p>
      <w:r>
        <w:t xml:space="preserve">@geeker_out @CarolinaD423 @angelcosta78 @TinkonBrink Hänellä oli tapana ihastella kirjaa, jonka päähenkilöllä oli samanlaisia piirteitä.</w:t>
      </w:r>
    </w:p>
    <w:p>
      <w:r>
        <w:rPr>
          <w:b/>
          <w:u w:val="single"/>
        </w:rPr>
        <w:t xml:space="preserve">271424</w:t>
      </w:r>
    </w:p>
    <w:p>
      <w:r>
        <w:t xml:space="preserve">"Älä koskaan lähde matkalle yksin! Ihmiset ovat pelottavia!"</w:t>
        <w:br/>
        <w:t xml:space="preserve">Are you in or are you out?</w:t>
        <w:br/>
        <w:br/>
        <w:t xml:space="preserve">https://t.co/487NMTjLVY</w:t>
        <w:br/>
        <w:t xml:space="preserve">#ttot #traveltuesday #matkablogi #solotravel</w:t>
      </w:r>
    </w:p>
    <w:p>
      <w:r>
        <w:rPr>
          <w:b/>
          <w:u w:val="single"/>
        </w:rPr>
        <w:t xml:space="preserve">271425</w:t>
      </w:r>
    </w:p>
    <w:p>
      <w:r>
        <w:t xml:space="preserve">Osallistuin arvontaan, jossa voit voittaa UNIMEIXin "UNIMEIX Professional 12 Pcs Makeup Brushes Cosme..." https://t.co/WZfDwLrWLx #giveaway #giveaway</w:t>
      </w:r>
    </w:p>
    <w:p>
      <w:r>
        <w:rPr>
          <w:b/>
          <w:u w:val="single"/>
        </w:rPr>
        <w:t xml:space="preserve">271426</w:t>
      </w:r>
    </w:p>
    <w:p>
      <w:r>
        <w:t xml:space="preserve">@sadsackjetsfan @thrubeniuk Mikä tahansa joukkue, jonka valitset , heti pukuhuoneen seinälle " He luulevat, ettemme voi voittaa heitä " Haluatko todella, että</w:t>
      </w:r>
    </w:p>
    <w:p>
      <w:r>
        <w:rPr>
          <w:b/>
          <w:u w:val="single"/>
        </w:rPr>
        <w:t xml:space="preserve">271427</w:t>
      </w:r>
    </w:p>
    <w:p>
      <w:r>
        <w:t xml:space="preserve">@howaboutafresca eikö Lonzo Ballin äiti ole valkoinen? Toivon, että kaikki lopettaisivat haastattelussa Lamar Ball tavallaan sääli Lonzo &amp;amp; hänen veljiään</w:t>
      </w:r>
    </w:p>
    <w:p>
      <w:r>
        <w:rPr>
          <w:b/>
          <w:u w:val="single"/>
        </w:rPr>
        <w:t xml:space="preserve">271428</w:t>
      </w:r>
    </w:p>
    <w:p>
      <w:r>
        <w:t xml:space="preserve">@zachheltzel @rolandsmartin @CNN Lord, Miller ja kaleigh mc. Puhumattakaan siitä, että palkkasitte Lewandowskin, joka sai erorahaa. En enää ota verkostoa vakavasti.</w:t>
      </w:r>
    </w:p>
    <w:p>
      <w:r>
        <w:rPr>
          <w:b/>
          <w:u w:val="single"/>
        </w:rPr>
        <w:t xml:space="preserve">271429</w:t>
      </w:r>
    </w:p>
    <w:p>
      <w:r>
        <w:t xml:space="preserve">#Pääsiäinen on vain parin viikon päässä...kenen mielestä meidän pitäisi valmistaa tällaisia ruokia #pääsiäisviikonloppuna? #sushi #sushichicks https://t.co/0FTIcaCCgA</w:t>
      </w:r>
    </w:p>
    <w:p>
      <w:r>
        <w:rPr>
          <w:b/>
          <w:u w:val="single"/>
        </w:rPr>
        <w:t xml:space="preserve">271430</w:t>
      </w:r>
    </w:p>
    <w:p>
      <w:r>
        <w:t xml:space="preserve">IGN: Katso arvostelumme uudesta DC:n animaatioelokuvasta Teen Titans: The #JudasContract https://t.co/iphXimmu19 https://t.co/Vz5yQp6p52 https://t.co/Vz5yQp6p52</w:t>
      </w:r>
    </w:p>
    <w:p>
      <w:r>
        <w:rPr>
          <w:b/>
          <w:u w:val="single"/>
        </w:rPr>
        <w:t xml:space="preserve">271431</w:t>
      </w:r>
    </w:p>
    <w:p>
      <w:r>
        <w:br/>
        <w:t xml:space="preserve">"Hän /chris Steele ex-MI6/ todella luuli, että hänen tietonsa vaikuttaisivat vaaleihin."</w:t>
        <w:br/>
        <w:t xml:space="preserve">Kuka siis yritti korjata Yhdysvaltain elexiä??</w:t>
      </w:r>
    </w:p>
    <w:p>
      <w:r>
        <w:rPr>
          <w:b/>
          <w:u w:val="single"/>
        </w:rPr>
        <w:t xml:space="preserve">271432</w:t>
      </w:r>
    </w:p>
    <w:p>
      <w:r>
        <w:t xml:space="preserve">Jos et tiedä paljon vesiviljelystä, tutustu tähän. Erittäin siisti itsekestävä puutarhanhoito https://t.co/BGdVSBDkne</w:t>
      </w:r>
    </w:p>
    <w:p>
      <w:r>
        <w:rPr>
          <w:b/>
          <w:u w:val="single"/>
        </w:rPr>
        <w:t xml:space="preserve">271433</w:t>
      </w:r>
    </w:p>
    <w:p>
      <w:r>
        <w:t xml:space="preserve">Franklinin kirjasto: Allekirjoitettu 60: Morris West: West West: Katolinen kirkko: Kalastajan kengät https://t.co/8o9ZEkDIm3 https://t.co/GCGGKTlf8F https://t.co/GCGGKTlf8F</w:t>
      </w:r>
    </w:p>
    <w:p>
      <w:r>
        <w:rPr>
          <w:b/>
          <w:u w:val="single"/>
        </w:rPr>
        <w:t xml:space="preserve">271434</w:t>
      </w:r>
    </w:p>
    <w:p>
      <w:r>
        <w:t xml:space="preserve">Grant, Tyler Holly &amp;amp; @WJ_TF_XC Twitter-guru @westminsterpa:ssa tänään. Grant juoksi 5 km:n 15:36. https://t.co/62iEwMsDLg.</w:t>
      </w:r>
    </w:p>
    <w:p>
      <w:r>
        <w:rPr>
          <w:b/>
          <w:u w:val="single"/>
        </w:rPr>
        <w:t xml:space="preserve">271435</w:t>
      </w:r>
    </w:p>
    <w:p>
      <w:r>
        <w:t xml:space="preserve">Kyllä olemme, enkä ole yllättynyt... Onnittelut ystävilleni, jotka työskentelevät vastasyntyneiden teho-osastolla. #tchhr https://t.co/cusrdph4NJ</w:t>
      </w:r>
    </w:p>
    <w:p>
      <w:r>
        <w:rPr>
          <w:b/>
          <w:u w:val="single"/>
        </w:rPr>
        <w:t xml:space="preserve">271436</w:t>
      </w:r>
    </w:p>
    <w:p>
      <w:r>
        <w:t xml:space="preserve">Onnittelut @timoandresille, joka soittaa kuusi maailman ensi-iltaa tämän illan All-Star @NonesuchRecordsin kunnianosoituksessa Robert Hurwitzille @BAM_Brooklynissa.</w:t>
      </w:r>
    </w:p>
    <w:p>
      <w:r>
        <w:rPr>
          <w:b/>
          <w:u w:val="single"/>
        </w:rPr>
        <w:t xml:space="preserve">271437</w:t>
      </w:r>
    </w:p>
    <w:p>
      <w:r>
        <w:t xml:space="preserve">#Syyriassa meidän on oltava valmiita arvioimaan myös puuttumattomuuden seurauksia https://t.co/dN6ZeD1tJs</w:t>
      </w:r>
    </w:p>
    <w:p>
      <w:r>
        <w:rPr>
          <w:b/>
          <w:u w:val="single"/>
        </w:rPr>
        <w:t xml:space="preserve">271438</w:t>
      </w:r>
    </w:p>
    <w:p>
      <w:r>
        <w:t xml:space="preserve">Joten ansa seisoo nyt pikkuveli huoneessaan ilman paitaa, laiton ulkomaalainen Gloria pitää meteliä seinän toisella sd:llä ready2shoot???</w:t>
      </w:r>
    </w:p>
    <w:p>
      <w:r>
        <w:rPr>
          <w:b/>
          <w:u w:val="single"/>
        </w:rPr>
        <w:t xml:space="preserve">271439</w:t>
      </w:r>
    </w:p>
    <w:p>
      <w:r>
        <w:t xml:space="preserve">.@BSchweinsteiger tekee maalin ja on myöhään avustaa @MLS debyytti @ChicagoFire @dw_sports https://t.co/TeHwqlrZl4 https://t.co/8RJpC2Yeje</w:t>
      </w:r>
    </w:p>
    <w:p>
      <w:r>
        <w:rPr>
          <w:b/>
          <w:u w:val="single"/>
        </w:rPr>
        <w:t xml:space="preserve">271440</w:t>
      </w:r>
    </w:p>
    <w:p>
      <w:r>
        <w:t xml:space="preserve">CHECK OUT-:: @raidenmusic ft.</w:t>
        <w:t xml:space="preserve">@brightlights333 - Heart Of Steel (OfficialLiveVideo) [OUT NOW on @ProtocolRec </w:t>
        <w:t xml:space="preserve">🎵🎵</w:t>
        <w:br/>
        <w:br/>
        <w:t xml:space="preserve"> https://t.co/KMxeSFSKft https://t.co/KMxeSFSKft</w:t>
      </w:r>
    </w:p>
    <w:p>
      <w:r>
        <w:rPr>
          <w:b/>
          <w:u w:val="single"/>
        </w:rPr>
        <w:t xml:space="preserve">271441</w:t>
      </w:r>
    </w:p>
    <w:p>
      <w:r>
        <w:t xml:space="preserve">@Xavierlirious @DeliriousGirl17 Surullisinta on se, että lukiossani puolet heistä ei tiedä kappaleita "Ice Ice Baby" ja "Can't touch this".</w:t>
      </w:r>
    </w:p>
    <w:p>
      <w:r>
        <w:rPr>
          <w:b/>
          <w:u w:val="single"/>
        </w:rPr>
        <w:t xml:space="preserve">271442</w:t>
      </w:r>
    </w:p>
    <w:p>
      <w:r>
        <w:t xml:space="preserve">@thisizjohn Olen pahoillani, että vakuutuksesi peruuntui. Jotta voimme auttaa, pyydämme DM meille nimesi, osavaltiosi ja puhelinnumerosi. ~ Christine</w:t>
      </w:r>
    </w:p>
    <w:p>
      <w:r>
        <w:rPr>
          <w:b/>
          <w:u w:val="single"/>
        </w:rPr>
        <w:t xml:space="preserve">271443</w:t>
      </w:r>
    </w:p>
    <w:p>
      <w:r>
        <w:t xml:space="preserve">Tykkäsin @lyquocson1:n @YouTube-videosta https://t.co/OY4vnNdl75 Vegito SSGSS4 Blue Kaioken X10 So Amazing - Mods X2m Dragon Ball - Modit X2m Dragon Ball</w:t>
      </w:r>
    </w:p>
    <w:p>
      <w:r>
        <w:rPr>
          <w:b/>
          <w:u w:val="single"/>
        </w:rPr>
        <w:t xml:space="preserve">271444</w:t>
      </w:r>
    </w:p>
    <w:p>
      <w:r>
        <w:t xml:space="preserve">Hei https://t.co/uce594uHbA Kiitos seurannasta. Älä unohda tilata uutiskirjettäni täältä: https://t.co/gz0rlPgASM #TheComfortKillers</w:t>
      </w:r>
    </w:p>
    <w:p>
      <w:r>
        <w:rPr>
          <w:b/>
          <w:u w:val="single"/>
        </w:rPr>
        <w:t xml:space="preserve">271445</w:t>
      </w:r>
    </w:p>
    <w:p>
      <w:r>
        <w:t xml:space="preserve">Kun vuosittain julkaistaan yli sata elokuvaa, onko kyseessä #Hollywood vai #Bollywood. https://t.co/iuf4eqYOps</w:t>
      </w:r>
    </w:p>
    <w:p>
      <w:r>
        <w:rPr>
          <w:b/>
          <w:u w:val="single"/>
        </w:rPr>
        <w:t xml:space="preserve">271446</w:t>
      </w:r>
    </w:p>
    <w:p>
      <w:r>
        <w:t xml:space="preserve">@gabriella_akat Vihdoinkin ylipäällikkö, joka on valmis puolustamaan moraalia ja arvoja, toisin kuin #ESTABLISHMENT, joka välittää AINOASTAAN henkilökohtaisesta varallisuudestaan. https://t.co/X289EYE8Te.</w:t>
      </w:r>
    </w:p>
    <w:p>
      <w:r>
        <w:rPr>
          <w:b/>
          <w:u w:val="single"/>
        </w:rPr>
        <w:t xml:space="preserve">271447</w:t>
      </w:r>
    </w:p>
    <w:p>
      <w:r>
        <w:t xml:space="preserve">Onnea @sydneyswans @neaflofficial joukkueelle, joka kohtaa Brisbane Lionsin klo 13.30. Ottakaa voitto pojat! 🔴⚪️❤️</w:t>
      </w:r>
    </w:p>
    <w:p>
      <w:r>
        <w:rPr>
          <w:b/>
          <w:u w:val="single"/>
        </w:rPr>
        <w:t xml:space="preserve">271448</w:t>
      </w:r>
    </w:p>
    <w:p>
      <w:r>
        <w:t xml:space="preserve">Sydän murtunut💔...Menetimme juuri miehen, professori DR BINAGI, joka mahdollisti sen, että monet meistä @UWWhitewater!Mennyt, mutta ei koskaan unohdeta!🌹😇 https://t.co/IkRLrtumbk</w:t>
      </w:r>
    </w:p>
    <w:p>
      <w:r>
        <w:rPr>
          <w:b/>
          <w:u w:val="single"/>
        </w:rPr>
        <w:t xml:space="preserve">271449</w:t>
      </w:r>
    </w:p>
    <w:p>
      <w:r>
        <w:t xml:space="preserve">Amazing Spider-Man # 129/ Lionsgate Films Reprint / 1st Appearance of Punisher https://t.co/2kFFGMhUwc https://t.co/X7hkddTEcv</w:t>
      </w:r>
    </w:p>
    <w:p>
      <w:r>
        <w:rPr>
          <w:b/>
          <w:u w:val="single"/>
        </w:rPr>
        <w:t xml:space="preserve">271450</w:t>
      </w:r>
    </w:p>
    <w:p>
      <w:r>
        <w:t xml:space="preserve">@amy_jolyn Minulla on myös 5 peittoa ja fleece-lakanoita ja olen silti kylmä, koska äitini ei käännä lämmitintä ylös🙄.</w:t>
      </w:r>
    </w:p>
    <w:p>
      <w:r>
        <w:rPr>
          <w:b/>
          <w:u w:val="single"/>
        </w:rPr>
        <w:t xml:space="preserve">271451</w:t>
      </w:r>
    </w:p>
    <w:p>
      <w:r>
        <w:t xml:space="preserve">@munch34m @oilvoice37 @vote4p3dr0 @EdmontonOilers En voi kuunnella häntä. Hänen vastenmielinen, yliampuva, vääntävä murinansa kiehuttaa vereni. Kaipaan RP:n silkkisiä ääniä lol</w:t>
      </w:r>
    </w:p>
    <w:p>
      <w:r>
        <w:rPr>
          <w:b/>
          <w:u w:val="single"/>
        </w:rPr>
        <w:t xml:space="preserve">271452</w:t>
      </w:r>
    </w:p>
    <w:p>
      <w:r>
        <w:t xml:space="preserve">Oletko varma, millä puolella lasia olet?</w:t>
        <w:br/>
        <w:t xml:space="preserve">Katso rakentamasi elämän turvallisuutta</w:t>
        <w:br/>
        <w:t xml:space="preserve">Kaikki on siellä, minne se kuuluu</w:t>
      </w:r>
    </w:p>
    <w:p>
      <w:r>
        <w:rPr>
          <w:b/>
          <w:u w:val="single"/>
        </w:rPr>
        <w:t xml:space="preserve">271453</w:t>
      </w:r>
    </w:p>
    <w:p>
      <w:r>
        <w:t xml:space="preserve">Kolmas tislaamo kolmena päivänä.  Kauniilla Arranin saarella. @scott_drummond #scotland @ Isle of... https://t.co/QxhkXTLv88 https://t.co/QxhkXTLv88</w:t>
      </w:r>
    </w:p>
    <w:p>
      <w:r>
        <w:rPr>
          <w:b/>
          <w:u w:val="single"/>
        </w:rPr>
        <w:t xml:space="preserve">271454</w:t>
      </w:r>
    </w:p>
    <w:p>
      <w:r>
        <w:t xml:space="preserve">Ylimääräinen ahkeruus ei ole ongelma teille intohimoisille Skorpioneille... Lisää Skorpioneille https://t.co/580CwMJpsT</w:t>
      </w:r>
    </w:p>
    <w:p>
      <w:r>
        <w:rPr>
          <w:b/>
          <w:u w:val="single"/>
        </w:rPr>
        <w:t xml:space="preserve">271455</w:t>
      </w:r>
    </w:p>
    <w:p>
      <w:r>
        <w:t xml:space="preserve">Tunnetko jonkun, joka etsii upeaa kiinteistöä kohteessa Murrells Inlet? Ota yhteyttä Gene Heidtiin numerossa 843-241-1313... https://t.co/m9AvjCp6xJ...</w:t>
      </w:r>
    </w:p>
    <w:p>
      <w:r>
        <w:rPr>
          <w:b/>
          <w:u w:val="single"/>
        </w:rPr>
        <w:t xml:space="preserve">271456</w:t>
      </w:r>
    </w:p>
    <w:p>
      <w:r>
        <w:t xml:space="preserve">.@CBSNeews' huijari @ScottPelley väittää valheellisesti, että "mikään uskottava lähde ei väitä", että Clintoneille maksettiin uraanikaupasta https://t.co/W3nrqw9r3A</w:t>
      </w:r>
    </w:p>
    <w:p>
      <w:r>
        <w:rPr>
          <w:b/>
          <w:u w:val="single"/>
        </w:rPr>
        <w:t xml:space="preserve">271457</w:t>
      </w:r>
    </w:p>
    <w:p>
      <w:r>
        <w:t xml:space="preserve">Vihaan tyttöjä, jotka ovat kaikki minun mans ilmoitukset, mutta kun hän twiittaa minusta, te ämmät eivät ole missään löydettävissä 😂</w:t>
      </w:r>
    </w:p>
    <w:p>
      <w:r>
        <w:rPr>
          <w:b/>
          <w:u w:val="single"/>
        </w:rPr>
        <w:t xml:space="preserve">271458</w:t>
      </w:r>
    </w:p>
    <w:p>
      <w:r>
        <w:t xml:space="preserve">Sotilaallinen Messenger laukku 2017 Uusi muoti miesten Messeng...</w:t>
        <w:t xml:space="preserve">USD 9.90</w:t>
        <w:br/>
        <w:t xml:space="preserve">➤ https://t.co/DFNZrVAfLK https://t.co/i2A9brPwT6 https://t.co/i2A9brPwT6</w:t>
      </w:r>
    </w:p>
    <w:p>
      <w:r>
        <w:rPr>
          <w:b/>
          <w:u w:val="single"/>
        </w:rPr>
        <w:t xml:space="preserve">271459</w:t>
      </w:r>
    </w:p>
    <w:p>
      <w:r>
        <w:t xml:space="preserve">@salesxpert81 @Grummz @Cernovich Paljon pienempi aikaskaala. 150-200 vuotta miljoonien sijaan. Se on hälyttävä osa. Ilmaston muutosnopeus. Se on</w:t>
      </w:r>
    </w:p>
    <w:p>
      <w:r>
        <w:rPr>
          <w:b/>
          <w:u w:val="single"/>
        </w:rPr>
        <w:t xml:space="preserve">271460</w:t>
      </w:r>
    </w:p>
    <w:p>
      <w:r>
        <w:t xml:space="preserve">Aamiaistacoja ja Toby's Estate -kahvia joka aamu @swelldive !!! Vain 2 askeleen päässä... https://t.co/8JCvhR95zM...</w:t>
      </w:r>
    </w:p>
    <w:p>
      <w:r>
        <w:rPr>
          <w:b/>
          <w:u w:val="single"/>
        </w:rPr>
        <w:t xml:space="preserve">271461</w:t>
      </w:r>
    </w:p>
    <w:p>
      <w:r>
        <w:t xml:space="preserve">Erilaisia #kamenrider #ultraman #Tokusatsu vitsi-ilmoituksia aprillipäivästä https://t.co/OJXSbdJdyf https://t.co/eERyr2gZwi https://t.co/eERyr2gZwi</w:t>
      </w:r>
    </w:p>
    <w:p>
      <w:r>
        <w:rPr>
          <w:b/>
          <w:u w:val="single"/>
        </w:rPr>
        <w:t xml:space="preserve">271462</w:t>
      </w:r>
    </w:p>
    <w:p>
      <w:r>
        <w:t xml:space="preserve">Löytyi transponderi etana!</w:t>
        <w:br/>
        <w:t xml:space="preserve">Kandidaattikuvia olkihattujen uudesta aluksestaan!</w:t>
        <w:br/>
        <w:t xml:space="preserve">https://t.co/oFk3rm7uLn #TreCru https://t.co/OB7qu71krP</w:t>
      </w:r>
    </w:p>
    <w:p>
      <w:r>
        <w:rPr>
          <w:b/>
          <w:u w:val="single"/>
        </w:rPr>
        <w:t xml:space="preserve">271463</w:t>
      </w:r>
    </w:p>
    <w:p>
      <w:r>
        <w:t xml:space="preserve">@tutti_too helvetin kyllä lol koska tuo kuva on peräisin voitti &amp;amp; vain video. Hänen ei pitäisi leikkiä leikkejä sydämillä😒</w:t>
      </w:r>
    </w:p>
    <w:p>
      <w:r>
        <w:rPr>
          <w:b/>
          <w:u w:val="single"/>
        </w:rPr>
        <w:t xml:space="preserve">271464</w:t>
      </w:r>
    </w:p>
    <w:p>
      <w:r>
        <w:t xml:space="preserve">Parantaa hiuksia ihoa &amp;amp; kynnet. Täydellisen ravitsemuksen huomaat. https://t.co/OGeIOteeHN #hair #hairstyle #curlyhair #hairsalon #longhair https://t.co/gEt0ka0pBk</w:t>
      </w:r>
    </w:p>
    <w:p>
      <w:r>
        <w:rPr>
          <w:b/>
          <w:u w:val="single"/>
        </w:rPr>
        <w:t xml:space="preserve">271465</w:t>
      </w:r>
    </w:p>
    <w:p>
      <w:r>
        <w:t xml:space="preserve">JOTEN KAIKKI TE MFS HALUATTE RIIDELLÄ JOSTAIN HEMMETIN MATEMAATTISESTA ONGELMASTA, MUTTA KUN MFS ON KOULUSSA, HE EIVÄT EDES TEE PASKAAKAAN KOULUSSA, ÄLKÄÄ VITTU SANOKO MITÄÄN.</w:t>
      </w:r>
    </w:p>
    <w:p>
      <w:r>
        <w:rPr>
          <w:b/>
          <w:u w:val="single"/>
        </w:rPr>
        <w:t xml:space="preserve">271466</w:t>
      </w:r>
    </w:p>
    <w:p>
      <w:r>
        <w:t xml:space="preserve">Kirjaimellisesti maakuopassa pidetty koira saa vihdoin ansaitsemansa ikuisen perheen</w:t>
        <w:br/>
        <w:t xml:space="preserve">https://t.co/cPtZjDKPxf https://t.co/zvSTptY9Tr</w:t>
      </w:r>
    </w:p>
    <w:p>
      <w:r>
        <w:rPr>
          <w:b/>
          <w:u w:val="single"/>
        </w:rPr>
        <w:t xml:space="preserve">271467</w:t>
      </w:r>
    </w:p>
    <w:p>
      <w:r>
        <w:t xml:space="preserve">Jäikö kaupunginvaltuuston kokous väliin? Ei hätää! Katso aiempia kokouksia ja muita kokouksia OnDemand-sivustollamme https://t.co/KplqCqRyhS.</w:t>
      </w:r>
    </w:p>
    <w:p>
      <w:r>
        <w:rPr>
          <w:b/>
          <w:u w:val="single"/>
        </w:rPr>
        <w:t xml:space="preserve">271468</w:t>
      </w:r>
    </w:p>
    <w:p>
      <w:r>
        <w:t xml:space="preserve">Tuuli on myrskyisä &amp;amp; tänä iltana on kylmä - vaikka laakson lämpötila on tällä hetkellä 40 astetta. Länsituulet puhaltavat Springfieldissä 20 asteen voimakkuudella https://t.co/IL9JOL80KT.</w:t>
      </w:r>
    </w:p>
    <w:p>
      <w:r>
        <w:rPr>
          <w:b/>
          <w:u w:val="single"/>
        </w:rPr>
        <w:t xml:space="preserve">271469</w:t>
      </w:r>
    </w:p>
    <w:p>
      <w:r>
        <w:t xml:space="preserve">Kiipeätkö hyvin, mutta tuntuu kuin olisit jäänyt tasolle? Ilmoittaudu huomenna illalla eteläisessä talossa pidettävälle edistyneen tekniikan kurssillemme... https://t.co/hwadiCY46x...</w:t>
      </w:r>
    </w:p>
    <w:p>
      <w:r>
        <w:rPr>
          <w:b/>
          <w:u w:val="single"/>
        </w:rPr>
        <w:t xml:space="preserve">271470</w:t>
      </w:r>
    </w:p>
    <w:p>
      <w:r>
        <w:t xml:space="preserve">Älä tuhlaa aikaa. Mindful taktiikat, joilla voit vahvistaa #kuntotuloksiasi. https://t.co/cBcaxq1q6g #lifehack #kasvu https://t.co/pAcaTOnfII</w:t>
      </w:r>
    </w:p>
    <w:p>
      <w:r>
        <w:rPr>
          <w:b/>
          <w:u w:val="single"/>
        </w:rPr>
        <w:t xml:space="preserve">271471</w:t>
      </w:r>
    </w:p>
    <w:p>
      <w:r>
        <w:t xml:space="preserve">@nerdist En tiedä, mikä Gotham City Sirens on, mutta olen samaa mieltä siitä, että Oracle on siisti. Hänestä seuraavan DC-elokuvan pitäisi kertoa.</w:t>
      </w:r>
    </w:p>
    <w:p>
      <w:r>
        <w:rPr>
          <w:b/>
          <w:u w:val="single"/>
        </w:rPr>
        <w:t xml:space="preserve">271472</w:t>
      </w:r>
    </w:p>
    <w:p>
      <w:r>
        <w:t xml:space="preserve">CtrlSec:</w:t>
        <w:t xml:space="preserve">Kohdennetut #ISIS-tilit</w:t>
        <w:br/>
        <w:t xml:space="preserve">https://t.co/Ht1dwCbV0W</w:t>
        <w:br/>
        <w:t xml:space="preserve">https://t.co/h2wCIeA2KD</w:t>
        <w:br/>
        <w:t xml:space="preserve">https://t.co/ebhEymWKfB</w:t>
        <w:br/>
        <w:t xml:space="preserve">#kohteet #iceisis #opiceisis</w:t>
      </w:r>
    </w:p>
    <w:p>
      <w:r>
        <w:rPr>
          <w:b/>
          <w:u w:val="single"/>
        </w:rPr>
        <w:t xml:space="preserve">271473</w:t>
      </w:r>
    </w:p>
    <w:p>
      <w:r>
        <w:t xml:space="preserve">@neontaster Jestas, on täytynyt olla huono tällaiselle vastareaktiolle. Luuletko, että he tekevät sen saadakseen sinut lopettamaan?</w:t>
      </w:r>
    </w:p>
    <w:p>
      <w:r>
        <w:rPr>
          <w:b/>
          <w:u w:val="single"/>
        </w:rPr>
        <w:t xml:space="preserve">271474</w:t>
      </w:r>
    </w:p>
    <w:p>
      <w:r>
        <w:t xml:space="preserve">Presidentti Trump allekirjoitti juuri internetin yksityisyydensuojan tappamisen https://t.co/SzqreQDzDp by #CNN via @c0nvey https://t.co/e3nF868uWa</w:t>
      </w:r>
    </w:p>
    <w:p>
      <w:r>
        <w:rPr>
          <w:b/>
          <w:u w:val="single"/>
        </w:rPr>
        <w:t xml:space="preserve">271475</w:t>
      </w:r>
    </w:p>
    <w:p>
      <w:r>
        <w:t xml:space="preserve">Odotammeko siis heidän osallistuvan kulttuurivaihtoon ja kunnioittavan vierailemansa planeetan ympäristön koskemattomuutta? https://t.co/nBZrk3tq8I https://t.co/nBZrk3tq8I</w:t>
      </w:r>
    </w:p>
    <w:p>
      <w:r>
        <w:rPr>
          <w:b/>
          <w:u w:val="single"/>
        </w:rPr>
        <w:t xml:space="preserve">271476</w:t>
      </w:r>
    </w:p>
    <w:p>
      <w:r>
        <w:t xml:space="preserve">@jonny_brownlee @AliBrownleetri - Näette, että ette ole Gold coast &amp;amp; ihmettelin, milloin olet seuraava kilpailu? Toivottavasti molemmat toipuneet nyt.</w:t>
      </w:r>
    </w:p>
    <w:p>
      <w:r>
        <w:rPr>
          <w:b/>
          <w:u w:val="single"/>
        </w:rPr>
        <w:t xml:space="preserve">271477</w:t>
      </w:r>
    </w:p>
    <w:p>
      <w:r>
        <w:t xml:space="preserve">Im klo rapuja keittää äitini työpaikkoja ja yksi hänen työtoverinsa tryna saada minut juomaan henny hänen kanssaan 💀💀💀</w:t>
      </w:r>
    </w:p>
    <w:p>
      <w:r>
        <w:rPr>
          <w:b/>
          <w:u w:val="single"/>
        </w:rPr>
        <w:t xml:space="preserve">271478</w:t>
      </w:r>
    </w:p>
    <w:p>
      <w:r>
        <w:t xml:space="preserve">Katsoin juuri Modernin perheen jakson S05E21! #ModernFamily https://t.co/zKNVYLTM3U https://t.co/yVrLxywXP0</w:t>
      </w:r>
    </w:p>
    <w:p>
      <w:r>
        <w:rPr>
          <w:b/>
          <w:u w:val="single"/>
        </w:rPr>
        <w:t xml:space="preserve">271479</w:t>
      </w:r>
    </w:p>
    <w:p>
      <w:r>
        <w:t xml:space="preserve">MOEN Glenshire 26 in. x 22 in. Kehyksetön kääntyvä seinäpeili Spot Resist Brushed Nickel https://t.co/SYhOZBbPoY</w:t>
      </w:r>
    </w:p>
    <w:p>
      <w:r>
        <w:rPr>
          <w:b/>
          <w:u w:val="single"/>
        </w:rPr>
        <w:t xml:space="preserve">271480</w:t>
      </w:r>
    </w:p>
    <w:p>
      <w:r>
        <w:t xml:space="preserve">@oomf toivottavasti tiedät, että veljesi on suurin roskasakki ja yksi pahimmista ihmisolennoista, jotka ovat kulkeneet tällä planeetalla💕💕💕</w:t>
      </w:r>
    </w:p>
    <w:p>
      <w:r>
        <w:rPr>
          <w:b/>
          <w:u w:val="single"/>
        </w:rPr>
        <w:t xml:space="preserve">271481</w:t>
      </w:r>
    </w:p>
    <w:p>
      <w:r>
        <w:t xml:space="preserve">@NicoleNBrieFan @TheSethRolling @BellaTwins @JohnCena John tiedän, että olet täynnä yllätyksiä, miksi ette järjestä häitä, joita ei ole koskaan ennen tehty.</w:t>
      </w:r>
    </w:p>
    <w:p>
      <w:r>
        <w:rPr>
          <w:b/>
          <w:u w:val="single"/>
        </w:rPr>
        <w:t xml:space="preserve">271482</w:t>
      </w:r>
    </w:p>
    <w:p>
      <w:r>
        <w:t xml:space="preserve">Elämässä tapaat kahdenlaisia ihmisiä. Niitä, jotka rakentavat sinua ja niitä, jotka tuhoavat sinua. Mutta lopulta tulet kiittämään heitä molempia.</w:t>
      </w:r>
    </w:p>
    <w:p>
      <w:r>
        <w:rPr>
          <w:b/>
          <w:u w:val="single"/>
        </w:rPr>
        <w:t xml:space="preserve">271483</w:t>
      </w:r>
    </w:p>
    <w:p>
      <w:r>
        <w:t xml:space="preserve">YK CHASTISOI REPUBLIKAANIT</w:t>
        <w:br/>
        <w:t xml:space="preserve">YK lähetti juuri vakavan varoituksen republikaaneille - https://t.co/35AHyEnTe8</w:t>
      </w:r>
    </w:p>
    <w:p>
      <w:r>
        <w:rPr>
          <w:b/>
          <w:u w:val="single"/>
        </w:rPr>
        <w:t xml:space="preserve">271484</w:t>
      </w:r>
    </w:p>
    <w:p>
      <w:r>
        <w:t xml:space="preserve">Filo Megatronz, nauti tästä Smurffien trailerista: The Lost Village, jossa kuullaan Meghan Trainorin I'm A Lady. Track... https://t.co/bwWnQLLxkI</w:t>
      </w:r>
    </w:p>
    <w:p>
      <w:r>
        <w:rPr>
          <w:b/>
          <w:u w:val="single"/>
        </w:rPr>
        <w:t xml:space="preserve">271485</w:t>
      </w:r>
    </w:p>
    <w:p>
      <w:r>
        <w:t xml:space="preserve">Trump vie puolet kongressista mukanaan. Emme saa viraltapanoa GOP:n kongressin kanssa, sitä ei vain tule tapahtumaan, ihmiset. https://t.co/eUEUb82nPD.</w:t>
      </w:r>
    </w:p>
    <w:p>
      <w:r>
        <w:rPr>
          <w:b/>
          <w:u w:val="single"/>
        </w:rPr>
        <w:t xml:space="preserve">271486</w:t>
      </w:r>
    </w:p>
    <w:p>
      <w:r>
        <w:t xml:space="preserve">@SoledOutChicago hei mama niin anteeksi ei ollut aavistustakaan olin kirjautunut ulos lol kaikki on hyvin toivottavasti r voi paremmin</w:t>
      </w:r>
    </w:p>
    <w:p>
      <w:r>
        <w:rPr>
          <w:b/>
          <w:u w:val="single"/>
        </w:rPr>
        <w:t xml:space="preserve">271487</w:t>
      </w:r>
    </w:p>
    <w:p>
      <w:r>
        <w:t xml:space="preserve">@glassofdecaf kyllä sinun mielestäsi ottelusovittelun pitäisi pysyä myös kentällä. Eihän heitä pitäisi rangaista? Loistava logiikka</w:t>
      </w:r>
    </w:p>
    <w:p>
      <w:r>
        <w:rPr>
          <w:b/>
          <w:u w:val="single"/>
        </w:rPr>
        <w:t xml:space="preserve">271488</w:t>
      </w:r>
    </w:p>
    <w:p>
      <w:r>
        <w:t xml:space="preserve">Khan Shaikhounissa tänään iltapäivällä. "Emme polvistu kuin Jumalan edessä", lukee yhdessä banderollissa arabiaksi. #Syria https://t.co/Dyt7DB1QnK</w:t>
      </w:r>
    </w:p>
    <w:p>
      <w:r>
        <w:rPr>
          <w:b/>
          <w:u w:val="single"/>
        </w:rPr>
        <w:t xml:space="preserve">271489</w:t>
      </w:r>
    </w:p>
    <w:p>
      <w:r>
        <w:t xml:space="preserve">Näyttäkää maailmalle @SenateGOP @SenateDems @HouseDemocrats @HouseGOP, että tuemme yhtenäisesti @POTUSin toimia al-Assadia vastaan.</w:t>
      </w:r>
    </w:p>
    <w:p>
      <w:r>
        <w:rPr>
          <w:b/>
          <w:u w:val="single"/>
        </w:rPr>
        <w:t xml:space="preserve">271490</w:t>
      </w:r>
    </w:p>
    <w:p>
      <w:r>
        <w:t xml:space="preserve">@GearboxSoftware juuri pelattu läpi 1. 3 säädökset bulletstorm se on mahtavaa nähdä se takaisin ps4 vielä parempi pro,can't wait to play</w:t>
      </w:r>
    </w:p>
    <w:p>
      <w:r>
        <w:rPr>
          <w:b/>
          <w:u w:val="single"/>
        </w:rPr>
        <w:t xml:space="preserve">271491</w:t>
      </w:r>
    </w:p>
    <w:p>
      <w:r>
        <w:t xml:space="preserve">@FoxNews @POTUS Työskentelen yrityksessä tuoden ammatillisia ideoitani, enkä saanut mitään vastineeksi, mutta teen edelleen lähes saman verran ja selviän tuskin hengissä.</w:t>
      </w:r>
    </w:p>
    <w:p>
      <w:r>
        <w:rPr>
          <w:b/>
          <w:u w:val="single"/>
        </w:rPr>
        <w:t xml:space="preserve">271492</w:t>
      </w:r>
    </w:p>
    <w:p>
      <w:r>
        <w:t xml:space="preserve">En voi olla puhtaassa ne tykkää ottaa juomasi 🤦🏾♀️🤦🏾♀️.. kuten mavericksin turvallisuus ei edes tehnyt kaikkea .</w:t>
      </w:r>
    </w:p>
    <w:p>
      <w:r>
        <w:rPr>
          <w:b/>
          <w:u w:val="single"/>
        </w:rPr>
        <w:t xml:space="preserve">271493</w:t>
      </w:r>
    </w:p>
    <w:p>
      <w:r>
        <w:t xml:space="preserve">Juuri näin jonkun kutsuvan UNC:n akateemista skandaalia "Amerikan urheiluhistorian törkeimmäksi petokseksi" Hahaha. Tätä ei voi keksiä</w:t>
      </w:r>
    </w:p>
    <w:p>
      <w:r>
        <w:rPr>
          <w:b/>
          <w:u w:val="single"/>
        </w:rPr>
        <w:t xml:space="preserve">271494</w:t>
      </w:r>
    </w:p>
    <w:p>
      <w:r>
        <w:t xml:space="preserve">Tarkoitan, että tässä vaiheessa heidän on tiedettävä, että se olen minä, koska piirsin itseni täsmälleen samassa asussa, hatussa ja korvakoruissa, joita käytän.</w:t>
      </w:r>
    </w:p>
    <w:p>
      <w:r>
        <w:rPr>
          <w:b/>
          <w:u w:val="single"/>
        </w:rPr>
        <w:t xml:space="preserve">271495</w:t>
      </w:r>
    </w:p>
    <w:p>
      <w:r>
        <w:t xml:space="preserve">Onkohan kuningatar Elisabet terve? Toivottavasti on. Olen nähnyt viime aikoina paljon artikkeleita, joissa Kaarlea kehutaan "tulevaksi kuninkaaksi".</w:t>
      </w:r>
    </w:p>
    <w:p>
      <w:r>
        <w:rPr>
          <w:b/>
          <w:u w:val="single"/>
        </w:rPr>
        <w:t xml:space="preserve">271496</w:t>
      </w:r>
    </w:p>
    <w:p>
      <w:r>
        <w:t xml:space="preserve">Tämä tapahtuu 1 joka 80 000. synnytyksestä, ja se on itse asiassa nauhoitettu.</w:t>
        <w:br/>
        <w:t xml:space="preserve">https://t</w:t>
      </w:r>
    </w:p>
    <w:p>
      <w:r>
        <w:rPr>
          <w:b/>
          <w:u w:val="single"/>
        </w:rPr>
        <w:t xml:space="preserve">271497</w:t>
      </w:r>
    </w:p>
    <w:p>
      <w:r>
        <w:t xml:space="preserve">Olet tänään vauhdissa, ja kaikki kohtaamasi asiat tuntuvat... Lisää Leo https://t.co/7F6TH8U0TQ</w:t>
      </w:r>
    </w:p>
    <w:p>
      <w:r>
        <w:rPr>
          <w:b/>
          <w:u w:val="single"/>
        </w:rPr>
        <w:t xml:space="preserve">271498</w:t>
      </w:r>
    </w:p>
    <w:p>
      <w:r>
        <w:t xml:space="preserve">Pienet vesistöt ovat saastuneet suurella määrällä rikkakasvi-, sieni- ja hyönteismyrkkyjä @EawagResearch https://t.co/qkWoHdJy9Z https://t.co/XjRh44pngo</w:t>
      </w:r>
    </w:p>
    <w:p>
      <w:r>
        <w:rPr>
          <w:b/>
          <w:u w:val="single"/>
        </w:rPr>
        <w:t xml:space="preserve">271499</w:t>
      </w:r>
    </w:p>
    <w:p>
      <w:r>
        <w:t xml:space="preserve">@davidkenny71 @theweeman77 Havaintoni on kuitenkin edelleen voimassa, eikä sitä voida todistaa, mutta en ole varma, oliko se "viaton" virhe. Joten ehkäpä oikeutta on tapahtunut.</w:t>
      </w:r>
    </w:p>
    <w:p>
      <w:r>
        <w:rPr>
          <w:b/>
          <w:u w:val="single"/>
        </w:rPr>
        <w:t xml:space="preserve">271500</w:t>
      </w:r>
    </w:p>
    <w:p>
      <w:r>
        <w:t xml:space="preserve">#honesttalk oliko 1990-luvulla julkaistu 30 minuuttia parempaa musiikkia kuin Alice In Chainsin Jar of Flies?</w:t>
      </w:r>
    </w:p>
    <w:p>
      <w:r>
        <w:rPr>
          <w:b/>
          <w:u w:val="single"/>
        </w:rPr>
        <w:t xml:space="preserve">271501</w:t>
      </w:r>
    </w:p>
    <w:p>
      <w:r>
        <w:t xml:space="preserve">[Save The Date] -4.8.17- "THANK GOD ITS HOMECOMING" -elokuvan luojat" #TGIH Presents #LEGENDARY... https://t.co/PJF7ohfqcf https://t.co/PJF7ohfqcf</w:t>
      </w:r>
    </w:p>
    <w:p>
      <w:r>
        <w:rPr>
          <w:b/>
          <w:u w:val="single"/>
        </w:rPr>
        <w:t xml:space="preserve">271502</w:t>
      </w:r>
    </w:p>
    <w:p>
      <w:r>
        <w:t xml:space="preserve">Sinä naulasit sen @notthefakeSVP, Brock Stassi ansaitsee show'si kärkeen "Parhaana juttuna, jonka näin tänään". @espn @Phillies #Phillies #Phillies</w:t>
      </w:r>
    </w:p>
    <w:p>
      <w:r>
        <w:rPr>
          <w:b/>
          <w:u w:val="single"/>
        </w:rPr>
        <w:t xml:space="preserve">271503</w:t>
      </w:r>
    </w:p>
    <w:p>
      <w:r>
        <w:t xml:space="preserve">Tämän huoneen kauniit korallivärit sopivat täydellisesti kevääseen!</w:t>
        <w:br/>
        <w:br/>
        <w:t xml:space="preserve"> Jos sisustaisit makuuhuoneesi uudelleen, mitä... https://t.co/pzV3HJmr3n...</w:t>
      </w:r>
    </w:p>
    <w:p>
      <w:r>
        <w:rPr>
          <w:b/>
          <w:u w:val="single"/>
        </w:rPr>
        <w:t xml:space="preserve">271504</w:t>
      </w:r>
    </w:p>
    <w:p>
      <w:r>
        <w:t xml:space="preserve">@byaganti Kyllä voit. Huomioithan, että TV:n (TV ja pakkaus yhdessä) paino ei saa ylittää 32 kiloa. &amp;gt;&amp;gt;&amp;gt;&amp;gt;</w:t>
      </w:r>
    </w:p>
    <w:p>
      <w:r>
        <w:rPr>
          <w:b/>
          <w:u w:val="single"/>
        </w:rPr>
        <w:t xml:space="preserve">271505</w:t>
      </w:r>
    </w:p>
    <w:p>
      <w:r>
        <w:t xml:space="preserve">Oman paikan miettiminen ulkomaailmassa on enemmänkin ment... Lisää aiheesta Libra https://t.co/lrSPS171f3</w:t>
      </w:r>
    </w:p>
    <w:p>
      <w:r>
        <w:rPr>
          <w:b/>
          <w:u w:val="single"/>
        </w:rPr>
        <w:t xml:space="preserve">271506</w:t>
      </w:r>
    </w:p>
    <w:p>
      <w:r>
        <w:t xml:space="preserve">@AgriChatUK yrittää katsoa valoisaa puolta &amp;amp; tarvitaan jotain kompensoimaan maataloustukien menetystä #AgriChatuk</w:t>
      </w:r>
    </w:p>
    <w:p>
      <w:r>
        <w:rPr>
          <w:b/>
          <w:u w:val="single"/>
        </w:rPr>
        <w:t xml:space="preserve">271507</w:t>
      </w:r>
    </w:p>
    <w:p>
      <w:r>
        <w:t xml:space="preserve">Perfetti van Melle USA, joka valmistaa Airheads-, Mentos- ja muita suosittuja karkkimerkkejä, laajentaa... https://t.co/A9I5FVXX1v...</w:t>
      </w:r>
    </w:p>
    <w:p>
      <w:r>
        <w:rPr>
          <w:b/>
          <w:u w:val="single"/>
        </w:rPr>
        <w:t xml:space="preserve">271508</w:t>
      </w:r>
    </w:p>
    <w:p>
      <w:r>
        <w:t xml:space="preserve">@T_Bartman @EybenFarms @luckycangus @Kevysansom @patkunz @bradproud @ce3131 ei ollut huonoja kokemuksia bourgaultista monta vuotta sitten #oncebit</w:t>
      </w:r>
    </w:p>
    <w:p>
      <w:r>
        <w:rPr>
          <w:b/>
          <w:u w:val="single"/>
        </w:rPr>
        <w:t xml:space="preserve">271509</w:t>
      </w:r>
    </w:p>
    <w:p>
      <w:r>
        <w:t xml:space="preserve">@Tarunvijay Sinä olet niin typerä. En tiennyt sitä. Paranna tietämystäsi Intiasta ennen kuin kommentoit näitä asioita.</w:t>
      </w:r>
    </w:p>
    <w:p>
      <w:r>
        <w:rPr>
          <w:b/>
          <w:u w:val="single"/>
        </w:rPr>
        <w:t xml:space="preserve">271510</w:t>
      </w:r>
    </w:p>
    <w:p>
      <w:r>
        <w:t xml:space="preserve">@Blizzard_Ent overwatch on pilattu trollien toimesta ps4:llä. Joko tehdään asialle jotain tai menetetään pelaajapohja.</w:t>
      </w:r>
    </w:p>
    <w:p>
      <w:r>
        <w:rPr>
          <w:b/>
          <w:u w:val="single"/>
        </w:rPr>
        <w:t xml:space="preserve">271511</w:t>
      </w:r>
    </w:p>
    <w:p>
      <w:r>
        <w:t xml:space="preserve">@Trumpsmole @TuckerCarlson @MarkSteynOnline Hän sanoi, että FBI ei myöskään saanut sellaista. Mene kuuntelemaan mitä hän sanoi. Hän kielsi, että kukaan olisi saanut viisumilupaa.</w:t>
      </w:r>
    </w:p>
    <w:p>
      <w:r>
        <w:rPr>
          <w:b/>
          <w:u w:val="single"/>
        </w:rPr>
        <w:t xml:space="preserve">271512</w:t>
      </w:r>
    </w:p>
    <w:p>
      <w:r>
        <w:t xml:space="preserve">Olen tarpeeksi vanha muistaakseni, että Andrea kysyi Hillaryltä, pelkäsikö hän turvallisuutensa puolesta, koska Trump ei hyväksyisi vaalituloksia. https://t.co/eaE7HJJYAn</w:t>
      </w:r>
    </w:p>
    <w:p>
      <w:r>
        <w:rPr>
          <w:b/>
          <w:u w:val="single"/>
        </w:rPr>
        <w:t xml:space="preserve">271513</w:t>
      </w:r>
    </w:p>
    <w:p>
      <w:r>
        <w:t xml:space="preserve">En tule koskaan pitämään itseäni keskivertona, riippumatta siitä, kuinka monta kertaa joudun kohtaamaan vastoinkäymisiä ja epäonnistumisia, en ole mikään keskiverto-narttu.</w:t>
      </w:r>
    </w:p>
    <w:p>
      <w:r>
        <w:rPr>
          <w:b/>
          <w:u w:val="single"/>
        </w:rPr>
        <w:t xml:space="preserve">271514</w:t>
      </w:r>
    </w:p>
    <w:p>
      <w:r>
        <w:t xml:space="preserve">Käsintehty #kamerakello puusta #digitaalinen #tietokone #kamerat</w:t>
        <w:br/>
        <w:br/>
        <w:t xml:space="preserve">- https://t.co/obCo5HFskx</w:t>
        <w:br/>
        <w:t xml:space="preserve">- https://t.co/x6ILYmvVWV https://t.co/pn19H4S8Y6</w:t>
      </w:r>
    </w:p>
    <w:p>
      <w:r>
        <w:rPr>
          <w:b/>
          <w:u w:val="single"/>
        </w:rPr>
        <w:t xml:space="preserve">271515</w:t>
      </w:r>
    </w:p>
    <w:p>
      <w:r>
        <w:t xml:space="preserve">hyvää syntymäpäivää @JackStaniforth toivottavasti sinulla on paras päivä!!!! Nähdään pian 🕺🏼🕺🏼 https://t.co/trjg9sWWAV</w:t>
      </w:r>
    </w:p>
    <w:p>
      <w:r>
        <w:rPr>
          <w:b/>
          <w:u w:val="single"/>
        </w:rPr>
        <w:t xml:space="preserve">271516</w:t>
      </w:r>
    </w:p>
    <w:p>
      <w:r>
        <w:t xml:space="preserve">Retweeted thepoliticalcat (@thepoliticalcat):</w:t>
        <w:br/>
        <w:br/>
        <w:t xml:space="preserve"> Lue @LouiseMenschin uusin. Hän solmii viimeiset langat... https://t.co/046Jqo9Xad.</w:t>
      </w:r>
    </w:p>
    <w:p>
      <w:r>
        <w:rPr>
          <w:b/>
          <w:u w:val="single"/>
        </w:rPr>
        <w:t xml:space="preserve">271517</w:t>
      </w:r>
    </w:p>
    <w:p>
      <w:r>
        <w:t xml:space="preserve">@rafmillerfan @rafaelmiller07 KYLLÄ KYLLÄ KYLLÄ KYLLÄ SATA KERTAA KYLLÄ!!!! 💖💖💖💕💕💕💕CANT WAIT TO SEE IT!!!! PLZ VAKUUTTAA HÄNET</w:t>
      </w:r>
    </w:p>
    <w:p>
      <w:r>
        <w:rPr>
          <w:b/>
          <w:u w:val="single"/>
        </w:rPr>
        <w:t xml:space="preserve">271518</w:t>
      </w:r>
    </w:p>
    <w:p>
      <w:r>
        <w:t xml:space="preserve">#Gifs #anos #culos The post appeared first on El Arca de Fino. https://t.co/u9VzXjkIaV https://t.co/DM3AQYXmae</w:t>
      </w:r>
    </w:p>
    <w:p>
      <w:r>
        <w:rPr>
          <w:b/>
          <w:u w:val="single"/>
        </w:rPr>
        <w:t xml:space="preserve">271519</w:t>
      </w:r>
    </w:p>
    <w:p>
      <w:r>
        <w:t xml:space="preserve">Olen aina iloinen nähdessäni ystäviä. Se antaa minulle piristystä niin kuin mikään muu ei voi. Ja kyllä, se on parempi kuin istua tumpuissa.</w:t>
      </w:r>
    </w:p>
    <w:p>
      <w:r>
        <w:rPr>
          <w:b/>
          <w:u w:val="single"/>
        </w:rPr>
        <w:t xml:space="preserve">271520</w:t>
      </w:r>
    </w:p>
    <w:p>
      <w:r>
        <w:t xml:space="preserve">@LouiseMensch @OSweetSavage @GCHQ En tiennyt, että oli niin paljon tietämättömiä perseitä, jotka nauttivat &amp;amp; seisovat valehtelijan &amp;amp; huijari.Kun Trump saa syytteen, nämä egot tyhjenevät.</w:t>
      </w:r>
    </w:p>
    <w:p>
      <w:r>
        <w:rPr>
          <w:b/>
          <w:u w:val="single"/>
        </w:rPr>
        <w:t xml:space="preserve">271521</w:t>
      </w:r>
    </w:p>
    <w:p>
      <w:r>
        <w:t xml:space="preserve">Lmao, he siis käyttävät "häpeä maailmanmahtien toimintakyvyttömyyttä" -tekniikkaa? https://t.co/XRx9PWR1nF ...</w:t>
      </w:r>
    </w:p>
    <w:p>
      <w:r>
        <w:rPr>
          <w:b/>
          <w:u w:val="single"/>
        </w:rPr>
        <w:t xml:space="preserve">271522</w:t>
      </w:r>
    </w:p>
    <w:p>
      <w:r>
        <w:t xml:space="preserve">Ensimmäinen ateria #SilverMusella altaan ympärillä! #risteily #luksus #herkkua https://t.co/lCIp7CJjKN https://t.co/trfyRtmbPn</w:t>
      </w:r>
    </w:p>
    <w:p>
      <w:r>
        <w:rPr>
          <w:b/>
          <w:u w:val="single"/>
        </w:rPr>
        <w:t xml:space="preserve">271523</w:t>
      </w:r>
    </w:p>
    <w:p>
      <w:r>
        <w:t xml:space="preserve">Features-toimittaja Archer Parquette paljastaa ristiriidan itseilmaisunsa laajuuden välillä BC:ssä ja kotona. https://t.co/J70q8EQfVZ</w:t>
      </w:r>
    </w:p>
    <w:p>
      <w:r>
        <w:rPr>
          <w:b/>
          <w:u w:val="single"/>
        </w:rPr>
        <w:t xml:space="preserve">271524</w:t>
      </w:r>
    </w:p>
    <w:p>
      <w:r>
        <w:t xml:space="preserve">@thenewbrunette Mielihyvä, mutta myös toiveikas johdatus liike-elämään. Ilmakuvaus. On tehty, mutta silti...</w:t>
      </w:r>
    </w:p>
    <w:p>
      <w:r>
        <w:rPr>
          <w:b/>
          <w:u w:val="single"/>
        </w:rPr>
        <w:t xml:space="preserve">271525</w:t>
      </w:r>
    </w:p>
    <w:p>
      <w:r>
        <w:t xml:space="preserve">Caught His Eye - Wolf, 9in x 12in, akvarelli laudalle, ©Rebecca Latham Toivottavasti nautit! ..jaa jos pidät.... https://t.co/vhJJsimUw8</w:t>
      </w:r>
    </w:p>
    <w:p>
      <w:r>
        <w:rPr>
          <w:b/>
          <w:u w:val="single"/>
        </w:rPr>
        <w:t xml:space="preserve">271526</w:t>
      </w:r>
    </w:p>
    <w:p>
      <w:r>
        <w:t xml:space="preserve">Sain söpön #hellokitty #lounaslaatikon BD-lahjaksi faniltani vuonna 2012, koska minulla oli pakkomielle... https://t.co/o6n6LtzmXR</w:t>
      </w:r>
    </w:p>
    <w:p>
      <w:r>
        <w:rPr>
          <w:b/>
          <w:u w:val="single"/>
        </w:rPr>
        <w:t xml:space="preserve">271527</w:t>
      </w:r>
    </w:p>
    <w:p>
      <w:r>
        <w:t xml:space="preserve">Ystäväni tekivät minulle soittolistan, mutta kun lakkasin puhumasta heille, lakkasin kuuntelemasta sitä, mutta en muista, kuinka monta bändiä siinä oli.</w:t>
      </w:r>
    </w:p>
    <w:p>
      <w:r>
        <w:rPr>
          <w:b/>
          <w:u w:val="single"/>
        </w:rPr>
        <w:t xml:space="preserve">271528</w:t>
      </w:r>
    </w:p>
    <w:p>
      <w:r>
        <w:t xml:space="preserve">Tietenkin haluat, että sinut tunnustetaan panoksestasi... Lisää Kaloille https://t.co/NxbAh8QIOc</w:t>
      </w:r>
    </w:p>
    <w:p>
      <w:r>
        <w:rPr>
          <w:b/>
          <w:u w:val="single"/>
        </w:rPr>
        <w:t xml:space="preserve">271529</w:t>
      </w:r>
    </w:p>
    <w:p>
      <w:r>
        <w:t xml:space="preserve">#Anglesey tilannekatsaus #seakayak-symposiumiin... varaukset auki.</w:t>
        <w:br/>
        <w:t xml:space="preserve">https://t.co/OXYusEhyAb</w:t>
        <w:br/>
        <w:br/>
        <w:t xml:space="preserve">https://t.co/z44j2pGJYq</w:t>
      </w:r>
    </w:p>
    <w:p>
      <w:r>
        <w:rPr>
          <w:b/>
          <w:u w:val="single"/>
        </w:rPr>
        <w:t xml:space="preserve">271530</w:t>
      </w:r>
    </w:p>
    <w:p>
      <w:r>
        <w:t xml:space="preserve">Täytyy sanoa, että @RockRoseGin on ehdottomasti viikonlopun suosikki https://t.co/nECk8cMMIN #rockrose #gin https://t.co/jaHtOfdFoE</w:t>
      </w:r>
    </w:p>
    <w:p>
      <w:r>
        <w:rPr>
          <w:b/>
          <w:u w:val="single"/>
        </w:rPr>
        <w:t xml:space="preserve">271531</w:t>
      </w:r>
    </w:p>
    <w:p>
      <w:r>
        <w:t xml:space="preserve">Tommy Robinsonia kuulustellaan hänen yhteydestään Britain First &amp;amp; BNP &amp;amp; natsit.Pyytää kameroiden sammuttamista &amp;amp; hölkkää pois.🤦♂️</w:t>
      </w:r>
    </w:p>
    <w:p>
      <w:r>
        <w:rPr>
          <w:b/>
          <w:u w:val="single"/>
        </w:rPr>
        <w:t xml:space="preserve">271532</w:t>
      </w:r>
    </w:p>
    <w:p>
      <w:r>
        <w:t xml:space="preserve">'ENCELADUS' @ 2017-03-31 09:59 w/ ISSNA käyttäen CL1 &amp;; CL2. NASA/JPL-Caltech/SSI https://t.co/HNZXZqFUv2 https://t.co/eR5q8cbIsd https://t.co/eR5q8cbIsd</w:t>
      </w:r>
    </w:p>
    <w:p>
      <w:r>
        <w:rPr>
          <w:b/>
          <w:u w:val="single"/>
        </w:rPr>
        <w:t xml:space="preserve">271533</w:t>
      </w:r>
    </w:p>
    <w:p>
      <w:r>
        <w:t xml:space="preserve">On hämmästyttävää, mitä voi saavuttaa, jos ei välitä siitä, kuka saa kunnian.</w:t>
        <w:br/>
        <w:t xml:space="preserve"> MAYWARD GratefullyBlessed</w:t>
      </w:r>
    </w:p>
    <w:p>
      <w:r>
        <w:rPr>
          <w:b/>
          <w:u w:val="single"/>
        </w:rPr>
        <w:t xml:space="preserve">271534</w:t>
      </w:r>
    </w:p>
    <w:p>
      <w:r>
        <w:t xml:space="preserve">@pgessing Mielenkiintoinen vertailu ja kirjoitus. Öljy- ja kaasualan rakennemuutoksen huomiotta jättäminen heikentää mahdollisia johtopäätöksiä.</w:t>
      </w:r>
    </w:p>
    <w:p>
      <w:r>
        <w:rPr>
          <w:b/>
          <w:u w:val="single"/>
        </w:rPr>
        <w:t xml:space="preserve">271535</w:t>
      </w:r>
    </w:p>
    <w:p>
      <w:r>
        <w:t xml:space="preserve">et voi muuttaa neekeriä.hän on sellainen kuin on joko hyväksyt sen tai et. et voi muuttaa hopeaa kullaksi.🤷🏽♀️😴😴</w:t>
      </w:r>
    </w:p>
    <w:p>
      <w:r>
        <w:rPr>
          <w:b/>
          <w:u w:val="single"/>
        </w:rPr>
        <w:t xml:space="preserve">271536</w:t>
      </w:r>
    </w:p>
    <w:p>
      <w:r>
        <w:t xml:space="preserve">@Ps4Ark @Jatheish @survivetheark Kun lohikäärmepomo ps4:llä toimii jo? Olemme jo käyttäneet paljon resursseja ja aikaa siihen, eikä mitään tapahdu!</w:t>
      </w:r>
    </w:p>
    <w:p>
      <w:r>
        <w:rPr>
          <w:b/>
          <w:u w:val="single"/>
        </w:rPr>
        <w:t xml:space="preserve">271537</w:t>
      </w:r>
    </w:p>
    <w:p>
      <w:r>
        <w:t xml:space="preserve">Tule tapaamaan Bike&amp;amp;Walk Montclair -tiimiä VUOSITTAISELLA TAPAHTUMALLA!</w:t>
        <w:br/>
        <w:br/>
        <w:t xml:space="preserve"> Torstaina 13. huhtikuuta klo 19.30-21.00... https://t.co/IZOYpZmrpR...</w:t>
      </w:r>
    </w:p>
    <w:p>
      <w:r>
        <w:rPr>
          <w:b/>
          <w:u w:val="single"/>
        </w:rPr>
        <w:t xml:space="preserve">271538</w:t>
      </w:r>
    </w:p>
    <w:p>
      <w:r>
        <w:t xml:space="preserve">@justinamash @cabbageguy Et voi mitenkään, koska sinut leimataan flip flopiksi. Jos teet jotain muuta, se tarkoittaa, että olet heikko eikä sinulla ole periaatteita. Hallitus ei ole GOP:n ihanne.</w:t>
      </w:r>
    </w:p>
    <w:p>
      <w:r>
        <w:rPr>
          <w:b/>
          <w:u w:val="single"/>
        </w:rPr>
        <w:t xml:space="preserve">271539</w:t>
      </w:r>
    </w:p>
    <w:p>
      <w:r>
        <w:t xml:space="preserve">【 Tänään noudettava tuote 】</w:t>
        <w:br/>
        <w:t xml:space="preserve">⚗ HENRIK VIBSKOV ⚗</w:t>
        <w:br/>
        <w:t xml:space="preserve">verkkokauppa ➡ https://t.co/TkHpNLul6E</w:t>
        <w:br/>
        <w:t xml:space="preserve">maailmanlaajuinen toimitus ➡ https://t.co/LihqIz4jhk https://t.co/NtT28kumAx</w:t>
      </w:r>
    </w:p>
    <w:p>
      <w:r>
        <w:rPr>
          <w:b/>
          <w:u w:val="single"/>
        </w:rPr>
        <w:t xml:space="preserve">271540</w:t>
      </w:r>
    </w:p>
    <w:p>
      <w:r>
        <w:t xml:space="preserve">Synergy Pharmaceuticals lanseeraa Poop Troopin, ensimmäisen $SGYP https://t.co/vuoVL3FXuX https://t.co/DoRgZ2GQOD -näppäimistön, joka on suunniteltu $SGYP:lle https://t.co/DoRgZ2GQOD</w:t>
      </w:r>
    </w:p>
    <w:p>
      <w:r>
        <w:rPr>
          <w:b/>
          <w:u w:val="single"/>
        </w:rPr>
        <w:t xml:space="preserve">271541</w:t>
      </w:r>
    </w:p>
    <w:p>
      <w:r>
        <w:t xml:space="preserve">@cnnbrk Obama palkkaa toimittajia levittämään sitä, mitä he haluavat sinun kuulevan..ja antaa fcc:n sulkea kaikki eriävät mielipiteet..tämä ei kuulosta USA:lta https://t.co/Aut0o0HijB</w:t>
      </w:r>
    </w:p>
    <w:p>
      <w:r>
        <w:rPr>
          <w:b/>
          <w:u w:val="single"/>
        </w:rPr>
        <w:t xml:space="preserve">271542</w:t>
      </w:r>
    </w:p>
    <w:p>
      <w:r>
        <w:t xml:space="preserve">#Ruoka #Uutiset (#GroupBoard) : 3,339 Tykkäykset, 23 Kommentit - Cyril Lignac (@cyril_lignac) on Instagram: "Hyvää huomenta ev... https://t.co/DlwiBxcTfa https://t.co/wBjTd67AFx https://t.co/wBjTd67AFx</w:t>
      </w:r>
    </w:p>
    <w:p>
      <w:r>
        <w:rPr>
          <w:b/>
          <w:u w:val="single"/>
        </w:rPr>
        <w:t xml:space="preserve">271543</w:t>
      </w:r>
    </w:p>
    <w:p>
      <w:r>
        <w:t xml:space="preserve">8.45Cts.A+ 100% luonnollinen turmaliini Rough laatu irtonainen jalokivet https://t.co/8AiWgFO49K https://t.co/xus9qXXkLm https://t.co/xus9qXXkLm</w:t>
      </w:r>
    </w:p>
    <w:p>
      <w:r>
        <w:rPr>
          <w:b/>
          <w:u w:val="single"/>
        </w:rPr>
        <w:t xml:space="preserve">271544</w:t>
      </w:r>
    </w:p>
    <w:p>
      <w:r>
        <w:t xml:space="preserve">Kastele ihoasi Sea Infused Moisturizer -voiteemme voimalla! https://t.co/7GAE4BqplB https://t.co/CAwccg21pe https://t.co/CAwccg21pe</w:t>
      </w:r>
    </w:p>
    <w:p>
      <w:r>
        <w:rPr>
          <w:b/>
          <w:u w:val="single"/>
        </w:rPr>
        <w:t xml:space="preserve">271545</w:t>
      </w:r>
    </w:p>
    <w:p>
      <w:r>
        <w:t xml:space="preserve">@realDonaldTrump Vai niin, siis tarvitaan rakkautta ihmisten kusettamiseen?  Ymmärrän.  No sitten olet juuri oikea rikollinen mieli siihen.  Jatka vain outo.</w:t>
      </w:r>
    </w:p>
    <w:p>
      <w:r>
        <w:rPr>
          <w:b/>
          <w:u w:val="single"/>
        </w:rPr>
        <w:t xml:space="preserve">271546</w:t>
      </w:r>
    </w:p>
    <w:p>
      <w:r>
        <w:t xml:space="preserve">10:26 CEST: Lämpötila: 8.0°C, Tuuli: WNW, 10 km/h (keskiarvo), 17 km/h (puuska), Kosteus: 63%, Sade (tunti) 0.0 mm, Paine: 1012 hPa, nousu hidasta.</w:t>
      </w:r>
    </w:p>
    <w:p>
      <w:r>
        <w:rPr>
          <w:b/>
          <w:u w:val="single"/>
        </w:rPr>
        <w:t xml:space="preserve">271547</w:t>
      </w:r>
    </w:p>
    <w:p>
      <w:r>
        <w:t xml:space="preserve">Minun on parasta mennä pelaamaan lottoa, koska kytkin juuri USB-johdon oikein ensimmäisellä yrittämällä.</w:t>
      </w:r>
    </w:p>
    <w:p>
      <w:r>
        <w:rPr>
          <w:b/>
          <w:u w:val="single"/>
        </w:rPr>
        <w:t xml:space="preserve">271548</w:t>
      </w:r>
    </w:p>
    <w:p>
      <w:r>
        <w:t xml:space="preserve">Elias Romanos on Down Ballot Roll Off #IABD #neworleans #emersoncollege @emersoncollege https://t.co/q9wJochl1W</w:t>
      </w:r>
    </w:p>
    <w:p>
      <w:r>
        <w:rPr>
          <w:b/>
          <w:u w:val="single"/>
        </w:rPr>
        <w:t xml:space="preserve">271549</w:t>
      </w:r>
    </w:p>
    <w:p>
      <w:r>
        <w:t xml:space="preserve">#sisältö #markkinointi #PR Yhdysvallat huonosti valmistautunut pysäyttämään Venäjän laajalle levinnyttä informaatiosodankäyntiä https://t.co/nOHnKtLx37</w:t>
      </w:r>
    </w:p>
    <w:p>
      <w:r>
        <w:rPr>
          <w:b/>
          <w:u w:val="single"/>
        </w:rPr>
        <w:t xml:space="preserve">271550</w:t>
      </w:r>
    </w:p>
    <w:p>
      <w:r>
        <w:t xml:space="preserve">@jimmykorderas he olivat iloisia voidessaan antaa kiroilun laulujen mennä ilman keskeytyksiä, mutta Cole yritti kovasti puhua nonstop yli Delete-laulujen yli</w:t>
      </w:r>
    </w:p>
    <w:p>
      <w:r>
        <w:rPr>
          <w:b/>
          <w:u w:val="single"/>
        </w:rPr>
        <w:t xml:space="preserve">271551</w:t>
      </w:r>
    </w:p>
    <w:p>
      <w:r>
        <w:t xml:space="preserve">Itsearvostuksen kysymykset astuvat esiin varjoista, jos törmäät... Lisää Oinas https://t.co/Ugsy8yDCwp</w:t>
      </w:r>
    </w:p>
    <w:p>
      <w:r>
        <w:rPr>
          <w:b/>
          <w:u w:val="single"/>
        </w:rPr>
        <w:t xml:space="preserve">271552</w:t>
      </w:r>
    </w:p>
    <w:p>
      <w:r>
        <w:t xml:space="preserve">Waisay IK k CoAS k democracy k favor main honey ki statement k bad to NS ki tabyt thk honi chahye. Ya phir kokousuutiset tekivät vahinkonsa</w:t>
      </w:r>
    </w:p>
    <w:p>
      <w:r>
        <w:rPr>
          <w:b/>
          <w:u w:val="single"/>
        </w:rPr>
        <w:t xml:space="preserve">271553</w:t>
      </w:r>
    </w:p>
    <w:p>
      <w:r>
        <w:t xml:space="preserve">Tutustu "Ghost Touch" by LA Dragoni via BookTweeter https://t.co/lyrme3vS2I #bktwtr https://t.co/pE7ELs08vA</w:t>
      </w:r>
    </w:p>
    <w:p>
      <w:r>
        <w:rPr>
          <w:b/>
          <w:u w:val="single"/>
        </w:rPr>
        <w:t xml:space="preserve">271554</w:t>
      </w:r>
    </w:p>
    <w:p>
      <w:r>
        <w:t xml:space="preserve">Audio 5:27</w:t>
        <w:br/>
        <w:t xml:space="preserve">Kiistellyn Länsi-Papuan ystävyysmaalauksen katoaminen herättää kohua Darwinissa https://t.co/FGCidv0oGk via @abcnews</w:t>
      </w:r>
    </w:p>
    <w:p>
      <w:r>
        <w:rPr>
          <w:b/>
          <w:u w:val="single"/>
        </w:rPr>
        <w:t xml:space="preserve">271555</w:t>
      </w:r>
    </w:p>
    <w:p>
      <w:r>
        <w:t xml:space="preserve">@seanhannity Minun mielipiteeni, Obama tiesi, mitä Susan on tehnyt, aivan kuten hän tiesi, kun hän valehteli Benghazista; valehtelijoita...!</w:t>
      </w:r>
    </w:p>
    <w:p>
      <w:r>
        <w:rPr>
          <w:b/>
          <w:u w:val="single"/>
        </w:rPr>
        <w:t xml:space="preserve">271556</w:t>
      </w:r>
    </w:p>
    <w:p>
      <w:r>
        <w:t xml:space="preserve">#Avaloq Developer, jolla on kokemusta #Banking-sektorilta, halutaan tähän tehtävään - katso lisää ja hae! https://t.co/lgvlFAo6ye #jobs</w:t>
      </w:r>
    </w:p>
    <w:p>
      <w:r>
        <w:rPr>
          <w:b/>
          <w:u w:val="single"/>
        </w:rPr>
        <w:t xml:space="preserve">271557</w:t>
      </w:r>
    </w:p>
    <w:p>
      <w:r>
        <w:t xml:space="preserve">Harkitsetko liittymistä meihin? Tämä sinun on tiedettävä, ennen kuin vierailet luonamme: https://t.co/mC1bmL5bOn https://t.co/J6RMVNwxDG</w:t>
      </w:r>
    </w:p>
    <w:p>
      <w:r>
        <w:rPr>
          <w:b/>
          <w:u w:val="single"/>
        </w:rPr>
        <w:t xml:space="preserve">271558</w:t>
      </w:r>
    </w:p>
    <w:p>
      <w:r>
        <w:t xml:space="preserve">Mamushka Presenta -</w:t>
        <w:br/>
        <w:t xml:space="preserve">Mie 12 Abril | Comp Multiespacio</w:t>
        <w:br/>
        <w:t xml:space="preserve">《GLOW PARTY FESTIVAL》</w:t>
        <w:br/>
        <w:t xml:space="preserve">☆ B2B DJS | VIP... https://t.co/iUnEVK4nFe</w:t>
      </w:r>
    </w:p>
    <w:p>
      <w:r>
        <w:rPr>
          <w:b/>
          <w:u w:val="single"/>
        </w:rPr>
        <w:t xml:space="preserve">271559</w:t>
      </w:r>
    </w:p>
    <w:p>
      <w:r>
        <w:t xml:space="preserve">Kunnioitan @myfabolouslifea siitä, että hän antaa valokuvaajille kuviensa kunnian. Kaverini @donlikecheadle on täällä töissä. Tee asiasi, veli... https://t.co/BeYR3xXZxg</w:t>
      </w:r>
    </w:p>
    <w:p>
      <w:r>
        <w:rPr>
          <w:b/>
          <w:u w:val="single"/>
        </w:rPr>
        <w:t xml:space="preserve">271560</w:t>
      </w:r>
    </w:p>
    <w:p>
      <w:r>
        <w:t xml:space="preserve">Laini Taylor oli loistava #TeenBookCon-tapahtuman avajaistilaisuudessa! @ Alief Taylor High School https://t.co/ftWO8ZHPp4</w:t>
      </w:r>
    </w:p>
    <w:p>
      <w:r>
        <w:rPr>
          <w:b/>
          <w:u w:val="single"/>
        </w:rPr>
        <w:t xml:space="preserve">271561</w:t>
      </w:r>
    </w:p>
    <w:p>
      <w:r>
        <w:t xml:space="preserve">Health Warrior Chia-patukat, kookos, superfood-välipala, 110 kaloria, 1060mg omega-3, 4g sokeria, 4g kuitua, gluteenia... https://t.co/1sBEVTmZDQ</w:t>
      </w:r>
    </w:p>
    <w:p>
      <w:r>
        <w:rPr>
          <w:b/>
          <w:u w:val="single"/>
        </w:rPr>
        <w:t xml:space="preserve">271562</w:t>
      </w:r>
    </w:p>
    <w:p>
      <w:r>
        <w:t xml:space="preserve">Isäni lähettää minulle videoita kunnianosoituksesta herra I:lle @tigersin avajaisissa, &amp;amp; aloin itkeä ensimmäistä kertaa pitkään aikaan....</w:t>
      </w:r>
    </w:p>
    <w:p>
      <w:r>
        <w:rPr>
          <w:b/>
          <w:u w:val="single"/>
        </w:rPr>
        <w:t xml:space="preserve">271563</w:t>
      </w:r>
    </w:p>
    <w:p>
      <w:r>
        <w:t xml:space="preserve">Kongressiedustaja riskeeraa kaiken kertoakseen totuuden Trumpin uhkaavista toimista - https://t.co/NYMkkl5F6t</w:t>
      </w:r>
    </w:p>
    <w:p>
      <w:r>
        <w:rPr>
          <w:b/>
          <w:u w:val="single"/>
        </w:rPr>
        <w:t xml:space="preserve">271564</w:t>
      </w:r>
    </w:p>
    <w:p>
      <w:r>
        <w:t xml:space="preserve">Magnificent Cat 😻🐈🐱</w:t>
        <w:br/>
        <w:t xml:space="preserve">❤</w:t>
        <w:br/>
        <w:t xml:space="preserve">#Photo By @ Unknown</w:t>
        <w:br/>
        <w:t xml:space="preserve">💙</w:t>
        <w:br/>
        <w:t xml:space="preserve">@happyanimalls @happyanimalls</w:t>
        <w:br/>
        <w:t xml:space="preserve">💚</w:t>
        <w:br/>
        <w:t xml:space="preserve">#happyanimalls... https://t.co/WsB6tgbKyR</w:t>
      </w:r>
    </w:p>
    <w:p>
      <w:r>
        <w:rPr>
          <w:b/>
          <w:u w:val="single"/>
        </w:rPr>
        <w:t xml:space="preserve">271565</w:t>
      </w:r>
    </w:p>
    <w:p>
      <w:r>
        <w:t xml:space="preserve">#8: TONYMOLY Pandas Dream So Cool Eye Stick, 1,4 unssia: https://t.co/L3PYf6udhf #VisionCare: TONYMOLY Pandas Dream So Cool Eye Stick, 1,4... https://t.co/L3PYf6udhf #VisionCare: TONYMOLY Pandas Dream So Cool Eye Stick, 1.4...</w:t>
      </w:r>
    </w:p>
    <w:p>
      <w:r>
        <w:rPr>
          <w:b/>
          <w:u w:val="single"/>
        </w:rPr>
        <w:t xml:space="preserve">271566</w:t>
      </w:r>
    </w:p>
    <w:p>
      <w:r>
        <w:t xml:space="preserve">@themummy Ha ha miksi kaikki viittaavat Brendan Fraserin elokuviin alkuperäisinä? Sori....ne eivät ole alkuperäisiä!</w:t>
      </w:r>
    </w:p>
    <w:p>
      <w:r>
        <w:rPr>
          <w:b/>
          <w:u w:val="single"/>
        </w:rPr>
        <w:t xml:space="preserve">271567</w:t>
      </w:r>
    </w:p>
    <w:p>
      <w:r>
        <w:t xml:space="preserve">Facebook-markkinointi, sivut, sovellukset &amp;amp; välilehdet yrityspalvelut. https://t.co/OA57xJ3wMM @nyndesigns on #facebookdeveloper</w:t>
      </w:r>
    </w:p>
    <w:p>
      <w:r>
        <w:rPr>
          <w:b/>
          <w:u w:val="single"/>
        </w:rPr>
        <w:t xml:space="preserve">271568</w:t>
      </w:r>
    </w:p>
    <w:p>
      <w:r>
        <w:t xml:space="preserve">Se ei oikeastaan ollut Hazardin "mestaruusluokka", hän sai harhautusmaalin, missasi rangaistuspotkun &amp;amp; tuskin teki reboundin. Ei tehnyt mitään muuta.</w:t>
      </w:r>
    </w:p>
    <w:p>
      <w:r>
        <w:rPr>
          <w:b/>
          <w:u w:val="single"/>
        </w:rPr>
        <w:t xml:space="preserve">271569</w:t>
      </w:r>
    </w:p>
    <w:p>
      <w:r>
        <w:t xml:space="preserve">Viimeiset pari päivää ovat olleet kamalia, mutta jotenkin onnistuin olemaan olemassa samaan aikaan kuin Grant Gustin, joten se on aika siistiä.</w:t>
      </w:r>
    </w:p>
    <w:p>
      <w:r>
        <w:rPr>
          <w:b/>
          <w:u w:val="single"/>
        </w:rPr>
        <w:t xml:space="preserve">271570</w:t>
      </w:r>
    </w:p>
    <w:p>
      <w:r>
        <w:t xml:space="preserve">"Lähdettäisiin kaikin valtuuksin harjoittamaan institutionaalista vakuutusta ei ole huumeiden keskittyminen toimituskriisiin", sanoi Ed Baker Kim Jensille.</w:t>
      </w:r>
    </w:p>
    <w:p>
      <w:r>
        <w:rPr>
          <w:b/>
          <w:u w:val="single"/>
        </w:rPr>
        <w:t xml:space="preserve">271571</w:t>
      </w:r>
    </w:p>
    <w:p>
      <w:r>
        <w:t xml:space="preserve">Kun vauhtiryhmäsi tulee 5 sekuntia hitaasti ja tiedät, miten valmentaja reagoi https://t.co/DRo0UDqVms</w:t>
      </w:r>
    </w:p>
    <w:p>
      <w:r>
        <w:rPr>
          <w:b/>
          <w:u w:val="single"/>
        </w:rPr>
        <w:t xml:space="preserve">271572</w:t>
      </w:r>
    </w:p>
    <w:p>
      <w:r>
        <w:t xml:space="preserve">Kehittäjien tekemä tutkimus viittaa siihen, että Windows Store on valmis kasvuun https://t.co/oEjMx5cg4D https://t.co/MeszKG4CHo</w:t>
      </w:r>
    </w:p>
    <w:p>
      <w:r>
        <w:rPr>
          <w:b/>
          <w:u w:val="single"/>
        </w:rPr>
        <w:t xml:space="preserve">271573</w:t>
      </w:r>
    </w:p>
    <w:p>
      <w:r>
        <w:t xml:space="preserve">Tässä talossa ei ole kuumaa vettä suihkua varten, mutta minun piti valmistautua henkisesti tähän suihkuun, enkä usko toipuvani siitä.</w:t>
      </w:r>
    </w:p>
    <w:p>
      <w:r>
        <w:rPr>
          <w:b/>
          <w:u w:val="single"/>
        </w:rPr>
        <w:t xml:space="preserve">271574</w:t>
      </w:r>
    </w:p>
    <w:p>
      <w:r>
        <w:t xml:space="preserve">#NowPlaying on Jack FM : Coldplay - Adventure of a lifetime @coldplay @Coldplayvideo @NightRTs #Variety #Rock #Radio https://t.co/kOHixb2oE2</w:t>
      </w:r>
    </w:p>
    <w:p>
      <w:r>
        <w:rPr>
          <w:b/>
          <w:u w:val="single"/>
        </w:rPr>
        <w:t xml:space="preserve">271575</w:t>
      </w:r>
    </w:p>
    <w:p>
      <w:r>
        <w:t xml:space="preserve">Trumpin riitaisat avustajat tapaavat ja sopivat "palatsin juonittelun" lopettamisesta: lähde https://t.co/E2BX24S4sM #Business #Markets #News https://t.co/YQEfpdbBDR</w:t>
      </w:r>
    </w:p>
    <w:p>
      <w:r>
        <w:rPr>
          <w:b/>
          <w:u w:val="single"/>
        </w:rPr>
        <w:t xml:space="preserve">271576</w:t>
      </w:r>
    </w:p>
    <w:p>
      <w:r>
        <w:t xml:space="preserve">@juliehdavis Fire, set, aim! Niin monia unohdettuja oppitunteja, joita ei ilmeisesti opetettu Yalessa..... Faktat ovat tärkeitä! Näennäisen epämukava totuus!</w:t>
      </w:r>
    </w:p>
    <w:p>
      <w:r>
        <w:rPr>
          <w:b/>
          <w:u w:val="single"/>
        </w:rPr>
        <w:t xml:space="preserve">271577</w:t>
      </w:r>
    </w:p>
    <w:p>
      <w:r>
        <w:t xml:space="preserve">"Valvontakomiteassa tullaan hieman sopeuttamaan asenteita" https://t.co/ybzxe9ds0i https://t.co/ybzxe9ds0i</w:t>
      </w:r>
    </w:p>
    <w:p>
      <w:r>
        <w:rPr>
          <w:b/>
          <w:u w:val="single"/>
        </w:rPr>
        <w:t xml:space="preserve">271578</w:t>
      </w:r>
    </w:p>
    <w:p>
      <w:r>
        <w:t xml:space="preserve">Kongressi ehdottaa, että rajavartijat voivat tutkia Yhdysvaltain kansalaisten puhelimia vain, jos heillä on siihen lupa</w:t>
      </w:r>
      <w:r>
        <w:br/>
        <w:t xml:space="preserve">https://t.co/MzBKkG1fl9</w:t>
      </w:r>
    </w:p>
    <w:p>
      <w:r>
        <w:rPr>
          <w:b/>
          <w:u w:val="single"/>
        </w:rPr>
        <w:t xml:space="preserve">271579</w:t>
      </w:r>
    </w:p>
    <w:p>
      <w:r>
        <w:t xml:space="preserve">Oppilaat jakavat henkilökohtaiset kyselytutkimuksensa/kaavionsa vertaistensa kanssa ja selittävät, mitä he oppivat. https://t.co/B1GkFcWrTB.</w:t>
      </w:r>
    </w:p>
    <w:p>
      <w:r>
        <w:rPr>
          <w:b/>
          <w:u w:val="single"/>
        </w:rPr>
        <w:t xml:space="preserve">271580</w:t>
      </w:r>
    </w:p>
    <w:p>
      <w:r>
        <w:t xml:space="preserve">Lämpötila: 32.4F W C: 32.4F Tuuli:--- 0.0kts Baro: 1029.3mb ja nousee hitaasti Sade tänään: 0.00in R H: 99% #wvwx #wvwx</w:t>
      </w:r>
    </w:p>
    <w:p>
      <w:r>
        <w:rPr>
          <w:b/>
          <w:u w:val="single"/>
        </w:rPr>
        <w:t xml:space="preserve">271581</w:t>
      </w:r>
    </w:p>
    <w:p>
      <w:r>
        <w:t xml:space="preserve">Monien muiden lentoyhtiöiden odotetaan seuraavan tätä suuntausta!  Soita meille ja kysy, miten voit hyödyntää näitä mahtavia... https://t.co/XVfEESpHfj...</w:t>
      </w:r>
    </w:p>
    <w:p>
      <w:r>
        <w:rPr>
          <w:b/>
          <w:u w:val="single"/>
        </w:rPr>
        <w:t xml:space="preserve">271582</w:t>
      </w:r>
    </w:p>
    <w:p>
      <w:r>
        <w:t xml:space="preserve">Tule mukaan tekemään tästä tapahtumasta menestys! Käy Amazonin toivelistallamme &amp;amp; harkitse täytettyjen muovimunien ostamista! https://t.co/0U66gM5ExH</w:t>
      </w:r>
    </w:p>
    <w:p>
      <w:r>
        <w:rPr>
          <w:b/>
          <w:u w:val="single"/>
        </w:rPr>
        <w:t xml:space="preserve">271583</w:t>
      </w:r>
    </w:p>
    <w:p>
      <w:r>
        <w:t xml:space="preserve">Varhaisimmat muistot:</w:t>
        <w:br/>
        <w:br/>
        <w:t xml:space="preserve">- mietin, onko todellisuus</w:t>
        <w:t xml:space="preserve">jonka koen</w:t>
        <w:t xml:space="preserve">, kaikkien ihmisten käsitys todellisuudesta erilainen</w:t>
      </w:r>
    </w:p>
    <w:p>
      <w:r>
        <w:rPr>
          <w:b/>
          <w:u w:val="single"/>
        </w:rPr>
        <w:t xml:space="preserve">271584</w:t>
      </w:r>
    </w:p>
    <w:p>
      <w:r>
        <w:t xml:space="preserve">@Gapple7w7 @DiizMC @S0uLeZ_ @TheFlamesScotty @DaddyFxde @minifiregamer @Jason_eZ @LokqRay @Synctions @xSlimifyy @MichPlayz @SweaxMC_ @venyuh Yeah. Miksi tuhlata aikaa, kun tietää, että saa L:n?</w:t>
      </w:r>
    </w:p>
    <w:p>
      <w:r>
        <w:rPr>
          <w:b/>
          <w:u w:val="single"/>
        </w:rPr>
        <w:t xml:space="preserve">271585</w:t>
      </w:r>
    </w:p>
    <w:p>
      <w:r>
        <w:t xml:space="preserve">Disney asentaa metallinpaljastimet, laukkutarkastukset ja turvatarkastukset hotelleihin ja puistojen sisäänkäynteihin https://t.co/bgC4kJjSLx</w:t>
      </w:r>
    </w:p>
    <w:p>
      <w:r>
        <w:rPr>
          <w:b/>
          <w:u w:val="single"/>
        </w:rPr>
        <w:t xml:space="preserve">271586</w:t>
      </w:r>
    </w:p>
    <w:p>
      <w:r>
        <w:t xml:space="preserve">PUHDASTA HERKULLISUUTTA!!!!!!!</w:t>
        <w:br/>
        <w:t xml:space="preserve">Vegaaniset suklaa maapähkinävoi muffinssit</w:t>
        <w:br/>
        <w:t xml:space="preserve">#vegaaninen #suklaapähkinävoi... https://t.co/0c5ixpUUib</w:t>
      </w:r>
    </w:p>
    <w:p>
      <w:r>
        <w:rPr>
          <w:b/>
          <w:u w:val="single"/>
        </w:rPr>
        <w:t xml:space="preserve">271587</w:t>
      </w:r>
    </w:p>
    <w:p>
      <w:r>
        <w:t xml:space="preserve">Help Desk Technician - San Francisco, CA 94612 , US #työpaikat #San Francisco pls RT: 21Tech etsii Help Desk... https://t.co/R4ja90lVHS ...</w:t>
      </w:r>
    </w:p>
    <w:p>
      <w:r>
        <w:rPr>
          <w:b/>
          <w:u w:val="single"/>
        </w:rPr>
        <w:t xml:space="preserve">271588</w:t>
      </w:r>
    </w:p>
    <w:p>
      <w:r>
        <w:t xml:space="preserve">@KofiYeb89134966 Se oli valtava jalkapalloviikonloppu!</w:t>
        <w:br/>
        <w:t xml:space="preserve"> Katso kaikki kohokohdat täältä -&amp;gt; https://t.co/kOtzRsIa9V https://t.co/32kVST3hxM https://t.co/32kVST3hxM</w:t>
      </w:r>
    </w:p>
    <w:p>
      <w:r>
        <w:rPr>
          <w:b/>
          <w:u w:val="single"/>
        </w:rPr>
        <w:t xml:space="preserve">271589</w:t>
      </w:r>
    </w:p>
    <w:p>
      <w:r>
        <w:t xml:space="preserve">Tutkivat toimittajat toteavat, että kyllä, autovakuutusyhtiöt syrjivät edelleen värillisiä ihmisiä https://t.co/h6750r5POt</w:t>
      </w:r>
    </w:p>
    <w:p>
      <w:r>
        <w:rPr>
          <w:b/>
          <w:u w:val="single"/>
        </w:rPr>
        <w:t xml:space="preserve">271590</w:t>
      </w:r>
    </w:p>
    <w:p>
      <w:r>
        <w:t xml:space="preserve">@Akash629Kumar Tarkista tiliotteestasi tiedot tapahtumasta. Kiitos.</w:t>
      </w:r>
    </w:p>
    <w:p>
      <w:r>
        <w:rPr>
          <w:b/>
          <w:u w:val="single"/>
        </w:rPr>
        <w:t xml:space="preserve">271591</w:t>
      </w:r>
    </w:p>
    <w:p>
      <w:r>
        <w:t xml:space="preserve">Hulluudellasi on metodi, kun yrität pitää jokaisen... Lisää Leo https://t.co/fPvlDL4QGO</w:t>
      </w:r>
    </w:p>
    <w:p>
      <w:r>
        <w:rPr>
          <w:b/>
          <w:u w:val="single"/>
        </w:rPr>
        <w:t xml:space="preserve">271592</w:t>
      </w:r>
    </w:p>
    <w:p>
      <w:r>
        <w:t xml:space="preserve">@aboveaveragehoe @PartyPeteOSRS @RuneScape @JagexInfinity @JagexTron @JagexBalance huijari pois sythe julistaa tehdä 4b pois myymällä käyttäjiä ja huijaus 3rd party sivustot.</w:t>
      </w:r>
    </w:p>
    <w:p>
      <w:r>
        <w:rPr>
          <w:b/>
          <w:u w:val="single"/>
        </w:rPr>
        <w:t xml:space="preserve">271593</w:t>
      </w:r>
    </w:p>
    <w:p>
      <w:r>
        <w:t xml:space="preserve">Huonosti ajoitetuilla liukutaklauksillaan hän on tällä hetkellä enemmänkin rasite. 😑 https://t.co/Ur8VMMaUYn</w:t>
      </w:r>
    </w:p>
    <w:p>
      <w:r>
        <w:rPr>
          <w:b/>
          <w:u w:val="single"/>
        </w:rPr>
        <w:t xml:space="preserve">271594</w:t>
      </w:r>
    </w:p>
    <w:p>
      <w:r>
        <w:t xml:space="preserve">Osallistu @PfisterFaucets Allegan Giveawayyn ja voit voittaa keittiön palkintopaketin! #PfisterStyleSuite https://t.co/do1SplQY8m</w:t>
      </w:r>
    </w:p>
    <w:p>
      <w:r>
        <w:rPr>
          <w:b/>
          <w:u w:val="single"/>
        </w:rPr>
        <w:t xml:space="preserve">271595</w:t>
      </w:r>
    </w:p>
    <w:p>
      <w:r>
        <w:t xml:space="preserve">@AmericanLungUT SISÄILMAN SAASTUMINEN on tappaja, jolla on myrkyllisiä höyryjä, pölyä ja ilmaa, jonka happipitoisuus on pienempi. https://t.co/ZRoYMe8YRk</w:t>
      </w:r>
    </w:p>
    <w:p>
      <w:r>
        <w:rPr>
          <w:b/>
          <w:u w:val="single"/>
        </w:rPr>
        <w:t xml:space="preserve">271596</w:t>
      </w:r>
    </w:p>
    <w:p>
      <w:r>
        <w:t xml:space="preserve">Tuo olisi täydellinen tapa matkustaa - rakastan automatkoja! :) #TravelSkills https://t.co/mzxEe6boPM</w:t>
      </w:r>
    </w:p>
    <w:p>
      <w:r>
        <w:rPr>
          <w:b/>
          <w:u w:val="single"/>
        </w:rPr>
        <w:t xml:space="preserve">271597</w:t>
      </w:r>
    </w:p>
    <w:p>
      <w:r>
        <w:t xml:space="preserve">#Horseracing News - Casse vaihtaa strategiaa Ashlandin kaksikolle - 1 1/16 mailin Central Bank Ashland Stakes (G1) ... https://t.co/4SzRhq2rgC</w:t>
      </w:r>
    </w:p>
    <w:p>
      <w:r>
        <w:rPr>
          <w:b/>
          <w:u w:val="single"/>
        </w:rPr>
        <w:t xml:space="preserve">271598</w:t>
      </w:r>
    </w:p>
    <w:p>
      <w:r>
        <w:t xml:space="preserve">@L1mJahey Skinsillä on edelleen ongelmia juoksua vastaan&amp;amp; Eaglesilla on edelleen ongelmia pelata mitä tahansa pass happy -joukkuetta. Tekee järkeä nyt draftiin asti</w:t>
      </w:r>
    </w:p>
    <w:p>
      <w:r>
        <w:rPr>
          <w:b/>
          <w:u w:val="single"/>
        </w:rPr>
        <w:t xml:space="preserve">271599</w:t>
      </w:r>
    </w:p>
    <w:p>
      <w:r>
        <w:t xml:space="preserve">Tiedämme, että sinua kutkuttaa lähteä ulos! Pidä taukoa; emme kerro! #SpringTime #Outdoors via @mashable https://t.co/fOmNgNo4Se https://t.co/fOmNgNo4Se</w:t>
      </w:r>
    </w:p>
    <w:p>
      <w:r>
        <w:rPr>
          <w:b/>
          <w:u w:val="single"/>
        </w:rPr>
        <w:t xml:space="preserve">271600</w:t>
      </w:r>
    </w:p>
    <w:p>
      <w:r>
        <w:t xml:space="preserve">@nord_Chanel @mollytheshihtz Hauskaa! Sunnuntaisin klo 13.00 ti &amp; pe; torstaisin klo 20.00 myös lauantaisin klo 16.00 on hauska ohjelma nimeltään #OTLFP haastattelu diff anipals ja adoptiot</w:t>
      </w:r>
    </w:p>
    <w:p>
      <w:r>
        <w:rPr>
          <w:b/>
          <w:u w:val="single"/>
        </w:rPr>
        <w:t xml:space="preserve">271601</w:t>
      </w:r>
    </w:p>
    <w:p>
      <w:r>
        <w:t xml:space="preserve">#RT #like4follow Arvostelu: Yooka-Laylee - koukuttava pelattavuus rajoituksista huolimatta - MSPoweruser https://t.co/511lwIajui</w:t>
      </w:r>
    </w:p>
    <w:p>
      <w:r>
        <w:rPr>
          <w:b/>
          <w:u w:val="single"/>
        </w:rPr>
        <w:t xml:space="preserve">271602</w:t>
      </w:r>
    </w:p>
    <w:p>
      <w:r>
        <w:t xml:space="preserve">Millaista on, kun on ADHD</w:t>
        <w:br/>
        <w:br/>
        <w:t xml:space="preserve">Tiskaaminen ja kaikki muut askareet samaan</w:t>
        <w:t xml:space="preserve"> (Hyvä, että imuroin... https://t.co/sYiGtSbHre.)</w:t>
      </w:r>
    </w:p>
    <w:p>
      <w:r>
        <w:rPr>
          <w:b/>
          <w:u w:val="single"/>
        </w:rPr>
        <w:t xml:space="preserve">271603</w:t>
      </w:r>
    </w:p>
    <w:p>
      <w:r>
        <w:t xml:space="preserve">Bully -- Scholarship Edition (Microsoft Xbox 360, 2008) https://t.co/IMLKb69E9X https://t.co/eQvQGyFMFH</w:t>
      </w:r>
    </w:p>
    <w:p>
      <w:r>
        <w:rPr>
          <w:b/>
          <w:u w:val="single"/>
        </w:rPr>
        <w:t xml:space="preserve">271604</w:t>
      </w:r>
    </w:p>
    <w:p>
      <w:r>
        <w:t xml:space="preserve">ICYMI: @AmySharkMusic esiintyi Adore @1029:ssä ja keskusteli Flan &amp;amp; Emily Jaden kanssa Christon kanssa aiemmin tällä viikolla! https://t.co/cbw3N0YdNt https://t.co/KgjWTKlFFH</w:t>
      </w:r>
    </w:p>
    <w:p>
      <w:r>
        <w:rPr>
          <w:b/>
          <w:u w:val="single"/>
        </w:rPr>
        <w:t xml:space="preserve">271605</w:t>
      </w:r>
    </w:p>
    <w:p>
      <w:r>
        <w:t xml:space="preserve">On ihana nähdä kaikki nämä ihmiset, jotka ottavat @CFcomiX:n pandahaasteen vastaan! 😄👍 @StudioTeaBreak #bambooofpandas https://t.co/bO6UR02KyZ https://t.co/bO6UR02KyZ</w:t>
      </w:r>
    </w:p>
    <w:p>
      <w:r>
        <w:rPr>
          <w:b/>
          <w:u w:val="single"/>
        </w:rPr>
        <w:t xml:space="preserve">271606</w:t>
      </w:r>
    </w:p>
    <w:p>
      <w:r>
        <w:t xml:space="preserve">@AngelicNat38 @KatherinePathak Olitko viime huhtikuussa 19-vuotias? Toivottavasti et vain palaa Samokselle Paljon enemmän nähtävää.</w:t>
      </w:r>
    </w:p>
    <w:p>
      <w:r>
        <w:rPr>
          <w:b/>
          <w:u w:val="single"/>
        </w:rPr>
        <w:t xml:space="preserve">271607</w:t>
      </w:r>
    </w:p>
    <w:p>
      <w:r>
        <w:t xml:space="preserve">@Valnoon13 Hmm ehkä. Paskat joukkueet eivät hyökkää meitä vastaan ur oikeassa. Mielestäni tarvitsemme pallollisen pelaajan Baillyn rinnalle tbf. Ja myydä belgialainen puu😡.</w:t>
      </w:r>
    </w:p>
    <w:p>
      <w:r>
        <w:rPr>
          <w:b/>
          <w:u w:val="single"/>
        </w:rPr>
        <w:t xml:space="preserve">271608</w:t>
      </w:r>
    </w:p>
    <w:p>
      <w:r>
        <w:t xml:space="preserve">Minulle on sama asia, en koskaan pidättelisi ketään saamasta parasta rakkautta, jota he ansaitsevat ja toivovat https://t.co/cy1YGd0YrB</w:t>
      </w:r>
    </w:p>
    <w:p>
      <w:r>
        <w:rPr>
          <w:b/>
          <w:u w:val="single"/>
        </w:rPr>
        <w:t xml:space="preserve">271609</w:t>
      </w:r>
    </w:p>
    <w:p>
      <w:r>
        <w:t xml:space="preserve">NAMMY TUMMY: Super Kostea piparkakkuresepti - Piparkakkuresepti https://t.co/lAq038Sis6</w:t>
      </w:r>
    </w:p>
    <w:p>
      <w:r>
        <w:rPr>
          <w:b/>
          <w:u w:val="single"/>
        </w:rPr>
        <w:t xml:space="preserve">271610</w:t>
      </w:r>
    </w:p>
    <w:p>
      <w:r>
        <w:t xml:space="preserve">Pelasin Paradise Island 2:n Sandy Caps -minipeliä, ja pistemääräni oli: 151 #GameInsight #ParadiseIsland2</w:t>
      </w:r>
    </w:p>
    <w:p>
      <w:r>
        <w:rPr>
          <w:b/>
          <w:u w:val="single"/>
        </w:rPr>
        <w:t xml:space="preserve">271611</w:t>
      </w:r>
    </w:p>
    <w:p>
      <w:r>
        <w:t xml:space="preserve">Kuinka monta seuraajaa saat päivittäin? 2 mahtavaa uutta seuraajaa minulle! Grow with https://t.co/Qwn5vUXnT9</w:t>
      </w:r>
    </w:p>
    <w:p>
      <w:r>
        <w:rPr>
          <w:b/>
          <w:u w:val="single"/>
        </w:rPr>
        <w:t xml:space="preserve">271612</w:t>
      </w:r>
    </w:p>
    <w:p>
      <w:r>
        <w:t xml:space="preserve">Class lona mass ni, Mass lona class ni mix chesthe beauty ani #HappyBirthdayAlluArjun https://t.co/Ouleq2Bz4M</w:t>
      </w:r>
    </w:p>
    <w:p>
      <w:r>
        <w:rPr>
          <w:b/>
          <w:u w:val="single"/>
        </w:rPr>
        <w:t xml:space="preserve">271613</w:t>
      </w:r>
    </w:p>
    <w:p>
      <w:r>
        <w:t xml:space="preserve">BlackTradeLines Marketing &amp;amp; Mainonta - Must Watch!</w:t>
        <w:br/>
        <w:t xml:space="preserve">https://t.co/ImHqoK5EQc</w:t>
        <w:br/>
        <w:t xml:space="preserve">#BlackWallStreet</w:t>
      </w:r>
    </w:p>
    <w:p>
      <w:r>
        <w:rPr>
          <w:b/>
          <w:u w:val="single"/>
        </w:rPr>
        <w:t xml:space="preserve">271614</w:t>
      </w:r>
    </w:p>
    <w:p>
      <w:r>
        <w:t xml:space="preserve">Eilisestä 💚 Bravura London First Cleanse Oil 💚 Verso Foaming cleanser 💚 Caudalie Beauty... https://t.co/cb6fNvZkb1 ...</w:t>
      </w:r>
    </w:p>
    <w:p>
      <w:r>
        <w:rPr>
          <w:b/>
          <w:u w:val="single"/>
        </w:rPr>
        <w:t xml:space="preserve">271615</w:t>
      </w:r>
    </w:p>
    <w:p>
      <w:r>
        <w:t xml:space="preserve">Ystävien kanssa syöminen voi tutkimuksen mukaan estää #painonlaskun, https://t.co/prC1Ula69Z https://t.co/EsKkB4rg5W</w:t>
      </w:r>
    </w:p>
    <w:p>
      <w:r>
        <w:rPr>
          <w:b/>
          <w:u w:val="single"/>
        </w:rPr>
        <w:t xml:space="preserve">271616</w:t>
      </w:r>
    </w:p>
    <w:p>
      <w:r>
        <w:t xml:space="preserve">Mood 👌💣🎨</w:t>
        <w:br/>
        <w:t xml:space="preserve">öljy kankaalle 100x100cm (39.4x39.4 tuumaa)</w:t>
        <w:br/>
        <w:t xml:space="preserve">https://t.co/1cEY1xJ9c4 #mrartpride #girl... https://t.co/Mrrn6gK7Sp</w:t>
      </w:r>
    </w:p>
    <w:p>
      <w:r>
        <w:rPr>
          <w:b/>
          <w:u w:val="single"/>
        </w:rPr>
        <w:t xml:space="preserve">271617</w:t>
      </w:r>
    </w:p>
    <w:p>
      <w:r>
        <w:t xml:space="preserve">.@TheJohnRylands Tutustu uskomattomien esineiden kokoelmaan ja niiden takana oleviin uteliaisiin tarinoihin. https://t.co/bpuyUBTfAJ https://t.co/iOdov6Rstw</w:t>
      </w:r>
    </w:p>
    <w:p>
      <w:r>
        <w:rPr>
          <w:b/>
          <w:u w:val="single"/>
        </w:rPr>
        <w:t xml:space="preserve">271618</w:t>
      </w:r>
    </w:p>
    <w:p>
      <w:r>
        <w:t xml:space="preserve">https://t.co/FYX4EG1c7A voisitteko te kaikki mennä ja laittaa minulle tykkäämisen ja kommentin juuri lataamastani videosta, jota arvostetaan suuresti ❤️❤️❤️</w:t>
      </w:r>
    </w:p>
    <w:p>
      <w:r>
        <w:rPr>
          <w:b/>
          <w:u w:val="single"/>
        </w:rPr>
        <w:t xml:space="preserve">271619</w:t>
      </w:r>
    </w:p>
    <w:p>
      <w:r>
        <w:t xml:space="preserve">@marieon_ Sanon, että jotain on annettava. En avaa jalkojani kenellekään, joka ei tee paskaakaan puolestani.</w:t>
      </w:r>
    </w:p>
    <w:p>
      <w:r>
        <w:rPr>
          <w:b/>
          <w:u w:val="single"/>
        </w:rPr>
        <w:t xml:space="preserve">271620</w:t>
      </w:r>
    </w:p>
    <w:p>
      <w:r>
        <w:t xml:space="preserve">"Meidän pitäisi antaa rakkauden olla päällimmäisenä sydämessämme, koska kaikki tekomme ilman rakkautta eivät ole mitään." #TBJoshua</w:t>
      </w:r>
    </w:p>
    <w:p>
      <w:r>
        <w:rPr>
          <w:b/>
          <w:u w:val="single"/>
        </w:rPr>
        <w:t xml:space="preserve">271621</w:t>
      </w:r>
    </w:p>
    <w:p>
      <w:r>
        <w:t xml:space="preserve">Daring The Pilot by @Jeannie_Moon #amreading #Romance @Barclay_PR @TulePublishing https://t.co/lYOxqkjZ6R via @JacqBiggar</w:t>
      </w:r>
    </w:p>
    <w:p>
      <w:r>
        <w:rPr>
          <w:b/>
          <w:u w:val="single"/>
        </w:rPr>
        <w:t xml:space="preserve">271622</w:t>
      </w:r>
    </w:p>
    <w:p>
      <w:r>
        <w:t xml:space="preserve">Kuinkahan monen meistä on kuultava tämä tänä iltana? Olkaa siunattuja, rakkaat. Herran odottaminen ei ole heikkohermoisille... https://t.co/xgR9cyKugc https://t.co/xgR9cyKugc</w:t>
      </w:r>
    </w:p>
    <w:p>
      <w:r>
        <w:rPr>
          <w:b/>
          <w:u w:val="single"/>
        </w:rPr>
        <w:t xml:space="preserve">271623</w:t>
      </w:r>
    </w:p>
    <w:p>
      <w:r>
        <w:t xml:space="preserve">TOIMI NYT: Kerro @NCAA:lle, että se hylkää #HB2:n #LGBT-vastaisen kumoamatta jättämisen ja vastustaa syrjintää https://t.co/VeG9uLu1t4 @freedom4allusa</w:t>
      </w:r>
    </w:p>
    <w:p>
      <w:r>
        <w:rPr>
          <w:b/>
          <w:u w:val="single"/>
        </w:rPr>
        <w:t xml:space="preserve">271624</w:t>
      </w:r>
    </w:p>
    <w:p>
      <w:r>
        <w:t xml:space="preserve">BPD:n hätäkeskus: | NB I 100 N/W COLD SPRING LN | La, 8. huhtikuuta 2017, 3:32 am | Low | P170980366</w:t>
      </w:r>
    </w:p>
    <w:p>
      <w:r>
        <w:rPr>
          <w:b/>
          <w:u w:val="single"/>
        </w:rPr>
        <w:t xml:space="preserve">271625</w:t>
      </w:r>
    </w:p>
    <w:p>
      <w:r>
        <w:t xml:space="preserve">Vähiten pätevältä henkilöltä, joka voi puhua lääkäreiden arvostamisesta jostain muusta kuin siitä, että he tuottavat tuloja itselleen. https://t.co/8Jl3tZv6Qp.</w:t>
      </w:r>
    </w:p>
    <w:p>
      <w:r>
        <w:rPr>
          <w:b/>
          <w:u w:val="single"/>
        </w:rPr>
        <w:t xml:space="preserve">271626</w:t>
      </w:r>
    </w:p>
    <w:p>
      <w:r>
        <w:t xml:space="preserve">Haavoittuvuus: radare2 'libr/bin/p/bin_bflt.c' Remote Heap Buffer Overflow haavoittuvuus https://t.co/QRMbiO3qp9</w:t>
      </w:r>
    </w:p>
    <w:p>
      <w:r>
        <w:rPr>
          <w:b/>
          <w:u w:val="single"/>
        </w:rPr>
        <w:t xml:space="preserve">271627</w:t>
      </w:r>
    </w:p>
    <w:p>
      <w:r>
        <w:t xml:space="preserve">84eeb3fcce9c103c9b6f16d788f52ee9b09dbf16a6a86fc718a9badf3f511a52ebf8647463540dc8cf736c9adf6d2b2091925ec5e391dbbbb01a6a1222df0156241e29000000</w:t>
      </w:r>
    </w:p>
    <w:p>
      <w:r>
        <w:rPr>
          <w:b/>
          <w:u w:val="single"/>
        </w:rPr>
        <w:t xml:space="preserve">271628</w:t>
      </w:r>
    </w:p>
    <w:p>
      <w:r>
        <w:t xml:space="preserve">Kun olemme ylpeitä identiteetistämme etiketteinä, emme kunnioita itseämme ihmisolentoina. Menetämme itsekunnioituksemme, itsekunnioit...https://t.co/9GJyNUCyvh</w:t>
      </w:r>
    </w:p>
    <w:p>
      <w:r>
        <w:rPr>
          <w:b/>
          <w:u w:val="single"/>
        </w:rPr>
        <w:t xml:space="preserve">271629</w:t>
      </w:r>
    </w:p>
    <w:p>
      <w:r>
        <w:t xml:space="preserve">Kierrossa Diverse #World Music #Radiossa - ANNA MELATO - Canzone arrabbiata - Kuuntele osoitteessa https://t.co/GqyUwZjEMS.</w:t>
      </w:r>
    </w:p>
    <w:p>
      <w:r>
        <w:rPr>
          <w:b/>
          <w:u w:val="single"/>
        </w:rPr>
        <w:t xml:space="preserve">271630</w:t>
      </w:r>
    </w:p>
    <w:p>
      <w:r>
        <w:t xml:space="preserve">#Oppiminen on prosessi, jota on inspiroitava. Leikkiminen on paras tapa saavuttaa se. #Chopi on täydellinen sovellus siihen. Nyt @appStore https://t.co/NbYcrBkYpI</w:t>
      </w:r>
    </w:p>
    <w:p>
      <w:r>
        <w:rPr>
          <w:b/>
          <w:u w:val="single"/>
        </w:rPr>
        <w:t xml:space="preserve">271631</w:t>
      </w:r>
    </w:p>
    <w:p>
      <w:r>
        <w:t xml:space="preserve">Seiso jonkin puolesta tai lankea mihin tahansa. 5 cos vetää mainoksia O'Reilly Factor -ohjelmasta kasvavassa liikkeessä - CNNMoney https://t.co/MT54I2kiTH.</w:t>
      </w:r>
    </w:p>
    <w:p>
      <w:r>
        <w:rPr>
          <w:b/>
          <w:u w:val="single"/>
        </w:rPr>
        <w:t xml:space="preserve">271632</w:t>
      </w:r>
    </w:p>
    <w:p>
      <w:r>
        <w:t xml:space="preserve">Dale Earnhardt Jr. puhuu Cowboys-Redskins-kilpailusta, D-FW:n suosikkigrillipaikoista ja @TXMotorSpeedway-muistoista</w:t>
        <w:br/>
        <w:br/>
        <w:t xml:space="preserve">https://t.co/IHIbmox01U https://t.co/USxeXxoUFI</w:t>
      </w:r>
    </w:p>
    <w:p>
      <w:r>
        <w:rPr>
          <w:b/>
          <w:u w:val="single"/>
        </w:rPr>
        <w:t xml:space="preserve">271633</w:t>
      </w:r>
    </w:p>
    <w:p>
      <w:r>
        <w:t xml:space="preserve">Hei, professori. Tämä on kriittisen rotututkimuksen, kriittisen valkoisuuden tutkimuksen ja niihin liittyvien tieteenalojen laajan kirjallisuuden keskeinen väite. https://t.co/G2dod1MlBS</w:t>
      </w:r>
    </w:p>
    <w:p>
      <w:r>
        <w:rPr>
          <w:b/>
          <w:u w:val="single"/>
        </w:rPr>
        <w:t xml:space="preserve">271634</w:t>
      </w:r>
    </w:p>
    <w:p>
      <w:r>
        <w:t xml:space="preserve">@archerwithacode "Helvetin iso nimi, mutta pidän siitä, voisimme jättää Millsin pois. I wouldn't mind" Mutta se kuulosti kivalta. "Luuletko, että hän pitää siitä?"</w:t>
      </w:r>
    </w:p>
    <w:p>
      <w:r>
        <w:rPr>
          <w:b/>
          <w:u w:val="single"/>
        </w:rPr>
        <w:t xml:space="preserve">271635</w:t>
      </w:r>
    </w:p>
    <w:p>
      <w:r>
        <w:t xml:space="preserve">Henkilökohtaiset muistiinpanot: Teollisuus: Ei henkilökohtaisia muistiinpanoja: Haavoittuvuudet: Muut: Haavoittuvuudet: 32 Scan Date/Time: https://t.co/UDoLKMmRWC... https://t.co/UDoLKMmRWC</w:t>
      </w:r>
    </w:p>
    <w:p>
      <w:r>
        <w:rPr>
          <w:b/>
          <w:u w:val="single"/>
        </w:rPr>
        <w:t xml:space="preserve">271636</w:t>
      </w:r>
    </w:p>
    <w:p>
      <w:r>
        <w:t xml:space="preserve">Jos et halua lähteä ulos, - Se ei ole paska juttu, kun olet sinkku ja kaikki kaverisi eivät ole. Mulla on niin tylsää. 😩🙄</w:t>
      </w:r>
    </w:p>
    <w:p>
      <w:r>
        <w:rPr>
          <w:b/>
          <w:u w:val="single"/>
        </w:rPr>
        <w:t xml:space="preserve">271637</w:t>
      </w:r>
    </w:p>
    <w:p>
      <w:r>
        <w:t xml:space="preserve">@SilverFoxMi @Olivia4Naked @iPoppySmith @ameliawillems Mitä tahansa teetkin, sinun täytyy silti silittää jotain :ohlord</w:t>
      </w:r>
    </w:p>
    <w:p>
      <w:r>
        <w:rPr>
          <w:b/>
          <w:u w:val="single"/>
        </w:rPr>
        <w:t xml:space="preserve">271638</w:t>
      </w:r>
    </w:p>
    <w:p>
      <w:r>
        <w:t xml:space="preserve">Se on Runtownin kaikkien aikojen 1. konsertti! Turn up Lagos - 9 DAYS TO ONE NIGHT ONLY &amp;amp; @iruntown gives U nothing but Wavy vibes !</w:t>
      </w:r>
    </w:p>
    <w:p>
      <w:r>
        <w:rPr>
          <w:b/>
          <w:u w:val="single"/>
        </w:rPr>
        <w:t xml:space="preserve">271639</w:t>
      </w:r>
    </w:p>
    <w:p>
      <w:r>
        <w:t xml:space="preserve">Maailman parhaita ja kauneimpia asioita ei voi nähdä tai edes koskettaa - ne on tunnettava sydämellä.</w:t>
      </w:r>
    </w:p>
    <w:p>
      <w:r>
        <w:rPr>
          <w:b/>
          <w:u w:val="single"/>
        </w:rPr>
        <w:t xml:space="preserve">271640</w:t>
      </w:r>
    </w:p>
    <w:p>
      <w:r>
        <w:t xml:space="preserve">Awesomeness Huhtikuun 1. päivä alkaa kansallinen talouslukutaidon kuukausi ja opettaa lapsia säästämään. Super innoissani, että se on 20... https://t.co/fwUxIqvTgR...</w:t>
      </w:r>
    </w:p>
    <w:p>
      <w:r>
        <w:rPr>
          <w:b/>
          <w:u w:val="single"/>
        </w:rPr>
        <w:t xml:space="preserve">271641</w:t>
      </w:r>
    </w:p>
    <w:p>
      <w:r>
        <w:t xml:space="preserve">Käsintehty söpö kankainen kanityttö - pukeutunut raita- ja farkkuyhdistelmään, kukka... https://t.co/KaxaG3nsfk #Etsy #Tilda https://t.co/fsZhIjinZC</w:t>
      </w:r>
    </w:p>
    <w:p>
      <w:r>
        <w:rPr>
          <w:b/>
          <w:u w:val="single"/>
        </w:rPr>
        <w:t xml:space="preserve">271642</w:t>
      </w:r>
    </w:p>
    <w:p>
      <w:r>
        <w:t xml:space="preserve">Perhe yhdistyy katsomaan avajaispäivää yhdessä...miltäköhän Dexter Fowlerista tuntuu pelata WS-kavereitaan vastaan?! https://t.co/1TFY7Ls0RN</w:t>
      </w:r>
    </w:p>
    <w:p>
      <w:r>
        <w:rPr>
          <w:b/>
          <w:u w:val="single"/>
        </w:rPr>
        <w:t xml:space="preserve">271643</w:t>
      </w:r>
    </w:p>
    <w:p>
      <w:r>
        <w:t xml:space="preserve">Just favorited "Dirty Disco Radio 211 - With Kono Vidovic" by @Kono_Vidovic on Mixcloud https://t.co/pl3AK79bta</w:t>
      </w:r>
    </w:p>
    <w:p>
      <w:r>
        <w:rPr>
          <w:b/>
          <w:u w:val="single"/>
        </w:rPr>
        <w:t xml:space="preserve">271644</w:t>
      </w:r>
    </w:p>
    <w:p>
      <w:r>
        <w:t xml:space="preserve">Onnittelut @Ultimatechick91 ja @tbreinich, olette voittaneet ilmaisen sisäänpääsyn tämän illan salsatilaisuuteen... https://t.co/U4oLruVrto...</w:t>
      </w:r>
    </w:p>
    <w:p>
      <w:r>
        <w:rPr>
          <w:b/>
          <w:u w:val="single"/>
        </w:rPr>
        <w:t xml:space="preserve">271645</w:t>
      </w:r>
    </w:p>
    <w:p>
      <w:r>
        <w:t xml:space="preserve">"Origami Autumn"</w:t>
        <w:br/>
        <w:t xml:space="preserve">Musteesta riippuvaisille</w:t>
        <w:t xml:space="preserve"> Kynä ei sisälly.</w:t>
        <w:br/>
        <w:t xml:space="preserve">Muistikirjat täällä</w:t>
        <w:br/>
        <w:t xml:space="preserve">https://t.co/76xYWB4yEv https://t.co/dZgMmzTPoF</w:t>
      </w:r>
    </w:p>
    <w:p>
      <w:r>
        <w:rPr>
          <w:b/>
          <w:u w:val="single"/>
        </w:rPr>
        <w:t xml:space="preserve">271646</w:t>
      </w:r>
    </w:p>
    <w:p>
      <w:r>
        <w:t xml:space="preserve">"Työskentely Cuckoo Crew'n kanssa on ilo, etuoikeus ja hienon työn mestariluokka", sanoo BFTB:n asiakas Francois https://t.co/OzLVaW9YVS.</w:t>
      </w:r>
    </w:p>
    <w:p>
      <w:r>
        <w:rPr>
          <w:b/>
          <w:u w:val="single"/>
        </w:rPr>
        <w:t xml:space="preserve">271647</w:t>
      </w:r>
    </w:p>
    <w:p>
      <w:r>
        <w:t xml:space="preserve">Viimeisimmät tekniikan ja koulutuksen päivitykset! https://t.co/EX3OqVPbJO Kiitos @InstituteforSEL @MrKosar @MLBrinson_CHS #edchat #edtech</w:t>
      </w:r>
    </w:p>
    <w:p>
      <w:r>
        <w:rPr>
          <w:b/>
          <w:u w:val="single"/>
        </w:rPr>
        <w:t xml:space="preserve">271648</w:t>
      </w:r>
    </w:p>
    <w:p>
      <w:r>
        <w:t xml:space="preserve">@_PrettyLady_101 HI BABES 💕SHOP @BOSSXTEND ‼️ PARHAISTA 7A ja 8A HIUKSISTA IKINÄ 😱😱COOL DEALS AND EXCLUSIVE DISCOUNTS 🎉🎉USE DISCOUNT CODE👉🏼BOSSKENNEDI 💞 https://t.co/jMgecXryX7</w:t>
      </w:r>
    </w:p>
    <w:p>
      <w:r>
        <w:rPr>
          <w:b/>
          <w:u w:val="single"/>
        </w:rPr>
        <w:t xml:space="preserve">271649</w:t>
      </w:r>
    </w:p>
    <w:p>
      <w:r>
        <w:t xml:space="preserve">#NowPlaying rivers of babylon - carlene davis Total Praise Fm -</w:t>
        <w:br/>
        <w:t xml:space="preserve">Kuuntele ja tunne ylistys https://t.co/1D3jinNbAJ</w:t>
      </w:r>
    </w:p>
    <w:p>
      <w:r>
        <w:rPr>
          <w:b/>
          <w:u w:val="single"/>
        </w:rPr>
        <w:t xml:space="preserve">271650</w:t>
      </w:r>
    </w:p>
    <w:p>
      <w:r>
        <w:t xml:space="preserve">Tänään työn alla: @WisSave uusi tavernakyltti #LutesAreHard #rpg #taverna https://t.co/Pics6eIpN5</w:t>
      </w:r>
    </w:p>
    <w:p>
      <w:r>
        <w:rPr>
          <w:b/>
          <w:u w:val="single"/>
        </w:rPr>
        <w:t xml:space="preserve">271651</w:t>
      </w:r>
    </w:p>
    <w:p>
      <w:r>
        <w:t xml:space="preserve">Ariat Men's Heritage Cowboy Boot Square Toe- 10007850 sz 10D: $101.99 (0 Bids)End Date: https://t.co/6DNVMXjK5K</w:t>
      </w:r>
    </w:p>
    <w:p>
      <w:r>
        <w:rPr>
          <w:b/>
          <w:u w:val="single"/>
        </w:rPr>
        <w:t xml:space="preserve">271652</w:t>
      </w:r>
    </w:p>
    <w:p>
      <w:r>
        <w:t xml:space="preserve">Boko Haramin ylin jäsen antautui - armeija - Tribune NewsPaper - https://t.co/cIbqQDVgne https://t.co/xP6tjoq62c</w:t>
      </w:r>
    </w:p>
    <w:p>
      <w:r>
        <w:rPr>
          <w:b/>
          <w:u w:val="single"/>
        </w:rPr>
        <w:t xml:space="preserve">271653</w:t>
      </w:r>
    </w:p>
    <w:p>
      <w:r>
        <w:t xml:space="preserve">Katso virtuaalikierros yhdestä uusimmista #listings 5062 Lee Point #Terrell #NC https://t.co/1XiG0pzHvC https://t.co/1yFZ36kwzt</w:t>
      </w:r>
    </w:p>
    <w:p>
      <w:r>
        <w:rPr>
          <w:b/>
          <w:u w:val="single"/>
        </w:rPr>
        <w:t xml:space="preserve">271654</w:t>
      </w:r>
    </w:p>
    <w:p>
      <w:r>
        <w:t xml:space="preserve">Kansasin edustajainhuone epäonnistui yrityksessään kumota Medicaid-veto: raportit https://t.co/AkAC5vegvr https://t.co/FICFammtU9</w:t>
      </w:r>
    </w:p>
    <w:p>
      <w:r>
        <w:rPr>
          <w:b/>
          <w:u w:val="single"/>
        </w:rPr>
        <w:t xml:space="preserve">271655</w:t>
      </w:r>
    </w:p>
    <w:p>
      <w:r>
        <w:t xml:space="preserve">Stourbridgen puukotukset: Lydia Wilkinson vierailee perheen kotona - https://t.co/dHoAVsUCr4 Away at univ at the univ at the time @BBCNews</w:t>
      </w:r>
    </w:p>
    <w:p>
      <w:r>
        <w:rPr>
          <w:b/>
          <w:u w:val="single"/>
        </w:rPr>
        <w:t xml:space="preserve">271656</w:t>
      </w:r>
    </w:p>
    <w:p>
      <w:r>
        <w:t xml:space="preserve">Ronald McDonaldsin on jaettava 10 000 puntaa työntekijälle, joka jakaa vähiten kastikkeita kuukaudessa! Täytyy olla myymälävaras saadakseen 2...</w:t>
      </w:r>
    </w:p>
    <w:p>
      <w:r>
        <w:rPr>
          <w:b/>
          <w:u w:val="single"/>
        </w:rPr>
        <w:t xml:space="preserve">271657</w:t>
      </w:r>
    </w:p>
    <w:p>
      <w:r>
        <w:t xml:space="preserve">Hyvää avajaispäivää! Olemme palanneet ja valmiina pesäpalloon. Päivitä nyt Race to the Pennant -ohjelman uusimpaan versioon: https://t.co/i0PEqqbk0k.</w:t>
      </w:r>
    </w:p>
    <w:p>
      <w:r>
        <w:rPr>
          <w:b/>
          <w:u w:val="single"/>
        </w:rPr>
        <w:t xml:space="preserve">271658</w:t>
      </w:r>
    </w:p>
    <w:p>
      <w:r>
        <w:t xml:space="preserve">Tykkäsin @YouTube-videosta @overboardhumor https://t.co/BP4w4s3aWR MAKE SURE YOU DON'T CUM IN ME.</w:t>
      </w:r>
    </w:p>
    <w:p>
      <w:r>
        <w:rPr>
          <w:b/>
          <w:u w:val="single"/>
        </w:rPr>
        <w:t xml:space="preserve">271659</w:t>
      </w:r>
    </w:p>
    <w:p>
      <w:r>
        <w:t xml:space="preserve">[Kew] Blastoise (M) (IV: 26%) klo 12:18:36 asti osoitteessa 50 Barnard Grove https://t.co/ZeYAJPS9MW https://t.co/nzmM3Yjd8x https://t.co/nzmM3Yjd8x</w:t>
      </w:r>
    </w:p>
    <w:p>
      <w:r>
        <w:rPr>
          <w:b/>
          <w:u w:val="single"/>
        </w:rPr>
        <w:t xml:space="preserve">271660</w:t>
      </w:r>
    </w:p>
    <w:p>
      <w:r>
        <w:t xml:space="preserve">Lue Portfolio-urat tänään osoitteessa https://t.co/le5w7orxDa sisältää @procedurespro @JulitaDavies @hh_finance_jobs #hiring</w:t>
      </w:r>
    </w:p>
    <w:p>
      <w:r>
        <w:rPr>
          <w:b/>
          <w:u w:val="single"/>
        </w:rPr>
        <w:t xml:space="preserve">271661</w:t>
      </w:r>
    </w:p>
    <w:p>
      <w:r>
        <w:t xml:space="preserve">@divya_16_ @narendramodi Haluamme nähdä järjestelmällisiä muutoksia... rationalisointia, liiketoiminnan helppoutta, minimaalista inhimillistä vuorovaikutusta... toivottavasti se tapahtuu pian.</w:t>
      </w:r>
    </w:p>
    <w:p>
      <w:r>
        <w:rPr>
          <w:b/>
          <w:u w:val="single"/>
        </w:rPr>
        <w:t xml:space="preserve">271662</w:t>
      </w:r>
    </w:p>
    <w:p>
      <w:r>
        <w:t xml:space="preserve">20. huhtikuuta: Lue lisää julkisesta DESIGN-kilpailustamme Pier 8 Promenade Park -puistoa varten. Kerro meille ideasi! #WestHarbour #HamOnt https://t.co/oSszSrjHDB</w:t>
      </w:r>
    </w:p>
    <w:p>
      <w:r>
        <w:rPr>
          <w:b/>
          <w:u w:val="single"/>
        </w:rPr>
        <w:t xml:space="preserve">271663</w:t>
      </w:r>
    </w:p>
    <w:p>
      <w:r>
        <w:t xml:space="preserve">📹|Fifth Harmony cantando All In My Head (via corinne_chuu no Instagram)|Anna</w:t>
        <w:br/>
        <w:br/>
        <w:t xml:space="preserve">#727TourHongKong</w:t>
        <w:br/>
        <w:br/>
        <w:t xml:space="preserve">https://t.co/2VUZRowtVi</w:t>
      </w:r>
    </w:p>
    <w:p>
      <w:r>
        <w:rPr>
          <w:b/>
          <w:u w:val="single"/>
        </w:rPr>
        <w:t xml:space="preserve">271664</w:t>
      </w:r>
    </w:p>
    <w:p>
      <w:r>
        <w:t xml:space="preserve">Voi hitto... hän myy kirjaa ja tienaa omaisuuden tällä roskalla. Älkää antako tälle huijarinnaiselle esiintymislavaa (ellei se ole komediaa) #latelate</w:t>
      </w:r>
    </w:p>
    <w:p>
      <w:r>
        <w:rPr>
          <w:b/>
          <w:u w:val="single"/>
        </w:rPr>
        <w:t xml:space="preserve">271665</w:t>
      </w:r>
    </w:p>
    <w:p>
      <w:r>
        <w:t xml:space="preserve">Löytyi transponderi etana!</w:t>
        <w:br/>
        <w:t xml:space="preserve"> Kuuluisa merirosvometsästäjä vangittu!</w:t>
        <w:t xml:space="preserve">Yksinoikeudella laukauksia!!</w:t>
        <w:br/>
        <w:t xml:space="preserve">https://t.co/PWCqLZ8MK2 #TreCru https://t.co/xIo1yopFA2</w:t>
      </w:r>
    </w:p>
    <w:p>
      <w:r>
        <w:rPr>
          <w:b/>
          <w:u w:val="single"/>
        </w:rPr>
        <w:t xml:space="preserve">271666</w:t>
      </w:r>
    </w:p>
    <w:p>
      <w:r>
        <w:t xml:space="preserve">Vans Off The Wall Adolescence flanellipaita nappipaita keltainen 8418 192 Womens Sz M https://t.co/0UDrR7KfL6 https://t.co/aV3RRJvg8n</w:t>
      </w:r>
    </w:p>
    <w:p>
      <w:r>
        <w:rPr>
          <w:b/>
          <w:u w:val="single"/>
        </w:rPr>
        <w:t xml:space="preserve">271667</w:t>
      </w:r>
    </w:p>
    <w:p>
      <w:r>
        <w:t xml:space="preserve">Kokeilin jotain uutta! Minun Luke Evansin versioni Sinestrosta! Haluaisin hänen liittyvän DC Extended Universe -elokuvaan! https://t.co/FkN93A5YED https://t.co/FkN93A5YED</w:t>
      </w:r>
    </w:p>
    <w:p>
      <w:r>
        <w:rPr>
          <w:b/>
          <w:u w:val="single"/>
        </w:rPr>
        <w:t xml:space="preserve">271668</w:t>
      </w:r>
    </w:p>
    <w:p>
      <w:r>
        <w:t xml:space="preserve">Sinä saukko lähdet kanssamme retkelle pohjoiselle #VancouverIslandille. Wildlife &amp;; valokuvaus matkat juuri sinulle https://t.co/R7HZKGkd6j #exploreBC https://t.co/7IbTncbBhf #exploreBC https://t.co/7IbTncbBhf</w:t>
      </w:r>
    </w:p>
    <w:p>
      <w:r>
        <w:rPr>
          <w:b/>
          <w:u w:val="single"/>
        </w:rPr>
        <w:t xml:space="preserve">271669</w:t>
      </w:r>
    </w:p>
    <w:p>
      <w:r>
        <w:t xml:space="preserve">Daily Whyzz: Whyzz: Voivatko eläimet hymyillä? Kysy lapsiltasi! #DYK #didyouknow #dailywhyzz https://t.co/7FANJMjFzq https://t.co/qPkFWWhYLu https://t.co/qPkFWWhYLu</w:t>
      </w:r>
    </w:p>
    <w:p>
      <w:r>
        <w:rPr>
          <w:b/>
          <w:u w:val="single"/>
        </w:rPr>
        <w:t xml:space="preserve">271670</w:t>
      </w:r>
    </w:p>
    <w:p>
      <w:r>
        <w:t xml:space="preserve">Kuuntele "Sofire," downtempo, jazz remix Justin Timberlaken "Sexyback" by @jrobbdaproducer https://t.co/dZi4i35OOa https://t.co/a1LX0Vhdps</w:t>
      </w:r>
    </w:p>
    <w:p>
      <w:r>
        <w:rPr>
          <w:b/>
          <w:u w:val="single"/>
        </w:rPr>
        <w:t xml:space="preserve">271671</w:t>
      </w:r>
    </w:p>
    <w:p>
      <w:r>
        <w:t xml:space="preserve">Mikään muu biisi ei saa mua hypeen niin kuin run it up by g herbo... niinku en voi selittää sitä, oon ihan eri ihminen 😂😂😂😂</w:t>
      </w:r>
    </w:p>
    <w:p>
      <w:r>
        <w:rPr>
          <w:b/>
          <w:u w:val="single"/>
        </w:rPr>
        <w:t xml:space="preserve">271672</w:t>
      </w:r>
    </w:p>
    <w:p>
      <w:r>
        <w:t xml:space="preserve">Kaunis kreikkalais-ortodoksinen virsi.</w:t>
        <w:br/>
        <w:t xml:space="preserve"> Pyhä Neitsyt.</w:t>
        <w:br/>
        <w:t xml:space="preserve">Sanotaan enkelien antamaksi</w:t>
        <w:br/>
        <w:t xml:space="preserve">Varmasti nautit https://t.co/K2FGfsjjD9</w:t>
      </w:r>
    </w:p>
    <w:p>
      <w:r>
        <w:rPr>
          <w:b/>
          <w:u w:val="single"/>
        </w:rPr>
        <w:t xml:space="preserve">271673</w:t>
      </w:r>
    </w:p>
    <w:p>
      <w:r>
        <w:t xml:space="preserve">@jchammerette @BBCRadio2 Onko se todella kiristystä? Sinulla on mahdollisuus valita, ostatko loman vai et, jos se on kallis, älä mene...</w:t>
      </w:r>
    </w:p>
    <w:p>
      <w:r>
        <w:rPr>
          <w:b/>
          <w:u w:val="single"/>
        </w:rPr>
        <w:t xml:space="preserve">271674</w:t>
      </w:r>
    </w:p>
    <w:p>
      <w:r>
        <w:t xml:space="preserve">@JohnArthurHutch Siellä hän aloitti republikaanisen! Olen myös uusi Indians-fani, koska he voittavat nyt! Älä kyseenalaista minua seksisti!</w:t>
      </w:r>
    </w:p>
    <w:p>
      <w:r>
        <w:rPr>
          <w:b/>
          <w:u w:val="single"/>
        </w:rPr>
        <w:t xml:space="preserve">271675</w:t>
      </w:r>
    </w:p>
    <w:p>
      <w:r>
        <w:t xml:space="preserve">Luulenpa, että sanat ovat parempia kuin teot niille, jotka haluavat kuulla tekaistuja "rakastan sinua" .... Whateves i guess</w:t>
      </w:r>
    </w:p>
    <w:p>
      <w:r>
        <w:rPr>
          <w:b/>
          <w:u w:val="single"/>
        </w:rPr>
        <w:t xml:space="preserve">271676</w:t>
      </w:r>
    </w:p>
    <w:p>
      <w:r>
        <w:t xml:space="preserve">Älä unohda. Huomenna ensimmäinen kotiottelu. Tulkaa hakemaan jäsenkorttinne ja tukemaan poikia. Teehuone on auki kuten aina.</w:t>
      </w:r>
    </w:p>
    <w:p>
      <w:r>
        <w:rPr>
          <w:b/>
          <w:u w:val="single"/>
        </w:rPr>
        <w:t xml:space="preserve">271677</w:t>
      </w:r>
    </w:p>
    <w:p>
      <w:r>
        <w:t xml:space="preserve">@DarickR @FabianNicieza @maguirekevin @AH_AdamHughes @JimLee Katselin juuri Wolverine-juoksuasi yhtenä päivänä. Olen aina pitänyt sitä aliarvostettuna. Joka tapauksessa, kiitos, että otit aikaa.</w:t>
      </w:r>
    </w:p>
    <w:p>
      <w:r>
        <w:rPr>
          <w:b/>
          <w:u w:val="single"/>
        </w:rPr>
        <w:t xml:space="preserve">271678</w:t>
      </w:r>
    </w:p>
    <w:p>
      <w:r>
        <w:t xml:space="preserve">@mad_hill @DanaSchwartzzz Hän olisi silti voinut kieltäytyä. Hän ei kamppaile rahasta. Hän tiesi paremmin. Hän ei ole tyhmä.</w:t>
      </w:r>
    </w:p>
    <w:p>
      <w:r>
        <w:rPr>
          <w:b/>
          <w:u w:val="single"/>
        </w:rPr>
        <w:t xml:space="preserve">271679</w:t>
      </w:r>
    </w:p>
    <w:p>
      <w:r>
        <w:t xml:space="preserve">Laulaa "Niin kauan kuin SINÄ hallitset, se onnistuu minulle" 🎤🙏🙌 tämä laulu on niin ajallaan.......yess Jumala!!!!!!!!!!!</w:t>
      </w:r>
    </w:p>
    <w:p>
      <w:r>
        <w:rPr>
          <w:b/>
          <w:u w:val="single"/>
        </w:rPr>
        <w:t xml:space="preserve">271680</w:t>
      </w:r>
    </w:p>
    <w:p>
      <w:r>
        <w:t xml:space="preserve">🐎🐎🐎🐎TÄNÄÄN VINKKEJÄ 🐎🐎🐎🐎</w:t>
        <w:br/>
        <w:br/>
        <w:t xml:space="preserve">Kaikki tämän päivän #HorseRacing-vinkit ovat nyt suorassa lähetyksessä sivustollamme https://t.co/Kgt3rf9cIL</w:t>
        <w:br/>
        <w:br/>
        <w:t xml:space="preserve">#Warwick #Taunton #Wolverhampton https://t.co/UT9Yo4bWmo</w:t>
      </w:r>
    </w:p>
    <w:p>
      <w:r>
        <w:rPr>
          <w:b/>
          <w:u w:val="single"/>
        </w:rPr>
        <w:t xml:space="preserve">271681</w:t>
      </w:r>
    </w:p>
    <w:p>
      <w:r>
        <w:t xml:space="preserve">LED-ovivalon projektori HD AUDI S LINE S3 S4 S5 S6 S7 S8 SQ5 TT TTS RS4 RS5 https://t.co/OF67KQrK0e https://t.co/Ya87ji7KUY https://t.co/Ya87ji7KUY</w:t>
      </w:r>
    </w:p>
    <w:p>
      <w:r>
        <w:rPr>
          <w:b/>
          <w:u w:val="single"/>
        </w:rPr>
        <w:t xml:space="preserve">271682</w:t>
      </w:r>
    </w:p>
    <w:p>
      <w:r>
        <w:t xml:space="preserve">@makeshiftadult Onko se niin vaikeaa? En tosiaan tiedä, mutta en ymmärrä näitä muita hirveitä päivityksiä enkä mitään muokkausta!</w:t>
      </w:r>
    </w:p>
    <w:p>
      <w:r>
        <w:rPr>
          <w:b/>
          <w:u w:val="single"/>
        </w:rPr>
        <w:t xml:space="preserve">271683</w:t>
      </w:r>
    </w:p>
    <w:p>
      <w:r>
        <w:t xml:space="preserve">@CraftingActs @xonerax @CarloDagostino @GordonRamsay Joo super fiksu kieltää kaikki, mikä on islamia vastaan... ei todellakaan aseta islamia jalustalle ja luo lisää vihaa uskontojen välille.</w:t>
      </w:r>
    </w:p>
    <w:p>
      <w:r>
        <w:rPr>
          <w:b/>
          <w:u w:val="single"/>
        </w:rPr>
        <w:t xml:space="preserve">271684</w:t>
      </w:r>
    </w:p>
    <w:p>
      <w:r>
        <w:t xml:space="preserve">CITY 105.1FM (@CITY1051) uudelleentwiittaus:</w:t>
        <w:br/>
        <w:br/>
        <w:t xml:space="preserve"> #NP @YungenPlayDirty #COMFY #THECITYCAFE WITH @kemismallzz ..LEGOO!!!!</w:t>
      </w:r>
    </w:p>
    <w:p>
      <w:r>
        <w:rPr>
          <w:b/>
          <w:u w:val="single"/>
        </w:rPr>
        <w:t xml:space="preserve">271685</w:t>
      </w:r>
    </w:p>
    <w:p>
      <w:r>
        <w:t xml:space="preserve">5 UPEA HELMI BU SINETÖITY LÄNNENMATKA RULLINA PEACE KEELBOAT BUFFALO OCEAN 2006D https://t.co/r8OlXIBvz8 https://t.co/JCOrnwF95P https://t.co/JCOrnwF95P</w:t>
      </w:r>
    </w:p>
    <w:p>
      <w:r>
        <w:rPr>
          <w:b/>
          <w:u w:val="single"/>
        </w:rPr>
        <w:t xml:space="preserve">271686</w:t>
      </w:r>
    </w:p>
    <w:p>
      <w:r>
        <w:t xml:space="preserve">@bcookkiie Olen iloinen. Aloitin sen katsomisen ja se veti minut mukaansa, mutta kaikki mitä se teki oli jatkuvasti surullinen. Hyperventiloin viimeisen jakson aikana.</w:t>
      </w:r>
    </w:p>
    <w:p>
      <w:r>
        <w:rPr>
          <w:b/>
          <w:u w:val="single"/>
        </w:rPr>
        <w:t xml:space="preserve">271687</w:t>
      </w:r>
    </w:p>
    <w:p>
      <w:r>
        <w:t xml:space="preserve">Osallistujat saivat kahdenkeskistä opastusta opettajalta Adobe Photoshop -kurssilla viime viikolla. https://t.co/OMEOCZ33j4</w:t>
      </w:r>
    </w:p>
    <w:p>
      <w:r>
        <w:rPr>
          <w:b/>
          <w:u w:val="single"/>
        </w:rPr>
        <w:t xml:space="preserve">271688</w:t>
      </w:r>
    </w:p>
    <w:p>
      <w:r>
        <w:t xml:space="preserve">Wedding Chair Cake Topper Nautical Cake Chair Topper Beach https://t.co/BQUCrPrqp0 via @Etsy</w:t>
        <w:br/>
        <w:t xml:space="preserve">teemme hienoimpia kakun toppereita.</w:t>
      </w:r>
    </w:p>
    <w:p>
      <w:r>
        <w:rPr>
          <w:b/>
          <w:u w:val="single"/>
        </w:rPr>
        <w:t xml:space="preserve">271689</w:t>
      </w:r>
    </w:p>
    <w:p>
      <w:r>
        <w:t xml:space="preserve">Sekä Leafs että Jays pelaavat suunnilleen samaan aikaan, ahhhhh. Huomio kiinnittyy kyllä nuppiin, mutta silti, go Jays!</w:t>
      </w:r>
    </w:p>
    <w:p>
      <w:r>
        <w:rPr>
          <w:b/>
          <w:u w:val="single"/>
        </w:rPr>
        <w:t xml:space="preserve">271690</w:t>
      </w:r>
    </w:p>
    <w:p>
      <w:r>
        <w:t xml:space="preserve">@Cubs pelaajat olivat enemmän huolissaan Piscotty kuin peli lopussa, että pelata. Hyviä tyyppejä tuossa joukkueessa. #STLCards</w:t>
      </w:r>
    </w:p>
    <w:p>
      <w:r>
        <w:rPr>
          <w:b/>
          <w:u w:val="single"/>
        </w:rPr>
        <w:t xml:space="preserve">271691</w:t>
      </w:r>
    </w:p>
    <w:p>
      <w:r>
        <w:t xml:space="preserve">@JustSMiTz ei halua olla ylimääräisiä maksuja siirtämällä. vain 500 dollaria olisi halvempaa. se olisi nousta 10% enemmän niiden leikkaus</w:t>
      </w:r>
    </w:p>
    <w:p>
      <w:r>
        <w:rPr>
          <w:b/>
          <w:u w:val="single"/>
        </w:rPr>
        <w:t xml:space="preserve">271692</w:t>
      </w:r>
    </w:p>
    <w:p>
      <w:r>
        <w:t xml:space="preserve">UUSI Incipio 6PO4zb1 Focal Bluetooth Camera Case iPhone 5/5S/SE Low White https://t.co/3U3kvs2AQq https://t.co/Xew7wNGeuB</w:t>
      </w:r>
    </w:p>
    <w:p>
      <w:r>
        <w:rPr>
          <w:b/>
          <w:u w:val="single"/>
        </w:rPr>
        <w:t xml:space="preserve">271693</w:t>
      </w:r>
    </w:p>
    <w:p>
      <w:r>
        <w:t xml:space="preserve">Rep'n that #Dad swag - melkein litra yhdessä #mugissa sopii hyvin aamuun... https://t.co/4VwZQZVvtx...</w:t>
      </w:r>
    </w:p>
    <w:p>
      <w:r>
        <w:rPr>
          <w:b/>
          <w:u w:val="single"/>
        </w:rPr>
        <w:t xml:space="preserve">271694</w:t>
      </w:r>
    </w:p>
    <w:p>
      <w:r>
        <w:t xml:space="preserve">#BristolCityFC #Robins #BCFC Virkailijat - Preston - Bristol City (4/4/17) #OneCityOneTeam https://t.co/JcDjV9ut8e https://t.co/JcDjV9ut8e</w:t>
      </w:r>
    </w:p>
    <w:p>
      <w:r>
        <w:rPr>
          <w:b/>
          <w:u w:val="single"/>
        </w:rPr>
        <w:t xml:space="preserve">271695</w:t>
      </w:r>
    </w:p>
    <w:p>
      <w:r>
        <w:t xml:space="preserve">joudun pitämään tauon taiteen työstämisestä, koska olen niin hyvien tunteiden vallassa, että silmissäni on todellisia kyyneleitä.</w:t>
      </w:r>
    </w:p>
    <w:p>
      <w:r>
        <w:rPr>
          <w:b/>
          <w:u w:val="single"/>
        </w:rPr>
        <w:t xml:space="preserve">271696</w:t>
      </w:r>
    </w:p>
    <w:p>
      <w:r>
        <w:t xml:space="preserve">@luxtravelchat Mutta rakastan käyttää värikkäitä mekkoja, imartelevia toppeja ja tavallisia farkkuja (joskus valkoiset farkut tulevat esiin) #LuxTravelChat</w:t>
      </w:r>
    </w:p>
    <w:p>
      <w:r>
        <w:rPr>
          <w:b/>
          <w:u w:val="single"/>
        </w:rPr>
        <w:t xml:space="preserve">271697</w:t>
      </w:r>
    </w:p>
    <w:p>
      <w:r>
        <w:t xml:space="preserve">Näyttää siltä, että sekä @PurpleFrogAlex että minä välitämme hotellihuoneessa siitä, että suihku on hyvä ja että sängyn vieressä on pistorasia.</w:t>
      </w:r>
    </w:p>
    <w:p>
      <w:r>
        <w:rPr>
          <w:b/>
          <w:u w:val="single"/>
        </w:rPr>
        <w:t xml:space="preserve">271698</w:t>
      </w:r>
    </w:p>
    <w:p>
      <w:r>
        <w:t xml:space="preserve">@DISupdates ota yhteyttä @kennychesneyyn, jotta hän voisi pelata #Daytona500:ssa ensi vuonna! #kennychesneyfordaytona500in2018 #60.</w:t>
      </w:r>
    </w:p>
    <w:p>
      <w:r>
        <w:rPr>
          <w:b/>
          <w:u w:val="single"/>
        </w:rPr>
        <w:t xml:space="preserve">271699</w:t>
      </w:r>
    </w:p>
    <w:p>
      <w:r>
        <w:t xml:space="preserve">@kittygrimm Oletko lukenut Eyrbyggjan saagaa, jossa kaksitoista kuollutta vannoo valan ja sitten kaupunkilaiset haastavat zombit oikeuteen ja voittavat jutun.</w:t>
      </w:r>
    </w:p>
    <w:p>
      <w:r>
        <w:rPr>
          <w:b/>
          <w:u w:val="single"/>
        </w:rPr>
        <w:t xml:space="preserve">271700</w:t>
      </w:r>
    </w:p>
    <w:p>
      <w:r>
        <w:t xml:space="preserve">3 ihmistä seurasi minua ja yksi henkilö poisti seuraamiseni // automaattisesti tarkistettu https://t.co/mJZSZCPCPb.</w:t>
      </w:r>
    </w:p>
    <w:p>
      <w:r>
        <w:rPr>
          <w:b/>
          <w:u w:val="single"/>
        </w:rPr>
        <w:t xml:space="preserve">271701</w:t>
      </w:r>
    </w:p>
    <w:p>
      <w:r>
        <w:t xml:space="preserve">Big Data ja suuri ongelma: säilyttämistä koskevien lukujen murskaaminen https://t.co/dTua3qRfa9 🗣#Opines on #BigData</w:t>
      </w:r>
    </w:p>
    <w:p>
      <w:r>
        <w:rPr>
          <w:b/>
          <w:u w:val="single"/>
        </w:rPr>
        <w:t xml:space="preserve">271702</w:t>
      </w:r>
    </w:p>
    <w:p>
      <w:r>
        <w:t xml:space="preserve">Korintti oli yksi Kreikan mahtavimmista kaupunkivaltioista https://t.co/vOyhDy1hdj via @about_athens https://t.co/3Y94dcRyQ7</w:t>
      </w:r>
    </w:p>
    <w:p>
      <w:r>
        <w:rPr>
          <w:b/>
          <w:u w:val="single"/>
        </w:rPr>
        <w:t xml:space="preserve">271703</w:t>
      </w:r>
    </w:p>
    <w:p>
      <w:r>
        <w:t xml:space="preserve">PAKISTAN: 31/03/17: 10:26: Ainakin 22 ihmistä #kuollut, noin 50 loukkaantunut toripommissa...... https://t.co/WXevTWzHoJ</w:t>
      </w:r>
    </w:p>
    <w:p>
      <w:r>
        <w:rPr>
          <w:b/>
          <w:u w:val="single"/>
        </w:rPr>
        <w:t xml:space="preserve">271704</w:t>
      </w:r>
    </w:p>
    <w:p>
      <w:r>
        <w:t xml:space="preserve">Pojat pelaavat koripalloa keittiössä, kun minä tiskaan, katsoin ja näin, että he... https://t.co/f40ljSt0tY</w:t>
      </w:r>
    </w:p>
    <w:p>
      <w:r>
        <w:rPr>
          <w:b/>
          <w:u w:val="single"/>
        </w:rPr>
        <w:t xml:space="preserve">271705</w:t>
      </w:r>
    </w:p>
    <w:p>
      <w:r>
        <w:t xml:space="preserve">@TarekFatah Allah on jättänyt muslimeja ja hän on kaikkien muiden ihmisten kanssa muslimeina väärällä tiellä &amp;amp; jotkut, jotka ovat oikeassa, kohtaavat myös terrorismin vuoksi...</w:t>
      </w:r>
    </w:p>
    <w:p>
      <w:r>
        <w:rPr>
          <w:b/>
          <w:u w:val="single"/>
        </w:rPr>
        <w:t xml:space="preserve">271706</w:t>
      </w:r>
    </w:p>
    <w:p>
      <w:r>
        <w:t xml:space="preserve">#NowPlaying #NP @Axwell @Ingrosso @Kid_Ink - I Love You @CIDmusic Remix @emimusic #FDR023 #FadeInRadio Vamosssss!!! 🇪🇸🔥</w:t>
      </w:r>
    </w:p>
    <w:p>
      <w:r>
        <w:rPr>
          <w:b/>
          <w:u w:val="single"/>
        </w:rPr>
        <w:t xml:space="preserve">271707</w:t>
      </w:r>
    </w:p>
    <w:p>
      <w:r>
        <w:t xml:space="preserve">@iamahmed007 UUSI TEHTÄVÄ AVATTU: Pura OnePlus-slogan ja voita 1 Cr #OneCroreOnePlus https://t.co/fbMKG7Nw51</w:t>
      </w:r>
    </w:p>
    <w:p>
      <w:r>
        <w:rPr>
          <w:b/>
          <w:u w:val="single"/>
        </w:rPr>
        <w:t xml:space="preserve">271708</w:t>
      </w:r>
    </w:p>
    <w:p>
      <w:r>
        <w:t xml:space="preserve">Toivon, että ihmiset tiedottaisivat itselleen sukupuolten välisestä palkkaerosta... Mutta se tappaisi poliittisen narratiivin. https://t.co/v1wXEYJbDv.</w:t>
      </w:r>
    </w:p>
    <w:p>
      <w:r>
        <w:rPr>
          <w:b/>
          <w:u w:val="single"/>
        </w:rPr>
        <w:t xml:space="preserve">271709</w:t>
      </w:r>
    </w:p>
    <w:p>
      <w:r>
        <w:t xml:space="preserve">Like be real , miten voit vihata minua 😅. Olen aina hymyillen levittämässä positiivisuutta https://t.co/mxYLhl8q53</w:t>
      </w:r>
    </w:p>
    <w:p>
      <w:r>
        <w:rPr>
          <w:b/>
          <w:u w:val="single"/>
        </w:rPr>
        <w:t xml:space="preserve">271710</w:t>
      </w:r>
    </w:p>
    <w:p>
      <w:r>
        <w:t xml:space="preserve">Vizlly Facebook-sovellukset voivat seurata ostoaikeita ja auttaa sinua osoittamaan #SocialMedian ROI:n. https://t.co/eJ6Sy0lwBM https://t.co/UZ7WjHeQeQ</w:t>
      </w:r>
    </w:p>
    <w:p>
      <w:r>
        <w:rPr>
          <w:b/>
          <w:u w:val="single"/>
        </w:rPr>
        <w:t xml:space="preserve">271711</w:t>
      </w:r>
    </w:p>
    <w:p>
      <w:r>
        <w:t xml:space="preserve">"City Of Stars" - Ryan Gosling &amp;amp; Emma Stone (La La Land Soundtrack) - Co... https://t.co/9WJ7BsXMZ6</w:t>
      </w:r>
    </w:p>
    <w:p>
      <w:r>
        <w:rPr>
          <w:b/>
          <w:u w:val="single"/>
        </w:rPr>
        <w:t xml:space="preserve">271712</w:t>
      </w:r>
    </w:p>
    <w:p>
      <w:r>
        <w:t xml:space="preserve">Uskon, että tästä blogista on tulossa paljon mielenkiintoisia juttuja, joissa kerrotaan kulissien takaa... https://t.co/QAXWR1Uizl ...</w:t>
      </w:r>
    </w:p>
    <w:p>
      <w:r>
        <w:rPr>
          <w:b/>
          <w:u w:val="single"/>
        </w:rPr>
        <w:t xml:space="preserve">271713</w:t>
      </w:r>
    </w:p>
    <w:p>
      <w:r>
        <w:t xml:space="preserve">Uutta taidetta myytävänä! - "Ruskeat kierreportaat" - https://t.co/EnMkshv8qE @fineartamerica https://t.co/GUYz4qNgLk</w:t>
      </w:r>
    </w:p>
    <w:p>
      <w:r>
        <w:rPr>
          <w:b/>
          <w:u w:val="single"/>
        </w:rPr>
        <w:t xml:space="preserve">271714</w:t>
      </w:r>
    </w:p>
    <w:p>
      <w:r>
        <w:t xml:space="preserve">Tuuli 0.0 km/h NNE. Barometri 996.0 hPa, laskee. Lämpötila 2,7 °C. Sademäärä tänään 12,0 mm. Kosteus 100 %.</w:t>
      </w:r>
    </w:p>
    <w:p>
      <w:r>
        <w:rPr>
          <w:b/>
          <w:u w:val="single"/>
        </w:rPr>
        <w:t xml:space="preserve">271715</w:t>
      </w:r>
    </w:p>
    <w:p>
      <w:r>
        <w:t xml:space="preserve">Viime päivän numerot - 1 uusi seuraaja ja 3 seuraajan poistoa. Tilastot https://t.co/O2QsOdjHCl kautta</w:t>
      </w:r>
    </w:p>
    <w:p>
      <w:r>
        <w:rPr>
          <w:b/>
          <w:u w:val="single"/>
        </w:rPr>
        <w:t xml:space="preserve">271716</w:t>
      </w:r>
    </w:p>
    <w:p>
      <w:r>
        <w:t xml:space="preserve">#maailma #kongressi Venezuelan johtaja kehottaa tuomioistuinta tarkistamaan kongressia koskevan tuomion https://t.co/G9z1CzmOIc https://t.co/t2rxUlVatT</w:t>
      </w:r>
    </w:p>
    <w:p>
      <w:r>
        <w:rPr>
          <w:b/>
          <w:u w:val="single"/>
        </w:rPr>
        <w:t xml:space="preserve">271717</w:t>
      </w:r>
    </w:p>
    <w:p>
      <w:r>
        <w:t xml:space="preserve">Kiitos @BBD_Aircraft @PWCanada @CAE_Inc , #BizAv Quebecin ja #Canadian talouksien kärjessä https://t.co/C19eTlzUrb @SkiesMag https://t.co/2N1tNt8uKK</w:t>
      </w:r>
    </w:p>
    <w:p>
      <w:r>
        <w:rPr>
          <w:b/>
          <w:u w:val="single"/>
        </w:rPr>
        <w:t xml:space="preserve">271718</w:t>
      </w:r>
    </w:p>
    <w:p>
      <w:r>
        <w:t xml:space="preserve">@MedRoyalty @doc_sparty @CandyM_B on myös hyvä tapa tarkistaa potilas kierrosten, luentojen jne. jälkeen, miten suunnitelma etenee.</w:t>
      </w:r>
    </w:p>
    <w:p>
      <w:r>
        <w:rPr>
          <w:b/>
          <w:u w:val="single"/>
        </w:rPr>
        <w:t xml:space="preserve">271719</w:t>
      </w:r>
    </w:p>
    <w:p>
      <w:r>
        <w:t xml:space="preserve">Joten @BarackObama valehteli ja lapset kuolivat kauhean kuoleman. #syria Toivottavasti nukut hyvin tänä yönä, Obama.</w:t>
      </w:r>
    </w:p>
    <w:p>
      <w:r>
        <w:rPr>
          <w:b/>
          <w:u w:val="single"/>
        </w:rPr>
        <w:t xml:space="preserve">271720</w:t>
      </w:r>
    </w:p>
    <w:p>
      <w:r>
        <w:t xml:space="preserve">Lue huomisen @guardianista @OtleyCycleClub-patronimme @lizziedeignan https://t.co/tWDplvFhvX haastattelu? #WomensCycling</w:t>
      </w:r>
    </w:p>
    <w:p>
      <w:r>
        <w:rPr>
          <w:b/>
          <w:u w:val="single"/>
        </w:rPr>
        <w:t xml:space="preserve">271721</w:t>
      </w:r>
    </w:p>
    <w:p>
      <w:r>
        <w:t xml:space="preserve">Hälyttävä ruokaturvattomuus #SouthSudanissa: @WFP_SouthSudan työskentelee etulinjassa auttaakseen https://t.co/dpQrEHrqot.</w:t>
      </w:r>
    </w:p>
    <w:p>
      <w:r>
        <w:rPr>
          <w:b/>
          <w:u w:val="single"/>
        </w:rPr>
        <w:t xml:space="preserve">271722</w:t>
      </w:r>
    </w:p>
    <w:p>
      <w:r>
        <w:t xml:space="preserve">Saasteista puhutaan vain #DeathByBreath. Mikropölyhiukkasilla on valtava vaikutus myös koneisiin/tietokoneisiin &amp;amp; menetämme miljoonia euroja.</w:t>
      </w:r>
    </w:p>
    <w:p>
      <w:r>
        <w:rPr>
          <w:b/>
          <w:u w:val="single"/>
        </w:rPr>
        <w:t xml:space="preserve">271723</w:t>
      </w:r>
    </w:p>
    <w:p>
      <w:r>
        <w:t xml:space="preserve">@GameOverGreggy näki instagram post, mines ei näytä yhtä hyvältä joko. Sain sen 4 vuotta sitten New Yorkissa! https://t.co/ng0s2VXkkL ...</w:t>
      </w:r>
    </w:p>
    <w:p>
      <w:r>
        <w:rPr>
          <w:b/>
          <w:u w:val="single"/>
        </w:rPr>
        <w:t xml:space="preserve">271724</w:t>
      </w:r>
    </w:p>
    <w:p>
      <w:r>
        <w:t xml:space="preserve">Kun luet tätä, korvaa "Obama" sanalla "trump".  Ja "Syyria" "Libyan tai Iranin" tilalle. Nyt siinä on järkeä. 👇 https://t.co/J7QS7T2IgF</w:t>
      </w:r>
    </w:p>
    <w:p>
      <w:r>
        <w:rPr>
          <w:b/>
          <w:u w:val="single"/>
        </w:rPr>
        <w:t xml:space="preserve">271725</w:t>
      </w:r>
    </w:p>
    <w:p>
      <w:r>
        <w:t xml:space="preserve">@thereeljames @RichardChurch16 @TheMikeSnyder @_xxSJC @Steele131 @JasonRempala @Da_Nerdette @iamJakeLane @patrickbromley @MPomaro Kiitos paljon James! :-)</w:t>
      </w:r>
    </w:p>
    <w:p>
      <w:r>
        <w:rPr>
          <w:b/>
          <w:u w:val="single"/>
        </w:rPr>
        <w:t xml:space="preserve">271726</w:t>
      </w:r>
    </w:p>
    <w:p>
      <w:r>
        <w:t xml:space="preserve">Tämä on paljon vaikeampi ja vaikuttavampi suoritus kuin mitä ihmiset antavat sille uskoa. https://t.co/gtMfpyW2Y4</w:t>
      </w:r>
    </w:p>
    <w:p>
      <w:r>
        <w:rPr>
          <w:b/>
          <w:u w:val="single"/>
        </w:rPr>
        <w:t xml:space="preserve">271727</w:t>
      </w:r>
    </w:p>
    <w:p>
      <w:r>
        <w:t xml:space="preserve">Katsoin Madalyn Murray O'Hairin elämäkertaelokuvan; #TheMostHatedWomaninAmerica @netflixissä. Kolmen kirjaimen arvosteluni, WFF!?! https://t.co/vaTmcUkhve https://t.co/vaTmcUkhve</w:t>
      </w:r>
    </w:p>
    <w:p>
      <w:r>
        <w:rPr>
          <w:b/>
          <w:u w:val="single"/>
        </w:rPr>
        <w:t xml:space="preserve">271728</w:t>
      </w:r>
    </w:p>
    <w:p>
      <w:r>
        <w:t xml:space="preserve">Ovatko #Michiganin #DataCenters kilpailee #MarketOversupply?</w:t>
        <w:t xml:space="preserve">(Screencast) - YouTube</w:t>
        <w:br/>
        <w:t xml:space="preserve">https://t.co/2g8lD4QLRf https://t.co/81gmp0UDXT https://t.co/81gmp0UDXT</w:t>
      </w:r>
    </w:p>
    <w:p>
      <w:r>
        <w:rPr>
          <w:b/>
          <w:u w:val="single"/>
        </w:rPr>
        <w:t xml:space="preserve">271729</w:t>
      </w:r>
    </w:p>
    <w:p>
      <w:r>
        <w:t xml:space="preserve">Löytyi transponderi etana!</w:t>
        <w:br/>
        <w:t xml:space="preserve"> Taistelu raivoaa Yläpihalla!</w:t>
        <w:t xml:space="preserve">Shandialaiset vastaan "Kami"!</w:t>
        <w:br/>
        <w:t xml:space="preserve">https://t.co/t5l6Z7TCKe #TreCru https://t.co/BL9PBVDPRm #TreCru https://t.co/BL9PBVDPRm</w:t>
      </w:r>
    </w:p>
    <w:p>
      <w:r>
        <w:rPr>
          <w:b/>
          <w:u w:val="single"/>
        </w:rPr>
        <w:t xml:space="preserve">271730</w:t>
      </w:r>
    </w:p>
    <w:p>
      <w:r>
        <w:t xml:space="preserve">#WitchHunt: Bill O'Reilly on hyvä mies, jota vastaan hyökätään - Glenn Beck #PressureGroups https://t.co/R4sYtCL7c4</w:t>
      </w:r>
    </w:p>
    <w:p>
      <w:r>
        <w:rPr>
          <w:b/>
          <w:u w:val="single"/>
        </w:rPr>
        <w:t xml:space="preserve">271731</w:t>
      </w:r>
    </w:p>
    <w:p>
      <w:r>
        <w:t xml:space="preserve">Yksi varhaisimmista WWC-haastatteluistani @ClarkeMicah Peter Hitchens - 'Pilgrim's Progress' ja puuro. https://t.co/foXVW7O9mC #Classic</w:t>
      </w:r>
    </w:p>
    <w:p>
      <w:r>
        <w:rPr>
          <w:b/>
          <w:u w:val="single"/>
        </w:rPr>
        <w:t xml:space="preserve">271732</w:t>
      </w:r>
    </w:p>
    <w:p>
      <w:r>
        <w:t xml:space="preserve">Jännittynyt 2 talk socmed law w/ @mikejny at @prsane Confrence on *4/28* in @CorningFLX https://t.co/8KswMH7CJp #PRxNE17 @PRSARochester @PRSA</w:t>
      </w:r>
    </w:p>
    <w:p>
      <w:r>
        <w:rPr>
          <w:b/>
          <w:u w:val="single"/>
        </w:rPr>
        <w:t xml:space="preserve">271733</w:t>
      </w:r>
    </w:p>
    <w:p>
      <w:r>
        <w:t xml:space="preserve">#BestMusicInstrument Smartxchoices 30 "tuuman lasten sähkökitara 5W vahvistimen kaapelilla... https://t.co/SY5Lro3jmY</w:t>
      </w:r>
    </w:p>
    <w:p>
      <w:r>
        <w:rPr>
          <w:b/>
          <w:u w:val="single"/>
        </w:rPr>
        <w:t xml:space="preserve">271734</w:t>
      </w:r>
    </w:p>
    <w:p>
      <w:r>
        <w:t xml:space="preserve">Whatsapp Miss Attiya 0534740154 selvittää GAT قدرات pisteet!</w:t>
        <w:br/>
        <w:br/>
        <w:t xml:space="preserve">Tutustu tähän hämmästyttävään menestystarinaan </w:t>
        <w:t xml:space="preserve">🎉</w:t>
        <w:br/>
        <w:t xml:space="preserve"> https://t.co/U27A07x9SU https://t.co/m6D8iEJuTo</w:t>
      </w:r>
    </w:p>
    <w:p>
      <w:r>
        <w:rPr>
          <w:b/>
          <w:u w:val="single"/>
        </w:rPr>
        <w:t xml:space="preserve">271735</w:t>
      </w:r>
    </w:p>
    <w:p>
      <w:r>
        <w:t xml:space="preserve">Saatat tänään nuolla emotionaalisia haavojasi toistellessasi... Lisää Leo https://t.co/VEuoU9KPUQ</w:t>
      </w:r>
    </w:p>
    <w:p>
      <w:r>
        <w:rPr>
          <w:b/>
          <w:u w:val="single"/>
        </w:rPr>
        <w:t xml:space="preserve">271736</w:t>
      </w:r>
    </w:p>
    <w:p>
      <w:r>
        <w:t xml:space="preserve">Se on teille Archersille liiankin tuttu oppitunti: enemmän... Lisää Jousimiehelle https://t.co/PBJ9lDufBs</w:t>
      </w:r>
    </w:p>
    <w:p>
      <w:r>
        <w:rPr>
          <w:b/>
          <w:u w:val="single"/>
        </w:rPr>
        <w:t xml:space="preserve">271737</w:t>
      </w:r>
    </w:p>
    <w:p>
      <w:r>
        <w:t xml:space="preserve">@lacatchat Pidän tästä. Ja minulla on nyt muitakin asioita, joihin voin keskittyä - opettelen maalaamaan jne. Mutta välillä vilkaisen taaksepäin ja huokaan.</w:t>
      </w:r>
    </w:p>
    <w:p>
      <w:r>
        <w:rPr>
          <w:b/>
          <w:u w:val="single"/>
        </w:rPr>
        <w:t xml:space="preserve">271738</w:t>
      </w:r>
    </w:p>
    <w:p>
      <w:r>
        <w:t xml:space="preserve">Tarkoitan, että spn ei olisi niin tyhmä, että kusettaisi häntä (ja tarkoitan, että kusettaisi häntä siinä määrin, että väkijoukko olisi käsikirjoittajien ovella).</w:t>
      </w:r>
    </w:p>
    <w:p>
      <w:r>
        <w:rPr>
          <w:b/>
          <w:u w:val="single"/>
        </w:rPr>
        <w:t xml:space="preserve">271739</w:t>
      </w:r>
    </w:p>
    <w:p>
      <w:r>
        <w:t xml:space="preserve">Viime yönä minä ja tyttöystäväni katsoimme kolme DVD:tä peräkkäin. Onneksi minä olin se, joka katsoi televisiota vastakkain - Tim Vine</w:t>
      </w:r>
    </w:p>
    <w:p>
      <w:r>
        <w:rPr>
          <w:b/>
          <w:u w:val="single"/>
        </w:rPr>
        <w:t xml:space="preserve">271740</w:t>
      </w:r>
    </w:p>
    <w:p>
      <w:r>
        <w:t xml:space="preserve">@peplamb @POTUS @WhiteHouse @FLOTUS @realDonaldTrump Kyllä, että hän päätyy kaltereiden taakse hyvin, hyvin pian !</w:t>
      </w:r>
    </w:p>
    <w:p>
      <w:r>
        <w:rPr>
          <w:b/>
          <w:u w:val="single"/>
        </w:rPr>
        <w:t xml:space="preserve">271741</w:t>
      </w:r>
    </w:p>
    <w:p>
      <w:r>
        <w:t xml:space="preserve">#ALDUBKSApril9and12 Menestys on matka, ei määränpää. Tekeminen on usein tärkeämpää kuin lopputulos.</w:t>
      </w:r>
    </w:p>
    <w:p>
      <w:r>
        <w:rPr>
          <w:b/>
          <w:u w:val="single"/>
        </w:rPr>
        <w:t xml:space="preserve">271742</w:t>
      </w:r>
    </w:p>
    <w:p>
      <w:r>
        <w:t xml:space="preserve">12/20GA 8 kierroksen haulikkoammunnan pidike oikealle ja vasemmalle ampujalle Musta https://t.co/2klUcA0vVr https://t.co/WgHeoQBtj3 https://t.co/WgHeoQBtj3</w:t>
      </w:r>
    </w:p>
    <w:p>
      <w:r>
        <w:rPr>
          <w:b/>
          <w:u w:val="single"/>
        </w:rPr>
        <w:t xml:space="preserve">271743</w:t>
      </w:r>
    </w:p>
    <w:p>
      <w:r>
        <w:t xml:space="preserve">Saatat olla tyytymätön nykyiseen yhteiskunnalliseen asemaan, koska... Lisää Taurus https://t.co/kUQUVevB6l</w:t>
      </w:r>
    </w:p>
    <w:p>
      <w:r>
        <w:rPr>
          <w:b/>
          <w:u w:val="single"/>
        </w:rPr>
        <w:t xml:space="preserve">271744</w:t>
      </w:r>
    </w:p>
    <w:p>
      <w:r>
        <w:t xml:space="preserve">Oletko valmis lämpenemään?</w:t>
        <w:br/>
        <w:t xml:space="preserve"> Kevät on täällä ennen kuin huomaatkaan. Oletko valmistautunut? 221B Tactical on SINUN... https://t.co/F93Jrspfwv...</w:t>
      </w:r>
    </w:p>
    <w:p>
      <w:r>
        <w:rPr>
          <w:b/>
          <w:u w:val="single"/>
        </w:rPr>
        <w:t xml:space="preserve">271745</w:t>
      </w:r>
    </w:p>
    <w:p>
      <w:r>
        <w:t xml:space="preserve">Tutustu Steve Maddenin naisten polven korkeita nahkasaappaita Wedge Maryn Stone Brown koko 9M https://t.co/wt4SQEi0a6 kautta @eBay</w:t>
      </w:r>
    </w:p>
    <w:p>
      <w:r>
        <w:rPr>
          <w:b/>
          <w:u w:val="single"/>
        </w:rPr>
        <w:t xml:space="preserve">271746</w:t>
      </w:r>
    </w:p>
    <w:p>
      <w:r>
        <w:t xml:space="preserve">@Krijali keitä ovat ne ihmiset, jotka et tunne ja jotka eivät ole harmaalla vyöhykkeellä? Voitko esitellä minut jollekin heistä?</w:t>
      </w:r>
    </w:p>
    <w:p>
      <w:r>
        <w:rPr>
          <w:b/>
          <w:u w:val="single"/>
        </w:rPr>
        <w:t xml:space="preserve">271747</w:t>
      </w:r>
    </w:p>
    <w:p>
      <w:r>
        <w:t xml:space="preserve">@BathnesParks kiitos, että siistit Locksbrookin hautausmaalla kaatuneen Hill Oakin pois - voisimmeko toimittaa jotain sen tilalle? https://t.co/kEQnWiQt9Q</w:t>
      </w:r>
    </w:p>
    <w:p>
      <w:r>
        <w:rPr>
          <w:b/>
          <w:u w:val="single"/>
        </w:rPr>
        <w:t xml:space="preserve">271748</w:t>
      </w:r>
    </w:p>
    <w:p>
      <w:r>
        <w:t xml:space="preserve">Naam Shabana lipputulot 4. päivä: Selviääkö Taapsee Pannun elokuva viikon puolivälin testistä? https://t.co/dOway3jkd0 https://t.co/MqsZYzSEAx</w:t>
      </w:r>
    </w:p>
    <w:p>
      <w:r>
        <w:rPr>
          <w:b/>
          <w:u w:val="single"/>
        </w:rPr>
        <w:t xml:space="preserve">271749</w:t>
      </w:r>
    </w:p>
    <w:p>
      <w:r>
        <w:t xml:space="preserve">Xmas joulu kissa sohva koti sisustus festivaali tyyny asia tyynynpäällinen asia https://t.co/gtJKBHoBoF https://t.co/J00wGv1VZM</w:t>
      </w:r>
    </w:p>
    <w:p>
      <w:r>
        <w:rPr>
          <w:b/>
          <w:u w:val="single"/>
        </w:rPr>
        <w:t xml:space="preserve">271750</w:t>
      </w:r>
    </w:p>
    <w:p>
      <w:r>
        <w:t xml:space="preserve">@ariianaaax3 Luin kirjan ikuisuus sitten, mutta en muista mitään tapahtumista ja se tappaa minut 😩.</w:t>
      </w:r>
    </w:p>
    <w:p>
      <w:r>
        <w:rPr>
          <w:b/>
          <w:u w:val="single"/>
        </w:rPr>
        <w:t xml:space="preserve">271751</w:t>
      </w:r>
    </w:p>
    <w:p>
      <w:r>
        <w:t xml:space="preserve">@Pr0sOwn Lähetä nimesi, Twitter-kahva, toimitusosoite, seuranta &amp;amp; puhelinnumero osoitteeseen socialcare.us@dhl.com &amp;amp; Minä huolehdin sinusta. ^JB</w:t>
      </w:r>
    </w:p>
    <w:p>
      <w:r>
        <w:rPr>
          <w:b/>
          <w:u w:val="single"/>
        </w:rPr>
        <w:t xml:space="preserve">271752</w:t>
      </w:r>
    </w:p>
    <w:p>
      <w:r>
        <w:t xml:space="preserve">Yhdysvaltain senaatin tiedustelukomitea hylkää Trumpin entisen a ...</w:t>
        <w:br/>
        <w:t xml:space="preserve"> Lue lisää: https://t.co/z2wNBgUX0L https://t.co/nrbWrCmQyp</w:t>
      </w:r>
    </w:p>
    <w:p>
      <w:r>
        <w:rPr>
          <w:b/>
          <w:u w:val="single"/>
        </w:rPr>
        <w:t xml:space="preserve">271753</w:t>
      </w:r>
    </w:p>
    <w:p>
      <w:r>
        <w:t xml:space="preserve">Tämä on suuri päivä!</w:t>
        <w:t xml:space="preserve">Windows 10 Creators Update ja Creators Update SDK ovat nyt ladattavissa</w:t>
        <w:br/>
        <w:t xml:space="preserve">https://t.co/xP0KNnronS https://t.co/xP0KNnronS</w:t>
      </w:r>
    </w:p>
    <w:p>
      <w:r>
        <w:rPr>
          <w:b/>
          <w:u w:val="single"/>
        </w:rPr>
        <w:t xml:space="preserve">271754</w:t>
      </w:r>
    </w:p>
    <w:p>
      <w:r>
        <w:t xml:space="preserve">#Crashidlecontest kaatuu, tauon jälkeen (ei painikkeita painettuna) voi siirtyä "hölmöilytilaan".</w:t>
        <w:br/>
        <w:t xml:space="preserve"> Käyttäjä,liikuttamalla Sixasis,voi siirtää Crashia erityisellä tavalla💪.</w:t>
      </w:r>
    </w:p>
    <w:p>
      <w:r>
        <w:rPr>
          <w:b/>
          <w:u w:val="single"/>
        </w:rPr>
        <w:t xml:space="preserve">271755</w:t>
      </w:r>
    </w:p>
    <w:p>
      <w:r>
        <w:t xml:space="preserve">6 syytä, miksi et koskaan jätä konferenssin avajaispuheenvuoroa väliin https://t.co/0ov3UvD7XY #tapahtumat #luovuus https://t.co/MZGUICnJF1</w:t>
      </w:r>
    </w:p>
    <w:p>
      <w:r>
        <w:rPr>
          <w:b/>
          <w:u w:val="single"/>
        </w:rPr>
        <w:t xml:space="preserve">271756</w:t>
      </w:r>
    </w:p>
    <w:p>
      <w:r>
        <w:t xml:space="preserve">@FaZeJev @YouTube ...mutta... mitä jos he haluavat sinun luulevan, että se on rekvisiittajahti ja he vain huijaavat kaikkia huhtikuun aikana.....</w:t>
      </w:r>
    </w:p>
    <w:p>
      <w:r>
        <w:rPr>
          <w:b/>
          <w:u w:val="single"/>
        </w:rPr>
        <w:t xml:space="preserve">271757</w:t>
      </w:r>
    </w:p>
    <w:p>
      <w:r>
        <w:t xml:space="preserve">#DrudgeReport SENATE HEADS FOR SUPREME COURT SHOWDOWN...: (Kolmas... https://t.co/wpEqxHf187 #uutiset #uutiset</w:t>
      </w:r>
    </w:p>
    <w:p>
      <w:r>
        <w:rPr>
          <w:b/>
          <w:u w:val="single"/>
        </w:rPr>
        <w:t xml:space="preserve">271758</w:t>
      </w:r>
    </w:p>
    <w:p>
      <w:r>
        <w:t xml:space="preserve">Ensimmäiset puuangervoni puutarhassa</w:t>
        <w:br/>
        <w:t xml:space="preserve">/'vitsippa' ruotsiksi/ #kukat #kevät #kevät #kevät https://t.co/40YufwBhaB</w:t>
      </w:r>
    </w:p>
    <w:p>
      <w:r>
        <w:rPr>
          <w:b/>
          <w:u w:val="single"/>
        </w:rPr>
        <w:t xml:space="preserve">271759</w:t>
      </w:r>
    </w:p>
    <w:p>
      <w:r>
        <w:t xml:space="preserve">Joskus on helppo unohtaa, että voimme toimia johtajina monin eri tavoin. https://t.co/JkfU4tD746 #sotilaallinen #veteraanit #veteraanit.</w:t>
      </w:r>
    </w:p>
    <w:p>
      <w:r>
        <w:rPr>
          <w:b/>
          <w:u w:val="single"/>
        </w:rPr>
        <w:t xml:space="preserve">271760</w:t>
      </w:r>
    </w:p>
    <w:p>
      <w:r>
        <w:t xml:space="preserve">@BudiWinR Järkyttäviä uutisia. Pidato penting Megawati Sukarno Putri. Please watch &amp;; share https://t.co/vmDaIRmaTd</w:t>
      </w:r>
    </w:p>
    <w:p>
      <w:r>
        <w:rPr>
          <w:b/>
          <w:u w:val="single"/>
        </w:rPr>
        <w:t xml:space="preserve">271761</w:t>
      </w:r>
    </w:p>
    <w:p>
      <w:r>
        <w:t xml:space="preserve">@SenateGOP @lisamurkowski Miksi Garland ei edes saanut kuulemista? "Regansin viime vuoden valinta vahvistettiin.</w:t>
      </w:r>
    </w:p>
    <w:p>
      <w:r>
        <w:rPr>
          <w:b/>
          <w:u w:val="single"/>
        </w:rPr>
        <w:t xml:space="preserve">271762</w:t>
      </w:r>
    </w:p>
    <w:p>
      <w:r>
        <w:t xml:space="preserve">Blairilla oli niin paljon potentiaalia paljon radikaalimpaan. Hän muutti maata, mutta pelasi silti toisinaan varman päälle.</w:t>
        <w:br/>
        <w:t xml:space="preserve"> #ppw17</w:t>
      </w:r>
    </w:p>
    <w:p>
      <w:r>
        <w:rPr>
          <w:b/>
          <w:u w:val="single"/>
        </w:rPr>
        <w:t xml:space="preserve">271763</w:t>
      </w:r>
    </w:p>
    <w:p>
      <w:r>
        <w:t xml:space="preserve">#8179 #markkinointi #New #Top How To Become A Hip Hop Star https://t.co/AU0pzeMFnD https://t.co/uJlIZoeg4F</w:t>
      </w:r>
    </w:p>
    <w:p>
      <w:r>
        <w:rPr>
          <w:b/>
          <w:u w:val="single"/>
        </w:rPr>
        <w:t xml:space="preserve">271764</w:t>
      </w:r>
    </w:p>
    <w:p>
      <w:r>
        <w:t xml:space="preserve">@Jay_Blanchard @BHPhotoVideo i7 quad core process., 16GB int. RAM, 1TB int. asema, itsenäinen näytönohjain 4GB VRAM. Ext.4TB-asema</w:t>
      </w:r>
    </w:p>
    <w:p>
      <w:r>
        <w:rPr>
          <w:b/>
          <w:u w:val="single"/>
        </w:rPr>
        <w:t xml:space="preserve">271765</w:t>
      </w:r>
    </w:p>
    <w:p>
      <w:r>
        <w:t xml:space="preserve">Erinomainen #aprilfools tänään. Erityisesti @The_Globe ja @SpotlightUK ... olkaa kilttejä ja antakaa heidän olla aprillipiloja!</w:t>
      </w:r>
    </w:p>
    <w:p>
      <w:r>
        <w:rPr>
          <w:b/>
          <w:u w:val="single"/>
        </w:rPr>
        <w:t xml:space="preserve">271766</w:t>
      </w:r>
    </w:p>
    <w:p>
      <w:r>
        <w:t xml:space="preserve">Miten vitussa luulet Bernien vetoavan *heihin* ilman, että hän heittää kaikenlaiset vähemmistöt bussin alle? 😐 https://t.co/d3XIQcmifx</w:t>
      </w:r>
    </w:p>
    <w:p>
      <w:r>
        <w:rPr>
          <w:b/>
          <w:u w:val="single"/>
        </w:rPr>
        <w:t xml:space="preserve">271767</w:t>
      </w:r>
    </w:p>
    <w:p>
      <w:r>
        <w:t xml:space="preserve">.@GovHowardDean #FakeNews on väärä raportti, joka lähetetään näyttämään oikealta uutiselta: #Russia &amp;amp; alt-right on käyttänyt tätä.</w:t>
        <w:br/>
        <w:t xml:space="preserve"> ..Se EI ole raportteja, joiden kanssa ollaan eri mieltä.</w:t>
      </w:r>
    </w:p>
    <w:p>
      <w:r>
        <w:rPr>
          <w:b/>
          <w:u w:val="single"/>
        </w:rPr>
        <w:t xml:space="preserve">271768</w:t>
      </w:r>
    </w:p>
    <w:p>
      <w:r>
        <w:t xml:space="preserve">@TheFactCompiler @holdmch @PaulCliftonBBC kuten sanoin, maksaa matkustajille, jos sen voidaan odottaa tapahtuvan uudelleen....</w:t>
      </w:r>
    </w:p>
    <w:p>
      <w:r>
        <w:rPr>
          <w:b/>
          <w:u w:val="single"/>
        </w:rPr>
        <w:t xml:space="preserve">271769</w:t>
      </w:r>
    </w:p>
    <w:p>
      <w:r>
        <w:t xml:space="preserve">"WrestleMania Stories Collide in the Ring" by JUSTIN BANK via NYT The New York Times https://t.co/12jr5UZJbU</w:t>
      </w:r>
    </w:p>
    <w:p>
      <w:r>
        <w:rPr>
          <w:b/>
          <w:u w:val="single"/>
        </w:rPr>
        <w:t xml:space="preserve">271770</w:t>
      </w:r>
    </w:p>
    <w:p>
      <w:r>
        <w:t xml:space="preserve">On hienoa, että EU vaatii, että "verotuksellista, sosiaalista ja ympäristöperusteista polkumyyntiä" ei sallita. Yhdistynyt kuningaskunta ei saa muuttua veroparatiisiksi ja ryhtyä purkamaan sääntelyä.</w:t>
      </w:r>
    </w:p>
    <w:p>
      <w:r>
        <w:rPr>
          <w:b/>
          <w:u w:val="single"/>
        </w:rPr>
        <w:t xml:space="preserve">271771</w:t>
      </w:r>
    </w:p>
    <w:p>
      <w:r>
        <w:t xml:space="preserve">Tykkäsin @YouTube-videosta @realjamesallsup https://t.co/99FtbGfzQr Illegaalin maahanmuuttajan verohuijaus leviää nettiin</w:t>
      </w:r>
    </w:p>
    <w:p>
      <w:r>
        <w:rPr>
          <w:b/>
          <w:u w:val="single"/>
        </w:rPr>
        <w:t xml:space="preserve">271772</w:t>
      </w:r>
    </w:p>
    <w:p>
      <w:r>
        <w:t xml:space="preserve">2kpl Naiset 18K valkokulta täytetty Cubic Zirkonia Gem häät kihlaussormus setti ==&amp;gt; https://t.co/V2CWK2Rzfy https://t.co/g4HFEr3KOp</w:t>
      </w:r>
    </w:p>
    <w:p>
      <w:r>
        <w:rPr>
          <w:b/>
          <w:u w:val="single"/>
        </w:rPr>
        <w:t xml:space="preserve">271773</w:t>
      </w:r>
    </w:p>
    <w:p>
      <w:r>
        <w:t xml:space="preserve">@DRIMACHUCK olet oikeassa: perustuslaki on oikeusjärjestyksen *lähde*. Ole hyvä ja löydä artikkeli, jossa sanotaan, että tuomioistuin voi ottaa AN tehtävät hoitaakseen.</w:t>
      </w:r>
    </w:p>
    <w:p>
      <w:r>
        <w:rPr>
          <w:b/>
          <w:u w:val="single"/>
        </w:rPr>
        <w:t xml:space="preserve">271774</w:t>
      </w:r>
    </w:p>
    <w:p>
      <w:r>
        <w:t xml:space="preserve">LOL Haluaisin ottaa leivontakursseja paikallisessa oppilaitoksessamme. Ehkä voin suostutella tyttäreni siihen, kun hän täyttää 18. :-) https://t.co/kEEtLCHT5u https://t.co/kEEtLCHT5u.</w:t>
      </w:r>
    </w:p>
    <w:p>
      <w:r>
        <w:rPr>
          <w:b/>
          <w:u w:val="single"/>
        </w:rPr>
        <w:t xml:space="preserve">271775</w:t>
      </w:r>
    </w:p>
    <w:p>
      <w:r>
        <w:t xml:space="preserve">Juuri tässä kuussa olemme myös lisänneet alennuksia upeaan patjavalikoimaamme! #NationalBedMonth #Mattrat #Patjat #Beds</w:t>
      </w:r>
    </w:p>
    <w:p>
      <w:r>
        <w:rPr>
          <w:b/>
          <w:u w:val="single"/>
        </w:rPr>
        <w:t xml:space="preserve">271776</w:t>
      </w:r>
    </w:p>
    <w:p>
      <w:r>
        <w:t xml:space="preserve">@SpotifyCares @SpotifyUK - Valitettavasti perun premium-tilaukseni (en käytä tarpeeksi), onko palautusta varten armonaikaa?</w:t>
      </w:r>
    </w:p>
    <w:p>
      <w:r>
        <w:rPr>
          <w:b/>
          <w:u w:val="single"/>
        </w:rPr>
        <w:t xml:space="preserve">271777</w:t>
      </w:r>
    </w:p>
    <w:p>
      <w:r>
        <w:t xml:space="preserve">Löytyi transponderi etana!</w:t>
        <w:br/>
        <w:t xml:space="preserve">Katsaus kulissien taakse Galley-La Shipyardilla!</w:t>
        <w:br/>
        <w:t xml:space="preserve">https://t.co/Y2HAYDApVM #TreCru https://t.co/42z4AGa6Bj</w:t>
      </w:r>
    </w:p>
    <w:p>
      <w:r>
        <w:rPr>
          <w:b/>
          <w:u w:val="single"/>
        </w:rPr>
        <w:t xml:space="preserve">271778</w:t>
      </w:r>
    </w:p>
    <w:p>
      <w:r>
        <w:t xml:space="preserve">Jamming '@NotTodayBandUK auringossa siiderin kanssa ei saa paljon parempaa kuin nämä pojat https://t.co/7D4kKRZ00Q</w:t>
      </w:r>
    </w:p>
    <w:p>
      <w:r>
        <w:rPr>
          <w:b/>
          <w:u w:val="single"/>
        </w:rPr>
        <w:t xml:space="preserve">271779</w:t>
      </w:r>
    </w:p>
    <w:p>
      <w:r>
        <w:t xml:space="preserve">.@PBS Opas Neil Gorsuchia koskeviin (uskomattoman) monimutkaisiin senaatin äänestyksiin https://t.co/1nDmp0W06t</w:t>
      </w:r>
    </w:p>
    <w:p>
      <w:r>
        <w:rPr>
          <w:b/>
          <w:u w:val="single"/>
        </w:rPr>
        <w:t xml:space="preserve">271780</w:t>
      </w:r>
    </w:p>
    <w:p>
      <w:r>
        <w:t xml:space="preserve">Syöttö ilo: Z_ara_ #MissionSaved - "Menestys on sitä, että pidät itsestäsi, pidät siitä, mitä teet, ja pidät siitä, miten teet sen."</w:t>
      </w:r>
    </w:p>
    <w:p>
      <w:r>
        <w:rPr>
          <w:b/>
          <w:u w:val="single"/>
        </w:rPr>
        <w:t xml:space="preserve">271781</w:t>
      </w:r>
    </w:p>
    <w:p>
      <w:r>
        <w:t xml:space="preserve">Lopullinen oikeudellinen erittely:</w:t>
        <w:br/>
        <w:t xml:space="preserve"> Oikeudellinen</w:t>
        <w:br/>
        <w:br/>
        <w:t xml:space="preserve">#HALLINTO</w:t>
        <w:br/>
        <w:t xml:space="preserve">https://t.co/AzEHhB0mXL https://t.co/x9suE5uPRB</w:t>
      </w:r>
    </w:p>
    <w:p>
      <w:r>
        <w:rPr>
          <w:b/>
          <w:u w:val="single"/>
        </w:rPr>
        <w:t xml:space="preserve">271782</w:t>
      </w:r>
    </w:p>
    <w:p>
      <w:r>
        <w:t xml:space="preserve">@dr_Aose Äänestän häntä, en vain tue häntä (sms snd we chatz). Se ei ole edes pointti. Miksi syyttää/hyökätä Debbietä hänen epäonnistumisestaan.</w:t>
      </w:r>
    </w:p>
    <w:p>
      <w:r>
        <w:rPr>
          <w:b/>
          <w:u w:val="single"/>
        </w:rPr>
        <w:t xml:space="preserve">271783</w:t>
      </w:r>
    </w:p>
    <w:p>
      <w:r>
        <w:t xml:space="preserve">Slumville auringonnousu</w:t>
        <w:br/>
        <w:t xml:space="preserve">Kukaan ei välitä tai katso kahdesti</w:t>
        <w:br/>
        <w:t xml:space="preserve">Shine away in the morning</w:t>
        <w:br/>
        <w:t xml:space="preserve">Across this place where I was born in</w:t>
      </w:r>
    </w:p>
    <w:p>
      <w:r>
        <w:rPr>
          <w:b/>
          <w:u w:val="single"/>
        </w:rPr>
        <w:t xml:space="preserve">271784</w:t>
      </w:r>
    </w:p>
    <w:p>
      <w:r>
        <w:t xml:space="preserve">Wells Fargon ongelmat kasvavat, kun valtakirjaneuvonantaja kehottaa osakkeenomistajia hylkäämään kuusi johtajaa https://t.co/IkQueLwG1u</w:t>
      </w:r>
    </w:p>
    <w:p>
      <w:r>
        <w:rPr>
          <w:b/>
          <w:u w:val="single"/>
        </w:rPr>
        <w:t xml:space="preserve">271785</w:t>
      </w:r>
    </w:p>
    <w:p>
      <w:r>
        <w:t xml:space="preserve">im näin sinä puhut minulle minä puhun sinulle , sinä mukiloit minua , minä hymyilen . jos olet tarpeeksi kova tiedät mitä tehdä tuon hymyn jälkeen . 😏</w:t>
      </w:r>
    </w:p>
    <w:p>
      <w:r>
        <w:rPr>
          <w:b/>
          <w:u w:val="single"/>
        </w:rPr>
        <w:t xml:space="preserve">271786</w:t>
      </w:r>
    </w:p>
    <w:p>
      <w:r>
        <w:t xml:space="preserve">Vuosi Panama-papereiden jälkeen: tehdäänkö tarpeeksi laittoman rahoituksen pysäyttämiseksi? - Transparency International (lehdistötiedote... https://t.co/ZPy1eV1NU8</w:t>
      </w:r>
    </w:p>
    <w:p>
      <w:r>
        <w:rPr>
          <w:b/>
          <w:u w:val="single"/>
        </w:rPr>
        <w:t xml:space="preserve">271787</w:t>
      </w:r>
    </w:p>
    <w:p>
      <w:r>
        <w:t xml:space="preserve">@KenMcAlpine @plalor Muutin Sydneyhin 15 vuotta sitten Melbournesta ja voin vahvistaa, että ennen muuttoa en tiennyt, että henkilö nimeltä Ray Hadley oli olemassa.</w:t>
      </w:r>
    </w:p>
    <w:p>
      <w:r>
        <w:rPr>
          <w:b/>
          <w:u w:val="single"/>
        </w:rPr>
        <w:t xml:space="preserve">271788</w:t>
      </w:r>
    </w:p>
    <w:p>
      <w:r>
        <w:t xml:space="preserve">@reliancejio My jio no. on 9308514288.</w:t>
        <w:br/>
        <w:t xml:space="preserve">verkko-ongelma sisätiloissa tai kellarissa . Add- Lf-3, Block-4/261,B.H. Colony, Patna-800026.</w:t>
      </w:r>
    </w:p>
    <w:p>
      <w:r>
        <w:rPr>
          <w:b/>
          <w:u w:val="single"/>
        </w:rPr>
        <w:t xml:space="preserve">271789</w:t>
      </w:r>
    </w:p>
    <w:p>
      <w:r>
        <w:t xml:space="preserve">Hei amerikkalaiset WC-ihmiset: jokainen ruskeaa lasta kohti ammuttu ohjus on miljoona dollaria, joilla voitaisiin maksaa teidän terveydenhuoltonne, koulutuksenne, infrastruktuurinne ja vesihuoltonne.</w:t>
      </w:r>
    </w:p>
    <w:p>
      <w:r>
        <w:rPr>
          <w:b/>
          <w:u w:val="single"/>
        </w:rPr>
        <w:t xml:space="preserve">271790</w:t>
      </w:r>
    </w:p>
    <w:p>
      <w:r>
        <w:t xml:space="preserve">@VicRoads oikean käden käännöksen valo furlong rd kääntyy oikealle St. Albans road on liian lyhyt viime yönä kesti 3 valon muutokset päästä läpi.</w:t>
      </w:r>
    </w:p>
    <w:p>
      <w:r>
        <w:rPr>
          <w:b/>
          <w:u w:val="single"/>
        </w:rPr>
        <w:t xml:space="preserve">271791</w:t>
      </w:r>
    </w:p>
    <w:p>
      <w:r>
        <w:t xml:space="preserve">Me kaikki olemme keksijöitä, joista jokainen purjehtii löytöretkelle, ja jokaista ohjaa oma karttamme, josta... https://t.co/onpRq13ZRT ...</w:t>
      </w:r>
    </w:p>
    <w:p>
      <w:r>
        <w:rPr>
          <w:b/>
          <w:u w:val="single"/>
        </w:rPr>
        <w:t xml:space="preserve">271792</w:t>
      </w:r>
    </w:p>
    <w:p>
      <w:r>
        <w:t xml:space="preserve">MINUN NÄKÖKULMASENI, VENÄJÄN taktiikat eivät ole uusia, silloin USA:n olisi pitänyt olla asioiden huipulla valkoiset ihmiset AMERIKASSA luulevat olevansa huoneen älykkäimpiä!</w:t>
      </w:r>
    </w:p>
    <w:p>
      <w:r>
        <w:rPr>
          <w:b/>
          <w:u w:val="single"/>
        </w:rPr>
        <w:t xml:space="preserve">271793</w:t>
      </w:r>
    </w:p>
    <w:p>
      <w:r>
        <w:t xml:space="preserve">@TCN_FAC_Files @celticfc Ei pessimismiä, uskon, että Brendan voittaa meille jälleen Euroopan cupin!!!!!.</w:t>
      </w:r>
    </w:p>
    <w:p>
      <w:r>
        <w:rPr>
          <w:b/>
          <w:u w:val="single"/>
        </w:rPr>
        <w:t xml:space="preserve">271794</w:t>
      </w:r>
    </w:p>
    <w:p>
      <w:r>
        <w:t xml:space="preserve">Emilio Pucci -suunnittelija Massimo Giorgetti luopuu tehtävästään italialaisen muotimerkin luovana johtajana</w:t>
        <w:br/>
        <w:t xml:space="preserve">https://t.co/dEpz3Nux9Q</w:t>
      </w:r>
    </w:p>
    <w:p>
      <w:r>
        <w:rPr>
          <w:b/>
          <w:u w:val="single"/>
        </w:rPr>
        <w:t xml:space="preserve">271795</w:t>
      </w:r>
    </w:p>
    <w:p>
      <w:r>
        <w:t xml:space="preserve">Elämäämme ei pitäisi elää vain ajanvietettä varten, vaan ilmaistaksemme potentiaalia, joka meillä on sisällämme. https://t.co/BgEFJIpNkr.</w:t>
      </w:r>
    </w:p>
    <w:p>
      <w:r>
        <w:rPr>
          <w:b/>
          <w:u w:val="single"/>
        </w:rPr>
        <w:t xml:space="preserve">271796</w:t>
      </w:r>
    </w:p>
    <w:p>
      <w:r>
        <w:t xml:space="preserve">@ArlindaRamadani @vloracitaku Yritin sekä olla herättämättä vaimoa että kuulla Rr:n, ja lopullinen arvaukseni on 'xhungel'.</w:t>
      </w:r>
    </w:p>
    <w:p>
      <w:r>
        <w:rPr>
          <w:b/>
          <w:u w:val="single"/>
        </w:rPr>
        <w:t xml:space="preserve">271797</w:t>
      </w:r>
    </w:p>
    <w:p>
      <w:r>
        <w:t xml:space="preserve">Perhe kokoontuu PA:n pidätyskeskuksen ulkopuolelle vangitun pojan kidutuksen vuoksi Via PIC @PalinfoEn https://t.co/Qs25RM0LjR</w:t>
      </w:r>
    </w:p>
    <w:p>
      <w:r>
        <w:rPr>
          <w:b/>
          <w:u w:val="single"/>
        </w:rPr>
        <w:t xml:space="preserve">271798</w:t>
      </w:r>
    </w:p>
    <w:p>
      <w:r>
        <w:t xml:space="preserve">Meidän on palautettava kunnianloukkauslait. MSM pitäisi haastaa oikeuteen kunnianloukkauksesta. Ilmoittautukaa ----&amp;gt; https://t.co/cwjCGb36ZX. https://t.co/JFsIaOtTDB.</w:t>
      </w:r>
    </w:p>
    <w:p>
      <w:r>
        <w:rPr>
          <w:b/>
          <w:u w:val="single"/>
        </w:rPr>
        <w:t xml:space="preserve">271799</w:t>
      </w:r>
    </w:p>
    <w:p>
      <w:r>
        <w:t xml:space="preserve">@sanjkoul Sir / Ma'am, valituksesi tai kyselysi on toimitettu asianomaiselle virkamiehelle, vastaamme sinulle pian. Kiitos.</w:t>
      </w:r>
    </w:p>
    <w:p>
      <w:r>
        <w:rPr>
          <w:b/>
          <w:u w:val="single"/>
        </w:rPr>
        <w:t xml:space="preserve">271800</w:t>
      </w:r>
    </w:p>
    <w:p>
      <w:r>
        <w:t xml:space="preserve">Löytyi transponderi etana!</w:t>
        <w:br/>
        <w:t xml:space="preserve">Kuka onnistui pakenemaan Impel Downista?</w:t>
        <w:br/>
        <w:t xml:space="preserve">https://t.co/q3kogeHK3G #TreCru https://t.co/q6PCWGEXK3</w:t>
      </w:r>
    </w:p>
    <w:p>
      <w:r>
        <w:rPr>
          <w:b/>
          <w:u w:val="single"/>
        </w:rPr>
        <w:t xml:space="preserve">271801</w:t>
      </w:r>
    </w:p>
    <w:p>
      <w:r>
        <w:t xml:space="preserve">Tämä on liiketoiminta, jossa on naisia kaikkialla, naiset olivat johtajia... Luulin, että olimme tasa-arvoisia... En ole koskaan kuullut mistään syrjinnästä.</w:t>
      </w:r>
    </w:p>
    <w:p>
      <w:r>
        <w:rPr>
          <w:b/>
          <w:u w:val="single"/>
        </w:rPr>
        <w:t xml:space="preserve">271802</w:t>
      </w:r>
    </w:p>
    <w:p>
      <w:r>
        <w:t xml:space="preserve">makro Grafiikka &amp;amp; suunnittelu #Productivity | #Mac App |1140219903|... https://t.co/mEdNjxPiG8 #graphicsdesign</w:t>
      </w:r>
    </w:p>
    <w:p>
      <w:r>
        <w:rPr>
          <w:b/>
          <w:u w:val="single"/>
        </w:rPr>
        <w:t xml:space="preserve">271803</w:t>
      </w:r>
    </w:p>
    <w:p>
      <w:r>
        <w:t xml:space="preserve">@itsMr_med @alanhinkes @CumbriaWeather Kiitos. Vaikea ottaa huonoa kuvaa tällaisena päivänä. Oli upea #wainwrightrocks</w:t>
      </w:r>
    </w:p>
    <w:p>
      <w:r>
        <w:rPr>
          <w:b/>
          <w:u w:val="single"/>
        </w:rPr>
        <w:t xml:space="preserve">271804</w:t>
      </w:r>
    </w:p>
    <w:p>
      <w:r>
        <w:t xml:space="preserve">Käveli talossa kuin.......</w:t>
        <w:br/>
        <w:br/>
        <w:t xml:space="preserve"> Hyvää perjantaita kasvattajille!!! Levätkää ja nauttikaa viikonlopusta. https://t.co/mPWYZfQ9ZK</w:t>
      </w:r>
    </w:p>
    <w:p>
      <w:r>
        <w:rPr>
          <w:b/>
          <w:u w:val="single"/>
        </w:rPr>
        <w:t xml:space="preserve">271805</w:t>
      </w:r>
    </w:p>
    <w:p>
      <w:r>
        <w:t xml:space="preserve">@kamlesh29255320 Iloinen, että olet niin ystävällinen, että voit omistaa jonkin aikaa twitterin hyväntoivotuksillesi, kiitos paljon! https://t.co/EANM3A0vxx</w:t>
      </w:r>
    </w:p>
    <w:p>
      <w:r>
        <w:rPr>
          <w:b/>
          <w:u w:val="single"/>
        </w:rPr>
        <w:t xml:space="preserve">271806</w:t>
      </w:r>
    </w:p>
    <w:p>
      <w:r>
        <w:t xml:space="preserve">@QwertyDesignUK @TangoEchoAlpha_ @OJ46 Rakastan nestemäistä metallia ja pro käytän kuolee jälkeen delid mutta on oltava hyvin varovainen sen kanssa</w:t>
      </w:r>
    </w:p>
    <w:p>
      <w:r>
        <w:rPr>
          <w:b/>
          <w:u w:val="single"/>
        </w:rPr>
        <w:t xml:space="preserve">271807</w:t>
      </w:r>
    </w:p>
    <w:p>
      <w:r>
        <w:t xml:space="preserve">"Jokainen todella tehokas prosessi on aina osittain määrittelemätön" - epämääräisyyden ylistys, via @NewCo</w:t>
        <w:br/>
        <w:t xml:space="preserve">https://t.co/q3Q9PkN7mX</w:t>
      </w:r>
    </w:p>
    <w:p>
      <w:r>
        <w:rPr>
          <w:b/>
          <w:u w:val="single"/>
        </w:rPr>
        <w:t xml:space="preserve">271808</w:t>
      </w:r>
    </w:p>
    <w:p>
      <w:r>
        <w:t xml:space="preserve">Kaipaat olla huomion keskipisteenä, mutta voit ottaa ... Lisää Leo https://t.co/qesvKmaLGs</w:t>
      </w:r>
    </w:p>
    <w:p>
      <w:r>
        <w:rPr>
          <w:b/>
          <w:u w:val="single"/>
        </w:rPr>
        <w:t xml:space="preserve">271809</w:t>
      </w:r>
    </w:p>
    <w:p>
      <w:r>
        <w:t xml:space="preserve">245 - Dan_Norton4 on tehnyt 245. yrityksensä WorldRugby7s-turnauksessa, mikä tekee hänestä kaikkien aikojen parhaan try scor... https://t.co/0zyiiCZbh2</w:t>
      </w:r>
    </w:p>
    <w:p>
      <w:r>
        <w:rPr>
          <w:b/>
          <w:u w:val="single"/>
        </w:rPr>
        <w:t xml:space="preserve">271810</w:t>
      </w:r>
    </w:p>
    <w:p>
      <w:r>
        <w:t xml:space="preserve">Viimeisin The Employment discrimination Daily! https://t.co/DwQVpQLrCm Kiitos @appoloniac @bornesmith @EULaws #equalpayday</w:t>
      </w:r>
    </w:p>
    <w:p>
      <w:r>
        <w:rPr>
          <w:b/>
          <w:u w:val="single"/>
        </w:rPr>
        <w:t xml:space="preserve">271811</w:t>
      </w:r>
    </w:p>
    <w:p>
      <w:r>
        <w:t xml:space="preserve">@ChrisLostBhoy Mätänee helvetissä? Luulin, että se on palaa helvetissä. Mätänee vankilassa - palaa helvetissä. No biggy.</w:t>
      </w:r>
    </w:p>
    <w:p>
      <w:r>
        <w:rPr>
          <w:b/>
          <w:u w:val="single"/>
        </w:rPr>
        <w:t xml:space="preserve">271812</w:t>
      </w:r>
    </w:p>
    <w:p>
      <w:r>
        <w:t xml:space="preserve">Kohdista ASSADin koti ja/tai tunnettu fyysinen sijainti joka yö ja päivä - hakkaa SADISTI ASSADia niin, että hän ei nuku ennen kuin hänen kuolemansa lähestyy https://t.co/t6Zu6LCIwx</w:t>
      </w:r>
    </w:p>
    <w:p>
      <w:r>
        <w:rPr>
          <w:b/>
          <w:u w:val="single"/>
        </w:rPr>
        <w:t xml:space="preserve">271813</w:t>
      </w:r>
    </w:p>
    <w:p>
      <w:r>
        <w:t xml:space="preserve">@mnrothbard kun on kyse sairaiden hoitamisesta, teillä saappaan nuolijoilla on yhtäkkiä loputtomasti närkästystä, kun on kyse ulkomaisten ihmisten pommittamisesta, vaikenette.</w:t>
      </w:r>
    </w:p>
    <w:p>
      <w:r>
        <w:rPr>
          <w:b/>
          <w:u w:val="single"/>
        </w:rPr>
        <w:t xml:space="preserve">271814</w:t>
      </w:r>
    </w:p>
    <w:p>
      <w:r>
        <w:t xml:space="preserve">@emilysteel @mmfa Jos saisimme ED-yhtiöt vetämään mainoksensa pois, ehkä joku kiinnittäisi huomiota.</w:t>
      </w:r>
    </w:p>
    <w:p>
      <w:r>
        <w:rPr>
          <w:b/>
          <w:u w:val="single"/>
        </w:rPr>
        <w:t xml:space="preserve">271815</w:t>
      </w:r>
    </w:p>
    <w:p>
      <w:r>
        <w:t xml:space="preserve">4PCS 25mm Photo Cartoon Giraffe käsintehty lasi Dome Cabochon Cameo Flatback T13 https://t.co/SjZZITakIG https://t.co/ujklNsWqZd</w:t>
      </w:r>
    </w:p>
    <w:p>
      <w:r>
        <w:rPr>
          <w:b/>
          <w:u w:val="single"/>
        </w:rPr>
        <w:t xml:space="preserve">271816</w:t>
      </w:r>
    </w:p>
    <w:p>
      <w:r>
        <w:t xml:space="preserve">Tuuli 6,3 mph SSE. Barometri 30.03 in, laskee. Lämpötila 57.6 °F. Sade tänään 0.00 in. Kosteus 39%</w:t>
      </w:r>
    </w:p>
    <w:p>
      <w:r>
        <w:rPr>
          <w:b/>
          <w:u w:val="single"/>
        </w:rPr>
        <w:t xml:space="preserve">271817</w:t>
      </w:r>
    </w:p>
    <w:p>
      <w:r>
        <w:t xml:space="preserve">@MikeyBacon_ en koskaan tehnyt sitä tarkoituksella....murskasin näytön, korjasin sen ja pudotin sen sitten kylpyammeeseen, ja sitten minulla oli noin 6 iphone-korvausta...; Olen varovainen.</w:t>
      </w:r>
    </w:p>
    <w:p>
      <w:r>
        <w:rPr>
          <w:b/>
          <w:u w:val="single"/>
        </w:rPr>
        <w:t xml:space="preserve">271818</w:t>
      </w:r>
    </w:p>
    <w:p>
      <w:r>
        <w:t xml:space="preserve">Quilava 60,0% IV (7/15/5) kanssa Ember &amp;amp; Dig on poikinut til: 06:07:21pm (23m 46s). https://t.co/Cv3UVXGNCu. https://t.co/Cv3UVXGNCu</w:t>
      </w:r>
    </w:p>
    <w:p>
      <w:r>
        <w:rPr>
          <w:b/>
          <w:u w:val="single"/>
        </w:rPr>
        <w:t xml:space="preserve">271819</w:t>
      </w:r>
    </w:p>
    <w:p>
      <w:r>
        <w:t xml:space="preserve">Kaksi Peyton-helmeä tällä viikolla:</w:t>
        <w:br/>
        <w:t xml:space="preserve"> 1) "Älkää tuomitko sanoja minun käyttää."</w:t>
        <w:br/>
        <w:t xml:space="preserve"> 2) "Voinko saada uudet shortsit, koska edelliset kasvoivat ulos minusta?"</w:t>
      </w:r>
    </w:p>
    <w:p>
      <w:r>
        <w:rPr>
          <w:b/>
          <w:u w:val="single"/>
        </w:rPr>
        <w:t xml:space="preserve">271820</w:t>
      </w:r>
    </w:p>
    <w:p>
      <w:r>
        <w:t xml:space="preserve">Kuinka nopeasti yö muuttuu.</w:t>
        <w:br/>
        <w:t xml:space="preserve"> #MGK &amp;amp; #CamilaCabello "Bad Things" #Mashup @radiodisney @camilacabello97 @sinucabello https://t.co/vil9MI08Ss https://t.co/vil9MI08Ss</w:t>
      </w:r>
    </w:p>
    <w:p>
      <w:r>
        <w:rPr>
          <w:b/>
          <w:u w:val="single"/>
        </w:rPr>
        <w:t xml:space="preserve">271821</w:t>
      </w:r>
    </w:p>
    <w:p>
      <w:r>
        <w:t xml:space="preserve">Lupin the Third (3rd) Fujiko mine 7inch Figure DX The Castle of Cagliostro Banpresto JAPAN https://t.co/gNh46dEx3P https://t.co/5CpS5M3iz4</w:t>
      </w:r>
    </w:p>
    <w:p>
      <w:r>
        <w:rPr>
          <w:b/>
          <w:u w:val="single"/>
        </w:rPr>
        <w:t xml:space="preserve">271822</w:t>
      </w:r>
    </w:p>
    <w:p>
      <w:r>
        <w:t xml:space="preserve">Lohikäärmeitä! Miksi sen piti olla lohikäärmeitä?! Hanki #MunchkinDragons-joukko tänään Warehouse 23:sta! https://t.co/VsK7PZmvOb -HS https://t.co/C9Co6tIM3p</w:t>
      </w:r>
    </w:p>
    <w:p>
      <w:r>
        <w:rPr>
          <w:b/>
          <w:u w:val="single"/>
        </w:rPr>
        <w:t xml:space="preserve">271823</w:t>
      </w:r>
    </w:p>
    <w:p>
      <w:r>
        <w:t xml:space="preserve">Jos @realDonaldTrump ottaa #Syyria-syötin, suurin osa hänen kannattajistaan kääntyy häntä vastaan.</w:t>
        <w:br/>
        <w:br/>
        <w:t xml:space="preserve"> Oletan, että hän on tietoinen tästä.</w:t>
      </w:r>
    </w:p>
    <w:p>
      <w:r>
        <w:rPr>
          <w:b/>
          <w:u w:val="single"/>
        </w:rPr>
        <w:t xml:space="preserve">271824</w:t>
      </w:r>
    </w:p>
    <w:p>
      <w:r>
        <w:t xml:space="preserve">Voiko Moto G5 voittaa Xiaomi Redmi Note 4:n ja LeEco Le 2:n Intian markkinoilla? - International Business Times, India Edi... https://t.co/uRHOLx0UYl https://t.co/uRHOLx0UYl</w:t>
      </w:r>
    </w:p>
    <w:p>
      <w:r>
        <w:rPr>
          <w:b/>
          <w:u w:val="single"/>
        </w:rPr>
        <w:t xml:space="preserve">271825</w:t>
      </w:r>
    </w:p>
    <w:p>
      <w:r>
        <w:t xml:space="preserve">Olet kyllästynyt olemaan vastuullinen, varsinkin jos olet... Lisää Skorpionille https://t.co/4dKtxeH9pt</w:t>
      </w:r>
    </w:p>
    <w:p>
      <w:r>
        <w:rPr>
          <w:b/>
          <w:u w:val="single"/>
        </w:rPr>
        <w:t xml:space="preserve">271826</w:t>
      </w:r>
    </w:p>
    <w:p>
      <w:r>
        <w:t xml:space="preserve">En koskaan käyttäisi hyväkseni ketään, joka on haavoittuvassa tilassa. He tarttuvat sinuun ja imevät sinut tyhjiin.</w:t>
      </w:r>
    </w:p>
    <w:p>
      <w:r>
        <w:rPr>
          <w:b/>
          <w:u w:val="single"/>
        </w:rPr>
        <w:t xml:space="preserve">271827</w:t>
      </w:r>
    </w:p>
    <w:p>
      <w:r>
        <w:t xml:space="preserve">Katsoin juuri The Originalsin jakson S04E03! #TheOriginals https://t.co/1MTWEiProF https://t.co/TFFX1McPyr</w:t>
      </w:r>
    </w:p>
    <w:p>
      <w:r>
        <w:rPr>
          <w:b/>
          <w:u w:val="single"/>
        </w:rPr>
        <w:t xml:space="preserve">271828</w:t>
      </w:r>
    </w:p>
    <w:p>
      <w:r>
        <w:t xml:space="preserve">➖ @sigggnasty on asettanut listauslistansa sijalle #9 tässä listassa, jossa luetellaan vähiten näkyvät roskapostittajat, jotka poistavat tilinsä.</w:t>
      </w:r>
    </w:p>
    <w:p>
      <w:r>
        <w:rPr>
          <w:b/>
          <w:u w:val="single"/>
        </w:rPr>
        <w:t xml:space="preserve">271829</w:t>
      </w:r>
    </w:p>
    <w:p>
      <w:r>
        <w:t xml:space="preserve">2007 eTopps #4 Adrian Peterson RC Rookie - Vikings #/1999 - Kädessä - FREE SHIP https://t.co/Ia6iBAx1Vx https://t.co/IO1JIuTP8a https://t.co/IO1JIuTP8a</w:t>
      </w:r>
    </w:p>
    <w:p>
      <w:r>
        <w:rPr>
          <w:b/>
          <w:u w:val="single"/>
        </w:rPr>
        <w:t xml:space="preserve">271830</w:t>
      </w:r>
    </w:p>
    <w:p>
      <w:r>
        <w:t xml:space="preserve">@colindickey @VikingBooks Sinun on puhuttava @AmberCarvalylle, jolla on monimutkainen salaliitto, jonka mukaan olen kieltänyt häneltä ja @sarah_calaveralta pääsyn saukkofarmille.</w:t>
      </w:r>
    </w:p>
    <w:p>
      <w:r>
        <w:rPr>
          <w:b/>
          <w:u w:val="single"/>
        </w:rPr>
        <w:t xml:space="preserve">271831</w:t>
      </w:r>
    </w:p>
    <w:p>
      <w:r>
        <w:t xml:space="preserve">Tarvitsen polttoainetta, jotta saan energiaa huomiselle pitkälle työvuorolle. En malta odottaa, että pääsen kokeilemaan tuota avokadoa aamiaisvoileivän kanssa, ilmoitan sitten💭</w:t>
      </w:r>
    </w:p>
    <w:p>
      <w:r>
        <w:rPr>
          <w:b/>
          <w:u w:val="single"/>
        </w:rPr>
        <w:t xml:space="preserve">271832</w:t>
      </w:r>
    </w:p>
    <w:p>
      <w:r>
        <w:t xml:space="preserve">Tämä Nasdaqin tukema Blockchain Startup juuri allekirjoittanut Big Deal parantaa turvallisuutta - Fortune https://t.co/ByIvKLB2oQ</w:t>
      </w:r>
    </w:p>
    <w:p>
      <w:r>
        <w:rPr>
          <w:b/>
          <w:u w:val="single"/>
        </w:rPr>
        <w:t xml:space="preserve">271833</w:t>
      </w:r>
    </w:p>
    <w:p>
      <w:r>
        <w:t xml:space="preserve">Täydellinen tekosyy nauttia auringonpaisteesta</w:t>
        <w:br/>
        <w:t xml:space="preserve">joka päivä. FIAT® 500X. 📷:</w:t>
        <w:br/>
        <w:t xml:space="preserve"> Anthony A. https://t.co/EmBoYDPZXW</w:t>
      </w:r>
    </w:p>
    <w:p>
      <w:r>
        <w:rPr>
          <w:b/>
          <w:u w:val="single"/>
        </w:rPr>
        <w:t xml:space="preserve">271834</w:t>
      </w:r>
    </w:p>
    <w:p>
      <w:r>
        <w:t xml:space="preserve">Tykkäsin @alialewawin @YouTube-videosta https://t.co/SlLTnQvVyL 170331 Seventeen One Fine Day in Japan EPISODE 01</w:t>
      </w:r>
    </w:p>
    <w:p>
      <w:r>
        <w:rPr>
          <w:b/>
          <w:u w:val="single"/>
        </w:rPr>
        <w:t xml:space="preserve">271835</w:t>
      </w:r>
    </w:p>
    <w:p>
      <w:r>
        <w:t xml:space="preserve">https://t.co/dPME8mT0ud! VITSAILETKO?!?!?! Kauden 2017 ensimmäiset ulkoharjoitukset pesäpallokentällä. LETS GO! @MHSHornetBASEBL https://t.co/nnnWz7TGCy https://t.co/nnnWz7TGCy</w:t>
      </w:r>
    </w:p>
    <w:p>
      <w:r>
        <w:rPr>
          <w:b/>
          <w:u w:val="single"/>
        </w:rPr>
        <w:t xml:space="preserve">271836</w:t>
      </w:r>
    </w:p>
    <w:p>
      <w:r>
        <w:t xml:space="preserve">EI, MEILLÄ ON SIELLÄ JOUKKOJA ! POTUS TIESI MIKÄ OLI MITÄ OLI! NUFF SAID https://t.co/iz4ON5SG3Y</w:t>
      </w:r>
    </w:p>
    <w:p>
      <w:r>
        <w:rPr>
          <w:b/>
          <w:u w:val="single"/>
        </w:rPr>
        <w:t xml:space="preserve">271837</w:t>
      </w:r>
    </w:p>
    <w:p>
      <w:r>
        <w:t xml:space="preserve">@ReassessHistory @nigel_atter @bermicourt @QMGS191418 @I_W_M Samaa mieltä kaikesta, mitä sanot Jonathan.</w:t>
      </w:r>
    </w:p>
    <w:p>
      <w:r>
        <w:rPr>
          <w:b/>
          <w:u w:val="single"/>
        </w:rPr>
        <w:t xml:space="preserve">271838</w:t>
      </w:r>
    </w:p>
    <w:p>
      <w:r>
        <w:t xml:space="preserve">En voi ymmärtää, miltä hiuksesi näyttivät..😂 @GraysonDolan @EthanDolan</w:t>
        <w:br/>
        <w:t xml:space="preserve">#DolanTwinsNewVideo https://t.co/26M4OD0LNW</w:t>
      </w:r>
    </w:p>
    <w:p>
      <w:r>
        <w:rPr>
          <w:b/>
          <w:u w:val="single"/>
        </w:rPr>
        <w:t xml:space="preserve">271839</w:t>
      </w:r>
    </w:p>
    <w:p>
      <w:r>
        <w:t xml:space="preserve">#TheChefsLine toi sen A-Game tänä iltana &amp;amp; tässä on 9 reseptejä, jotka #pho voittaa!</w:t>
        <w:br/>
        <w:br/>
        <w:t xml:space="preserve"> Valitse kulhosi viisaasti | https://t.co/jGOLpo8401 https://t.co/hIlWseldyF https://t.co/hIlWseldyF</w:t>
      </w:r>
    </w:p>
    <w:p>
      <w:r>
        <w:rPr>
          <w:b/>
          <w:u w:val="single"/>
        </w:rPr>
        <w:t xml:space="preserve">271840</w:t>
      </w:r>
    </w:p>
    <w:p>
      <w:r>
        <w:t xml:space="preserve">@TheVeronicas @Lisa_Veronica @Jessicaveronica olen cheesy, mutta tarvitsen halauksen, joten teeskennellään 🤗✨🙈💖 https://t.co/MqPjXm4ayH</w:t>
      </w:r>
    </w:p>
    <w:p>
      <w:r>
        <w:rPr>
          <w:b/>
          <w:u w:val="single"/>
        </w:rPr>
        <w:t xml:space="preserve">271841</w:t>
      </w:r>
    </w:p>
    <w:p>
      <w:r>
        <w:t xml:space="preserve">@RepTerriSewell Demokraatit eivät koskaan tehneet tätä.He kirjoittivat lakeja, joita emme voineet lukea, kunnes ne hyväksyttiin &amp;amp; huomasimme, kuinka valheellisia ne olivat, mutta emme koskaan, käyttäneet rahaa väärin. Ei, ei koskaan. Sure</w:t>
      </w:r>
    </w:p>
    <w:p>
      <w:r>
        <w:rPr>
          <w:b/>
          <w:u w:val="single"/>
        </w:rPr>
        <w:t xml:space="preserve">271842</w:t>
      </w:r>
    </w:p>
    <w:p>
      <w:r>
        <w:t xml:space="preserve">@dazais_hips HÄN ON PIENI, ERITTÄIN PIENI, MUTTA HÄN KIIINNUTTAA PIENILLÄ KÄSILLÄÄN SINUN PURKKUASIIN. SEN ON PIDETTÄVÄ KIINNI, HALATTAVA</w:t>
      </w:r>
    </w:p>
    <w:p>
      <w:r>
        <w:rPr>
          <w:b/>
          <w:u w:val="single"/>
        </w:rPr>
        <w:t xml:space="preserve">271843</w:t>
      </w:r>
    </w:p>
    <w:p>
      <w:r>
        <w:t xml:space="preserve">Itse asiassa minulla oli tämä ajatus jo ennen leiriä. Halusin tehdä itselleni ja kantaa. En vain tiennyt miten 😭.</w:t>
      </w:r>
    </w:p>
    <w:p>
      <w:r>
        <w:rPr>
          <w:b/>
          <w:u w:val="single"/>
        </w:rPr>
        <w:t xml:space="preserve">271844</w:t>
      </w:r>
    </w:p>
    <w:p>
      <w:r>
        <w:t xml:space="preserve">Tix avail 10a @librarycongress @BYT @DCLALibrarians #LCDisco @gloriagaynor live: disco dance party 5/6 @ricedavidw https://t.co/gFgBzEYsyR https://t.co/2y87Y6w6fY</w:t>
      </w:r>
    </w:p>
    <w:p>
      <w:r>
        <w:rPr>
          <w:b/>
          <w:u w:val="single"/>
        </w:rPr>
        <w:t xml:space="preserve">271845</w:t>
      </w:r>
    </w:p>
    <w:p>
      <w:r>
        <w:t xml:space="preserve">Vaaleaihoiset tytöt jäivät kiusatuksi ja hakatuksi syistä kuten "hän luulee olevansa söpö, koska hän on vaalea ja kirkas, hänellä on hyvät hiukset".</w:t>
      </w:r>
    </w:p>
    <w:p>
      <w:r>
        <w:rPr>
          <w:b/>
          <w:u w:val="single"/>
        </w:rPr>
        <w:t xml:space="preserve">271846</w:t>
      </w:r>
    </w:p>
    <w:p>
      <w:r>
        <w:t xml:space="preserve">@fiddlindeano Pääsimme juuri Birminghamin läpi! Kävi läpi joitakin huonoja myrskyjä, mutta pitäisi päästä Nola pian!</w:t>
      </w:r>
    </w:p>
    <w:p>
      <w:r>
        <w:rPr>
          <w:b/>
          <w:u w:val="single"/>
        </w:rPr>
        <w:t xml:space="preserve">271847</w:t>
      </w:r>
    </w:p>
    <w:p>
      <w:r>
        <w:t xml:space="preserve">Tesla toimittaa neljännesvuosittaisen ennätyksen 25000 ajoneuvoa ensimmäisellä neljänneksellä https://t.co/fO315BziDX via @Reuters</w:t>
      </w:r>
    </w:p>
    <w:p>
      <w:r>
        <w:rPr>
          <w:b/>
          <w:u w:val="single"/>
        </w:rPr>
        <w:t xml:space="preserve">271848</w:t>
      </w:r>
    </w:p>
    <w:p>
      <w:r>
        <w:t xml:space="preserve">Olemme niin ylpeitä VFA Fellowstamme, Laurasta! Hänellä on valtavasti intohimoa ja hän auttaa meitä tekemään suuria edistysaskeleita. https://t.co/sbNQgYeIlw https://t.co/sbNQgYeIlw</w:t>
      </w:r>
    </w:p>
    <w:p>
      <w:r>
        <w:rPr>
          <w:b/>
          <w:u w:val="single"/>
        </w:rPr>
        <w:t xml:space="preserve">271849</w:t>
      </w:r>
    </w:p>
    <w:p>
      <w:r>
        <w:t xml:space="preserve">Seuraajani asuvat Yhdysvalloissa (37%), Isossa-Britanniassa (24%) ja... Hanki ilmainen kartta: https://t.co/5gZ4orMfBi https://t.co/peLwd6sWo5</w:t>
      </w:r>
    </w:p>
    <w:p>
      <w:r>
        <w:rPr>
          <w:b/>
          <w:u w:val="single"/>
        </w:rPr>
        <w:t xml:space="preserve">271850</w:t>
      </w:r>
    </w:p>
    <w:p>
      <w:r>
        <w:t xml:space="preserve">Velvoitteet painavat sinua nyt, kun haluaisit mieluummin olla... Lisää Jousimiehelle https://t.co/usOYLZy9wW</w:t>
      </w:r>
    </w:p>
    <w:p>
      <w:r>
        <w:rPr>
          <w:b/>
          <w:u w:val="single"/>
        </w:rPr>
        <w:t xml:space="preserve">271851</w:t>
      </w:r>
    </w:p>
    <w:p>
      <w:r>
        <w:t xml:space="preserve">#NP #RowYaBoat by @MisterMayD ft Rock City cc #KuleleZone wit @ladygwazobiafm x @Ochewazobia https://t.co/YsSBQjuhzC https://t.co/YsSBQjuhzC</w:t>
      </w:r>
    </w:p>
    <w:p>
      <w:r>
        <w:rPr>
          <w:b/>
          <w:u w:val="single"/>
        </w:rPr>
        <w:t xml:space="preserve">271852</w:t>
      </w:r>
    </w:p>
    <w:p>
      <w:r>
        <w:t xml:space="preserve">@MoodyProtector Hän katsoi miestä ja nyökkäsi " Olet varmasti oikeassa, mutta minua pelottaa silti, hän teki numeron tyttöystävälleen ja minun kasvoilleni ".</w:t>
      </w:r>
    </w:p>
    <w:p>
      <w:r>
        <w:rPr>
          <w:b/>
          <w:u w:val="single"/>
        </w:rPr>
        <w:t xml:space="preserve">271853</w:t>
      </w:r>
    </w:p>
    <w:p>
      <w:r>
        <w:t xml:space="preserve">@zetmandy @MluMagubane Samaa mieltä. Mutta mitä hyötyä on siitä, että meillä on vielä kaksi pankkia, jotka toimivat samalla tavalla kuin neljä suurta? Tarvitsemme pankkeja, jotka tukevat meitä.</w:t>
      </w:r>
    </w:p>
    <w:p>
      <w:r>
        <w:rPr>
          <w:b/>
          <w:u w:val="single"/>
        </w:rPr>
        <w:t xml:space="preserve">271854</w:t>
      </w:r>
    </w:p>
    <w:p>
      <w:r>
        <w:t xml:space="preserve">Viimeisin kolmannen sivun viesti: https://t.co/64b2Qq0cQx.</w:t>
      </w:r>
    </w:p>
    <w:p>
      <w:r>
        <w:rPr>
          <w:b/>
          <w:u w:val="single"/>
        </w:rPr>
        <w:t xml:space="preserve">271855</w:t>
      </w:r>
    </w:p>
    <w:p>
      <w:r>
        <w:t xml:space="preserve">https://t.co/HXv18uVdPQ Anteeksi...unohdin liittää linkin @fgcueaglenews juttuun https://t.co/C2P5RO2Rj5</w:t>
      </w:r>
    </w:p>
    <w:p>
      <w:r>
        <w:rPr>
          <w:b/>
          <w:u w:val="single"/>
        </w:rPr>
        <w:t xml:space="preserve">271856</w:t>
      </w:r>
    </w:p>
    <w:p>
      <w:r>
        <w:t xml:space="preserve">Republikaanit aikovat myydä selainhistoriaasi. Näin suojaat itsesi. - The Huffington Post https://t.co/5QWLUBKjCD</w:t>
      </w:r>
    </w:p>
    <w:p>
      <w:r>
        <w:rPr>
          <w:b/>
          <w:u w:val="single"/>
        </w:rPr>
        <w:t xml:space="preserve">271857</w:t>
      </w:r>
    </w:p>
    <w:p>
      <w:r>
        <w:t xml:space="preserve">@nbodo222 En oikein osaa vastata Bebopista, FMA:sta ja FMA:sta on liian monta laskettavaksi. Hughes, veljekset, Mustang, Hawkeye, Armstrong...</w:t>
      </w:r>
    </w:p>
    <w:p>
      <w:r>
        <w:rPr>
          <w:b/>
          <w:u w:val="single"/>
        </w:rPr>
        <w:t xml:space="preserve">271858</w:t>
      </w:r>
    </w:p>
    <w:p>
      <w:r>
        <w:t xml:space="preserve">Minä 🙏 niiden puolesta, jotka menettivät 💘 omaisensa Pietarissa Venäjällä.Herra Putin ja herra Trump luovat häiriötekijöitä.</w:t>
      </w:r>
    </w:p>
    <w:p>
      <w:r>
        <w:rPr>
          <w:b/>
          <w:u w:val="single"/>
        </w:rPr>
        <w:t xml:space="preserve">271859</w:t>
      </w:r>
    </w:p>
    <w:p>
      <w:r>
        <w:t xml:space="preserve">Arvostelu: https://t.co/bZj2kNJPT2 by @BelovedFire_ https://t.co/l6wmfCxrBp: #CityofTinyLights - "Seksikkäitä pulp-trillereitä, jollaisia näkee harvoin" https://t.co/l6wmfCxrBp</w:t>
      </w:r>
    </w:p>
    <w:p>
      <w:r>
        <w:rPr>
          <w:b/>
          <w:u w:val="single"/>
        </w:rPr>
        <w:t xml:space="preserve">271860</w:t>
      </w:r>
    </w:p>
    <w:p>
      <w:r>
        <w:t xml:space="preserve">.@EdWytkind: "Amerikan suurimman rautatiejärjestelmän ei pitäisi olla 2 riippuvainen infrastruktuurista, joka on rakennettu heti sisällissodan jälkeen." https://t.co/4zwALiAikh https://t.co/a2JOsV4f0i.</w:t>
      </w:r>
    </w:p>
    <w:p>
      <w:r>
        <w:rPr>
          <w:b/>
          <w:u w:val="single"/>
        </w:rPr>
        <w:t xml:space="preserve">271861</w:t>
      </w:r>
    </w:p>
    <w:p>
      <w:r>
        <w:t xml:space="preserve">#Aleshanee Arvaa kuka on netissä https://t.co/GJSUQN0z8q #WhiteFemale 💓🍓 #HotBod Come https://t.co/KwQF25RbRc</w:t>
      </w:r>
    </w:p>
    <w:p>
      <w:r>
        <w:rPr>
          <w:b/>
          <w:u w:val="single"/>
        </w:rPr>
        <w:t xml:space="preserve">271862</w:t>
      </w:r>
    </w:p>
    <w:p>
      <w:r>
        <w:t xml:space="preserve">Boiler Room käynnistää virtuaalitodellisuuden klubi-illan @Googlen kanssa, jossa on @FJAAK &amp;gt; https://t.co/fzA376sgMl @boilerroomtv https://t.co/9qQzu58845</w:t>
      </w:r>
    </w:p>
    <w:p>
      <w:r>
        <w:rPr>
          <w:b/>
          <w:u w:val="single"/>
        </w:rPr>
        <w:t xml:space="preserve">271863</w:t>
      </w:r>
    </w:p>
    <w:p>
      <w:r>
        <w:t xml:space="preserve">valmis mutteri ja pultti jälleenrakennus Manfrotto jalusta tänään, maksoin £ 27 se rikki mukaan lukien pro pää .. se on £ 500 jalusta ....</w:t>
      </w:r>
    </w:p>
    <w:p>
      <w:r>
        <w:rPr>
          <w:b/>
          <w:u w:val="single"/>
        </w:rPr>
        <w:t xml:space="preserve">271864</w:t>
      </w:r>
    </w:p>
    <w:p>
      <w:r>
        <w:t xml:space="preserve">Jalkapalloa auringonpaisteessa @LawrancePark kanssa #thurlbytigers #yhteisö #jalkapallo https://t.co/zzr76XSDpP</w:t>
      </w:r>
    </w:p>
    <w:p>
      <w:r>
        <w:rPr>
          <w:b/>
          <w:u w:val="single"/>
        </w:rPr>
        <w:t xml:space="preserve">271865</w:t>
      </w:r>
    </w:p>
    <w:p>
      <w:r>
        <w:t xml:space="preserve">#UPSURGE</w:t>
        <w:br/>
        <w:t xml:space="preserve">Kiitos, isä, kaikesta, mitä olet tehnyt</w:t>
        <w:br/>
        <w:t xml:space="preserve">#JAH toivon &amp;amp; rukoilen, että näen valtakuntasi.</w:t>
        <w:br/>
        <w:t xml:space="preserve"> #THANKYOUFATHERRIDDIM</w:t>
      </w:r>
    </w:p>
    <w:p>
      <w:r>
        <w:rPr>
          <w:b/>
          <w:u w:val="single"/>
        </w:rPr>
        <w:t xml:space="preserve">271866</w:t>
      </w:r>
    </w:p>
    <w:p>
      <w:r>
        <w:t xml:space="preserve">Tally-Ho chaps...let's light up these blighters</w:t>
        <w:br/>
        <w:t xml:space="preserve">#COYW</w:t>
        <w:br/>
        <w:t xml:space="preserve">@wswanderersfc #WSWvMVC https://t.co/DTPeMP3GaV</w:t>
      </w:r>
    </w:p>
    <w:p>
      <w:r>
        <w:rPr>
          <w:b/>
          <w:u w:val="single"/>
        </w:rPr>
        <w:t xml:space="preserve">271867</w:t>
      </w:r>
    </w:p>
    <w:p>
      <w:r>
        <w:t xml:space="preserve">Katso @fleetdjtv vain osoitteessa https://t.co/kSPhVrjsMl tai lataa @fleetdjs-sovelluksen päivittäinen ohjelmointi.</w:t>
      </w:r>
    </w:p>
    <w:p>
      <w:r>
        <w:rPr>
          <w:b/>
          <w:u w:val="single"/>
        </w:rPr>
        <w:t xml:space="preserve">271868</w:t>
      </w:r>
    </w:p>
    <w:p>
      <w:r>
        <w:t xml:space="preserve">@helsouth Ha! Valitettavasti matematiikka ei ole heidän juttunsa joillekin heistäkään.  Tarkista biostani, koska se ilmoittaa tieteenalani.</w:t>
      </w:r>
    </w:p>
    <w:p>
      <w:r>
        <w:rPr>
          <w:b/>
          <w:u w:val="single"/>
        </w:rPr>
        <w:t xml:space="preserve">271869</w:t>
      </w:r>
    </w:p>
    <w:p>
      <w:r>
        <w:t xml:space="preserve">20170331: AFN: Kansallisena alkuperäiskielten päivänä julkaistu kysely osoittaa, että Cdns tukee alkuperäiskansojen kielten elvyttämistä. https://t.co/2hw4gKW4pJ</w:t>
      </w:r>
    </w:p>
    <w:p>
      <w:r>
        <w:rPr>
          <w:b/>
          <w:u w:val="single"/>
        </w:rPr>
        <w:t xml:space="preserve">271870</w:t>
      </w:r>
    </w:p>
    <w:p>
      <w:r>
        <w:t xml:space="preserve">william ferguson - musta kulta / two is company (amg): Etsitään: Wiliam Ferguson - Black Gold / Two Is Company (AMG)... https://t.co/KZQZrydYmW https://t.co/KZQZrydYmW</w:t>
      </w:r>
    </w:p>
    <w:p>
      <w:r>
        <w:rPr>
          <w:b/>
          <w:u w:val="single"/>
        </w:rPr>
        <w:t xml:space="preserve">271871</w:t>
      </w:r>
    </w:p>
    <w:p>
      <w:r>
        <w:t xml:space="preserve">Meistä tulee poikkeuksellisen voimakkaita, kun päätämme elää tietoisesti, tulla TIETOISIKSI elämästä, jota elämme... https://t.co/9ZqqUMVI0H ...</w:t>
      </w:r>
    </w:p>
    <w:p>
      <w:r>
        <w:rPr>
          <w:b/>
          <w:u w:val="single"/>
        </w:rPr>
        <w:t xml:space="preserve">271872</w:t>
      </w:r>
    </w:p>
    <w:p>
      <w:r>
        <w:t xml:space="preserve">Yksi asia, joka minua häiritsee koko asiassa, on se, että minun on nyt totuttava käyttämään Genistä nimitystä "mies" eikä "nainen".</w:t>
      </w:r>
    </w:p>
    <w:p>
      <w:r>
        <w:rPr>
          <w:b/>
          <w:u w:val="single"/>
        </w:rPr>
        <w:t xml:space="preserve">271873</w:t>
      </w:r>
    </w:p>
    <w:p>
      <w:r>
        <w:t xml:space="preserve">Ilmakehässä on nykyään luontaista epävakautta, mutta te... Lisätietoja Gemini https://t.co/wybMXVd0hJ</w:t>
      </w:r>
    </w:p>
    <w:p>
      <w:r>
        <w:rPr>
          <w:b/>
          <w:u w:val="single"/>
        </w:rPr>
        <w:t xml:space="preserve">271874</w:t>
      </w:r>
    </w:p>
    <w:p>
      <w:r>
        <w:t xml:space="preserve">Kukka 2016.9.14 Julkaisu「THIS IS Flower THIS IS BEST」Music Trailer https://t.co/uCPplm8zho #E-tytöt,#イーガールズ,#LDH</w:t>
      </w:r>
    </w:p>
    <w:p>
      <w:r>
        <w:rPr>
          <w:b/>
          <w:u w:val="single"/>
        </w:rPr>
        <w:t xml:space="preserve">271875</w:t>
      </w:r>
    </w:p>
    <w:p>
      <w:r>
        <w:t xml:space="preserve">Kirjallisen sisällön valtava arvo yrityksellesi https://t.co/EIjTcyB1sv #contentmarketing #kirjoittaminen #sisältöä</w:t>
      </w:r>
    </w:p>
    <w:p>
      <w:r>
        <w:rPr>
          <w:b/>
          <w:u w:val="single"/>
        </w:rPr>
        <w:t xml:space="preserve">271876</w:t>
      </w:r>
    </w:p>
    <w:p>
      <w:r>
        <w:t xml:space="preserve">Selkeiden rajojen puuttuminen johtaa nyt vain suurempaan sekaannukseen. M... Lisää Leo https://t.co/C1h5RjyH8v</w:t>
      </w:r>
    </w:p>
    <w:p>
      <w:r>
        <w:rPr>
          <w:b/>
          <w:u w:val="single"/>
        </w:rPr>
        <w:t xml:space="preserve">271877</w:t>
      </w:r>
    </w:p>
    <w:p>
      <w:r>
        <w:t xml:space="preserve">Senior Accountant - Investment Accounti... työpaikka Equity Office - Chicago https://t.co/Mn0DcnJUES #Indeed #jobs</w:t>
      </w:r>
    </w:p>
    <w:p>
      <w:r>
        <w:rPr>
          <w:b/>
          <w:u w:val="single"/>
        </w:rPr>
        <w:t xml:space="preserve">271878</w:t>
      </w:r>
    </w:p>
    <w:p>
      <w:r>
        <w:t xml:space="preserve">#Aucklandin tappio antaa Canterburylle kolmannen Shieldin # Tom Blundellin ja Peter Younghusbandin ... - https://t.co/4ORSwwrhK1 https://t.co/DJwlP8MksZ</w:t>
      </w:r>
    </w:p>
    <w:p>
      <w:r>
        <w:rPr>
          <w:b/>
          <w:u w:val="single"/>
        </w:rPr>
        <w:t xml:space="preserve">271879</w:t>
      </w:r>
    </w:p>
    <w:p>
      <w:r>
        <w:t xml:space="preserve">Dotfiles saattaa olla koneesi tärkeimpiä tiedostoja ja toivon, että se auttaa sinua yhtä paljon kuin minua! https://t.co/drnNuMRgZc https://t.co/NCGgRQOZBd</w:t>
      </w:r>
    </w:p>
    <w:p>
      <w:r>
        <w:rPr>
          <w:b/>
          <w:u w:val="single"/>
        </w:rPr>
        <w:t xml:space="preserve">271880</w:t>
      </w:r>
    </w:p>
    <w:p>
      <w:r>
        <w:t xml:space="preserve">@FukYoMamaCookin Oikeasti se on vain teidän ja Indyn välinen asia. Jags paranee mutta menee 7-9 ja Houston tulee perässä...</w:t>
      </w:r>
    </w:p>
    <w:p>
      <w:r>
        <w:rPr>
          <w:b/>
          <w:u w:val="single"/>
        </w:rPr>
        <w:t xml:space="preserve">271881</w:t>
      </w:r>
    </w:p>
    <w:p>
      <w:r>
        <w:t xml:space="preserve">@KenRoth @hrw Trumpin pitäisi nyt alkaa ymmärtää, että amerikkalaisen presidentin sanat merkitsevät paljon!.... Eikä hänen pitäisi vain puhua mitä tahansa!...</w:t>
      </w:r>
    </w:p>
    <w:p>
      <w:r>
        <w:rPr>
          <w:b/>
          <w:u w:val="single"/>
        </w:rPr>
        <w:t xml:space="preserve">271882</w:t>
      </w:r>
    </w:p>
    <w:p>
      <w:r>
        <w:t xml:space="preserve">Johanna Konta lisää itseluottamusta peliinsä ja luo pohjan rankingin nousulle | Kevin Mitchell https://t.co/Je8CTZsN0g #theguardian</w:t>
      </w:r>
    </w:p>
    <w:p>
      <w:r>
        <w:rPr>
          <w:b/>
          <w:u w:val="single"/>
        </w:rPr>
        <w:t xml:space="preserve">271883</w:t>
      </w:r>
    </w:p>
    <w:p>
      <w:r>
        <w:t xml:space="preserve">HAPPY BIRTHDAY TO THE INSTAGRAM KING @TylerShawMusic I HOPE YOU'RE HAVING AN AMAZING DAY🎉🎉🎉🎉🎉 ilysm ❤❤</w:t>
      </w:r>
    </w:p>
    <w:p>
      <w:r>
        <w:rPr>
          <w:b/>
          <w:u w:val="single"/>
        </w:rPr>
        <w:t xml:space="preserve">271884</w:t>
      </w:r>
    </w:p>
    <w:p>
      <w:r>
        <w:t xml:space="preserve">Tänään vietämme (valkoisten naisten) samapalkkaisuuden päivää. Tänään on se, kuinka paljon valkoisen naisen on työskenneltävä vuodessa ansaitakseen... https://t.co/06RSLEMQC1...</w:t>
      </w:r>
    </w:p>
    <w:p>
      <w:r>
        <w:rPr>
          <w:b/>
          <w:u w:val="single"/>
        </w:rPr>
        <w:t xml:space="preserve">271885</w:t>
      </w:r>
    </w:p>
    <w:p>
      <w:r>
        <w:t xml:space="preserve">Jossa kysyn "entä Aamiainen Tiffanylla tai kohtuullinen jäljitelmä?". - Rakastamme loma-aiheisia jaksojamme https://t.co/lhpiYuVOd4 https://t.co/lhpiYuVOd4</w:t>
      </w:r>
    </w:p>
    <w:p>
      <w:r>
        <w:rPr>
          <w:b/>
          <w:u w:val="single"/>
        </w:rPr>
        <w:t xml:space="preserve">271886</w:t>
      </w:r>
    </w:p>
    <w:p>
      <w:r>
        <w:t xml:space="preserve">Mikään känninen yö ei ole täydellinen ilman tomorrowland 2012 -elokuvan katsomista ja @RossTfitness-laukun etsimistä.</w:t>
      </w:r>
    </w:p>
    <w:p>
      <w:r>
        <w:rPr>
          <w:b/>
          <w:u w:val="single"/>
        </w:rPr>
        <w:t xml:space="preserve">271887</w:t>
      </w:r>
    </w:p>
    <w:p>
      <w:r>
        <w:t xml:space="preserve">Retweeted ✞♕In God I Trust♕✞ (@InGodIDoTrust):</w:t>
        <w:br/>
        <w:br/>
        <w:t xml:space="preserve"> Uskon, että Syyrian kapinalliset haluavat nähdä toisen McCainin vierailun aselastin kanssa</w:t>
      </w:r>
    </w:p>
    <w:p>
      <w:r>
        <w:rPr>
          <w:b/>
          <w:u w:val="single"/>
        </w:rPr>
        <w:t xml:space="preserve">271888</w:t>
      </w:r>
    </w:p>
    <w:p>
      <w:r>
        <w:t xml:space="preserve">Hallitsi hallintaa ja mahdollisuuksia, mutta ei vain ollut tarpeeksi luova tehdäkseen maaleja. Nämä tasapelit kotona aivan julmia.</w:t>
      </w:r>
    </w:p>
    <w:p>
      <w:r>
        <w:rPr>
          <w:b/>
          <w:u w:val="single"/>
        </w:rPr>
        <w:t xml:space="preserve">271889</w:t>
      </w:r>
    </w:p>
    <w:p>
      <w:r>
        <w:t xml:space="preserve">@fawfulfan @TrumpRapedAKid @JenBCurly Aw te lapset olette erityisiä. 21. nimenomaan kumosi 18. Juuri niin kuin sanoin. 16. ei kumoa 4., 5. tai mitään muutakaan.</w:t>
      </w:r>
    </w:p>
    <w:p>
      <w:r>
        <w:rPr>
          <w:b/>
          <w:u w:val="single"/>
        </w:rPr>
        <w:t xml:space="preserve">271890</w:t>
      </w:r>
    </w:p>
    <w:p>
      <w:r>
        <w:t xml:space="preserve">@NPCI_BHIM rekisteröidäksesi numeroni UPI:hen. Miten tämä voi olla mahdollista. Ja se lähettää viestin joka kerta, kun pyydän rekisteröimään numeroni. kustannus 1,5.</w:t>
      </w:r>
    </w:p>
    <w:p>
      <w:r>
        <w:rPr>
          <w:b/>
          <w:u w:val="single"/>
        </w:rPr>
        <w:t xml:space="preserve">271891</w:t>
      </w:r>
    </w:p>
    <w:p>
      <w:r>
        <w:t xml:space="preserve">Fernandinho on ollut viime peleissä erinomainen, tehnyt ratkaisevia taklauksia, syöttänyt ja auttanut puolustusta. Ei enää punaisia kiitos.</w:t>
      </w:r>
    </w:p>
    <w:p>
      <w:r>
        <w:rPr>
          <w:b/>
          <w:u w:val="single"/>
        </w:rPr>
        <w:t xml:space="preserve">271892</w:t>
      </w:r>
    </w:p>
    <w:p>
      <w:r>
        <w:t xml:space="preserve">Opin Kerfi + Hewlett Packard Enterprise: Joustavuus eri toimialoilla - https://t.co/Z0dSTQshXj - via @hp https://t.co/SYaqe4ZSwp https://t.co/SYaqe4ZSwp</w:t>
      </w:r>
    </w:p>
    <w:p>
      <w:r>
        <w:rPr>
          <w:b/>
          <w:u w:val="single"/>
        </w:rPr>
        <w:t xml:space="preserve">271893</w:t>
      </w:r>
    </w:p>
    <w:p>
      <w:r>
        <w:t xml:space="preserve">Viikko tänään tämä loistava kokoonpano</w:t>
        <w:br/>
        <w:t xml:space="preserve">#CruelExperience @WytchPycknyck #SPACECADET</w:t>
        <w:br/>
        <w:t xml:space="preserve">Balls to the wall garage psych!</w:t>
        <w:br/>
        <w:t xml:space="preserve">https://t.co/8bLrlOT9pY #Brighton</w:t>
      </w:r>
    </w:p>
    <w:p>
      <w:r>
        <w:rPr>
          <w:b/>
          <w:u w:val="single"/>
        </w:rPr>
        <w:t xml:space="preserve">271894</w:t>
      </w:r>
    </w:p>
    <w:p>
      <w:r>
        <w:t xml:space="preserve">Vierailetko #cinqueterressa? Muista ehdottomasti #monterosso! https://t.co/xezGKYz7Lm #loveitaly https://t.co/604gcZYWW9</w:t>
      </w:r>
    </w:p>
    <w:p>
      <w:r>
        <w:rPr>
          <w:b/>
          <w:u w:val="single"/>
        </w:rPr>
        <w:t xml:space="preserve">271895</w:t>
      </w:r>
    </w:p>
    <w:p>
      <w:r>
        <w:t xml:space="preserve">OLET KUSESSA: THL-LÄHTEIDEN MUKAAN UUDET TERRORISTIEN KANNETTAVAT POMMIT VOIVAT KIERTÄÄ LENTOKENTTIEN TURVATARKASTUKSET https://t.co/BZhNYt5zwc</w:t>
      </w:r>
    </w:p>
    <w:p>
      <w:r>
        <w:rPr>
          <w:b/>
          <w:u w:val="single"/>
        </w:rPr>
        <w:t xml:space="preserve">271896</w:t>
      </w:r>
    </w:p>
    <w:p>
      <w:r>
        <w:t xml:space="preserve">Tämä on yksi parhaista asioista, joita sinulle tapahtuu tänä vuonna. Käy osoitteessa https://t.co/JoARZSGJq2 #PayAfrican... by #2xAwesome via @c0nvey</w:t>
      </w:r>
    </w:p>
    <w:p>
      <w:r>
        <w:rPr>
          <w:b/>
          <w:u w:val="single"/>
        </w:rPr>
        <w:t xml:space="preserve">271897</w:t>
      </w:r>
    </w:p>
    <w:p>
      <w:r>
        <w:t xml:space="preserve">4 liput NHL:n itäisen konferenssin finaalit: TBD - Kotipeli 2: $18,664.00... https://t.co/qfpuhV3jSZ...</w:t>
      </w:r>
    </w:p>
    <w:p>
      <w:r>
        <w:rPr>
          <w:b/>
          <w:u w:val="single"/>
        </w:rPr>
        <w:t xml:space="preserve">271898</w:t>
      </w:r>
    </w:p>
    <w:p>
      <w:r>
        <w:t xml:space="preserve">2 ihmistä seurasi minua ja yksi henkilö jätti seuraamiseni // automaattisesti tarkistettu https://t.co/UnPhw8KcLV kautta.</w:t>
      </w:r>
    </w:p>
    <w:p>
      <w:r>
        <w:rPr>
          <w:b/>
          <w:u w:val="single"/>
        </w:rPr>
        <w:t xml:space="preserve">271899</w:t>
      </w:r>
    </w:p>
    <w:p>
      <w:r>
        <w:t xml:space="preserve">Kaipaan päivällistä tämän porukan kanssa, päivän tarinoiden jakamista liiallisen viinin ja hyvän ruoan äärellä :) #morzine #treelinec... https://t.co/g3CB1O0GZO https://t.co/pE7BcNSxsC https://t.co/pE7BcNSxsC</w:t>
      </w:r>
    </w:p>
    <w:p>
      <w:r>
        <w:rPr>
          <w:b/>
          <w:u w:val="single"/>
        </w:rPr>
        <w:t xml:space="preserve">271900</w:t>
      </w:r>
    </w:p>
    <w:p>
      <w:r>
        <w:t xml:space="preserve">Toivottavasti tämä tarkoittaa sitä, että @ubuntun kaltaiset distrot voivat auttaa @gnomea parantamaan ja olemaan parempi kaikissa distroissa. https://t.co/UPxfU8KXrQ</w:t>
      </w:r>
    </w:p>
    <w:p>
      <w:r>
        <w:rPr>
          <w:b/>
          <w:u w:val="single"/>
        </w:rPr>
        <w:t xml:space="preserve">271901</w:t>
      </w:r>
    </w:p>
    <w:p>
      <w:r>
        <w:t xml:space="preserve">Rakastatko Grootia? Rentoudu uusimpien Guardians of the Galaxy -lelujen avulla! #Win a prize pk! @pawsitiveliving https://t.co/086DuuXqay 4/4 4/4</w:t>
      </w:r>
    </w:p>
    <w:p>
      <w:r>
        <w:rPr>
          <w:b/>
          <w:u w:val="single"/>
        </w:rPr>
        <w:t xml:space="preserve">271902</w:t>
      </w:r>
    </w:p>
    <w:p>
      <w:r>
        <w:t xml:space="preserve">@RajaBrar_INC @IYC @HPYouthCongress @virbhadrasingh @OfficeOfRG @vidyarthee @HPkesari @SurajMNHegde @pcchimachal congress https://t.co/0J9lkmmG0f</w:t>
      </w:r>
    </w:p>
    <w:p>
      <w:r>
        <w:rPr>
          <w:b/>
          <w:u w:val="single"/>
        </w:rPr>
        <w:t xml:space="preserve">271903</w:t>
      </w:r>
    </w:p>
    <w:p>
      <w:r>
        <w:t xml:space="preserve">@jrtschopp @spearxxi @CPThrio Juuri tätä tarkoitan. En oikeastaan näe, mistä olemme eri mieltä. Se ei ole kaanon eikä ei-kaanon. Se on epäluotettavaa kaanonia.</w:t>
      </w:r>
    </w:p>
    <w:p>
      <w:r>
        <w:rPr>
          <w:b/>
          <w:u w:val="single"/>
        </w:rPr>
        <w:t xml:space="preserve">271904</w:t>
      </w:r>
    </w:p>
    <w:p>
      <w:r>
        <w:t xml:space="preserve">"Joka kerta, kun valitsee 'vastakohdan' vanhempien kompleksien suhdedynamiikasta, sitä enemmän on edelleen sidoksissa niihin." ~Hollis</w:t>
      </w:r>
    </w:p>
    <w:p>
      <w:r>
        <w:rPr>
          <w:b/>
          <w:u w:val="single"/>
        </w:rPr>
        <w:t xml:space="preserve">271905</w:t>
      </w:r>
    </w:p>
    <w:p>
      <w:r>
        <w:t xml:space="preserve">AP NewsBreak: Joe ja Jill Biden saavat monen kirjan sopimuksen https://t.co/36Ahp0f4ql https://t.co/cYU4pBNaqg https://t.co/cYU4pBNaqg</w:t>
      </w:r>
    </w:p>
    <w:p>
      <w:r>
        <w:rPr>
          <w:b/>
          <w:u w:val="single"/>
        </w:rPr>
        <w:t xml:space="preserve">271906</w:t>
      </w:r>
    </w:p>
    <w:p>
      <w:r>
        <w:t xml:space="preserve">"Me" tarkoittaa erityisesti tiedotusvälineitä. Heidän ponnistelunsa torstai-iltana olivat pöyristyttävän naiiveja. https://t.co/mXVzbWJyu0.</w:t>
      </w:r>
    </w:p>
    <w:p>
      <w:r>
        <w:rPr>
          <w:b/>
          <w:u w:val="single"/>
        </w:rPr>
        <w:t xml:space="preserve">271907</w:t>
      </w:r>
    </w:p>
    <w:p>
      <w:r>
        <w:t xml:space="preserve">&amp;lt;&amp;lt; #DS17 TONIGHT! &amp;gt;&amp;gt;</w:t>
        <w:br/>
        <w:br/>
        <w:t xml:space="preserve">- NO COVER ALL NIGHT</w:t>
        <w:br/>
        <w:t xml:space="preserve">- RUOKA, juomat &amp;amp; HOOKAH</w:t>
        <w:br/>
        <w:t xml:space="preserve">- GREAT VIBES!</w:t>
        <w:br/>
        <w:t xml:space="preserve">$100 MOET</w:t>
        <w:br/>
        <w:br/>
        <w:t xml:space="preserve">#DS17Wednesdays</w:t>
        <w:br/>
        <w:t xml:space="preserve">https://t.co/ul7qqq9fO2 3</w:t>
      </w:r>
    </w:p>
    <w:p>
      <w:r>
        <w:rPr>
          <w:b/>
          <w:u w:val="single"/>
        </w:rPr>
        <w:t xml:space="preserve">271908</w:t>
      </w:r>
    </w:p>
    <w:p>
      <w:r>
        <w:t xml:space="preserve">@France4Hillary sai minut 🤣 kun hän sanoi, että "miljoonat" mielenosoittajat Wht Housen ulkopuolella pilasivat hänen "nautintonsa" siitä, että hän on POTUS.</w:t>
      </w:r>
    </w:p>
    <w:p>
      <w:r>
        <w:rPr>
          <w:b/>
          <w:u w:val="single"/>
        </w:rPr>
        <w:t xml:space="preserve">271909</w:t>
      </w:r>
    </w:p>
    <w:p>
      <w:r>
        <w:t xml:space="preserve">Lisää kuvia Justin Bieberistä backstagella eilen illalla Make-A-Wish -fanin kanssa Perun Limassa pidetyn #PurposeTourStadiums-keikkansa jälkeen. (5. huhtikuuta) https://t.co/j0kAby6GwP</w:t>
      </w:r>
    </w:p>
    <w:p>
      <w:r>
        <w:rPr>
          <w:b/>
          <w:u w:val="single"/>
        </w:rPr>
        <w:t xml:space="preserve">271910</w:t>
      </w:r>
    </w:p>
    <w:p>
      <w:r>
        <w:t xml:space="preserve">Onnittelut @HailStateWBK:lle ja "laukauksesta, joka on kuultu maailman ympäri". Tuokaa se tänään kotiin. #Hailstate https://t.co/i5P06Gwang</w:t>
      </w:r>
    </w:p>
    <w:p>
      <w:r>
        <w:rPr>
          <w:b/>
          <w:u w:val="single"/>
        </w:rPr>
        <w:t xml:space="preserve">271911</w:t>
      </w:r>
    </w:p>
    <w:p>
      <w:r>
        <w:t xml:space="preserve">Meillä on jonkin verran vapaata kapasiteettia leikkuupuimurin kanssa tässä sadossa. TX36 20ft leikata chopper viljan punnituslaite ja voi tarjota traktorin perävaunu myös</w:t>
      </w:r>
    </w:p>
    <w:p>
      <w:r>
        <w:rPr>
          <w:b/>
          <w:u w:val="single"/>
        </w:rPr>
        <w:t xml:space="preserve">271912</w:t>
      </w:r>
    </w:p>
    <w:p>
      <w:r>
        <w:t xml:space="preserve">Bose QuietComfort 35 Langattomat melua vaimentavat kuulokkeet &amp;amp; Kenneth Cole Watch https://t.co/mbTnEXzIIN https://t.co/Ly2EJSLJwb https://t.co/Ly2EJSLJwb</w:t>
      </w:r>
    </w:p>
    <w:p>
      <w:r>
        <w:rPr>
          <w:b/>
          <w:u w:val="single"/>
        </w:rPr>
        <w:t xml:space="preserve">271913</w:t>
      </w:r>
    </w:p>
    <w:p>
      <w:r>
        <w:t xml:space="preserve">koska jos olisin tuolla hetkellä kertonut heille, kun kerroin koulussa, että joku hyökkäsi seksuaalisesti kimppuuni ja he eivät tehneet mitään, uskoisivatko he?</w:t>
      </w:r>
    </w:p>
    <w:p>
      <w:r>
        <w:rPr>
          <w:b/>
          <w:u w:val="single"/>
        </w:rPr>
        <w:t xml:space="preserve">271914</w:t>
      </w:r>
    </w:p>
    <w:p>
      <w:r>
        <w:t xml:space="preserve">@leahmcelrath @jack @Twitter @Support En ole kommentoinut muutaman kerran, koska en ole voinut poistaa kahvaa.</w:t>
      </w:r>
    </w:p>
    <w:p>
      <w:r>
        <w:rPr>
          <w:b/>
          <w:u w:val="single"/>
        </w:rPr>
        <w:t xml:space="preserve">271915</w:t>
      </w:r>
    </w:p>
    <w:p>
      <w:r>
        <w:t xml:space="preserve">Aloita viikko cocktaileilla! Liity seuraamme tänään klo 16.00 alkaen ja nauti kahdesta loistavasta cocktailista vain 10 punnalla #prohibitionisover #cocktails #bristol https://t.co/hEhkZkd91G</w:t>
      </w:r>
    </w:p>
    <w:p>
      <w:r>
        <w:rPr>
          <w:b/>
          <w:u w:val="single"/>
        </w:rPr>
        <w:t xml:space="preserve">271916</w:t>
      </w:r>
    </w:p>
    <w:p>
      <w:r>
        <w:t xml:space="preserve">#CMD2017 TB-skenaario:</w:t>
        <w:br/>
        <w:br/>
        <w:t xml:space="preserve"> Kean pelaa Murphyä vastaan</w:t>
        <w:br/>
        <w:t xml:space="preserve">Kahden yllä olevan TB:n voittajat pelaavat keskenään viimeisestä paikasta pudotuspeleissä https://t.co/b6v74ZBznN</w:t>
      </w:r>
    </w:p>
    <w:p>
      <w:r>
        <w:rPr>
          <w:b/>
          <w:u w:val="single"/>
        </w:rPr>
        <w:t xml:space="preserve">271917</w:t>
      </w:r>
    </w:p>
    <w:p>
      <w:r>
        <w:t xml:space="preserve">@NASA @AstroPeggy @Space_Station En tiedä, mitä vaihtoehtoja oli käytettävissä, mutta toivon, että @AstroPeggy saa täyden arvostuksen jatkamisesta. Ottaa uran seuraavalle kirjaimelliselle tasolle!</w:t>
      </w:r>
    </w:p>
    <w:p>
      <w:r>
        <w:rPr>
          <w:b/>
          <w:u w:val="single"/>
        </w:rPr>
        <w:t xml:space="preserve">271918</w:t>
      </w:r>
    </w:p>
    <w:p>
      <w:r>
        <w:t xml:space="preserve">@LeviathanTyrant</w:t>
        <w:br/>
        <w:t xml:space="preserve">"Hyvä on, olen tulossa!"</w:t>
        <w:br/>
        <w:t xml:space="preserve"> Et ole koskaan nähnyt ihmisen juoksevan, ennen kuin olet nähnyt Alin pyrkivän huipulle.</w:t>
      </w:r>
    </w:p>
    <w:p>
      <w:r>
        <w:rPr>
          <w:b/>
          <w:u w:val="single"/>
        </w:rPr>
        <w:t xml:space="preserve">271919</w:t>
      </w:r>
    </w:p>
    <w:p>
      <w:r>
        <w:t xml:space="preserve">Vahva avausjakso tänään, jolloin auto siirtyi tiimikaverilleni P2-tasolle. Hyvä taistelu vanhan ystäväni @marchylee kanssa... https://t.co/be0oAtXIqr https://t.co/be0oAtXIqr</w:t>
      </w:r>
    </w:p>
    <w:p>
      <w:r>
        <w:rPr>
          <w:b/>
          <w:u w:val="single"/>
        </w:rPr>
        <w:t xml:space="preserve">271920</w:t>
      </w:r>
    </w:p>
    <w:p>
      <w:r>
        <w:t xml:space="preserve">@FOX13News Jeesus kohtaa sadanpäämiehen ja sanoo hänelle: "Se on sinun siirtosi!" Alex Acropolis Calderon: https://t.co/8TROwLw1fv</w:t>
      </w:r>
    </w:p>
    <w:p>
      <w:r>
        <w:rPr>
          <w:b/>
          <w:u w:val="single"/>
        </w:rPr>
        <w:t xml:space="preserve">271921</w:t>
      </w:r>
    </w:p>
    <w:p>
      <w:r>
        <w:t xml:space="preserve">@Helen121 https://t.co/iOx5sqHKie Paskat ilmastosta. Se ja syrjinnän palauttaminen.</w:t>
      </w:r>
    </w:p>
    <w:p>
      <w:r>
        <w:rPr>
          <w:b/>
          <w:u w:val="single"/>
        </w:rPr>
        <w:t xml:space="preserve">271922</w:t>
      </w:r>
    </w:p>
    <w:p>
      <w:r>
        <w:t xml:space="preserve">Minulla on ollut niin paljon mimosaa, että C-vitamiinitasoni voisi tappaa voimakkaimman flunssan ja luultavasti useimmat ihmiset.</w:t>
      </w:r>
    </w:p>
    <w:p>
      <w:r>
        <w:rPr>
          <w:b/>
          <w:u w:val="single"/>
        </w:rPr>
        <w:t xml:space="preserve">271923</w:t>
      </w:r>
    </w:p>
    <w:p>
      <w:r>
        <w:t xml:space="preserve">Seuraa Godess @LanaLoveIace ja palvele häntä! #jumalanpalvelus #jalkaorja @underdeskloser @rt_feet @RTfindomfeet @RTfeet @rtsucker @RTfucker https://t.co/7kpFtSwRMO https://t.co/7kpFtSwRMO</w:t>
      </w:r>
    </w:p>
    <w:p>
      <w:r>
        <w:rPr>
          <w:b/>
          <w:u w:val="single"/>
        </w:rPr>
        <w:t xml:space="preserve">271924</w:t>
      </w:r>
    </w:p>
    <w:p>
      <w:r>
        <w:t xml:space="preserve">RA:ni huutaa käytävällä: "RA:t ovat tulossa - huonetarkastukset!". Piilottakaa viinanne! Piilottakaa kynttilänne!"</w:t>
      </w:r>
    </w:p>
    <w:p>
      <w:r>
        <w:rPr>
          <w:b/>
          <w:u w:val="single"/>
        </w:rPr>
        <w:t xml:space="preserve">271925</w:t>
      </w:r>
    </w:p>
    <w:p>
      <w:r>
        <w:t xml:space="preserve">Bracken House Sää klo 16:00 - Lämpötila: Paine: 1,020.5mb→ Tuuli: 3mph→ SSW. Päivittäinen sademäärä: 0.0mm.</w:t>
      </w:r>
    </w:p>
    <w:p>
      <w:r>
        <w:rPr>
          <w:b/>
          <w:u w:val="single"/>
        </w:rPr>
        <w:t xml:space="preserve">271926</w:t>
      </w:r>
    </w:p>
    <w:p>
      <w:r>
        <w:t xml:space="preserve">Vielä ei ole liian myöhäistä saada pääsiäiskutsuja ajoissa! Tilaa omasi jo tänään osoitteesta https://t.co/nT2blhdUz2!... https://t.co/mjeE374oIk...</w:t>
      </w:r>
    </w:p>
    <w:p>
      <w:r>
        <w:rPr>
          <w:b/>
          <w:u w:val="single"/>
        </w:rPr>
        <w:t xml:space="preserve">271927</w:t>
      </w:r>
    </w:p>
    <w:p>
      <w:r>
        <w:t xml:space="preserve">Löytyi transponderi etana!</w:t>
        <w:br/>
        <w:t xml:space="preserve">Kuvia merirosvokeisarinna Boa Hancockista!</w:t>
        <w:br/>
        <w:t xml:space="preserve">https://t.co/SpgGUDARbY #TreCru https://t.co/CciXfb9w8Q</w:t>
      </w:r>
    </w:p>
    <w:p>
      <w:r>
        <w:rPr>
          <w:b/>
          <w:u w:val="single"/>
        </w:rPr>
        <w:t xml:space="preserve">271928</w:t>
      </w:r>
    </w:p>
    <w:p>
      <w:r>
        <w:t xml:space="preserve">@MainManRamsey Spurs on vahingoittanut minua liikaa. Tarvitsen ainakin viisi vuotta kärkijoukkueena ennen kuin lähden tällaisiin peleihin suurella itseluottamuksella.</w:t>
      </w:r>
    </w:p>
    <w:p>
      <w:r>
        <w:rPr>
          <w:b/>
          <w:u w:val="single"/>
        </w:rPr>
        <w:t xml:space="preserve">271929</w:t>
      </w:r>
    </w:p>
    <w:p>
      <w:r>
        <w:t xml:space="preserve">@RPMMAS &amp;amp; se on yksi tehokkaan parodian tunnusmerkeistä. mutta olkaamme rehellisiä, hän on itse paras parodiansa. pohjimmiltaan tällaista ei voi keksiä.</w:t>
      </w:r>
    </w:p>
    <w:p>
      <w:r>
        <w:rPr>
          <w:b/>
          <w:u w:val="single"/>
        </w:rPr>
        <w:t xml:space="preserve">271930</w:t>
      </w:r>
    </w:p>
    <w:p>
      <w:r>
        <w:t xml:space="preserve">Isä: Isä: "Olet kiertänyt korttelin muutaman kerran, poika."</w:t>
        <w:br/>
        <w:t xml:space="preserve"> Minä: "Ymmärräthän, että kutsuit minua juuri lutkaksi?"</w:t>
      </w:r>
    </w:p>
    <w:p>
      <w:r>
        <w:rPr>
          <w:b/>
          <w:u w:val="single"/>
        </w:rPr>
        <w:t xml:space="preserve">271931</w:t>
      </w:r>
    </w:p>
    <w:p>
      <w:r>
        <w:t xml:space="preserve">Sinä palaat aina rikospaikalle</w:t>
        <w:br/>
        <w:t xml:space="preserve">Mutta kuolleet eivät voi puhua, eikä mitään sanottavaa ole enää jäljellä</w:t>
      </w:r>
    </w:p>
    <w:p>
      <w:r>
        <w:rPr>
          <w:b/>
          <w:u w:val="single"/>
        </w:rPr>
        <w:t xml:space="preserve">271932</w:t>
      </w:r>
    </w:p>
    <w:p>
      <w:r>
        <w:t xml:space="preserve">Jotkut näyttävät ajattelevan, että koska EU:sta eroaminen on niin vaikeaa, Yhdistyneen kuningaskunnan pitäisi luopua siitä!   Olen vihainen... https://t.co/FXTdAUV1lR</w:t>
      </w:r>
    </w:p>
    <w:p>
      <w:r>
        <w:rPr>
          <w:b/>
          <w:u w:val="single"/>
        </w:rPr>
        <w:t xml:space="preserve">271933</w:t>
      </w:r>
    </w:p>
    <w:p>
      <w:r>
        <w:t xml:space="preserve">Oman paikan miettiminen ulkomaailmassa on enemmänkin ment... Lisää aiheesta Libra https://t.co/kNxiavk8HH</w:t>
      </w:r>
    </w:p>
    <w:p>
      <w:r>
        <w:rPr>
          <w:b/>
          <w:u w:val="single"/>
        </w:rPr>
        <w:t xml:space="preserve">271934</w:t>
      </w:r>
    </w:p>
    <w:p>
      <w:r>
        <w:t xml:space="preserve">GO WATCH NEW @youngfreq ft @ZillaBalboa FLEXING 🔥🔥 ON @trapsntrunks @tharealcboddy #littlerock...https://t.co/F4ew6xhX8w</w:t>
      </w:r>
    </w:p>
    <w:p>
      <w:r>
        <w:rPr>
          <w:b/>
          <w:u w:val="single"/>
        </w:rPr>
        <w:t xml:space="preserve">271935</w:t>
      </w:r>
    </w:p>
    <w:p>
      <w:r>
        <w:t xml:space="preserve">#Brisbane Huhtikuu 06 10:00 Lämpötila 20C kevyet sateet Tuuli SE 17 km/h Kosteus 75% Australia ... https://t.co/FAeZwfM0xL</w:t>
      </w:r>
    </w:p>
    <w:p>
      <w:r>
        <w:rPr>
          <w:b/>
          <w:u w:val="single"/>
        </w:rPr>
        <w:t xml:space="preserve">271936</w:t>
      </w:r>
    </w:p>
    <w:p>
      <w:r>
        <w:t xml:space="preserve">Ryhmään osallistuminen, olipa kyse sitten ystävistä tai perheestä, on... Lisää Pisces https://t.co/FBouMO2rKA</w:t>
      </w:r>
    </w:p>
    <w:p>
      <w:r>
        <w:rPr>
          <w:b/>
          <w:u w:val="single"/>
        </w:rPr>
        <w:t xml:space="preserve">271937</w:t>
      </w:r>
    </w:p>
    <w:p>
      <w:r>
        <w:t xml:space="preserve">Havaittiin @AkaniSimbine @safashionweekissa lauantai-iltana - selvästi etsimässä inspiraatiota ennen hänen esiintymistään #TDNS-ohjelmassa tällä viikolla!</w:t>
      </w:r>
    </w:p>
    <w:p>
      <w:r>
        <w:rPr>
          <w:b/>
          <w:u w:val="single"/>
        </w:rPr>
        <w:t xml:space="preserve">271938</w:t>
      </w:r>
    </w:p>
    <w:p>
      <w:r>
        <w:t xml:space="preserve">Aaron Hernandezin C/W sanoi, että ilman Bradleytä voitte tuomita🤣🤣🤣🤣Missä maailmassa?Kaikki C/W:n todistajat olivat hajallaan!AH&amp;amp;AB:n valheiden avainten esituomari.</w:t>
      </w:r>
    </w:p>
    <w:p>
      <w:r>
        <w:rPr>
          <w:b/>
          <w:u w:val="single"/>
        </w:rPr>
        <w:t xml:space="preserve">271939</w:t>
      </w:r>
    </w:p>
    <w:p>
      <w:r>
        <w:t xml:space="preserve">00:49 Lämpötila. 3.4°C, Hum. 90%, Dewp. 1.4°C, Bar. 1024.7 hpa, Sadetta tänään 0 mm, Tuuli 18° 1.0 km/h #Steepleclaydon #sää #sää</w:t>
      </w:r>
    </w:p>
    <w:p>
      <w:r>
        <w:rPr>
          <w:b/>
          <w:u w:val="single"/>
        </w:rPr>
        <w:t xml:space="preserve">271940</w:t>
      </w:r>
    </w:p>
    <w:p>
      <w:r>
        <w:t xml:space="preserve">En ymmärrä tätä tai mitään ICP:n juttuja, mutta kuvat ovat visuaalisesti mielenkiintoisia! https://t.co/F8br1SLcJg ...</w:t>
      </w:r>
    </w:p>
    <w:p>
      <w:r>
        <w:rPr>
          <w:b/>
          <w:u w:val="single"/>
        </w:rPr>
        <w:t xml:space="preserve">271941</w:t>
      </w:r>
    </w:p>
    <w:p>
      <w:r>
        <w:t xml:space="preserve">@kylegriffin1 @LoveLibra_T No nyt hän sanoo, että he rakentavat hienoa suhdetta 🙄 #alternativefact</w:t>
      </w:r>
    </w:p>
    <w:p>
      <w:r>
        <w:rPr>
          <w:b/>
          <w:u w:val="single"/>
        </w:rPr>
        <w:t xml:space="preserve">271942</w:t>
      </w:r>
    </w:p>
    <w:p>
      <w:r>
        <w:t xml:space="preserve">Trump haluaa olla kova Kiinan kaltaisille maille, jotka hänen mukaansa aiheuttavat Yhdysvaltain 500 miljardin dollarin kauppavajeen | via @AFP</w:t>
      </w:r>
    </w:p>
    <w:p>
      <w:r>
        <w:rPr>
          <w:b/>
          <w:u w:val="single"/>
        </w:rPr>
        <w:t xml:space="preserve">271943</w:t>
      </w:r>
    </w:p>
    <w:p>
      <w:r>
        <w:t xml:space="preserve">#linux #netdev Re: [PATCH 2/7] i40e: https://t.co/rSfsTLJ6O7.</w:t>
      </w:r>
    </w:p>
    <w:p>
      <w:r>
        <w:rPr>
          <w:b/>
          <w:u w:val="single"/>
        </w:rPr>
        <w:t xml:space="preserve">271944</w:t>
      </w:r>
    </w:p>
    <w:p>
      <w:r>
        <w:t xml:space="preserve">Beats by Dr. Dre Solo Wireless Headband Headphones - Silver - Good Condition https://t.co/zpZVGowp6I https://t.co/fgyRCN5YT8</w:t>
      </w:r>
    </w:p>
    <w:p>
      <w:r>
        <w:rPr>
          <w:b/>
          <w:u w:val="single"/>
        </w:rPr>
        <w:t xml:space="preserve">271945</w:t>
      </w:r>
    </w:p>
    <w:p>
      <w:r>
        <w:t xml:space="preserve">Sinut tunnetaan joustavuudestasi, ja olet taipuvainen käyttämään sitä ... Lisää Kauris https://t.co/IzgKKarDWd</w:t>
      </w:r>
    </w:p>
    <w:p>
      <w:r>
        <w:rPr>
          <w:b/>
          <w:u w:val="single"/>
        </w:rPr>
        <w:t xml:space="preserve">271946</w:t>
      </w:r>
    </w:p>
    <w:p>
      <w:r>
        <w:t xml:space="preserve">15x15 tai vähemmän kauppaa ffs?</w:t>
        <w:br/>
        <w:br/>
        <w:t xml:space="preserve">voin mennä ensin extrat</w:t>
        <w:br/>
        <w:br/>
        <w:t xml:space="preserve">tweet @trrades</w:t>
        <w:br/>
        <w:br/>
        <w:t xml:space="preserve">:: kauppa ilmaiseksi seuraa kaupankäynnin ffs</w:t>
      </w:r>
    </w:p>
    <w:p>
      <w:r>
        <w:rPr>
          <w:b/>
          <w:u w:val="single"/>
        </w:rPr>
        <w:t xml:space="preserve">271947</w:t>
      </w:r>
    </w:p>
    <w:p>
      <w:r>
        <w:t xml:space="preserve">Ilmeisesti olen vain yksi pitkässä listassa googlaajia, jotka etsivät "kiinteistön veljekset homoja?".</w:t>
        <w:br/>
        <w:t xml:space="preserve"> #hgtv #propertybrothers</w:t>
      </w:r>
    </w:p>
    <w:p>
      <w:r>
        <w:rPr>
          <w:b/>
          <w:u w:val="single"/>
        </w:rPr>
        <w:t xml:space="preserve">271948</w:t>
      </w:r>
    </w:p>
    <w:p>
      <w:r>
        <w:t xml:space="preserve">Olet päättänyt tehdä kaikkesi saavuttaaksesi... Lisää syöpään https://t.co/SPo4r7uB5k</w:t>
      </w:r>
    </w:p>
    <w:p>
      <w:r>
        <w:rPr>
          <w:b/>
          <w:u w:val="single"/>
        </w:rPr>
        <w:t xml:space="preserve">271949</w:t>
      </w:r>
    </w:p>
    <w:p>
      <w:r>
        <w:t xml:space="preserve">https://t.co/iqjUud7kmg mainosvideon maailman ensi-ilta käynnistyy tänään iltapäivällä, pysy kuulolla!!!.... https://t.co/1JwVTa91Ug...</w:t>
      </w:r>
    </w:p>
    <w:p>
      <w:r>
        <w:rPr>
          <w:b/>
          <w:u w:val="single"/>
        </w:rPr>
        <w:t xml:space="preserve">271950</w:t>
      </w:r>
    </w:p>
    <w:p>
      <w:r>
        <w:t xml:space="preserve">#Nowplaying #NP Protonica - Assorted Waves 5 (DJ Set) by Protonica https://t.co/RtzgxkCZhD on @Soundcloud</w:t>
      </w:r>
    </w:p>
    <w:p>
      <w:r>
        <w:rPr>
          <w:b/>
          <w:u w:val="single"/>
        </w:rPr>
        <w:t xml:space="preserve">271951</w:t>
      </w:r>
    </w:p>
    <w:p>
      <w:r>
        <w:t xml:space="preserve">Uudet ilmoitukset: Gig Harbor https://t.co/Tuxg3tSlny https://t.co/sebmpgBXvo https://t.co/sebmpgBXvo</w:t>
      </w:r>
    </w:p>
    <w:p>
      <w:r>
        <w:rPr>
          <w:b/>
          <w:u w:val="single"/>
        </w:rPr>
        <w:t xml:space="preserve">271952</w:t>
      </w:r>
    </w:p>
    <w:p>
      <w:r>
        <w:t xml:space="preserve">Meitä ilahduttavat mahtavat tiedemiehet, kuten @StolzDonna ja hänen upeat kuvansa #PittWoH https://t.co/gGv9uHzKdL</w:t>
      </w:r>
    </w:p>
    <w:p>
      <w:r>
        <w:rPr>
          <w:b/>
          <w:u w:val="single"/>
        </w:rPr>
        <w:t xml:space="preserve">271953</w:t>
      </w:r>
    </w:p>
    <w:p>
      <w:r>
        <w:t xml:space="preserve">@Jack_Septic_Eye GEORGE CARLIN, JIM JEFFERIES, DANNY BHOY, ps katsokaa 7DAYS sen tv-ohjelma Uudesta-Seelannista ja sen hulvaton</w:t>
      </w:r>
    </w:p>
    <w:p>
      <w:r>
        <w:rPr>
          <w:b/>
          <w:u w:val="single"/>
        </w:rPr>
        <w:t xml:space="preserve">271954</w:t>
      </w:r>
    </w:p>
    <w:p>
      <w:r>
        <w:t xml:space="preserve">Se on #itsekäs voittoa tavoitteleva liikemies, joka on vapauttanut sinut tarpeesta työskennellä 18 tuntia päivässä vain selviytyäksesi juuri ja juuri.</w:t>
      </w:r>
    </w:p>
    <w:p>
      <w:r>
        <w:rPr>
          <w:b/>
          <w:u w:val="single"/>
        </w:rPr>
        <w:t xml:space="preserve">271955</w:t>
      </w:r>
    </w:p>
    <w:p>
      <w:r>
        <w:t xml:space="preserve">[Anpan dayo] osu!std Rank-5(#2598) ACC+0.0%(99.22%) PlayCount+0(21231) SS+0(53) S+0(642) A+0(861) #ort</w:t>
      </w:r>
    </w:p>
    <w:p>
      <w:r>
        <w:rPr>
          <w:b/>
          <w:u w:val="single"/>
        </w:rPr>
        <w:t xml:space="preserve">271956</w:t>
      </w:r>
    </w:p>
    <w:p>
      <w:r>
        <w:t xml:space="preserve">Voi... Helvetti. Ei. Ymmärrän kyllä. Mutta glitterit eivät pelaa. En hyväksy tätä. https://t.co/FPNcvrPqtW</w:t>
      </w:r>
    </w:p>
    <w:p>
      <w:r>
        <w:rPr>
          <w:b/>
          <w:u w:val="single"/>
        </w:rPr>
        <w:t xml:space="preserve">271957</w:t>
      </w:r>
    </w:p>
    <w:p>
      <w:r>
        <w:t xml:space="preserve">#Gators astuu kentälle. Näyttää siltä, että ensimmäisen joukkueen hyökkäys ja puolustus ovat oransseissa. 2. joukkue sinisellä. QB:t ja asiantuntijat valkoisissa.</w:t>
      </w:r>
    </w:p>
    <w:p>
      <w:r>
        <w:rPr>
          <w:b/>
          <w:u w:val="single"/>
        </w:rPr>
        <w:t xml:space="preserve">271958</w:t>
      </w:r>
    </w:p>
    <w:p>
      <w:r>
        <w:t xml:space="preserve">Legendaarinen päättäväisyytesi motivoi sinua laskemaan loogisesti... Lisää aiheesta Kauris https://t.co/5ZiotCmqUA</w:t>
      </w:r>
    </w:p>
    <w:p>
      <w:r>
        <w:rPr>
          <w:b/>
          <w:u w:val="single"/>
        </w:rPr>
        <w:t xml:space="preserve">271959</w:t>
      </w:r>
    </w:p>
    <w:p>
      <w:r>
        <w:t xml:space="preserve">@VA4Hillary1 Olemme niin syvällä paskassa juuri nyt. Ei ole ketään, jolla on tietoa, joka johtaa tätä maata...</w:t>
      </w:r>
    </w:p>
    <w:p>
      <w:r>
        <w:rPr>
          <w:b/>
          <w:u w:val="single"/>
        </w:rPr>
        <w:t xml:space="preserve">271960</w:t>
      </w:r>
    </w:p>
    <w:p>
      <w:r>
        <w:t xml:space="preserve">ASiT ei ole siirtänyt inflaatiokustannuksia harjoittelijoille 2016/17 @JCST_Surgery https://t.co/qm8MlJL58c</w:t>
      </w:r>
    </w:p>
    <w:p>
      <w:r>
        <w:rPr>
          <w:b/>
          <w:u w:val="single"/>
        </w:rPr>
        <w:t xml:space="preserve">271961</w:t>
      </w:r>
    </w:p>
    <w:p>
      <w:r>
        <w:t xml:space="preserve">14 ihmistä seurasi minua ja 8 ihmistä jätti minut seuraamatta // automaattisesti tarkistettu https://t.co/Auq198jMt9.</w:t>
      </w:r>
    </w:p>
    <w:p>
      <w:r>
        <w:rPr>
          <w:b/>
          <w:u w:val="single"/>
        </w:rPr>
        <w:t xml:space="preserve">271962</w:t>
      </w:r>
    </w:p>
    <w:p>
      <w:r>
        <w:t xml:space="preserve">Jos hän ei pääse ulos nyt, hän on siellä puoli vuotta, ja annoin hänelle kolme kuukautta aikaa, mutta hän on edelleen siellä.</w:t>
      </w:r>
    </w:p>
    <w:p>
      <w:r>
        <w:rPr>
          <w:b/>
          <w:u w:val="single"/>
        </w:rPr>
        <w:t xml:space="preserve">271963</w:t>
      </w:r>
    </w:p>
    <w:p>
      <w:r>
        <w:t xml:space="preserve">Oletko koskaan rakastanut jotakuta niin paljon, että antaisit käsivarsi ei ilmaisu ei kirjaimellisesti anna ja käsivarsi varten</w:t>
      </w:r>
    </w:p>
    <w:p>
      <w:r>
        <w:rPr>
          <w:b/>
          <w:u w:val="single"/>
        </w:rPr>
        <w:t xml:space="preserve">271964</w:t>
      </w:r>
    </w:p>
    <w:p>
      <w:r>
        <w:t xml:space="preserve">@ctolderfanj @lsarsour @closerikers @JustLeadersUSA Olet idiootti.  Et edes tajua, että olit juuri ristiriidassa itsesi kanssa.</w:t>
      </w:r>
    </w:p>
    <w:p>
      <w:r>
        <w:rPr>
          <w:b/>
          <w:u w:val="single"/>
        </w:rPr>
        <w:t xml:space="preserve">271965</w:t>
      </w:r>
    </w:p>
    <w:p>
      <w:r>
        <w:t xml:space="preserve">@AamAadmiParty @ArvindKejriwal Tämä idiootti on täynnä valheita, väärennetty propgnda &amp;amp; valepuku.Hän käyttää aam aadmi nimeä täyttääkseen kunnianhimoiset tavoitteensa.Hän ei voi hyväksyä tappiota....häviäjä</w:t>
      </w:r>
    </w:p>
    <w:p>
      <w:r>
        <w:rPr>
          <w:b/>
          <w:u w:val="single"/>
        </w:rPr>
        <w:t xml:space="preserve">271966</w:t>
      </w:r>
    </w:p>
    <w:p>
      <w:r>
        <w:t xml:space="preserve">Minun #LeadPChat on storified! Kiitos #SSAT ja kaikille tuesta #Teacher5aday https://t.co/l0cNf9ur1f https://t.co/l0cNf9ur1f</w:t>
      </w:r>
    </w:p>
    <w:p>
      <w:r>
        <w:rPr>
          <w:b/>
          <w:u w:val="single"/>
        </w:rPr>
        <w:t xml:space="preserve">271967</w:t>
      </w:r>
    </w:p>
    <w:p>
      <w:r>
        <w:t xml:space="preserve">https://t.co/6HoYFeNwYi Dhakad KKR:n keskimmäinen järjestys | kkr Team | IPl 2017</w:t>
        <w:br/>
        <w:br/>
        <w:t xml:space="preserve">*SUBSCRIBE Crick Smart Cat</w:t>
        <w:br/>
        <w:br/>
        <w:t xml:space="preserve">*VIDEO EDI... https://t.co/gI5H1jG0P2 https://t.co/mTUNE0pq7E</w:t>
      </w:r>
    </w:p>
    <w:p>
      <w:r>
        <w:rPr>
          <w:b/>
          <w:u w:val="single"/>
        </w:rPr>
        <w:t xml:space="preserve">271968</w:t>
      </w:r>
    </w:p>
    <w:p>
      <w:r>
        <w:t xml:space="preserve">Jätin koulun kuitenkin hyvällä mielellä!!! Kaikki A:t paitsi fysiikka, koska vihaan sitä kurssia niin paljon https://t.co/QUel8uE6MO</w:t>
      </w:r>
    </w:p>
    <w:p>
      <w:r>
        <w:rPr>
          <w:b/>
          <w:u w:val="single"/>
        </w:rPr>
        <w:t xml:space="preserve">271969</w:t>
      </w:r>
    </w:p>
    <w:p>
      <w:r>
        <w:t xml:space="preserve">Maa viljelty, ensimmäiset sadot kasvatettu (härkäpavut ja perunat).Kasvihuone pystyssä ja toiminnassa.Kiireinen kiireinen https://t.co/xQgdLVt9sF</w:t>
      </w:r>
    </w:p>
    <w:p>
      <w:r>
        <w:rPr>
          <w:b/>
          <w:u w:val="single"/>
        </w:rPr>
        <w:t xml:space="preserve">271970</w:t>
      </w:r>
    </w:p>
    <w:p>
      <w:r>
        <w:t xml:space="preserve">Kun näet ohjelmistopäivityksen puhelimeesi, päivitätkö sen heti vai lykkäätkö sitä? https://t.co/j1rgXmlqKy</w:t>
      </w:r>
    </w:p>
    <w:p>
      <w:r>
        <w:rPr>
          <w:b/>
          <w:u w:val="single"/>
        </w:rPr>
        <w:t xml:space="preserve">271971</w:t>
      </w:r>
    </w:p>
    <w:p>
      <w:r>
        <w:t xml:space="preserve">@MikeReed30 @SatansTeapot @PaoloWalnuts @KashmirLoves @Bobba50 @Hanpid @Bartelbee23 Huomenta kaikille - käytin eilen slim fit -paitaa - iso virhe.</w:t>
      </w:r>
    </w:p>
    <w:p>
      <w:r>
        <w:rPr>
          <w:b/>
          <w:u w:val="single"/>
        </w:rPr>
        <w:t xml:space="preserve">271972</w:t>
      </w:r>
    </w:p>
    <w:p>
      <w:r>
        <w:t xml:space="preserve">lmaooo OTE TV:n kommentaattori haukkuu Mike Deania. "Mielestäni liigan huonoin tuomari...jne.".</w:t>
      </w:r>
    </w:p>
    <w:p>
      <w:r>
        <w:rPr>
          <w:b/>
          <w:u w:val="single"/>
        </w:rPr>
        <w:t xml:space="preserve">271973</w:t>
      </w:r>
    </w:p>
    <w:p>
      <w:r>
        <w:t xml:space="preserve">#Repost @Maxturk</w:t>
        <w:br/>
        <w:t xml:space="preserve">・・・</w:t>
        <w:br/>
        <w:t xml:space="preserve">Solabeeflowersin eilinen "Purple Rain" -cocktail otettiin vastaan niin... https://t.co/R1aKuAmVj3</w:t>
      </w:r>
    </w:p>
    <w:p>
      <w:r>
        <w:rPr>
          <w:b/>
          <w:u w:val="single"/>
        </w:rPr>
        <w:t xml:space="preserve">271974</w:t>
      </w:r>
    </w:p>
    <w:p>
      <w:r>
        <w:t xml:space="preserve">Tässä on Jared Kushner valmiina jahtijuhliin Irakissa https://t.co/T7UtZfceOZ https://t.co/H7sAgY9PdP</w:t>
      </w:r>
    </w:p>
    <w:p>
      <w:r>
        <w:rPr>
          <w:b/>
          <w:u w:val="single"/>
        </w:rPr>
        <w:t xml:space="preserve">271975</w:t>
      </w:r>
    </w:p>
    <w:p>
      <w:r>
        <w:t xml:space="preserve">#LittyPalooza is back 🗣🗣</w:t>
        <w:br/>
        <w:br/>
        <w:t xml:space="preserve">Lauantaina 29.4. 📍</w:t>
        <w:br/>
        <w:br/>
        <w:t xml:space="preserve">Vaahtomuoviset hehkutikut-alkoholi-kumikarkit-3tasoa, 4 djs </w:t>
        <w:t xml:space="preserve">🔥🔥</w:t>
        <w:br/>
        <w:br/>
        <w:t xml:space="preserve"> https://t.co/S4I3ibMpnV 6</w:t>
      </w:r>
    </w:p>
    <w:p>
      <w:r>
        <w:rPr>
          <w:b/>
          <w:u w:val="single"/>
        </w:rPr>
        <w:t xml:space="preserve">271976</w:t>
      </w:r>
    </w:p>
    <w:p>
      <w:r>
        <w:t xml:space="preserve">Uusin The Sushi Daily! https://t.co/ubb183JDLG Kiitos @DCEmpirePress @East_West_Herbs @Fit2BFitSocial #sushi</w:t>
      </w:r>
    </w:p>
    <w:p>
      <w:r>
        <w:rPr>
          <w:b/>
          <w:u w:val="single"/>
        </w:rPr>
        <w:t xml:space="preserve">271977</w:t>
      </w:r>
    </w:p>
    <w:p>
      <w:r>
        <w:t xml:space="preserve">Voi niitä, jotka yrittävät estää edistymisenne tänään, sillä ... Lisää Skorpionille https://t.co/maU53FLyCD</w:t>
      </w:r>
    </w:p>
    <w:p>
      <w:r>
        <w:rPr>
          <w:b/>
          <w:u w:val="single"/>
        </w:rPr>
        <w:t xml:space="preserve">271978</w:t>
      </w:r>
    </w:p>
    <w:p>
      <w:r>
        <w:t xml:space="preserve">3 ihmistä seurasi minua ja yksi henkilö poisti seuraamiseni // automaattisesti tarkistettu https://t.co/F2hcYkNJLJ.</w:t>
      </w:r>
    </w:p>
    <w:p>
      <w:r>
        <w:rPr>
          <w:b/>
          <w:u w:val="single"/>
        </w:rPr>
        <w:t xml:space="preserve">271979</w:t>
      </w:r>
    </w:p>
    <w:p>
      <w:r>
        <w:t xml:space="preserve">Toivottavasti pidät tästä...</w:t>
        <w:t xml:space="preserve">Kylie jenner näkee haahkan ensimmäistä kertaa snapchat</w:t>
        <w:br/>
        <w:br/>
        <w:t xml:space="preserve">https://t.co/zPehmmZmJr</w:t>
      </w:r>
    </w:p>
    <w:p>
      <w:r>
        <w:rPr>
          <w:b/>
          <w:u w:val="single"/>
        </w:rPr>
        <w:t xml:space="preserve">271980</w:t>
      </w:r>
    </w:p>
    <w:p>
      <w:r>
        <w:t xml:space="preserve">@carlquintanilla @BudgetHawks Emmekö voi refi kanssa Chase allekirjoitus kortti 0% johdantokorko APR ensimmäisen 12 kuukautta?????</w:t>
      </w:r>
    </w:p>
    <w:p>
      <w:r>
        <w:rPr>
          <w:b/>
          <w:u w:val="single"/>
        </w:rPr>
        <w:t xml:space="preserve">271981</w:t>
      </w:r>
    </w:p>
    <w:p>
      <w:r>
        <w:t xml:space="preserve">Saan takaumia siitä päivästä, jolloin HFTW:n video julkaistiin. Sydämeni räjähti. Olin kaivannut Beytä niin paljon :(</w:t>
      </w:r>
    </w:p>
    <w:p>
      <w:r>
        <w:rPr>
          <w:b/>
          <w:u w:val="single"/>
        </w:rPr>
        <w:t xml:space="preserve">271982</w:t>
      </w:r>
    </w:p>
    <w:p>
      <w:r>
        <w:t xml:space="preserve">Löytyi transponderi etana!</w:t>
        <w:br/>
        <w:t xml:space="preserve"> Taistelu raivoaa Yläpihalla!</w:t>
        <w:t xml:space="preserve">Shandialaiset vastaan "Kami"!</w:t>
        <w:br/>
        <w:t xml:space="preserve">https://t.co/bY3f6Df1H5 #TreCru https://t.co/WdKdTDy8GS #TreCru https://t.co/WdKdTDy8GS</w:t>
      </w:r>
    </w:p>
    <w:p>
      <w:r>
        <w:rPr>
          <w:b/>
          <w:u w:val="single"/>
        </w:rPr>
        <w:t xml:space="preserve">271983</w:t>
      </w:r>
    </w:p>
    <w:p>
      <w:r>
        <w:t xml:space="preserve">Löytyi transponderi etana!</w:t>
        <w:br/>
        <w:t xml:space="preserve"> Taistelu raivoaa Yläpihalla!</w:t>
        <w:t xml:space="preserve">Shandialaiset vastaan "Kami"!</w:t>
        <w:br/>
        <w:t xml:space="preserve">https://t.co/rVb7tSpRs6 #TreCru https://t.co/Rz1h8V0u9k #TreCru https://t.co/Rz1h8V0u9k</w:t>
      </w:r>
    </w:p>
    <w:p>
      <w:r>
        <w:rPr>
          <w:b/>
          <w:u w:val="single"/>
        </w:rPr>
        <w:t xml:space="preserve">271984</w:t>
      </w:r>
    </w:p>
    <w:p>
      <w:r>
        <w:t xml:space="preserve">@wopster00 @Shawn23G @mark_duhe @TriciaHill7 @ColeLedford11 @POTUS @TuckerCarlson Että sanoimme, että tarpeeksi on tarpeeksi! Emme välitä siitä... Trump hajotti RNC:n 😆 me hurrasimme. Bernien olisi pitänyt tehdä sama. Olen pahoillani.</w:t>
      </w:r>
    </w:p>
    <w:p>
      <w:r>
        <w:rPr>
          <w:b/>
          <w:u w:val="single"/>
        </w:rPr>
        <w:t xml:space="preserve">271985</w:t>
      </w:r>
    </w:p>
    <w:p>
      <w:r>
        <w:t xml:space="preserve">Käsi pystyyn, jos rakastat salaa sitä, kun väriaine tihkuu kuoren läpi ja värjää munan ✋️#TheKitchen</w:t>
      </w:r>
    </w:p>
    <w:p>
      <w:r>
        <w:rPr>
          <w:b/>
          <w:u w:val="single"/>
        </w:rPr>
        <w:t xml:space="preserve">271986</w:t>
      </w:r>
    </w:p>
    <w:p>
      <w:r>
        <w:t xml:space="preserve">(Maaliskuu 2015)</w:t>
        <w:br/>
        <w:t xml:space="preserve">Brock: Brock: Haluatko allekirjoitukseni?</w:t>
        <w:br/>
        <w:t xml:space="preserve"> Vinnie Mac:</w:t>
        <w:br/>
        <w:t xml:space="preserve">Brock: Painin kolme minuuttia Mania 33:ssa</w:t>
        <w:br/>
        <w:t xml:space="preserve">Vinnie Mac:</w:t>
        <w:t xml:space="preserve">No-</w:t>
        <w:br/>
        <w:t xml:space="preserve">Brock: WBEC: KOLME MINUUTTIA</w:t>
      </w:r>
    </w:p>
    <w:p>
      <w:r>
        <w:rPr>
          <w:b/>
          <w:u w:val="single"/>
        </w:rPr>
        <w:t xml:space="preserve">271987</w:t>
      </w:r>
    </w:p>
    <w:p>
      <w:r>
        <w:t xml:space="preserve">Rakkaalle presidentilleni @realDonaldTrump. Jatkakaa Obaman ghettosotkujen poistamista hänen 8 vuoden aikana amerikkalaisessa politiikassa. Teet hyvää työtä. 🇺🇸🏛🐘&amp;lt;👁&amp;gt;</w:t>
      </w:r>
    </w:p>
    <w:p>
      <w:r>
        <w:rPr>
          <w:b/>
          <w:u w:val="single"/>
        </w:rPr>
        <w:t xml:space="preserve">271988</w:t>
      </w:r>
    </w:p>
    <w:p>
      <w:r>
        <w:t xml:space="preserve">Osallistuvatko @RunYorkshire Sheffieldin puolimaratonille osallistuvat ihmiset alennettuun / ilmaiseen raitiovaunuhintaan kisapäivänä @Sheff_Supertram</w:t>
      </w:r>
    </w:p>
    <w:p>
      <w:r>
        <w:rPr>
          <w:b/>
          <w:u w:val="single"/>
        </w:rPr>
        <w:t xml:space="preserve">271989</w:t>
      </w:r>
    </w:p>
    <w:p>
      <w:r>
        <w:t xml:space="preserve">@sparkzzz_twitch</w:t>
        <w:br/>
        <w:t xml:space="preserve">Kiitos seurannasta. Olisiko mahdollista, että voisit tsekata meidän uuden videon ? #Charity #YouTubers https://t.co/j8rZpDui6x :)</w:t>
      </w:r>
    </w:p>
    <w:p>
      <w:r>
        <w:rPr>
          <w:b/>
          <w:u w:val="single"/>
        </w:rPr>
        <w:t xml:space="preserve">271990</w:t>
      </w:r>
    </w:p>
    <w:p>
      <w:r>
        <w:t xml:space="preserve">helmiä clash royale clash royale google play --&amp;gt;&amp;gt;</w:t>
        <w:br/>
        <w:br/>
        <w:t xml:space="preserve">#clashroyalegemtool #gemmesclashroyale https://t.co/rE1PVyyg4O</w:t>
      </w:r>
    </w:p>
    <w:p>
      <w:r>
        <w:rPr>
          <w:b/>
          <w:u w:val="single"/>
        </w:rPr>
        <w:t xml:space="preserve">271991</w:t>
      </w:r>
    </w:p>
    <w:p>
      <w:r>
        <w:t xml:space="preserve">Uusi blogipostaus blogissa tänään!  Siitä on aikaa...https://t.co/L6MlUWehhL https://t.co/xv5U53YslD https://t.co/xv5U53YslD</w:t>
      </w:r>
    </w:p>
    <w:p>
      <w:r>
        <w:rPr>
          <w:b/>
          <w:u w:val="single"/>
        </w:rPr>
        <w:t xml:space="preserve">271992</w:t>
      </w:r>
    </w:p>
    <w:p>
      <w:r>
        <w:t xml:space="preserve">Migos x Young Thug Type Beat x Money Hungry x Free Download https://t.co/5HLEAbSsG0 via YouTube https://t.co/pZ4vDavbg5</w:t>
      </w:r>
    </w:p>
    <w:p>
      <w:r>
        <w:rPr>
          <w:b/>
          <w:u w:val="single"/>
        </w:rPr>
        <w:t xml:space="preserve">271993</w:t>
      </w:r>
    </w:p>
    <w:p>
      <w:r>
        <w:t xml:space="preserve">Miten voimme sitoutua Melbournen (digitaalisesti vaihdetun) kuoren kanssa ajattelemaan toisin kuorella ja norkoilla meidän paikallamme? #facetimingcommonworlds https://t.co/fKLDnONFDU</w:t>
      </w:r>
    </w:p>
    <w:p>
      <w:r>
        <w:rPr>
          <w:b/>
          <w:u w:val="single"/>
        </w:rPr>
        <w:t xml:space="preserve">271994</w:t>
      </w:r>
    </w:p>
    <w:p>
      <w:r>
        <w:t xml:space="preserve">THIS NEW VIDEO IS UP </w:t>
        <w:t xml:space="preserve">🙌🏻</w:t>
        <w:br/>
        <w:t xml:space="preserve"> https://t.co/Kp8YCMoTT6</w:t>
        <w:br/>
        <w:t xml:space="preserve">@GraysonDolan @EthanDolan</w:t>
        <w:br/>
        <w:t xml:space="preserve">#DolanTwinsNewVideo</w:t>
        <w:br/>
        <w:br/>
        <w:t xml:space="preserve">LIKE AND SUBSCRIBE FOR MORE</w:t>
        <w:br/>
        <w:br/>
        <w:t xml:space="preserve">FOLLOW ?</w:t>
        <w:br/>
        <w:t xml:space="preserve">12</w:t>
      </w:r>
    </w:p>
    <w:p>
      <w:r>
        <w:rPr>
          <w:b/>
          <w:u w:val="single"/>
        </w:rPr>
        <w:t xml:space="preserve">271995</w:t>
      </w:r>
    </w:p>
    <w:p>
      <w:r>
        <w:t xml:space="preserve">Vuosi sitten kuorma-automme lähti ensimmäiselle road tripille, saapui #Squamishiin &amp;; ruokki #yrittäjiä @CIMConference</w:t>
        <w:br/>
        <w:t xml:space="preserve">Niin innoissamme 2 olla takaisin!!!! https://t.co/7BIMc0iiCt</w:t>
      </w:r>
    </w:p>
    <w:p>
      <w:r>
        <w:rPr>
          <w:b/>
          <w:u w:val="single"/>
        </w:rPr>
        <w:t xml:space="preserve">271996</w:t>
      </w:r>
    </w:p>
    <w:p>
      <w:r>
        <w:t xml:space="preserve">@ProjetoooHelp @radiodisney Prince Finds Prince</w:t>
        <w:br/>
        <w:t xml:space="preserve">FAMILY ONED</w:t>
        <w:br/>
        <w:t xml:space="preserve">#OneDirection #YouKnowYouLoveThem @radiodisney</w:t>
      </w:r>
    </w:p>
    <w:p>
      <w:r>
        <w:rPr>
          <w:b/>
          <w:u w:val="single"/>
        </w:rPr>
        <w:t xml:space="preserve">271997</w:t>
      </w:r>
    </w:p>
    <w:p>
      <w:r>
        <w:t xml:space="preserve">@OG_Stuff monet ihmiset twitterissä tuntevat jonkinlaista mieltä, mutta selvästi puuttuu koko viesti mitä hän sanoi 🤦🏾♂️</w:t>
      </w:r>
    </w:p>
    <w:p>
      <w:r>
        <w:rPr>
          <w:b/>
          <w:u w:val="single"/>
        </w:rPr>
        <w:t xml:space="preserve">271998</w:t>
      </w:r>
    </w:p>
    <w:p>
      <w:r>
        <w:t xml:space="preserve">Opiskelijoille voisi olla kurssi, jolla he oppisivat kaiken, mitä heidän on tiedettävä "oikeassa maailmassa" #edyou1.</w:t>
      </w:r>
    </w:p>
    <w:p>
      <w:r>
        <w:rPr>
          <w:b/>
          <w:u w:val="single"/>
        </w:rPr>
        <w:t xml:space="preserve">271999</w:t>
      </w:r>
    </w:p>
    <w:p>
      <w:r>
        <w:t xml:space="preserve">On surullista nähdä niin sanotusta parhaasta ystävästäsi tulevan sinulle vieras, kun jotain parempaa tulee vastaan.</w:t>
      </w:r>
    </w:p>
    <w:p>
      <w:r>
        <w:rPr>
          <w:b/>
          <w:u w:val="single"/>
        </w:rPr>
        <w:t xml:space="preserve">272000</w:t>
      </w:r>
    </w:p>
    <w:p>
      <w:r>
        <w:t xml:space="preserve">Voisiko olla, että ette katsele samoja asiakirjoja, jotka jaettiin Nunesin kanssa?  Aika varma, että se on bait &amp;amp; switch. #Trumprussia https://t.co/OsX99eA6uZ</w:t>
      </w:r>
    </w:p>
    <w:p>
      <w:r>
        <w:rPr>
          <w:b/>
          <w:u w:val="single"/>
        </w:rPr>
        <w:t xml:space="preserve">272001</w:t>
      </w:r>
    </w:p>
    <w:p>
      <w:r>
        <w:t xml:space="preserve">"Olet ansainnut oikeuden olla selittelemättä itseäsi kenellekään, ja sinulla on nyt aikaa itsellesi.</w:t>
        <w:br/>
        <w:t xml:space="preserve"> -Äiti. XX</w:t>
      </w:r>
    </w:p>
    <w:p>
      <w:r>
        <w:rPr>
          <w:b/>
          <w:u w:val="single"/>
        </w:rPr>
        <w:t xml:space="preserve">272002</w:t>
      </w:r>
    </w:p>
    <w:p>
      <w:r>
        <w:t xml:space="preserve">Retweeted GMA News (@gmanews):</w:t>
        <w:br/>
        <w:br/>
        <w:t xml:space="preserve"> GMAM: WATCH: Undertaker hyvästelee #Wrestlemania 33:n lopussa... https://t.co/kQBn5gkfeV</w:t>
      </w:r>
    </w:p>
    <w:p>
      <w:r>
        <w:rPr>
          <w:b/>
          <w:u w:val="single"/>
        </w:rPr>
        <w:t xml:space="preserve">272003</w:t>
      </w:r>
    </w:p>
    <w:p>
      <w:r>
        <w:t xml:space="preserve">Erikoistarjous VAIN £ 20.00 KAIKILLE luokille ja ILMAINEN kuntosali jäsenyys 4 peräkkäisen viikon ajan!!! Nuoret soturit KickFitissä la 10.00-12.00. https://t.co/ZWM7JwNfAg https://t.co/ZWM7JwNfAg</w:t>
      </w:r>
    </w:p>
    <w:p>
      <w:r>
        <w:rPr>
          <w:b/>
          <w:u w:val="single"/>
        </w:rPr>
        <w:t xml:space="preserve">272004</w:t>
      </w:r>
    </w:p>
    <w:p>
      <w:r>
        <w:t xml:space="preserve">Uusimmat The Mujtaba Daily! https://t.co/QXgTJRApHw Kiitos @ScottLoway @signmation @beaks43 #tech #digital</w:t>
      </w:r>
    </w:p>
    <w:p>
      <w:r>
        <w:rPr>
          <w:b/>
          <w:u w:val="single"/>
        </w:rPr>
        <w:t xml:space="preserve">272005</w:t>
      </w:r>
    </w:p>
    <w:p>
      <w:r>
        <w:t xml:space="preserve">Inhoan sitä, kun ihmiset yrittävät puhua koodia ympärilläni. Yhtä hyvin he voisivat käydä keskustelun, koska tiedän mistä he puhuvat 😂.</w:t>
      </w:r>
    </w:p>
    <w:p>
      <w:r>
        <w:rPr>
          <w:b/>
          <w:u w:val="single"/>
        </w:rPr>
        <w:t xml:space="preserve">272006</w:t>
      </w:r>
    </w:p>
    <w:p>
      <w:r>
        <w:t xml:space="preserve">Malahat Villagen turvallisuusparannusten rakentaminen käynnistyy ( &amp;gt; 65 % käytävästä jaetaan mediaanilla) https://t.co/DJat4tqKLc https://t.co/DJat4tqKLc</w:t>
      </w:r>
    </w:p>
    <w:p>
      <w:r>
        <w:rPr>
          <w:b/>
          <w:u w:val="single"/>
        </w:rPr>
        <w:t xml:space="preserve">272007</w:t>
      </w:r>
    </w:p>
    <w:p>
      <w:r>
        <w:t xml:space="preserve">Voin todistaa, että tämä paikka Pulassa, Kroatiassa on paras Cliff Jumping ranta ikinä!!! https://t.co/01o9FJ813P</w:t>
      </w:r>
    </w:p>
    <w:p>
      <w:r>
        <w:rPr>
          <w:b/>
          <w:u w:val="single"/>
        </w:rPr>
        <w:t xml:space="preserve">272008</w:t>
      </w:r>
    </w:p>
    <w:p>
      <w:r>
        <w:t xml:space="preserve">@KElectricPk Mutta en ole vastuussa tällaisesta teosta. Tämä on sinun vastuullasi ottaa kiinni varkauksista ja oletusarvoisista ihmisistä.  Auttakaa meitä.</w:t>
      </w:r>
    </w:p>
    <w:p>
      <w:r>
        <w:rPr>
          <w:b/>
          <w:u w:val="single"/>
        </w:rPr>
        <w:t xml:space="preserve">272009</w:t>
      </w:r>
    </w:p>
    <w:p>
      <w:r>
        <w:t xml:space="preserve">@09Toona ha! ;)  Luin tämän ensin ilman sanaa "in" ... ja ajattelin ?!!???! ... tein mielessäni tuplalaskun. Luin sen uudelleen. #relieved #notconfusednow</w:t>
      </w:r>
    </w:p>
    <w:p>
      <w:r>
        <w:rPr>
          <w:b/>
          <w:u w:val="single"/>
        </w:rPr>
        <w:t xml:space="preserve">272010</w:t>
      </w:r>
    </w:p>
    <w:p>
      <w:r>
        <w:t xml:space="preserve">@HoneyB3113 @heartchus Eh paano hindi tayo massaktan eh effective ang acting nya.Last monday's ep,it hurtts me to see K almost bout to cry when E admitted to them.</w:t>
      </w:r>
    </w:p>
    <w:p>
      <w:r>
        <w:rPr>
          <w:b/>
          <w:u w:val="single"/>
        </w:rPr>
        <w:t xml:space="preserve">272011</w:t>
      </w:r>
    </w:p>
    <w:p>
      <w:r>
        <w:t xml:space="preserve">Golfari Bobby Jones palaa Euroopasta voitettuaan Yhdysvaltain ja Britannian avoimet mestaruudet. 1926. https://t.co/DKrllf9QJ9</w:t>
      </w:r>
    </w:p>
    <w:p>
      <w:r>
        <w:rPr>
          <w:b/>
          <w:u w:val="single"/>
        </w:rPr>
        <w:t xml:space="preserve">272012</w:t>
      </w:r>
    </w:p>
    <w:p>
      <w:r>
        <w:t xml:space="preserve">Onko kunnassasi pyöräkaistoja? Oletko koskaan ajatellut pyöräillä töihin? https://t.co/ti9Td84GTq https://t.co/awhwJPw8Dl https://t.co/awhwJPw8Dl</w:t>
      </w:r>
    </w:p>
    <w:p>
      <w:r>
        <w:rPr>
          <w:b/>
          <w:u w:val="single"/>
        </w:rPr>
        <w:t xml:space="preserve">272013</w:t>
      </w:r>
    </w:p>
    <w:p>
      <w:r>
        <w:t xml:space="preserve">Ei ole perjantai-iltaa ilman, että kaksivuotias repii kakkavaipan pois ja sisustaa olohuoneen uudelleen. #shithappens</w:t>
      </w:r>
    </w:p>
    <w:p>
      <w:r>
        <w:rPr>
          <w:b/>
          <w:u w:val="single"/>
        </w:rPr>
        <w:t xml:space="preserve">272014</w:t>
      </w:r>
    </w:p>
    <w:p>
      <w:r>
        <w:t xml:space="preserve">@UMCKID @SjacksENG @BarackObama @POTUS Perustuslain vastainen yksityisomaisuuden ottaminen keskiluokan osakkeenomistajien ja eläkerahastojen osalta. Lopeta pyyhkäisy nyt.  #MFFGA @POTUS</w:t>
      </w:r>
    </w:p>
    <w:p>
      <w:r>
        <w:rPr>
          <w:b/>
          <w:u w:val="single"/>
        </w:rPr>
        <w:t xml:space="preserve">272015</w:t>
      </w:r>
    </w:p>
    <w:p>
      <w:r>
        <w:t xml:space="preserve">Ole kiltti @netflix @NetflixNL ja auta meitä pitämään unelma elossa ja anna #BatB Kaunotar ja hirviö -elokuvalle uusi koti! #NetflixSaveBatB</w:t>
      </w:r>
    </w:p>
    <w:p>
      <w:r>
        <w:rPr>
          <w:b/>
          <w:u w:val="single"/>
        </w:rPr>
        <w:t xml:space="preserve">272016</w:t>
      </w:r>
    </w:p>
    <w:p>
      <w:r>
        <w:t xml:space="preserve">J.A.G.T. --&amp;gt; #valokuvakirja siitä, miten käsite #maskuliininen &amp;amp; #feminiininen johtaa #sukupuoleen perustuviin valtasuhteisiin &amp;gt; https://t.co/dKX9CkE1KD https://t.co/3vPblqiqnD https://t.co/3vPblqiqnD</w:t>
      </w:r>
    </w:p>
    <w:p>
      <w:r>
        <w:rPr>
          <w:b/>
          <w:u w:val="single"/>
        </w:rPr>
        <w:t xml:space="preserve">272017</w:t>
      </w:r>
    </w:p>
    <w:p>
      <w:r>
        <w:t xml:space="preserve">@bagofsalad NO THEYRE NICE EITHER WAG BUT REALLY LOVE IT Pidän paljon hiuksista ja asusta ja kissasta, joka on veitsellä.</w:t>
      </w:r>
    </w:p>
    <w:p>
      <w:r>
        <w:rPr>
          <w:b/>
          <w:u w:val="single"/>
        </w:rPr>
        <w:t xml:space="preserve">272018</w:t>
      </w:r>
    </w:p>
    <w:p>
      <w:r>
        <w:t xml:space="preserve">Älä viitsi, naurettava yliveloitus ja 4 lomaa vuodessa Floridassa tuskin on rikollinen- ai niin, kuten sinä olit.... https://t.co/7GeTN8skzb</w:t>
      </w:r>
    </w:p>
    <w:p>
      <w:r>
        <w:rPr>
          <w:b/>
          <w:u w:val="single"/>
        </w:rPr>
        <w:t xml:space="preserve">272019</w:t>
      </w:r>
    </w:p>
    <w:p>
      <w:r>
        <w:t xml:space="preserve">Video selittää, mitä Skills Development Scotland tekee - 5. luokalta koulun jälkeiseen aikaan #watch #learn https://t.co/xRNMCguZVv via @youtube</w:t>
      </w:r>
    </w:p>
    <w:p>
      <w:r>
        <w:rPr>
          <w:b/>
          <w:u w:val="single"/>
        </w:rPr>
        <w:t xml:space="preserve">272020</w:t>
      </w:r>
    </w:p>
    <w:p>
      <w:r>
        <w:t xml:space="preserve">Kristallimandala seinävaatekangas https://t.co/Qv6zWu8CkR by @DavidZydd #homedecor #walldecor https://t.co/rtblq1SeoF</w:t>
      </w:r>
    </w:p>
    <w:p>
      <w:r>
        <w:rPr>
          <w:b/>
          <w:u w:val="single"/>
        </w:rPr>
        <w:t xml:space="preserve">272021</w:t>
      </w:r>
    </w:p>
    <w:p>
      <w:r>
        <w:t xml:space="preserve">@stephenhanley_ Syiden syy on pukeutunut vihreään ja keltaiseen - molemmat näistä tilastoista koskevat sinua, sanoisin heille, että maksavat sinulle nyt!</w:t>
        <w:br/>
        <w:t xml:space="preserve">https://t.co/qfh4IZ7s4q https://t.co/VORgY5rvbL</w:t>
      </w:r>
    </w:p>
    <w:p>
      <w:r>
        <w:rPr>
          <w:b/>
          <w:u w:val="single"/>
        </w:rPr>
        <w:t xml:space="preserve">272022</w:t>
      </w:r>
    </w:p>
    <w:p>
      <w:r>
        <w:t xml:space="preserve">Neo käski minun tehdä tämän kuvakkeen, koska hän sanoi, että kasvoni näyttäisivät kauniimmilta, jos hänen kätensä olisivat niissä https://t.co/LhIRqJLSEL</w:t>
      </w:r>
    </w:p>
    <w:p>
      <w:r>
        <w:rPr>
          <w:b/>
          <w:u w:val="single"/>
        </w:rPr>
        <w:t xml:space="preserve">272023</w:t>
      </w:r>
    </w:p>
    <w:p>
      <w:r>
        <w:t xml:space="preserve">Näillä aktiviteeteilla pyritään saamaan nuoret ymmärtämään, että he itse ovat se muutos, jota he tarvitsevat #DHCMusicSummitFinale</w:t>
      </w:r>
    </w:p>
    <w:p>
      <w:r>
        <w:rPr>
          <w:b/>
          <w:u w:val="single"/>
        </w:rPr>
        <w:t xml:space="preserve">272024</w:t>
      </w:r>
    </w:p>
    <w:p>
      <w:r>
        <w:t xml:space="preserve">Voit seurata tai hiipiä tai tehdä mitä haluat tälle sivulle, mutta älä kiusaa häntä, hän on herkkä https://t.co/AEMT562eOP</w:t>
      </w:r>
    </w:p>
    <w:p>
      <w:r>
        <w:rPr>
          <w:b/>
          <w:u w:val="single"/>
        </w:rPr>
        <w:t xml:space="preserve">272025</w:t>
      </w:r>
    </w:p>
    <w:p>
      <w:r>
        <w:t xml:space="preserve">NIKE MENS BLACK NUBUCK LEATHER LUNAR FORCE 1 HI NYC SIZE 8.5/42 M | eBay https://t.co/tvHAYWeW5n kautta @eBay</w:t>
      </w:r>
    </w:p>
    <w:p>
      <w:r>
        <w:rPr>
          <w:b/>
          <w:u w:val="single"/>
        </w:rPr>
        <w:t xml:space="preserve">272026</w:t>
      </w:r>
    </w:p>
    <w:p>
      <w:r>
        <w:t xml:space="preserve">Tykkäsin @YouTube-videosta @genesistno https://t.co/74DhDAxd0P 700 DRAGON STONES DOKKAN ACC GIVEAWAY!!!!!</w:t>
      </w:r>
    </w:p>
    <w:p>
      <w:r>
        <w:rPr>
          <w:b/>
          <w:u w:val="single"/>
        </w:rPr>
        <w:t xml:space="preserve">272027</w:t>
      </w:r>
    </w:p>
    <w:p>
      <w:r>
        <w:t xml:space="preserve">@realDonaldTrump trump sinun paskakasa ja ensiluokkainen huijari, jonka aika on tulossa TREASONS END! Kun sinut todetaan syylliseksi</w:t>
      </w:r>
    </w:p>
    <w:p>
      <w:r>
        <w:rPr>
          <w:b/>
          <w:u w:val="single"/>
        </w:rPr>
        <w:t xml:space="preserve">272028</w:t>
      </w:r>
    </w:p>
    <w:p>
      <w:r>
        <w:t xml:space="preserve">Lempiaikaa minulle pesäpallokentällä 9:00 aamulla tuoreen ruohon tuoksu 👍❤ #RaisedRoyal https://t.co/L5SqYX5vdT</w:t>
      </w:r>
    </w:p>
    <w:p>
      <w:r>
        <w:rPr>
          <w:b/>
          <w:u w:val="single"/>
        </w:rPr>
        <w:t xml:space="preserve">272029</w:t>
      </w:r>
    </w:p>
    <w:p>
      <w:r>
        <w:t xml:space="preserve">Yrityksen perustaminen Espanjassa on vaikeampaa kuin Sambiassa https://t.co/0Qf0mixsWt #spain #expatlife #repost</w:t>
      </w:r>
    </w:p>
    <w:p>
      <w:r>
        <w:rPr>
          <w:b/>
          <w:u w:val="single"/>
        </w:rPr>
        <w:t xml:space="preserve">272030</w:t>
      </w:r>
    </w:p>
    <w:p>
      <w:r>
        <w:t xml:space="preserve">8 markkinointikohdetta, jotka jokaisen laillisen pienyrityksen tulisi hankkia #Infografiikka</w:t>
        <w:br/>
        <w:br/>
        <w:t xml:space="preserve">Kaikki tietävät, että markkinointi on avainasemassa menestyvän yrityksen kannalta. ... https://t.co/4xumqKi9Hq</w:t>
      </w:r>
    </w:p>
    <w:p>
      <w:r>
        <w:rPr>
          <w:b/>
          <w:u w:val="single"/>
        </w:rPr>
        <w:t xml:space="preserve">272031</w:t>
      </w:r>
    </w:p>
    <w:p>
      <w:r>
        <w:t xml:space="preserve">Käsintehty aito nahka Travel Brown Case Passinhaltija kansi lahja HOT 206 https://t.co/F6Q9r9lzl6 https://t.co/Hj7xWm7aoZ</w:t>
      </w:r>
    </w:p>
    <w:p>
      <w:r>
        <w:rPr>
          <w:b/>
          <w:u w:val="single"/>
        </w:rPr>
        <w:t xml:space="preserve">272032</w:t>
      </w:r>
    </w:p>
    <w:p>
      <w:r>
        <w:t xml:space="preserve">Ilmeisesti kaikki, joiden kanssa olet eri mieltä twitterissä, ovat manipulointirobotteja ja kaikki, joiden kanssa olet samaa mieltä, ovat oikeita, eikö niin? :p</w:t>
      </w:r>
    </w:p>
    <w:p>
      <w:r>
        <w:rPr>
          <w:b/>
          <w:u w:val="single"/>
        </w:rPr>
        <w:t xml:space="preserve">272033</w:t>
      </w:r>
    </w:p>
    <w:p>
      <w:r>
        <w:t xml:space="preserve">UUSI ilmainen galleria @ https://t.co/uyyx5ARLTR - ELECTROSLUTS : Uusi Electroslut Bombshell saa shokin! | Suora linkki : https://t.co/ry9oDPvkvn</w:t>
      </w:r>
    </w:p>
    <w:p>
      <w:r>
        <w:rPr>
          <w:b/>
          <w:u w:val="single"/>
        </w:rPr>
        <w:t xml:space="preserve">272034</w:t>
      </w:r>
    </w:p>
    <w:p>
      <w:r>
        <w:t xml:space="preserve">5Pcs Vihreä nahkainen hummerilukko Langan johto kaulakoru korujen tekeminen DIY 2.0mm https://t.co/z6Xk5XWKC7 https://t.co/hK5zMb9iEc</w:t>
      </w:r>
    </w:p>
    <w:p>
      <w:r>
        <w:rPr>
          <w:b/>
          <w:u w:val="single"/>
        </w:rPr>
        <w:t xml:space="preserve">272035</w:t>
      </w:r>
    </w:p>
    <w:p>
      <w:r>
        <w:t xml:space="preserve">@alexkotch Uskomatonta... Olen sanaton. (BTW, teknisesti 1/2 DeVosin perheestä on prinssiä, joten kyseessä on sama mätä puu).</w:t>
      </w:r>
    </w:p>
    <w:p>
      <w:r>
        <w:rPr>
          <w:b/>
          <w:u w:val="single"/>
        </w:rPr>
        <w:t xml:space="preserve">272036</w:t>
      </w:r>
    </w:p>
    <w:p>
      <w:r>
        <w:t xml:space="preserve">Poliisit pakotettiin pyytämään anteeksi ja palauttamaan ruoho, kun he olivat hyökänneet miehen kotiin hänen lääkkeensä takia https://t.co/Y6prFW6q2E https://t.co/qBwAVfPiJM https://t.co/qBwAVfPiJM</w:t>
      </w:r>
    </w:p>
    <w:p>
      <w:r>
        <w:rPr>
          <w:b/>
          <w:u w:val="single"/>
        </w:rPr>
        <w:t xml:space="preserve">272037</w:t>
      </w:r>
    </w:p>
    <w:p>
      <w:r>
        <w:t xml:space="preserve">@DaniellePeazer tämän päivän videossa mainitsit, että käytät Garnierin micellar-vesiä meikinpoistoon, kuinka hyvin se poistaa meikin?</w:t>
      </w:r>
    </w:p>
    <w:p>
      <w:r>
        <w:rPr>
          <w:b/>
          <w:u w:val="single"/>
        </w:rPr>
        <w:t xml:space="preserve">272038</w:t>
      </w:r>
    </w:p>
    <w:p>
      <w:r>
        <w:t xml:space="preserve">@zouisteenage @radiodisney Sou nao kkkk</w:t>
        <w:br/>
        <w:t xml:space="preserve">FAMILY ONED</w:t>
        <w:br/>
        <w:t xml:space="preserve">#OneDirection #YouKnowYouLoveThem</w:t>
        <w:br/>
        <w:t xml:space="preserve">@radiodisney</w:t>
      </w:r>
    </w:p>
    <w:p>
      <w:r>
        <w:rPr>
          <w:b/>
          <w:u w:val="single"/>
        </w:rPr>
        <w:t xml:space="preserve">272039</w:t>
      </w:r>
    </w:p>
    <w:p>
      <w:r>
        <w:t xml:space="preserve">@AbiRatchford Monet edellä mainituista ovat Scoressi- tai Martin-vaikutteisia,...Hän on suuri Stones-fani.</w:t>
      </w:r>
    </w:p>
    <w:p>
      <w:r>
        <w:rPr>
          <w:b/>
          <w:u w:val="single"/>
        </w:rPr>
        <w:t xml:space="preserve">272040</w:t>
      </w:r>
    </w:p>
    <w:p>
      <w:r>
        <w:t xml:space="preserve">Löytyi transponderi etana!</w:t>
        <w:br/>
        <w:t xml:space="preserve"> "En koskaan unohda sinua!!"</w:t>
        <w:t xml:space="preserve">Paikallinen kokki lähtee purjehtimaan!</w:t>
        <w:br/>
        <w:t xml:space="preserve">https://t.co/IVJasHGT8a #TreCru https://t.co/jrYVgVQ20N</w:t>
      </w:r>
    </w:p>
    <w:p>
      <w:r>
        <w:rPr>
          <w:b/>
          <w:u w:val="single"/>
        </w:rPr>
        <w:t xml:space="preserve">272041</w:t>
      </w:r>
    </w:p>
    <w:p>
      <w:r>
        <w:t xml:space="preserve">Anita Goodesign Nativity 2012 Embroidery Design Cd NEW SEALED FREE SHIP https://t.co/gOpyZ5oUIm https://t.co/hjD1c72mBF</w:t>
      </w:r>
    </w:p>
    <w:p>
      <w:r>
        <w:rPr>
          <w:b/>
          <w:u w:val="single"/>
        </w:rPr>
        <w:t xml:space="preserve">272042</w:t>
      </w:r>
    </w:p>
    <w:p>
      <w:r>
        <w:t xml:space="preserve">Minun huuleni iloitsevat sinusta suuresti,</w:t>
        <w:br/>
        <w:t xml:space="preserve">kun minä ylistän sinua;</w:t>
        <w:br/>
        <w:t xml:space="preserve">Minun sieluni, jonka sinä lunastit,</w:t>
        <w:br/>
        <w:t xml:space="preserve">iloitsee suuresti.</w:t>
        <w:br/>
        <w:t xml:space="preserve"> Ps 71:23</w:t>
      </w:r>
    </w:p>
    <w:p>
      <w:r>
        <w:rPr>
          <w:b/>
          <w:u w:val="single"/>
        </w:rPr>
        <w:t xml:space="preserve">272043</w:t>
      </w:r>
    </w:p>
    <w:p>
      <w:r>
        <w:t xml:space="preserve">Italialainen ilta meidän hullun lahjakkaiden @smmcswildcats kuoro-oppilaiden kanssa! #ArtsEd @MDCPS @MDCPSCentral @ArtEdProgMDCPS #BrillianceRising https://t.co/ZPEhEa20Hl https://t.co/ZPEhEa20Hl</w:t>
      </w:r>
    </w:p>
    <w:p>
      <w:r>
        <w:rPr>
          <w:b/>
          <w:u w:val="single"/>
        </w:rPr>
        <w:t xml:space="preserve">272044</w:t>
      </w:r>
    </w:p>
    <w:p>
      <w:r>
        <w:t xml:space="preserve">Mielipide | Miksi Trump hutkii? Koska amerikkalaiset vihaavat hänen agendaansa, joka perustuu valheisiin. https://t.co/wdQdRUXHJz.</w:t>
      </w:r>
    </w:p>
    <w:p>
      <w:r>
        <w:rPr>
          <w:b/>
          <w:u w:val="single"/>
        </w:rPr>
        <w:t xml:space="preserve">272045</w:t>
      </w:r>
    </w:p>
    <w:p>
      <w:r>
        <w:t xml:space="preserve">#SouthendPier maailman pisin 1.3m sumuinen #Thamesin suiston yllä tänä aamuna https://t.co/1FCYwbChQT</w:t>
      </w:r>
    </w:p>
    <w:p>
      <w:r>
        <w:rPr>
          <w:b/>
          <w:u w:val="single"/>
        </w:rPr>
        <w:t xml:space="preserve">272046</w:t>
      </w:r>
    </w:p>
    <w:p>
      <w:r>
        <w:t xml:space="preserve">@WeeklyChris että kerran, että u ei tullut hotellille näin u ja aikoi sanoa hei, mutta u olisi voinut tulla sanoi hei tai olisin ollut olin vain</w:t>
      </w:r>
    </w:p>
    <w:p>
      <w:r>
        <w:rPr>
          <w:b/>
          <w:u w:val="single"/>
        </w:rPr>
        <w:t xml:space="preserve">272047</w:t>
      </w:r>
    </w:p>
    <w:p>
      <w:r>
        <w:t xml:space="preserve">Marx Soft Plastic French Provencal Chiffarobe master bedroom dresser Toy... https://t.co/ED0F74lyKE #furniture #dollhouseminiatures https://t.co/nlMSTa80KR</w:t>
      </w:r>
    </w:p>
    <w:p>
      <w:r>
        <w:rPr>
          <w:b/>
          <w:u w:val="single"/>
        </w:rPr>
        <w:t xml:space="preserve">272048</w:t>
      </w:r>
    </w:p>
    <w:p>
      <w:r>
        <w:t xml:space="preserve">Fox yrittää suorittaa tämän haasteen Guardian Druidina ja pyyhkii jatkuvasti. Ja raivoaa.</w:t>
        <w:br/>
        <w:t xml:space="preserve"> Kaikki nämä suolaiset kyyneleet. Mmmm-hmm.</w:t>
      </w:r>
    </w:p>
    <w:p>
      <w:r>
        <w:rPr>
          <w:b/>
          <w:u w:val="single"/>
        </w:rPr>
        <w:t xml:space="preserve">272049</w:t>
      </w:r>
    </w:p>
    <w:p>
      <w:r>
        <w:t xml:space="preserve">GBP/USD laskee, kun rakennusalan PMI jää ennusteesta ja Yhdysvaltain kauppavaje supistuu https://t.co/4mLAqMmN9l</w:t>
      </w:r>
    </w:p>
    <w:p>
      <w:r>
        <w:rPr>
          <w:b/>
          <w:u w:val="single"/>
        </w:rPr>
        <w:t xml:space="preserve">272050</w:t>
      </w:r>
    </w:p>
    <w:p>
      <w:r>
        <w:t xml:space="preserve">Mistä tiedän, että on kevät: kun haluan kuolla kuunneltuani olohuoneen ikkunaan juuttuneen paskakärpäsen surinaa.</w:t>
      </w:r>
    </w:p>
    <w:p>
      <w:r>
        <w:rPr>
          <w:b/>
          <w:u w:val="single"/>
        </w:rPr>
        <w:t xml:space="preserve">272051</w:t>
      </w:r>
    </w:p>
    <w:p>
      <w:r>
        <w:t xml:space="preserve">No... Kiintiöt ovat loppumassa. En voi pelata gbf:tä myöhemmin. Tulen takaisin, kun saan sen taas täyteen.</w:t>
        <w:br/>
        <w:br/>
        <w:t xml:space="preserve"> Nighty~</w:t>
      </w:r>
    </w:p>
    <w:p>
      <w:r>
        <w:rPr>
          <w:b/>
          <w:u w:val="single"/>
        </w:rPr>
        <w:t xml:space="preserve">272052</w:t>
      </w:r>
    </w:p>
    <w:p>
      <w:r>
        <w:t xml:space="preserve">regrann from gospogroove: ANTICIPATE</w:t>
        <w:br/>
        <w:br/>
        <w:t xml:space="preserve">#AmazingGrace By Tosin Oyelakin [@TosinOyelakin]... https://t.co/u4yNqIlR8Q</w:t>
      </w:r>
    </w:p>
    <w:p>
      <w:r>
        <w:rPr>
          <w:b/>
          <w:u w:val="single"/>
        </w:rPr>
        <w:t xml:space="preserve">272053</w:t>
      </w:r>
    </w:p>
    <w:p>
      <w:r>
        <w:t xml:space="preserve">Kuka on ensimmäinen liberaali, joka haukkuu anti-imperialistisia vasemmistolaisia Syyrian iskujen vastustamisesta, koska "Richard Spencer vastustaa sotaa"?"</w:t>
      </w:r>
    </w:p>
    <w:p>
      <w:r>
        <w:rPr>
          <w:b/>
          <w:u w:val="single"/>
        </w:rPr>
        <w:t xml:space="preserve">272054</w:t>
      </w:r>
    </w:p>
    <w:p>
      <w:r>
        <w:t xml:space="preserve">On outoa, että 45 menisi tätä reittiä (...taas). Aivan kuin hän ei olisi oppinut siitä, että hän esitti villejä syytöksiä ilman todisteita 44:stä. https://t.co/t40J3q1soN. https://t.co/t40J3q1soN</w:t>
      </w:r>
    </w:p>
    <w:p>
      <w:r>
        <w:rPr>
          <w:b/>
          <w:u w:val="single"/>
        </w:rPr>
        <w:t xml:space="preserve">272055</w:t>
      </w:r>
    </w:p>
    <w:p>
      <w:r>
        <w:t xml:space="preserve">@SD_Comic_Con Olen odottanut rekisteröintikoodini antamista 30 minuuttia, eikä sivu ole vieläkään päivittynyt.</w:t>
      </w:r>
    </w:p>
    <w:p>
      <w:r>
        <w:rPr>
          <w:b/>
          <w:u w:val="single"/>
        </w:rPr>
        <w:t xml:space="preserve">272056</w:t>
      </w:r>
    </w:p>
    <w:p>
      <w:r>
        <w:t xml:space="preserve">.@stephaniezheng Maaliskuun viisi parasta löytöä "Rakastan aina kaikkea The Stelliltä!"https://t.co/ZLlZLQwCII #greenbeauty #bbloggers https://t.co/Ec9FcF7UVs</w:t>
      </w:r>
    </w:p>
    <w:p>
      <w:r>
        <w:rPr>
          <w:b/>
          <w:u w:val="single"/>
        </w:rPr>
        <w:t xml:space="preserve">272057</w:t>
      </w:r>
    </w:p>
    <w:p>
      <w:r>
        <w:t xml:space="preserve">Boris Johnson julistaa, että Gibraltar ei ole myytävänä, kun konservatiivit iskevät takaisin "espanjalaisten maakaappauksen" vuoksi https://t.co/jKBPmJl7i2.</w:t>
      </w:r>
    </w:p>
    <w:p>
      <w:r>
        <w:rPr>
          <w:b/>
          <w:u w:val="single"/>
        </w:rPr>
        <w:t xml:space="preserve">272058</w:t>
      </w:r>
    </w:p>
    <w:p>
      <w:r>
        <w:t xml:space="preserve">@DominicPotratz Kuka, Vastra ja Jenny? Ei oikeastaan. Eivät ole koskaan matkustaneet TARDISissa, muistaakseni. Nimiä ei ole alkuteksteissä. Etc.</w:t>
      </w:r>
    </w:p>
    <w:p>
      <w:r>
        <w:rPr>
          <w:b/>
          <w:u w:val="single"/>
        </w:rPr>
        <w:t xml:space="preserve">272059</w:t>
      </w:r>
    </w:p>
    <w:p>
      <w:r>
        <w:t xml:space="preserve">@JurysInnHotels #FreebieFriday</w:t>
        <w:br/>
        <w:t xml:space="preserve">woohoo whisk me away..at Jury's Inn I long to stay https://t.co/XmFoDjL4Mr</w:t>
      </w:r>
    </w:p>
    <w:p>
      <w:r>
        <w:rPr>
          <w:b/>
          <w:u w:val="single"/>
        </w:rPr>
        <w:t xml:space="preserve">272060</w:t>
      </w:r>
    </w:p>
    <w:p>
      <w:r>
        <w:t xml:space="preserve">#WeatherReport #Uyo, #AkwaIbomState - Pilvistä, kevyttä sadetta koko päivän ajan. https://t.co/OjFNAnBMX2</w:t>
      </w:r>
    </w:p>
    <w:p>
      <w:r>
        <w:rPr>
          <w:b/>
          <w:u w:val="single"/>
        </w:rPr>
        <w:t xml:space="preserve">272061</w:t>
      </w:r>
    </w:p>
    <w:p>
      <w:r>
        <w:t xml:space="preserve">Etsin fyysisiä esiintyjiä projektissa, jota johdan yhdessä @wearenonsuchin kanssa, ota retweet &amp;amp; jos kiinnostunut Dm me.n kanssa.</w:t>
      </w:r>
    </w:p>
    <w:p>
      <w:r>
        <w:rPr>
          <w:b/>
          <w:u w:val="single"/>
        </w:rPr>
        <w:t xml:space="preserve">272062</w:t>
      </w:r>
    </w:p>
    <w:p>
      <w:r>
        <w:t xml:space="preserve">@Klyka @Helloween4545 Kaikkien todisteiden tarkastelun jälkeen voin varmuudella päätellä, että kukaan teistä ei tunne minua vähääkään.</w:t>
      </w:r>
    </w:p>
    <w:p>
      <w:r>
        <w:rPr>
          <w:b/>
          <w:u w:val="single"/>
        </w:rPr>
        <w:t xml:space="preserve">272063</w:t>
      </w:r>
    </w:p>
    <w:p>
      <w:r>
        <w:t xml:space="preserve">Hämähäkki saa lankansa suoraan omista sisuksistaan + sieltä kirjailija saa #kirjoituksensa." #writerslife #goals #BeAWriter https://t.co/GTOWMwk7ro</w:t>
      </w:r>
    </w:p>
    <w:p>
      <w:r>
        <w:rPr>
          <w:b/>
          <w:u w:val="single"/>
        </w:rPr>
        <w:t xml:space="preserve">272064</w:t>
      </w:r>
    </w:p>
    <w:p>
      <w:r>
        <w:t xml:space="preserve">@hhallekirk can u pls dm minulle todella täytyy puhua sinulle en kysyisi, jos en olisi epätoivoinen pls auttaa</w:t>
      </w:r>
    </w:p>
    <w:p>
      <w:r>
        <w:rPr>
          <w:b/>
          <w:u w:val="single"/>
        </w:rPr>
        <w:t xml:space="preserve">272065</w:t>
      </w:r>
    </w:p>
    <w:p>
      <w:r>
        <w:t xml:space="preserve">@CBCNews Mieleni eikä sydämeni voi käsittää tällaista julmuutta ja piittaamattomuutta ihmiselämää kohtaan. Vuosikymmenestä toiseen se jatkuu. Ihmiset eivät opi.</w:t>
      </w:r>
    </w:p>
    <w:p>
      <w:r>
        <w:rPr>
          <w:b/>
          <w:u w:val="single"/>
        </w:rPr>
        <w:t xml:space="preserve">272066</w:t>
      </w:r>
    </w:p>
    <w:p>
      <w:r>
        <w:t xml:space="preserve">hyvä lukea..luen sen myöhemmin uudelleen..herättää kysymyksiä, joita minun on mietittävä hieman... https://t.co/9dpmzUm1gp ...</w:t>
      </w:r>
    </w:p>
    <w:p>
      <w:r>
        <w:rPr>
          <w:b/>
          <w:u w:val="single"/>
        </w:rPr>
        <w:t xml:space="preserve">272067</w:t>
      </w:r>
    </w:p>
    <w:p>
      <w:r>
        <w:t xml:space="preserve">Shepherd Hardware 9489 1-1/2-tuumainen kuminen kääntyvä levyinen telinekuljetin, 40-lb kuormitus - https://t.co/CLdVUesS3o https://t.co/asHpjDnTVP</w:t>
      </w:r>
    </w:p>
    <w:p>
      <w:r>
        <w:rPr>
          <w:b/>
          <w:u w:val="single"/>
        </w:rPr>
        <w:t xml:space="preserve">272068</w:t>
      </w:r>
    </w:p>
    <w:p>
      <w:r>
        <w:t xml:space="preserve">VINTAGE ERTL DIECAST OLIVER 1850 FWA MAATILAN TRAKTORI 1/16 https://t.co/0BtFry0Irv https://t.co/Polar2QZXT https://t.co/Polar2QZXT</w:t>
      </w:r>
    </w:p>
    <w:p>
      <w:r>
        <w:rPr>
          <w:b/>
          <w:u w:val="single"/>
        </w:rPr>
        <w:t xml:space="preserve">272069</w:t>
      </w:r>
    </w:p>
    <w:p>
      <w:r>
        <w:t xml:space="preserve">@portiaclarkcbc @baconhound ja Nelle ja Calvin - hienoja tuomareita @RitchieYEG chili cook off!  Hyvää maistelua.</w:t>
      </w:r>
    </w:p>
    <w:p>
      <w:r>
        <w:rPr>
          <w:b/>
          <w:u w:val="single"/>
        </w:rPr>
        <w:t xml:space="preserve">272070</w:t>
      </w:r>
    </w:p>
    <w:p>
      <w:r>
        <w:t xml:space="preserve">Pidätkö enemmän haasteesta https://t.co/NboZ4FNgjq vai arvonnasta https://t.co/Ba0ga3PoSB? @earthformed</w:t>
      </w:r>
    </w:p>
    <w:p>
      <w:r>
        <w:rPr>
          <w:b/>
          <w:u w:val="single"/>
        </w:rPr>
        <w:t xml:space="preserve">272071</w:t>
      </w:r>
    </w:p>
    <w:p>
      <w:r>
        <w:t xml:space="preserve">The latest The TKE Tampa Bay Alumni Daily! https://t.co/65r1chYTp5 Kiitos @WCJ34 #fearthefish #wrestlemaniaa!</w:t>
      </w:r>
    </w:p>
    <w:p>
      <w:r>
        <w:rPr>
          <w:b/>
          <w:u w:val="single"/>
        </w:rPr>
        <w:t xml:space="preserve">272072</w:t>
      </w:r>
    </w:p>
    <w:p>
      <w:r>
        <w:t xml:space="preserve">Olen juuri avannut That Vinyl Smell -saavutuksen pelissä Paradise Island 2! https://t.co/KYSv5jHLI2 #GameInsight #ParadiseIsland2</w:t>
      </w:r>
    </w:p>
    <w:p>
      <w:r>
        <w:rPr>
          <w:b/>
          <w:u w:val="single"/>
        </w:rPr>
        <w:t xml:space="preserve">272073</w:t>
      </w:r>
    </w:p>
    <w:p>
      <w:r>
        <w:t xml:space="preserve">@GovernmentZA Suunnittelin talon ostamista, mutta nyt en voi ostaa taloa, mutta nyt en voi ostaa taloa, koska meidät on alennettu #junkstatus-luokkaan, joka on huono, mutta u:n mukaan se ei ole huono.</w:t>
      </w:r>
    </w:p>
    <w:p>
      <w:r>
        <w:rPr>
          <w:b/>
          <w:u w:val="single"/>
        </w:rPr>
        <w:t xml:space="preserve">272074</w:t>
      </w:r>
    </w:p>
    <w:p>
      <w:r>
        <w:t xml:space="preserve">Tervetuloa takaisin seniorit! Kevätkausi alkaa baseballin, softballin, tenniksen, yleisurheilun ja golfin osalta keskiviikkona!!!</w:t>
      </w:r>
    </w:p>
    <w:p>
      <w:r>
        <w:rPr>
          <w:b/>
          <w:u w:val="single"/>
        </w:rPr>
        <w:t xml:space="preserve">272075</w:t>
      </w:r>
    </w:p>
    <w:p>
      <w:r>
        <w:t xml:space="preserve">Minun kielikuvani tekevät mallit kateellisiksi</w:t>
        <w:br/>
        <w:t xml:space="preserve">Piilottelen punchlines cuz En räppää riisuutuakseni housuihinne vaan räppään riisuutuakseni mieliinne</w:t>
      </w:r>
    </w:p>
    <w:p>
      <w:r>
        <w:rPr>
          <w:b/>
          <w:u w:val="single"/>
        </w:rPr>
        <w:t xml:space="preserve">272076</w:t>
      </w:r>
    </w:p>
    <w:p>
      <w:r>
        <w:t xml:space="preserve">Ilmoittautukaa asemalleni klo 7:00 aamulla: Lämpötila: Lämpötila: Paine: 29.5→ Tuuli: 1→ SSW. Päivittäinen sademäärä: 0,01.</w:t>
      </w:r>
    </w:p>
    <w:p>
      <w:r>
        <w:rPr>
          <w:b/>
          <w:u w:val="single"/>
        </w:rPr>
        <w:t xml:space="preserve">272077</w:t>
      </w:r>
    </w:p>
    <w:p>
      <w:r>
        <w:t xml:space="preserve">On taas Kuukauden jäsenen aika! Suuret onnittelut Maria Ticklelle, joka on maaliskuun voittajamme.Maria voitti itselleen suuren pussillisen USN:n herkkuja https://t.co/Krzs8XOS2h</w:t>
      </w:r>
    </w:p>
    <w:p>
      <w:r>
        <w:rPr>
          <w:b/>
          <w:u w:val="single"/>
        </w:rPr>
        <w:t xml:space="preserve">272078</w:t>
      </w:r>
    </w:p>
    <w:p>
      <w:r>
        <w:t xml:space="preserve">Parhaat digitaalisen markkinoinnin esimerkit ja opetukset, joita voit soveltaa omaan mainosstrategiaasi https://t.co/sNwP3ahQrO https://t.co/LAc8dJ6Utg</w:t>
      </w:r>
    </w:p>
    <w:p>
      <w:r>
        <w:rPr>
          <w:b/>
          <w:u w:val="single"/>
        </w:rPr>
        <w:t xml:space="preserve">272079</w:t>
      </w:r>
    </w:p>
    <w:p>
      <w:r>
        <w:t xml:space="preserve">@RobertAlai @Fredrickongalo @JonathanAbere Olen samaa mieltä @RobertAlain kanssa. Meillä on instituutioita. Lainvastaiset tappamiset lain molemmin puolin eivät lupaa hyvää maalle.</w:t>
      </w:r>
    </w:p>
    <w:p>
      <w:r>
        <w:rPr>
          <w:b/>
          <w:u w:val="single"/>
        </w:rPr>
        <w:t xml:space="preserve">272080</w:t>
      </w:r>
    </w:p>
    <w:p>
      <w:r>
        <w:t xml:space="preserve">Älkää uskoko #FakeNunes-mediaa - @Nunes on hieno kaveri!</w:t>
        <w:br/>
        <w:t xml:space="preserve"> Tuo donitseja uutistoimistoon!</w:t>
        <w:br/>
        <w:t xml:space="preserve">#NunesVsNunes</w:t>
        <w:br/>
        <w:t xml:space="preserve">#KOMONunes https://t.co/VLOfKkerzv https://t.co/VLOfKkerzv</w:t>
      </w:r>
    </w:p>
    <w:p>
      <w:r>
        <w:rPr>
          <w:b/>
          <w:u w:val="single"/>
        </w:rPr>
        <w:t xml:space="preserve">272081</w:t>
      </w:r>
    </w:p>
    <w:p>
      <w:r>
        <w:t xml:space="preserve">@SenShelby Ota vastuu huijaamisesta muuttamalla sääntöjä, senkin vitun kiusaaja. 2018 - hyvästele työsi, pelkuri.</w:t>
      </w:r>
    </w:p>
    <w:p>
      <w:r>
        <w:rPr>
          <w:b/>
          <w:u w:val="single"/>
        </w:rPr>
        <w:t xml:space="preserve">272082</w:t>
      </w:r>
    </w:p>
    <w:p>
      <w:r>
        <w:t xml:space="preserve">Tiede kertoo, miksi seksi exän kanssa voi tuntua hyvältä. https://t.co/MU81xjQZ8k https://t.co/nltOBtVEtq</w:t>
      </w:r>
    </w:p>
    <w:p>
      <w:r>
        <w:rPr>
          <w:b/>
          <w:u w:val="single"/>
        </w:rPr>
        <w:t xml:space="preserve">272083</w:t>
      </w:r>
    </w:p>
    <w:p>
      <w:r>
        <w:t xml:space="preserve">Blackwaterin perustaja piti salaisen Seychellien kokouksen Trump-Putinin takakanavan perustamiseksi #trending nyt osoitteessa https://t.co/EG9ACGimdU #lovedbyn...</w:t>
      </w:r>
    </w:p>
    <w:p>
      <w:r>
        <w:rPr>
          <w:b/>
          <w:u w:val="single"/>
        </w:rPr>
        <w:t xml:space="preserve">272084</w:t>
      </w:r>
    </w:p>
    <w:p>
      <w:r>
        <w:t xml:space="preserve">En ehkä keskity kaikkeen siihen, mitä Lähi-idässä tapahtuu ja tähän hulluun maailmaan, jossa elämme, koska pysyn poissa... https://t.co/5FhbwRMGps ...</w:t>
      </w:r>
    </w:p>
    <w:p>
      <w:r>
        <w:rPr>
          <w:b/>
          <w:u w:val="single"/>
        </w:rPr>
        <w:t xml:space="preserve">272085</w:t>
      </w:r>
    </w:p>
    <w:p>
      <w:r>
        <w:t xml:space="preserve">@Cerabilia @calacademy Fiksu; uskon, että se voisi olla kaksoismerkitys! Mutta he löysivät juuri Uuden-Guinean villikoiran, jota luultiin sukupuuttoon kuolleeksi!</w:t>
      </w:r>
    </w:p>
    <w:p>
      <w:r>
        <w:rPr>
          <w:b/>
          <w:u w:val="single"/>
        </w:rPr>
        <w:t xml:space="preserve">272086</w:t>
      </w:r>
    </w:p>
    <w:p>
      <w:r>
        <w:t xml:space="preserve">KKBOX - Ihmettelevä, hullu Noizy... Ver. D （2015 Original Remastered）  https://t.co/gDFgQVlJu2 #KKBOX #音楽ストリーム #music</w:t>
      </w:r>
    </w:p>
    <w:p>
      <w:r>
        <w:rPr>
          <w:b/>
          <w:u w:val="single"/>
        </w:rPr>
        <w:t xml:space="preserve">272087</w:t>
      </w:r>
    </w:p>
    <w:p>
      <w:r>
        <w:t xml:space="preserve">@Centoboy @GamecockMBB Tämän takia en pidä koripallosta. Stressaavaa ensimmäisestä sekunnista viimeiseen sekuntiin. #jalkapallo #tennis #golf jopa #jalkapallo.</w:t>
      </w:r>
    </w:p>
    <w:p>
      <w:r>
        <w:rPr>
          <w:b/>
          <w:u w:val="single"/>
        </w:rPr>
        <w:t xml:space="preserve">272088</w:t>
      </w:r>
    </w:p>
    <w:p>
      <w:r>
        <w:t xml:space="preserve">Tutustu koko 8 / 57mm Skull Ring ruostumattomasta teräksestä valmistetut korut Cool Demon Biker Miehet Naiset #Unbranded https://t.co/oMpM1rDw1R kautta @eBay</w:t>
      </w:r>
    </w:p>
    <w:p>
      <w:r>
        <w:rPr>
          <w:b/>
          <w:u w:val="single"/>
        </w:rPr>
        <w:t xml:space="preserve">272089</w:t>
      </w:r>
    </w:p>
    <w:p>
      <w:r>
        <w:t xml:space="preserve">Käynnistetty uusi verkkosivustoni https://t.co/PtKGVm3Bs5</w:t>
        <w:br/>
        <w:t xml:space="preserve">Tule katsomaan, kuinka syvällä joki virtaa!</w:t>
        <w:br/>
        <w:br/>
        <w:t xml:space="preserve"> #femdom #dominatrix #fetish #Ds #BDSM https://t.co/fRmwqeflOv</w:t>
      </w:r>
    </w:p>
    <w:p>
      <w:r>
        <w:rPr>
          <w:b/>
          <w:u w:val="single"/>
        </w:rPr>
        <w:t xml:space="preserve">272090</w:t>
      </w:r>
    </w:p>
    <w:p>
      <w:r>
        <w:t xml:space="preserve">@lifefrontsquare Hei kaverit, kamppailee saada pro-life mielipiteitä! Haluaisin teidän mielipiteenne "8." asennetutkimuksestani https://t.co/g6uSpDsyqq.</w:t>
      </w:r>
    </w:p>
    <w:p>
      <w:r>
        <w:rPr>
          <w:b/>
          <w:u w:val="single"/>
        </w:rPr>
        <w:t xml:space="preserve">272091</w:t>
      </w:r>
    </w:p>
    <w:p>
      <w:r>
        <w:t xml:space="preserve">De Blasio jatkaa ristiretkeä kotona tupakointia vastaan #NannyState https://t.co/Ni0LE0S8y5 via @nypmetro</w:t>
      </w:r>
    </w:p>
    <w:p>
      <w:r>
        <w:rPr>
          <w:b/>
          <w:u w:val="single"/>
        </w:rPr>
        <w:t xml:space="preserve">272092</w:t>
      </w:r>
    </w:p>
    <w:p>
      <w:r>
        <w:t xml:space="preserve">Moniin työntekijöiden ongelmiin on vain muutama syy. Tässä seitsemän yleisintä: https://t.co/rLm22C2F92 #johtaminen #johtaminen #johtaminen</w:t>
      </w:r>
    </w:p>
    <w:p>
      <w:r>
        <w:rPr>
          <w:b/>
          <w:u w:val="single"/>
        </w:rPr>
        <w:t xml:space="preserve">272093</w:t>
      </w:r>
    </w:p>
    <w:p>
      <w:r>
        <w:t xml:space="preserve">@DoberDoggo he sanovat, että järjestelmässä on toimintahäiriö. Mutta se on silti huolestuttavaa eilisten ohjusiskujen takia.</w:t>
      </w:r>
    </w:p>
    <w:p>
      <w:r>
        <w:rPr>
          <w:b/>
          <w:u w:val="single"/>
        </w:rPr>
        <w:t xml:space="preserve">272094</w:t>
      </w:r>
    </w:p>
    <w:p>
      <w:r>
        <w:t xml:space="preserve">37,78% IV villi Vaporeon on ilmestynyt! Moveset: Vaporeon: Water Gun / Water Pulse. Käytettävissä 22:36:56 asti (29m 46s). https://t.co/Pw3sjiM9Ug. https://t.co/Pw3sjiM9Ug</w:t>
      </w:r>
    </w:p>
    <w:p>
      <w:r>
        <w:rPr>
          <w:b/>
          <w:u w:val="single"/>
        </w:rPr>
        <w:t xml:space="preserve">272095</w:t>
      </w:r>
    </w:p>
    <w:p>
      <w:r>
        <w:t xml:space="preserve">Spoilerihälytys: Charlotte tulee olemaan viisinkertainen SD:n naisten mestari vuoden loppuun mennessä https://t.co/0D169KhTIy</w:t>
      </w:r>
    </w:p>
    <w:p>
      <w:r>
        <w:rPr>
          <w:b/>
          <w:u w:val="single"/>
        </w:rPr>
        <w:t xml:space="preserve">272096</w:t>
      </w:r>
    </w:p>
    <w:p>
      <w:r>
        <w:t xml:space="preserve">Diplomatian yrittäminen on hyvä asia. Se, että ollaan ääliöitä tai liioitellaan saavutuksia, on eri asia. https://t.co/Pu4KcHadIV.</w:t>
      </w:r>
    </w:p>
    <w:p>
      <w:r>
        <w:rPr>
          <w:b/>
          <w:u w:val="single"/>
        </w:rPr>
        <w:t xml:space="preserve">272097</w:t>
      </w:r>
    </w:p>
    <w:p>
      <w:r>
        <w:t xml:space="preserve">Ay Tajuan, että se on roskasarjaa, mutta jos @FreeformTV haluaa tehdä minulle palveluksen ja uusia Shadowhuntersin kolmannelle kaudelle, annan heille esikoiseni.</w:t>
      </w:r>
    </w:p>
    <w:p>
      <w:r>
        <w:rPr>
          <w:b/>
          <w:u w:val="single"/>
        </w:rPr>
        <w:t xml:space="preserve">272098</w:t>
      </w:r>
    </w:p>
    <w:p>
      <w:r>
        <w:t xml:space="preserve">@PJBieberB @justinbieber @radiodisney cinco</w:t>
        <w:br/>
        <w:t xml:space="preserve">#JustinBieber "What Do You Mean" #StuckInOurHeads @radiodisney @radiodisney</w:t>
      </w:r>
    </w:p>
    <w:p>
      <w:r>
        <w:rPr>
          <w:b/>
          <w:u w:val="single"/>
        </w:rPr>
        <w:t xml:space="preserve">272099</w:t>
      </w:r>
    </w:p>
    <w:p>
      <w:r>
        <w:t xml:space="preserve">Zelda: Breath of the Wild - Revalin ääninäyttelijä piipahtaa Twitchin live-striimissä, lähettää onnittelut pelaajalle https://t.co/iXLQ4Zce6R #SykoNews</w:t>
      </w:r>
    </w:p>
    <w:p>
      <w:r>
        <w:rPr>
          <w:b/>
          <w:u w:val="single"/>
        </w:rPr>
        <w:t xml:space="preserve">272100</w:t>
      </w:r>
    </w:p>
    <w:p>
      <w:r>
        <w:t xml:space="preserve">#OnAirNow Unknown - RastafariJamsSpraggaBenzFullDrop on #RastafariJams osoitteessa https://t.co/QpZvsIyL5o #BigUp @_iHeartREGGAE</w:t>
      </w:r>
    </w:p>
    <w:p>
      <w:r>
        <w:rPr>
          <w:b/>
          <w:u w:val="single"/>
        </w:rPr>
        <w:t xml:space="preserve">272101</w:t>
      </w:r>
    </w:p>
    <w:p>
      <w:r>
        <w:t xml:space="preserve">Aika on koittanut! Katson The Fast and the Furious -elokuvan ensimmäistä kertaa. @Sean_OConnellin hypetys kannatti vihdoin.</w:t>
      </w:r>
    </w:p>
    <w:p>
      <w:r>
        <w:rPr>
          <w:b/>
          <w:u w:val="single"/>
        </w:rPr>
        <w:t xml:space="preserve">272102</w:t>
      </w:r>
    </w:p>
    <w:p>
      <w:r>
        <w:t xml:space="preserve">Likaisten astioiden määrä keittiössäsi kertoo jotain luovuudestasi... https://t.co/XMcwEXaKcR https://t.co/1sq9TTpffX</w:t>
      </w:r>
    </w:p>
    <w:p>
      <w:r>
        <w:rPr>
          <w:b/>
          <w:u w:val="single"/>
        </w:rPr>
        <w:t xml:space="preserve">272103</w:t>
      </w:r>
    </w:p>
    <w:p>
      <w:r>
        <w:t xml:space="preserve">Muoti Faux Tip Upper Arm Cuff rannekoru naisille / AZMIAB335 (A. Gold) Arra... https://t.co/qIgxk1FB8w via @amazon</w:t>
      </w:r>
    </w:p>
    <w:p>
      <w:r>
        <w:rPr>
          <w:b/>
          <w:u w:val="single"/>
        </w:rPr>
        <w:t xml:space="preserve">272104</w:t>
      </w:r>
    </w:p>
    <w:p>
      <w:r>
        <w:t xml:space="preserve">Making Good Men Better ∴ #vapaamuurari #ruutujacompasses design for #brothers. ➡️ https://t.co/BaY6SmGrqY https://t.co/ZEJ5ox72O1 https://t.co/ZEJ5ox72O1</w:t>
      </w:r>
    </w:p>
    <w:p>
      <w:r>
        <w:rPr>
          <w:b/>
          <w:u w:val="single"/>
        </w:rPr>
        <w:t xml:space="preserve">272105</w:t>
      </w:r>
    </w:p>
    <w:p>
      <w:r>
        <w:t xml:space="preserve">yksi henkilö seurasi minua ja yksi henkilö jätti minut seuraamatta // automaattisesti tarkistanut https://t.co/2JBRCa1D08</w:t>
      </w:r>
    </w:p>
    <w:p>
      <w:r>
        <w:rPr>
          <w:b/>
          <w:u w:val="single"/>
        </w:rPr>
        <w:t xml:space="preserve">272106</w:t>
      </w:r>
    </w:p>
    <w:p>
      <w:r>
        <w:t xml:space="preserve">Tiedät olevasi 90-luvun lapsi, kun puhallat mihin tahansa elektroniikkaan, joka ei toimi. #Ijustblewonanhdmicord</w:t>
      </w:r>
    </w:p>
    <w:p>
      <w:r>
        <w:rPr>
          <w:b/>
          <w:u w:val="single"/>
        </w:rPr>
        <w:t xml:space="preserve">272107</w:t>
      </w:r>
    </w:p>
    <w:p>
      <w:r>
        <w:t xml:space="preserve">Olet tänään tunteellisesti herkempi ja vältät mieluummin.... Lisää Kaksosille https://t.co/K33mgunzTB</w:t>
      </w:r>
    </w:p>
    <w:p>
      <w:r>
        <w:rPr>
          <w:b/>
          <w:u w:val="single"/>
        </w:rPr>
        <w:t xml:space="preserve">272108</w:t>
      </w:r>
    </w:p>
    <w:p>
      <w:r>
        <w:t xml:space="preserve">Cmon you know we stay smoking these exotics, this @wonderbrett_ orange terps are stupid🔥🔥🔥#nosealnodeal #prop203 #prop215#weshouldsmoke #hi https://t.co/56h9qE8969</w:t>
      </w:r>
    </w:p>
    <w:p>
      <w:r>
        <w:rPr>
          <w:b/>
          <w:u w:val="single"/>
        </w:rPr>
        <w:t xml:space="preserve">272109</w:t>
      </w:r>
    </w:p>
    <w:p>
      <w:r>
        <w:t xml:space="preserve">Ei ole väliä miltä sinusta tuntuu.</w:t>
        <w:br/>
        <w:t xml:space="preserve">Nouse ylös, pue päällesi,</w:t>
        <w:br/>
        <w:t xml:space="preserve">tule paikalle</w:t>
        <w:br/>
        <w:t xml:space="preserve">äläkä koskaan anna periksi</w:t>
        <w:br/>
        <w:br/>
        <w:t xml:space="preserve">Hyvää iltapäivää https://t.co/mzuZ9VrVbW</w:t>
      </w:r>
    </w:p>
    <w:p>
      <w:r>
        <w:rPr>
          <w:b/>
          <w:u w:val="single"/>
        </w:rPr>
        <w:t xml:space="preserve">272110</w:t>
      </w:r>
    </w:p>
    <w:p>
      <w:r>
        <w:t xml:space="preserve">Jos jokainen voi tehdä oman osuutensa, voimme yhdessä saavuttaa suuruutta! Let's Cure... https://t.co/Ltj4EPxcx0 https://t.co/Ltj4EPxcx0</w:t>
      </w:r>
    </w:p>
    <w:p>
      <w:r>
        <w:rPr>
          <w:b/>
          <w:u w:val="single"/>
        </w:rPr>
        <w:t xml:space="preserve">272111</w:t>
      </w:r>
    </w:p>
    <w:p>
      <w:r>
        <w:t xml:space="preserve">@DeenerDrew @real_paul_allen @I_am_sick_witit @WhooFleuryScore Drew tässä maailmassa on helvetin paljon rahaa! Valitkaa jotain ja päästäkää irti toisten mut säkistä!</w:t>
      </w:r>
    </w:p>
    <w:p>
      <w:r>
        <w:rPr>
          <w:b/>
          <w:u w:val="single"/>
        </w:rPr>
        <w:t xml:space="preserve">272112</w:t>
      </w:r>
    </w:p>
    <w:p>
      <w:r>
        <w:t xml:space="preserve">@AbhijeetThool UUSI TEHTÄVÄ AVAUTETTU: Avaa OnePlus-slogan ja voita 1 Cr #OneCroreOnePlus https://t.co/fbMKG7Nw51</w:t>
      </w:r>
    </w:p>
    <w:p>
      <w:r>
        <w:rPr>
          <w:b/>
          <w:u w:val="single"/>
        </w:rPr>
        <w:t xml:space="preserve">272113</w:t>
      </w:r>
    </w:p>
    <w:p>
      <w:r>
        <w:t xml:space="preserve">@klbeasley fontti näytöllä HK 7s ei ole tarpeeksi suuri lukea. Se tekee minut hulluksi! #occupationalhazard</w:t>
      </w:r>
    </w:p>
    <w:p>
      <w:r>
        <w:rPr>
          <w:b/>
          <w:u w:val="single"/>
        </w:rPr>
        <w:t xml:space="preserve">272114</w:t>
      </w:r>
    </w:p>
    <w:p>
      <w:r>
        <w:t xml:space="preserve">@LaurenShehadi MLBTv:llä ei ole vain loistava ja lahjakas kommentaattori, toimittaja... vaan myös loistava malli; ihana kuten aina. Hyvää kauden jatkoa!</w:t>
      </w:r>
    </w:p>
    <w:p>
      <w:r>
        <w:rPr>
          <w:b/>
          <w:u w:val="single"/>
        </w:rPr>
        <w:t xml:space="preserve">272115</w:t>
      </w:r>
    </w:p>
    <w:p>
      <w:r>
        <w:t xml:space="preserve">@mathequalslove rakastan tätä ideaa!  Kiitos Tein MofCT-tunnin, jossa käytin tekstiviestitietoja oppilaiden kännyköistä. Se oli hauskaa! ...kunnes SnapChat ;)</w:t>
      </w:r>
    </w:p>
    <w:p>
      <w:r>
        <w:rPr>
          <w:b/>
          <w:u w:val="single"/>
        </w:rPr>
        <w:t xml:space="preserve">272116</w:t>
      </w:r>
    </w:p>
    <w:p>
      <w:r>
        <w:t xml:space="preserve">Tiedä, kuka olet ja kenen olet, haluan rohkaista meitä omaksumaan uuden maailman ja uskonnolliset näkemykset, koska... https://t.co/S55wEFcQDK</w:t>
      </w:r>
    </w:p>
    <w:p>
      <w:r>
        <w:rPr>
          <w:b/>
          <w:u w:val="single"/>
        </w:rPr>
        <w:t xml:space="preserve">272117</w:t>
      </w:r>
    </w:p>
    <w:p>
      <w:r>
        <w:t xml:space="preserve">Aika sitoutua itsellesi asettamiisi tavoitteisiin on luultavasti juuri nyt alkamassa. https://t.co/d1RD2q5QOv</w:t>
      </w:r>
    </w:p>
    <w:p>
      <w:r>
        <w:rPr>
          <w:b/>
          <w:u w:val="single"/>
        </w:rPr>
        <w:t xml:space="preserve">272118</w:t>
      </w:r>
    </w:p>
    <w:p>
      <w:r>
        <w:t xml:space="preserve">@Ruptlyn tili on pidätetty Itävallassa, Belgiassa, Bulgariassa, Kroatiassa, Kyproksella, Tšekin tasavallassa, Tanskassa, Virossa, Suomessa, Ranskassa, Saksassa, Kreikassa, Unkarissa, Irlannissa, Italiassa, Latviassa, Liettuassa, Luxemburgissa, Maltalla, Alankomaissa, Puolassa, Portugalissa, Romaniassa, Slovakiassa, Sloveniassa, Espanjassa, Ruotsissa, Suomessa, Yhdistyneessä kuningaskunnassa ja Unkarissa vastauksena oikeudelliseen vaatimukseen. Lue lisää.</w:t>
      </w:r>
    </w:p>
    <w:p>
      <w:r>
        <w:rPr>
          <w:b/>
          <w:u w:val="single"/>
        </w:rPr>
        <w:t xml:space="preserve">272119</w:t>
      </w:r>
    </w:p>
    <w:p>
      <w:r>
        <w:t xml:space="preserve">Tuore kylpytee on valmistettu 100 % vegaanisesti, terveellistä aromaterapiaa. Tunne olosi hyväksi siitä, mitä laitat ihollesi. https://t.co/DyzMFX65uR #iadora</w:t>
      </w:r>
    </w:p>
    <w:p>
      <w:r>
        <w:rPr>
          <w:b/>
          <w:u w:val="single"/>
        </w:rPr>
        <w:t xml:space="preserve">272120</w:t>
      </w:r>
    </w:p>
    <w:p>
      <w:r>
        <w:t xml:space="preserve">@KpodoAgorsu Seurajalkapallo on palannut SuperSportin valtavan pelivalikoiman myötä.</w:t>
        <w:t xml:space="preserve">Katso otteluohjelmat täältä.</w:t>
        <w:br/>
        <w:t xml:space="preserve">https://t.co/a4BAAKCxCV https://t.co/a4BAAKCxCV</w:t>
      </w:r>
    </w:p>
    <w:p>
      <w:r>
        <w:rPr>
          <w:b/>
          <w:u w:val="single"/>
        </w:rPr>
        <w:t xml:space="preserve">272121</w:t>
      </w:r>
    </w:p>
    <w:p>
      <w:r>
        <w:t xml:space="preserve">Se on teille Archersille liiankin tuttu oppitunti: enemmän... Lisää Jousimiehelle https://t.co/M9Dqe3dQV0</w:t>
      </w:r>
    </w:p>
    <w:p>
      <w:r>
        <w:rPr>
          <w:b/>
          <w:u w:val="single"/>
        </w:rPr>
        <w:t xml:space="preserve">272122</w:t>
      </w:r>
    </w:p>
    <w:p>
      <w:r>
        <w:t xml:space="preserve">Jeep®- ja Mopar-merkit paljastavat uudet konseptiajoneuvot 51. vuotuista Moab Easter Jeep Safaria varten. https://t.co/5v51JxFbiz https://t.co/zbLF4R5DGO</w:t>
      </w:r>
    </w:p>
    <w:p>
      <w:r>
        <w:rPr>
          <w:b/>
          <w:u w:val="single"/>
        </w:rPr>
        <w:t xml:space="preserve">272123</w:t>
      </w:r>
    </w:p>
    <w:p>
      <w:r>
        <w:t xml:space="preserve">Mikä elämä?</w:t>
        <w:br/>
        <w:t xml:space="preserve">Asianajaja toivoo, että joudut vaikeuksiin, lääkäri toivoo, että sairastut, poliisi toivoo, että sinusta tulee... https://t.co/plJJvRc9gI</w:t>
      </w:r>
    </w:p>
    <w:p>
      <w:r>
        <w:rPr>
          <w:b/>
          <w:u w:val="single"/>
        </w:rPr>
        <w:t xml:space="preserve">272124</w:t>
      </w:r>
    </w:p>
    <w:p>
      <w:r>
        <w:t xml:space="preserve">@Hohojanna Luulen, että osuit selitykseen! *pitää salaperäisyyden ilmapiirin yllä sen suhteen, mihin kohtaan se koskee*</w:t>
      </w:r>
    </w:p>
    <w:p>
      <w:r>
        <w:rPr>
          <w:b/>
          <w:u w:val="single"/>
        </w:rPr>
        <w:t xml:space="preserve">272125</w:t>
      </w:r>
    </w:p>
    <w:p>
      <w:r>
        <w:t xml:space="preserve">Stuart, Elly, Danny &amp;amp; Sarah otat meidät 330 merkinnät. Kiitos! Onko muita? Osallistu täällä https://t.co/gG8sORMzwF #juoksu #northyorkshire</w:t>
      </w:r>
    </w:p>
    <w:p>
      <w:r>
        <w:rPr>
          <w:b/>
          <w:u w:val="single"/>
        </w:rPr>
        <w:t xml:space="preserve">272126</w:t>
      </w:r>
    </w:p>
    <w:p>
      <w:r>
        <w:t xml:space="preserve">Ash Carter vaatii lisää Yhdysvaltojen pakotteita Venäjälle ilmeisen kemiallisen iskun jälkeen Syyriassa - CBS News tätä emme tarvitse👎🏿 https://t.co/IPUi38Ayjf</w:t>
      </w:r>
    </w:p>
    <w:p>
      <w:r>
        <w:rPr>
          <w:b/>
          <w:u w:val="single"/>
        </w:rPr>
        <w:t xml:space="preserve">272127</w:t>
      </w:r>
    </w:p>
    <w:p>
      <w:r>
        <w:t xml:space="preserve">@RepAdamSchiff Hei Woody Schiff... Give It Up It Up... Lakkaa tuhlaamasta aikaa... puhumattakaan veronmaksajien rahoista. https://t.co/CpHknHBFFA.</w:t>
      </w:r>
    </w:p>
    <w:p>
      <w:r>
        <w:rPr>
          <w:b/>
          <w:u w:val="single"/>
        </w:rPr>
        <w:t xml:space="preserve">272128</w:t>
      </w:r>
    </w:p>
    <w:p>
      <w:r>
        <w:t xml:space="preserve">Jos et tiedä, minne olet menossa, mikä tahansa tie vie sinut perille. - Lewis Carroll https://t.co/oPIX2ByaHu</w:t>
      </w:r>
    </w:p>
    <w:p>
      <w:r>
        <w:rPr>
          <w:b/>
          <w:u w:val="single"/>
        </w:rPr>
        <w:t xml:space="preserve">272129</w:t>
      </w:r>
    </w:p>
    <w:p>
      <w:r>
        <w:t xml:space="preserve">[SY] Noctowl despawn: 11:43:14am(29m 47s) IV:93.3% (13/15/14) Liikkeet:Extrasensory, Night Shade https://t.co/MTtRlwKj34</w:t>
      </w:r>
    </w:p>
    <w:p>
      <w:r>
        <w:rPr>
          <w:b/>
          <w:u w:val="single"/>
        </w:rPr>
        <w:t xml:space="preserve">272130</w:t>
      </w:r>
    </w:p>
    <w:p>
      <w:r>
        <w:t xml:space="preserve">Vältä yleinen kevään häät suunnittelu kaaos näiden autuaaksi vinkkejä! https://t.co/UBQA7wOk0H Ontario, CA. https://t.co/KLmFukvbXw</w:t>
      </w:r>
    </w:p>
    <w:p>
      <w:r>
        <w:rPr>
          <w:b/>
          <w:u w:val="single"/>
        </w:rPr>
        <w:t xml:space="preserve">272131</w:t>
      </w:r>
    </w:p>
    <w:p>
      <w:r>
        <w:t xml:space="preserve">RSR TRiP Radio soittaa Queensrÿche - Chemical Youth (We Are Rebellion) - [Biisiarvio: 0/5] - https://t.co/b0qGOzKBac...</w:t>
      </w:r>
    </w:p>
    <w:p>
      <w:r>
        <w:rPr>
          <w:b/>
          <w:u w:val="single"/>
        </w:rPr>
        <w:t xml:space="preserve">272132</w:t>
      </w:r>
    </w:p>
    <w:p>
      <w:r>
        <w:t xml:space="preserve">#Mark Johns #Chapstick / soittolista #chillone #chill</w:t>
        <w:br/>
        <w:t xml:space="preserve">kuuntele CHILL ONE radio livenä : https://t.co/Tz4ySGjtO9</w:t>
      </w:r>
    </w:p>
    <w:p>
      <w:r>
        <w:rPr>
          <w:b/>
          <w:u w:val="single"/>
        </w:rPr>
        <w:t xml:space="preserve">272133</w:t>
      </w:r>
    </w:p>
    <w:p>
      <w:r>
        <w:t xml:space="preserve">Rachel Notley varoittaa Brad Wallia yrittämästä "varastaa" yrityksiä Albertasta ... https://t.co/W6MmDUSHhr CFP News and Videos</w:t>
      </w:r>
    </w:p>
    <w:p>
      <w:r>
        <w:rPr>
          <w:b/>
          <w:u w:val="single"/>
        </w:rPr>
        <w:t xml:space="preserve">272134</w:t>
      </w:r>
    </w:p>
    <w:p>
      <w:r>
        <w:t xml:space="preserve">Haluatko tietää, kuinka moni lapsi luulee, että hän on vain näyttelijä, joka näyttelee Tejiä Fast and Furious -elokuvissa? https://t.co/K4bH5ZyinG</w:t>
      </w:r>
    </w:p>
    <w:p>
      <w:r>
        <w:rPr>
          <w:b/>
          <w:u w:val="single"/>
        </w:rPr>
        <w:t xml:space="preserve">272135</w:t>
      </w:r>
    </w:p>
    <w:p>
      <w:r>
        <w:t xml:space="preserve">B2B Social Media Magic: 3 tapaa luoda yhteys asiakkaisiisi https://t.co/G6coTfQNOj https://t.co/GIMve72sWt</w:t>
      </w:r>
    </w:p>
    <w:p>
      <w:r>
        <w:rPr>
          <w:b/>
          <w:u w:val="single"/>
        </w:rPr>
        <w:t xml:space="preserve">272136</w:t>
      </w:r>
    </w:p>
    <w:p>
      <w:r>
        <w:t xml:space="preserve">@SappGoddxo Oletko koskaan yhdistänyt värejä ja kankaita 9-osaisessa hupparissa? Tee se Morphoon kanssa! Valmistaudu cr https://t.co/84Wyk8pwgt https://t.co/JJoOxmCfxD https://t.co/JJoOxmCfxD</w:t>
      </w:r>
    </w:p>
    <w:p>
      <w:r>
        <w:rPr>
          <w:b/>
          <w:u w:val="single"/>
        </w:rPr>
        <w:t xml:space="preserve">272137</w:t>
      </w:r>
    </w:p>
    <w:p>
      <w:r>
        <w:t xml:space="preserve">@PlaylistLive Ottaisin mukaan @IsabellaMcquinn, koska hän on paras ystäväni, ja menimme yhdessä viimeiset 2 vuotta #playlistlive</w:t>
      </w:r>
    </w:p>
    <w:p>
      <w:r>
        <w:rPr>
          <w:b/>
          <w:u w:val="single"/>
        </w:rPr>
        <w:t xml:space="preserve">272138</w:t>
      </w:r>
    </w:p>
    <w:p>
      <w:r>
        <w:t xml:space="preserve">Löytyi transponderi etana!</w:t>
        <w:br/>
        <w:t xml:space="preserve">sisäpiirin räikeimpään miehistöön!</w:t>
        <w:br/>
        <w:t xml:space="preserve">https://t.co/dpE6CDXbnX #TreCru https://t.co/vrawxfjIpl https://t.co/dpE6CDXbnX #TreCru https://t.co/vrawxfjIpl</w:t>
      </w:r>
    </w:p>
    <w:p>
      <w:r>
        <w:rPr>
          <w:b/>
          <w:u w:val="single"/>
        </w:rPr>
        <w:t xml:space="preserve">272139</w:t>
      </w:r>
    </w:p>
    <w:p>
      <w:r>
        <w:t xml:space="preserve">@stonewall_sue @NurseRatchets @DFlaherty08 @blakehounshell Rakas ymmärrät, että KAIKKI, mitä juuri kirjoitit, on FAKE-uutisia, eikö? Väärennettyjen uutisten levittäminen ei ole kovin amerikkalaista...erittäin vahingollista maamme kannalta.</w:t>
      </w:r>
    </w:p>
    <w:p>
      <w:r>
        <w:rPr>
          <w:b/>
          <w:u w:val="single"/>
        </w:rPr>
        <w:t xml:space="preserve">272140</w:t>
      </w:r>
    </w:p>
    <w:p>
      <w:r>
        <w:t xml:space="preserve">Ei yllätys - tiedejulkaisuja on yhä vaikeampi lukea. Nature &amp;amp; Science -julkaisut ovat erityisen rankkaa luettavaa. https://t.co/gs98qf68IA</w:t>
      </w:r>
    </w:p>
    <w:p>
      <w:r>
        <w:rPr>
          <w:b/>
          <w:u w:val="single"/>
        </w:rPr>
        <w:t xml:space="preserve">272141</w:t>
      </w:r>
    </w:p>
    <w:p>
      <w:r>
        <w:t xml:space="preserve">Israelilaiset tutkijat kehittävät verikokeen keuhkosyövän diagnosoimiseksi https://t.co/MachOi0nMf via @BreitbartNews</w:t>
      </w:r>
    </w:p>
    <w:p>
      <w:r>
        <w:rPr>
          <w:b/>
          <w:u w:val="single"/>
        </w:rPr>
        <w:t xml:space="preserve">272142</w:t>
      </w:r>
    </w:p>
    <w:p>
      <w:r>
        <w:t xml:space="preserve">Voit nähdä tänään jonkun negatiivisuuden taakse ja suoraan t... Lisää Jousimiehelle https://t.co/B2gpDs82ii</w:t>
      </w:r>
    </w:p>
    <w:p>
      <w:r>
        <w:rPr>
          <w:b/>
          <w:u w:val="single"/>
        </w:rPr>
        <w:t xml:space="preserve">272143</w:t>
      </w:r>
    </w:p>
    <w:p>
      <w:r>
        <w:t xml:space="preserve">Tietäen, että minun pitäisi nähdä @Stormzy1 tänään Glasgow'ssa, mutta olen jumissa vitun kanavalaivalla Yorkshiressä, on todella sydäntäsärkevää😳🙄😡😡😭.</w:t>
      </w:r>
    </w:p>
    <w:p>
      <w:r>
        <w:rPr>
          <w:b/>
          <w:u w:val="single"/>
        </w:rPr>
        <w:t xml:space="preserve">272144</w:t>
      </w:r>
    </w:p>
    <w:p>
      <w:r>
        <w:t xml:space="preserve">Dima Khalidi @pal_legal #JVP2017 Samat ihmiset, jotka hyökkäävät #BDS:ää vastaan, pyrkivät kriminalisoimaan kokonaisen uskonnon, meidän on tehtävä vastaisku #DefundIslamophobia https://t.co/HsJauP5atY</w:t>
      </w:r>
    </w:p>
    <w:p>
      <w:r>
        <w:rPr>
          <w:b/>
          <w:u w:val="single"/>
        </w:rPr>
        <w:t xml:space="preserve">272145</w:t>
      </w:r>
    </w:p>
    <w:p>
      <w:r>
        <w:t xml:space="preserve">EVM:n peukalointi alkoi Gujaratista, nyt se kiihtyy koko Intiassa #BJPtamperingEVMs https://t.co/DqCdzt9Nnh</w:t>
      </w:r>
    </w:p>
    <w:p>
      <w:r>
        <w:rPr>
          <w:b/>
          <w:u w:val="single"/>
        </w:rPr>
        <w:t xml:space="preserve">272146</w:t>
      </w:r>
    </w:p>
    <w:p>
      <w:r>
        <w:t xml:space="preserve">Sunday Funday with Emma, Gabby, and Christian Luke Daryush Half Eberwein Carey😁 🚲🚲🚲🚲🚲🚲🚲... https://t.co/P7BTwGtC35</w:t>
      </w:r>
    </w:p>
    <w:p>
      <w:r>
        <w:rPr>
          <w:b/>
          <w:u w:val="single"/>
        </w:rPr>
        <w:t xml:space="preserve">272147</w:t>
      </w:r>
    </w:p>
    <w:p>
      <w:r>
        <w:t xml:space="preserve">Yritän päättää, kannattaako Prime-tilaukseeni lisätä 8,99 dollaria, jotta voin katsoa American Godsin, kun se ilmestyy.</w:t>
      </w:r>
    </w:p>
    <w:p>
      <w:r>
        <w:rPr>
          <w:b/>
          <w:u w:val="single"/>
        </w:rPr>
        <w:t xml:space="preserve">272148</w:t>
      </w:r>
    </w:p>
    <w:p>
      <w:r>
        <w:t xml:space="preserve">Miksi Bruce Lee olisi ollut loistava rahoitusalalla: #UAFRS https://t.co/qU8dH04Q1Y https://t.co/G3mK9A74Ta https://t.co/G3mK9A74Ta</w:t>
      </w:r>
    </w:p>
    <w:p>
      <w:r>
        <w:rPr>
          <w:b/>
          <w:u w:val="single"/>
        </w:rPr>
        <w:t xml:space="preserve">272149</w:t>
      </w:r>
    </w:p>
    <w:p>
      <w:r>
        <w:t xml:space="preserve">Kattaako #vakuutuksesi sinut, jos joudut onnettomuuteen vakuuttamattoman kuljettajan kanssa? https://t.co/V6G18ycTqh</w:t>
      </w:r>
    </w:p>
    <w:p>
      <w:r>
        <w:rPr>
          <w:b/>
          <w:u w:val="single"/>
        </w:rPr>
        <w:t xml:space="preserve">272150</w:t>
      </w:r>
    </w:p>
    <w:p>
      <w:r>
        <w:t xml:space="preserve">Sain tänään chatissa ensimmäisen superhyökkäävän Twitch-käyttäjänimeni. En tiennyt, miten käsitellä sitä, vain puhuttelin, bannasin ja raportoin. Ne ovat perseestä.</w:t>
      </w:r>
    </w:p>
    <w:p>
      <w:r>
        <w:rPr>
          <w:b/>
          <w:u w:val="single"/>
        </w:rPr>
        <w:t xml:space="preserve">272151</w:t>
      </w:r>
    </w:p>
    <w:p>
      <w:r>
        <w:t xml:space="preserve">Me gustó un video de @YouTube https://t.co/2DLOGT87XU KIDS REACT! 9-vuotias lapsi saavutti 4 miljoonaa tilaajaa! Business-luokan lentokone</w:t>
      </w:r>
    </w:p>
    <w:p>
      <w:r>
        <w:rPr>
          <w:b/>
          <w:u w:val="single"/>
        </w:rPr>
        <w:t xml:space="preserve">272152</w:t>
      </w:r>
    </w:p>
    <w:p>
      <w:r>
        <w:t xml:space="preserve">Onko harmaa Nottinghamin asunnon omistajien mielestä paras sisustusväri? Posti näyttää olevan sitä mieltä! #talo #design &amp;gt; https://t.co/2WvS3CJlb6 https://t.co/eD5Tlgx9Jr https://t.co/eD5Tlgx9Jr</w:t>
      </w:r>
    </w:p>
    <w:p>
      <w:r>
        <w:rPr>
          <w:b/>
          <w:u w:val="single"/>
        </w:rPr>
        <w:t xml:space="preserve">272153</w:t>
      </w:r>
    </w:p>
    <w:p>
      <w:r>
        <w:t xml:space="preserve">"A Former First Lady Presses On for a Tolerant, Feminist Islam" by JON EMONT via NYT The New York Times https://t.co/Ev5AbezGsD</w:t>
      </w:r>
    </w:p>
    <w:p>
      <w:r>
        <w:rPr>
          <w:b/>
          <w:u w:val="single"/>
        </w:rPr>
        <w:t xml:space="preserve">272154</w:t>
      </w:r>
    </w:p>
    <w:p>
      <w:r>
        <w:t xml:space="preserve">@_naughTAY2968 @plushie_richie Vaikka tiedän, mitä tämä kohtaus &amp;amp; yksi Guy ovat, se on mukava teeskennellä.</w:t>
      </w:r>
    </w:p>
    <w:p>
      <w:r>
        <w:rPr>
          <w:b/>
          <w:u w:val="single"/>
        </w:rPr>
        <w:t xml:space="preserve">272155</w:t>
      </w:r>
    </w:p>
    <w:p>
      <w:r>
        <w:t xml:space="preserve">Paljon totuudenmukaisempi ja osuvampi kuin Obaman syyttely John McCain tökkii "todellisuuden uhmaamista" Syyriassa - Roll Call https://t.co/2PKTMARFAB</w:t>
      </w:r>
    </w:p>
    <w:p>
      <w:r>
        <w:rPr>
          <w:b/>
          <w:u w:val="single"/>
        </w:rPr>
        <w:t xml:space="preserve">272156</w:t>
      </w:r>
    </w:p>
    <w:p>
      <w:r>
        <w:t xml:space="preserve">Kashmirin kriketinpelaajat pidätettiin, kun he käyttivät Pakistanin joukkueen pelipaitaa ottelussa https://t.co/XVqYPgCy41 https://t.co/FdQHzjKKyZ</w:t>
      </w:r>
    </w:p>
    <w:p>
      <w:r>
        <w:rPr>
          <w:b/>
          <w:u w:val="single"/>
        </w:rPr>
        <w:t xml:space="preserve">272157</w:t>
      </w:r>
    </w:p>
    <w:p>
      <w:r>
        <w:t xml:space="preserve">Kuinka käyttää teknologiaa opetuksessa (21. vuosisadan koulutus) https://t.co/n9lkHRVpo6 via @YouTube #UMedTech #EDL577UM</w:t>
      </w:r>
    </w:p>
    <w:p>
      <w:r>
        <w:rPr>
          <w:b/>
          <w:u w:val="single"/>
        </w:rPr>
        <w:t xml:space="preserve">272158</w:t>
      </w:r>
    </w:p>
    <w:p>
      <w:r>
        <w:t xml:space="preserve">Aivan kuin lentäisit tänään määräajan ohi ja myöhästyisit.... Lisää Kaloille https://t.co/6bCJdzggPG</w:t>
      </w:r>
    </w:p>
    <w:p>
      <w:r>
        <w:rPr>
          <w:b/>
          <w:u w:val="single"/>
        </w:rPr>
        <w:t xml:space="preserve">272159</w:t>
      </w:r>
    </w:p>
    <w:p>
      <w:r>
        <w:t xml:space="preserve">@rushifier @dbrand Koska ihmiset eivät ymmärrä, miten satunnaisarvonta toimii ja miten heidän mahdollisuutensa ovat heitä vastaan :P</w:t>
      </w:r>
    </w:p>
    <w:p>
      <w:r>
        <w:rPr>
          <w:b/>
          <w:u w:val="single"/>
        </w:rPr>
        <w:t xml:space="preserve">272160</w:t>
      </w:r>
    </w:p>
    <w:p>
      <w:r>
        <w:t xml:space="preserve">Työskentelet mieluiten muiden kanssa nyt osana tiimiä suuressa... Lisää aiheesta Libra https://t.co/Kc5flD6Ug8</w:t>
      </w:r>
    </w:p>
    <w:p>
      <w:r>
        <w:rPr>
          <w:b/>
          <w:u w:val="single"/>
        </w:rPr>
        <w:t xml:space="preserve">272161</w:t>
      </w:r>
    </w:p>
    <w:p>
      <w:r>
        <w:t xml:space="preserve">#5: ZTR Musta LCD-näytön kosketusnäytön digitointilaitteen näytön kokoonpano vaihto iPhone 6 PLUS 5.5... https://t.co/8Yc8rJtWSE #Vaihto #Varusteet #Parts</w:t>
      </w:r>
    </w:p>
    <w:p>
      <w:r>
        <w:rPr>
          <w:b/>
          <w:u w:val="single"/>
        </w:rPr>
        <w:t xml:space="preserve">272162</w:t>
      </w:r>
    </w:p>
    <w:p>
      <w:r>
        <w:t xml:space="preserve">Huomautus laktoosi-intolerantille itselleni: kaksi suklaamaitoa ja 4 aavepippuripippuripötköä ei ole hyväksi b-reikään.</w:t>
      </w:r>
    </w:p>
    <w:p>
      <w:r>
        <w:rPr>
          <w:b/>
          <w:u w:val="single"/>
        </w:rPr>
        <w:t xml:space="preserve">272163</w:t>
      </w:r>
    </w:p>
    <w:p>
      <w:r>
        <w:t xml:space="preserve">@IndiaToday @TVMohandasPai @ShaktiShekhar Jhumlabaazin sijaan pääministeri toimii tällaisia BJP:n kiihkoilevien kannattajien avaamia gua raksha -kauppoja vastaan.</w:t>
      </w:r>
    </w:p>
    <w:p>
      <w:r>
        <w:rPr>
          <w:b/>
          <w:u w:val="single"/>
        </w:rPr>
        <w:t xml:space="preserve">272164</w:t>
      </w:r>
    </w:p>
    <w:p>
      <w:r>
        <w:t xml:space="preserve">Oletko valmis @TheMastersiin?</w:t>
        <w:br/>
        <w:br/>
        <w:t xml:space="preserve"> Alan parhaat vastaan alan parhaat.</w:t>
        <w:br/>
        <w:br/>
        <w:t xml:space="preserve"> #Golf #masters2017 #Masters #SSGolf #SMinc @PGATOUR https://t.co/oyca6pRNHp https://t.co/oyca6pRNHp</w:t>
      </w:r>
    </w:p>
    <w:p>
      <w:r>
        <w:rPr>
          <w:b/>
          <w:u w:val="single"/>
        </w:rPr>
        <w:t xml:space="preserve">272165</w:t>
      </w:r>
    </w:p>
    <w:p>
      <w:r>
        <w:t xml:space="preserve">Olet nyt virittäytymässä 66.6 FM:ään DJ Rapturen kanssa (illan kuumin tunti) $UICIDEBOY$ https://t.co/BAd3Bv3KpL mukaan.</w:t>
      </w:r>
    </w:p>
    <w:p>
      <w:r>
        <w:rPr>
          <w:b/>
          <w:u w:val="single"/>
        </w:rPr>
        <w:t xml:space="preserve">272166</w:t>
      </w:r>
    </w:p>
    <w:p>
      <w:r>
        <w:t xml:space="preserve">Kulissien takana 🇬🇧 CG @HarryVX kanssa @BosPublicRadiossa. Kiitos @JimBraude ja @MargeryEagan siitä, että @UKinBoston saa puhua #GlobalBritain! https://t.co/w6Iz3Jua57.</w:t>
      </w:r>
    </w:p>
    <w:p>
      <w:r>
        <w:rPr>
          <w:b/>
          <w:u w:val="single"/>
        </w:rPr>
        <w:t xml:space="preserve">272167</w:t>
      </w:r>
    </w:p>
    <w:p>
      <w:r>
        <w:t xml:space="preserve">Tänään: @ravi_vis @NEA oli @GoldmanSachs-symposiumissa keskustelemassa "Investment Insights: Tomorrow's Ideas Today" https://t.co/Ogi8OwIo0i https://t.co/Ogi8OwIo0i</w:t>
      </w:r>
    </w:p>
    <w:p>
      <w:r>
        <w:rPr>
          <w:b/>
          <w:u w:val="single"/>
        </w:rPr>
        <w:t xml:space="preserve">272168</w:t>
      </w:r>
    </w:p>
    <w:p>
      <w:r>
        <w:t xml:space="preserve">Espanjan kolmannen divisioonan seura Eldense lopettaa kauden hävittyään Barca B:lle 12-0 https://t.co/i4hDdZ6lgo https://t.co/9j24hqw2vu https://t.co/9j24hqw2vu</w:t>
      </w:r>
    </w:p>
    <w:p>
      <w:r>
        <w:rPr>
          <w:b/>
          <w:u w:val="single"/>
        </w:rPr>
        <w:t xml:space="preserve">272169</w:t>
      </w:r>
    </w:p>
    <w:p>
      <w:r>
        <w:t xml:space="preserve">Suosittele LAGOS Black Caviar 7mm Beaded Diamond Station Necklace - LAGOS Osta nyt #OnlineShopping osoitteessa https://t.co/2V1nmjun4i https://t.co/pPvyFdJYwk</w:t>
      </w:r>
    </w:p>
    <w:p>
      <w:r>
        <w:rPr>
          <w:b/>
          <w:u w:val="single"/>
        </w:rPr>
        <w:t xml:space="preserve">272170</w:t>
      </w:r>
    </w:p>
    <w:p>
      <w:r>
        <w:t xml:space="preserve">Kaupankäyn 200x200 tai vähemmän</w:t>
        <w:br/>
        <w:t xml:space="preserve">Teen joukkue ylös,rts,tykkää ja multi accs</w:t>
        <w:br/>
        <w:t xml:space="preserve">En hyväksy dms</w:t>
        <w:br/>
        <w:t xml:space="preserve">tweet @maloleywilksz</w:t>
        <w:br/>
        <w:br/>
        <w:t xml:space="preserve">kauppa ffs ilmaiseksi seuraa</w:t>
      </w:r>
    </w:p>
    <w:p>
      <w:r>
        <w:rPr>
          <w:b/>
          <w:u w:val="single"/>
        </w:rPr>
        <w:t xml:space="preserve">272171</w:t>
      </w:r>
    </w:p>
    <w:p>
      <w:r>
        <w:t xml:space="preserve">Jos keräät rahaa hyväntekeväisyyteen osallistumalla @LondonMarathon -tapahtumaan, kerro meille, niin lähetämme sinulle uudelleentwiittauksen.  #hyväntekeväisyys #rahankeruu https://t.co/CLcNIGs7aa</w:t>
      </w:r>
    </w:p>
    <w:p>
      <w:r>
        <w:rPr>
          <w:b/>
          <w:u w:val="single"/>
        </w:rPr>
        <w:t xml:space="preserve">272172</w:t>
      </w:r>
    </w:p>
    <w:p>
      <w:r>
        <w:t xml:space="preserve">@ladyaimless1 @Fitz_Bunny @mektronik Joka tapauksessa, takaisin vuorooni...</w:t>
        <w:br/>
        <w:br/>
        <w:t xml:space="preserve"> Bändin nimi, kaksi sanaa: https://t.co/Qf7thqdMOL</w:t>
      </w:r>
    </w:p>
    <w:p>
      <w:r>
        <w:rPr>
          <w:b/>
          <w:u w:val="single"/>
        </w:rPr>
        <w:t xml:space="preserve">272173</w:t>
      </w:r>
    </w:p>
    <w:p>
      <w:r>
        <w:t xml:space="preserve">Uutta musiikkia: https://t.co/0QIW4IuYEi... https://t.co/0QIW4IuYEi</w:t>
      </w:r>
    </w:p>
    <w:p>
      <w:r>
        <w:rPr>
          <w:b/>
          <w:u w:val="single"/>
        </w:rPr>
        <w:t xml:space="preserve">272174</w:t>
      </w:r>
    </w:p>
    <w:p>
      <w:r>
        <w:t xml:space="preserve">Pelasin Paradise Island 2:n Sandy Caps -minipeliä, ja pistemääräni oli: 372 #GameInsight #ParadiseIsland2</w:t>
      </w:r>
    </w:p>
    <w:p>
      <w:r>
        <w:rPr>
          <w:b/>
          <w:u w:val="single"/>
        </w:rPr>
        <w:t xml:space="preserve">272175</w:t>
      </w:r>
    </w:p>
    <w:p>
      <w:r>
        <w:t xml:space="preserve">Houndour</w:t>
        <w:br/>
        <w:t xml:space="preserve">IV:?%(?/?/?/?)</w:t>
        <w:br/>
        <w:t xml:space="preserve">Move Set: tuntematon/tuntematon</w:t>
        <w:br/>
        <w:t xml:space="preserve">Saatavilla 22:17:00 asti (27m 21s).</w:t>
        <w:br/>
        <w:t xml:space="preserve">https://t.co/1jmRtMKPLt</w:t>
      </w:r>
    </w:p>
    <w:p>
      <w:r>
        <w:rPr>
          <w:b/>
          <w:u w:val="single"/>
        </w:rPr>
        <w:t xml:space="preserve">272176</w:t>
      </w:r>
    </w:p>
    <w:p>
      <w:r>
        <w:t xml:space="preserve">@FoxNewsInsider @foxandfriends @kilmeade</w:t>
        <w:br/>
        <w:t xml:space="preserve">Mielipuoliset demarisosialistit ovat vain hallituksen epärehellisiä toimijoita</w:t>
        <w:br/>
        <w:t xml:space="preserve"> Se tulee muuttumaan!</w:t>
      </w:r>
    </w:p>
    <w:p>
      <w:r>
        <w:rPr>
          <w:b/>
          <w:u w:val="single"/>
        </w:rPr>
        <w:t xml:space="preserve">272177</w:t>
      </w:r>
    </w:p>
    <w:p>
      <w:r>
        <w:t xml:space="preserve">Haluan lopettaa tupakoinnin, mutta on aika vaikeaa kääntää selkäni ainoalle, joka on aina ollut läsnä... https://t.co/6jSFA8nl0D</w:t>
      </w:r>
    </w:p>
    <w:p>
      <w:r>
        <w:rPr>
          <w:b/>
          <w:u w:val="single"/>
        </w:rPr>
        <w:t xml:space="preserve">272178</w:t>
      </w:r>
    </w:p>
    <w:p>
      <w:r>
        <w:t xml:space="preserve">onko mitään, mikä ei yritä tappaa meitä ⚡️ "Australiassa on kasveja, jotka voivat tappaa sinut</w:t>
        <w:t xml:space="preserve">"</w:t>
        <w:br/>
        <w:br/>
        <w:t xml:space="preserve"> https://t.co/APX6qyQJ6o</w:t>
      </w:r>
    </w:p>
    <w:p>
      <w:r>
        <w:rPr>
          <w:b/>
          <w:u w:val="single"/>
        </w:rPr>
        <w:t xml:space="preserve">272179</w:t>
      </w:r>
    </w:p>
    <w:p>
      <w:r>
        <w:t xml:space="preserve">@kchrzann Ole vain kuin "perhana mies, joka puolalainen tyttö rikkoi sydämesi" ja katso, kun hän on hiljaa todella nopeasti</w:t>
      </w:r>
    </w:p>
    <w:p>
      <w:r>
        <w:rPr>
          <w:b/>
          <w:u w:val="single"/>
        </w:rPr>
        <w:t xml:space="preserve">272180</w:t>
      </w:r>
    </w:p>
    <w:p>
      <w:r>
        <w:t xml:space="preserve">Hei, @_cemalsureyya Kiitos seurannasta! Tsekkaa YouTube-kanavani, jos pidät pelien LP:stä :-) : https://t.co/BxlQ9rP5Z0</w:t>
      </w:r>
    </w:p>
    <w:p>
      <w:r>
        <w:rPr>
          <w:b/>
          <w:u w:val="single"/>
        </w:rPr>
        <w:t xml:space="preserve">272181</w:t>
      </w:r>
    </w:p>
    <w:p>
      <w:r>
        <w:t xml:space="preserve">#ぐでやん中国現地指導記録 #ぐでやん北京巡検 (@ Unionin sali Pekingissä, Beijing Shi) https://t.co/K9vZV2bc0q https://t.co/zGvjyxMYRd</w:t>
      </w:r>
    </w:p>
    <w:p>
      <w:r>
        <w:rPr>
          <w:b/>
          <w:u w:val="single"/>
        </w:rPr>
        <w:t xml:space="preserve">272182</w:t>
      </w:r>
    </w:p>
    <w:p>
      <w:r>
        <w:t xml:space="preserve">Shriners Hospitalsin 22 toimipistettä tarjoavat hoitoa lasten #ortopedia #polttohaavat #selkäranka #huulihalkiohuuli/huulihaava https://t.co/ld8oxCnGBb https://t.co/GBg8hDJ6hk https://t.co/GBg8hDJ6hk</w:t>
      </w:r>
    </w:p>
    <w:p>
      <w:r>
        <w:rPr>
          <w:b/>
          <w:u w:val="single"/>
        </w:rPr>
        <w:t xml:space="preserve">272183</w:t>
      </w:r>
    </w:p>
    <w:p>
      <w:r>
        <w:t xml:space="preserve">Täytä seinälläsi oleva tyhjä tila yhdellä yli 300:sta eniten odotuslistalla olevasta taideteoksestamme (!!). https://t.co/MeaUdYYNkW https://t.co/whypSvYGOA</w:t>
      </w:r>
    </w:p>
    <w:p>
      <w:r>
        <w:rPr>
          <w:b/>
          <w:u w:val="single"/>
        </w:rPr>
        <w:t xml:space="preserve">272184</w:t>
      </w:r>
    </w:p>
    <w:p>
      <w:r>
        <w:t xml:space="preserve">Olen raportoinut SARSista vuosikausia, enkä ole koskaan nähnyt mitään tämänpäiväistä.Saan pohtia sitä. https://t.co/VUyuB8hmX3</w:t>
      </w:r>
    </w:p>
    <w:p>
      <w:r>
        <w:rPr>
          <w:b/>
          <w:u w:val="single"/>
        </w:rPr>
        <w:t xml:space="preserve">272185</w:t>
      </w:r>
    </w:p>
    <w:p>
      <w:r>
        <w:t xml:space="preserve">Ilmaista ruokaa 25:n yläkerrassa, mutta alakerrassa on tungosta, joten emme pääse sisään. Mutta miksi siirtyisit tekemään tilaa kunhan olet o.k..</w:t>
      </w:r>
    </w:p>
    <w:p>
      <w:r>
        <w:rPr>
          <w:b/>
          <w:u w:val="single"/>
        </w:rPr>
        <w:t xml:space="preserve">272186</w:t>
      </w:r>
    </w:p>
    <w:p>
      <w:r>
        <w:t xml:space="preserve">Uusi ryhmäliikuntatuntien aikataulu julkaistaan tänään - hae se jostakin keskuksesta tai lataa se... https://t.co/ABu65lRTF7...</w:t>
      </w:r>
    </w:p>
    <w:p>
      <w:r>
        <w:rPr>
          <w:b/>
          <w:u w:val="single"/>
        </w:rPr>
        <w:t xml:space="preserve">272187</w:t>
      </w:r>
    </w:p>
    <w:p>
      <w:r>
        <w:t xml:space="preserve">Ihana pieni poukama, aika lomamaalaukselle @RossHighArt olisit ylpeä! https://t.co/7plgldHgwT</w:t>
      </w:r>
    </w:p>
    <w:p>
      <w:r>
        <w:rPr>
          <w:b/>
          <w:u w:val="single"/>
        </w:rPr>
        <w:t xml:space="preserve">272188</w:t>
      </w:r>
    </w:p>
    <w:p>
      <w:r>
        <w:t xml:space="preserve">Sarjakuvan piirtäminen roolipelistä:</w:t>
        <w:br/>
        <w:br/>
        <w:t xml:space="preserve">70%, jotta voin syyttää keksittyä GM:ää jatkuvuusvirheistäni</w:t>
      </w:r>
    </w:p>
    <w:p>
      <w:r>
        <w:rPr>
          <w:b/>
          <w:u w:val="single"/>
        </w:rPr>
        <w:t xml:space="preserve">272189</w:t>
      </w:r>
    </w:p>
    <w:p>
      <w:r>
        <w:t xml:space="preserve">Onnittelut @RosewoodMiddle oppilaille! Jatkakaa opittujen periaatteiden harjoittelua! #everfipowersfined #finlitmonth https://t.co/7cNxAy7CEA https://t.co/7cNxAy7CEA</w:t>
      </w:r>
    </w:p>
    <w:p>
      <w:r>
        <w:rPr>
          <w:b/>
          <w:u w:val="single"/>
        </w:rPr>
        <w:t xml:space="preserve">272190</w:t>
      </w:r>
    </w:p>
    <w:p>
      <w:r>
        <w:t xml:space="preserve">Vieraile t+A2:A34he Watson Data Platform -alustalla ja opi lisää siitä, mitä #DataFirst-lähestymistapa tarkoittaa. https://t.co/EyWFMp4mqM</w:t>
      </w:r>
    </w:p>
    <w:p>
      <w:r>
        <w:rPr>
          <w:b/>
          <w:u w:val="single"/>
        </w:rPr>
        <w:t xml:space="preserve">272191</w:t>
      </w:r>
    </w:p>
    <w:p>
      <w:r>
        <w:t xml:space="preserve">Onnellisuuteen ei ole tietä.  Onnellisuus on polku... 🤙🏼 Hustle Positivity @carolinatee_co... https://t.co/RzLHsEuNb2 https://t.co/RzLHsEuNb2</w:t>
      </w:r>
    </w:p>
    <w:p>
      <w:r>
        <w:rPr>
          <w:b/>
          <w:u w:val="single"/>
        </w:rPr>
        <w:t xml:space="preserve">272192</w:t>
      </w:r>
    </w:p>
    <w:p>
      <w:r>
        <w:t xml:space="preserve">Mies toimistossa: Kurkkujen päälle laitat vegaanilevitystä, mutta syöt pepperonipizzaa. Tuo ei ole kovin vegaanista sinulta.</w:t>
        <w:br/>
        <w:br/>
        <w:t xml:space="preserve"> Minä: https://t.co/NnuDrDWWK1</w:t>
      </w:r>
    </w:p>
    <w:p>
      <w:r>
        <w:rPr>
          <w:b/>
          <w:u w:val="single"/>
        </w:rPr>
        <w:t xml:space="preserve">272193</w:t>
      </w:r>
    </w:p>
    <w:p>
      <w:r>
        <w:t xml:space="preserve">ChicagoBooth: Haluatko viedä startup-yrityksesi seuraavalle tasolle? Kannattaa harkita valmentajan palkkaamista: https://t.co/ohlaWsXyU1.</w:t>
      </w:r>
    </w:p>
    <w:p>
      <w:r>
        <w:rPr>
          <w:b/>
          <w:u w:val="single"/>
        </w:rPr>
        <w:t xml:space="preserve">272194</w:t>
      </w:r>
    </w:p>
    <w:p>
      <w:r>
        <w:t xml:space="preserve">@exkevinmcnally Sain juuri Hancockin puoli tuntia R4:llä, kun täytin hevosten kaukaloita. Erinomaista, nautin siitä todella, kuten hevosetkin.</w:t>
      </w:r>
    </w:p>
    <w:p>
      <w:r>
        <w:rPr>
          <w:b/>
          <w:u w:val="single"/>
        </w:rPr>
        <w:t xml:space="preserve">272195</w:t>
      </w:r>
    </w:p>
    <w:p>
      <w:r>
        <w:t xml:space="preserve">@AthensNotRome @SallyAlbright Hänen strategiansa oli ajaa oikealle, jotta he voisivat houkutella maltillisia republikaaneja, mutta he eivät pidä hänestä.</w:t>
      </w:r>
    </w:p>
    <w:p>
      <w:r>
        <w:rPr>
          <w:b/>
          <w:u w:val="single"/>
        </w:rPr>
        <w:t xml:space="preserve">272196</w:t>
      </w:r>
    </w:p>
    <w:p>
      <w:r>
        <w:t xml:space="preserve">Kiitos @kleland16 @Purdue_proSales @p_oladipupo siitä, että olette tällä viikolla uusina seuraajina yhteisöni kärkisijoilla ➡️Want it🆓❓https://t.co/nggIdXnY9Y</w:t>
      </w:r>
    </w:p>
    <w:p>
      <w:r>
        <w:rPr>
          <w:b/>
          <w:u w:val="single"/>
        </w:rPr>
        <w:t xml:space="preserve">272197</w:t>
      </w:r>
    </w:p>
    <w:p>
      <w:r>
        <w:t xml:space="preserve">Tänä iltana Candid Conversations jatkuu w/ @WichitaState Prof. Michael Birzer &amp;amp; @WichitaPolice @Chief_Ramsay</w:t>
        <w:br/>
        <w:br/>
        <w:t xml:space="preserve">Info: https://t.co/8Rky9nWQgi https://t.co/jnuLljpZ25</w:t>
      </w:r>
    </w:p>
    <w:p>
      <w:r>
        <w:rPr>
          <w:b/>
          <w:u w:val="single"/>
        </w:rPr>
        <w:t xml:space="preserve">272198</w:t>
      </w:r>
    </w:p>
    <w:p>
      <w:r>
        <w:t xml:space="preserve">@Santaniello Sanon vain, että useimmat sox-fanit ovat olleet sokeat silmälasit muulle AL:lle siitä lähtien, kun he saivat Salea.</w:t>
      </w:r>
    </w:p>
    <w:p>
      <w:r>
        <w:rPr>
          <w:b/>
          <w:u w:val="single"/>
        </w:rPr>
        <w:t xml:space="preserve">272199</w:t>
      </w:r>
    </w:p>
    <w:p>
      <w:r>
        <w:t xml:space="preserve">Suurin "vitsi" tänään olisi se, jos Elfrid löytäisi Brooklynin parturin ja leikkauttaisi hiuksensa. On aika, EP.</w:t>
      </w:r>
    </w:p>
    <w:p>
      <w:r>
        <w:rPr>
          <w:b/>
          <w:u w:val="single"/>
        </w:rPr>
        <w:t xml:space="preserve">272200</w:t>
      </w:r>
    </w:p>
    <w:p>
      <w:r>
        <w:t xml:space="preserve">@realDonaldTrump @NBCNews Milloin tekorusketus, tekohampaat, rasisti, seksuaalinen ahdistelija, ympäristön tuhoaja, taiteen tuhoaja, veronmaksajien rahojen tuhlaaja asetetaan syytteeseen?</w:t>
      </w:r>
    </w:p>
    <w:p>
      <w:r>
        <w:rPr>
          <w:b/>
          <w:u w:val="single"/>
        </w:rPr>
        <w:t xml:space="preserve">272201</w:t>
      </w:r>
    </w:p>
    <w:p>
      <w:r>
        <w:t xml:space="preserve">Näin löydät työpaikan heti korkeakoulusta</w:t>
        <w:br/>
        <w:t xml:space="preserve">https://t.co/5dP8QNbQFv</w:t>
        <w:br/>
        <w:t xml:space="preserve">Kiitos @neuvoo</w:t>
        <w:br/>
        <w:t xml:space="preserve">#Students #college #college #university #job #usa https://t.co/y4c2y7PgsU</w:t>
      </w:r>
    </w:p>
    <w:p>
      <w:r>
        <w:rPr>
          <w:b/>
          <w:u w:val="single"/>
        </w:rPr>
        <w:t xml:space="preserve">272202</w:t>
      </w:r>
    </w:p>
    <w:p>
      <w:r>
        <w:t xml:space="preserve">🙌 YASSS On aika hienon show'n aika Alicia_Diamonds:#FeatureMe #Music</w:t>
        <w:br/>
        <w:t xml:space="preserve">https://t.co/Kx40XU5CFl https://t.co/vHkmYDDQIX</w:t>
      </w:r>
    </w:p>
    <w:p>
      <w:r>
        <w:rPr>
          <w:b/>
          <w:u w:val="single"/>
        </w:rPr>
        <w:t xml:space="preserve">272203</w:t>
      </w:r>
    </w:p>
    <w:p>
      <w:r>
        <w:t xml:space="preserve">Calvin Klein UUSI Musta Valkoinen Naisten koko 6 Sheath Embellished Dress $139 #228 https://t.co/39zg2BFKFt https://t.co/NBDrcVwQaV https://t.co/NBDrcVwQaV</w:t>
      </w:r>
    </w:p>
    <w:p>
      <w:r>
        <w:rPr>
          <w:b/>
          <w:u w:val="single"/>
        </w:rPr>
        <w:t xml:space="preserve">272204</w:t>
      </w:r>
    </w:p>
    <w:p>
      <w:r>
        <w:t xml:space="preserve">@Newsweek "Mutta oikeusistuin istuu tuomiossa &amp;amp; hänen [Trumpin] valtakuntansa otetaan pois kulutettavaksi &amp;amp; tuhotaan..." https://t.co/YDRH8CHAoW https://t.co/YDRH8CHAoW</w:t>
      </w:r>
    </w:p>
    <w:p>
      <w:r>
        <w:rPr>
          <w:b/>
          <w:u w:val="single"/>
        </w:rPr>
        <w:t xml:space="preserve">272205</w:t>
      </w:r>
    </w:p>
    <w:p>
      <w:r>
        <w:t xml:space="preserve">📷 On aikoja, jolloin kävelen sisään sohvalla vietettyjen iltapäiväunien jälkeen ja näen sinut istumassa alasti... https://t.co/cyFcaY6f6Q...</w:t>
      </w:r>
    </w:p>
    <w:p>
      <w:r>
        <w:rPr>
          <w:b/>
          <w:u w:val="single"/>
        </w:rPr>
        <w:t xml:space="preserve">272206</w:t>
      </w:r>
    </w:p>
    <w:p>
      <w:r>
        <w:t xml:space="preserve">@DiabetesSocMed Tuskin pystyn twiittaamaan yhdestä Twitter-kahvasta, joten onnittelut sinulle siitä, että olet selvinnyt tunnin kahdesta ;) #dsma</w:t>
      </w:r>
    </w:p>
    <w:p>
      <w:r>
        <w:rPr>
          <w:b/>
          <w:u w:val="single"/>
        </w:rPr>
        <w:t xml:space="preserve">272207</w:t>
      </w:r>
    </w:p>
    <w:p>
      <w:r>
        <w:t xml:space="preserve">@pessimistisilmä Ahahah se ei ole niin kaunis kuin luulet.... Vain jotkut kaupungit ovat matkan arvoisia: Rooma esimerkiksi... Kaunista 💕</w:t>
      </w:r>
    </w:p>
    <w:p>
      <w:r>
        <w:rPr>
          <w:b/>
          <w:u w:val="single"/>
        </w:rPr>
        <w:t xml:space="preserve">272208</w:t>
      </w:r>
    </w:p>
    <w:p>
      <w:r>
        <w:t xml:space="preserve">NotaBene esiintyy tässä konsertissa (linkki alla) - ajattelimme, että oli jo aikakin... https://t.co/sqg6DlynKM</w:t>
      </w:r>
    </w:p>
    <w:p>
      <w:r>
        <w:rPr>
          <w:b/>
          <w:u w:val="single"/>
        </w:rPr>
        <w:t xml:space="preserve">272209</w:t>
      </w:r>
    </w:p>
    <w:p>
      <w:r>
        <w:t xml:space="preserve">Mark Cuban ja muut "Shark Tank" -sijoittajat kertovat 10 asiaa, jotka sinun on tehtävä menestyäksesi - CNBC https://t.co/5xSbKZVkGz https://t.co/5xSbKZVkGz</w:t>
      </w:r>
    </w:p>
    <w:p>
      <w:r>
        <w:rPr>
          <w:b/>
          <w:u w:val="single"/>
        </w:rPr>
        <w:t xml:space="preserve">272210</w:t>
      </w:r>
    </w:p>
    <w:p>
      <w:r>
        <w:t xml:space="preserve">GUARDIAN Jalkapallofanit pidätettiin soihtujen laukaisun jälkeen Chelsea - Crystal Palace -ottelussa</w:t>
        <w:br/>
        <w:br/>
        <w:t xml:space="preserve">Poliisi löysi soihtuja ja pyro... https://t.co/F6CpGTaiVS</w:t>
      </w:r>
    </w:p>
    <w:p>
      <w:r>
        <w:rPr>
          <w:b/>
          <w:u w:val="single"/>
        </w:rPr>
        <w:t xml:space="preserve">272211</w:t>
      </w:r>
    </w:p>
    <w:p>
      <w:r>
        <w:t xml:space="preserve">Oli kamala työpäivä, mutta kun tulin kotiin, jääkaapissa oli kelsin tekemää juustoista perunakeittoa, joten kaikki on nyt paremmin.</w:t>
      </w:r>
    </w:p>
    <w:p>
      <w:r>
        <w:rPr>
          <w:b/>
          <w:u w:val="single"/>
        </w:rPr>
        <w:t xml:space="preserve">272212</w:t>
      </w:r>
    </w:p>
    <w:p>
      <w:r>
        <w:t xml:space="preserve">Tapasin ensimmäisen Zorani! Se on Ledo! En uskonut, että hän hengailisi näin kaukana Domainista. Onpa söpö hymy! 💚</w:t>
      </w:r>
    </w:p>
    <w:p>
      <w:r>
        <w:rPr>
          <w:b/>
          <w:u w:val="single"/>
        </w:rPr>
        <w:t xml:space="preserve">272213</w:t>
      </w:r>
    </w:p>
    <w:p>
      <w:r>
        <w:t xml:space="preserve">oletko käynyt @GrimmsFoods verkkosivuilla? Katso kaikki upeat reseptit ja tuotteet! Odota löytäväsi herkkuja kisapakkauksistamme #Grimming :)</w:t>
      </w:r>
    </w:p>
    <w:p>
      <w:r>
        <w:rPr>
          <w:b/>
          <w:u w:val="single"/>
        </w:rPr>
        <w:t xml:space="preserve">272214</w:t>
      </w:r>
    </w:p>
    <w:p>
      <w:r>
        <w:t xml:space="preserve">Pyydän, hyvät naiset, älkää kommentoiko mitään sellaista, mikä ei koske teitä jonkun toisen... https://t.co/ETPfglLagG...</w:t>
      </w:r>
    </w:p>
    <w:p>
      <w:r>
        <w:rPr>
          <w:b/>
          <w:u w:val="single"/>
        </w:rPr>
        <w:t xml:space="preserve">272215</w:t>
      </w:r>
    </w:p>
    <w:p>
      <w:r>
        <w:t xml:space="preserve">#WTCC: Esteban Guerrieri toivoo kilpailevansa koko vuoden Camposin kanssa https://t.co/z3MlRi5o51 https://t.co/MQRzAH8zGy https://t.co/MQRzAH8zGy</w:t>
      </w:r>
    </w:p>
    <w:p>
      <w:r>
        <w:rPr>
          <w:b/>
          <w:u w:val="single"/>
        </w:rPr>
        <w:t xml:space="preserve">272216</w:t>
      </w:r>
    </w:p>
    <w:p>
      <w:r>
        <w:t xml:space="preserve">@claggett_amy @UltraCrimsonCat @SenSanders Olet oikeassa, siksi luen Mesisiä, Rothbardia ja Hayekia.</w:t>
      </w:r>
    </w:p>
    <w:p>
      <w:r>
        <w:rPr>
          <w:b/>
          <w:u w:val="single"/>
        </w:rPr>
        <w:t xml:space="preserve">272217</w:t>
      </w:r>
    </w:p>
    <w:p>
      <w:r>
        <w:t xml:space="preserve">@Ronnie2K lmao Haluan vain pelata ystävieni kanssa 2k:ssa, mutta tiedostoni vahingoittuivat ilman syytä, kun olin hakemassa tietoja.</w:t>
      </w:r>
    </w:p>
    <w:p>
      <w:r>
        <w:rPr>
          <w:b/>
          <w:u w:val="single"/>
        </w:rPr>
        <w:t xml:space="preserve">272218</w:t>
      </w:r>
    </w:p>
    <w:p>
      <w:r>
        <w:t xml:space="preserve">Harry Styles' Single "Sign of the Times' Caught In Middle of Spotify Glitch https://t.co/PDTsvs6pSt via @JustJared</w:t>
      </w:r>
    </w:p>
    <w:p>
      <w:r>
        <w:rPr>
          <w:b/>
          <w:u w:val="single"/>
        </w:rPr>
        <w:t xml:space="preserve">272219</w:t>
      </w:r>
    </w:p>
    <w:p>
      <w:r>
        <w:t xml:space="preserve">Seuraajia - 7, seuraamattomia - 5. En tiennyt, että se olisi näin yksinkertaista. Saat päivittäiset tilastot osoitteesta https://t.co/axFWv4xOi0.</w:t>
      </w:r>
    </w:p>
    <w:p>
      <w:r>
        <w:rPr>
          <w:b/>
          <w:u w:val="single"/>
        </w:rPr>
        <w:t xml:space="preserve">272220</w:t>
      </w:r>
    </w:p>
    <w:p>
      <w:r>
        <w:t xml:space="preserve">@KellyO @realDonaldTrump Nyt on viikonloppu! Odotatko, että hän on suljettu Valkoisessa talossa 24/7?</w:t>
      </w:r>
    </w:p>
    <w:p>
      <w:r>
        <w:rPr>
          <w:b/>
          <w:u w:val="single"/>
        </w:rPr>
        <w:t xml:space="preserve">272221</w:t>
      </w:r>
    </w:p>
    <w:p>
      <w:r>
        <w:t xml:space="preserve">Ihmisen elämä ei koostu siitä, kuinka paljon hänellä on kaikkea, mitä hänellä on. Luukas 12:15 https://t.co/AYhGi2j7jc #jesus</w:t>
      </w:r>
    </w:p>
    <w:p>
      <w:r>
        <w:rPr>
          <w:b/>
          <w:u w:val="single"/>
        </w:rPr>
        <w:t xml:space="preserve">272222</w:t>
      </w:r>
    </w:p>
    <w:p>
      <w:r>
        <w:t xml:space="preserve">PELIVANin ja neiti Kendra Sue Montanan ansiosta Linda Reed ja hänen siskonsa saapuivat turvallisesti Lone Wolfiin, OK:ssa... https://t.co/DawZLnRBT6 ...</w:t>
      </w:r>
    </w:p>
    <w:p>
      <w:r>
        <w:rPr>
          <w:b/>
          <w:u w:val="single"/>
        </w:rPr>
        <w:t xml:space="preserve">272223</w:t>
      </w:r>
    </w:p>
    <w:p>
      <w:r>
        <w:t xml:space="preserve">@DamoneHardy @foreiignz @espn @Real_T_Mac Curryllä oli sormus ennen kuin KD liittyi, eikö sitä silti pidetä voimien yhdistämisenä?</w:t>
      </w:r>
    </w:p>
    <w:p>
      <w:r>
        <w:rPr>
          <w:b/>
          <w:u w:val="single"/>
        </w:rPr>
        <w:t xml:space="preserve">272224</w:t>
      </w:r>
    </w:p>
    <w:p>
      <w:r>
        <w:t xml:space="preserve">Lmfao kymmenen tykkää ei vastauksia onnistut perse, joka kuiskaa siniseen yeti kukaan ei välitä mitä sanot https://t.co/OWLMvoufTn</w:t>
      </w:r>
    </w:p>
    <w:p>
      <w:r>
        <w:rPr>
          <w:b/>
          <w:u w:val="single"/>
        </w:rPr>
        <w:t xml:space="preserve">272225</w:t>
      </w:r>
    </w:p>
    <w:p>
      <w:r>
        <w:t xml:space="preserve">Tykkäsin @YouTube-videosta @plasmaa https://t.co/D9RCpBN3Gh MY FUNNIEST MOMENTS EVER ON XBOX - Red Plasma</w:t>
      </w:r>
    </w:p>
    <w:p>
      <w:r>
        <w:rPr>
          <w:b/>
          <w:u w:val="single"/>
        </w:rPr>
        <w:t xml:space="preserve">272226</w:t>
      </w:r>
    </w:p>
    <w:p>
      <w:r>
        <w:t xml:space="preserve">Tykkäsin @hypnotizd_:n @YouTube-videosta https://t.co/q0GrDyPb6J FTB Beyond w/ xB - AUTOMAATTINEN malminjalostus [E30] (Modded Minecraft)</w:t>
      </w:r>
    </w:p>
    <w:p>
      <w:r>
        <w:rPr>
          <w:b/>
          <w:u w:val="single"/>
        </w:rPr>
        <w:t xml:space="preserve">272227</w:t>
      </w:r>
    </w:p>
    <w:p>
      <w:r>
        <w:t xml:space="preserve">#ArtificialIntelligence #AI Baidun tekoäly oppi englantia oppimalla löytämään omenoita sokkelosta - https://t.co/b2zCvgTQOf</w:t>
      </w:r>
    </w:p>
    <w:p>
      <w:r>
        <w:rPr>
          <w:b/>
          <w:u w:val="single"/>
        </w:rPr>
        <w:t xml:space="preserve">272228</w:t>
      </w:r>
    </w:p>
    <w:p>
      <w:r>
        <w:t xml:space="preserve">Haluat kaivautua kannoillesi tänään ja vastustaa muutosta, erityisesti... Lisää for Libra https://t.co/uZFGn7Y6Ck</w:t>
      </w:r>
    </w:p>
    <w:p>
      <w:r>
        <w:rPr>
          <w:b/>
          <w:u w:val="single"/>
        </w:rPr>
        <w:t xml:space="preserve">272229</w:t>
      </w:r>
    </w:p>
    <w:p>
      <w:r>
        <w:t xml:space="preserve">Sunshine Capital, Inc. (SCNP: OTC Pink Current) | Sunshine Capital Inc. ilmoittaa, että yhtiön käyttö... https://t.co/Hyfq7utesX https://t.co/Hyfq7utesX</w:t>
      </w:r>
    </w:p>
    <w:p>
      <w:r>
        <w:rPr>
          <w:b/>
          <w:u w:val="single"/>
        </w:rPr>
        <w:t xml:space="preserve">272230</w:t>
      </w:r>
    </w:p>
    <w:p>
      <w:r>
        <w:t xml:space="preserve">@BrookCottagebks ottaa vastaan varauksia SINUN kirjakiertueellesi! Lähetä sähköpostia osoitteeseen brookbooks@hotmail.co.uk jo tänään ja varaa kiertueesi! https://t.co/0C8pvcCeSR</w:t>
      </w:r>
    </w:p>
    <w:p>
      <w:r>
        <w:rPr>
          <w:b/>
          <w:u w:val="single"/>
        </w:rPr>
        <w:t xml:space="preserve">272231</w:t>
      </w:r>
    </w:p>
    <w:p>
      <w:r>
        <w:t xml:space="preserve">Yanma (57.8%)</w:t>
        <w:br/>
        <w:t xml:space="preserve">Wing Attack/Silver Wind</w:t>
        <w:br/>
        <w:t xml:space="preserve">1/12/13 (ATK/DEF/STA)</w:t>
        <w:br/>
        <w:t xml:space="preserve">Despawns at 22:55:24</w:t>
        <w:br/>
        <w:t xml:space="preserve">https://t.co/LPLzUcY631</w:t>
      </w:r>
    </w:p>
    <w:p>
      <w:r>
        <w:rPr>
          <w:b/>
          <w:u w:val="single"/>
        </w:rPr>
        <w:t xml:space="preserve">272232</w:t>
      </w:r>
    </w:p>
    <w:p>
      <w:r>
        <w:t xml:space="preserve">Spinal Elements Chiropractic sijaitsee Bromleyn keskustassa lähellä Bromley Northia. @bromleyfl @WoW_Bromley #kipu #SE_Chiro #terveys https://t.co/4rMBt9TN78</w:t>
      </w:r>
    </w:p>
    <w:p>
      <w:r>
        <w:rPr>
          <w:b/>
          <w:u w:val="single"/>
        </w:rPr>
        <w:t xml:space="preserve">272233</w:t>
      </w:r>
    </w:p>
    <w:p>
      <w:r>
        <w:t xml:space="preserve">@WhoSunilGrover Sir teet hyvää, Pidä viihdyttävä ihmisiä. Olet jo suuri julkkis. Menestys tulee aina jahtaamaan sinua.</w:t>
      </w:r>
    </w:p>
    <w:p>
      <w:r>
        <w:rPr>
          <w:b/>
          <w:u w:val="single"/>
        </w:rPr>
        <w:t xml:space="preserve">272234</w:t>
      </w:r>
    </w:p>
    <w:p>
      <w:r>
        <w:t xml:space="preserve">Haluatko tietää, mitä se on teollisuustekniikassa? Klikkaa tästä ja koe päivä IE Senior Alex Crumin kengissä: https://t.co/QEiinVr8fc #onlypurdue https://t.co/Py3JyUsopw</w:t>
      </w:r>
    </w:p>
    <w:p>
      <w:r>
        <w:rPr>
          <w:b/>
          <w:u w:val="single"/>
        </w:rPr>
        <w:t xml:space="preserve">272235</w:t>
      </w:r>
    </w:p>
    <w:p>
      <w:r>
        <w:t xml:space="preserve">Käytätkö lihattomia maanantaipäiviä? Ehkä käytät lihattomuutta 24/7? Meillä on paljon kasvisvaihtoehtoja sinulle! #eatshareamore #meatlessmondays https://t.co/TRnG6rpOsf https://t.co/TRnG6rpOsf</w:t>
      </w:r>
    </w:p>
    <w:p>
      <w:r>
        <w:rPr>
          <w:b/>
          <w:u w:val="single"/>
        </w:rPr>
        <w:t xml:space="preserve">272236</w:t>
      </w:r>
    </w:p>
    <w:p>
      <w:r>
        <w:t xml:space="preserve">ILMAINEN Borussia Dortmundin kykyjenetsijän yhteystietojen arvonta on käynnissä!</w:t>
        <w:br/>
        <w:br/>
        <w:t xml:space="preserve">https://t.co/bLIilejCnK https://t.co/wbPZjQOJUf https://t.co/wbPZjQOJUf</w:t>
      </w:r>
    </w:p>
    <w:p>
      <w:r>
        <w:rPr>
          <w:b/>
          <w:u w:val="single"/>
        </w:rPr>
        <w:t xml:space="preserve">272237</w:t>
      </w:r>
    </w:p>
    <w:p>
      <w:r>
        <w:t xml:space="preserve">@Wordy_Librarian Privilege, bias, systemic racism, yes, agreed. "Kiihkoilu", sanoisin, että se riippuu siitä, miten sen määrittelet. Sama koskee "rasismia" yksilöihin sovellettuna.</w:t>
      </w:r>
    </w:p>
    <w:p>
      <w:r>
        <w:rPr>
          <w:b/>
          <w:u w:val="single"/>
        </w:rPr>
        <w:t xml:space="preserve">272238</w:t>
      </w:r>
    </w:p>
    <w:p>
      <w:r>
        <w:t xml:space="preserve">@musicallyapp Miten olen maailmanlistan ykkönen, en ole edes huippumuusikko 🤔⁉️ @musicallyapp #musically https://t.co/dQykfoGCKQ</w:t>
      </w:r>
    </w:p>
    <w:p>
      <w:r>
        <w:rPr>
          <w:b/>
          <w:u w:val="single"/>
        </w:rPr>
        <w:t xml:space="preserve">272239</w:t>
      </w:r>
    </w:p>
    <w:p>
      <w:r>
        <w:t xml:space="preserve">Warmoon E26 LED-lamppu, 10W RGB-väriä vaihtava LED-lampun himmennettävä kaukosäätimellä https://t.co/XC2iudQyky https://t.co/stkaklYO2l https://t.co/stkaklYO2l</w:t>
      </w:r>
    </w:p>
    <w:p>
      <w:r>
        <w:rPr>
          <w:b/>
          <w:u w:val="single"/>
        </w:rPr>
        <w:t xml:space="preserve">272240</w:t>
      </w:r>
    </w:p>
    <w:p>
      <w:r>
        <w:t xml:space="preserve">#Restock Villa</w:t>
        <w:br/>
        <w:t xml:space="preserve">Kyrie 3 'Summer Pack'</w:t>
        <w:br/>
        <w:t xml:space="preserve">Linkki -&amp;gt; https://t.co/W6ehSDA90X</w:t>
        <w:br/>
        <w:t xml:space="preserve">Koot:8 8.5 9 9.5 10 10.5 11 12 13 https://t.co/7X22u2whkF</w:t>
      </w:r>
    </w:p>
    <w:p>
      <w:r>
        <w:rPr>
          <w:b/>
          <w:u w:val="single"/>
        </w:rPr>
        <w:t xml:space="preserve">272241</w:t>
      </w:r>
    </w:p>
    <w:p>
      <w:r>
        <w:t xml:space="preserve">Onnittelut Keselowskille voitosta.  Harmi, että hänen piti saada @MonsterEnergNCS-huorat takanaan voittoonsa!!!</w:t>
      </w:r>
    </w:p>
    <w:p>
      <w:r>
        <w:rPr>
          <w:b/>
          <w:u w:val="single"/>
        </w:rPr>
        <w:t xml:space="preserve">272242</w:t>
      </w:r>
    </w:p>
    <w:p>
      <w:r>
        <w:t xml:space="preserve">Emme unohtaneet baseballia! Näiden pitäisi olla saatavilla tämän viikon loppuun mennessä! #chicago https://t.co/2r7DTYN8Zg</w:t>
      </w:r>
    </w:p>
    <w:p>
      <w:r>
        <w:rPr>
          <w:b/>
          <w:u w:val="single"/>
        </w:rPr>
        <w:t xml:space="preserve">272243</w:t>
      </w:r>
    </w:p>
    <w:p>
      <w:r>
        <w:t xml:space="preserve">(KLIKKAA LINKKIÄ KUUNTELE-&amp;gt;) Nyt toistetaan: X-Press 2 Feat. Kurt Wagner - Give It https://t.co/GxxHUMlEbu</w:t>
      </w:r>
    </w:p>
    <w:p>
      <w:r>
        <w:rPr>
          <w:b/>
          <w:u w:val="single"/>
        </w:rPr>
        <w:t xml:space="preserve">272244</w:t>
      </w:r>
    </w:p>
    <w:p>
      <w:r>
        <w:t xml:space="preserve">Rakastin kaikkien TVC:tä, katso ja inspiroidu #ThisIsYourTime @Tissot</w:t>
        <w:br/>
        <w:t xml:space="preserve">https://t.co/hyyP61lrMZ</w:t>
      </w:r>
    </w:p>
    <w:p>
      <w:r>
        <w:rPr>
          <w:b/>
          <w:u w:val="single"/>
        </w:rPr>
        <w:t xml:space="preserve">272245</w:t>
      </w:r>
    </w:p>
    <w:p>
      <w:r>
        <w:t xml:space="preserve">Muoti ruostumattomasta teräksestä Miesten 46mm automaattinen mekaaninen urheilu rannekello ylellisyyttä https://t.co/v6O4LWkrac https://t.co/d5NyQRsyVe https://t.co/d5NyQRsyVe</w:t>
      </w:r>
    </w:p>
    <w:p>
      <w:r>
        <w:rPr>
          <w:b/>
          <w:u w:val="single"/>
        </w:rPr>
        <w:t xml:space="preserve">272246</w:t>
      </w:r>
    </w:p>
    <w:p>
      <w:r>
        <w:t xml:space="preserve">"Jokainen asia, jonka lisäät tarinaan, on kuin kirkkaaseen veteen putoava maalipisara; se leviää &amp;amp; värittää kaiken."</w:t>
        <w:br/>
        <w:br/>
        <w:t xml:space="preserve">-@LisaCron</w:t>
        <w:br/>
        <w:t xml:space="preserve">#kirjoittaminen https://t.co/cfEwvdluED</w:t>
      </w:r>
    </w:p>
    <w:p>
      <w:r>
        <w:rPr>
          <w:b/>
          <w:u w:val="single"/>
        </w:rPr>
        <w:t xml:space="preserve">272247</w:t>
      </w:r>
    </w:p>
    <w:p>
      <w:r>
        <w:t xml:space="preserve">@DHarrington432 Hmm, se on aika outoa. Eihän se edes anna mitään virheilmoituksia tai mitään? -Kent</w:t>
      </w:r>
    </w:p>
    <w:p>
      <w:r>
        <w:rPr>
          <w:b/>
          <w:u w:val="single"/>
        </w:rPr>
        <w:t xml:space="preserve">272248</w:t>
      </w:r>
    </w:p>
    <w:p>
      <w:r>
        <w:t xml:space="preserve">Aika mennä partiotyttöjen ensiapukoulutukseen. Hyvä juttu, koska olen menossa vaeltamaan 3 teini-ikäisen kanssa ensi viikolla.</w:t>
      </w:r>
    </w:p>
    <w:p>
      <w:r>
        <w:rPr>
          <w:b/>
          <w:u w:val="single"/>
        </w:rPr>
        <w:t xml:space="preserve">272249</w:t>
      </w:r>
    </w:p>
    <w:p>
      <w:r>
        <w:t xml:space="preserve">McCaskillilla ei ole juurikaan menetettävää. Hän on luultavasti paahtoleipää joka tapauksessa... hän voi yhtä hyvin kuolla edistysmielisenä sankarittarena.</w:t>
      </w:r>
    </w:p>
    <w:p>
      <w:r>
        <w:rPr>
          <w:b/>
          <w:u w:val="single"/>
        </w:rPr>
        <w:t xml:space="preserve">272250</w:t>
      </w:r>
    </w:p>
    <w:p>
      <w:r>
        <w:t xml:space="preserve">Ihmiset saavat tänään rahoilleen vastinetta. Miehet panevat vauhtia. Puhtaita esityksiä toisensa jälkeen. #WorldFigure #helsinki2017</w:t>
      </w:r>
    </w:p>
    <w:p>
      <w:r>
        <w:rPr>
          <w:b/>
          <w:u w:val="single"/>
        </w:rPr>
        <w:t xml:space="preserve">272251</w:t>
      </w:r>
    </w:p>
    <w:p>
      <w:r>
        <w:t xml:space="preserve">@justinbieber Hye., tule liittymään meihin.. sijoittaa Bitcoin</w:t>
        <w:br/>
        <w:t xml:space="preserve">Klikkaa alla olevaa linkkiä</w:t>
        <w:br/>
        <w:t xml:space="preserve">ETHTRADE WORLDWIDE INVESTMENT</w:t>
        <w:br/>
        <w:t xml:space="preserve">👇👇👇👇👇👇👇👇👇👇👇👇👇</w:t>
        <w:br/>
        <w:t xml:space="preserve">https://t.co/HthiNClzNI</w:t>
      </w:r>
    </w:p>
    <w:p>
      <w:r>
        <w:rPr>
          <w:b/>
          <w:u w:val="single"/>
        </w:rPr>
        <w:t xml:space="preserve">272252</w:t>
      </w:r>
    </w:p>
    <w:p>
      <w:r>
        <w:t xml:space="preserve">Tutustu HANDMADE QUILTED POTHOLDER COTTON FABRICS PLACEMAT SERVING PLATE PLATE HOME DECOR https://t.co/Pu8ejZH4mM kautta @eBay</w:t>
      </w:r>
    </w:p>
    <w:p>
      <w:r>
        <w:rPr>
          <w:b/>
          <w:u w:val="single"/>
        </w:rPr>
        <w:t xml:space="preserve">272253</w:t>
      </w:r>
    </w:p>
    <w:p>
      <w:r>
        <w:t xml:space="preserve">Äiti kaulakoru hoitotyön ruokinta hammastaminen kaulakoru PINK TUMBLER värikäs Fun https://t.co/zFZeoW9V0b ... https://t.co/vXoJmtaBMp ,</w:t>
      </w:r>
    </w:p>
    <w:p>
      <w:r>
        <w:rPr>
          <w:b/>
          <w:u w:val="single"/>
        </w:rPr>
        <w:t xml:space="preserve">272254</w:t>
      </w:r>
    </w:p>
    <w:p>
      <w:r>
        <w:t xml:space="preserve">@FatalEmbers - pitää 'olla' Jumala?" Hän sanoisi hypätessään takaisin. Antaen skenaarion tapahtua niin kuin se tapahtui, hän odottaisi, mitä -</w:t>
      </w:r>
    </w:p>
    <w:p>
      <w:r>
        <w:rPr>
          <w:b/>
          <w:u w:val="single"/>
        </w:rPr>
        <w:t xml:space="preserve">272255</w:t>
      </w:r>
    </w:p>
    <w:p>
      <w:r>
        <w:t xml:space="preserve">Se oli jännittävä aamu @parkwayspark!  Kipinän 2017-2018 opiskelijat ja vanhemmat olivat tervetuliaistaamiaisella ja orientaatiolla! https://t.co/EWCQbWPiSe</w:t>
      </w:r>
    </w:p>
    <w:p>
      <w:r>
        <w:rPr>
          <w:b/>
          <w:u w:val="single"/>
        </w:rPr>
        <w:t xml:space="preserve">272256</w:t>
      </w:r>
    </w:p>
    <w:p>
      <w:r>
        <w:t xml:space="preserve">#Työ #Työmahdollisuus kenttäinsinöörille (17-00969) - FL - Fort Myers https://t.co/txOl71gIFO. Lisää täältä: https://t.co/1LEZw96KKT</w:t>
      </w:r>
    </w:p>
    <w:p>
      <w:r>
        <w:rPr>
          <w:b/>
          <w:u w:val="single"/>
        </w:rPr>
        <w:t xml:space="preserve">272257</w:t>
      </w:r>
    </w:p>
    <w:p>
      <w:r>
        <w:t xml:space="preserve">Et voi aina saada sitä, mitä haluat. Mutta jos olet onnekas, saat sitä, mitä tarvitset."</w:t>
        <w:br/>
        <w:t xml:space="preserve"> - Justin Bieber, First Step 2 Forever</w:t>
      </w:r>
    </w:p>
    <w:p>
      <w:r>
        <w:rPr>
          <w:b/>
          <w:u w:val="single"/>
        </w:rPr>
        <w:t xml:space="preserve">272258</w:t>
      </w:r>
    </w:p>
    <w:p>
      <w:r>
        <w:t xml:space="preserve">Onnittelut @EmmanuelleLeonille siitä, että hän on mukana 60 naiskirjailijan Euroopan tiedekunnassa, jotka jokaisen OD-ammattilaisen tulisi tuntea!</w:t>
        <w:br/>
        <w:t xml:space="preserve">https://t.co/eaCYRA4N18</w:t>
      </w:r>
    </w:p>
    <w:p>
      <w:r>
        <w:rPr>
          <w:b/>
          <w:u w:val="single"/>
        </w:rPr>
        <w:t xml:space="preserve">272259</w:t>
      </w:r>
    </w:p>
    <w:p>
      <w:r>
        <w:t xml:space="preserve">'69 Skipper Mullins potkaisee Ron Marchinia USA:n maajoukkueen mestaruuskisoissa. #throwback https://t.co/KDiRFwANCa https://t.co/M3dZtZReyU</w:t>
      </w:r>
    </w:p>
    <w:p>
      <w:r>
        <w:rPr>
          <w:b/>
          <w:u w:val="single"/>
        </w:rPr>
        <w:t xml:space="preserve">272260</w:t>
      </w:r>
    </w:p>
    <w:p>
      <w:r>
        <w:t xml:space="preserve">Liiallinen kiinnostus jostakin asiasta vain siksi, että pidämme siitä, ei myöskään ole söpöä. &amp;amp; suloinen oleminen ilman häpeää voi saada tytön ihastumaan.</w:t>
      </w:r>
    </w:p>
    <w:p>
      <w:r>
        <w:rPr>
          <w:b/>
          <w:u w:val="single"/>
        </w:rPr>
        <w:t xml:space="preserve">272261</w:t>
      </w:r>
    </w:p>
    <w:p>
      <w:r>
        <w:t xml:space="preserve">AUSTRALIAN FEDERAL POLICE En ole koskaan suojattu lain poliisi laittomasti sulki liikkeeni ainoa tapa, jolla pystyin ansaitsemaan elantoni &amp;amp; te katsoitte</w:t>
      </w:r>
    </w:p>
    <w:p>
      <w:r>
        <w:rPr>
          <w:b/>
          <w:u w:val="single"/>
        </w:rPr>
        <w:t xml:space="preserve">272262</w:t>
      </w:r>
    </w:p>
    <w:p>
      <w:r>
        <w:t xml:space="preserve">Hyvää PERJANTAITA !!! Minulla on useita High Rise Condos Atlantan keskustassa alkaen $220: n, ylellisyyttä sen hienoin!!! DM lisätietoja!!! https://t.co/gG95JYXoRw</w:t>
      </w:r>
    </w:p>
    <w:p>
      <w:r>
        <w:rPr>
          <w:b/>
          <w:u w:val="single"/>
        </w:rPr>
        <w:t xml:space="preserve">272263</w:t>
      </w:r>
    </w:p>
    <w:p>
      <w:r>
        <w:t xml:space="preserve">@LeftismNoJutsu Totta, enkä todellakaan yrittänyt taputtaa häntä selkään mistään. On paljon asioita, joista olen aina ollut hänen kanssaan eri mieltä.</w:t>
      </w:r>
    </w:p>
    <w:p>
      <w:r>
        <w:rPr>
          <w:b/>
          <w:u w:val="single"/>
        </w:rPr>
        <w:t xml:space="preserve">272264</w:t>
      </w:r>
    </w:p>
    <w:p>
      <w:r>
        <w:t xml:space="preserve">Kaikki skotlantilaiset, jotka äänestivät vuonna 2014 vastaan, mutta jotka eivät enää tunnusta äänestämäänsä Yhdistynyttä kuningaskuntaa, ovat tervetulleita Yes-liikkeeseen #ScotRef.</w:t>
      </w:r>
    </w:p>
    <w:p>
      <w:r>
        <w:rPr>
          <w:b/>
          <w:u w:val="single"/>
        </w:rPr>
        <w:t xml:space="preserve">272265</w:t>
      </w:r>
    </w:p>
    <w:p>
      <w:r>
        <w:t xml:space="preserve">Hyvän show'n järjestäminen vaatii nykyään niin vähän vaivaa, että ihmiset... Lisää Leo https://t.co/AAhHRhSbvO</w:t>
      </w:r>
    </w:p>
    <w:p>
      <w:r>
        <w:rPr>
          <w:b/>
          <w:u w:val="single"/>
        </w:rPr>
        <w:t xml:space="preserve">272266</w:t>
      </w:r>
    </w:p>
    <w:p>
      <w:r>
        <w:t xml:space="preserve">@CurlyBeauty00 mutta jätit minut kahdesti ja sitten sanoit, että sinulla oli liian kiire chillailla tänään, mutta joku tuli käymään 🤔🤔</w:t>
      </w:r>
    </w:p>
    <w:p>
      <w:r>
        <w:rPr>
          <w:b/>
          <w:u w:val="single"/>
        </w:rPr>
        <w:t xml:space="preserve">272267</w:t>
      </w:r>
    </w:p>
    <w:p>
      <w:r>
        <w:t xml:space="preserve">Olisi hienoa jos pääsisin eroon tästä flunssasta 🙄 sitten voisin ehkä hengittää, nukkua ja oikeasti mennä töihin 🤧.</w:t>
      </w:r>
    </w:p>
    <w:p>
      <w:r>
        <w:rPr>
          <w:b/>
          <w:u w:val="single"/>
        </w:rPr>
        <w:t xml:space="preserve">272268</w:t>
      </w:r>
    </w:p>
    <w:p>
      <w:r>
        <w:t xml:space="preserve">En oikein ymmärrä tätä.Rotu ei ole riippuvainen heidän kamppailustaan.Jos se on sinussa, se on sinussa, eikö? Ei sillä, että sillä olisi edes väliä https://t.co/ko265LlbMk</w:t>
      </w:r>
    </w:p>
    <w:p>
      <w:r>
        <w:rPr>
          <w:b/>
          <w:u w:val="single"/>
        </w:rPr>
        <w:t xml:space="preserve">272269</w:t>
      </w:r>
    </w:p>
    <w:p>
      <w:r>
        <w:t xml:space="preserve">E! Online - https://t.co/NGSbqzusBa - Kaikki yksityiskohdat Jennifer Lopezin ja Alex Rodriguezin &amp;amp;#39s New York Cityn lounastreffeistä</w:t>
      </w:r>
    </w:p>
    <w:p>
      <w:r>
        <w:rPr>
          <w:b/>
          <w:u w:val="single"/>
        </w:rPr>
        <w:t xml:space="preserve">272270</w:t>
      </w:r>
    </w:p>
    <w:p>
      <w:r>
        <w:t xml:space="preserve">@Scottytotty89 @andtgav @Charliehawco En epäile. Minusta on vain sääli, että kaikkien pitää olla action/supersankareita. Mielestäni John Hurt oli loistava eikä mikään "sankari" https://t.co/Mg3G9irIm0</w:t>
      </w:r>
    </w:p>
    <w:p>
      <w:r>
        <w:rPr>
          <w:b/>
          <w:u w:val="single"/>
        </w:rPr>
        <w:t xml:space="preserve">272271</w:t>
      </w:r>
    </w:p>
    <w:p>
      <w:r>
        <w:t xml:space="preserve">Kaiken sen jälkeen, mitä #BryanBickell on joutunut kokemaan, on hyvä nähdä hänet takaisin #Hurricanesissa. #NHL</w:t>
      </w:r>
    </w:p>
    <w:p>
      <w:r>
        <w:rPr>
          <w:b/>
          <w:u w:val="single"/>
        </w:rPr>
        <w:t xml:space="preserve">272272</w:t>
      </w:r>
    </w:p>
    <w:p>
      <w:r>
        <w:t xml:space="preserve">2008 Bowman Chrome Xfractor Jacob Hester RC Chargers 40/250 https://t.co/rxPOzyWZoy https://t.co/yw3Ky5JZLp https://t.co/yw3Ky5JZLp</w:t>
      </w:r>
    </w:p>
    <w:p>
      <w:r>
        <w:rPr>
          <w:b/>
          <w:u w:val="single"/>
        </w:rPr>
        <w:t xml:space="preserve">272273</w:t>
      </w:r>
    </w:p>
    <w:p>
      <w:r>
        <w:t xml:space="preserve">Sanoit, ettet koskaan jättäisi minua, ja olit ensimmäinen, joka hylkäsi minut, kun asiat muuttuivat vaikeiksi... katso meitä nyt.</w:t>
      </w:r>
    </w:p>
    <w:p>
      <w:r>
        <w:rPr>
          <w:b/>
          <w:u w:val="single"/>
        </w:rPr>
        <w:t xml:space="preserve">272274</w:t>
      </w:r>
    </w:p>
    <w:p>
      <w:r>
        <w:t xml:space="preserve">Täydellinen haastattelu: Noam Chomsky Trumpin ensimmäisistä 75 päivästä &amp;amp; paljon muuta https://t.co/keBZEV4K75 via @democracynow</w:t>
      </w:r>
    </w:p>
    <w:p>
      <w:r>
        <w:rPr>
          <w:b/>
          <w:u w:val="single"/>
        </w:rPr>
        <w:t xml:space="preserve">272275</w:t>
      </w:r>
    </w:p>
    <w:p>
      <w:r>
        <w:t xml:space="preserve">Obama johtaa takaapäin takapuolellaan jättämällä perintönsä #TrailofTurds #tcot @rushlimbaugh @marklevinshow @seanhannity @AnnCoulter https://t.co/jFyawooFoM</w:t>
      </w:r>
    </w:p>
    <w:p>
      <w:r>
        <w:rPr>
          <w:b/>
          <w:u w:val="single"/>
        </w:rPr>
        <w:t xml:space="preserve">272276</w:t>
      </w:r>
    </w:p>
    <w:p>
      <w:r>
        <w:t xml:space="preserve">@gago1323 Ei, mutta jos sinulla on minut snapchatissa, saat minusta alastonkuvia siitä huolimatta. Jätkä tai neiti, saat nämä kuvat...</w:t>
      </w:r>
    </w:p>
    <w:p>
      <w:r>
        <w:rPr>
          <w:b/>
          <w:u w:val="single"/>
        </w:rPr>
        <w:t xml:space="preserve">272277</w:t>
      </w:r>
    </w:p>
    <w:p>
      <w:r>
        <w:t xml:space="preserve">Stourbridgen äidin ja pojan murhasta syytetty mies https://t.co/XTDwh2pXc1 ^STV https://t.co/3pSn4u88iv</w:t>
      </w:r>
    </w:p>
    <w:p>
      <w:r>
        <w:rPr>
          <w:b/>
          <w:u w:val="single"/>
        </w:rPr>
        <w:t xml:space="preserve">272278</w:t>
      </w:r>
    </w:p>
    <w:p>
      <w:r>
        <w:t xml:space="preserve">#lenkkarit #uutisetAir Jordan 2 saa Deconstructed tänä kesänä https://t.co/vZutoYbNGy https://t.co/fWUMaKJKOk</w:t>
      </w:r>
    </w:p>
    <w:p>
      <w:r>
        <w:rPr>
          <w:b/>
          <w:u w:val="single"/>
        </w:rPr>
        <w:t xml:space="preserve">272279</w:t>
      </w:r>
    </w:p>
    <w:p>
      <w:r>
        <w:t xml:space="preserve">Tohtori Ami Barakat on tunnettu lahjakkuudestaan ja intohimostaan kosmeettiseen hammaslääketieteeseen. https://t.co/zl3tiPrsV9.</w:t>
      </w:r>
    </w:p>
    <w:p>
      <w:r>
        <w:rPr>
          <w:b/>
          <w:u w:val="single"/>
        </w:rPr>
        <w:t xml:space="preserve">272280</w:t>
      </w:r>
    </w:p>
    <w:p>
      <w:r>
        <w:t xml:space="preserve">Kiitos paljon, Jackie! Arvostan vilpittömästi tuota mahtavaa kohteliaisuutta kuvistani. Kippis sinulle! Ja tervetuloa Twitteriin! :-) https://t.co/A5k7ZqO3Ah https://t.co/A5k7ZqO3Ah</w:t>
      </w:r>
    </w:p>
    <w:p>
      <w:r>
        <w:rPr>
          <w:b/>
          <w:u w:val="single"/>
        </w:rPr>
        <w:t xml:space="preserve">272281</w:t>
      </w:r>
    </w:p>
    <w:p>
      <w:r>
        <w:t xml:space="preserve">CBN hyväksyy toimintaluvan Development Bank of Nigeria https://t.co/xDZWEr32xw https://t.co/x4D4bu9zoQ https://t.co/x4D4bu9zoQ</w:t>
      </w:r>
    </w:p>
    <w:p>
      <w:r>
        <w:rPr>
          <w:b/>
          <w:u w:val="single"/>
        </w:rPr>
        <w:t xml:space="preserve">272282</w:t>
      </w:r>
    </w:p>
    <w:p>
      <w:r>
        <w:t xml:space="preserve">1 tweep seurasi (kiitos!), eikä kukaan ole poistanut seuraamistani viimeisen päivän aikana. Kiitos https://t.co/85vueHTv4k.</w:t>
      </w:r>
    </w:p>
    <w:p>
      <w:r>
        <w:rPr>
          <w:b/>
          <w:u w:val="single"/>
        </w:rPr>
        <w:t xml:space="preserve">272283</w:t>
      </w:r>
    </w:p>
    <w:p>
      <w:r>
        <w:t xml:space="preserve">@KwabSiCC @Gbowhit Näemme... En ole samaa mieltä teidän QB1 mielipiteitä, mutta toivottavasti tämä Rockies juttu osoittautuu</w:t>
      </w:r>
    </w:p>
    <w:p>
      <w:r>
        <w:rPr>
          <w:b/>
          <w:u w:val="single"/>
        </w:rPr>
        <w:t xml:space="preserve">272284</w:t>
      </w:r>
    </w:p>
    <w:p>
      <w:r>
        <w:t xml:space="preserve">Man Unitedin 50 miljoonan punnan isku, Arsenalin Cechin korvaaja, Chelsean "ilmeinen" 60 miljoonan punnan kauppa https://t.co/jvBEbEVyfW #COYG #AFC #Arsenal https://t.co/f32T5clc9e</w:t>
      </w:r>
    </w:p>
    <w:p>
      <w:r>
        <w:rPr>
          <w:b/>
          <w:u w:val="single"/>
        </w:rPr>
        <w:t xml:space="preserve">272285</w:t>
      </w:r>
    </w:p>
    <w:p>
      <w:r>
        <w:t xml:space="preserve">Putin kutsuu Yhdysvaltain ilmaiskuja Syyriaan "laittomaksi hyökkäykseksi" https://t.co/o8kv16N88F via @MailOnline</w:t>
      </w:r>
    </w:p>
    <w:p>
      <w:r>
        <w:rPr>
          <w:b/>
          <w:u w:val="single"/>
        </w:rPr>
        <w:t xml:space="preserve">272286</w:t>
      </w:r>
    </w:p>
    <w:p>
      <w:r>
        <w:t xml:space="preserve">@MrMalky @Rampantredlion1 Ehdottomasti, enemmän ihmisiä, jotka näkevät täysin kelvottoman Yhdistyneen kuningaskunnan hallituksen "toiminnassa", sitä enemmän se saa heidät kiehumaan inhosta! 🔜🇬🇧🚽🔚👍</w:t>
      </w:r>
    </w:p>
    <w:p>
      <w:r>
        <w:rPr>
          <w:b/>
          <w:u w:val="single"/>
        </w:rPr>
        <w:t xml:space="preserve">272287</w:t>
      </w:r>
    </w:p>
    <w:p>
      <w:r>
        <w:t xml:space="preserve">UUSI Risport Super Diamant Ice Figure Rullaluistimet Luistelukengät Luistelukengät Tytöt 1 https://t.co/C9yxDbWlCF https://t.co/5rMttRlHim</w:t>
      </w:r>
    </w:p>
    <w:p>
      <w:r>
        <w:rPr>
          <w:b/>
          <w:u w:val="single"/>
        </w:rPr>
        <w:t xml:space="preserve">272288</w:t>
      </w:r>
    </w:p>
    <w:p>
      <w:r>
        <w:t xml:space="preserve">Tämä iskee, kun en saa syödä tai juoda mitään ennen huomista tapaamistani, tai muutoin muutun kirotuksi peikoksi.</w:t>
      </w:r>
    </w:p>
    <w:p>
      <w:r>
        <w:rPr>
          <w:b/>
          <w:u w:val="single"/>
        </w:rPr>
        <w:t xml:space="preserve">272289</w:t>
      </w:r>
    </w:p>
    <w:p>
      <w:r>
        <w:t xml:space="preserve">@TomG_380 @yashar @granmary7235 @GretchenCarlson Kyllä, asiasta pitäisi tehdä tutkimus. Siitähän tässä on kyse... Fox ei tehnyt mitään ja kosti.</w:t>
      </w:r>
    </w:p>
    <w:p>
      <w:r>
        <w:rPr>
          <w:b/>
          <w:u w:val="single"/>
        </w:rPr>
        <w:t xml:space="preserve">272290</w:t>
      </w:r>
    </w:p>
    <w:p>
      <w:r>
        <w:t xml:space="preserve">@AjebomarketNg vain Jumala tietää, kuinka tuskallista se on minulle aina, kun haluan käyttää dc nike air u kaverit toimittivat. Tilaa jotain u lähetti toisen asian</w:t>
      </w:r>
    </w:p>
    <w:p>
      <w:r>
        <w:rPr>
          <w:b/>
          <w:u w:val="single"/>
        </w:rPr>
        <w:t xml:space="preserve">272291</w:t>
      </w:r>
    </w:p>
    <w:p>
      <w:r>
        <w:t xml:space="preserve">Ranking perustuu siihen, kuinka moni kotitalous ympäri maailmaa ostaa kutakin tuotemerkkiä</w:t>
        <w:br/>
        <w:br/>
        <w:t xml:space="preserve">https://t.co/5VndgT7z79 https://t.co/5VndgT7z79</w:t>
      </w:r>
    </w:p>
    <w:p>
      <w:r>
        <w:rPr>
          <w:b/>
          <w:u w:val="single"/>
        </w:rPr>
        <w:t xml:space="preserve">272292</w:t>
      </w:r>
    </w:p>
    <w:p>
      <w:r>
        <w:t xml:space="preserve">Kuka sanoo, että #viha ei ole #henkistä? Vihan hyväksyminen henkisellä polulla: 1. huhtikuuta 2017... https://t.co/X81YreXF3Y</w:t>
      </w:r>
    </w:p>
    <w:p>
      <w:r>
        <w:rPr>
          <w:b/>
          <w:u w:val="single"/>
        </w:rPr>
        <w:t xml:space="preserve">272293</w:t>
      </w:r>
    </w:p>
    <w:p>
      <w:r>
        <w:t xml:space="preserve">Senaattori George Amedore sanoo, että #nybudget-lakiesityksistä "pitäisi olla" ääniä, joilla niitä voidaan purkaa. "Let's get it done." #nysenate</w:t>
      </w:r>
    </w:p>
    <w:p>
      <w:r>
        <w:rPr>
          <w:b/>
          <w:u w:val="single"/>
        </w:rPr>
        <w:t xml:space="preserve">272294</w:t>
      </w:r>
    </w:p>
    <w:p>
      <w:r>
        <w:t xml:space="preserve">@foxandfriends Se on b/c on väärennetty skandaali @PressSec Spivey. Kiva yritys se ei pelasta tätä junaromua tai uskottavuuttasi, joka on katuojassa.</w:t>
      </w:r>
    </w:p>
    <w:p>
      <w:r>
        <w:rPr>
          <w:b/>
          <w:u w:val="single"/>
        </w:rPr>
        <w:t xml:space="preserve">272295</w:t>
      </w:r>
    </w:p>
    <w:p>
      <w:r>
        <w:t xml:space="preserve">EI KESTÄ VIIKONLOPPUA!</w:t>
        <w:t xml:space="preserve">$ 139,900</w:t>
        <w:br/>
        <w:t xml:space="preserve">UUSI HINTA!!! Sijoittajat / omistaja Occupied Opportunity! 2 yksikköä vapaana sinulle tai... https://t.co/OZLNTvcCci</w:t>
      </w:r>
    </w:p>
    <w:p>
      <w:r>
        <w:rPr>
          <w:b/>
          <w:u w:val="single"/>
        </w:rPr>
        <w:t xml:space="preserve">272296</w:t>
      </w:r>
    </w:p>
    <w:p>
      <w:r>
        <w:t xml:space="preserve">Foster AE &amp;amp; Tapahtumakoordinaattori Lindsay Brown osallistui tänään AADE:n Deepwater and Emerging Technologies Groupin kokoukseen. Hieno keskustelu! https://t.co/T2SOArzmF8</w:t>
      </w:r>
    </w:p>
    <w:p>
      <w:r>
        <w:rPr>
          <w:b/>
          <w:u w:val="single"/>
        </w:rPr>
        <w:t xml:space="preserve">272297</w:t>
      </w:r>
    </w:p>
    <w:p>
      <w:r>
        <w:t xml:space="preserve">@IsagelC Tekniikka sai minut lopettamaan tutkimuksen tunnin etuajassa, koska nousin ylös noin 50 minuutin välein, vähän paniikissa &amp;amp; hikinen.</w:t>
      </w:r>
    </w:p>
    <w:p>
      <w:r>
        <w:rPr>
          <w:b/>
          <w:u w:val="single"/>
        </w:rPr>
        <w:t xml:space="preserve">272298</w:t>
      </w:r>
    </w:p>
    <w:p>
      <w:r>
        <w:t xml:space="preserve">@Optus Meillä on useita seisokkia Broadmeadow 2292:ssa. Käytämme NBN:ää ja olemme tottuneet siihen, että se katkeaa säännöllisesti.</w:t>
      </w:r>
    </w:p>
    <w:p>
      <w:r>
        <w:rPr>
          <w:b/>
          <w:u w:val="single"/>
        </w:rPr>
        <w:t xml:space="preserve">272299</w:t>
      </w:r>
    </w:p>
    <w:p>
      <w:r>
        <w:t xml:space="preserve">Löytyi transponderi etana!</w:t>
        <w:br/>
        <w:t xml:space="preserve"> Valaan tapaaminen!</w:t>
        <w:t xml:space="preserve">"Tapaamme täällä taas!"</w:t>
        <w:br/>
        <w:t xml:space="preserve">https://t.co/zmacahhbrK #TreCru https://t.co/ieozHI3tGV</w:t>
      </w:r>
    </w:p>
    <w:p>
      <w:r>
        <w:rPr>
          <w:b/>
          <w:u w:val="single"/>
        </w:rPr>
        <w:t xml:space="preserve">272300</w:t>
      </w:r>
    </w:p>
    <w:p>
      <w:r>
        <w:t xml:space="preserve">Theresa Mayn taistelu kahdella rintamalla: Brexitin käynnistämisen jälkeen pääministeri törmää EU:n ja parlamentin kanssa - Evening Standard https://t.co/8YBZKC5gLl https://t.co/8YBZKC5gLl</w:t>
      </w:r>
    </w:p>
    <w:p>
      <w:r>
        <w:rPr>
          <w:b/>
          <w:u w:val="single"/>
        </w:rPr>
        <w:t xml:space="preserve">272301</w:t>
      </w:r>
    </w:p>
    <w:p>
      <w:r>
        <w:t xml:space="preserve">Thomas J. Hutchison III myy 5000 osaketta Hersha Hospitality Trust $HT osaketta https://t.co/C97u3jve9L</w:t>
      </w:r>
    </w:p>
    <w:p>
      <w:r>
        <w:rPr>
          <w:b/>
          <w:u w:val="single"/>
        </w:rPr>
        <w:t xml:space="preserve">272302</w:t>
      </w:r>
    </w:p>
    <w:p>
      <w:r>
        <w:t xml:space="preserve">@Kathlee57006424 @Schuperman Kysymys kuuluu, kuinka moni patriootti sai saman mitalin &amp;amp; se on alle 10 prosenttia. Loput palkittiin liberaalille TV-henkilöstölle, joka ajaa liberaalia agendaa.</w:t>
      </w:r>
    </w:p>
    <w:p>
      <w:r>
        <w:rPr>
          <w:b/>
          <w:u w:val="single"/>
        </w:rPr>
        <w:t xml:space="preserve">272303</w:t>
      </w:r>
    </w:p>
    <w:p>
      <w:r>
        <w:t xml:space="preserve">Kolme ihmistä, joita ihailen - ja joiden tekemiä tai sanomia asioita arvostelen avoimesti. Se ei tee minusta vähemmän fania, olen vain tietoinen kaikesta.</w:t>
      </w:r>
    </w:p>
    <w:p>
      <w:r>
        <w:rPr>
          <w:b/>
          <w:u w:val="single"/>
        </w:rPr>
        <w:t xml:space="preserve">272304</w:t>
      </w:r>
    </w:p>
    <w:p>
      <w:r>
        <w:t xml:space="preserve">Tuuli 0.0 mph ---. Barometri 1012.0 mb, nousee hitaasti. Lämpötila 10,5 °C. Sade tänään 0.0 mm. Kosteus 89 %.</w:t>
      </w:r>
    </w:p>
    <w:p>
      <w:r>
        <w:rPr>
          <w:b/>
          <w:u w:val="single"/>
        </w:rPr>
        <w:t xml:space="preserve">272305</w:t>
      </w:r>
    </w:p>
    <w:p>
      <w:r>
        <w:t xml:space="preserve">@johnwalsh88 @louisebrady17 @StevoKeyes @gailfort1 @HeatherHenry4 @Nicki_Haywood @hallmum5 @wilsonjenny83 @IanGould5 @MMS_ethics Satunnaiset sanat saavat merkityksen toivon, yhteyden, rakkauden ja tarkoituksen myötä</w:t>
        <w:br/>
        <w:t xml:space="preserve">Tarkoituksen voima ansaitsee energiaa jokaisella rimmaavalla lauseella</w:t>
        <w:br/>
        <w:t xml:space="preserve">Laulu on syntynyt🌻</w:t>
      </w:r>
    </w:p>
    <w:p>
      <w:r>
        <w:rPr>
          <w:b/>
          <w:u w:val="single"/>
        </w:rPr>
        <w:t xml:space="preserve">272306</w:t>
      </w:r>
    </w:p>
    <w:p>
      <w:r>
        <w:t xml:space="preserve">Tämä tattimainen Vauxhall Astra VXR on alle 3000 punnan Hot Hatch -alennus, jota et huomioinut https://t.co/6Sh9MN8uEG</w:t>
      </w:r>
    </w:p>
    <w:p>
      <w:r>
        <w:rPr>
          <w:b/>
          <w:u w:val="single"/>
        </w:rPr>
        <w:t xml:space="preserve">272307</w:t>
      </w:r>
    </w:p>
    <w:p>
      <w:r>
        <w:t xml:space="preserve">Lisäsin videon @YouTube-soittolistalle https://t.co/Ml0TUygBK5 Lego City undercover Nintendo switch unboxing</w:t>
      </w:r>
    </w:p>
    <w:p>
      <w:r>
        <w:rPr>
          <w:b/>
          <w:u w:val="single"/>
        </w:rPr>
        <w:t xml:space="preserve">272308</w:t>
      </w:r>
    </w:p>
    <w:p>
      <w:r>
        <w:t xml:space="preserve">Universal Creditin leikkaukset sysäävät 200 000 lasta lisää köyhyyteen, varoittaa hyväntekeväisyysjärjestö https://t.co/drfsJkQp96 via @Welfare_Weekly</w:t>
      </w:r>
    </w:p>
    <w:p>
      <w:r>
        <w:rPr>
          <w:b/>
          <w:u w:val="single"/>
        </w:rPr>
        <w:t xml:space="preserve">272309</w:t>
      </w:r>
    </w:p>
    <w:p>
      <w:r>
        <w:t xml:space="preserve">ATTI: #MLBG To Towers Bussi 294 ajaa Blue &amp;amp; Gold on Grant &amp;amp; 1. bussipysäkillä: 4/7/2017 6:48:53 AM. Seuraava pysäkki: Beechurst@1st.</w:t>
      </w:r>
    </w:p>
    <w:p>
      <w:r>
        <w:rPr>
          <w:b/>
          <w:u w:val="single"/>
        </w:rPr>
        <w:t xml:space="preserve">272310</w:t>
      </w:r>
    </w:p>
    <w:p>
      <w:r>
        <w:t xml:space="preserve">Älä unohda vierailla osastollamme D70 @Traffex2017 ja voit voittaa #WIN pullon samppanjaa! https://t.co/qVr3Hmy4mY</w:t>
      </w:r>
    </w:p>
    <w:p>
      <w:r>
        <w:rPr>
          <w:b/>
          <w:u w:val="single"/>
        </w:rPr>
        <w:t xml:space="preserve">272311</w:t>
      </w:r>
    </w:p>
    <w:p>
      <w:r>
        <w:t xml:space="preserve">Castle giveaway 1 timantti jokaista merkintää kohden#Liveme 🙏 paras ystävä 000🐺: https://t.co/TnBY1NWObE https://t.co/FAaM8BdGBz</w:t>
      </w:r>
    </w:p>
    <w:p>
      <w:r>
        <w:rPr>
          <w:b/>
          <w:u w:val="single"/>
        </w:rPr>
        <w:t xml:space="preserve">272312</w:t>
      </w:r>
    </w:p>
    <w:p>
      <w:r>
        <w:t xml:space="preserve">Bradin ja Angelinan entinen henkivartija paljastaa heidän suurimman pelkonsa! https://t.co/Kh6Z0qF6qi #Celebrities ?</w:t>
      </w:r>
    </w:p>
    <w:p>
      <w:r>
        <w:rPr>
          <w:b/>
          <w:u w:val="single"/>
        </w:rPr>
        <w:t xml:space="preserve">272313</w:t>
      </w:r>
    </w:p>
    <w:p>
      <w:r>
        <w:t xml:space="preserve">FREDDY PURLA Alkuperäinen Australian Aboriginal Art Dot maalaus 30 x 30cm AWSFP2828 https://t.co/4phApxUf1l https://t.co/ATcFaIKSRA</w:t>
      </w:r>
    </w:p>
    <w:p>
      <w:r>
        <w:rPr>
          <w:b/>
          <w:u w:val="single"/>
        </w:rPr>
        <w:t xml:space="preserve">272314</w:t>
      </w:r>
    </w:p>
    <w:p>
      <w:r>
        <w:t xml:space="preserve">voisiko ppl lopettaa twiittaamalla kaikki spoilerit 13 syistä miksi, antaa on mahdollisuus katsoa ohi 2 ensimmäistä jaksoa pls</w:t>
      </w:r>
    </w:p>
    <w:p>
      <w:r>
        <w:rPr>
          <w:b/>
          <w:u w:val="single"/>
        </w:rPr>
        <w:t xml:space="preserve">272315</w:t>
      </w:r>
    </w:p>
    <w:p>
      <w:r>
        <w:t xml:space="preserve">The latest The Daily Digital Blend! https://t.co/mSG0ywLZx7 Kiitos @SocialMediaUKRT #socialmedia #onlinemarketing</w:t>
      </w:r>
    </w:p>
    <w:p>
      <w:r>
        <w:rPr>
          <w:b/>
          <w:u w:val="single"/>
        </w:rPr>
        <w:t xml:space="preserve">272316</w:t>
      </w:r>
    </w:p>
    <w:p>
      <w:r>
        <w:t xml:space="preserve">Punainen Coral &amp;amp; 925 hopea käsintehty tyylikäs rannekoru 215mm VO-10868 https://t.co/egTmoxISa1 https://t.co/BB4qdRcBxU</w:t>
      </w:r>
    </w:p>
    <w:p>
      <w:r>
        <w:rPr>
          <w:b/>
          <w:u w:val="single"/>
        </w:rPr>
        <w:t xml:space="preserve">272317</w:t>
      </w:r>
    </w:p>
    <w:p>
      <w:r>
        <w:t xml:space="preserve">@TiniStoessel Kiitos elämäni upeimmasta illasta 😭❤️ KOCHAM CIĘ ❤️ #GotMeStartedTourLodz https://t.co/GXhmZVjtvf</w:t>
      </w:r>
    </w:p>
    <w:p>
      <w:r>
        <w:rPr>
          <w:b/>
          <w:u w:val="single"/>
        </w:rPr>
        <w:t xml:space="preserve">272318</w:t>
      </w:r>
    </w:p>
    <w:p>
      <w:r>
        <w:t xml:space="preserve">"Raitiovaunumatkustajat, jotka ovat juuri joutuneet kärsimään jälleen yhdestä lipun hinnankorotuksesta, ansaitsevat puhtaammat asemat, joilla ei ole rottia" https://t.co/4liUwYNE9B</w:t>
      </w:r>
    </w:p>
    <w:p>
      <w:r>
        <w:rPr>
          <w:b/>
          <w:u w:val="single"/>
        </w:rPr>
        <w:t xml:space="preserve">272319</w:t>
      </w:r>
    </w:p>
    <w:p>
      <w:r>
        <w:t xml:space="preserve">🎯 Missä Facebook Live -vaiheessa SINÄ olet? Freeze-frame? Pelossa? Et saa sanaa ulos? Hämmennys?</w:t>
        <w:br/>
        <w:t xml:space="preserve"> 🎯... https://t.co/NtzB8tX4Vn https://t.co/NtzB8tX4Vn</w:t>
      </w:r>
    </w:p>
    <w:p>
      <w:r>
        <w:rPr>
          <w:b/>
          <w:u w:val="single"/>
        </w:rPr>
        <w:t xml:space="preserve">272320</w:t>
      </w:r>
    </w:p>
    <w:p>
      <w:r>
        <w:t xml:space="preserve">Clips on uusi sovellus, jolla voit tehdä hauskoja videoita, joita voit jakaa ystävien, perheenjäsenten ja koko maailman kanssa. Muutamalla napautuksella voit... https://t.co/5WSQdMDdHL...</w:t>
      </w:r>
    </w:p>
    <w:p>
      <w:r>
        <w:rPr>
          <w:b/>
          <w:u w:val="single"/>
        </w:rPr>
        <w:t xml:space="preserve">272321</w:t>
      </w:r>
    </w:p>
    <w:p>
      <w:r>
        <w:t xml:space="preserve">@martinElVet @DrewKrinsky_ @POTUS Mitä Drew sanoi, oli täsmälleen oikein! Luuletko todella, että tarvitsemme sotaa Venäjän kanssa? Get real!</w:t>
      </w:r>
    </w:p>
    <w:p>
      <w:r>
        <w:rPr>
          <w:b/>
          <w:u w:val="single"/>
        </w:rPr>
        <w:t xml:space="preserve">272322</w:t>
      </w:r>
    </w:p>
    <w:p>
      <w:r>
        <w:t xml:space="preserve">Teknologian suurimmat toimijat tarttuvat ilmastonmuutokseen takaiskuista huolimatta https://t.co/Rjpz6kxfRv #engadget #tomgadget</w:t>
      </w:r>
    </w:p>
    <w:p>
      <w:r>
        <w:rPr>
          <w:b/>
          <w:u w:val="single"/>
        </w:rPr>
        <w:t xml:space="preserve">272323</w:t>
      </w:r>
    </w:p>
    <w:p>
      <w:r>
        <w:t xml:space="preserve">@brett_vawser @stkildafc parilla arvostetulla pelaajalla ei ollut mitään mahdollisuuksia tuhlattavaksi, kun he katosivat jälleen kerran, kun se todella merkitsee.</w:t>
      </w:r>
    </w:p>
    <w:p>
      <w:r>
        <w:rPr>
          <w:b/>
          <w:u w:val="single"/>
        </w:rPr>
        <w:t xml:space="preserve">272324</w:t>
      </w:r>
    </w:p>
    <w:p>
      <w:r>
        <w:t xml:space="preserve">MIN 2 CWS 1 [Bottom 6th] [0 Out] [0 palloa] [0 lyöntiä] ... Ei ketään [P: #58 Phil Hughes] [B: #53 Melky Cabrera] [P: #58 Phil Hughes] [B: #53 Melky Cabrera]</w:t>
      </w:r>
    </w:p>
    <w:p>
      <w:r>
        <w:rPr>
          <w:b/>
          <w:u w:val="single"/>
        </w:rPr>
        <w:t xml:space="preserve">272325</w:t>
      </w:r>
    </w:p>
    <w:p>
      <w:r>
        <w:t xml:space="preserve">Uusi käyttöjärjestelmäni on saapunut! #ketoOS #ketoaamu #suklaapyörre #optimoitu - https://t.co/ps0tkpXsAl</w:t>
      </w:r>
    </w:p>
    <w:p>
      <w:r>
        <w:rPr>
          <w:b/>
          <w:u w:val="single"/>
        </w:rPr>
        <w:t xml:space="preserve">272326</w:t>
      </w:r>
    </w:p>
    <w:p>
      <w:r>
        <w:t xml:space="preserve">Täysi tuki!!! Hotmood - Grooves Vol. 1 [Blend] - Traxsource Exclusive Monday 3rd April by @masterworksmus2 https://t.co/zRpjfKnSMJ https://t.co/zRpjfKnSMJ</w:t>
      </w:r>
    </w:p>
    <w:p>
      <w:r>
        <w:rPr>
          <w:b/>
          <w:u w:val="single"/>
        </w:rPr>
        <w:t xml:space="preserve">272327</w:t>
      </w:r>
    </w:p>
    <w:p>
      <w:r>
        <w:t xml:space="preserve">Wooyoung kysyi Chansungilta, voisiko hän tehdä kampauksen uudelleen. WY sanoi, ettei kukaan olisi edes ajatellut hänen olevan Koreasta hiusten takia 😂.</w:t>
      </w:r>
    </w:p>
    <w:p>
      <w:r>
        <w:rPr>
          <w:b/>
          <w:u w:val="single"/>
        </w:rPr>
        <w:t xml:space="preserve">272328</w:t>
      </w:r>
    </w:p>
    <w:p>
      <w:r>
        <w:t xml:space="preserve">Maailman ykkösravintofirma. Yli 30 % maailmanmarkkinoista. Herkullista ja hyvää sinulle?  Sano se... https://t.co/Fozd05mZX5</w:t>
      </w:r>
    </w:p>
    <w:p>
      <w:r>
        <w:rPr>
          <w:b/>
          <w:u w:val="single"/>
        </w:rPr>
        <w:t xml:space="preserve">272329</w:t>
      </w:r>
    </w:p>
    <w:p>
      <w:r>
        <w:t xml:space="preserve">@sarahchurchwell Voi paska, toivon, että harmaa nainen tekisi paremmin... Haluan todella rakastaa heitä taas.</w:t>
      </w:r>
    </w:p>
    <w:p>
      <w:r>
        <w:rPr>
          <w:b/>
          <w:u w:val="single"/>
        </w:rPr>
        <w:t xml:space="preserve">272330</w:t>
      </w:r>
    </w:p>
    <w:p>
      <w:r>
        <w:t xml:space="preserve">Taloudelliset rajoitukset voivat aiheuttaa kielteisiä seurauksia.... Lisätietoja Gemini https://t.co/pIWA4Lfpvw</w:t>
      </w:r>
    </w:p>
    <w:p>
      <w:r>
        <w:rPr>
          <w:b/>
          <w:u w:val="single"/>
        </w:rPr>
        <w:t xml:space="preserve">272331</w:t>
      </w:r>
    </w:p>
    <w:p>
      <w:r>
        <w:t xml:space="preserve">Oletko täällä puhumassa itseksesi, koska olet yksinäinen? RT @Pipe_Tyson: Mistä haluatte kuulla minun puhuvan nyt?</w:t>
      </w:r>
    </w:p>
    <w:p>
      <w:r>
        <w:rPr>
          <w:b/>
          <w:u w:val="single"/>
        </w:rPr>
        <w:t xml:space="preserve">272332</w:t>
      </w:r>
    </w:p>
    <w:p>
      <w:r>
        <w:t xml:space="preserve">Aamulla aikaisin herääminen on seesteinen tunne, vaikka en saisikaan unta. Johtuuko se aamuvalosta, lintujen viserryksestä?</w:t>
      </w:r>
    </w:p>
    <w:p>
      <w:r>
        <w:rPr>
          <w:b/>
          <w:u w:val="single"/>
        </w:rPr>
        <w:t xml:space="preserve">272333</w:t>
      </w:r>
    </w:p>
    <w:p>
      <w:r>
        <w:t xml:space="preserve">@hedy_wald .@hedy_wald Mikä tarina, jonka jaoit uskomattomalla voimalla ja armolla. Niin iloinen, että löydät ilon ja positiivisuuden hetkiä. Pls pysy yhteydessä.</w:t>
      </w:r>
    </w:p>
    <w:p>
      <w:r>
        <w:rPr>
          <w:b/>
          <w:u w:val="single"/>
        </w:rPr>
        <w:t xml:space="preserve">272334</w:t>
      </w:r>
    </w:p>
    <w:p>
      <w:r>
        <w:t xml:space="preserve">VPN:n käyttö lisääntyy voimakkaasti sen jälkeen, kun edustajainhuone on hyväksynyt uuden lakiesityksen, joka kumoaa internetin yksityisyyden suojan: The ISBuzz Post: Tämä... https://t.co/I5ZnoFHTHE #infosec</w:t>
      </w:r>
    </w:p>
    <w:p>
      <w:r>
        <w:rPr>
          <w:b/>
          <w:u w:val="single"/>
        </w:rPr>
        <w:t xml:space="preserve">272335</w:t>
      </w:r>
    </w:p>
    <w:p>
      <w:r>
        <w:t xml:space="preserve">Tykkäsin @YouTube-videosta @speakschannel https://t.co/VqzIGDB1zh Miksi en jätä avioliittoani?</w:t>
      </w:r>
    </w:p>
    <w:p>
      <w:r>
        <w:rPr>
          <w:b/>
          <w:u w:val="single"/>
        </w:rPr>
        <w:t xml:space="preserve">272336</w:t>
      </w:r>
    </w:p>
    <w:p>
      <w:r>
        <w:t xml:space="preserve">@RageElixir Voitko kertoa xidaxille, että se lähettää minulle yhden osoitteeseeni Honolulu 2571 kapiolani blvd apt 403 Kiitos #road to 1 million</w:t>
      </w:r>
    </w:p>
    <w:p>
      <w:r>
        <w:rPr>
          <w:b/>
          <w:u w:val="single"/>
        </w:rPr>
        <w:t xml:space="preserve">272337</w:t>
      </w:r>
    </w:p>
    <w:p>
      <w:r>
        <w:t xml:space="preserve">🌬Katsomalla taaksepäin... viime vuoteen. ❤️💭 Vuosittainen perinteeni. 🎶 &amp;amp; Muiston hinta on muisto... https://t.co/bEkoRNXyB3...</w:t>
      </w:r>
    </w:p>
    <w:p>
      <w:r>
        <w:rPr>
          <w:b/>
          <w:u w:val="single"/>
        </w:rPr>
        <w:t xml:space="preserve">272338</w:t>
      </w:r>
    </w:p>
    <w:p>
      <w:r>
        <w:t xml:space="preserve">#NP Keyshia Cole Feat.</w:t>
        <w:t xml:space="preserve">French Montana &amp;amp; Remy Ma- "You" on https://t.co/Kij1abeaKH</w:t>
        <w:br/>
        <w:t xml:space="preserve">Pidätkö siitä, mitä kuulet?  Seuraa meitä Twitterissä!</w:t>
      </w:r>
    </w:p>
    <w:p>
      <w:r>
        <w:rPr>
          <w:b/>
          <w:u w:val="single"/>
        </w:rPr>
        <w:t xml:space="preserve">272339</w:t>
      </w:r>
    </w:p>
    <w:p>
      <w:r>
        <w:t xml:space="preserve">@TheHashtag0nist Pelkään vain, että tämä saattaisi pysäyttää pelipolttoaineen</w:t>
        <w:br/>
        <w:br/>
        <w:t xml:space="preserve">(Kyllä @MountainDew tee pelipolttoaineesta pysyvää!)</w:t>
      </w:r>
    </w:p>
    <w:p>
      <w:r>
        <w:rPr>
          <w:b/>
          <w:u w:val="single"/>
        </w:rPr>
        <w:t xml:space="preserve">272340</w:t>
      </w:r>
    </w:p>
    <w:p>
      <w:r>
        <w:t xml:space="preserve">Vaikka olet usein erinomainen valitsemaan matkakohteen ja pysymään... Lisää aiheesta Kauris https://t.co/NVlQ8y7wGZ</w:t>
      </w:r>
    </w:p>
    <w:p>
      <w:r>
        <w:rPr>
          <w:b/>
          <w:u w:val="single"/>
        </w:rPr>
        <w:t xml:space="preserve">272341</w:t>
      </w:r>
    </w:p>
    <w:p>
      <w:r>
        <w:t xml:space="preserve">Uusi HIT-avoimen lähdekoodin tekoälyalusta saatavilla Azure HDInsightissa</w:t>
        <w:br/>
        <w:t xml:space="preserve">https://t.co/W7G1QHbjmi #HealthIT #HealthITAnalytics</w:t>
      </w:r>
    </w:p>
    <w:p>
      <w:r>
        <w:rPr>
          <w:b/>
          <w:u w:val="single"/>
        </w:rPr>
        <w:t xml:space="preserve">272342</w:t>
      </w:r>
    </w:p>
    <w:p>
      <w:r>
        <w:t xml:space="preserve">tutustu tähän suloiseen loma-asuntoon Portrushissa, Pohjois-Irlannissa lähellä kaikkia suosittuja turistikohteita https://t.co/1xL2hSjJas</w:t>
      </w:r>
    </w:p>
    <w:p>
      <w:r>
        <w:rPr>
          <w:b/>
          <w:u w:val="single"/>
        </w:rPr>
        <w:t xml:space="preserve">272343</w:t>
      </w:r>
    </w:p>
    <w:p>
      <w:r>
        <w:t xml:space="preserve">Pornhub juhlii Kim Kardashianin seksinauhan 10-vuotispäivää Ray-J:n kanssa https://t.co/3GWtvjCQZ9 https://t.co/4CRhzhrrFx https://t.co/4CRhzhrrFx</w:t>
      </w:r>
    </w:p>
    <w:p>
      <w:r>
        <w:rPr>
          <w:b/>
          <w:u w:val="single"/>
        </w:rPr>
        <w:t xml:space="preserve">272344</w:t>
      </w:r>
    </w:p>
    <w:p>
      <w:r>
        <w:t xml:space="preserve">@ArjunGuptaBK Kiitos!!!! Paljon rakkautta Saksasta!</w:t>
        <w:t xml:space="preserve">Hienoa nähdä sinut takaisin aikajanallani.</w:t>
        <w:br/>
        <w:t xml:space="preserve">cc: Gabriel_Mann @BradleyJames: @mister_CMS @robinlordtaylor @Gabriel_Mann @BradleyJames</w:t>
      </w:r>
    </w:p>
    <w:p>
      <w:r>
        <w:rPr>
          <w:b/>
          <w:u w:val="single"/>
        </w:rPr>
        <w:t xml:space="preserve">272345</w:t>
      </w:r>
    </w:p>
    <w:p>
      <w:r>
        <w:t xml:space="preserve">2017-04-01 11:00:12</w:t>
        <w:br/>
        <w:t xml:space="preserve">CPU = 45.1 C</w:t>
        <w:br/>
        <w:t xml:space="preserve">Load = 0.01, 0.02, 0.</w:t>
        <w:br/>
        <w:t xml:space="preserve">Uptime = 48 days, 13:57:05 https://t.co/gfPY2MZ1OB</w:t>
      </w:r>
    </w:p>
    <w:p>
      <w:r>
        <w:rPr>
          <w:b/>
          <w:u w:val="single"/>
        </w:rPr>
        <w:t xml:space="preserve">272346</w:t>
      </w:r>
    </w:p>
    <w:p>
      <w:r>
        <w:t xml:space="preserve">Tel: 01621 842 114 Etsitkö teltan vuokrausta Essexissä? https://t.co/zgNQ2OsLWh https://t.co/tU09vgiomi #Essex #Marquees #Billericay</w:t>
      </w:r>
    </w:p>
    <w:p>
      <w:r>
        <w:rPr>
          <w:b/>
          <w:u w:val="single"/>
        </w:rPr>
        <w:t xml:space="preserve">272347</w:t>
      </w:r>
    </w:p>
    <w:p>
      <w:r>
        <w:t xml:space="preserve">13 ihmistä seurasi minua ja 5 ihmistä jätti minut seuraamatta // automaattisesti tarkistettu https://t.co/IHFG3zlqE1.</w:t>
      </w:r>
    </w:p>
    <w:p>
      <w:r>
        <w:rPr>
          <w:b/>
          <w:u w:val="single"/>
        </w:rPr>
        <w:t xml:space="preserve">272348</w:t>
      </w:r>
    </w:p>
    <w:p>
      <w:r>
        <w:t xml:space="preserve">Kun hän kävelee/puhuu/panee hiuksensa pystyyn ja se olet sinä. Sitten hän unohtaa että se olet sinä 🙄🙄&amp;lt;&amp;lt;&amp;lt;&amp;lt;&amp;lt;</w:t>
      </w:r>
    </w:p>
    <w:p>
      <w:r>
        <w:rPr>
          <w:b/>
          <w:u w:val="single"/>
        </w:rPr>
        <w:t xml:space="preserve">272349</w:t>
      </w:r>
    </w:p>
    <w:p>
      <w:r>
        <w:t xml:space="preserve">Top 5 -seuraajani: @Maithaine, @Amoonihz, @YK99_, @Ayssha7, @_ahk3. Find Yours Free... https://t.co/b9Si46fUNy by #YK99_ via @c0nvey</w:t>
      </w:r>
    </w:p>
    <w:p>
      <w:r>
        <w:rPr>
          <w:b/>
          <w:u w:val="single"/>
        </w:rPr>
        <w:t xml:space="preserve">272350</w:t>
      </w:r>
    </w:p>
    <w:p>
      <w:r>
        <w:t xml:space="preserve">Minulla on ollut tämä kappale Twilightista päässäni 3 viikkoa. Tämän saan siitä, että katson kaikki elokuvat yhtenä iltana...</w:t>
      </w:r>
    </w:p>
    <w:p>
      <w:r>
        <w:rPr>
          <w:b/>
          <w:u w:val="single"/>
        </w:rPr>
        <w:t xml:space="preserve">272351</w:t>
      </w:r>
    </w:p>
    <w:p>
      <w:r>
        <w:t xml:space="preserve">Miksi @selenagomez *todellakin* piti tauon parrasvaloista? Hänen äitinsä kertoo kaiken! https://t.co/qOi5hZ9RIY</w:t>
      </w:r>
    </w:p>
    <w:p>
      <w:r>
        <w:rPr>
          <w:b/>
          <w:u w:val="single"/>
        </w:rPr>
        <w:t xml:space="preserve">272352</w:t>
      </w:r>
    </w:p>
    <w:p>
      <w:r>
        <w:t xml:space="preserve">Luulen, että he ovat varovaisia. Jos hän on edelleen pois keskiviikkona vs OKC olen huolissani https://t.co/CkFsS1zkV5</w:t>
      </w:r>
    </w:p>
    <w:p>
      <w:r>
        <w:rPr>
          <w:b/>
          <w:u w:val="single"/>
        </w:rPr>
        <w:t xml:space="preserve">272353</w:t>
      </w:r>
    </w:p>
    <w:p>
      <w:r>
        <w:t xml:space="preserve">Uusi kampanja - mukaan lukien merkittävä #OOH-kampanja - kehottaa Chicagoa "tekemään siitä Mickey D:n aamun" | AdAge https://t.co/MrI5uUQRQq</w:t>
      </w:r>
    </w:p>
    <w:p>
      <w:r>
        <w:rPr>
          <w:b/>
          <w:u w:val="single"/>
        </w:rPr>
        <w:t xml:space="preserve">272354</w:t>
      </w:r>
    </w:p>
    <w:p>
      <w:r>
        <w:t xml:space="preserve">@PhilipEbenn @IsraelZangwill @_ThatGuyT "Hän kampanjoi avointen rajojen puolesta." Luulitko, että se tarkoitti mitä tarkalleen ottaen?</w:t>
        <w:br/>
        <w:t xml:space="preserve"> Mitä tekemistä George Sorosilla on maahanmuuttopolitiikan kanssa?</w:t>
      </w:r>
    </w:p>
    <w:p>
      <w:r>
        <w:rPr>
          <w:b/>
          <w:u w:val="single"/>
        </w:rPr>
        <w:t xml:space="preserve">272355</w:t>
      </w:r>
    </w:p>
    <w:p>
      <w:r>
        <w:t xml:space="preserve">Rakenne Kirkkaan sininen tulosta 100% silkki solmio Toimenpiteet 58&amp;amp; #034; L X 4&amp;amp; #034; W Ilmainen toimitus | eBay https://t.co/i33wywOc8z kautta @eBay</w:t>
      </w:r>
    </w:p>
    <w:p>
      <w:r>
        <w:rPr>
          <w:b/>
          <w:u w:val="single"/>
        </w:rPr>
        <w:t xml:space="preserve">272356</w:t>
      </w:r>
    </w:p>
    <w:p>
      <w:r>
        <w:t xml:space="preserve">@IvankaTrump Sinulla on isän korva. Tee jotain muuta kuin yritä saada meidät luulemaan, että olet yrittäjä. Sijoitusrahaston lapsi, joka saa olla isän silmät ja korvat.</w:t>
      </w:r>
    </w:p>
    <w:p>
      <w:r>
        <w:rPr>
          <w:b/>
          <w:u w:val="single"/>
        </w:rPr>
        <w:t xml:space="preserve">272357</w:t>
      </w:r>
    </w:p>
    <w:p>
      <w:r>
        <w:t xml:space="preserve">LZZNI Brasilialaiset neitsythiukset Body Wave hiukset 14" 16" 18" Luonnollinen musta 3 nippua https://t.co/ZVMHluoGJn https://t.co/Fs00CfwkP2</w:t>
      </w:r>
    </w:p>
    <w:p>
      <w:r>
        <w:rPr>
          <w:b/>
          <w:u w:val="single"/>
        </w:rPr>
        <w:t xml:space="preserve">272358</w:t>
      </w:r>
    </w:p>
    <w:p>
      <w:r>
        <w:t xml:space="preserve">@calhondareport Miten Indians on ollut liigan vitsi?! Olimme dynastia 90-luvulla, senkin mongoloidi. Älä sekoita heitä Brownsiin.</w:t>
      </w:r>
    </w:p>
    <w:p>
      <w:r>
        <w:rPr>
          <w:b/>
          <w:u w:val="single"/>
        </w:rPr>
        <w:t xml:space="preserve">272359</w:t>
      </w:r>
    </w:p>
    <w:p>
      <w:r>
        <w:t xml:space="preserve">@JessicaWarring6 Hei Jessica, Kiitos, että kerroit meille tästä. Välitän tämän toimitusketjutiimillemme, jotta asia korjataan välittömästi. Kiitos</w:t>
      </w:r>
    </w:p>
    <w:p>
      <w:r>
        <w:rPr>
          <w:b/>
          <w:u w:val="single"/>
        </w:rPr>
        <w:t xml:space="preserve">272360</w:t>
      </w:r>
    </w:p>
    <w:p>
      <w:r>
        <w:t xml:space="preserve">Olemme taas liikkeellä!</w:t>
        <w:br/>
        <w:br/>
        <w:t xml:space="preserve"> Katso toinen puoliaika suorana lähetyksenä, kun #LFCU18s kohtaa West Hamin: https://t.co/3wBeubd3GY https://t.co/5UyAtRcH60</w:t>
      </w:r>
    </w:p>
    <w:p>
      <w:r>
        <w:rPr>
          <w:b/>
          <w:u w:val="single"/>
        </w:rPr>
        <w:t xml:space="preserve">272361</w:t>
      </w:r>
    </w:p>
    <w:p>
      <w:r>
        <w:t xml:space="preserve">Innostustasi eivät vähennä logistiset ongelmat, joita... Lisätietoja Gemini https://t.co/jillP8ytcE</w:t>
      </w:r>
    </w:p>
    <w:p>
      <w:r>
        <w:rPr>
          <w:b/>
          <w:u w:val="single"/>
        </w:rPr>
        <w:t xml:space="preserve">272362</w:t>
      </w:r>
    </w:p>
    <w:p>
      <w:r>
        <w:t xml:space="preserve">Mitä tapahtui kaikille Flynnin väitetystä tarinasta huolestuneille ihmisille? Ei ollut mitään Venäjän salaliittoa, iloinen, että se on ohi. #Trump #Venäjä</w:t>
      </w:r>
    </w:p>
    <w:p>
      <w:r>
        <w:rPr>
          <w:b/>
          <w:u w:val="single"/>
        </w:rPr>
        <w:t xml:space="preserve">272363</w:t>
      </w:r>
    </w:p>
    <w:p>
      <w:r>
        <w:t xml:space="preserve">#RailaPlanningChaos on ainoa asia, jossa hän on hyvä. Et voi olla tuomari ja vastaaja samaan aikaan. Valitse yksi!</w:t>
      </w:r>
    </w:p>
    <w:p>
      <w:r>
        <w:rPr>
          <w:b/>
          <w:u w:val="single"/>
        </w:rPr>
        <w:t xml:space="preserve">272364</w:t>
      </w:r>
    </w:p>
    <w:p>
      <w:r>
        <w:t xml:space="preserve">N.S.W. POLIISIN KORRUPTIO on pidättänyt työntekijät ORANGE LOCAL COURTin päätoimistosta, joka kieltäytyy tuomarin tapaamisista sitä tarvitsevalle yleisölle. U KOIRAT</w:t>
      </w:r>
    </w:p>
    <w:p>
      <w:r>
        <w:rPr>
          <w:b/>
          <w:u w:val="single"/>
        </w:rPr>
        <w:t xml:space="preserve">272365</w:t>
      </w:r>
    </w:p>
    <w:p>
      <w:r>
        <w:t xml:space="preserve">Calhounin, Lexingtonin ja Richlandin piirikunnissa on ukkosvaroitus kello 15:15 asti. https://t.co/wKEfjUr6t6</w:t>
      </w:r>
    </w:p>
    <w:p>
      <w:r>
        <w:rPr>
          <w:b/>
          <w:u w:val="single"/>
        </w:rPr>
        <w:t xml:space="preserve">272366</w:t>
      </w:r>
    </w:p>
    <w:p>
      <w:r>
        <w:t xml:space="preserve">@strumpetchan @pixelkitties Hyvä kuulla, että heidät on tuotu oikeuden eteen. Jos olet niin tyhmä, että kehuskelet uhkaavasi ihmisiä massoittain, ole valmis maksamaan hinnan.</w:t>
      </w:r>
    </w:p>
    <w:p>
      <w:r>
        <w:rPr>
          <w:b/>
          <w:u w:val="single"/>
        </w:rPr>
        <w:t xml:space="preserve">272367</w:t>
      </w:r>
    </w:p>
    <w:p>
      <w:r>
        <w:t xml:space="preserve">Tyttö, en tiedä laillisuudesta, mutta näyttää siltä, että sinä olet se, jolla on ongelmia, kun ahdistelet työntekijää, koska olet vitun -</w:t>
      </w:r>
    </w:p>
    <w:p>
      <w:r>
        <w:rPr>
          <w:b/>
          <w:u w:val="single"/>
        </w:rPr>
        <w:t xml:space="preserve">272368</w:t>
      </w:r>
    </w:p>
    <w:p>
      <w:r>
        <w:t xml:space="preserve">Tykkäsin @chris_smooven @YouTube-videosta https://t.co/bvn2omPkVP The Walking Dead Season 3 A New Frontier Episode 3 Gameplay</w:t>
      </w:r>
    </w:p>
    <w:p>
      <w:r>
        <w:rPr>
          <w:b/>
          <w:u w:val="single"/>
        </w:rPr>
        <w:t xml:space="preserve">272369</w:t>
      </w:r>
    </w:p>
    <w:p>
      <w:r>
        <w:t xml:space="preserve">Tutustu #psykologiaan sen takana, miksi #VideoMarkkinointi päihittää tekstin, @TheToddHartley - https://t.co/OaJgZ2xm7T https://t.co/6ihD5kSksz kanssa.</w:t>
      </w:r>
    </w:p>
    <w:p>
      <w:r>
        <w:rPr>
          <w:b/>
          <w:u w:val="single"/>
        </w:rPr>
        <w:t xml:space="preserve">272370</w:t>
      </w:r>
    </w:p>
    <w:p>
      <w:r>
        <w:t xml:space="preserve">Washington DC USA - #Data Services Analyst - Avustat yleistä tietopalvelutiimiä kehittämisessä... https://t.co/L5cw6tK8bZ #CAREER #WORK #JOB</w:t>
      </w:r>
    </w:p>
    <w:p>
      <w:r>
        <w:rPr>
          <w:b/>
          <w:u w:val="single"/>
        </w:rPr>
        <w:t xml:space="preserve">272371</w:t>
      </w:r>
    </w:p>
    <w:p>
      <w:r>
        <w:t xml:space="preserve">Lataa Karhu! https://t.co/oMu8LEe6W7 Selaa kuin olisit toisessa maassa! @theTunnelBear https://t.co/LDWfcwOdjV</w:t>
      </w:r>
    </w:p>
    <w:p>
      <w:r>
        <w:rPr>
          <w:b/>
          <w:u w:val="single"/>
        </w:rPr>
        <w:t xml:space="preserve">272372</w:t>
      </w:r>
    </w:p>
    <w:p>
      <w:r>
        <w:t xml:space="preserve">#Repost https://t.co/Wa8RMqxB04 with @repostapp</w:t>
        <w:br/>
        <w:t xml:space="preserve">・・・</w:t>
        <w:br/>
        <w:t xml:space="preserve">Vaalien lähestyessä super lähellä, uskon, että on... https://t.co/XettM3cvFp</w:t>
      </w:r>
    </w:p>
    <w:p>
      <w:r>
        <w:rPr>
          <w:b/>
          <w:u w:val="single"/>
        </w:rPr>
        <w:t xml:space="preserve">272373</w:t>
      </w:r>
    </w:p>
    <w:p>
      <w:r>
        <w:t xml:space="preserve">ive koskaan ollut niin innoissaan kuin olen juuri nyt saada toinen leikkaus.... helvetti, joka on minun vasen polvi on melkein ohi</w:t>
      </w:r>
    </w:p>
    <w:p>
      <w:r>
        <w:rPr>
          <w:b/>
          <w:u w:val="single"/>
        </w:rPr>
        <w:t xml:space="preserve">272374</w:t>
      </w:r>
    </w:p>
    <w:p>
      <w:r>
        <w:t xml:space="preserve">Olet tänään vakaa kuin kivi, ja läheisesi tuntevat.... Lisää Vesimiehelle https://t.co/ce1WHl7jH5</w:t>
      </w:r>
    </w:p>
    <w:p>
      <w:r>
        <w:rPr>
          <w:b/>
          <w:u w:val="single"/>
        </w:rPr>
        <w:t xml:space="preserve">272375</w:t>
      </w:r>
    </w:p>
    <w:p>
      <w:r>
        <w:t xml:space="preserve">En pidä siitä, että he käyttävät narkomaanin sanaa todisteena tuomitessaan tämän miehen, mutta hemmetti, jos he eivät pahentaneet Atlantan liikennettä https://t.co/84M7S0ROh1</w:t>
      </w:r>
    </w:p>
    <w:p>
      <w:r>
        <w:rPr>
          <w:b/>
          <w:u w:val="single"/>
        </w:rPr>
        <w:t xml:space="preserve">272376</w:t>
      </w:r>
    </w:p>
    <w:p>
      <w:r>
        <w:t xml:space="preserve">@jaketapper Miksi et twiittaa Susan Ricen paljastuksista? Oletko velvollinen jatkamaan Obaman käskyjen tekemistä? Olet journalisti, ala toimia sen mukaisesti.</w:t>
      </w:r>
    </w:p>
    <w:p>
      <w:r>
        <w:rPr>
          <w:b/>
          <w:u w:val="single"/>
        </w:rPr>
        <w:t xml:space="preserve">272377</w:t>
      </w:r>
    </w:p>
    <w:p>
      <w:r>
        <w:t xml:space="preserve">Jos näet väärin sijoitetun apostrofin, jos kukaan muu ei voi auttaa, ja jos löydät hänet, ehkä voit palkata #Apostrophiser #grammarvigilante #grammarvigilante</w:t>
      </w:r>
    </w:p>
    <w:p>
      <w:r>
        <w:rPr>
          <w:b/>
          <w:u w:val="single"/>
        </w:rPr>
        <w:t xml:space="preserve">272378</w:t>
      </w:r>
    </w:p>
    <w:p>
      <w:r>
        <w:t xml:space="preserve">@AP , #NNAMDI KANUN EHDOTETTU SALAINEN OIKEUDENKÄYNTI: https://t.co/3ClN4CujdA https://t.co/fmr6NxyWOP https://t.co/fmr6NxyWOP</w:t>
      </w:r>
    </w:p>
    <w:p>
      <w:r>
        <w:rPr>
          <w:b/>
          <w:u w:val="single"/>
        </w:rPr>
        <w:t xml:space="preserve">272379</w:t>
      </w:r>
    </w:p>
    <w:p>
      <w:r>
        <w:t xml:space="preserve">Haluaisin vain viettää viikon ilman, että joku kusipää pysäköi maksamalleni, tekojen mukaan maksetulle, palvelumaksulliselle pysäköintipaikalleni. Paskiaiset.</w:t>
      </w:r>
    </w:p>
    <w:p>
      <w:r>
        <w:rPr>
          <w:b/>
          <w:u w:val="single"/>
        </w:rPr>
        <w:t xml:space="preserve">272380</w:t>
      </w:r>
    </w:p>
    <w:p>
      <w:r>
        <w:t xml:space="preserve">#Gizmodo #AU Nämä ovat villisti kehittyneitä avaruustutkimuskonsepteja, joita harkitsevat... https://t.co/Xe2uOlx7Bh</w:t>
      </w:r>
    </w:p>
    <w:p>
      <w:r>
        <w:rPr>
          <w:b/>
          <w:u w:val="single"/>
        </w:rPr>
        <w:t xml:space="preserve">272381</w:t>
      </w:r>
    </w:p>
    <w:p>
      <w:r>
        <w:t xml:space="preserve">Se tapahtuu: Vähemmistöjen asuinalueet maksavat korkeampia autovakuutusmaksuja kuin valkoiset alueet, joilla on sama riski https://t.co/j6eO4brMiF.</w:t>
      </w:r>
    </w:p>
    <w:p>
      <w:r>
        <w:rPr>
          <w:b/>
          <w:u w:val="single"/>
        </w:rPr>
        <w:t xml:space="preserve">272382</w:t>
      </w:r>
    </w:p>
    <w:p>
      <w:r>
        <w:t xml:space="preserve">@thehill Amerikkalaiset arvot saattavat juuri selvitä! Me kristityt voimme nyt nousta ylös ja tulla luetuiksi. Ja tervehtiä AMERIKAN lippuamme kunnialla.</w:t>
      </w:r>
    </w:p>
    <w:p>
      <w:r>
        <w:rPr>
          <w:b/>
          <w:u w:val="single"/>
        </w:rPr>
        <w:t xml:space="preserve">272383</w:t>
      </w:r>
    </w:p>
    <w:p>
      <w:r>
        <w:t xml:space="preserve">Hyvää 8-vuotissyntymäpäivää rakas pikku tyttö, rakastan sinua niin paljon iso rakkaus isä xxxx https://t.co/A35b6lQfgv https://t.co/DW8xfhjynl</w:t>
      </w:r>
    </w:p>
    <w:p>
      <w:r>
        <w:rPr>
          <w:b/>
          <w:u w:val="single"/>
        </w:rPr>
        <w:t xml:space="preserve">272384</w:t>
      </w:r>
    </w:p>
    <w:p>
      <w:r>
        <w:t xml:space="preserve">Sanoisin, että senioreillamme oli menestyksekkäät neljä vuotta. 🏆💍🏆💍🏆💍🏆🏆💍🏆#BlueHens #ncaaFHockey https://t.co/ilfNisoK28 https://t.co/ilfNisoK28</w:t>
      </w:r>
    </w:p>
    <w:p>
      <w:r>
        <w:rPr>
          <w:b/>
          <w:u w:val="single"/>
        </w:rPr>
        <w:t xml:space="preserve">272385</w:t>
      </w:r>
    </w:p>
    <w:p>
      <w:r>
        <w:t xml:space="preserve">Nami milf kanssa suuri perse Jynx Maze ratsastaa sirpaleen munaa käänteinen ja kasvotusten https://t.co/Pv0bR5c2ly</w:t>
      </w:r>
    </w:p>
    <w:p>
      <w:r>
        <w:rPr>
          <w:b/>
          <w:u w:val="single"/>
        </w:rPr>
        <w:t xml:space="preserve">272386</w:t>
      </w:r>
    </w:p>
    <w:p>
      <w:r>
        <w:t xml:space="preserve">Tämä 17-vuotias tyttö laulaa Hallelujaa kaivoon ja on menossa nettiin, koska, no, katsokaa vain | Bored Panda https://t.co/4aPRDSCKYX</w:t>
      </w:r>
    </w:p>
    <w:p>
      <w:r>
        <w:rPr>
          <w:b/>
          <w:u w:val="single"/>
        </w:rPr>
        <w:t xml:space="preserve">272387</w:t>
      </w:r>
    </w:p>
    <w:p>
      <w:r>
        <w:t xml:space="preserve">El Pason yöelämässä tanssiklubit on korvattu rennoilla terassibaareilla. #SociableCity https://t.co/8RkDqOKafR</w:t>
      </w:r>
    </w:p>
    <w:p>
      <w:r>
        <w:rPr>
          <w:b/>
          <w:u w:val="single"/>
        </w:rPr>
        <w:t xml:space="preserve">272388</w:t>
      </w:r>
    </w:p>
    <w:p>
      <w:r>
        <w:t xml:space="preserve">Kuinka tehdä sosiaalisen median tileistäsi mahdollisimman yksityiset https://t.co/C5aWoKgkBw https://t.co/RZXngWV6jm</w:t>
      </w:r>
    </w:p>
    <w:p>
      <w:r>
        <w:rPr>
          <w:b/>
          <w:u w:val="single"/>
        </w:rPr>
        <w:t xml:space="preserve">272389</w:t>
      </w:r>
    </w:p>
    <w:p>
      <w:r>
        <w:t xml:space="preserve">@Chocolate_Skin yo you stay funny 😭. Mutta ne ovat oikeasti Draken sanoituksia, sellaisia, jotka resonoivat oikean elämäni kanssa</w:t>
      </w:r>
    </w:p>
    <w:p>
      <w:r>
        <w:rPr>
          <w:b/>
          <w:u w:val="single"/>
        </w:rPr>
        <w:t xml:space="preserve">272390</w:t>
      </w:r>
    </w:p>
    <w:p>
      <w:r>
        <w:t xml:space="preserve">OLISINPA VOINUT TEHDÄ TÄMÄN SEN SIJAAN, ETTÄ OLISIN TEHNYT STAAR-TESTIN 5 TUNTIA JA 15 MINUUTTIA https://t.co/wjiTjeFbax</w:t>
      </w:r>
    </w:p>
    <w:p>
      <w:r>
        <w:rPr>
          <w:b/>
          <w:u w:val="single"/>
        </w:rPr>
        <w:t xml:space="preserve">272391</w:t>
      </w:r>
    </w:p>
    <w:p>
      <w:r>
        <w:t xml:space="preserve">En tiedä pitäisikö odottaa &amp;amp; katsoa kaikki uudet sarjat suoraan vai katsoa ne vain joka viikko🤔🤔🤔🤔 #PrisonBreak</w:t>
      </w:r>
    </w:p>
    <w:p>
      <w:r>
        <w:rPr>
          <w:b/>
          <w:u w:val="single"/>
        </w:rPr>
        <w:t xml:space="preserve">272392</w:t>
      </w:r>
    </w:p>
    <w:p>
      <w:r>
        <w:t xml:space="preserve">Paljastui: 80 % faneista on sitä mieltä, että ManUn pitäisi korvata avainpelaaja Serie A -tähdellä https://t.co/T9NfPEk2xE</w:t>
      </w:r>
    </w:p>
    <w:p>
      <w:r>
        <w:rPr>
          <w:b/>
          <w:u w:val="single"/>
        </w:rPr>
        <w:t xml:space="preserve">272393</w:t>
      </w:r>
    </w:p>
    <w:p>
      <w:r>
        <w:t xml:space="preserve">Onnistuin - tässä on huoneeni seuraaviksi kolmeksi yöksi. Aika tyytyväinen siihen alle 160 punnan hintaan https://t.co/eg3zFeMB3K https://t.co/eg3zFeMB3K</w:t>
      </w:r>
    </w:p>
    <w:p>
      <w:r>
        <w:rPr>
          <w:b/>
          <w:u w:val="single"/>
        </w:rPr>
        <w:t xml:space="preserve">272394</w:t>
      </w:r>
    </w:p>
    <w:p>
      <w:r>
        <w:t xml:space="preserve">Salamat MayWard La Union Chapter sa Thanks Giving party at Happy 4th monthsary sa inyo..I love... https://t.co/WaOOSSchGT</w:t>
      </w:r>
    </w:p>
    <w:p>
      <w:r>
        <w:rPr>
          <w:b/>
          <w:u w:val="single"/>
        </w:rPr>
        <w:t xml:space="preserve">272395</w:t>
      </w:r>
    </w:p>
    <w:p>
      <w:r>
        <w:t xml:space="preserve">Muista tulla ulos tänä iltapäivänä klo 4:30 @WldCatsBaseball peli vastaan Eaton High School ja entinen Wildcat Pat Flanagan!</w:t>
      </w:r>
    </w:p>
    <w:p>
      <w:r>
        <w:rPr>
          <w:b/>
          <w:u w:val="single"/>
        </w:rPr>
        <w:t xml:space="preserve">272396</w:t>
      </w:r>
    </w:p>
    <w:p>
      <w:r>
        <w:t xml:space="preserve">@MattLombardoPHL Humphrey sai tänä vuonna turpaansa kuin rumpu. BCS-peli jne. Haluammeko tänne tosiaan toisen CB:n, joka saa turpaansa enemmän kuin ei?</w:t>
      </w:r>
    </w:p>
    <w:p>
      <w:r>
        <w:rPr>
          <w:b/>
          <w:u w:val="single"/>
        </w:rPr>
        <w:t xml:space="preserve">272397</w:t>
      </w:r>
    </w:p>
    <w:p>
      <w:r>
        <w:t xml:space="preserve">@OvercartInc u sanoi palautuksen jälkeen tuotteen korvaaminen tehdään, mutta u ppl antoi minulle sisäisen tasapainon???</w:t>
      </w:r>
    </w:p>
    <w:p>
      <w:r>
        <w:rPr>
          <w:b/>
          <w:u w:val="single"/>
        </w:rPr>
        <w:t xml:space="preserve">272398</w:t>
      </w:r>
    </w:p>
    <w:p>
      <w:r>
        <w:t xml:space="preserve">2/4/17 Hearts 0 Celtic 5. Juhlivat #6InARow takana kuuluisa ex-Celt @sligotim https://t.co/iArc2LNR5O https://t.co/iArc2LNR5O</w:t>
      </w:r>
    </w:p>
    <w:p>
      <w:r>
        <w:rPr>
          <w:b/>
          <w:u w:val="single"/>
        </w:rPr>
        <w:t xml:space="preserve">272399</w:t>
      </w:r>
    </w:p>
    <w:p>
      <w:r>
        <w:t xml:space="preserve">Löysin tämän mahtavan äänitteen "Fantasy Fight VA [English]" #Smulesta: https://t.co/sVr0nA6YKQ #SingKaraoke</w:t>
      </w:r>
    </w:p>
    <w:p>
      <w:r>
        <w:rPr>
          <w:b/>
          <w:u w:val="single"/>
        </w:rPr>
        <w:t xml:space="preserve">272400</w:t>
      </w:r>
    </w:p>
    <w:p>
      <w:r>
        <w:t xml:space="preserve">Central Square @ 06:55: T: 37.9F; H: 93.0%; P: 29.82 inHg; Ws: 5.0 mph; Wd: N; Wg: 11.0 mph; R: 0.000 in</w:t>
      </w:r>
    </w:p>
    <w:p>
      <w:r>
        <w:rPr>
          <w:b/>
          <w:u w:val="single"/>
        </w:rPr>
        <w:t xml:space="preserve">272401</w:t>
      </w:r>
    </w:p>
    <w:p>
      <w:r>
        <w:t xml:space="preserve">WWE-fanit reagoivat Nia Jaxin uimapukuselfieen: https://t.co/gNdbEcxCOt lewat @yahoo @yahoo</w:t>
      </w:r>
    </w:p>
    <w:p>
      <w:r>
        <w:rPr>
          <w:b/>
          <w:u w:val="single"/>
        </w:rPr>
        <w:t xml:space="preserve">272402</w:t>
      </w:r>
    </w:p>
    <w:p>
      <w:r>
        <w:t xml:space="preserve">26 maaliskuu Pelin pisteet: PW - State Farm Tina Bezaire-Red - 5, PW - CUPE 701-Powder - 6 https://t.co/NfjimqSDrk https://t.co/NfjimqSDrk</w:t>
      </w:r>
    </w:p>
    <w:p>
      <w:r>
        <w:rPr>
          <w:b/>
          <w:u w:val="single"/>
        </w:rPr>
        <w:t xml:space="preserve">272403</w:t>
      </w:r>
    </w:p>
    <w:p>
      <w:r>
        <w:t xml:space="preserve">10-vuotistutkimus osoittaa, että mielenterveyden hoito perusterveydenhuollossa parantaa potilaiden hoitotuloksia ja vähentää kustannuksia. https://t.co/txqHovfA4H</w:t>
      </w:r>
    </w:p>
    <w:p>
      <w:r>
        <w:rPr>
          <w:b/>
          <w:u w:val="single"/>
        </w:rPr>
        <w:t xml:space="preserve">272404</w:t>
      </w:r>
    </w:p>
    <w:p>
      <w:r>
        <w:t xml:space="preserve">@SenateMajLdr:n massiivinen tekopyhyys on niin suorastaan paha ja kyyninen, että sitä voisi melkein ihailla.</w:t>
      </w:r>
    </w:p>
    <w:p>
      <w:r>
        <w:rPr>
          <w:b/>
          <w:u w:val="single"/>
        </w:rPr>
        <w:t xml:space="preserve">272405</w:t>
      </w:r>
    </w:p>
    <w:p>
      <w:r>
        <w:t xml:space="preserve">Poissa tänään, 30.3...</w:t>
        <w:br/>
        <w:t xml:space="preserve">Tyttöjen tennis @ Woodbridge, 15:30</w:t>
        <w:br/>
        <w:t xml:space="preserve">Tyttöjen jalkapallo @ Woodbridge - JV-17:30, V-7</w:t>
        <w:br/>
        <w:t xml:space="preserve">JV Softball @ Broad Run, 18:30</w:t>
        <w:br/>
        <w:t xml:space="preserve">#GoLadyRaiders</w:t>
      </w:r>
    </w:p>
    <w:p>
      <w:r>
        <w:rPr>
          <w:b/>
          <w:u w:val="single"/>
        </w:rPr>
        <w:t xml:space="preserve">272406</w:t>
      </w:r>
    </w:p>
    <w:p>
      <w:r>
        <w:t xml:space="preserve">.@radiodisney @AriVoteCrew @19VoteAriana93 @DivulgueAriana @GrandeBVotes @Planetariantors @19Arianator93 @arianagrandebr @ArianaWorldHQ @arianarmy_votes 3RETWEET FOR ARIANA</w:t>
        <w:br/>
        <w:t xml:space="preserve">#ArianaGrande #ShesTheOne @radiodisney</w:t>
      </w:r>
    </w:p>
    <w:p>
      <w:r>
        <w:rPr>
          <w:b/>
          <w:u w:val="single"/>
        </w:rPr>
        <w:t xml:space="preserve">272407</w:t>
      </w:r>
    </w:p>
    <w:p>
      <w:r>
        <w:t xml:space="preserve">#Review CEOs: imartelu ei ehkä ole hyvä indikaattori yleisestä johdon tuesta. https://t.co/KGVaASVSSW https://t.co/HBHBO5PkMb</w:t>
      </w:r>
    </w:p>
    <w:p>
      <w:r>
        <w:rPr>
          <w:b/>
          <w:u w:val="single"/>
        </w:rPr>
        <w:t xml:space="preserve">272408</w:t>
      </w:r>
    </w:p>
    <w:p>
      <w:r>
        <w:t xml:space="preserve">C1 Semis #3 400M :</w:t>
        <w:br/>
        <w:t xml:space="preserve">1. - St. Jago - 48.22s</w:t>
        <w:br/>
        <w:t xml:space="preserve">2. - Edwin Allen - 48.41s</w:t>
        <w:br/>
        <w:t xml:space="preserve">3. - Garvey Maceo - 48.42</w:t>
        <w:br/>
        <w:t xml:space="preserve">TOP 2 menee finaaliin 🎉</w:t>
        <w:br/>
        <w:t xml:space="preserve">#flowchamps</w:t>
      </w:r>
    </w:p>
    <w:p>
      <w:r>
        <w:rPr>
          <w:b/>
          <w:u w:val="single"/>
        </w:rPr>
        <w:t xml:space="preserve">272409</w:t>
      </w:r>
    </w:p>
    <w:p>
      <w:r>
        <w:t xml:space="preserve">@jkarsh @FINALLEVEL</w:t>
        <w:br/>
        <w:t xml:space="preserve">Kuulin ensimmäiset tahdit ja olin kuin WTF..</w:t>
        <w:br/>
        <w:t xml:space="preserve"> "I am a nightmare walking psychopath talkin...."</w:t>
      </w:r>
    </w:p>
    <w:p>
      <w:r>
        <w:rPr>
          <w:b/>
          <w:u w:val="single"/>
        </w:rPr>
        <w:t xml:space="preserve">272410</w:t>
      </w:r>
    </w:p>
    <w:p>
      <w:r>
        <w:t xml:space="preserve">Mitkä 9 tapaa vähentävät työn sujuvuutta? Ota selvää nyt: https://t.co/N4ZCizzg9O @TIME #pahattavattavat #työnkulku https://t.co/cBfUeZaWQj</w:t>
      </w:r>
    </w:p>
    <w:p>
      <w:r>
        <w:rPr>
          <w:b/>
          <w:u w:val="single"/>
        </w:rPr>
        <w:t xml:space="preserve">272411</w:t>
      </w:r>
    </w:p>
    <w:p>
      <w:r>
        <w:t xml:space="preserve">@TheTwoMikes @Iromg @mikeparry8 Seitsemän meren pelastaja-Porky, pelastusveneen mies! https://t.co/pLyokKPGO6</w:t>
      </w:r>
    </w:p>
    <w:p>
      <w:r>
        <w:rPr>
          <w:b/>
          <w:u w:val="single"/>
        </w:rPr>
        <w:t xml:space="preserve">272412</w:t>
      </w:r>
    </w:p>
    <w:p>
      <w:r>
        <w:t xml:space="preserve">PÄIVITYS 1-Reckitt Benckiser tutkii vaihtoehtoja elintarvikeliiketoiminnalle https://t.co/TyejbHKP8R #liiketoiminta #bloomberg</w:t>
      </w:r>
    </w:p>
    <w:p>
      <w:r>
        <w:rPr>
          <w:b/>
          <w:u w:val="single"/>
        </w:rPr>
        <w:t xml:space="preserve">272413</w:t>
      </w:r>
    </w:p>
    <w:p>
      <w:r>
        <w:t xml:space="preserve">@TitanicHotelLiv Hei, olisitko kiinnostunut lahjoittamaan palkinnon hyväntekeväisyystapahtumaamme? Se olisi erittäin tervetullutta https://t.co/2uaAho2tbm https://t.co/oC8H6N5RNs</w:t>
      </w:r>
    </w:p>
    <w:p>
      <w:r>
        <w:rPr>
          <w:b/>
          <w:u w:val="single"/>
        </w:rPr>
        <w:t xml:space="preserve">272414</w:t>
      </w:r>
    </w:p>
    <w:p>
      <w:r>
        <w:t xml:space="preserve">Nimi Obama kiusaa @realDonaldTrumpia, hän on niin levoton, että hän voisi jopa allekirjoittaa toimeenpanomääräyksen @BarackObama karkottamiseksi . https://t.co/Ht8d9huPXO .</w:t>
      </w:r>
    </w:p>
    <w:p>
      <w:r>
        <w:rPr>
          <w:b/>
          <w:u w:val="single"/>
        </w:rPr>
        <w:t xml:space="preserve">272415</w:t>
      </w:r>
    </w:p>
    <w:p>
      <w:r>
        <w:t xml:space="preserve">@brazier10 kiitos kaveri Vastaan ur tweet, olen stormchasing11 on minun kanava &amp;amp;Olen tilannut urs pitää kasvaa yhteisönä paras tapa</w:t>
      </w:r>
    </w:p>
    <w:p>
      <w:r>
        <w:rPr>
          <w:b/>
          <w:u w:val="single"/>
        </w:rPr>
        <w:t xml:space="preserve">272416</w:t>
      </w:r>
    </w:p>
    <w:p>
      <w:r>
        <w:t xml:space="preserve">@nataliscv @szilviade_ @iamneogi @MariCParreira @Jackiecoutinho @MsChocoholic @BetyX1 @Crazy4TomCruise @tina446tina @OudSfy Hyvää perjantaita sinullekin😘💕💛🌸🌸🌸🌸</w:t>
      </w:r>
    </w:p>
    <w:p>
      <w:r>
        <w:rPr>
          <w:b/>
          <w:u w:val="single"/>
        </w:rPr>
        <w:t xml:space="preserve">272417</w:t>
      </w:r>
    </w:p>
    <w:p>
      <w:r>
        <w:t xml:space="preserve">@JamesMartinSJ ...hänen aikansa kuolla. Tästä lähtien hän ei kuollut. Ihmisen Poika pakeni kuolemaa, kunnes Jumalan Poika eli sen niin kuin Jumala tahtoi.</w:t>
        <w:br/>
        <w:t xml:space="preserve"> Pax Christi</w:t>
      </w:r>
    </w:p>
    <w:p>
      <w:r>
        <w:rPr>
          <w:b/>
          <w:u w:val="single"/>
        </w:rPr>
        <w:t xml:space="preserve">272418</w:t>
      </w:r>
    </w:p>
    <w:p>
      <w:r>
        <w:t xml:space="preserve">Kirjojen taistelu 2016-17</w:t>
        <w:br/>
        <w:t xml:space="preserve">Lopezin kirjojen taistelu 2016-17 oli jälleen onnistunut lukemisen juhla!... https://t.co/BResLRRFbC</w:t>
      </w:r>
    </w:p>
    <w:p>
      <w:r>
        <w:rPr>
          <w:b/>
          <w:u w:val="single"/>
        </w:rPr>
        <w:t xml:space="preserve">272419</w:t>
      </w:r>
    </w:p>
    <w:p>
      <w:r>
        <w:t xml:space="preserve">.MIT:n tutkijat haluavat POTUS:n tietävän, kuinka valtavan hauras ja hakkeroitavissa oleva maan infrastruktuuri todella on https://t.co/guKStaJGcn</w:t>
      </w:r>
    </w:p>
    <w:p>
      <w:r>
        <w:rPr>
          <w:b/>
          <w:u w:val="single"/>
        </w:rPr>
        <w:t xml:space="preserve">272420</w:t>
      </w:r>
    </w:p>
    <w:p>
      <w:r>
        <w:t xml:space="preserve">@LIRR onko mitään selitystä sille, miksi klo 6:12 Jamaikalle lähtevä 5:27 ei koskaan pääse klo 6:15? Nostetaanko hintoja ja vähennetään palvelua?</w:t>
      </w:r>
    </w:p>
    <w:p>
      <w:r>
        <w:rPr>
          <w:b/>
          <w:u w:val="single"/>
        </w:rPr>
        <w:t xml:space="preserve">272421</w:t>
      </w:r>
    </w:p>
    <w:p>
      <w:r>
        <w:t xml:space="preserve">@carolleifer onnittelut! olemme innokkaita saamaan enemmän komedioita meidän fest; saada 40% pois w koodi LISF40TT kautta https://t.co/YtDnZQnU9a</w:t>
      </w:r>
    </w:p>
    <w:p>
      <w:r>
        <w:rPr>
          <w:b/>
          <w:u w:val="single"/>
        </w:rPr>
        <w:t xml:space="preserve">272422</w:t>
      </w:r>
    </w:p>
    <w:p>
      <w:r>
        <w:t xml:space="preserve">Kaikki haluavat, että hautausurakoitsija riisuutuu kokonaan alasti. Mennään askeleen pidemmälle ja katsotaan, kun hän nai.</w:t>
      </w:r>
    </w:p>
    <w:p>
      <w:r>
        <w:rPr>
          <w:b/>
          <w:u w:val="single"/>
        </w:rPr>
        <w:t xml:space="preserve">272423</w:t>
      </w:r>
    </w:p>
    <w:p>
      <w:r>
        <w:t xml:space="preserve">Ratsastat yhä positiivisen energian saapuvien aaltojen mukana, ... Lisää syöpään https://t.co/ty05woAJ0l</w:t>
      </w:r>
    </w:p>
    <w:p>
      <w:r>
        <w:rPr>
          <w:b/>
          <w:u w:val="single"/>
        </w:rPr>
        <w:t xml:space="preserve">272424</w:t>
      </w:r>
    </w:p>
    <w:p>
      <w:r>
        <w:t xml:space="preserve">Jossain Gorilla-asennossa Vince kiroilee nyt sinistä myrskyä, koska Shane heitti juuri selostajien käsikirjoitukset pois. #WrestleMania #WWE</w:t>
      </w:r>
    </w:p>
    <w:p>
      <w:r>
        <w:rPr>
          <w:b/>
          <w:u w:val="single"/>
        </w:rPr>
        <w:t xml:space="preserve">272425</w:t>
      </w:r>
    </w:p>
    <w:p>
      <w:r>
        <w:t xml:space="preserve">Kristin löysi @alexbrackenin #Passengerin monimutkaiseksi ja virkistäväksi parhaalla mahdollisella tavalla. Lue miksi kirjasta... https://t.co/6tMl5YODh2...</w:t>
      </w:r>
    </w:p>
    <w:p>
      <w:r>
        <w:rPr>
          <w:b/>
          <w:u w:val="single"/>
        </w:rPr>
        <w:t xml:space="preserve">272426</w:t>
      </w:r>
    </w:p>
    <w:p>
      <w:r>
        <w:t xml:space="preserve">Tarkista tosiasiat, katso kansainvälisiä uutisia. Kouluttautukaa sen sijaan, että hyppäätte kelkkaan.</w:t>
      </w:r>
    </w:p>
    <w:p>
      <w:r>
        <w:rPr>
          <w:b/>
          <w:u w:val="single"/>
        </w:rPr>
        <w:t xml:space="preserve">272427</w:t>
      </w:r>
    </w:p>
    <w:p>
      <w:r>
        <w:t xml:space="preserve">Tykkäsin @aj3:n @YouTube-videosta https://t.co/krMsbzvcrO RIDICULOUS DISCARD PACKS!!!! FIFA 17 PAKETTI RULETTI!!!! 100k &amp;; 125k Special</w:t>
      </w:r>
    </w:p>
    <w:p>
      <w:r>
        <w:rPr>
          <w:b/>
          <w:u w:val="single"/>
        </w:rPr>
        <w:t xml:space="preserve">272428</w:t>
      </w:r>
    </w:p>
    <w:p>
      <w:r>
        <w:t xml:space="preserve">Hyvä Dratini ilmestyi! Se on Kolumbiassa klo 10:40 asti. https://t.co/o6XOlTJP5W https://t.co/GOr4oYbeww https://t.co/GOr4oYbeww</w:t>
      </w:r>
    </w:p>
    <w:p>
      <w:r>
        <w:rPr>
          <w:b/>
          <w:u w:val="single"/>
        </w:rPr>
        <w:t xml:space="preserve">272429</w:t>
      </w:r>
    </w:p>
    <w:p>
      <w:r>
        <w:t xml:space="preserve">Haluatko kotisi kesävalmiiksi, mutta et ole vielä saanut sitä valmiiksi? Soita meille ja pyydä ILMAINEN tarjous jo tänään, niin saat kesäkotisi kuntoon jo huomenna! https://t.co/wOtmXyyOdd https://t.co/wOtmXyyOdd</w:t>
      </w:r>
    </w:p>
    <w:p>
      <w:r>
        <w:rPr>
          <w:b/>
          <w:u w:val="single"/>
        </w:rPr>
        <w:t xml:space="preserve">272430</w:t>
      </w:r>
    </w:p>
    <w:p>
      <w:r>
        <w:t xml:space="preserve">Heitän yleensä näkymättömiä kukkia ja sanon "kuolema" ennen kuin teen asioita, jotka hermostuttavat minua... ja tajuan, että se on perseestä. #wtaf</w:t>
      </w:r>
    </w:p>
    <w:p>
      <w:r>
        <w:rPr>
          <w:b/>
          <w:u w:val="single"/>
        </w:rPr>
        <w:t xml:space="preserve">272431</w:t>
      </w:r>
    </w:p>
    <w:p>
      <w:r>
        <w:t xml:space="preserve">Kunnioitan Sarakia ja koko senaattia, olen syytön - Tinubu kumartaa vihdoin senaatin puheenjohtajalle - https://t.co/Q53SyxsNPV</w:t>
      </w:r>
    </w:p>
    <w:p>
      <w:r>
        <w:rPr>
          <w:b/>
          <w:u w:val="single"/>
        </w:rPr>
        <w:t xml:space="preserve">272432</w:t>
      </w:r>
    </w:p>
    <w:p>
      <w:r>
        <w:t xml:space="preserve">FishingSir Ice Fishing Jigging Spoon Fishing... https://t.co/y6jBzm7wt8 #carpfishing, #kalastus, #freshwaterfishing, #carprods, #carprods</w:t>
      </w:r>
    </w:p>
    <w:p>
      <w:r>
        <w:rPr>
          <w:b/>
          <w:u w:val="single"/>
        </w:rPr>
        <w:t xml:space="preserve">272433</w:t>
      </w:r>
    </w:p>
    <w:p>
      <w:r>
        <w:t xml:space="preserve">@MagsVisaggs @thekatyrex Rakastan sitä. On selvää, että kulttuurisesti pakotettuun performatiiviseen naisystävyyteen liittyy valtavia ongelmia, mutta lounas.</w:t>
      </w:r>
    </w:p>
    <w:p>
      <w:r>
        <w:rPr>
          <w:b/>
          <w:u w:val="single"/>
        </w:rPr>
        <w:t xml:space="preserve">272434</w:t>
      </w:r>
    </w:p>
    <w:p>
      <w:r>
        <w:t xml:space="preserve">@Madusa_rocks Niin suloinen. Kaunis ja henkeäsalpaava myös. Ihanaa päivää rouva.💘 🌹 😃 💘 💘 .</w:t>
      </w:r>
    </w:p>
    <w:p>
      <w:r>
        <w:rPr>
          <w:b/>
          <w:u w:val="single"/>
        </w:rPr>
        <w:t xml:space="preserve">272435</w:t>
      </w:r>
    </w:p>
    <w:p>
      <w:r>
        <w:t xml:space="preserve">@sethbishop Markkinat, joita hän tavoittelee, eivät ole monirivifanit. Nuorten jalkapallo, jossa vanhemmat ovat leirintäalueilla sivurivin varrella yhdessä rivissä...</w:t>
      </w:r>
    </w:p>
    <w:p>
      <w:r>
        <w:rPr>
          <w:b/>
          <w:u w:val="single"/>
        </w:rPr>
        <w:t xml:space="preserve">272436</w:t>
      </w:r>
    </w:p>
    <w:p>
      <w:r>
        <w:t xml:space="preserve">Opin, että ainoa tapa päästä elämässä eteenpäin on tehdä kovasti töitä. -Bruce Jenner</w:t>
      </w:r>
    </w:p>
    <w:p>
      <w:r>
        <w:rPr>
          <w:b/>
          <w:u w:val="single"/>
        </w:rPr>
        <w:t xml:space="preserve">272437</w:t>
      </w:r>
    </w:p>
    <w:p>
      <w:r>
        <w:t xml:space="preserve">Onnea TVCL-tutkimusryhmällemme tänään Brodie-keskuksessa järjestettävässä Divisional Science Festivalissa.  Olemme ylpeitä teistä! #tecvoc #tecvocscience</w:t>
      </w:r>
    </w:p>
    <w:p>
      <w:r>
        <w:rPr>
          <w:b/>
          <w:u w:val="single"/>
        </w:rPr>
        <w:t xml:space="preserve">272438</w:t>
      </w:r>
    </w:p>
    <w:p>
      <w:r>
        <w:t xml:space="preserve">Osallistuin juuri mahdollisuuteen voittaa matka Impractical Jokers -risteilylle. Älä jää ulkopuolelle! #ImpracticalJokers https://t.co/SUNXgmLqMi https://t.co/SUNXgmLqMi</w:t>
      </w:r>
    </w:p>
    <w:p>
      <w:r>
        <w:rPr>
          <w:b/>
          <w:u w:val="single"/>
        </w:rPr>
        <w:t xml:space="preserve">272439</w:t>
      </w:r>
    </w:p>
    <w:p>
      <w:r>
        <w:t xml:space="preserve">@TheSPGTraveler @StRegisMaldives @spg @kimperryphotos @stregishotels @sheratonhotels @Westin @WHotels @LeMeridien @AloftHotels @MarriottIntl @fourpoints Näen sen pian!!! Meidän @stregishotels vuodevaatteet saapuivat tänään :) niin ihania!</w:t>
      </w:r>
    </w:p>
    <w:p>
      <w:r>
        <w:rPr>
          <w:b/>
          <w:u w:val="single"/>
        </w:rPr>
        <w:t xml:space="preserve">272440</w:t>
      </w:r>
    </w:p>
    <w:p>
      <w:r>
        <w:t xml:space="preserve">Yleensä tweet politiikka; epäpätevät lääkärit &amp;amp; henkilökunta sairaalassa / kuntoutuksessa hoitamassa iäkästä #ESRD miestäni melkein tappoi hänet jälleen #stressi</w:t>
      </w:r>
    </w:p>
    <w:p>
      <w:r>
        <w:rPr>
          <w:b/>
          <w:u w:val="single"/>
        </w:rPr>
        <w:t xml:space="preserve">272441</w:t>
      </w:r>
    </w:p>
    <w:p>
      <w:r>
        <w:t xml:space="preserve">@democrasophie tervetuloa Twitteriin! Olen laittanut TfL:lle viestiä ja kysynyt, voinko laittaa sinut sinne. Ilmoitan sinulle, kun he vastaavat :)</w:t>
      </w:r>
    </w:p>
    <w:p>
      <w:r>
        <w:rPr>
          <w:b/>
          <w:u w:val="single"/>
        </w:rPr>
        <w:t xml:space="preserve">272442</w:t>
      </w:r>
    </w:p>
    <w:p>
      <w:r>
        <w:t xml:space="preserve">.@penguinusa -MISSED #7 osoitteessa https://t.co/nHgIcy5465 THE Productivity Philosopher. JAKAA &amp;; Tee vuodesta 2017 sinun VUOSI! #Leadership</w:t>
      </w:r>
    </w:p>
    <w:p>
      <w:r>
        <w:rPr>
          <w:b/>
          <w:u w:val="single"/>
        </w:rPr>
        <w:t xml:space="preserve">272443</w:t>
      </w:r>
    </w:p>
    <w:p>
      <w:r>
        <w:t xml:space="preserve">APEEJAY STYA UNIVERSITY, Insinööritieteiden korkeakoulu.</w:t>
        <w:br/>
        <w:t xml:space="preserve">Hakemuksia pyydetään sisäänpääsyä varten osoitteessa https://t.co/jBekCb9zHD</w:t>
        <w:br/>
        <w:t xml:space="preserve">Soita 011 6546 6669 https://t.co/3i7OAKBh6g https://t.co/3i7OAKBh6g</w:t>
      </w:r>
    </w:p>
    <w:p>
      <w:r>
        <w:rPr>
          <w:b/>
          <w:u w:val="single"/>
        </w:rPr>
        <w:t xml:space="preserve">272444</w:t>
      </w:r>
    </w:p>
    <w:p>
      <w:r>
        <w:t xml:space="preserve">Liittovaltion vetoomustuomioistuin voi todeta, että #TitleVII kieltää #LGBTQ-työntekijöiden #syrjinnän. Lue miksi: https://t.co/2Cb6xMLL0a</w:t>
      </w:r>
    </w:p>
    <w:p>
      <w:r>
        <w:rPr>
          <w:b/>
          <w:u w:val="single"/>
        </w:rPr>
        <w:t xml:space="preserve">272445</w:t>
      </w:r>
    </w:p>
    <w:p>
      <w:r>
        <w:t xml:space="preserve">Teemme pienen kevätsiivouksen tässä #TBT:ssä ja tervehdimme automaattista autopesulaa! Paul's Automatic Speedy Best Wash in... https://t.co/3LtFBz0oDR https://t.co/3LtFBz0oDR</w:t>
      </w:r>
    </w:p>
    <w:p>
      <w:r>
        <w:rPr>
          <w:b/>
          <w:u w:val="single"/>
        </w:rPr>
        <w:t xml:space="preserve">272446</w:t>
      </w:r>
    </w:p>
    <w:p>
      <w:r>
        <w:t xml:space="preserve">Minulla oli viime viikolla hetki, kun murskasin tämän kaverin ystävän, jota olen seurustellut vuosien ajan. En tiennyt, että he olivat ystäviä.</w:t>
      </w:r>
    </w:p>
    <w:p>
      <w:r>
        <w:rPr>
          <w:b/>
          <w:u w:val="single"/>
        </w:rPr>
        <w:t xml:space="preserve">272447</w:t>
      </w:r>
    </w:p>
    <w:p>
      <w:r>
        <w:t xml:space="preserve">🙌 JASSS On aika hienon esityksen aika 🐼PsychoticTeddy:</w:t>
        <w:br/>
        <w:t xml:space="preserve">https://t.co/ExS0fhIj4b https://t.co/8L0yWAcHvt</w:t>
      </w:r>
    </w:p>
    <w:p>
      <w:r>
        <w:rPr>
          <w:b/>
          <w:u w:val="single"/>
        </w:rPr>
        <w:t xml:space="preserve">272448</w:t>
      </w:r>
    </w:p>
    <w:p>
      <w:r>
        <w:t xml:space="preserve">@LMunday01 @YogiRoth Kiitos Yog! Odotan innolla yhteydenpitoa Lindsey... Olisi hienoa saada sinut mukaan! Kirjoitan sinulle DM:n</w:t>
      </w:r>
    </w:p>
    <w:p>
      <w:r>
        <w:rPr>
          <w:b/>
          <w:u w:val="single"/>
        </w:rPr>
        <w:t xml:space="preserve">272449</w:t>
      </w:r>
    </w:p>
    <w:p>
      <w:r>
        <w:t xml:space="preserve">Sykloni #Ernie #Australian luoteispuolella, jossa on tarkkaan määritelty 10 nm:n silmä, pian kategorian 4 myrsky, mutta onneksi ei vaikuta maahan. https://t.co/3qfTsLl9Ul</w:t>
      </w:r>
    </w:p>
    <w:p>
      <w:r>
        <w:rPr>
          <w:b/>
          <w:u w:val="single"/>
        </w:rPr>
        <w:t xml:space="preserve">272450</w:t>
      </w:r>
    </w:p>
    <w:p>
      <w:r>
        <w:t xml:space="preserve">Tieto voi tehdä meistä tehokkaita. Mikä tärkeämpää, se voi auttaa meitä olemaan inhimillisempiä: https://t.co/0MvexQIXib giorgialupi.</w:t>
      </w:r>
    </w:p>
    <w:p>
      <w:r>
        <w:rPr>
          <w:b/>
          <w:u w:val="single"/>
        </w:rPr>
        <w:t xml:space="preserve">272451</w:t>
      </w:r>
    </w:p>
    <w:p>
      <w:r>
        <w:t xml:space="preserve">@CW_Riverdale @lilireinhart @CamilaMendes @kj_apa @madelainepetsch @CaseyCott @colesprouse olen yli-innostunut #Riverdale tänään https://t.co/W2zwaBWjrE</w:t>
      </w:r>
    </w:p>
    <w:p>
      <w:r>
        <w:rPr>
          <w:b/>
          <w:u w:val="single"/>
        </w:rPr>
        <w:t xml:space="preserve">272452</w:t>
      </w:r>
    </w:p>
    <w:p>
      <w:r>
        <w:t xml:space="preserve">Sinä olet se, joka opettaa muille ihmisille, miten sinua kohdellaan. Mitä sinä opetat? - Chalene Johnson #quote</w:t>
      </w:r>
    </w:p>
    <w:p>
      <w:r>
        <w:rPr>
          <w:b/>
          <w:u w:val="single"/>
        </w:rPr>
        <w:t xml:space="preserve">272453</w:t>
      </w:r>
    </w:p>
    <w:p>
      <w:r>
        <w:t xml:space="preserve">@KIMNOTPOSSIBLE ⚡️ "Hämähäkit voisivat syödä kaikki ihmiset vuoden aikana ja silti olla nälkäisiä</w:t>
        <w:t xml:space="preserve">"</w:t>
        <w:br/>
        <w:br/>
        <w:t xml:space="preserve"> https://t.co/K5Yl1gEjMP</w:t>
      </w:r>
    </w:p>
    <w:p>
      <w:r>
        <w:rPr>
          <w:b/>
          <w:u w:val="single"/>
        </w:rPr>
        <w:t xml:space="preserve">272454</w:t>
      </w:r>
    </w:p>
    <w:p>
      <w:r>
        <w:t xml:space="preserve">Converse ja NEIGHBORHOOD pistävät One Star '74:n ja Chuck '70:n uusiksi https://t.co/ZXvTs8UOn4 https://t.co/wJ1FcEuGSm https://t.co/wJ1FcEuGSm</w:t>
      </w:r>
    </w:p>
    <w:p>
      <w:r>
        <w:rPr>
          <w:b/>
          <w:u w:val="single"/>
        </w:rPr>
        <w:t xml:space="preserve">272455</w:t>
      </w:r>
    </w:p>
    <w:p>
      <w:r>
        <w:t xml:space="preserve">Poliitikot rakastavat löytää keinoja verottaa. T.O. silmät tyhjillään koti vero | Toronto &amp;amp; GTA | Uutiset | Toronto Sun | Toronto Sun https://t.co/t2WawJiqCt</w:t>
      </w:r>
    </w:p>
    <w:p>
      <w:r>
        <w:rPr>
          <w:b/>
          <w:u w:val="single"/>
        </w:rPr>
        <w:t xml:space="preserve">272456</w:t>
      </w:r>
    </w:p>
    <w:p>
      <w:r>
        <w:t xml:space="preserve">@BJP4TamilNadu ei tarvitse vihollisia ulkopuolelta, luopumalla puolueen kansanedustajasta lausunnosta, jota hän ei aikonut antaa? Hidas korkki herra Achary! https://t.co/RaQ05CarEz</w:t>
      </w:r>
    </w:p>
    <w:p>
      <w:r>
        <w:rPr>
          <w:b/>
          <w:u w:val="single"/>
        </w:rPr>
        <w:t xml:space="preserve">272457</w:t>
      </w:r>
    </w:p>
    <w:p>
      <w:r>
        <w:t xml:space="preserve">@PaulBrownEFC Kansainvälinen velvollisuus hän on toiminut paskiainen Lukaku! Iso tissihuuli hänellä riitelemässä pelaajien kanssa, jotka pyytävät häntä vetämään hommia. I don't want</w:t>
      </w:r>
    </w:p>
    <w:p>
      <w:r>
        <w:rPr>
          <w:b/>
          <w:u w:val="single"/>
        </w:rPr>
        <w:t xml:space="preserve">272458</w:t>
      </w:r>
    </w:p>
    <w:p>
      <w:r>
        <w:t xml:space="preserve">Jos olet hiljattain julkaissut hyväntekeväisyyden historiasta, tutustu @ARNOVA Peter Dobkin Hall -palkintoon; sovellukset, jotka on määrä jättää 17. toukokuuta https://t.co/lrr6Duxk9X</w:t>
      </w:r>
    </w:p>
    <w:p>
      <w:r>
        <w:rPr>
          <w:b/>
          <w:u w:val="single"/>
        </w:rPr>
        <w:t xml:space="preserve">272459</w:t>
      </w:r>
    </w:p>
    <w:p>
      <w:r>
        <w:t xml:space="preserve">[TheTrent] Avoin kirje Ondon uudelle kuvernöörille, Rotimi Akeredolulle [LUE MYÖS] https://t.co/QYSXmTRfEn https://t.co/UaykbD6iuf</w:t>
      </w:r>
    </w:p>
    <w:p>
      <w:r>
        <w:rPr>
          <w:b/>
          <w:u w:val="single"/>
        </w:rPr>
        <w:t xml:space="preserve">272460</w:t>
      </w:r>
    </w:p>
    <w:p>
      <w:r>
        <w:t xml:space="preserve">1900 varhainen Houdini Jail Breaker Vintage Style Escape Artist Magic juliste - 16x24 https://t.co/WAxs6b03LH https://t.co/afVtSBRRJ2 https://t.co/afVtSBRRJ2</w:t>
      </w:r>
    </w:p>
    <w:p>
      <w:r>
        <w:rPr>
          <w:b/>
          <w:u w:val="single"/>
        </w:rPr>
        <w:t xml:space="preserve">272461</w:t>
      </w:r>
    </w:p>
    <w:p>
      <w:r>
        <w:t xml:space="preserve">@FoxNews @RepSeanMaloney @Rep_DevinNunes @TuckerCarlson don't u get it @RepSeanMaloney ajattelee, että meidän pitäisi vain istua alas ja olla hiljaa melko takana asettaa lapset</w:t>
      </w:r>
    </w:p>
    <w:p>
      <w:r>
        <w:rPr>
          <w:b/>
          <w:u w:val="single"/>
        </w:rPr>
        <w:t xml:space="preserve">272462</w:t>
      </w:r>
    </w:p>
    <w:p>
      <w:r>
        <w:t xml:space="preserve">#hellodxc #iamdxc #IseeDXC @alisonbarlow #WavendonUK</w:t>
        <w:br/>
        <w:t xml:space="preserve">Pukeutunut mustaan&amp;amp;valkoiseen valmiina pörssin kelloon.  Jännittäviä aikoja.... https://t.co/2jFCnBEiBU</w:t>
      </w:r>
    </w:p>
    <w:p>
      <w:r>
        <w:rPr>
          <w:b/>
          <w:u w:val="single"/>
        </w:rPr>
        <w:t xml:space="preserve">272463</w:t>
      </w:r>
    </w:p>
    <w:p>
      <w:r>
        <w:t xml:space="preserve">"The League of All Fine Gentlemen" #Jumatan - #Khatib Hb Muhammad bin... (at Masjid Jami' Assegaf) - https://t.co/7GK7UXfhEx</w:t>
      </w:r>
    </w:p>
    <w:p>
      <w:r>
        <w:rPr>
          <w:b/>
          <w:u w:val="single"/>
        </w:rPr>
        <w:t xml:space="preserve">272464</w:t>
      </w:r>
    </w:p>
    <w:p>
      <w:r>
        <w:t xml:space="preserve">Cesar valokuvaus verkkosivuilla suunnitellut https://t.co/RUefJ8kwgl @ Cesar Art Photography https://t.co/TeAKrMn5Mq</w:t>
      </w:r>
    </w:p>
    <w:p>
      <w:r>
        <w:rPr>
          <w:b/>
          <w:u w:val="single"/>
        </w:rPr>
        <w:t xml:space="preserve">272465</w:t>
      </w:r>
    </w:p>
    <w:p>
      <w:r>
        <w:t xml:space="preserve">#golf Uutiset Fox Sportsilta! Vuoden 2017 Mastersin 10 parasta mahdollista lopputulosta, järjestyksessä https://t.co/7eHJsBWYt2.</w:t>
      </w:r>
    </w:p>
    <w:p>
      <w:r>
        <w:rPr>
          <w:b/>
          <w:u w:val="single"/>
        </w:rPr>
        <w:t xml:space="preserve">272466</w:t>
      </w:r>
    </w:p>
    <w:p>
      <w:r>
        <w:t xml:space="preserve">Tutti bambini Alexia pinnasänky valkoinen, jossa on luomuvillapatja ja luomulakanat https://t.co/GxCdz6RiWm https://t.co/1kka5fdcWs</w:t>
      </w:r>
    </w:p>
    <w:p>
      <w:r>
        <w:rPr>
          <w:b/>
          <w:u w:val="single"/>
        </w:rPr>
        <w:t xml:space="preserve">272467</w:t>
      </w:r>
    </w:p>
    <w:p>
      <w:r>
        <w:t xml:space="preserve">Onnettomuus selvitetty #Starkissa I-77 NB: ssä ennen 6th St: tä, pysäytä ja jatka liikennettä takaisin Cleveland Aveen, 5 minuutin viive #traffic</w:t>
      </w:r>
    </w:p>
    <w:p>
      <w:r>
        <w:rPr>
          <w:b/>
          <w:u w:val="single"/>
        </w:rPr>
        <w:t xml:space="preserve">272468</w:t>
      </w:r>
    </w:p>
    <w:p>
      <w:r>
        <w:t xml:space="preserve">@YoliSpice Hyvää syntymäpäivää muukalainen !!!! Nauti ja Jumala ohjaa polkuasi, kun kasvat vanhempi muntu wandi</w:t>
      </w:r>
    </w:p>
    <w:p>
      <w:r>
        <w:rPr>
          <w:b/>
          <w:u w:val="single"/>
        </w:rPr>
        <w:t xml:space="preserve">272469</w:t>
      </w:r>
    </w:p>
    <w:p>
      <w:r>
        <w:t xml:space="preserve">Auta meitä parantamaan Pop Up Producea kertomalla mielipiteesi #kyselyssä. Voit voittaa Fresh Start Kit -pakkauksen! https://t.co/FNGCM7Gu3k https://t.co/SkRtkrKa7g https://t.co/SkRtkrKa7g</w:t>
      </w:r>
    </w:p>
    <w:p>
      <w:r>
        <w:rPr>
          <w:b/>
          <w:u w:val="single"/>
        </w:rPr>
        <w:t xml:space="preserve">272470</w:t>
      </w:r>
    </w:p>
    <w:p>
      <w:r>
        <w:t xml:space="preserve">Im tuskin jakso 8 ja perhana en halua lopettaa loput jaksot tietäen, että ei ole mitään sen jälkeen🙄</w:t>
        <w:br/>
        <w:t xml:space="preserve">#13reasonswhy</w:t>
      </w:r>
    </w:p>
    <w:p>
      <w:r>
        <w:rPr>
          <w:b/>
          <w:u w:val="single"/>
        </w:rPr>
        <w:t xml:space="preserve">272471</w:t>
      </w:r>
    </w:p>
    <w:p>
      <w:r>
        <w:t xml:space="preserve">Haluan nähdä ja ymmärtää ulkomaailmaa. En halua kuolla näiden seinien sisällä tietämättä, mitä ulkona on! - Eren</w:t>
      </w:r>
    </w:p>
    <w:p>
      <w:r>
        <w:rPr>
          <w:b/>
          <w:u w:val="single"/>
        </w:rPr>
        <w:t xml:space="preserve">272472</w:t>
      </w:r>
    </w:p>
    <w:p>
      <w:r>
        <w:t xml:space="preserve">Mutta kun hän sai käsikirjoituksen, hän ei myöskään koskaan kieltäytynyt siitä.... he näkivät vain tuotemerkin ja $$$$ ja suostuivat siihen 😬. https://t.co/BkpErd65kV.</w:t>
      </w:r>
    </w:p>
    <w:p>
      <w:r>
        <w:rPr>
          <w:b/>
          <w:u w:val="single"/>
        </w:rPr>
        <w:t xml:space="preserve">272473</w:t>
      </w:r>
    </w:p>
    <w:p>
      <w:r>
        <w:t xml:space="preserve">"Voitko kertoa minulle tarinan?" @andrewvorster osoittaa #tarinankerronnan voiman #strategiassa #innovaatio &amp;amp; #inspiraatio https://t.co/rE4oD1YMQD https://t.co/TNQCx5mSpn https://t.co/TNQCx5mSpn</w:t>
      </w:r>
    </w:p>
    <w:p>
      <w:r>
        <w:rPr>
          <w:b/>
          <w:u w:val="single"/>
        </w:rPr>
        <w:t xml:space="preserve">272474</w:t>
      </w:r>
    </w:p>
    <w:p>
      <w:r>
        <w:t xml:space="preserve">Kuten ei, en ole äiti, mutta se ei tarkoita, että olen vitun idiootti, joka ei tiedä mitään lapsista. Painu vittuun täältä.</w:t>
      </w:r>
    </w:p>
    <w:p>
      <w:r>
        <w:rPr>
          <w:b/>
          <w:u w:val="single"/>
        </w:rPr>
        <w:t xml:space="preserve">272475</w:t>
      </w:r>
    </w:p>
    <w:p>
      <w:r>
        <w:t xml:space="preserve">Tykkäsin @YouTube-videosta https://t.co/KNsl2NMvwg SAVAGE LEVEL 100% NBA EDITION 2017 REACTION!!! WESTBROOK EI ANNA MITÄÄN VITTUA</w:t>
      </w:r>
    </w:p>
    <w:p>
      <w:r>
        <w:rPr>
          <w:b/>
          <w:u w:val="single"/>
        </w:rPr>
        <w:t xml:space="preserve">272476</w:t>
      </w:r>
    </w:p>
    <w:p>
      <w:r>
        <w:t xml:space="preserve">NYC:n työmarkkinat kukoistavat Cuomon aikana - mutta muu osavaltio jää jälkeen https://t.co/xXFTokEvCi https://t.co/sePXyx5AOk</w:t>
      </w:r>
    </w:p>
    <w:p>
      <w:r>
        <w:rPr>
          <w:b/>
          <w:u w:val="single"/>
        </w:rPr>
        <w:t xml:space="preserve">272477</w:t>
      </w:r>
    </w:p>
    <w:p>
      <w:r>
        <w:t xml:space="preserve">Winnipeg-järven eteläinen allas on valmis!!!!</w:t>
        <w:br/>
        <w:t xml:space="preserve"> Aloimme saada tänään Quadit ja Rangerit jumiin ja ajattelimme... https://t.co/5ZJx9bb11l...</w:t>
      </w:r>
    </w:p>
    <w:p>
      <w:r>
        <w:rPr>
          <w:b/>
          <w:u w:val="single"/>
        </w:rPr>
        <w:t xml:space="preserve">272478</w:t>
      </w:r>
    </w:p>
    <w:p>
      <w:r>
        <w:t xml:space="preserve">@LisaMarieBoothe Psalmi 35 v 9 Ja minun sieluni iloitsee Herrassa. Se riemuitsee Hänen pelastuksestaan.</w:t>
      </w:r>
    </w:p>
    <w:p>
      <w:r>
        <w:rPr>
          <w:b/>
          <w:u w:val="single"/>
        </w:rPr>
        <w:t xml:space="preserve">272479</w:t>
      </w:r>
    </w:p>
    <w:p>
      <w:r>
        <w:t xml:space="preserve">10 ihmistä seurasi minua ja 10 ihmistä ei seurannut minua // automaattisesti tarkistettu https://t.co/8fdeJCqv2T.</w:t>
      </w:r>
    </w:p>
    <w:p>
      <w:r>
        <w:rPr>
          <w:b/>
          <w:u w:val="single"/>
        </w:rPr>
        <w:t xml:space="preserve">272480</w:t>
      </w:r>
    </w:p>
    <w:p>
      <w:r>
        <w:t xml:space="preserve">Asuitpa sitten Yhdysvalloissa, #Pakistanissa, #Kiinassa, #Meksikossa tai muualla, nauti tästä elokuvasta: https://t.co/whGRWQqimg https://t.co/dFQ8WBqXAJ.</w:t>
      </w:r>
    </w:p>
    <w:p>
      <w:r>
        <w:rPr>
          <w:b/>
          <w:u w:val="single"/>
        </w:rPr>
        <w:t xml:space="preserve">272481</w:t>
      </w:r>
    </w:p>
    <w:p>
      <w:r>
        <w:t xml:space="preserve">2006-S Silver Cameo Roosevelt Dimes Proof Roll (50) +++++ https://t.co/AIfIykKyf6 https://t.co/6mIuRI2B3k https://t.co/6mIuRI2B3k</w:t>
      </w:r>
    </w:p>
    <w:p>
      <w:r>
        <w:rPr>
          <w:b/>
          <w:u w:val="single"/>
        </w:rPr>
        <w:t xml:space="preserve">272482</w:t>
      </w:r>
    </w:p>
    <w:p>
      <w:r>
        <w:t xml:space="preserve">Trump tarvitsee 2 tuhota Yhdysvaltain luomus ISIS mukana 2 luoda tekosyy pommittaa Syyriaa. YK lopettaa Irakin luomisen Syyriaan ja julistaa USA:n roistovaltioksi.</w:t>
      </w:r>
    </w:p>
    <w:p>
      <w:r>
        <w:rPr>
          <w:b/>
          <w:u w:val="single"/>
        </w:rPr>
        <w:t xml:space="preserve">272483</w:t>
      </w:r>
    </w:p>
    <w:p>
      <w:r>
        <w:t xml:space="preserve">Kiitos BTS unohtumattomasta konsertista, se oli tosiaan yksi parhaista konserteista missä olen koskaan ollut 😭😘💕</w:t>
        <w:br/>
        <w:br/>
        <w:t xml:space="preserve">#ARMYSelcaDay https://t.co/7ilFwGy1jO</w:t>
      </w:r>
    </w:p>
    <w:p>
      <w:r>
        <w:rPr>
          <w:b/>
          <w:u w:val="single"/>
        </w:rPr>
        <w:t xml:space="preserve">272484</w:t>
      </w:r>
    </w:p>
    <w:p>
      <w:r>
        <w:t xml:space="preserve">Pastori Uche Agibe rukoilee ja julistaa, että huhtikuussa saamme hyviä uutisia kaikessa, mitä teemme Jeesuksen nimessä.</w:t>
        <w:br/>
        <w:t xml:space="preserve"> #HOTRPush</w:t>
      </w:r>
    </w:p>
    <w:p>
      <w:r>
        <w:rPr>
          <w:b/>
          <w:u w:val="single"/>
        </w:rPr>
        <w:t xml:space="preserve">272485</w:t>
      </w:r>
    </w:p>
    <w:p>
      <w:r>
        <w:t xml:space="preserve">.@ycombinator @notationcapital @JesseDraper 8/ Win-Win-Win: riippumattomat kauppiaat, käyttämättömien liiketilojen omistajat ja Bulletin.</w:t>
      </w:r>
    </w:p>
    <w:p>
      <w:r>
        <w:rPr>
          <w:b/>
          <w:u w:val="single"/>
        </w:rPr>
        <w:t xml:space="preserve">272486</w:t>
      </w:r>
    </w:p>
    <w:p>
      <w:r>
        <w:t xml:space="preserve">Rakastan sarkastinen luonne @moakabash @oluwaloninyo &amp;amp; @AkashatZibiriNy on Gov of Zamfara State (Onko se Nigeriassa?) lol! #YOURVIEWTVC</w:t>
      </w:r>
    </w:p>
    <w:p>
      <w:r>
        <w:rPr>
          <w:b/>
          <w:u w:val="single"/>
        </w:rPr>
        <w:t xml:space="preserve">272487</w:t>
      </w:r>
    </w:p>
    <w:p>
      <w:r>
        <w:t xml:space="preserve">@FINALLEVEL #RT The Rap Game Season 3 Voittaja https://t.co/bsQ0zSjihJ Tsekkaa!!! #therapgame @RapGameLifetime @therealestnova</w:t>
      </w:r>
    </w:p>
    <w:p>
      <w:r>
        <w:rPr>
          <w:b/>
          <w:u w:val="single"/>
        </w:rPr>
        <w:t xml:space="preserve">272488</w:t>
      </w:r>
    </w:p>
    <w:p>
      <w:r>
        <w:t xml:space="preserve">12 elokuvaa, jotka kannattaa katsoa sen jälkeen, kun olet nähnyt "Ghost in the Shellin" https://t.co/8VIGByEjRo https://t.co/ezbjdecW3S https://t.co/ezbjdecW3S</w:t>
      </w:r>
    </w:p>
    <w:p>
      <w:r>
        <w:rPr>
          <w:b/>
          <w:u w:val="single"/>
        </w:rPr>
        <w:t xml:space="preserve">272489</w:t>
      </w:r>
    </w:p>
    <w:p>
      <w:r>
        <w:t xml:space="preserve">Sohvalla istuvat luuserit tappavat pelin. Jos sitä ei saatu kiinni ennen kuin hän aloitti seuraavan kierroksen, se on @LPGA Failing golf. https://t.co/3P2eRQUcPm</w:t>
      </w:r>
    </w:p>
    <w:p>
      <w:r>
        <w:rPr>
          <w:b/>
          <w:u w:val="single"/>
        </w:rPr>
        <w:t xml:space="preserve">272490</w:t>
      </w:r>
    </w:p>
    <w:p>
      <w:r>
        <w:t xml:space="preserve">@BetterInScarlet Jotain sellaista.</w:t>
        <w:br/>
        <w:br/>
        <w:t xml:space="preserve"> Woot woot, minua ei ole koskaan ennen kidnapattu virallisesti tappamistarkoituksessa. Tämä on jännittävää.</w:t>
      </w:r>
    </w:p>
    <w:p>
      <w:r>
        <w:rPr>
          <w:b/>
          <w:u w:val="single"/>
        </w:rPr>
        <w:t xml:space="preserve">272491</w:t>
      </w:r>
    </w:p>
    <w:p>
      <w:r>
        <w:t xml:space="preserve">Koirani saivat tämän eilen. Kissa ratsastaa tulta sylkevällä yksisarvisella. Nelikopterikameradroni? DIE DIE DIE DIE DIE DIE https://t.co/Ak7dNXMr3s</w:t>
      </w:r>
    </w:p>
    <w:p>
      <w:r>
        <w:rPr>
          <w:b/>
          <w:u w:val="single"/>
        </w:rPr>
        <w:t xml:space="preserve">272492</w:t>
      </w:r>
    </w:p>
    <w:p>
      <w:r>
        <w:t xml:space="preserve">Puhelinkeskus: Call Center Supervisor Best Practices #callcenter #FreeDownload #Free #Giveaway https://t.co/9P63tbKSAs https://t.co/yBcsdoHmqC</w:t>
      </w:r>
    </w:p>
    <w:p>
      <w:r>
        <w:rPr>
          <w:b/>
          <w:u w:val="single"/>
        </w:rPr>
        <w:t xml:space="preserve">272493</w:t>
      </w:r>
    </w:p>
    <w:p>
      <w:r>
        <w:t xml:space="preserve">@literaryfeast @jameshamblin Lähdössä vierailemaan Nova Southeastern -yliopiston terveysalan opiskelijoiden luona https://t.co/2sXHYay4VE</w:t>
      </w:r>
    </w:p>
    <w:p>
      <w:r>
        <w:rPr>
          <w:b/>
          <w:u w:val="single"/>
        </w:rPr>
        <w:t xml:space="preserve">272494</w:t>
      </w:r>
    </w:p>
    <w:p>
      <w:r>
        <w:t xml:space="preserve">Jos meillä on turvapaikkakaupunkeja laittomille maahanmuuttajille, voimmeko saada saman myös laillisille Yhdysvaltain kansalaisille, jotka ovat pankkiryöstäjiä, murhaajia jne. ?????</w:t>
      </w:r>
    </w:p>
    <w:p>
      <w:r>
        <w:rPr>
          <w:b/>
          <w:u w:val="single"/>
        </w:rPr>
        <w:t xml:space="preserve">272495</w:t>
      </w:r>
    </w:p>
    <w:p>
      <w:r>
        <w:t xml:space="preserve">Shia LaBeoufin trilleri 'Man Down' myy vain yhden lipun Ison-Britannian lippukassalla https://t.co/wbbnJOtHU0 #Hollywood #news</w:t>
      </w:r>
    </w:p>
    <w:p>
      <w:r>
        <w:rPr>
          <w:b/>
          <w:u w:val="single"/>
        </w:rPr>
        <w:t xml:space="preserve">272496</w:t>
      </w:r>
    </w:p>
    <w:p>
      <w:r>
        <w:t xml:space="preserve">Rakennetutkimus kysteiinin biosynteesiin osallistuvan vapaan seriinikinaasin reaktiomekanismista. https://t.co/vGKZ9LYFSm</w:t>
      </w:r>
    </w:p>
    <w:p>
      <w:r>
        <w:rPr>
          <w:b/>
          <w:u w:val="single"/>
        </w:rPr>
        <w:t xml:space="preserve">272497</w:t>
      </w:r>
    </w:p>
    <w:p>
      <w:r>
        <w:t xml:space="preserve">On aika lopettaa niin sanottujen "asiantuntijoiden" antaminen kommentoida aiheita, joista he eivät tiedä mitään https://t.co/1Nbbl0PKYX</w:t>
      </w:r>
    </w:p>
    <w:p>
      <w:r>
        <w:rPr>
          <w:b/>
          <w:u w:val="single"/>
        </w:rPr>
        <w:t xml:space="preserve">272498</w:t>
      </w:r>
    </w:p>
    <w:p>
      <w:r>
        <w:t xml:space="preserve">Tässä on kaksi toimintalinjaa 1. Ilmainen kouluateria kaikille 2. Yksityisen koulutuksen verottaminen. Olisi tarkasteltava kunkin etuja ja haittoja https://t.co/oLLIxrQklt.</w:t>
      </w:r>
    </w:p>
    <w:p>
      <w:r>
        <w:rPr>
          <w:b/>
          <w:u w:val="single"/>
        </w:rPr>
        <w:t xml:space="preserve">272499</w:t>
      </w:r>
    </w:p>
    <w:p>
      <w:r>
        <w:t xml:space="preserve">Jos piilotat todellisen itsesi miellyttääkseen muita, sinusta tulee pulssin omaava ruumis https://t.co/q0jXfWg3c4</w:t>
      </w:r>
    </w:p>
    <w:p>
      <w:r>
        <w:rPr>
          <w:b/>
          <w:u w:val="single"/>
        </w:rPr>
        <w:t xml:space="preserve">272500</w:t>
      </w:r>
    </w:p>
    <w:p>
      <w:r>
        <w:t xml:space="preserve">Masa y do yu hv to go do la borow to impress a woman.this guy paaa</w:t>
        <w:br/>
        <w:t xml:space="preserve">@merquryquaye @Hitz1039FM #cruisecontrol</w:t>
      </w:r>
    </w:p>
    <w:p>
      <w:r>
        <w:rPr>
          <w:b/>
          <w:u w:val="single"/>
        </w:rPr>
        <w:t xml:space="preserve">272501</w:t>
      </w:r>
    </w:p>
    <w:p>
      <w:r>
        <w:t xml:space="preserve">"Kokeilen jatkuvasti." Nico Krijno, jolla on yksityisnäyttely Lontoossa @Beetleshuxley @NicoKrijnoFoto https://t.co/dXDhAwTpFx https://t.co/Y3O6jNLmil</w:t>
      </w:r>
    </w:p>
    <w:p>
      <w:r>
        <w:rPr>
          <w:b/>
          <w:u w:val="single"/>
        </w:rPr>
        <w:t xml:space="preserve">272502</w:t>
      </w:r>
    </w:p>
    <w:p>
      <w:r>
        <w:t xml:space="preserve">"Mielikuvitus on kaikki kaikessa. Se on elämän tulevien nähtävyyksien esikatselu." ~Albert Einstein #quote</w:t>
      </w:r>
    </w:p>
    <w:p>
      <w:r>
        <w:rPr>
          <w:b/>
          <w:u w:val="single"/>
        </w:rPr>
        <w:t xml:space="preserve">272503</w:t>
      </w:r>
    </w:p>
    <w:p>
      <w:r>
        <w:t xml:space="preserve">Asuminen Plains imee, olen 15 minuutin päässä Warrenton ja kaikki liikenne Gold Cup &amp;amp; muut tapahtumat @ suuri niityt</w:t>
      </w:r>
    </w:p>
    <w:p>
      <w:r>
        <w:rPr>
          <w:b/>
          <w:u w:val="single"/>
        </w:rPr>
        <w:t xml:space="preserve">272504</w:t>
      </w:r>
    </w:p>
    <w:p>
      <w:r>
        <w:t xml:space="preserve">Ei voisi tapahtua mukavammalle kaverille! @POTUS Tämä on sarkasmia! (@realDonaldTrump koulutus) https://t.co/A5tRhg5Ow2 https://t.co/A5tRhg5Ow2</w:t>
      </w:r>
    </w:p>
    <w:p>
      <w:r>
        <w:rPr>
          <w:b/>
          <w:u w:val="single"/>
        </w:rPr>
        <w:t xml:space="preserve">272505</w:t>
      </w:r>
    </w:p>
    <w:p>
      <w:r>
        <w:t xml:space="preserve">@markdrew EVAR!!!! Olen varma, että olen jo unohtanut 80% siitä :D Mutta ainakin minulla on käsitys siitä, miten se tekee asioita.</w:t>
      </w:r>
    </w:p>
    <w:p>
      <w:r>
        <w:rPr>
          <w:b/>
          <w:u w:val="single"/>
        </w:rPr>
        <w:t xml:space="preserve">272506</w:t>
      </w:r>
    </w:p>
    <w:p>
      <w:r>
        <w:t xml:space="preserve">@lsolatedVocaIs Im callin fake on the 'dead Mom' detail. Monia videoita, joissa surulliset lapset kuuntelevat surullisia lauluja.  Lisää tämä kuvaus ja se saa 'osumia' FAKE</w:t>
      </w:r>
    </w:p>
    <w:p>
      <w:r>
        <w:rPr>
          <w:b/>
          <w:u w:val="single"/>
        </w:rPr>
        <w:t xml:space="preserve">272507</w:t>
      </w:r>
    </w:p>
    <w:p>
      <w:r>
        <w:t xml:space="preserve">@harry__thighles odota kunnes pudotuspelien jälkeen kun u selvittää kaikki pelasi loukkaantunut ja on nyt #broken</w:t>
      </w:r>
    </w:p>
    <w:p>
      <w:r>
        <w:rPr>
          <w:b/>
          <w:u w:val="single"/>
        </w:rPr>
        <w:t xml:space="preserve">272508</w:t>
      </w:r>
    </w:p>
    <w:p>
      <w:r>
        <w:t xml:space="preserve">#Finanssi Kasvun palautuminen setelikieltoa edeltävälle tasolle yhä todennäköisempää: S&amp;amp;P https://t.co/5Yw8nJPFjG https://t.co/btG7xyrlA1 https://t.co/mfKu0Gm3pI</w:t>
      </w:r>
    </w:p>
    <w:p>
      <w:r>
        <w:rPr>
          <w:b/>
          <w:u w:val="single"/>
        </w:rPr>
        <w:t xml:space="preserve">272509</w:t>
      </w:r>
    </w:p>
    <w:p>
      <w:r>
        <w:t xml:space="preserve">Lähdin kotoa hyväntuulisena ja hyvännäköisenä, ja yhtäkkiä silmäripseni irtoavat ja unohdin deodorantin. Elämäni</w:t>
      </w:r>
    </w:p>
    <w:p>
      <w:r>
        <w:rPr>
          <w:b/>
          <w:u w:val="single"/>
        </w:rPr>
        <w:t xml:space="preserve">272510</w:t>
      </w:r>
    </w:p>
    <w:p>
      <w:r>
        <w:t xml:space="preserve">Seuraajat -1, seuraamatta jättäjät - 0. En tiennyt olevani näin mahtava. Saat päivittäiset tilastot osoitteesta https://t.co/VB2ky3isXt.</w:t>
      </w:r>
    </w:p>
    <w:p>
      <w:r>
        <w:rPr>
          <w:b/>
          <w:u w:val="single"/>
        </w:rPr>
        <w:t xml:space="preserve">272511</w:t>
      </w:r>
    </w:p>
    <w:p>
      <w:r>
        <w:t xml:space="preserve">"@princebe:   @PGATOUR #USOPEN tämä hieno työ! #Trump2016"  Via @pol https://t.co/STqOJXu6qL</w:t>
      </w:r>
    </w:p>
    <w:p>
      <w:r>
        <w:rPr>
          <w:b/>
          <w:u w:val="single"/>
        </w:rPr>
        <w:t xml:space="preserve">272512</w:t>
      </w:r>
    </w:p>
    <w:p>
      <w:r>
        <w:t xml:space="preserve">Viisi minuuttia sitten oli aurinkoista. Myrskyt ovat tulossa. Hei kevätsateet!🌧💨🌪 https://t.co/zy30BnnqxG https://t.co/zy30BnnqxG</w:t>
      </w:r>
    </w:p>
    <w:p>
      <w:r>
        <w:rPr>
          <w:b/>
          <w:u w:val="single"/>
        </w:rPr>
        <w:t xml:space="preserve">272513</w:t>
      </w:r>
    </w:p>
    <w:p>
      <w:r>
        <w:t xml:space="preserve">Kuinka hitaat mobiilisivun nopeudet tuhoavat konversiolukusi https://t.co/jCFSQeNo8X https://t.co/gwTcViL6eZ</w:t>
      </w:r>
    </w:p>
    <w:p>
      <w:r>
        <w:rPr>
          <w:b/>
          <w:u w:val="single"/>
        </w:rPr>
        <w:t xml:space="preserve">272514</w:t>
      </w:r>
    </w:p>
    <w:p>
      <w:r>
        <w:t xml:space="preserve">Käsipainokyykyt ovat loistava muunnelma, joka mahdollistaa syvemmän ROM:n ja uuden haasteen. https://t.co/xwVEYxYYxc</w:t>
      </w:r>
    </w:p>
    <w:p>
      <w:r>
        <w:rPr>
          <w:b/>
          <w:u w:val="single"/>
        </w:rPr>
        <w:t xml:space="preserve">272515</w:t>
      </w:r>
    </w:p>
    <w:p>
      <w:r>
        <w:t xml:space="preserve">Tehtäväluettelosi on tänään laaja, kun yrität optimistisesti... Lisää Skorpionille https://t.co/ooikiwMr25</w:t>
      </w:r>
    </w:p>
    <w:p>
      <w:r>
        <w:rPr>
          <w:b/>
          <w:u w:val="single"/>
        </w:rPr>
        <w:t xml:space="preserve">272516</w:t>
      </w:r>
    </w:p>
    <w:p>
      <w:r>
        <w:t xml:space="preserve">https://t.co/CH9cK757pA. Kun haluat tietää #Wichita, KS. Live Local. #ShopLocal. #SmallBiz - https://t.co/0x5f7AZT08 https://t.co/Se6c1ciJYQ https://t.co/Se6c1ciJYQ</w:t>
      </w:r>
    </w:p>
    <w:p>
      <w:r>
        <w:rPr>
          <w:b/>
          <w:u w:val="single"/>
        </w:rPr>
        <w:t xml:space="preserve">272517</w:t>
      </w:r>
    </w:p>
    <w:p>
      <w:r>
        <w:t xml:space="preserve">Wassup fam! checkout minun debyytti hip hop / R &amp; amp;B nauha oikeus "Terapia" https://t.co/spdsIiKITe</w:t>
        <w:br/>
        <w:t xml:space="preserve">Lupaan, että et tule katumaan sitä 🙏🏾 - @iconprod_</w:t>
      </w:r>
    </w:p>
    <w:p>
      <w:r>
        <w:rPr>
          <w:b/>
          <w:u w:val="single"/>
        </w:rPr>
        <w:t xml:space="preserve">272518</w:t>
      </w:r>
    </w:p>
    <w:p>
      <w:r>
        <w:t xml:space="preserve">Black Lotus Kultin Kindle Cimmerian esiintyi juuri Cues and Tattoos Saturday Showcase -tapahtumassa osana... https://t.co/4hBMQFjqCL ...</w:t>
      </w:r>
    </w:p>
    <w:p>
      <w:r>
        <w:rPr>
          <w:b/>
          <w:u w:val="single"/>
        </w:rPr>
        <w:t xml:space="preserve">272519</w:t>
      </w:r>
    </w:p>
    <w:p>
      <w:r>
        <w:t xml:space="preserve">Tiedätkö mitä, se on siistiä... 😂 Dee saa nimikirjoituksen, tiedän sen! Meidät ryöstettiin taas kerran 😑 #TheRapGame</w:t>
      </w:r>
    </w:p>
    <w:p>
      <w:r>
        <w:rPr>
          <w:b/>
          <w:u w:val="single"/>
        </w:rPr>
        <w:t xml:space="preserve">272520</w:t>
      </w:r>
    </w:p>
    <w:p>
      <w:r>
        <w:t xml:space="preserve">Aivan kuin lentäisit tänään määräajan ohi ja myöhästyisit.... Lisää Kaloille https://t.co/uY6nRuKNY1</w:t>
      </w:r>
    </w:p>
    <w:p>
      <w:r>
        <w:rPr>
          <w:b/>
          <w:u w:val="single"/>
        </w:rPr>
        <w:t xml:space="preserve">272521</w:t>
      </w:r>
    </w:p>
    <w:p>
      <w:r>
        <w:t xml:space="preserve">@iamvixs @apashley @FiveToFiveLove Ajattele parasta tapaa tehdä tämä. on, että jokainen meistä sanoo, mitä kokonaisia kuukausia emme voi tehdä, ja jatkamme sitten siitä. Voimmeko tehdä tämän sunnuntaina? X</w:t>
      </w:r>
    </w:p>
    <w:p>
      <w:r>
        <w:rPr>
          <w:b/>
          <w:u w:val="single"/>
        </w:rPr>
        <w:t xml:space="preserve">272522</w:t>
      </w:r>
    </w:p>
    <w:p>
      <w:r>
        <w:t xml:space="preserve">En sanoisi, että se on kaunaa tai katkeruutta/kiukkuisuutta. Se on oikeastaan vain tietämätöntä eikä siinä ole mitään järkeä. https://t.co/NIjjcBvFjc.</w:t>
      </w:r>
    </w:p>
    <w:p>
      <w:r>
        <w:rPr>
          <w:b/>
          <w:u w:val="single"/>
        </w:rPr>
        <w:t xml:space="preserve">272523</w:t>
      </w:r>
    </w:p>
    <w:p>
      <w:r>
        <w:t xml:space="preserve">@AlexMyers3 Ainakin tuomaritoiminta pilaa 1, ehkä 2 golftapahtumaa vuodessa verrattuna koripalloon, jossa on noin 70 prosenttia.</w:t>
      </w:r>
    </w:p>
    <w:p>
      <w:r>
        <w:rPr>
          <w:b/>
          <w:u w:val="single"/>
        </w:rPr>
        <w:t xml:space="preserve">272524</w:t>
      </w:r>
    </w:p>
    <w:p>
      <w:r>
        <w:t xml:space="preserve">Kiitos "Heartbreak Lambo", että seurasit minua !!!! Käy osoitteessa https://t.co/k30TAjZT2b saadaksesi lisätietoja minusta. https://t.co/p3V8zqI8Oa.</w:t>
      </w:r>
    </w:p>
    <w:p>
      <w:r>
        <w:rPr>
          <w:b/>
          <w:u w:val="single"/>
        </w:rPr>
        <w:t xml:space="preserve">272525</w:t>
      </w:r>
    </w:p>
    <w:p>
      <w:r>
        <w:t xml:space="preserve">Seksuaalinen väkivalta ei ole mikään vitsi - yksi kolmesta naisesta ja yksi neljästä miehestä kokee #väkivaltaa kumppaninsa taholta elämänsä aikana. Me sanomme ei enää! @NOMOREorg https://t.co/KFc3WB9PCT</w:t>
      </w:r>
    </w:p>
    <w:p>
      <w:r>
        <w:rPr>
          <w:b/>
          <w:u w:val="single"/>
        </w:rPr>
        <w:t xml:space="preserve">272526</w:t>
      </w:r>
    </w:p>
    <w:p>
      <w:r>
        <w:t xml:space="preserve">#NowPlaying Donald Lawrence.</w:t>
        <w:t xml:space="preserve">Herra, minä suutelen sinun läsnäoloasi - Total Praise Fm -</w:t>
        <w:br/>
        <w:t xml:space="preserve">Kuuntele ja tunne ylistys https://t.co/1D3jinNbAJ</w:t>
      </w:r>
    </w:p>
    <w:p>
      <w:r>
        <w:rPr>
          <w:b/>
          <w:u w:val="single"/>
        </w:rPr>
        <w:t xml:space="preserve">272527</w:t>
      </w:r>
    </w:p>
    <w:p>
      <w:r>
        <w:t xml:space="preserve">@FoxNews @RandPaul @POTUS44 KAIKKI OVAT tekemisissä VENÄJÄN KANSSA TRUMPIN HALLITUKSEN KANSSA, MUTTA REP HALUAA INV SUSAN RICEÄ</w:t>
      </w:r>
    </w:p>
    <w:p>
      <w:r>
        <w:rPr>
          <w:b/>
          <w:u w:val="single"/>
        </w:rPr>
        <w:t xml:space="preserve">272528</w:t>
      </w:r>
    </w:p>
    <w:p>
      <w:r>
        <w:t xml:space="preserve">@Paul13Im Anteeksi, #AmexWine-tarjous on päättynyt. Käy osoitteessa https://t.co/HtYFeJDgte löytääksesi uusimmat tarjouksemme</w:t>
      </w:r>
    </w:p>
    <w:p>
      <w:r>
        <w:rPr>
          <w:b/>
          <w:u w:val="single"/>
        </w:rPr>
        <w:t xml:space="preserve">272529</w:t>
      </w:r>
    </w:p>
    <w:p>
      <w:r>
        <w:t xml:space="preserve">#Sargodha</w:t>
        <w:br/>
        <w:t xml:space="preserve">He ansaitsivat tämän... opetus muille ihmisille, jotka menevät näiden babojen luokse eivätkä käänny Jumalansa puoleen... :/ &amp;gt;_&amp;lt</w:t>
      </w:r>
    </w:p>
    <w:p>
      <w:r>
        <w:rPr>
          <w:b/>
          <w:u w:val="single"/>
        </w:rPr>
        <w:t xml:space="preserve">272530</w:t>
      </w:r>
    </w:p>
    <w:p>
      <w:r>
        <w:t xml:space="preserve">Käynnistäkää moottorit.</w:t>
        <w:t xml:space="preserve">#F8 tulee elokuvateattereihin kolmen viikon kuluttua.</w:t>
        <w:br/>
        <w:t xml:space="preserve">https://t.co/taaSWPuRkz https://t.co/IB7FIb9xQi</w:t>
      </w:r>
    </w:p>
    <w:p>
      <w:r>
        <w:rPr>
          <w:b/>
          <w:u w:val="single"/>
        </w:rPr>
        <w:t xml:space="preserve">272531</w:t>
      </w:r>
    </w:p>
    <w:p>
      <w:r>
        <w:t xml:space="preserve">Kiitos kaikille ihanista syntymäpäiväonnitteluista. Vuodet ovat kuluneet niin nopeasti ja Jumala on siunannut minua... https://t.co/mZDobhusDl...</w:t>
      </w:r>
    </w:p>
    <w:p>
      <w:r>
        <w:rPr>
          <w:b/>
          <w:u w:val="single"/>
        </w:rPr>
        <w:t xml:space="preserve">272532</w:t>
      </w:r>
    </w:p>
    <w:p>
      <w:r>
        <w:t xml:space="preserve">Zanjeer - Amitabh Bachchan - virallinen Bollywood elokuva DVD ALL/0 https://t.co/uGwmVoLuYW https://t.co/bQDUAfUD7x</w:t>
      </w:r>
    </w:p>
    <w:p>
      <w:r>
        <w:rPr>
          <w:b/>
          <w:u w:val="single"/>
        </w:rPr>
        <w:t xml:space="preserve">272533</w:t>
      </w:r>
    </w:p>
    <w:p>
      <w:r>
        <w:t xml:space="preserve">The Gearsilla on keikka 2017-04-02 klo 17:00 @ SHIBUYA EGGMAN in Shibuya https://t.co/SiKsLbLSxt https://t.co/DrYFlsngEE</w:t>
      </w:r>
    </w:p>
    <w:p>
      <w:r>
        <w:rPr>
          <w:b/>
          <w:u w:val="single"/>
        </w:rPr>
        <w:t xml:space="preserve">272534</w:t>
      </w:r>
    </w:p>
    <w:p>
      <w:r>
        <w:t xml:space="preserve">Ole täydellisesti linjassa intuitiosi kanssa. Vain muutama päivä aikaa ilmoittautua #WeElevate-tapahtumaan: https://t.co/iV0Yhl7T4L https://t.co/KL4SNjaUE7</w:t>
      </w:r>
    </w:p>
    <w:p>
      <w:r>
        <w:rPr>
          <w:b/>
          <w:u w:val="single"/>
        </w:rPr>
        <w:t xml:space="preserve">272535</w:t>
      </w:r>
    </w:p>
    <w:p>
      <w:r>
        <w:t xml:space="preserve">Pidä pienyritysten koulutusopas ajan tasalla.</w:t>
        <w:br/>
        <w:t xml:space="preserve">Säästä aikaa, energiaa ja rahaa.</w:t>
        <w:br/>
        <w:t xml:space="preserve">https://t.co/R4sVIPTCwm https://t.co/tNIFmFar5M</w:t>
      </w:r>
    </w:p>
    <w:p>
      <w:r>
        <w:rPr>
          <w:b/>
          <w:u w:val="single"/>
        </w:rPr>
        <w:t xml:space="preserve">272536</w:t>
      </w:r>
    </w:p>
    <w:p>
      <w:r>
        <w:t xml:space="preserve">#CNBLUE pitää konsertin Koreassa ensimmäistä kertaa yli</w:t>
        <w:br/>
        <w:t xml:space="preserve">https://t.co/60FGuE1Ksh by #SUZHAE via @c0nvey https://t.co/XdCz3gO15d</w:t>
      </w:r>
    </w:p>
    <w:p>
      <w:r>
        <w:rPr>
          <w:b/>
          <w:u w:val="single"/>
        </w:rPr>
        <w:t xml:space="preserve">272537</w:t>
      </w:r>
    </w:p>
    <w:p>
      <w:r>
        <w:t xml:space="preserve">Kiitos @SenDonnelly, että teette oikein ja tuette korkeimman oikeuden ehdokasta Neil Gorsuchia. #confirmgorsuch https://t.co/fVxLBCP1vK</w:t>
      </w:r>
    </w:p>
    <w:p>
      <w:r>
        <w:rPr>
          <w:b/>
          <w:u w:val="single"/>
        </w:rPr>
        <w:t xml:space="preserve">272538</w:t>
      </w:r>
    </w:p>
    <w:p>
      <w:r>
        <w:t xml:space="preserve">"Liberaalit" rakastavat paistatella palavien Lähi-idän maisemien loisteessa ikään kuin se tekisi jotain heidän ihonvärilleen. #Syyria</w:t>
      </w:r>
    </w:p>
    <w:p>
      <w:r>
        <w:rPr>
          <w:b/>
          <w:u w:val="single"/>
        </w:rPr>
        <w:t xml:space="preserve">272539</w:t>
      </w:r>
    </w:p>
    <w:p>
      <w:r>
        <w:t xml:space="preserve">Muistattehan kun Utd fanit huutelivat Otamendin perään...aivan kamalaa onneksi emme menneet hänen peräänsä #Arsmci</w:t>
      </w:r>
    </w:p>
    <w:p>
      <w:r>
        <w:rPr>
          <w:b/>
          <w:u w:val="single"/>
        </w:rPr>
        <w:t xml:space="preserve">272540</w:t>
      </w:r>
    </w:p>
    <w:p>
      <w:r>
        <w:t xml:space="preserve">ja haluan toivottaa teille onnea Fearless Leaderia vastaan. Tulisimme auttamaan teitä, mutta emme halua loukkaantua. Joo,</w:t>
      </w:r>
    </w:p>
    <w:p>
      <w:r>
        <w:rPr>
          <w:b/>
          <w:u w:val="single"/>
        </w:rPr>
        <w:t xml:space="preserve">272541</w:t>
      </w:r>
    </w:p>
    <w:p>
      <w:r>
        <w:t xml:space="preserve">@elijahhorton94 Joo varmasti, kohtauksissa, joissa häntä näytetään pelastamassa ihmisiä, kuten vetämässä sitä venettä (luulen), hän on erittäin surullinen ja surumielinen. Mikä ei ole supermies ollenkaan</w:t>
      </w:r>
    </w:p>
    <w:p>
      <w:r>
        <w:rPr>
          <w:b/>
          <w:u w:val="single"/>
        </w:rPr>
        <w:t xml:space="preserve">272542</w:t>
      </w:r>
    </w:p>
    <w:p>
      <w:r>
        <w:t xml:space="preserve">Kunpa hän saisi sydänkohtauksen vessassa ja löisi päänsä kovaa. #inners https://t.co/PZXMI47ov5</w:t>
      </w:r>
    </w:p>
    <w:p>
      <w:r>
        <w:rPr>
          <w:b/>
          <w:u w:val="single"/>
        </w:rPr>
        <w:t xml:space="preserve">272543</w:t>
      </w:r>
    </w:p>
    <w:p>
      <w:r>
        <w:t xml:space="preserve">Nämä projektit näyttävät niin hienoilta. Toivottavasti voitan ilmaisen kuukauden @CreationCrate-palvelun! Voit myös rekisteröityä osoitteessa https://t.co/0D2bekRwjB</w:t>
      </w:r>
    </w:p>
    <w:p>
      <w:r>
        <w:rPr>
          <w:b/>
          <w:u w:val="single"/>
        </w:rPr>
        <w:t xml:space="preserve">272544</w:t>
      </w:r>
    </w:p>
    <w:p>
      <w:r>
        <w:t xml:space="preserve">#DYK #Norja on maailman paras valaanpyyntivaltio? Norja teurastaa 999 #minke #valasta vuonna 2017: https://t.co/ZAEYAMZDLP</w:t>
      </w:r>
    </w:p>
    <w:p>
      <w:r>
        <w:rPr>
          <w:b/>
          <w:u w:val="single"/>
        </w:rPr>
        <w:t xml:space="preserve">272545</w:t>
      </w:r>
    </w:p>
    <w:p>
      <w:r>
        <w:t xml:space="preserve">@brookehead_ Jostain syystä tämä inspiroi minua matkustamaan ja näkemään maailmaa.... https://t.co/SmgSuiqaZQ</w:t>
      </w:r>
    </w:p>
    <w:p>
      <w:r>
        <w:rPr>
          <w:b/>
          <w:u w:val="single"/>
        </w:rPr>
        <w:t xml:space="preserve">272546</w:t>
      </w:r>
    </w:p>
    <w:p>
      <w:r>
        <w:t xml:space="preserve">Meidän $64 Spring promo on hyvä, kunnes 15 huhtikuu! Löydä perheesi täydellinen sitter &amp;amp; maksa heille, meille. Yksityiskohdat täällä: https://t.co/fntmONf7XD https://t.co/KelDSmpn9g</w:t>
      </w:r>
    </w:p>
    <w:p>
      <w:r>
        <w:rPr>
          <w:b/>
          <w:u w:val="single"/>
        </w:rPr>
        <w:t xml:space="preserve">272547</w:t>
      </w:r>
    </w:p>
    <w:p>
      <w:r>
        <w:t xml:space="preserve">Pura hänet pala palalta, sytytä hänen sielunsa tuleen &amp;amp; kokoa hänet rakastavasti uudelleen, kun hän pyytää sinua tekemään kaiken uudelleen.</w:t>
      </w:r>
    </w:p>
    <w:p>
      <w:r>
        <w:rPr>
          <w:b/>
          <w:u w:val="single"/>
        </w:rPr>
        <w:t xml:space="preserve">272548</w:t>
      </w:r>
    </w:p>
    <w:p>
      <w:r>
        <w:t xml:space="preserve">Ihmiset, jotka sitoutuvat korkeakouluihin, kuulostavat samalta kuin ihmiset, jotka ottavat vastaan Oscareita "kiitos tuestanne, haluaisin kiittää vanhempiani tästä mahdollisuudesta".</w:t>
      </w:r>
    </w:p>
    <w:p>
      <w:r>
        <w:rPr>
          <w:b/>
          <w:u w:val="single"/>
        </w:rPr>
        <w:t xml:space="preserve">272549</w:t>
      </w:r>
    </w:p>
    <w:p>
      <w:r>
        <w:t xml:space="preserve">Olen Bristoliin muuttanut. Tämä vahvistaa, että olen oikeassa paikassa https://t.co/P612yFgafX 'Banksy of punctuation' laittaa pisteen huonolle kieliopille.</w:t>
      </w:r>
    </w:p>
    <w:p>
      <w:r>
        <w:rPr>
          <w:b/>
          <w:u w:val="single"/>
        </w:rPr>
        <w:t xml:space="preserve">272550</w:t>
      </w:r>
    </w:p>
    <w:p>
      <w:r>
        <w:t xml:space="preserve">@DocGiani @BrinsonEb @Marsha8of9 @SamOrtiz76 @anothercc @buttons30 @heatfin1 @honeyburns @r_paratore @rkroepke @sparcharge Jopa 67 https://t.co/TrNrXsVOJc</w:t>
      </w:r>
    </w:p>
    <w:p>
      <w:r>
        <w:rPr>
          <w:b/>
          <w:u w:val="single"/>
        </w:rPr>
        <w:t xml:space="preserve">272551</w:t>
      </w:r>
    </w:p>
    <w:p>
      <w:r>
        <w:t xml:space="preserve">PRINCESS BUTTERFLY HL591 Naisten kvartsikello Solid Diamond peili keinotekoinen strassi hihna Crystal Dial rannekello... https://t.co/TSNcVigqxV</w:t>
      </w:r>
    </w:p>
    <w:p>
      <w:r>
        <w:rPr>
          <w:b/>
          <w:u w:val="single"/>
        </w:rPr>
        <w:t xml:space="preserve">272552</w:t>
      </w:r>
    </w:p>
    <w:p>
      <w:r>
        <w:t xml:space="preserve">En pidä tyttöjen kuvia, elleivät ne ole minun tyttö tai perheeni kunnioituksesta häntä kohtaan sen ei tarvitse vaan valinta.</w:t>
      </w:r>
    </w:p>
    <w:p>
      <w:r>
        <w:rPr>
          <w:b/>
          <w:u w:val="single"/>
        </w:rPr>
        <w:t xml:space="preserve">272553</w:t>
      </w:r>
    </w:p>
    <w:p>
      <w:r>
        <w:t xml:space="preserve">Uusi: Maa vaha ja tuli kuponki: https://t.co/uvwgs2PzTi. https://t.co/uvwgs2PzTi</w:t>
      </w:r>
    </w:p>
    <w:p>
      <w:r>
        <w:rPr>
          <w:b/>
          <w:u w:val="single"/>
        </w:rPr>
        <w:t xml:space="preserve">272554</w:t>
      </w:r>
    </w:p>
    <w:p>
      <w:r>
        <w:t xml:space="preserve">Minulle toimitettiin juuri lounas, mutta en tilannut sitä...haluaako joku ottaa vastuun lounaan lähettämisestä minulle?!?!!?</w:t>
      </w:r>
    </w:p>
    <w:p>
      <w:r>
        <w:rPr>
          <w:b/>
          <w:u w:val="single"/>
        </w:rPr>
        <w:t xml:space="preserve">272555</w:t>
      </w:r>
    </w:p>
    <w:p>
      <w:r>
        <w:t xml:space="preserve">@Buckeye_75 Chuck. Minun on estettävä sinut, kaveri. Ellet päätä tehdä tutkimusta, en voi nähdä twiittejäsi. Oikeasti. Se on saatavilla.</w:t>
      </w:r>
    </w:p>
    <w:p>
      <w:r>
        <w:rPr>
          <w:b/>
          <w:u w:val="single"/>
        </w:rPr>
        <w:t xml:space="preserve">272556</w:t>
      </w:r>
    </w:p>
    <w:p>
      <w:r>
        <w:t xml:space="preserve">Vasta heräämässä. Pyhä Kristus, minä nukun paljon. Joka tapauksessa odotan vid ensi viikolla varmasti toivottavasti kaikki ymmärtävät.</w:t>
      </w:r>
    </w:p>
    <w:p>
      <w:r>
        <w:rPr>
          <w:b/>
          <w:u w:val="single"/>
        </w:rPr>
        <w:t xml:space="preserve">272557</w:t>
      </w:r>
    </w:p>
    <w:p>
      <w:r>
        <w:t xml:space="preserve">Ei tarvitse kokata, saat herkullisen intialaisen ruoan suoraan kotiovellesi.</w:t>
        <w:t xml:space="preserve">Onhan nyt viikonloppu😃</w:t>
        <w:br/>
        <w:t xml:space="preserve">Klikkaa tästä- https://t.co/DHbn6V0uQ8</w:t>
        <w:br/>
        <w:t xml:space="preserve">#Intialainen https://t.co/8BwPeaKdBB</w:t>
      </w:r>
    </w:p>
    <w:p>
      <w:r>
        <w:rPr>
          <w:b/>
          <w:u w:val="single"/>
        </w:rPr>
        <w:t xml:space="preserve">272558</w:t>
      </w:r>
    </w:p>
    <w:p>
      <w:r>
        <w:t xml:space="preserve">En todellakaan ymmärrä, miksi vegaanien on aina yritettävä käännyttää sinua. He ovat kuin ruoan Jehovan todistajia.</w:t>
      </w:r>
    </w:p>
    <w:p>
      <w:r>
        <w:rPr>
          <w:b/>
          <w:u w:val="single"/>
        </w:rPr>
        <w:t xml:space="preserve">272559</w:t>
      </w:r>
    </w:p>
    <w:p>
      <w:r>
        <w:t xml:space="preserve">Tämä uusi Chainsmokers-albumi on jättänyt varjoonsa kaiken aikaisemman innostukseni Harry Stylesin läpimurtosinglestä. #sorryharry #chainsmokersare🔥.</w:t>
      </w:r>
    </w:p>
    <w:p>
      <w:r>
        <w:rPr>
          <w:b/>
          <w:u w:val="single"/>
        </w:rPr>
        <w:t xml:space="preserve">272560</w:t>
      </w:r>
    </w:p>
    <w:p>
      <w:r>
        <w:t xml:space="preserve">@meeman79 katso näitä kavereita, he tekevät hienoja oppaita monista Kodiin liittyvistä asioista https://t.co/j0s5Id90HP</w:t>
      </w:r>
    </w:p>
    <w:p>
      <w:r>
        <w:rPr>
          <w:b/>
          <w:u w:val="single"/>
        </w:rPr>
        <w:t xml:space="preserve">272561</w:t>
      </w:r>
    </w:p>
    <w:p>
      <w:r>
        <w:t xml:space="preserve">Sokea koira puskurikaulus 12 1/2" kaula, kanelihuurteinen turkki, jossa on vanne kasvosuojalla https://t.co/KTS1p1HMfC https://t.co/Gf2SomBTtu</w:t>
      </w:r>
    </w:p>
    <w:p>
      <w:r>
        <w:rPr>
          <w:b/>
          <w:u w:val="single"/>
        </w:rPr>
        <w:t xml:space="preserve">272562</w:t>
      </w:r>
    </w:p>
    <w:p>
      <w:r>
        <w:t xml:space="preserve">Valmista makunystyrät kesään vesimeloni Gin Fizz ☀️ 🍉#BurtandMaxs https://t.co/Tk8PAjaOtV avulla.</w:t>
      </w:r>
    </w:p>
    <w:p>
      <w:r>
        <w:rPr>
          <w:b/>
          <w:u w:val="single"/>
        </w:rPr>
        <w:t xml:space="preserve">272563</w:t>
      </w:r>
    </w:p>
    <w:p>
      <w:r>
        <w:t xml:space="preserve">@chadtweets Myönnettäköön, että se on toinen aamiainen, koska tarvitsen välipalaa aikaisin, koska herään kello 4 aamulla, mutta silti aamiaiskokoukset ovat fantastisia.</w:t>
      </w:r>
    </w:p>
    <w:p>
      <w:r>
        <w:rPr>
          <w:b/>
          <w:u w:val="single"/>
        </w:rPr>
        <w:t xml:space="preserve">272564</w:t>
      </w:r>
    </w:p>
    <w:p>
      <w:r>
        <w:t xml:space="preserve">Kaksi ei-graafista teetä vain $20 + ilmainen toimitus https://t.co/fBY42AL8B3 #RetailDeals https://t.co/X5X5Ypllga</w:t>
      </w:r>
    </w:p>
    <w:p>
      <w:r>
        <w:rPr>
          <w:b/>
          <w:u w:val="single"/>
        </w:rPr>
        <w:t xml:space="preserve">272565</w:t>
      </w:r>
    </w:p>
    <w:p>
      <w:r>
        <w:t xml:space="preserve">NOUSE SUPERTÄHDEKSI 1 - TEHDÄÄN TÄMÄ!!! - #ROADTO1000SUBS - DAB JOKAISELLE SUBILLE - LETS LIGHT IT UP!!: https://t.co/RNGlD3EMr6 via @YouTube</w:t>
      </w:r>
    </w:p>
    <w:p>
      <w:r>
        <w:rPr>
          <w:b/>
          <w:u w:val="single"/>
        </w:rPr>
        <w:t xml:space="preserve">272566</w:t>
      </w:r>
    </w:p>
    <w:p>
      <w:r>
        <w:t xml:space="preserve">Minulla on tänään muutama tapaaminen, ja minulla on toivottuja tuloksia. Mutta en suunnittele lopputulosta, se avautuu, kun se on nyt. #wakeup</w:t>
      </w:r>
    </w:p>
    <w:p>
      <w:r>
        <w:rPr>
          <w:b/>
          <w:u w:val="single"/>
        </w:rPr>
        <w:t xml:space="preserve">272567</w:t>
      </w:r>
    </w:p>
    <w:p>
      <w:r>
        <w:t xml:space="preserve">.@Reuters on Reuters ja vääristelee asioita. Entäpä @LukeReuters vain: 'Palestiinalainen terroristi puukottaa 3 ihmistä Jerusalemissa'? https://t.co/FInTLIjWcq https://t.co/FInTLIjWcq</w:t>
      </w:r>
    </w:p>
    <w:p>
      <w:r>
        <w:rPr>
          <w:b/>
          <w:u w:val="single"/>
        </w:rPr>
        <w:t xml:space="preserve">272568</w:t>
      </w:r>
    </w:p>
    <w:p>
      <w:r>
        <w:t xml:space="preserve">Hei #2017WACC, tietääkö kukaan, milloin @3playmedia julkaisee äänikuvauksen? Kysyn ystävän puolesta. Joka tarvitsee sitä maanantaina.</w:t>
      </w:r>
    </w:p>
    <w:p>
      <w:r>
        <w:rPr>
          <w:b/>
          <w:u w:val="single"/>
        </w:rPr>
        <w:t xml:space="preserve">272569</w:t>
      </w:r>
    </w:p>
    <w:p>
      <w:r>
        <w:t xml:space="preserve">価格250円 We Don't Talk Anymore feat. Selena Gomez Artist Partner CHARLIE PUTH https://t.co/WyNfDgcXSC https://t.co/Qv1XT3ojFo https://t.co/Qv1XT3ojFo</w:t>
      </w:r>
    </w:p>
    <w:p>
      <w:r>
        <w:rPr>
          <w:b/>
          <w:u w:val="single"/>
        </w:rPr>
        <w:t xml:space="preserve">272570</w:t>
      </w:r>
    </w:p>
    <w:p>
      <w:r>
        <w:t xml:space="preserve">@Star_Gazer_Z suikoden on erilainen. sinulla oli edelleen päähenkilö, mutta paljon hienoja sivuhahmoja. VI:sta puuttui päähenkilö.</w:t>
      </w:r>
    </w:p>
    <w:p>
      <w:r>
        <w:rPr>
          <w:b/>
          <w:u w:val="single"/>
        </w:rPr>
        <w:t xml:space="preserve">272571</w:t>
      </w:r>
    </w:p>
    <w:p>
      <w:r>
        <w:t xml:space="preserve">Secret Garden Party paljastaa ensimmäisen aallon tanssiesiintyjiä viimeiselle festivaalille: Secret Garden Party... https://t.co/YPWh3b2MeU #DjNews #DjMusic https://t.co/5MHDKDYiMm</w:t>
      </w:r>
    </w:p>
    <w:p>
      <w:r>
        <w:rPr>
          <w:b/>
          <w:u w:val="single"/>
        </w:rPr>
        <w:t xml:space="preserve">272572</w:t>
      </w:r>
    </w:p>
    <w:p>
      <w:r>
        <w:t xml:space="preserve">huomenna, road/path, hip hop lover, ynwa: a supplementary story, 24/7, kevätpäivä https://t.co/mbD4SOiSqs</w:t>
      </w:r>
    </w:p>
    <w:p>
      <w:r>
        <w:rPr>
          <w:b/>
          <w:u w:val="single"/>
        </w:rPr>
        <w:t xml:space="preserve">272573</w:t>
      </w:r>
    </w:p>
    <w:p>
      <w:r>
        <w:t xml:space="preserve">Waffle Housessa äidin kanssa</w:t>
        <w:br/>
        <w:t xml:space="preserve">Haemme ruokamme</w:t>
        <w:br/>
        <w:t xml:space="preserve">Hän ottaa esiin pullon Texas Peteä ja sanoo: "Minulla on laukussani tulista kastiketta"</w:t>
        <w:br/>
        <w:br/>
        <w:t xml:space="preserve">Olen valmis. Minä lähden.</w:t>
      </w:r>
    </w:p>
    <w:p>
      <w:r>
        <w:rPr>
          <w:b/>
          <w:u w:val="single"/>
        </w:rPr>
        <w:t xml:space="preserve">272574</w:t>
      </w:r>
    </w:p>
    <w:p>
      <w:r>
        <w:t xml:space="preserve">Iron Fistiin törmääminen ei ole niin tuskallista kuin miltä se kuulostaa #Marvel #IronFist #TheDefenders #sarjakuvat https://t.co/A6vaIYQliM https://t.co/hJNcWGg3cc</w:t>
      </w:r>
    </w:p>
    <w:p>
      <w:r>
        <w:rPr>
          <w:b/>
          <w:u w:val="single"/>
        </w:rPr>
        <w:t xml:space="preserve">272575</w:t>
      </w:r>
    </w:p>
    <w:p>
      <w:r>
        <w:t xml:space="preserve">Mind Gym: Gary Mack, David Casstevens | ... #Sports https://t.co/BrsdGc06pF #Sports</w:t>
      </w:r>
    </w:p>
    <w:p>
      <w:r>
        <w:rPr>
          <w:b/>
          <w:u w:val="single"/>
        </w:rPr>
        <w:t xml:space="preserve">272576</w:t>
      </w:r>
    </w:p>
    <w:p>
      <w:r>
        <w:t xml:space="preserve">@bren_rem @mccroreychris @MattRossler @WakeUpCanada1 @TheRebelTV @JustinTrudeau Hän on silti roisto. https://t.co/PpWqib6XG9.</w:t>
      </w:r>
    </w:p>
    <w:p>
      <w:r>
        <w:rPr>
          <w:b/>
          <w:u w:val="single"/>
        </w:rPr>
        <w:t xml:space="preserve">272577</w:t>
      </w:r>
    </w:p>
    <w:p>
      <w:r>
        <w:t xml:space="preserve">@reuters @the_chrisshaw Trumpin Valkoisen talon kuratoimien tietojen valikoiva tarkastelu suljettujen ovien takana.</w:t>
        <w:br/>
        <w:br/>
        <w:t xml:space="preserve"> Toki, miksei, kuulostaa lailliselta.</w:t>
      </w:r>
    </w:p>
    <w:p>
      <w:r>
        <w:rPr>
          <w:b/>
          <w:u w:val="single"/>
        </w:rPr>
        <w:t xml:space="preserve">272578</w:t>
      </w:r>
    </w:p>
    <w:p>
      <w:r>
        <w:t xml:space="preserve">Uusi ulkotilojen syöttöalue on toiminnassa @petecowengolf tule arvioimaan etäisyytesi hallintaa 100 metrin sisäpuolelta. https://t.co/Bj4dpiSFwY. https://t.co/Bj4dpiSFwY</w:t>
      </w:r>
    </w:p>
    <w:p>
      <w:r>
        <w:rPr>
          <w:b/>
          <w:u w:val="single"/>
        </w:rPr>
        <w:t xml:space="preserve">272579</w:t>
      </w:r>
    </w:p>
    <w:p>
      <w:r>
        <w:t xml:space="preserve">Tiedän, että se ei ole Norman, mutta kuninkaalliset kynnet Mooreen. He tekevät todella hyvää työtä! https://t.co/3EXvEJqREY</w:t>
      </w:r>
    </w:p>
    <w:p>
      <w:r>
        <w:rPr>
          <w:b/>
          <w:u w:val="single"/>
        </w:rPr>
        <w:t xml:space="preserve">272580</w:t>
      </w:r>
    </w:p>
    <w:p>
      <w:r>
        <w:t xml:space="preserve">#job #jobs CDL kuorma-autonkuljettaja: San Antonio, TX, USA The SYGMA Network The SYGMA Network on... https://t.co/pb5Se6IUX7...</w:t>
      </w:r>
    </w:p>
    <w:p>
      <w:r>
        <w:rPr>
          <w:b/>
          <w:u w:val="single"/>
        </w:rPr>
        <w:t xml:space="preserve">272581</w:t>
      </w:r>
    </w:p>
    <w:p>
      <w:r>
        <w:t xml:space="preserve">@mansiDdreamer @Sonam__Meena @mygannu @priyatweetxx @Hridayasivaram3 @Zara9916 @Deeksha_IB @GurviArsha_5 @xItsSanz @xItsSanz 😂😂😂😂 Bt en tiedä miksi, mutta pelkään aina kun näen IB:ssä liikaa makeaa, se tarkoittaa, että Mata suunnittelee jotain ****.</w:t>
      </w:r>
    </w:p>
    <w:p>
      <w:r>
        <w:rPr>
          <w:b/>
          <w:u w:val="single"/>
        </w:rPr>
        <w:t xml:space="preserve">272582</w:t>
      </w:r>
    </w:p>
    <w:p>
      <w:r>
        <w:t xml:space="preserve">Voitin Havaijin etapin 120 pisteellä! Haasta minut nyt![https://t.co/s0wNt7VJq9] #Bowling_King https://t.co/IB0pw2txqQ</w:t>
      </w:r>
    </w:p>
    <w:p>
      <w:r>
        <w:rPr>
          <w:b/>
          <w:u w:val="single"/>
        </w:rPr>
        <w:t xml:space="preserve">272583</w:t>
      </w:r>
    </w:p>
    <w:p>
      <w:r>
        <w:t xml:space="preserve">Toivottavasti kenenkään ei koskaan tarvitse tehdä tätä... Tai jos joutuu, niin herranjestas he eivät käytä sandaaleja, jotka säteilevät! https://t.co/lCoTOnILsn ...</w:t>
      </w:r>
    </w:p>
    <w:p>
      <w:r>
        <w:rPr>
          <w:b/>
          <w:u w:val="single"/>
        </w:rPr>
        <w:t xml:space="preserve">272584</w:t>
      </w:r>
    </w:p>
    <w:p>
      <w:r>
        <w:t xml:space="preserve">Tiedämme millainen mies #Jaejoong on ja kuinka paljon hän välittää meistä, voinko pyytää kaikkia poistamaan koomassa olevan tytön kuvan, meidän on suojeltava häntä.</w:t>
      </w:r>
    </w:p>
    <w:p>
      <w:r>
        <w:rPr>
          <w:b/>
          <w:u w:val="single"/>
        </w:rPr>
        <w:t xml:space="preserve">272585</w:t>
      </w:r>
    </w:p>
    <w:p>
      <w:r>
        <w:t xml:space="preserve">* Mikä lisää organisaatioiden innovaatiokykyä ja yleistä suorituskykyä: Uusi #tutkimus https://t.co/XsZEraTlSE</w:t>
      </w:r>
    </w:p>
    <w:p>
      <w:r>
        <w:rPr>
          <w:b/>
          <w:u w:val="single"/>
        </w:rPr>
        <w:t xml:space="preserve">272586</w:t>
      </w:r>
    </w:p>
    <w:p>
      <w:r>
        <w:t xml:space="preserve">@marklevinshow Shepardin on lähdettävä joka kerta, kun kuulen hänen puhuvan, voin pahoin. Hänet on lopetettava lopullisesti.</w:t>
      </w:r>
    </w:p>
    <w:p>
      <w:r>
        <w:rPr>
          <w:b/>
          <w:u w:val="single"/>
        </w:rPr>
        <w:t xml:space="preserve">272587</w:t>
      </w:r>
    </w:p>
    <w:p>
      <w:r>
        <w:t xml:space="preserve">Voi niitä, jotka yrittävät estää edistymisenne tänään, sillä ... Lisää Skorpionille https://t.co/mqYOKDqdrn</w:t>
      </w:r>
    </w:p>
    <w:p>
      <w:r>
        <w:rPr>
          <w:b/>
          <w:u w:val="single"/>
        </w:rPr>
        <w:t xml:space="preserve">272588</w:t>
      </w:r>
    </w:p>
    <w:p>
      <w:r>
        <w:t xml:space="preserve">Tämä on kirjaimellisesti viimeisin risu. MIKSI en voi viedä asetta sairaalan lastenosastolle? PYSÄYTTÄKÄÄ #HOSPITALGUNHATE!!!</w:t>
      </w:r>
    </w:p>
    <w:p>
      <w:r>
        <w:rPr>
          <w:b/>
          <w:u w:val="single"/>
        </w:rPr>
        <w:t xml:space="preserve">272589</w:t>
      </w:r>
    </w:p>
    <w:p>
      <w:r>
        <w:t xml:space="preserve">@whitewatercrew He vain ottavat johtoaseman ja, mikä ehkä vielä tärkeämpää, lopullisen vastuun. Älkää vihatko minua. Puhun vain raamatullisesti.</w:t>
      </w:r>
    </w:p>
    <w:p>
      <w:r>
        <w:rPr>
          <w:b/>
          <w:u w:val="single"/>
        </w:rPr>
        <w:t xml:space="preserve">272590</w:t>
      </w:r>
    </w:p>
    <w:p>
      <w:r>
        <w:t xml:space="preserve">@EASPORTSNHL Hei EA... milloin EA Rewards -käyttäjät saavat TOTY-korttinsa? Olisi kiva saada ne rn.</w:t>
      </w:r>
    </w:p>
    <w:p>
      <w:r>
        <w:rPr>
          <w:b/>
          <w:u w:val="single"/>
        </w:rPr>
        <w:t xml:space="preserve">272591</w:t>
      </w:r>
    </w:p>
    <w:p>
      <w:r>
        <w:t xml:space="preserve">#Rock your day by watching Jason Bourne (2016) here: https://t.co/Vv14pvp5AW Parempi kuin katsoa #POTUS https://t.co/rujUjNA84s</w:t>
      </w:r>
    </w:p>
    <w:p>
      <w:r>
        <w:rPr>
          <w:b/>
          <w:u w:val="single"/>
        </w:rPr>
        <w:t xml:space="preserve">272592</w:t>
      </w:r>
    </w:p>
    <w:p>
      <w:r>
        <w:t xml:space="preserve">@NickThompson20 @ICC @edgbaston @englandcricket Olen ollut jonossa 10.20 lähtien ja odotan edelleen.</w:t>
      </w:r>
    </w:p>
    <w:p>
      <w:r>
        <w:rPr>
          <w:b/>
          <w:u w:val="single"/>
        </w:rPr>
        <w:t xml:space="preserve">272593</w:t>
      </w:r>
    </w:p>
    <w:p>
      <w:r>
        <w:t xml:space="preserve">Tutustu Disney Tuhkimo Prinsessa Posh Light-Up Sininen Tytöt Polyesteri Puku Disguise #Disney https://t.co/TA8QbGV7nQ kautta @eBay</w:t>
      </w:r>
    </w:p>
    <w:p>
      <w:r>
        <w:rPr>
          <w:b/>
          <w:u w:val="single"/>
        </w:rPr>
        <w:t xml:space="preserve">272594</w:t>
      </w:r>
    </w:p>
    <w:p>
      <w:r>
        <w:t xml:space="preserve">Uusin #HearstFashionHack Bulletin! https://t.co/Tu81MnbNnn Kiitos @joshfeudi @bluechoochoo @tokbox #marketing #smm</w:t>
      </w:r>
    </w:p>
    <w:p>
      <w:r>
        <w:rPr>
          <w:b/>
          <w:u w:val="single"/>
        </w:rPr>
        <w:t xml:space="preserve">272595</w:t>
      </w:r>
    </w:p>
    <w:p>
      <w:r>
        <w:t xml:space="preserve">@_siphersandco Tuo uusi @therealsona - GINGER!</w:t>
        <w:t xml:space="preserve">Lets get this too 100k ASAP! do your bit WATCH VID HERE!</w:t>
        <w:br/>
        <w:t xml:space="preserve">https://t.co/MRNJWtsgIV</w:t>
      </w:r>
    </w:p>
    <w:p>
      <w:r>
        <w:rPr>
          <w:b/>
          <w:u w:val="single"/>
        </w:rPr>
        <w:t xml:space="preserve">272596</w:t>
      </w:r>
    </w:p>
    <w:p>
      <w:r>
        <w:t xml:space="preserve">@tedlieu @sionainn___ @POTUS Näytät unohtaneen, kuka</w:t>
        <w:br/>
        <w:t xml:space="preserve">avusti &amp;amp; mahdollisti Cheeton pääs</w:t>
        <w:br/>
        <w:t xml:space="preserve">valtaan..</w:t>
        <w:t xml:space="preserve">Olette varmasti vapaalla jalalla 💡</w:t>
        <w:br/>
        <w:br/>
        <w:t xml:space="preserve">#WheresTheQueen https://t.co/3qagyVKFzz</w:t>
      </w:r>
    </w:p>
    <w:p>
      <w:r>
        <w:rPr>
          <w:b/>
          <w:u w:val="single"/>
        </w:rPr>
        <w:t xml:space="preserve">272597</w:t>
      </w:r>
    </w:p>
    <w:p>
      <w:r>
        <w:t xml:space="preserve">@chechuitter @julia19640309 @a_deprovin @dyakomard @VIKTOIR4341 @VENTULINAF430 @axelcobenn @diaherag @pipo_jorge @RobVan_Doesburg Hyvää huomenta kaikille https://t.co/4KAwgeE3wQ</w:t>
      </w:r>
    </w:p>
    <w:p>
      <w:r>
        <w:rPr>
          <w:b/>
          <w:u w:val="single"/>
        </w:rPr>
        <w:t xml:space="preserve">272598</w:t>
      </w:r>
    </w:p>
    <w:p>
      <w:r>
        <w:t xml:space="preserve">@Shakuur89 @Somalihistory Miten se toimii nyt? Etiopia on täydellisessä kriisissä &amp;amp; Kenia saattaa romahtaa etnisten väkivaltaisuuksien takia ennen tämän kesän vaaleja.</w:t>
      </w:r>
    </w:p>
    <w:p>
      <w:r>
        <w:rPr>
          <w:b/>
          <w:u w:val="single"/>
        </w:rPr>
        <w:t xml:space="preserve">272599</w:t>
      </w:r>
    </w:p>
    <w:p>
      <w:r>
        <w:t xml:space="preserve">Miksi en aina saa tilaisuutta? Onko tämä todella kohtalo, joka teeskentelee olevansa sattumaa? No, minua ei huijata.</w:t>
      </w:r>
    </w:p>
    <w:p>
      <w:r>
        <w:rPr>
          <w:b/>
          <w:u w:val="single"/>
        </w:rPr>
        <w:t xml:space="preserve">272600</w:t>
      </w:r>
    </w:p>
    <w:p>
      <w:r>
        <w:t xml:space="preserve">Nauttimassa monista mauista @liccyork - päärynä- ja inkiväärijuustokakku saa minun ääneni! https://t.co/5yDxNSnyg3</w:t>
      </w:r>
    </w:p>
    <w:p>
      <w:r>
        <w:rPr>
          <w:b/>
          <w:u w:val="single"/>
        </w:rPr>
        <w:t xml:space="preserve">272601</w:t>
      </w:r>
    </w:p>
    <w:p>
      <w:r>
        <w:t xml:space="preserve">Sinulla on enää muutama tunti aikaa hyödyntää PBP:n aprillipilojen alennukset. Nappaa pakkaukset nopeasti - tarjoukset... https://t.co/LS5m0JiNQY...</w:t>
      </w:r>
    </w:p>
    <w:p>
      <w:r>
        <w:rPr>
          <w:b/>
          <w:u w:val="single"/>
        </w:rPr>
        <w:t xml:space="preserve">272602</w:t>
      </w:r>
    </w:p>
    <w:p>
      <w:r>
        <w:t xml:space="preserve">Etsimässä meitä kaikkia ympäröivää vaikeasti havaittavaa. Kollaasi liikkeestä ensimmäisessä kuvassa ja siitä, minkä uskon olevan nukkuva isojalkainenvauva. https://t.co/TfORqyuycT</w:t>
      </w:r>
    </w:p>
    <w:p>
      <w:r>
        <w:rPr>
          <w:b/>
          <w:u w:val="single"/>
        </w:rPr>
        <w:t xml:space="preserve">272603</w:t>
      </w:r>
    </w:p>
    <w:p>
      <w:r>
        <w:t xml:space="preserve">Reyna Schmauch johti North Callawayn tyttöjä sijoittumalla toiseksi 3 200:ssa (12:44.61) ja kolmanneksi 1 600:ssa (5:46.49). #callawaytrack</w:t>
      </w:r>
    </w:p>
    <w:p>
      <w:r>
        <w:rPr>
          <w:b/>
          <w:u w:val="single"/>
        </w:rPr>
        <w:t xml:space="preserve">272604</w:t>
      </w:r>
    </w:p>
    <w:p>
      <w:r>
        <w:t xml:space="preserve">Palestiinalaisten kansanmurha: An International Law and Human Rights Perspective https://t.co/ouZhnYZUrz https://t.co/aoOCv4d5pj https://t.co/aoOCv4d5pj</w:t>
      </w:r>
    </w:p>
    <w:p>
      <w:r>
        <w:rPr>
          <w:b/>
          <w:u w:val="single"/>
        </w:rPr>
        <w:t xml:space="preserve">272605</w:t>
      </w:r>
    </w:p>
    <w:p>
      <w:r>
        <w:t xml:space="preserve">"Hän [Gorsuch] täyttää Scalian paikan...".</w:t>
        <w:t xml:space="preserve">Andrea Mitchell</w:t>
        <w:br/>
        <w:br/>
        <w:t xml:space="preserve">SCOTUS:n paikkoja ei jaeta konservatiiveille tai liberaaleille tuomareille</w:t>
      </w:r>
    </w:p>
    <w:p>
      <w:r>
        <w:rPr>
          <w:b/>
          <w:u w:val="single"/>
        </w:rPr>
        <w:t xml:space="preserve">272606</w:t>
      </w:r>
    </w:p>
    <w:p>
      <w:r>
        <w:t xml:space="preserve">@larrygrooms</w:t>
        <w:br/>
        <w:t xml:space="preserve">REMEDIATION SERVICE</w:t>
        <w:br/>
        <w:t xml:space="preserve">VETERAN OWNED &amp;AMP; OPERATED</w:t>
        <w:br/>
        <w:br/>
        <w:t xml:space="preserve">SUPPORT LOCAL BUSINESS</w:t>
        <w:br/>
        <w:t xml:space="preserve">1866 435 7704</w:t>
        <w:br/>
        <w:t xml:space="preserve">DEATH HOMICIDE SUICID</w:t>
        <w:br/>
        <w:t xml:space="preserve">FIRE WATER MOLD ODOR</w:t>
      </w:r>
    </w:p>
    <w:p>
      <w:r>
        <w:rPr>
          <w:b/>
          <w:u w:val="single"/>
        </w:rPr>
        <w:t xml:space="preserve">272607</w:t>
      </w:r>
    </w:p>
    <w:p>
      <w:r>
        <w:t xml:space="preserve">huomenna on ensimmäinen kolmesta päivästä, jolloin esittelen oman taideteokseni kiitoradalla, enkä vieläkään voi uskoa sitä😭.</w:t>
      </w:r>
    </w:p>
    <w:p>
      <w:r>
        <w:rPr>
          <w:b/>
          <w:u w:val="single"/>
        </w:rPr>
        <w:t xml:space="preserve">272608</w:t>
      </w:r>
    </w:p>
    <w:p>
      <w:r>
        <w:t xml:space="preserve">Kuinka virkistävää tietää, että '2 Cool 2 Be Forgottenin' söpöt näyttelijät osaavat näytellä!</w:t>
        <w:br/>
        <w:t xml:space="preserve">https://t.co/H2uXu4iOEv</w:t>
        <w:br/>
        <w:t xml:space="preserve">#2Cool2BeForgotten #KhalilRamos https://t.co/KlC9K4Iiex</w:t>
      </w:r>
    </w:p>
    <w:p>
      <w:r>
        <w:rPr>
          <w:b/>
          <w:u w:val="single"/>
        </w:rPr>
        <w:t xml:space="preserve">272609</w:t>
      </w:r>
    </w:p>
    <w:p>
      <w:r>
        <w:t xml:space="preserve">Tutustu 30 JORDANA KOHL KAJAL Eyeliner-kynän erään -värit: https://t.co/cjIIkqRdZZ kautta @eBay.</w:t>
      </w:r>
    </w:p>
    <w:p>
      <w:r>
        <w:rPr>
          <w:b/>
          <w:u w:val="single"/>
        </w:rPr>
        <w:t xml:space="preserve">272610</w:t>
      </w:r>
    </w:p>
    <w:p>
      <w:r>
        <w:t xml:space="preserve">On hyvä syy, miksi älykellossasi ei ole vielä Android Wear 2.0:aa https://t.co/LlGK9uENLa https://t.co/FovnM8qIoK</w:t>
      </w:r>
    </w:p>
    <w:p>
      <w:r>
        <w:rPr>
          <w:b/>
          <w:u w:val="single"/>
        </w:rPr>
        <w:t xml:space="preserve">272611</w:t>
      </w:r>
    </w:p>
    <w:p>
      <w:r>
        <w:t xml:space="preserve">NigeriaNewsdesk: Chibokin sieppauksen jälkeen: Boko Haram kidnappaa 22 tyttöä, naista Borno ... https://t.co/Kp1uxn4v5w https://t.co/Kp1uxn4v5w</w:t>
      </w:r>
    </w:p>
    <w:p>
      <w:r>
        <w:rPr>
          <w:b/>
          <w:u w:val="single"/>
        </w:rPr>
        <w:t xml:space="preserve">272612</w:t>
      </w:r>
    </w:p>
    <w:p>
      <w:r>
        <w:t xml:space="preserve">@TheRealQueen_19 Olen unohtaa minun liian.. mutta he ovat niin janoisia veloittaa joitakin myöhästymismaksuja lmao Olen kuin perkele!!!</w:t>
      </w:r>
    </w:p>
    <w:p>
      <w:r>
        <w:rPr>
          <w:b/>
          <w:u w:val="single"/>
        </w:rPr>
        <w:t xml:space="preserve">272613</w:t>
      </w:r>
    </w:p>
    <w:p>
      <w:r>
        <w:t xml:space="preserve">(Global_Montreal) Montrealin opettaja kääntää oppilaiden autismin loukkauksen tilaisuudeksi lisätä tietoisuutta ... https://t.co/arPbg7yF4I</w:t>
      </w:r>
    </w:p>
    <w:p>
      <w:r>
        <w:rPr>
          <w:b/>
          <w:u w:val="single"/>
        </w:rPr>
        <w:t xml:space="preserve">272614</w:t>
      </w:r>
    </w:p>
    <w:p>
      <w:r>
        <w:t xml:space="preserve">worst week evaa</w:t>
        <w:br/>
        <w:t xml:space="preserve">menetin ripsienpidennykseni, ex hmu, sain kuukautiset &amp;amp;&amp;amp; en saa kuumia cheetoja 🤦🏽♀️</w:t>
      </w:r>
    </w:p>
    <w:p>
      <w:r>
        <w:rPr>
          <w:b/>
          <w:u w:val="single"/>
        </w:rPr>
        <w:t xml:space="preserve">272615</w:t>
      </w:r>
    </w:p>
    <w:p>
      <w:r>
        <w:t xml:space="preserve">Lisäsin videon @YouTube-soittolistaan https://t.co/TlTTNG3Ao9 YFN Lucci - Everyday We Lit (Official Video) ft. PnB Rock</w:t>
      </w:r>
    </w:p>
    <w:p>
      <w:r>
        <w:rPr>
          <w:b/>
          <w:u w:val="single"/>
        </w:rPr>
        <w:t xml:space="preserve">272616</w:t>
      </w:r>
    </w:p>
    <w:p>
      <w:r>
        <w:t xml:space="preserve">Joten @SeymourSnott joka kerta kun olen ollut ottelussasi, olet hävinnyt jollekin hölmöilylle, ehkä minulla on huonoa tuuria!?!!</w:t>
      </w:r>
    </w:p>
    <w:p>
      <w:r>
        <w:rPr>
          <w:b/>
          <w:u w:val="single"/>
        </w:rPr>
        <w:t xml:space="preserve">272617</w:t>
      </w:r>
    </w:p>
    <w:p>
      <w:r>
        <w:t xml:space="preserve">Aloitan twiittaamaan salilla tapahtuvista jutuista. Koska olen joskus ihan itsekseni ällöttynyt.</w:t>
      </w:r>
    </w:p>
    <w:p>
      <w:r>
        <w:rPr>
          <w:b/>
          <w:u w:val="single"/>
        </w:rPr>
        <w:t xml:space="preserve">272618</w:t>
      </w:r>
    </w:p>
    <w:p>
      <w:r>
        <w:t xml:space="preserve">" VOINKO KIINNITTÄÄ SEN? " Ep.</w:t>
        <w:t xml:space="preserve">#19 - by @Ubaauu</w:t>
        <w:br/>
        <w:br/>
        <w:t xml:space="preserve">https://t.co/TydN2pFw2u</w:t>
        <w:br/>
        <w:br/>
        <w:t xml:space="preserve">Live Clip -sarja Infinite Warfaren jokaisen aseen kanssa! https://t.co/F5Y9OMSp2X</w:t>
      </w:r>
    </w:p>
    <w:p>
      <w:r>
        <w:rPr>
          <w:b/>
          <w:u w:val="single"/>
        </w:rPr>
        <w:t xml:space="preserve">272619</w:t>
      </w:r>
    </w:p>
    <w:p>
      <w:r>
        <w:t xml:space="preserve">Tykkäsin @YouTube-videosta @alectrbritsmash https://t.co/WsshxesAty Reactors League, Unboxing, Collaberations, OH MY!</w:t>
      </w:r>
    </w:p>
    <w:p>
      <w:r>
        <w:rPr>
          <w:b/>
          <w:u w:val="single"/>
        </w:rPr>
        <w:t xml:space="preserve">272620</w:t>
      </w:r>
    </w:p>
    <w:p>
      <w:r>
        <w:t xml:space="preserve">2017 Black History &amp;amp; Culture Showcase esittelee "Bringinging Herstory to Life" Denise Valentine... https://t.co/DAQ6nC53v8</w:t>
      </w:r>
    </w:p>
    <w:p>
      <w:r>
        <w:rPr>
          <w:b/>
          <w:u w:val="single"/>
        </w:rPr>
        <w:t xml:space="preserve">272621</w:t>
      </w:r>
    </w:p>
    <w:p>
      <w:r>
        <w:t xml:space="preserve">!!! TARVITSEN SITÄ NYT ENEMMÄN KUIN ILMAA, KIITOS INTERNET, NYT EN VOI ENÄÄ KOSKAAN OLLA ONNELLINEN https://t.co/LptI2bvK7V ...</w:t>
      </w:r>
    </w:p>
    <w:p>
      <w:r>
        <w:rPr>
          <w:b/>
          <w:u w:val="single"/>
        </w:rPr>
        <w:t xml:space="preserve">272622</w:t>
      </w:r>
    </w:p>
    <w:p>
      <w:r>
        <w:t xml:space="preserve">Lähetä tekstiviestejä selaimesta Web API:n, Noden ja Nexmon avulla #SMS #LIKEUSONFACEBOOK #SMSSOLUTIONS https://t.co/6GTg5Ixx5j https://t.co/6GTg5Ixx5j</w:t>
      </w:r>
    </w:p>
    <w:p>
      <w:r>
        <w:rPr>
          <w:b/>
          <w:u w:val="single"/>
        </w:rPr>
        <w:t xml:space="preserve">272623</w:t>
      </w:r>
    </w:p>
    <w:p>
      <w:r>
        <w:t xml:space="preserve">Käsityöoluen vyöryn keskellä otimme tämän huomioon. Augustiner Edelstoff, kultainen #lager Saksasta ja vieläpä hemmetin hyvä sellainen #olut https://t.co/FIPN8xP1dT</w:t>
      </w:r>
    </w:p>
    <w:p>
      <w:r>
        <w:rPr>
          <w:b/>
          <w:u w:val="single"/>
        </w:rPr>
        <w:t xml:space="preserve">272624</w:t>
      </w:r>
    </w:p>
    <w:p>
      <w:r>
        <w:t xml:space="preserve">"Tällä hetkellä näemme perustan rakentamista", sanoi ClipperDatan hyödyketutkimusjohtaja Matt Smith.</w:t>
      </w:r>
    </w:p>
    <w:p>
      <w:r>
        <w:rPr>
          <w:b/>
          <w:u w:val="single"/>
        </w:rPr>
        <w:t xml:space="preserve">272625</w:t>
      </w:r>
    </w:p>
    <w:p>
      <w:r>
        <w:t xml:space="preserve">@f1timingapp Hei kaverit. Miksi en näe FP1 &amp; FP2 tuloksia? Se näyttää vain mestaruussarjan sijoitukset.</w:t>
      </w:r>
    </w:p>
    <w:p>
      <w:r>
        <w:rPr>
          <w:b/>
          <w:u w:val="single"/>
        </w:rPr>
        <w:t xml:space="preserve">272626</w:t>
      </w:r>
    </w:p>
    <w:p>
      <w:r>
        <w:t xml:space="preserve">Paljon tapahtumia #Easterin aikana aikuisille ja lapsille, tutustu @VisitKentin hyödylliseen oppaaseen https://t.co/3iZo4jaO4W #Whitstable https://t.co/Dk6s99PkHg #Whitstable https://t.co/Dk6s99PkHg</w:t>
      </w:r>
    </w:p>
    <w:p>
      <w:r>
        <w:rPr>
          <w:b/>
          <w:u w:val="single"/>
        </w:rPr>
        <w:t xml:space="preserve">272627</w:t>
      </w:r>
    </w:p>
    <w:p>
      <w:r>
        <w:t xml:space="preserve">#Golf #GolfNews #GolfBlog Sergio Garcia jakaa johtopaikan Rickie Fowlerin, Thomas Pietersin ja Charley Hoffmanin kanssa https://t.co/RPXNS63ahV https://t.co/RPXNS63ahV</w:t>
      </w:r>
    </w:p>
    <w:p>
      <w:r>
        <w:rPr>
          <w:b/>
          <w:u w:val="single"/>
        </w:rPr>
        <w:t xml:space="preserve">272628</w:t>
      </w:r>
    </w:p>
    <w:p>
      <w:r>
        <w:t xml:space="preserve">Niin sairas keikka Coventryssä tiistaina, jota seurasi olutta ja pizzaa sisältävä ilta. Kiitos kaikille mukana olleille x https://t.co/D2iQKsHB8A</w:t>
      </w:r>
    </w:p>
    <w:p>
      <w:r>
        <w:rPr>
          <w:b/>
          <w:u w:val="single"/>
        </w:rPr>
        <w:t xml:space="preserve">272629</w:t>
      </w:r>
    </w:p>
    <w:p>
      <w:r>
        <w:t xml:space="preserve">Nämä ahdistavat kuvat vähittäiskaupan maailmanlopusta paljastavat uuden normaalin Amerikassa -</w:t>
        <w:br/>
        <w:t xml:space="preserve">https://t.co/bXhv7ekW89</w:t>
      </w:r>
    </w:p>
    <w:p>
      <w:r>
        <w:rPr>
          <w:b/>
          <w:u w:val="single"/>
        </w:rPr>
        <w:t xml:space="preserve">272630</w:t>
      </w:r>
    </w:p>
    <w:p>
      <w:r>
        <w:t xml:space="preserve">#라이브토토게임</w:t>
        <w:br/>
        <w:t xml:space="preserve">#라이브룰렛</w:t>
        <w:br/>
        <w:t xml:space="preserve">#인터넷베팅</w:t>
        <w:br/>
        <w:t xml:space="preserve">vanha nainen, joka m</w:t>
        <w:br/>
        <w:t xml:space="preserve">sperate effort</w:t>
        <w:br/>
        <w:t xml:space="preserve">㊙ https://t.co/u6XPGXzclB ㊙ https://t.co/3JqFwRRIc0</w:t>
      </w:r>
    </w:p>
    <w:p>
      <w:r>
        <w:rPr>
          <w:b/>
          <w:u w:val="single"/>
        </w:rPr>
        <w:t xml:space="preserve">272631</w:t>
      </w:r>
    </w:p>
    <w:p>
      <w:r>
        <w:t xml:space="preserve">TAKE ACTION: älä anna @POTUS:n rajujen budjettileikkausten tuhota villieläimiä! https://t.co/JGyA8hAamM via @WildlifeAction</w:t>
      </w:r>
    </w:p>
    <w:p>
      <w:r>
        <w:rPr>
          <w:b/>
          <w:u w:val="single"/>
        </w:rPr>
        <w:t xml:space="preserve">272632</w:t>
      </w:r>
    </w:p>
    <w:p>
      <w:r>
        <w:t xml:space="preserve">@PaulShattuck B12-puutoksen tarkistamatta jättäminen on ala-arvoista hoitoa, joka aiheuttaa pysyviä haittoja, tuhoaa elämää ja tuhlaa terveydenhuollon dollareita. https://t.co/3SjEoagx4x.</w:t>
      </w:r>
    </w:p>
    <w:p>
      <w:r>
        <w:rPr>
          <w:b/>
          <w:u w:val="single"/>
        </w:rPr>
        <w:t xml:space="preserve">272633</w:t>
      </w:r>
    </w:p>
    <w:p>
      <w:r>
        <w:t xml:space="preserve">Virgin American lento #VRD360 havaittiin 4 mailin päässä matkalla 190mph 1,125 jalan korkeudessa! https://t.co/pfm0jbjyXc</w:t>
      </w:r>
    </w:p>
    <w:p>
      <w:r>
        <w:rPr>
          <w:b/>
          <w:u w:val="single"/>
        </w:rPr>
        <w:t xml:space="preserve">272634</w:t>
      </w:r>
    </w:p>
    <w:p>
      <w:r>
        <w:t xml:space="preserve">@Brian13720 @dogcelebration @BoxerDogUnion @T_Fahrney @LucyFan4 @joub53 Kiitos. Yritän voida paremmin runsaalla levolla.</w:t>
      </w:r>
    </w:p>
    <w:p>
      <w:r>
        <w:rPr>
          <w:b/>
          <w:u w:val="single"/>
        </w:rPr>
        <w:t xml:space="preserve">272635</w:t>
      </w:r>
    </w:p>
    <w:p>
      <w:r>
        <w:t xml:space="preserve">Meillä oli täällä jälleen yksi todella hieno päivä, jolloin näimme kaikki nähtävyydet, joihin kuului myös retki maailmankuuluun Cavern Club Liverpooliin! https://t.co/FZhmfGcNVS</w:t>
      </w:r>
    </w:p>
    <w:p>
      <w:r>
        <w:rPr>
          <w:b/>
          <w:u w:val="single"/>
        </w:rPr>
        <w:t xml:space="preserve">272636</w:t>
      </w:r>
    </w:p>
    <w:p>
      <w:r>
        <w:t xml:space="preserve">Tämä tekee korvani niin onnelliseksi, kuka vitsailee, se tekee minut niin onnelliseksi! "Me pidämme kiinni, vaikka tuo laulu on poissa" @CharlesEsten https://t.co/DAGGAuKCYX https://t.co/DAGGAuKCYX</w:t>
      </w:r>
    </w:p>
    <w:p>
      <w:r>
        <w:rPr>
          <w:b/>
          <w:u w:val="single"/>
        </w:rPr>
        <w:t xml:space="preserve">272637</w:t>
      </w:r>
    </w:p>
    <w:p>
      <w:r>
        <w:t xml:space="preserve">Söpö kani, puhdas käsinmaalattu moderni sarjakuva Pop Art öljymaalaus kankaalle https://t.co/DGenx7tFGr https://t.co/kncI3x4kt0</w:t>
      </w:r>
    </w:p>
    <w:p>
      <w:r>
        <w:rPr>
          <w:b/>
          <w:u w:val="single"/>
        </w:rPr>
        <w:t xml:space="preserve">272638</w:t>
      </w:r>
    </w:p>
    <w:p>
      <w:r>
        <w:t xml:space="preserve">@CBSNews Koska Clintonin naiivi sopimus Pohjois-Korean kanssa johti meidät tähän tilanteeseen, pyydetään Clintonin säätiöltä apurahaa ongelman tutkimiseen.</w:t>
      </w:r>
    </w:p>
    <w:p>
      <w:r>
        <w:rPr>
          <w:b/>
          <w:u w:val="single"/>
        </w:rPr>
        <w:t xml:space="preserve">272639</w:t>
      </w:r>
    </w:p>
    <w:p>
      <w:r>
        <w:t xml:space="preserve">Tänä iltana aion kävellä baariin ja kaapata DJ-kopin 2 teratavun kiintolevylläni, joka on täynnä Touhou-diskografiaa...</w:t>
      </w:r>
    </w:p>
    <w:p>
      <w:r>
        <w:rPr>
          <w:b/>
          <w:u w:val="single"/>
        </w:rPr>
        <w:t xml:space="preserve">272640</w:t>
      </w:r>
    </w:p>
    <w:p>
      <w:r>
        <w:t xml:space="preserve">Muistan, kun Dzuik näytti tämän meille tunnilla, eikä hän voinut lopettaa nauramista. Mutta kaikki vain nauroivat hänelle omg 😂😂😂 https://t.co/g1vyRflnWk.</w:t>
      </w:r>
    </w:p>
    <w:p>
      <w:r>
        <w:rPr>
          <w:b/>
          <w:u w:val="single"/>
        </w:rPr>
        <w:t xml:space="preserve">272641</w:t>
      </w:r>
    </w:p>
    <w:p>
      <w:r>
        <w:t xml:space="preserve">Fowler lyö koukulla 13. viheriölle. Kunpa kaikki väylät olisivat tuollaisia lyöntipallojeni kannalta. #Masters 🏌</w:t>
      </w:r>
    </w:p>
    <w:p>
      <w:r>
        <w:rPr>
          <w:b/>
          <w:u w:val="single"/>
        </w:rPr>
        <w:t xml:space="preserve">272642</w:t>
      </w:r>
    </w:p>
    <w:p>
      <w:r>
        <w:t xml:space="preserve">@NathanLeeHopki4 @GeorgiaDirtRoad @bfraser747 @jojoh888 @tteegar @RealKyleMorris @LVNancy @SandraTXAS @DrMartyFox @FreedomChild3 @GemMar333 @JustMy_NameHere Haha kiva! Tosi tarina!</w:t>
      </w:r>
    </w:p>
    <w:p>
      <w:r>
        <w:rPr>
          <w:b/>
          <w:u w:val="single"/>
        </w:rPr>
        <w:t xml:space="preserve">272643</w:t>
      </w:r>
    </w:p>
    <w:p>
      <w:r>
        <w:t xml:space="preserve">Olen #TeamSerena @Chase Battle of the Paddle - kukaan ei voita hänen rystylyöntiään! Kenen joukkueessa sinä olet? https://t.co/qKdM5jnB9i</w:t>
      </w:r>
    </w:p>
    <w:p>
      <w:r>
        <w:rPr>
          <w:b/>
          <w:u w:val="single"/>
        </w:rPr>
        <w:t xml:space="preserve">272644</w:t>
      </w:r>
    </w:p>
    <w:p>
      <w:r>
        <w:t xml:space="preserve">Kiitos vierailusta @avivaloca paulacrockett rakastan vierailua luokassasi - kiitos opiskelijalle... https://t.co/j5ZSdPFxyq</w:t>
      </w:r>
    </w:p>
    <w:p>
      <w:r>
        <w:rPr>
          <w:b/>
          <w:u w:val="single"/>
        </w:rPr>
        <w:t xml:space="preserve">272645</w:t>
      </w:r>
    </w:p>
    <w:p>
      <w:r>
        <w:t xml:space="preserve">Älkääkä unohtako, että maa nauttii paljaista jaloistanne ja tuulet haluavat leikkiä hiuksillanne.</w:t>
        <w:br/>
        <w:t xml:space="preserve"> #DTBYMulingPaghaharap</w:t>
      </w:r>
    </w:p>
    <w:p>
      <w:r>
        <w:rPr>
          <w:b/>
          <w:u w:val="single"/>
        </w:rPr>
        <w:t xml:space="preserve">272646</w:t>
      </w:r>
    </w:p>
    <w:p>
      <w:r>
        <w:t xml:space="preserve">@yuxanim @jongnips @jiminippIe @layshagf No DUH! Tiedätkö miksi Seolhyun tienaa enemmän rahaa kuin BTS? Se johtuu siitä, että hän on näyttelijä BITCH! Hän ansaitsee rahaa näyttelijänä.</w:t>
      </w:r>
    </w:p>
    <w:p>
      <w:r>
        <w:rPr>
          <w:b/>
          <w:u w:val="single"/>
        </w:rPr>
        <w:t xml:space="preserve">272647</w:t>
      </w:r>
    </w:p>
    <w:p>
      <w:r>
        <w:t xml:space="preserve">♦♯ Estee Lauder SWAROVSKI #Crystal Fantasy of Light #Aurora Borealis Lucidi... Osta nyt! https://t.co/UJt0PzIkuW https://t.co/DEDP1dS43M</w:t>
      </w:r>
    </w:p>
    <w:p>
      <w:r>
        <w:rPr>
          <w:b/>
          <w:u w:val="single"/>
        </w:rPr>
        <w:t xml:space="preserve">272648</w:t>
      </w:r>
    </w:p>
    <w:p>
      <w:r>
        <w:t xml:space="preserve">@FierceAndLittle kyllä &amp;amp; ilmeisesti isoäitini oli alkoholisti &amp;amp; masentunut, mikä selittää myös paljon minulle- hänellä oli mielisairaus kuten äidilläni</w:t>
      </w:r>
    </w:p>
    <w:p>
      <w:r>
        <w:rPr>
          <w:b/>
          <w:u w:val="single"/>
        </w:rPr>
        <w:t xml:space="preserve">272649</w:t>
      </w:r>
    </w:p>
    <w:p>
      <w:r>
        <w:t xml:space="preserve">Juuri Yu.....Yuri on Ice:n takia!!! 😝 Magazine in Japanese....jopa minä en ymmärrä sitä🙈 https://t.co/jqUOM99lpj</w:t>
      </w:r>
    </w:p>
    <w:p>
      <w:r>
        <w:rPr>
          <w:b/>
          <w:u w:val="single"/>
        </w:rPr>
        <w:t xml:space="preserve">272650</w:t>
      </w:r>
    </w:p>
    <w:p>
      <w:r>
        <w:t xml:space="preserve">Kuule kliinisten tutkimusten automatisoinnista seuraavassa ilmaisessa verkostoitumisaamiaistilaisuudessa 12. huhtikuuta Brisbanessa https://t.co/ypnzNnwABj</w:t>
      </w:r>
    </w:p>
    <w:p>
      <w:r>
        <w:rPr>
          <w:b/>
          <w:u w:val="single"/>
        </w:rPr>
        <w:t xml:space="preserve">272651</w:t>
      </w:r>
    </w:p>
    <w:p>
      <w:r>
        <w:t xml:space="preserve">Vetoomus - Yulinin koiranlihafestivaali järjestetään jälleen 21. kesäkuuta 2017. 10,000 koiraa... https://t.co/mJfyWU0Luw by #Change via @c0nvey</w:t>
      </w:r>
    </w:p>
    <w:p>
      <w:r>
        <w:rPr>
          <w:b/>
          <w:u w:val="single"/>
        </w:rPr>
        <w:t xml:space="preserve">272652</w:t>
      </w:r>
    </w:p>
    <w:p>
      <w:r>
        <w:t xml:space="preserve">@imtherealtre Lmao mutta se oli kirjaimellisesti AINOA elokuva jossa oli noituutta en voinut katsoa sitä ei ollut järkeä 😭</w:t>
      </w:r>
    </w:p>
    <w:p>
      <w:r>
        <w:rPr>
          <w:b/>
          <w:u w:val="single"/>
        </w:rPr>
        <w:t xml:space="preserve">272653</w:t>
      </w:r>
    </w:p>
    <w:p>
      <w:r>
        <w:t xml:space="preserve">May kieltäytyy Skotlannin itsenäisyysäänestyksestä, koska se voisi TOPPLE Brexit, SNP:n kansanedustaja sanoo https://t.co/D7gYtfldYq</w:t>
      </w:r>
    </w:p>
    <w:p>
      <w:r>
        <w:rPr>
          <w:b/>
          <w:u w:val="single"/>
        </w:rPr>
        <w:t xml:space="preserve">272654</w:t>
      </w:r>
    </w:p>
    <w:p>
      <w:r>
        <w:t xml:space="preserve">@ProjetoooHelp @onedirection @radiodisney @NiallOfficial @LiamPayne @Louis_Tomlinson @Harry_Styles s I MISS DIRECTIONERS</w:t>
        <w:br/>
        <w:t xml:space="preserve">#OneDirection #YouKnowYouLoveThem @radiodisney @radiodisney</w:t>
      </w:r>
    </w:p>
    <w:p>
      <w:r>
        <w:rPr>
          <w:b/>
          <w:u w:val="single"/>
        </w:rPr>
        <w:t xml:space="preserve">272655</w:t>
      </w:r>
    </w:p>
    <w:p>
      <w:r>
        <w:t xml:space="preserve">Katso, miten maailman toiseksi kaunein nainen pukeutuu!</w:t>
        <w:t xml:space="preserve">@priyankachopra</w:t>
        <w:br/>
        <w:t xml:space="preserve">https://t.co/o591234CtI https://t.co/o591234CtI</w:t>
      </w:r>
    </w:p>
    <w:p>
      <w:r>
        <w:rPr>
          <w:b/>
          <w:u w:val="single"/>
        </w:rPr>
        <w:t xml:space="preserve">272656</w:t>
      </w:r>
    </w:p>
    <w:p>
      <w:r>
        <w:t xml:space="preserve">Löytyi transponderi etana!</w:t>
        <w:br/>
        <w:t xml:space="preserve"> Davyback Fight!!</w:t>
        <w:t xml:space="preserve">Olkihatut vs. Kettuiset merirosvot!</w:t>
        <w:br/>
        <w:t xml:space="preserve">https://t.co/qSYYINePnu #TreCru https://t.co/rcHOfgUq4X https://t.co/rcHOfgUq4X</w:t>
      </w:r>
    </w:p>
    <w:p>
      <w:r>
        <w:rPr>
          <w:b/>
          <w:u w:val="single"/>
        </w:rPr>
        <w:t xml:space="preserve">272657</w:t>
      </w:r>
    </w:p>
    <w:p>
      <w:r>
        <w:t xml:space="preserve">Tykkäsin @YouTube-videosta @wild_place https://t.co/EqgPrvcpDp Pikkuruinen Dik-Dik-kolmikko muuttaa Wild Place -hankkeeseen.</w:t>
      </w:r>
    </w:p>
    <w:p>
      <w:r>
        <w:rPr>
          <w:b/>
          <w:u w:val="single"/>
        </w:rPr>
        <w:t xml:space="preserve">272658</w:t>
      </w:r>
    </w:p>
    <w:p>
      <w:r>
        <w:t xml:space="preserve">Uutisissa on viime aikoina ollut paljon me</w:t>
        <w:br/>
        <w:br/>
        <w:t xml:space="preserve">Uutiset &amp;amp; sosiaalinen media: me bom--</w:t>
        <w:br/>
        <w:br/>
        <w:t xml:space="preserve">Minä: https://t.co/o6PUc6YP1Y</w:t>
      </w:r>
    </w:p>
    <w:p>
      <w:r>
        <w:rPr>
          <w:b/>
          <w:u w:val="single"/>
        </w:rPr>
        <w:t xml:space="preserve">272659</w:t>
      </w:r>
    </w:p>
    <w:p>
      <w:r>
        <w:t xml:space="preserve">Matkustan paljon ja olen usein miettinyt, miten turhaa on käyttää hotellisaippuaa ja shampoota. Tämä on ihana organisati...https://t.co/uUcDCyNh5h</w:t>
      </w:r>
    </w:p>
    <w:p>
      <w:r>
        <w:rPr>
          <w:b/>
          <w:u w:val="single"/>
        </w:rPr>
        <w:t xml:space="preserve">272660</w:t>
      </w:r>
    </w:p>
    <w:p>
      <w:r>
        <w:t xml:space="preserve">Löytyi transponderi etana!</w:t>
        <w:br/>
        <w:t xml:space="preserve">Jättiläisiä, merihirviöitä ja muita uskomattomia kohtaamisia!</w:t>
        <w:br/>
        <w:t xml:space="preserve">https://t.co/ai2Q0ppolH #TreCru https://t.co/TgzmyV5W2H</w:t>
      </w:r>
    </w:p>
    <w:p>
      <w:r>
        <w:rPr>
          <w:b/>
          <w:u w:val="single"/>
        </w:rPr>
        <w:t xml:space="preserve">272661</w:t>
      </w:r>
    </w:p>
    <w:p>
      <w:r>
        <w:t xml:space="preserve">Hei #TGC17 ystävät, @roddreher on tänään #TheReconnectissa @carmenlaberge kanssa. Alkaa noin 10 minuutin kuluttua https://t.co/Vfx67omiIT</w:t>
      </w:r>
    </w:p>
    <w:p>
      <w:r>
        <w:rPr>
          <w:b/>
          <w:u w:val="single"/>
        </w:rPr>
        <w:t xml:space="preserve">272662</w:t>
      </w:r>
    </w:p>
    <w:p>
      <w:r>
        <w:t xml:space="preserve">Saatat olla ei-niin-salaisesti tutkimassa erilaisia strategioita, joilla... Lisää Oinas https://t.co/ADAEEJ4O2g</w:t>
      </w:r>
    </w:p>
    <w:p>
      <w:r>
        <w:rPr>
          <w:b/>
          <w:u w:val="single"/>
        </w:rPr>
        <w:t xml:space="preserve">272663</w:t>
      </w:r>
    </w:p>
    <w:p>
      <w:r>
        <w:t xml:space="preserve">Jos saan tilaisuuden tavata ihmiset, jotka kirjoittivat/laulavat Girl's Got A Penis -kappaleen, lyön heitä haaroihin.</w:t>
      </w:r>
    </w:p>
    <w:p>
      <w:r>
        <w:rPr>
          <w:b/>
          <w:u w:val="single"/>
        </w:rPr>
        <w:t xml:space="preserve">272664</w:t>
      </w:r>
    </w:p>
    <w:p>
      <w:r>
        <w:t xml:space="preserve">Steve Irwinin kuolemasta on kulunut 11 vuotta. Tavallaan olen iloinen, ettei hän elänyt nähdäkseen, mitä maailmasta on tullut.</w:t>
      </w:r>
    </w:p>
    <w:p>
      <w:r>
        <w:rPr>
          <w:b/>
          <w:u w:val="single"/>
        </w:rPr>
        <w:t xml:space="preserve">272665</w:t>
      </w:r>
    </w:p>
    <w:p>
      <w:r>
        <w:t xml:space="preserve">@nelsonchamisa Hahaha, uchazviVotera wega laittomien pakotteiden kanssa ur puolue pyysi 4 meidän pple 2 kärsiä, petturit.</w:t>
      </w:r>
    </w:p>
    <w:p>
      <w:r>
        <w:rPr>
          <w:b/>
          <w:u w:val="single"/>
        </w:rPr>
        <w:t xml:space="preserve">272666</w:t>
      </w:r>
    </w:p>
    <w:p>
      <w:r>
        <w:t xml:space="preserve">YA-romantiikan faneille: NINJA GIRL by @cookieOwrites ilmestyy 30. maaliskuuta &amp;lt;3 #NinjaGirl #YAromance #newrelease https://t.co/0fdRce1ueW https://t.co/0fdRce1ueW</w:t>
      </w:r>
    </w:p>
    <w:p>
      <w:r>
        <w:rPr>
          <w:b/>
          <w:u w:val="single"/>
        </w:rPr>
        <w:t xml:space="preserve">272667</w:t>
      </w:r>
    </w:p>
    <w:p>
      <w:r>
        <w:t xml:space="preserve">Ajattelin niin --&amp;gt; Olet huolissasi #Pornotottumuksistasi liikaa https://t.co/RW6itf7tBQ via @EsquireUK</w:t>
      </w:r>
    </w:p>
    <w:p>
      <w:r>
        <w:rPr>
          <w:b/>
          <w:u w:val="single"/>
        </w:rPr>
        <w:t xml:space="preserve">272668</w:t>
      </w:r>
    </w:p>
    <w:p>
      <w:r>
        <w:t xml:space="preserve">Näyttää hienolta -Hyvin tehty @draliceashby ! Ehkä @EFPTrainees kiinnostunut? tai ECPs? #epa2017 https://t.co/taJ3EZ7dT0</w:t>
      </w:r>
    </w:p>
    <w:p>
      <w:r>
        <w:rPr>
          <w:b/>
          <w:u w:val="single"/>
        </w:rPr>
        <w:t xml:space="preserve">272669</w:t>
      </w:r>
    </w:p>
    <w:p>
      <w:r>
        <w:t xml:space="preserve">@ClintGutherson @MoeroaTepai Kirkkaan vaaleanpunainen mullet, kaveri, sinun on erotettava itsesi Mitch Mosesista, hänen "kampauksensa" on yhtä tylsä kuin Gus Gouldin pukeutuminen.</w:t>
      </w:r>
    </w:p>
    <w:p>
      <w:r>
        <w:rPr>
          <w:b/>
          <w:u w:val="single"/>
        </w:rPr>
        <w:t xml:space="preserve">272670</w:t>
      </w:r>
    </w:p>
    <w:p>
      <w:r>
        <w:t xml:space="preserve">Uusi kirjakauppamme ja vierailijatietotilamme on nyt avattu Erpf Centerissä Arkvillessä! Pysähdy... https://t.co/uCmfFphDwE</w:t>
      </w:r>
    </w:p>
    <w:p>
      <w:r>
        <w:rPr>
          <w:b/>
          <w:u w:val="single"/>
        </w:rPr>
        <w:t xml:space="preserve">272671</w:t>
      </w:r>
    </w:p>
    <w:p>
      <w:r>
        <w:t xml:space="preserve">Ajatteletko myydä järvitalosi Oakland Countyssa? https://t.co/Tn9bDQFowO #OaklandCountyLakeHomes https://t.co/U6zMwXxOwo</w:t>
      </w:r>
    </w:p>
    <w:p>
      <w:r>
        <w:rPr>
          <w:b/>
          <w:u w:val="single"/>
        </w:rPr>
        <w:t xml:space="preserve">272672</w:t>
      </w:r>
    </w:p>
    <w:p>
      <w:r>
        <w:t xml:space="preserve">Symantecin tutkimus paljastaa väärennetyn Nintendo switch -emulaattorihuijauksen @InfosecurityMagin kautta https://t.co/zsmMj8Pk5J</w:t>
      </w:r>
    </w:p>
    <w:p>
      <w:r>
        <w:rPr>
          <w:b/>
          <w:u w:val="single"/>
        </w:rPr>
        <w:t xml:space="preserve">272673</w:t>
      </w:r>
    </w:p>
    <w:p>
      <w:r>
        <w:t xml:space="preserve">Kuusi paikkaa, joita et voi missata Augusta Nationalissa - https://t.co/OC14bCNaFp #Masters https://t.co/t5PFxt2u9v</w:t>
      </w:r>
    </w:p>
    <w:p>
      <w:r>
        <w:rPr>
          <w:b/>
          <w:u w:val="single"/>
        </w:rPr>
        <w:t xml:space="preserve">272674</w:t>
      </w:r>
    </w:p>
    <w:p>
      <w:r>
        <w:t xml:space="preserve">@sudharadhika123 varma mam, tämä hallitus tekee ppl's sparticipation kaikissa järjestelmissä pakollinen inculcating isänmaallinen kiihko</w:t>
      </w:r>
    </w:p>
    <w:p>
      <w:r>
        <w:rPr>
          <w:b/>
          <w:u w:val="single"/>
        </w:rPr>
        <w:t xml:space="preserve">272675</w:t>
      </w:r>
    </w:p>
    <w:p>
      <w:r>
        <w:t xml:space="preserve">@LorneSJunk @jackdpmjd Sitten Dallas sanoi: "Hei, katso tuota!  Me tarvitsemme tuota kokemusta!"  Ja se ei näytä kovin hyvältä.</w:t>
      </w:r>
    </w:p>
    <w:p>
      <w:r>
        <w:rPr>
          <w:b/>
          <w:u w:val="single"/>
        </w:rPr>
        <w:t xml:space="preserve">272676</w:t>
      </w:r>
    </w:p>
    <w:p>
      <w:r>
        <w:t xml:space="preserve">@DiStitz @_WeAreND_ @Salvester001 @G792Mike @NYsportsfan2015 @Sportsgirl24242 @mikef3825 @madShana Di!!! Missä olet ollut tyttö. Meillä oli ikävä sua 😘😘😘</w:t>
      </w:r>
    </w:p>
    <w:p>
      <w:r>
        <w:rPr>
          <w:b/>
          <w:u w:val="single"/>
        </w:rPr>
        <w:t xml:space="preserve">272677</w:t>
      </w:r>
    </w:p>
    <w:p>
      <w:r>
        <w:t xml:space="preserve">Seuraa meitä Twitterissä nähdäksesi uusia tuotteita &amp;amp; myynti. Tutustu tuotteisiimme: https://t.co/2uC0bOE3fD #tyyli #puutarha #ulkona #kotisisustus... https://t.co/BKG0uiKQTt</w:t>
      </w:r>
    </w:p>
    <w:p>
      <w:r>
        <w:rPr>
          <w:b/>
          <w:u w:val="single"/>
        </w:rPr>
        <w:t xml:space="preserve">272678</w:t>
      </w:r>
    </w:p>
    <w:p>
      <w:r>
        <w:t xml:space="preserve">Mietin, miksi niin monet miehet ajattelevat, että dominikaaniset tytöt pilaavat elämän, ja sitten tajusin, etten tee kaikkea sitä paskaa, mitä ajattelen tekeväni.</w:t>
      </w:r>
    </w:p>
    <w:p>
      <w:r>
        <w:rPr>
          <w:b/>
          <w:u w:val="single"/>
        </w:rPr>
        <w:t xml:space="preserve">272679</w:t>
      </w:r>
    </w:p>
    <w:p>
      <w:r>
        <w:t xml:space="preserve">Liity seuraamme perjantaina #HappyHour (5PM-8PM)! 5 dollaria Tijuana Sweet Heat Tequila Shots, 2 dollaria Tacoja, 1 dollari kotimainen Frosty muki.</w:t>
      </w:r>
    </w:p>
    <w:p>
      <w:r>
        <w:rPr>
          <w:b/>
          <w:u w:val="single"/>
        </w:rPr>
        <w:t xml:space="preserve">272680</w:t>
      </w:r>
    </w:p>
    <w:p>
      <w:r>
        <w:t xml:space="preserve">#LastWord #NicholasGoldberg @latimes edit board päätti</w:t>
        <w:br/>
        <w:t xml:space="preserve">STOP THE PRESSES! Ei enää tippa tippa mielipidettä jokaisesta skandaalista/epäonnistumisesta. https://t.co/GxAePxKScB He ovat lopettaneet sen! https://t.co/GxAePxKScB</w:t>
      </w:r>
    </w:p>
    <w:p>
      <w:r>
        <w:rPr>
          <w:b/>
          <w:u w:val="single"/>
        </w:rPr>
        <w:t xml:space="preserve">272681</w:t>
      </w:r>
    </w:p>
    <w:p>
      <w:r>
        <w:t xml:space="preserve">Ehkä se johtuu viinasta tai seurasta, mutta minusta tuntuu, että minut nostetaan ylös ja pois epätoivosta, korkeampaan paikkaan, jossa olen onnellinen! https://t.co/PuMyVMeQr1</w:t>
      </w:r>
    </w:p>
    <w:p>
      <w:r>
        <w:rPr>
          <w:b/>
          <w:u w:val="single"/>
        </w:rPr>
        <w:t xml:space="preserve">272682</w:t>
      </w:r>
    </w:p>
    <w:p>
      <w:r>
        <w:t xml:space="preserve">Älä anna pikkumielisten uskotella sinulle, että unelmasi ovat liian SUURIA.</w:t>
        <w:br/>
        <w:t xml:space="preserve">~Unknown</w:t>
        <w:br/>
        <w:t xml:space="preserve">#quote</w:t>
        <w:br/>
        <w:t xml:space="preserve">via @RomanJancic https://t.co/BvvupHk0XI</w:t>
      </w:r>
    </w:p>
    <w:p>
      <w:r>
        <w:rPr>
          <w:b/>
          <w:u w:val="single"/>
        </w:rPr>
        <w:t xml:space="preserve">272683</w:t>
      </w:r>
    </w:p>
    <w:p>
      <w:r>
        <w:t xml:space="preserve">latinagirl31: kuunnelkaa musiikkia Tämä tapahtuu juuri nyt! Aiotko todella jäädä paitsi? https://t.co/bRl8vewQhI https://t.co/EniLDC2Ouk https://t.co/EniLDC2Ouk</w:t>
      </w:r>
    </w:p>
    <w:p>
      <w:r>
        <w:rPr>
          <w:b/>
          <w:u w:val="single"/>
        </w:rPr>
        <w:t xml:space="preserve">272684</w:t>
      </w:r>
    </w:p>
    <w:p>
      <w:r>
        <w:t xml:space="preserve">Tutustu Autism Awareness Heart Pendant Kaulakoru W / Puzzle Piece Korut käsintehty UUSI #Handmade https://t.co/1pVBaYgNvG kautta @eBay</w:t>
      </w:r>
    </w:p>
    <w:p>
      <w:r>
        <w:rPr>
          <w:b/>
          <w:u w:val="single"/>
        </w:rPr>
        <w:t xml:space="preserve">272685</w:t>
      </w:r>
    </w:p>
    <w:p>
      <w:r>
        <w:t xml:space="preserve">@wvvvxs @RIPN0E Voin kertoa cuz, tämä menee historiaan minulle, en ole koskaan nähnyt neekeri photoshop tytön vastauksen, se on joitakin kurja perse paska lmfao</w:t>
      </w:r>
    </w:p>
    <w:p>
      <w:r>
        <w:rPr>
          <w:b/>
          <w:u w:val="single"/>
        </w:rPr>
        <w:t xml:space="preserve">272686</w:t>
      </w:r>
    </w:p>
    <w:p>
      <w:r>
        <w:t xml:space="preserve">Scoop up Stella Rhys' Sweet Spot varten $.99!!!</w:t>
        <w:t xml:space="preserve">https://t.co/z38ho0hzdH</w:t>
        <w:br/>
        <w:t xml:space="preserve">***Erikoisjulkaisuhinta 99¢ rajoitetun ajan... https://t.co/JrwfdI3ITn</w:t>
      </w:r>
    </w:p>
    <w:p>
      <w:r>
        <w:rPr>
          <w:b/>
          <w:u w:val="single"/>
        </w:rPr>
        <w:t xml:space="preserve">272687</w:t>
      </w:r>
    </w:p>
    <w:p>
      <w:r>
        <w:t xml:space="preserve">@GwedeUncle on kylmä päivä helvetissä, jos @MbeteBaleka sallii epäluottamuslauseen tällä kertaa. Jopa toverit haluavat, että Zuma lähtee.</w:t>
      </w:r>
    </w:p>
    <w:p>
      <w:r>
        <w:rPr>
          <w:b/>
          <w:u w:val="single"/>
        </w:rPr>
        <w:t xml:space="preserve">272688</w:t>
      </w:r>
    </w:p>
    <w:p>
      <w:r>
        <w:t xml:space="preserve">Helvetti, mieleni räjähti ENSIMMÄISEN tyrmän seurauksista.</w:t>
        <w:br/>
        <w:br/>
        <w:t xml:space="preserve"> Se heittää melkein kaiken mahdollisen ja kaikenlaista.</w:t>
      </w:r>
    </w:p>
    <w:p>
      <w:r>
        <w:rPr>
          <w:b/>
          <w:u w:val="single"/>
        </w:rPr>
        <w:t xml:space="preserve">272689</w:t>
      </w:r>
    </w:p>
    <w:p>
      <w:r>
        <w:t xml:space="preserve">En todellakaan ole perillä näistä uusista lyhenteistä, kunnes noin kuukausi sitten luulin, että "dkm" tarkoitti "dank meme".</w:t>
      </w:r>
    </w:p>
    <w:p>
      <w:r>
        <w:rPr>
          <w:b/>
          <w:u w:val="single"/>
        </w:rPr>
        <w:t xml:space="preserve">272690</w:t>
      </w:r>
    </w:p>
    <w:p>
      <w:r>
        <w:t xml:space="preserve">3 tweepiä seurasi minua (kiitos!) ja 8 jätti seuraamatta (näkemiin!) viimeisen päivän aikana. Kiitos https://t.co/wPadvI0Iw1.</w:t>
      </w:r>
    </w:p>
    <w:p>
      <w:r>
        <w:rPr>
          <w:b/>
          <w:u w:val="single"/>
        </w:rPr>
        <w:t xml:space="preserve">272691</w:t>
      </w:r>
    </w:p>
    <w:p>
      <w:r>
        <w:t xml:space="preserve">Olen varma, että on vain sattumaa, että jokainen Trumpin kannattaja, jonka kanssa olen väittänyt henkilökohtaisesti, sattuu uskomaan samoihin hulluihin salaliittoteorioihin.</w:t>
      </w:r>
    </w:p>
    <w:p>
      <w:r>
        <w:rPr>
          <w:b/>
          <w:u w:val="single"/>
        </w:rPr>
        <w:t xml:space="preserve">272692</w:t>
      </w:r>
    </w:p>
    <w:p>
      <w:r>
        <w:t xml:space="preserve">Shanghain kansainvälisellä radalla on aikainen alku, kun Kiinan GP:n ensimmäiset harjoitukset alkavat.</w:t>
        <w:br/>
        <w:br/>
        <w:t xml:space="preserve"> Nopein kuljettaja: https://t.co/ZJMDnj9yUW https://t.co/Ntmlg88gCA</w:t>
      </w:r>
    </w:p>
    <w:p>
      <w:r>
        <w:rPr>
          <w:b/>
          <w:u w:val="single"/>
        </w:rPr>
        <w:t xml:space="preserve">272693</w:t>
      </w:r>
    </w:p>
    <w:p>
      <w:r>
        <w:t xml:space="preserve">Palaa tänä keväänä pinnalle @LuminoxUSA - Navy SEAL testattu, siviilien hyväksymä. #luminox #kellot #kevät https://t.co/oOaUuvBIwB</w:t>
      </w:r>
    </w:p>
    <w:p>
      <w:r>
        <w:rPr>
          <w:b/>
          <w:u w:val="single"/>
        </w:rPr>
        <w:t xml:space="preserve">272694</w:t>
      </w:r>
    </w:p>
    <w:p>
      <w:r>
        <w:t xml:space="preserve">Onnettomuus WB 201 -moottoritiellä, kun liikenne yhdistyy West Side Beltiltä.  Liikenne peruuttaa kohti Redwood Rd:tä. https://t.co/pZqeSacvIA.</w:t>
      </w:r>
    </w:p>
    <w:p>
      <w:r>
        <w:rPr>
          <w:b/>
          <w:u w:val="single"/>
        </w:rPr>
        <w:t xml:space="preserve">272695</w:t>
      </w:r>
    </w:p>
    <w:p>
      <w:r>
        <w:t xml:space="preserve">Onko talossasi märkätila? Mitä rakastat siinä? https://t.co/aGJF3a9ChM #homedecor #bathroom</w:t>
      </w:r>
    </w:p>
    <w:p>
      <w:r>
        <w:rPr>
          <w:b/>
          <w:u w:val="single"/>
        </w:rPr>
        <w:t xml:space="preserve">272696</w:t>
      </w:r>
    </w:p>
    <w:p>
      <w:r>
        <w:t xml:space="preserve">DEO GRATIAS! 37 vuotta sitten, huhtikuun 3. päivänä (helatorstaina), minut kastettiin Pyhän Augustinuksen seurakunnassa Msgr. Aquilino Ordoñezin toimesta.</w:t>
      </w:r>
    </w:p>
    <w:p>
      <w:r>
        <w:rPr>
          <w:b/>
          <w:u w:val="single"/>
        </w:rPr>
        <w:t xml:space="preserve">272697</w:t>
      </w:r>
    </w:p>
    <w:p>
      <w:r>
        <w:t xml:space="preserve">MoS:n näkemys todennäköisestä R3-pisteytyksestä.</w:t>
        <w:br/>
        <w:br/>
        <w:t xml:space="preserve">Voisimmeko nähdä jopa viisi #AFL-peliä, joissa 200 pistettä ylitetään tänä viikonloppuna?</w:t>
        <w:br/>
        <w:br/>
        <w:t xml:space="preserve">https://t.co/WCs4V1I6VK</w:t>
      </w:r>
    </w:p>
    <w:p>
      <w:r>
        <w:rPr>
          <w:b/>
          <w:u w:val="single"/>
        </w:rPr>
        <w:t xml:space="preserve">272698</w:t>
      </w:r>
    </w:p>
    <w:p>
      <w:r>
        <w:t xml:space="preserve">Haluatko kertoa meille lisää #RunTogether-ryhmästäsi? Ota sitten yhteyttä meihin! Haluaisimme kuulla teidän upeista juoksutarinoistanne 👍 https://t.co/qLFPhygcC2 https://t.co/qLFPhygcC2</w:t>
      </w:r>
    </w:p>
    <w:p>
      <w:r>
        <w:rPr>
          <w:b/>
          <w:u w:val="single"/>
        </w:rPr>
        <w:t xml:space="preserve">272699</w:t>
      </w:r>
    </w:p>
    <w:p>
      <w:r>
        <w:t xml:space="preserve">Pidin @YouTube video @wweonyoutube https://t.co/bqB9dzCeh3 Matt &amp;amp; Jeff Hardy tehdä järkyttävä paluu WWE: WrestleMania 33</w:t>
      </w:r>
    </w:p>
    <w:p>
      <w:r>
        <w:rPr>
          <w:b/>
          <w:u w:val="single"/>
        </w:rPr>
        <w:t xml:space="preserve">272700</w:t>
      </w:r>
    </w:p>
    <w:p>
      <w:r>
        <w:t xml:space="preserve">Balthazar meluisa, ahdas, melko kallis, mutta erittäin hyvää ruokaa ja juomaa - nautin siitä!  @balthazarlondon</w:t>
      </w:r>
    </w:p>
    <w:p>
      <w:r>
        <w:rPr>
          <w:b/>
          <w:u w:val="single"/>
        </w:rPr>
        <w:t xml:space="preserve">272701</w:t>
      </w:r>
    </w:p>
    <w:p>
      <w:r>
        <w:t xml:space="preserve">Suljettu Myy 0.1 Lots EURUSD 1.07655 varten +21.7 pistettä, yhteensä tänään +282.5 pistettä #maximumprofitea #maxpro #maximumprofit</w:t>
      </w:r>
    </w:p>
    <w:p>
      <w:r>
        <w:rPr>
          <w:b/>
          <w:u w:val="single"/>
        </w:rPr>
        <w:t xml:space="preserve">272702</w:t>
      </w:r>
    </w:p>
    <w:p>
      <w:r>
        <w:t xml:space="preserve">Mitä työnantajien tulisi tietää #GenderIdentity ja ilmaisusta - osa 1 of 2 https://t.co/FAmn59vlOs @CCDITweets #CDNdiversity https://t.co/sJC090g3K3</w:t>
      </w:r>
    </w:p>
    <w:p>
      <w:r>
        <w:rPr>
          <w:b/>
          <w:u w:val="single"/>
        </w:rPr>
        <w:t xml:space="preserve">272703</w:t>
      </w:r>
    </w:p>
    <w:p>
      <w:r>
        <w:t xml:space="preserve">@MeganA_mma Hyvä tietää! Artikkelissa ei sanota muuta, btw - sanotaan vain, että Cris sanoo *yrittäneensä* saada UFC:n tarjoamaan sinulle ottelua.</w:t>
      </w:r>
    </w:p>
    <w:p>
      <w:r>
        <w:rPr>
          <w:b/>
          <w:u w:val="single"/>
        </w:rPr>
        <w:t xml:space="preserve">272704</w:t>
      </w:r>
    </w:p>
    <w:p>
      <w:r>
        <w:t xml:space="preserve">Huonoja laukauksia. Ei blokata FT:llä. Oregon on lahjakas. Mutta he eivät ole hyvä joukkue. #hottake #FinalFour</w:t>
      </w:r>
    </w:p>
    <w:p>
      <w:r>
        <w:rPr>
          <w:b/>
          <w:u w:val="single"/>
        </w:rPr>
        <w:t xml:space="preserve">272705</w:t>
      </w:r>
    </w:p>
    <w:p>
      <w:r>
        <w:t xml:space="preserve">Hyvää syntymäpäivää veli, ystävä &amp;amp; meidän vastaava tuottaja, Femi Kuton @Femi0404 . Älköön ilosi koskaan loppuko, sir. Badagryn leijona!!! 🙏</w:t>
      </w:r>
    </w:p>
    <w:p>
      <w:r>
        <w:rPr>
          <w:b/>
          <w:u w:val="single"/>
        </w:rPr>
        <w:t xml:space="preserve">272706</w:t>
      </w:r>
    </w:p>
    <w:p>
      <w:r>
        <w:t xml:space="preserve">Juuri käsiteltiin humalainen mieshenkilö, joka aiheutti häiriötä #Sleafordissa. Nyt menemme käsittelemään voimakeinojen ulkopuolista lausuntopyyntöä.</w:t>
      </w:r>
    </w:p>
    <w:p>
      <w:r>
        <w:rPr>
          <w:b/>
          <w:u w:val="single"/>
        </w:rPr>
        <w:t xml:space="preserve">272707</w:t>
      </w:r>
    </w:p>
    <w:p>
      <w:r>
        <w:t xml:space="preserve">Harkitsetko 7 luvun mukaista #konkurssia? Tutustu hyötyihin ja haittoihin täällä. https://t.co/32sBChJpsB https://t.co/FV3xDmnkVU</w:t>
      </w:r>
    </w:p>
    <w:p>
      <w:r>
        <w:rPr>
          <w:b/>
          <w:u w:val="single"/>
        </w:rPr>
        <w:t xml:space="preserve">272708</w:t>
      </w:r>
    </w:p>
    <w:p>
      <w:r>
        <w:t xml:space="preserve">Kiitos, että seuraat meitä Twitterissä. Teemme kovasti töitä tarjotaksemme jännittävää musiikkikasvatusta yhteisössämme. #Don... https://t.co/MpSnWHgADt</w:t>
      </w:r>
    </w:p>
    <w:p>
      <w:r>
        <w:rPr>
          <w:b/>
          <w:u w:val="single"/>
        </w:rPr>
        <w:t xml:space="preserve">272709</w:t>
      </w:r>
    </w:p>
    <w:p>
      <w:r>
        <w:t xml:space="preserve">♧❣ MARGARITAVILLE L UUSI VAALEANPUNAINEN OMBRE #TIE SPLIT #NECK PUUVILLA HARSO HIHATON.... Check It Out https://t.co/NwKDyMBST9 https://t.co/MrqgZAsgKt</w:t>
      </w:r>
    </w:p>
    <w:p>
      <w:r>
        <w:rPr>
          <w:b/>
          <w:u w:val="single"/>
        </w:rPr>
        <w:t xml:space="preserve">272710</w:t>
      </w:r>
    </w:p>
    <w:p>
      <w:r>
        <w:t xml:space="preserve">@NickAPappas Huoleni pitkällä aikavälillä on se, että velka estää ihmisiä yrittäjyydestä.  Minulla oli 150 000 dollaria koulusta ja tiedän, etten voisi tehdä startupia.</w:t>
      </w:r>
    </w:p>
    <w:p>
      <w:r>
        <w:rPr>
          <w:b/>
          <w:u w:val="single"/>
        </w:rPr>
        <w:t xml:space="preserve">272711</w:t>
      </w:r>
    </w:p>
    <w:p>
      <w:r>
        <w:t xml:space="preserve">Tuntuu kirjaimellisesti niin hyvältä, että Willillä on nyt taloudellisempi auto ja hän voi ajaa niin paljon kilometrejä niin vähällä polttoaineella😭 (eli hän voi nähdä minua enemmän xx).</w:t>
      </w:r>
    </w:p>
    <w:p>
      <w:r>
        <w:rPr>
          <w:b/>
          <w:u w:val="single"/>
        </w:rPr>
        <w:t xml:space="preserve">272712</w:t>
      </w:r>
    </w:p>
    <w:p>
      <w:r>
        <w:t xml:space="preserve">"Terveystulosten vertailun ongelmana on, että Medicaid-vastaanottajat ovat sairaampia"-#GWSPH Prof. Leighton Ku @PolitiFactFL</w:t>
      </w:r>
    </w:p>
    <w:p>
      <w:r>
        <w:rPr>
          <w:b/>
          <w:u w:val="single"/>
        </w:rPr>
        <w:t xml:space="preserve">272713</w:t>
      </w:r>
    </w:p>
    <w:p>
      <w:r>
        <w:t xml:space="preserve">Onko Tor-selain täysin anonyymi? (Myytti ja todellisuus) - https://t.co/99AYl6A2fU #darknet https://t.co/eUt1uCtBaP</w:t>
      </w:r>
    </w:p>
    <w:p>
      <w:r>
        <w:rPr>
          <w:b/>
          <w:u w:val="single"/>
        </w:rPr>
        <w:t xml:space="preserve">272714</w:t>
      </w:r>
    </w:p>
    <w:p>
      <w:r>
        <w:t xml:space="preserve">#WeAreUtahJazz #UtahJazz #GoJazz NBA-Highlights tiistain NBA-peleistä (Reuters) https://t.co/Eu6OGxXjYA https://t.co/Eu6OGxXjYA</w:t>
      </w:r>
    </w:p>
    <w:p>
      <w:r>
        <w:rPr>
          <w:b/>
          <w:u w:val="single"/>
        </w:rPr>
        <w:t xml:space="preserve">272715</w:t>
      </w:r>
    </w:p>
    <w:p>
      <w:r>
        <w:t xml:space="preserve">Tässä on parhaita #ShotOnOnePlus-kuvia. Osallistu ja luo oma kollaasi: https://t.co/17NAg0BhNm</w:t>
      </w:r>
    </w:p>
    <w:p>
      <w:r>
        <w:rPr>
          <w:b/>
          <w:u w:val="single"/>
        </w:rPr>
        <w:t xml:space="preserve">272716</w:t>
      </w:r>
    </w:p>
    <w:p>
      <w:r>
        <w:t xml:space="preserve">En tunne Scared of the Darkin koreografiaa, joten älkää odottako minun hyppäävän ylös sen takia. #Tweaster</w:t>
      </w:r>
    </w:p>
    <w:p>
      <w:r>
        <w:rPr>
          <w:b/>
          <w:u w:val="single"/>
        </w:rPr>
        <w:t xml:space="preserve">272717</w:t>
      </w:r>
    </w:p>
    <w:p>
      <w:r>
        <w:t xml:space="preserve">(Aalto) SWELL: 10.5 jalkaa 11.1 s SW / WIND WAVE: 11.5 jalkaa 9.9 s SW / WVHT: 15.8 jalkaa / APD: 8.6 s / MWD: 223° / 2:30a PDT (aamupäivällä)</w:t>
      </w:r>
    </w:p>
    <w:p>
      <w:r>
        <w:rPr>
          <w:b/>
          <w:u w:val="single"/>
        </w:rPr>
        <w:t xml:space="preserve">272718</w:t>
      </w:r>
    </w:p>
    <w:p>
      <w:r>
        <w:t xml:space="preserve">@crazymom50 @GSara77 @Fdszeva @OeverDaphne @franca_84 @goodedawn @NormanIsMyLord @collette04 @jmeherr @uoklilbrother GM äiti &amp;amp; kaikki! Hyvää #FlashbackFridayta 👍</w:t>
      </w:r>
    </w:p>
    <w:p>
      <w:r>
        <w:rPr>
          <w:b/>
          <w:u w:val="single"/>
        </w:rPr>
        <w:t xml:space="preserve">272719</w:t>
      </w:r>
    </w:p>
    <w:p>
      <w:r>
        <w:t xml:space="preserve">Se on yhtä kiusallista kuin hänen huijauksensa Yhdysvalloilta ja Harvardilta Pocahontas-huijauksensa vuoksi! https://t.co/lxETYt49Zm</w:t>
      </w:r>
    </w:p>
    <w:p>
      <w:r>
        <w:rPr>
          <w:b/>
          <w:u w:val="single"/>
        </w:rPr>
        <w:t xml:space="preserve">272720</w:t>
      </w:r>
    </w:p>
    <w:p>
      <w:r>
        <w:t xml:space="preserve">"Kubismi antoi meille mahdollisuuden olla useammassa kuin yhdessä paikassa samaan aikaan; mashup antaa meille mahdollisuuden olla useammassa kuin yhdessä ajassa samaan aikaan samaan paikkaan." @rushkoff</w:t>
      </w:r>
    </w:p>
    <w:p>
      <w:r>
        <w:rPr>
          <w:b/>
          <w:u w:val="single"/>
        </w:rPr>
        <w:t xml:space="preserve">272721</w:t>
      </w:r>
    </w:p>
    <w:p>
      <w:r>
        <w:t xml:space="preserve">Gerald on niin mukava ihminen 😭🙏🏼 jonkun auto salilla ei käynnisty ja he ilmoittivat, jos jollakin olisi starttikaapeleita ja hän pysähtyi auttamaan https://t.co/DceRGg4zAd</w:t>
      </w:r>
    </w:p>
    <w:p>
      <w:r>
        <w:rPr>
          <w:b/>
          <w:u w:val="single"/>
        </w:rPr>
        <w:t xml:space="preserve">272722</w:t>
      </w:r>
    </w:p>
    <w:p>
      <w:r>
        <w:t xml:space="preserve">American International Groupin $AIG:n neutraali luokitus vahvistettiin uudelleen JPMorgan Chase &amp;amp; Co. https://t.co/DOAzuockMl https://t.co/DOAzuockMl</w:t>
      </w:r>
    </w:p>
    <w:p>
      <w:r>
        <w:rPr>
          <w:b/>
          <w:u w:val="single"/>
        </w:rPr>
        <w:t xml:space="preserve">272723</w:t>
      </w:r>
    </w:p>
    <w:p>
      <w:r>
        <w:t xml:space="preserve">Lisäsin videon @YouTube-soittolistaan https://t.co/BWdjAihJOP Lil Uzi Vert x Playboi Carti - "Mood" | prod. lil garbage</w:t>
      </w:r>
    </w:p>
    <w:p>
      <w:r>
        <w:rPr>
          <w:b/>
          <w:u w:val="single"/>
        </w:rPr>
        <w:t xml:space="preserve">272724</w:t>
      </w:r>
    </w:p>
    <w:p>
      <w:r>
        <w:t xml:space="preserve">.@wiwibloggs @DebanAderemin @Bogicevicin haastattelu @IsraelCalling punaisen maton jälkeen.😁💃 #In2Deep #Serbia #esc2017</w:t>
        <w:br/>
        <w:t xml:space="preserve">https://t.co/56kB57WBpS</w:t>
      </w:r>
    </w:p>
    <w:p>
      <w:r>
        <w:rPr>
          <w:b/>
          <w:u w:val="single"/>
        </w:rPr>
        <w:t xml:space="preserve">272725</w:t>
      </w:r>
    </w:p>
    <w:p>
      <w:r>
        <w:t xml:space="preserve">Sosiaaliset aktiviteetit saattavat olla kalenterissa tänään, mutta et ole... Lisää Neitsyt https://t.co/7JQF1M9kYZ</w:t>
      </w:r>
    </w:p>
    <w:p>
      <w:r>
        <w:rPr>
          <w:b/>
          <w:u w:val="single"/>
        </w:rPr>
        <w:t xml:space="preserve">272726</w:t>
      </w:r>
    </w:p>
    <w:p>
      <w:r>
        <w:t xml:space="preserve">oletko koskaan kertonut jollekulle suunnitelmistasi ja pitänyt suusi kiinni tähän asti ja yhtäkkiä ne peruuntuvat tai menevät pilalle? BRUJERÍA MIJO</w:t>
      </w:r>
    </w:p>
    <w:p>
      <w:r>
        <w:rPr>
          <w:b/>
          <w:u w:val="single"/>
        </w:rPr>
        <w:t xml:space="preserve">272727</w:t>
      </w:r>
    </w:p>
    <w:p>
      <w:r>
        <w:t xml:space="preserve">Buick Regal saa 3,6-litraisen V6-moottorin?: https://t.co/qe2FkI2KVS #Autot #Autot #Auto #Autot #Auto #Autot https://t.co/NjBW8Q2YE1</w:t>
      </w:r>
    </w:p>
    <w:p>
      <w:r>
        <w:rPr>
          <w:b/>
          <w:u w:val="single"/>
        </w:rPr>
        <w:t xml:space="preserve">272728</w:t>
      </w:r>
    </w:p>
    <w:p>
      <w:r>
        <w:t xml:space="preserve">Jooo mä sanon samaa paskaa ppl:lle mutta sitten tajuan että mun lapsi käyttäytyy kypsemmin kuin puolet näistä ihmisistä🤦🏽♀️ https://t.co/7aZ8XqGKBz</w:t>
      </w:r>
    </w:p>
    <w:p>
      <w:r>
        <w:rPr>
          <w:b/>
          <w:u w:val="single"/>
        </w:rPr>
        <w:t xml:space="preserve">272729</w:t>
      </w:r>
    </w:p>
    <w:p>
      <w:r>
        <w:t xml:space="preserve">@StuartGrantGoDo @AskNationwide Et saa vain .@iamkelis 's postia, he eivät edes osaa kirjoittaa hänen nimeään oikein 😐.</w:t>
      </w:r>
    </w:p>
    <w:p>
      <w:r>
        <w:rPr>
          <w:b/>
          <w:u w:val="single"/>
        </w:rPr>
        <w:t xml:space="preserve">272730</w:t>
      </w:r>
    </w:p>
    <w:p>
      <w:r>
        <w:t xml:space="preserve">Yllättävän paljon salamoita myrskyistä aivan Philan eteläpuolella @nynjpaweather https://t.co/VVWLHIixCf</w:t>
      </w:r>
    </w:p>
    <w:p>
      <w:r>
        <w:rPr>
          <w:b/>
          <w:u w:val="single"/>
        </w:rPr>
        <w:t xml:space="preserve">272731</w:t>
      </w:r>
    </w:p>
    <w:p>
      <w:r>
        <w:t xml:space="preserve">Way to go @She_hasNoWorrys🤗 Tiedän, että äitisi @LovelyLeo75 on niin ylpeä sinusta 😚 @BringItLifetime Kaikille muille hyvää työtä ja älä koskaan luovuta!</w:t>
      </w:r>
    </w:p>
    <w:p>
      <w:r>
        <w:rPr>
          <w:b/>
          <w:u w:val="single"/>
        </w:rPr>
        <w:t xml:space="preserve">272732</w:t>
      </w:r>
    </w:p>
    <w:p>
      <w:r>
        <w:t xml:space="preserve">Hän ei koskenut lasiin ja hän tietää sen. Colin Miller puri pelin viivyttämisestä rangaistuksen, iso PK tulossa Bruins.</w:t>
      </w:r>
    </w:p>
    <w:p>
      <w:r>
        <w:rPr>
          <w:b/>
          <w:u w:val="single"/>
        </w:rPr>
        <w:t xml:space="preserve">272733</w:t>
      </w:r>
    </w:p>
    <w:p>
      <w:r>
        <w:t xml:space="preserve">Tohtori @yasseraddabbagh puhuu #autismin hoidosta KSA:ssa #aljalilachildrens #SystemsOfCare -konferenssissa. #autismdubai https://t.co/GNtRDxxK0m</w:t>
      </w:r>
    </w:p>
    <w:p>
      <w:r>
        <w:rPr>
          <w:b/>
          <w:u w:val="single"/>
        </w:rPr>
        <w:t xml:space="preserve">272734</w:t>
      </w:r>
    </w:p>
    <w:p>
      <w:r>
        <w:t xml:space="preserve">@LinkJeffery Luulen, että Jumala ja Pat Summitt katsoivat peliä ja sanoivat: "Pidetään hauskaa. Katsokaa tätä!"</w:t>
      </w:r>
    </w:p>
    <w:p>
      <w:r>
        <w:rPr>
          <w:b/>
          <w:u w:val="single"/>
        </w:rPr>
        <w:t xml:space="preserve">272735</w:t>
      </w:r>
    </w:p>
    <w:p>
      <w:r>
        <w:t xml:space="preserve">@ktnmorris @abbynormansays Ennen vanhaan, kun koulut vaikuttivat hyviltä, niitä johtivat naiset, joilla oli vain kaksi muuta uravaihtoehtoa: sairaanhoitaja ja sihteeri.</w:t>
      </w:r>
    </w:p>
    <w:p>
      <w:r>
        <w:rPr>
          <w:b/>
          <w:u w:val="single"/>
        </w:rPr>
        <w:t xml:space="preserve">272736</w:t>
      </w:r>
    </w:p>
    <w:p>
      <w:r>
        <w:t xml:space="preserve">@Friendlys, oletteko koskaan harkinneet maidottoman jäätelön tarjoamista meille laktoosi-intolerantikoille?</w:t>
      </w:r>
    </w:p>
    <w:p>
      <w:r>
        <w:rPr>
          <w:b/>
          <w:u w:val="single"/>
        </w:rPr>
        <w:t xml:space="preserve">272737</w:t>
      </w:r>
    </w:p>
    <w:p>
      <w:r>
        <w:t xml:space="preserve">Masters Social Spotlight: Gary Player kyykistelee mallin kanssa - The Masters: https://t.co/mUIY8ospZ9 legenda</w:t>
      </w:r>
    </w:p>
    <w:p>
      <w:r>
        <w:rPr>
          <w:b/>
          <w:u w:val="single"/>
        </w:rPr>
        <w:t xml:space="preserve">272738</w:t>
      </w:r>
    </w:p>
    <w:p>
      <w:r>
        <w:t xml:space="preserve">Etsitkö työtä ensi vuodeksi?! Campus Rec etsii IM-virkamiehiä ja Group Fitness -ryhmän... https://t.co/lx0PYaSXb1...</w:t>
      </w:r>
    </w:p>
    <w:p>
      <w:r>
        <w:rPr>
          <w:b/>
          <w:u w:val="single"/>
        </w:rPr>
        <w:t xml:space="preserve">272739</w:t>
      </w:r>
    </w:p>
    <w:p>
      <w:r>
        <w:t xml:space="preserve">Heitä tuo tylsä salaatti pois &amp;amp; kokeile Lime &amp;amp; Mango @PerdueChicken Saladia! #PerdueCrew #Promotion - https://t.co/FDL5RyJFFz https://t.co/KonRtVjzWv https://t.co/KonRtVjzWv</w:t>
      </w:r>
    </w:p>
    <w:p>
      <w:r>
        <w:rPr>
          <w:b/>
          <w:u w:val="single"/>
        </w:rPr>
        <w:t xml:space="preserve">272740</w:t>
      </w:r>
    </w:p>
    <w:p>
      <w:r>
        <w:t xml:space="preserve">Pidätkö Beer Pongin pelaamisesta? Liity seuraamme joka perjantai puoliltaöin pelaamaan ja mahdollisesti Voittamaan SNS Saloonissa! Hienoa kantrimusiikkia! https://t.co/XyhkASZ1Di</w:t>
      </w:r>
    </w:p>
    <w:p>
      <w:r>
        <w:rPr>
          <w:b/>
          <w:u w:val="single"/>
        </w:rPr>
        <w:t xml:space="preserve">272741</w:t>
      </w:r>
    </w:p>
    <w:p>
      <w:r>
        <w:t xml:space="preserve">Joten kaikki mitä pyydän</w:t>
        <w:br/>
        <w:t xml:space="preserve">on, että käsittelet minua varovasti</w:t>
        <w:br/>
        <w:t xml:space="preserve">Koska en anna itselleni usein</w:t>
        <w:br/>
        <w:t xml:space="preserve">Mutta luulen, että yritän tänään</w:t>
      </w:r>
    </w:p>
    <w:p>
      <w:r>
        <w:rPr>
          <w:b/>
          <w:u w:val="single"/>
        </w:rPr>
        <w:t xml:space="preserve">272742</w:t>
      </w:r>
    </w:p>
    <w:p>
      <w:r>
        <w:t xml:space="preserve">Kuuntele @iemanetiltä #kestävästä #liiketoiminnasta #CMILeadingEdgessä https://t.co/HWJu0vr53n #liiketoimintatieto #strategia #innovointi https://t.co/qWyyNv4Dmo https://t.co/qWyyNv4Dmo</w:t>
      </w:r>
    </w:p>
    <w:p>
      <w:r>
        <w:rPr>
          <w:b/>
          <w:u w:val="single"/>
        </w:rPr>
        <w:t xml:space="preserve">272743</w:t>
      </w:r>
    </w:p>
    <w:p>
      <w:r>
        <w:t xml:space="preserve">Joku unohti lukea "veneilyn perusohjeet" ennen vesillelaskua. "Asenna tyhjennystulppa" on korkealla tarkastuslistalla. Bust Out Another Thousand bro.</w:t>
      </w:r>
    </w:p>
    <w:p>
      <w:r>
        <w:rPr>
          <w:b/>
          <w:u w:val="single"/>
        </w:rPr>
        <w:t xml:space="preserve">272744</w:t>
      </w:r>
    </w:p>
    <w:p>
      <w:r>
        <w:t xml:space="preserve">Juhli äitiä elämässäsi + voita @Goodearthbeauty äitienpäivän kauneuslaatikko @dealsamongus #win #mothersday https://t.co/QTmVtJkf2h</w:t>
      </w:r>
    </w:p>
    <w:p>
      <w:r>
        <w:rPr>
          <w:b/>
          <w:u w:val="single"/>
        </w:rPr>
        <w:t xml:space="preserve">272745</w:t>
      </w:r>
    </w:p>
    <w:p>
      <w:r>
        <w:t xml:space="preserve">Preferred Apartment Communities, Inc. hankkii 247 asuntoa käsittävän kerrostaloyhteisön Williamsburgissa, VA:ssa https://t.co/MtjZAdMQQK https://t.co/MtjZAdMQQK</w:t>
      </w:r>
    </w:p>
    <w:p>
      <w:r>
        <w:rPr>
          <w:b/>
          <w:u w:val="single"/>
        </w:rPr>
        <w:t xml:space="preserve">272746</w:t>
      </w:r>
    </w:p>
    <w:p>
      <w:r>
        <w:t xml:space="preserve">Tajusin juuri, miksi vihaan yhtä näyttelijää Acting 2 -ohjelmassa. Minulla ei ole mitään syytä välittää hänestä tai hänen ongelmistaan.</w:t>
      </w:r>
    </w:p>
    <w:p>
      <w:r>
        <w:rPr>
          <w:b/>
          <w:u w:val="single"/>
        </w:rPr>
        <w:t xml:space="preserve">272747</w:t>
      </w:r>
    </w:p>
    <w:p>
      <w:r>
        <w:t xml:space="preserve">Kuvamalli osoitteessa 🤣🤣🤣🤣 #digampar #pendekngakumalli 😛😛😛 (at @marinabaysands) [pic] - https://t.co/tDfOMrbyoX</w:t>
      </w:r>
    </w:p>
    <w:p>
      <w:r>
        <w:rPr>
          <w:b/>
          <w:u w:val="single"/>
        </w:rPr>
        <w:t xml:space="preserve">272748</w:t>
      </w:r>
    </w:p>
    <w:p>
      <w:r>
        <w:t xml:space="preserve">Rakas @POTUS</w:t>
        <w:br/>
        <w:br/>
        <w:t xml:space="preserve">Globalistien korruptio on kaksijakoista</w:t>
        <w:br/>
        <w:t xml:space="preserve"> Pyydämme teitä käynnistämään kampanjarahoitusuudistuksen, jotta erityisrahoitus saadaan pois kampanjoista. https://t.co/ab0VVW7zYO</w:t>
      </w:r>
    </w:p>
    <w:p>
      <w:r>
        <w:rPr>
          <w:b/>
          <w:u w:val="single"/>
        </w:rPr>
        <w:t xml:space="preserve">272749</w:t>
      </w:r>
    </w:p>
    <w:p>
      <w:r>
        <w:t xml:space="preserve">Luovuutesi pulppuaa tänään hyvin syvältä kaivosta ja tuo... Lisää Neitsyt https://t.co/gOZTtBNpQ2</w:t>
      </w:r>
    </w:p>
    <w:p>
      <w:r>
        <w:rPr>
          <w:b/>
          <w:u w:val="single"/>
        </w:rPr>
        <w:t xml:space="preserve">272750</w:t>
      </w:r>
    </w:p>
    <w:p>
      <w:r>
        <w:t xml:space="preserve">Olemme kiitollisia myös @RealTimeReliefin tuesta. Hieno yritys ja ihmiset. Jäsenemme @Painfreecowboy on myös osa tiimiä! https://t.co/fbJG7HqRv4</w:t>
      </w:r>
    </w:p>
    <w:p>
      <w:r>
        <w:rPr>
          <w:b/>
          <w:u w:val="single"/>
        </w:rPr>
        <w:t xml:space="preserve">272751</w:t>
      </w:r>
    </w:p>
    <w:p>
      <w:r>
        <w:t xml:space="preserve">Tämän kuun ensimmäinen sarjakuva on todellinen sarjakuva!</w:t>
        <w:br/>
        <w:t xml:space="preserve"> #sarjakuvat #vanhemmuus #lapsi #vanhemmuusongelmat https://t.co/3iB9uMJrBB</w:t>
      </w:r>
    </w:p>
    <w:p>
      <w:r>
        <w:rPr>
          <w:b/>
          <w:u w:val="single"/>
        </w:rPr>
        <w:t xml:space="preserve">272752</w:t>
      </w:r>
    </w:p>
    <w:p>
      <w:r>
        <w:t xml:space="preserve">Omg liian monet ihmiset haluavat huomioni juuri nyt ja haluan vain maata sängyssä 7 tuntia soita takaisin myöhemmin tai jätä viesti hei hei</w:t>
      </w:r>
    </w:p>
    <w:p>
      <w:r>
        <w:rPr>
          <w:b/>
          <w:u w:val="single"/>
        </w:rPr>
        <w:t xml:space="preserve">272753</w:t>
      </w:r>
    </w:p>
    <w:p>
      <w:r>
        <w:t xml:space="preserve">Retweeted Mubasher Lucman (@mubasherlucman):</w:t>
        <w:br/>
        <w:br/>
        <w:t xml:space="preserve"> https://t.co/DeFbl0Onp9... https://t.co/DeFbl0Onp9</w:t>
      </w:r>
    </w:p>
    <w:p>
      <w:r>
        <w:rPr>
          <w:b/>
          <w:u w:val="single"/>
        </w:rPr>
        <w:t xml:space="preserve">272754</w:t>
      </w:r>
    </w:p>
    <w:p>
      <w:r>
        <w:t xml:space="preserve">@RobertDyas takapidennykseen, koska kolmen teini-ikäisen kanssa ilman internetiä on painajainen !!!! Auttakaa https://t.co/QEcBOSckoJ</w:t>
      </w:r>
    </w:p>
    <w:p>
      <w:r>
        <w:rPr>
          <w:b/>
          <w:u w:val="single"/>
        </w:rPr>
        <w:t xml:space="preserve">272755</w:t>
      </w:r>
    </w:p>
    <w:p>
      <w:r>
        <w:t xml:space="preserve">.@townofparadise Hienoa työtä, nyt ympyrässä olevat asukkaat eivät todellakaan pääse ulos! Hienosti tehty! https://t.co/q3CrfzZgG6</w:t>
      </w:r>
    </w:p>
    <w:p>
      <w:r>
        <w:rPr>
          <w:b/>
          <w:u w:val="single"/>
        </w:rPr>
        <w:t xml:space="preserve">272756</w:t>
      </w:r>
    </w:p>
    <w:p>
      <w:r>
        <w:t xml:space="preserve">Taidetta tuhmalle sukupolvelle Sharing is Caring https://t.co/WrjtISyTm8 #90s #MDMA #kangas #kangas #gurn https://t.co/JWl7a7YTNJ</w:t>
      </w:r>
    </w:p>
    <w:p>
      <w:r>
        <w:rPr>
          <w:b/>
          <w:u w:val="single"/>
        </w:rPr>
        <w:t xml:space="preserve">272757</w:t>
      </w:r>
    </w:p>
    <w:p>
      <w:r>
        <w:t xml:space="preserve">JOS totta: EI laitonta... mistä lähtien (silloin valittu) Yhdysvaltain ylipäällikkö on vastannut muuhun kuin #USConstitution jne @batchelorshow https://t.co/Eh7s0283hp</w:t>
      </w:r>
    </w:p>
    <w:p>
      <w:r>
        <w:rPr>
          <w:b/>
          <w:u w:val="single"/>
        </w:rPr>
        <w:t xml:space="preserve">272758</w:t>
      </w:r>
    </w:p>
    <w:p>
      <w:r>
        <w:t xml:space="preserve">12 juomaa, jotka jokaisen singaporelaisen on tilattava kopitiamilta https://t.co/jxgDtQrIrb https://t.co/7JldTCcoxp</w:t>
      </w:r>
    </w:p>
    <w:p>
      <w:r>
        <w:rPr>
          <w:b/>
          <w:u w:val="single"/>
        </w:rPr>
        <w:t xml:space="preserve">272759</w:t>
      </w:r>
    </w:p>
    <w:p>
      <w:r>
        <w:t xml:space="preserve">Ghost in the Shell tekee 19 miljoonaa dollaria, paljon vähemmän kuin odotettiin. Nyt kirjoitetaan kuumia otteita "miksi Marvel ei koskaan tehnyt itsenäistä Black Widow -elokuvaa".</w:t>
      </w:r>
    </w:p>
    <w:p>
      <w:r>
        <w:rPr>
          <w:b/>
          <w:u w:val="single"/>
        </w:rPr>
        <w:t xml:space="preserve">272760</w:t>
      </w:r>
    </w:p>
    <w:p>
      <w:r>
        <w:t xml:space="preserve">Republikaanit aikovat myydä selainhistoriaasi. Näin suojaat itsesi. https://t.co/zbLmOzuuVb https://t.co/mdnzxJmxri https://t.co/mdnzxJmxri</w:t>
      </w:r>
    </w:p>
    <w:p>
      <w:r>
        <w:rPr>
          <w:b/>
          <w:u w:val="single"/>
        </w:rPr>
        <w:t xml:space="preserve">272761</w:t>
      </w:r>
    </w:p>
    <w:p>
      <w:r>
        <w:t xml:space="preserve">Kysymykseni on ? Onko hän myös muslimien uskontokuntaan kuuluva ?  Kuten Obama on !!! kaikki osa pyrkimystä tuhota Amerikka ja amerikkalaiset arvot ? No ? https://t.co/yteKtTMgD9</w:t>
      </w:r>
    </w:p>
    <w:p>
      <w:r>
        <w:rPr>
          <w:b/>
          <w:u w:val="single"/>
        </w:rPr>
        <w:t xml:space="preserve">272762</w:t>
      </w:r>
    </w:p>
    <w:p>
      <w:r>
        <w:t xml:space="preserve">ISIS-vihollisten riisuminen aseista? Yhdysvaltain asevalvontasanktiot ovat syvästi virheellisiä | New Eastern Outlook https://t.co/97Em74ybit https://t.co/97Em74ybit</w:t>
      </w:r>
    </w:p>
    <w:p>
      <w:r>
        <w:rPr>
          <w:b/>
          <w:u w:val="single"/>
        </w:rPr>
        <w:t xml:space="preserve">272763</w:t>
      </w:r>
    </w:p>
    <w:p>
      <w:r>
        <w:t xml:space="preserve">Tykkäsin @YouTube-videosta https://t.co/0DnmVI60JW Päivitys 03/31 Syntymä pian ? April kirahvi - Eläinseikkailupuiston kirahvi cam live</w:t>
      </w:r>
    </w:p>
    <w:p>
      <w:r>
        <w:rPr>
          <w:b/>
          <w:u w:val="single"/>
        </w:rPr>
        <w:t xml:space="preserve">272764</w:t>
      </w:r>
    </w:p>
    <w:p>
      <w:r>
        <w:t xml:space="preserve">@mscod1960 @nytimes Samaa mieltä, hän syyllistyy tällä hetkellä rikokseen. Hän huijasi &amp;amp; asuu nyt Valkoisessa talossa. Toivottavasti hänet poistetaan pian.</w:t>
      </w:r>
    </w:p>
    <w:p>
      <w:r>
        <w:rPr>
          <w:b/>
          <w:u w:val="single"/>
        </w:rPr>
        <w:t xml:space="preserve">272765</w:t>
      </w:r>
    </w:p>
    <w:p>
      <w:r>
        <w:t xml:space="preserve">Pari päivää sitten blogikirjoituksessa, jossa ilmoitin päässeeni Top 40 Daddy Bloggers -listalle, oli pikkukuva, jonka... https://t.co/NsGiaDvb3t</w:t>
      </w:r>
    </w:p>
    <w:p>
      <w:r>
        <w:rPr>
          <w:b/>
          <w:u w:val="single"/>
        </w:rPr>
        <w:t xml:space="preserve">272766</w:t>
      </w:r>
    </w:p>
    <w:p>
      <w:r>
        <w:t xml:space="preserve">Sisällä Zaha Hadid Architectsin rakenteilla olevassa One Thousand Museumissa Miamissa.</w:t>
        <w:t xml:space="preserve">Valmistuu vuonna 2018.</w:t>
        <w:br/>
        <w:t xml:space="preserve">https://t.co/MNjiaCGhKR https://t.co/af1X9jlbgo</w:t>
      </w:r>
    </w:p>
    <w:p>
      <w:r>
        <w:rPr>
          <w:b/>
          <w:u w:val="single"/>
        </w:rPr>
        <w:t xml:space="preserve">272767</w:t>
      </w:r>
    </w:p>
    <w:p>
      <w:r>
        <w:t xml:space="preserve">Pelasin Paradise Island 2:n Sandy Caps -minipeliä, ja pistemääräni oli: 265 #GameInsight #ParadiseIsland2</w:t>
      </w:r>
    </w:p>
    <w:p>
      <w:r>
        <w:rPr>
          <w:b/>
          <w:u w:val="single"/>
        </w:rPr>
        <w:t xml:space="preserve">272768</w:t>
      </w:r>
    </w:p>
    <w:p>
      <w:r>
        <w:t xml:space="preserve">@alanblondin @bubbawatson Minä myös! Hänen anteeksipyyntönsä on hauska myös siinä mielessä, että olen melko varma, että hän on hieman sarkastinen sen esittämisessä.</w:t>
      </w:r>
    </w:p>
    <w:p>
      <w:r>
        <w:rPr>
          <w:b/>
          <w:u w:val="single"/>
        </w:rPr>
        <w:t xml:space="preserve">272769</w:t>
      </w:r>
    </w:p>
    <w:p>
      <w:r>
        <w:t xml:space="preserve">Yhdysvaltain hallituksen pitäisi korvata NYC:lle veronmaksajien rahat, jotka käytettiin Melanian "suojelemiseen", ja sen pitäisi tapahtua ilmaisten rajoittamattomien MTA-kyytien muodossa.</w:t>
      </w:r>
    </w:p>
    <w:p>
      <w:r>
        <w:rPr>
          <w:b/>
          <w:u w:val="single"/>
        </w:rPr>
        <w:t xml:space="preserve">272770</w:t>
      </w:r>
    </w:p>
    <w:p>
      <w:r>
        <w:t xml:space="preserve">@Avis Autovuokraamo sijoittui tutkimuksessa sijalle 1 jo 18. peräkkäisenä vuonna | ensync travel services https://t.co/gOMYt05k4P #TRAVELNEWS @myrontmoore</w:t>
      </w:r>
    </w:p>
    <w:p>
      <w:r>
        <w:rPr>
          <w:b/>
          <w:u w:val="single"/>
        </w:rPr>
        <w:t xml:space="preserve">272771</w:t>
      </w:r>
    </w:p>
    <w:p>
      <w:r>
        <w:t xml:space="preserve">Filippiinien lainsäätäjä vaatii Duterten viraltapanoa "tappiollisen" Kiina-asenteen vuoksi https://t.co/QaojklXO4A</w:t>
      </w:r>
    </w:p>
    <w:p>
      <w:r>
        <w:rPr>
          <w:b/>
          <w:u w:val="single"/>
        </w:rPr>
        <w:t xml:space="preserve">272772</w:t>
      </w:r>
    </w:p>
    <w:p>
      <w:r>
        <w:t xml:space="preserve">@lil__tyrant @heather28df Ottaisin tatuoinnin valkoisesta henkilöstä, mutta yksikään niistä ei näyttänyt tarpeeksi siistiltä tehdäkseni pysyvän valinnan.</w:t>
      </w:r>
    </w:p>
    <w:p>
      <w:r>
        <w:rPr>
          <w:b/>
          <w:u w:val="single"/>
        </w:rPr>
        <w:t xml:space="preserve">272773</w:t>
      </w:r>
    </w:p>
    <w:p>
      <w:r>
        <w:t xml:space="preserve">UIMAPUKU THAIMAASTA</w:t>
        <w:br/>
        <w:t xml:space="preserve">PHP 700</w:t>
        <w:br/>
        <w:t xml:space="preserve">KOODI</w:t>
        <w:t xml:space="preserve">JGC10007</w:t>
        <w:br/>
        <w:t xml:space="preserve">SMS:</w:t>
        <w:br/>
        <w:br/>
        <w:t xml:space="preserve">VALMIINA TOIMITETTAVAKSI... https://t.co/J7Nfnyl0XS</w:t>
      </w:r>
    </w:p>
    <w:p>
      <w:r>
        <w:rPr>
          <w:b/>
          <w:u w:val="single"/>
        </w:rPr>
        <w:t xml:space="preserve">272774</w:t>
      </w:r>
    </w:p>
    <w:p>
      <w:r>
        <w:t xml:space="preserve">OmanMuscatJobs</w:t>
        <w:br/>
        <w:br/>
        <w:t xml:space="preserve">Completions Manager - Airport Job https://t.co/0lr6BUra8K #Jobs #JobsinOman #Oman #Oman #Muscat ... https://t.co/1A3KKN9LXA</w:t>
      </w:r>
    </w:p>
    <w:p>
      <w:r>
        <w:rPr>
          <w:b/>
          <w:u w:val="single"/>
        </w:rPr>
        <w:t xml:space="preserve">272775</w:t>
      </w:r>
    </w:p>
    <w:p>
      <w:r>
        <w:t xml:space="preserve">#huonosti selitän työsi Estän vanhempia näkemästä lapsiaan lukitsemalla heidät vanhoihin rakennuksiin, kunnes he täyttävät 18...</w:t>
      </w:r>
    </w:p>
    <w:p>
      <w:r>
        <w:rPr>
          <w:b/>
          <w:u w:val="single"/>
        </w:rPr>
        <w:t xml:space="preserve">272776</w:t>
      </w:r>
    </w:p>
    <w:p>
      <w:r>
        <w:t xml:space="preserve">Novena Widjaya Perustaja @HelloSelvio - Sosiaalinen media Photoprint ja LIVE. Vieraile osoitteessa https://t.co/EuZzhdTC84 https://t.co/ojH2kf3eJZ</w:t>
      </w:r>
    </w:p>
    <w:p>
      <w:r>
        <w:rPr>
          <w:b/>
          <w:u w:val="single"/>
        </w:rPr>
        <w:t xml:space="preserve">272777</w:t>
      </w:r>
    </w:p>
    <w:p>
      <w:r>
        <w:t xml:space="preserve">🐴 #Adoption - Joy - 1999 - XShetland - hongre📍#Cambrai (59) - Yhteystiedot : reflexeadoption@yahoo.fr #chevaux #cheval #animaux https://t.co/3V2mJisbI9</w:t>
      </w:r>
    </w:p>
    <w:p>
      <w:r>
        <w:rPr>
          <w:b/>
          <w:u w:val="single"/>
        </w:rPr>
        <w:t xml:space="preserve">272778</w:t>
      </w:r>
    </w:p>
    <w:p>
      <w:r>
        <w:t xml:space="preserve">Veronica Sentongo, digitaalisen pankkitoiminnan johtajamme, on mukana #Finnovation-paneelissa kertomassa mobiilipankkitoiminnan rekisteröinnistä ja hyödyntämisestä. https://t.co/s2WUj3h9vc</w:t>
      </w:r>
    </w:p>
    <w:p>
      <w:r>
        <w:rPr>
          <w:b/>
          <w:u w:val="single"/>
        </w:rPr>
        <w:t xml:space="preserve">272779</w:t>
      </w:r>
    </w:p>
    <w:p>
      <w:r>
        <w:t xml:space="preserve">@ABC @mitchellvii Tuomari Gorsuch. On aika viedä oikeuslaitoksen päätökset @POTUS Trumpsin väliaikaisten matkustuskieltojen estämiseksi korkeimpaan oikeuteen.</w:t>
      </w:r>
    </w:p>
    <w:p>
      <w:r>
        <w:rPr>
          <w:b/>
          <w:u w:val="single"/>
        </w:rPr>
        <w:t xml:space="preserve">272780</w:t>
      </w:r>
    </w:p>
    <w:p>
      <w:r>
        <w:t xml:space="preserve">@EwanRCD Tärkein syy siihen, että vanhemmat ottavat lapset pois koulusta, on se, että koulunkäynti on liian kallista. Pitäisikö lomien olla vain varakkaille?</w:t>
      </w:r>
    </w:p>
    <w:p>
      <w:r>
        <w:rPr>
          <w:b/>
          <w:u w:val="single"/>
        </w:rPr>
        <w:t xml:space="preserve">272781</w:t>
      </w:r>
    </w:p>
    <w:p>
      <w:r>
        <w:t xml:space="preserve">@nerd_worldorder 100-prosenttinen naudanlihamme jauhetaan, muotoillaan patties &amp;amp; pikapakastetaan tuoreuden ja maun säilyttämiseksi.</w:t>
      </w:r>
    </w:p>
    <w:p>
      <w:r>
        <w:rPr>
          <w:b/>
          <w:u w:val="single"/>
        </w:rPr>
        <w:t xml:space="preserve">272782</w:t>
      </w:r>
    </w:p>
    <w:p>
      <w:r>
        <w:t xml:space="preserve">Tykkäsin @acidicgamerzin @YouTube-videosta https://t.co/DNaM7nzWtH THE SUPER SECRET SETTINGS v2 CHALLENGE! ( Hypixel Skywars )</w:t>
      </w:r>
    </w:p>
    <w:p>
      <w:r>
        <w:rPr>
          <w:b/>
          <w:u w:val="single"/>
        </w:rPr>
        <w:t xml:space="preserve">272783</w:t>
      </w:r>
    </w:p>
    <w:p>
      <w:r>
        <w:t xml:space="preserve">Lane Bryantin @lanebryant @lanebryant vuoden 2017 uimamallisto on täysin rantautuva. #ad CLICK HERE TO SHOP:... https://t.co/Hva0cJ26El</w:t>
      </w:r>
    </w:p>
    <w:p>
      <w:r>
        <w:rPr>
          <w:b/>
          <w:u w:val="single"/>
        </w:rPr>
        <w:t xml:space="preserve">272784</w:t>
      </w:r>
    </w:p>
    <w:p>
      <w:r>
        <w:t xml:space="preserve">New Jerseyn lakiehdotus saattaa vaihtaa häirityn ajamisen uneliaaseen ajamiseen | Economic Intelligence | US News https://t.co/1lOTOwxB5f</w:t>
      </w:r>
    </w:p>
    <w:p>
      <w:r>
        <w:rPr>
          <w:b/>
          <w:u w:val="single"/>
        </w:rPr>
        <w:t xml:space="preserve">272785</w:t>
      </w:r>
    </w:p>
    <w:p>
      <w:r>
        <w:t xml:space="preserve">Inside Sales Manager--Fluid Power -työpaikka KB Search Teamilla - Fort Wayne https://t.co/LaeZzoOBnb #Todellakin #työpaikat #työpaikat</w:t>
      </w:r>
    </w:p>
    <w:p>
      <w:r>
        <w:rPr>
          <w:b/>
          <w:u w:val="single"/>
        </w:rPr>
        <w:t xml:space="preserve">272786</w:t>
      </w:r>
    </w:p>
    <w:p>
      <w:r>
        <w:t xml:space="preserve">Luottamuksen vähentyessä, onko mainonta oikeastaan voittamassa? - eMarketer https://t.co/Ewq1zH8aK6</w:t>
      </w:r>
    </w:p>
    <w:p>
      <w:r>
        <w:rPr>
          <w:b/>
          <w:u w:val="single"/>
        </w:rPr>
        <w:t xml:space="preserve">272787</w:t>
      </w:r>
    </w:p>
    <w:p>
      <w:r>
        <w:t xml:space="preserve">@notaxation Hyvin tehty kaveri! Tuo oli erittäin hyvin koottu ja opettavainen! Odotan innolla seuraavaa :)</w:t>
      </w:r>
    </w:p>
    <w:p>
      <w:r>
        <w:rPr>
          <w:b/>
          <w:u w:val="single"/>
        </w:rPr>
        <w:t xml:space="preserve">272788</w:t>
      </w:r>
    </w:p>
    <w:p>
      <w:r>
        <w:t xml:space="preserve">Joten kyllä, se juuri säästi minut noin $25-$30 menemästä teatteriin, jota haluan mennä tehtaan alueella, jossa ei ole ketään siellä arkipäivisin.</w:t>
      </w:r>
    </w:p>
    <w:p>
      <w:r>
        <w:rPr>
          <w:b/>
          <w:u w:val="single"/>
        </w:rPr>
        <w:t xml:space="preserve">272789</w:t>
      </w:r>
    </w:p>
    <w:p>
      <w:r>
        <w:t xml:space="preserve">Tämä on suuri edistysaskel #EqualPayn ja tasa-arvon edistämiseksi työpaikoilla. https://t.co/G3pb0HmAsK Mitä mieltä sinä olet?</w:t>
      </w:r>
    </w:p>
    <w:p>
      <w:r>
        <w:rPr>
          <w:b/>
          <w:u w:val="single"/>
        </w:rPr>
        <w:t xml:space="preserve">272790</w:t>
      </w:r>
    </w:p>
    <w:p>
      <w:r>
        <w:t xml:space="preserve">@washingtonpost Kun Obama oli presidentti, en koskaan maininnut George Bushia, joka on presidentti Obama? Tai Trump? Lol tai Hillary Clinton? Lol kuka se on? 😃</w:t>
      </w:r>
    </w:p>
    <w:p>
      <w:r>
        <w:rPr>
          <w:b/>
          <w:u w:val="single"/>
        </w:rPr>
        <w:t xml:space="preserve">272791</w:t>
      </w:r>
    </w:p>
    <w:p>
      <w:r>
        <w:t xml:space="preserve">#HB2:n väärennettyä kumoamista ei voida hyväksyä, eikä se voi tarjota turvallista ympäristöä @NCAA-tapahtumille #RepealHB2</w:t>
      </w:r>
    </w:p>
    <w:p>
      <w:r>
        <w:rPr>
          <w:b/>
          <w:u w:val="single"/>
        </w:rPr>
        <w:t xml:space="preserve">272792</w:t>
      </w:r>
    </w:p>
    <w:p>
      <w:r>
        <w:t xml:space="preserve">Dorco Pace Power VAIN $3,99 toimitettuna - Sisältää 1 paristokäyttöisen kahvan ja leiman; 1 - 6 terää ... https://t.co/FvNLocKfnC</w:t>
      </w:r>
    </w:p>
    <w:p>
      <w:r>
        <w:rPr>
          <w:b/>
          <w:u w:val="single"/>
        </w:rPr>
        <w:t xml:space="preserve">272793</w:t>
      </w:r>
    </w:p>
    <w:p>
      <w:r>
        <w:t xml:space="preserve">Mutta siitä lähtien, kun tapasin Sarahin, mieleni on muuttunut täysin, koska Havaiji kasvatti niin kauniin ihmisen, joten sen täytyy olla niin kaunis paikka.</w:t>
      </w:r>
    </w:p>
    <w:p>
      <w:r>
        <w:rPr>
          <w:b/>
          <w:u w:val="single"/>
        </w:rPr>
        <w:t xml:space="preserve">272794</w:t>
      </w:r>
    </w:p>
    <w:p>
      <w:r>
        <w:t xml:space="preserve">@Trends_SADC Zuma ei ole eronnut, joten on vielä tilaa pyytää perustuslain muuttamista Muista, että Mbeki yritti mutta epäonnistui!!!!</w:t>
      </w:r>
    </w:p>
    <w:p>
      <w:r>
        <w:rPr>
          <w:b/>
          <w:u w:val="single"/>
        </w:rPr>
        <w:t xml:space="preserve">272795</w:t>
      </w:r>
    </w:p>
    <w:p>
      <w:r>
        <w:t xml:space="preserve">Ansaitse käteistä ja palkintoja kyselyiden tekemisestä | SurveyCompare - Liity ilmaiseksi tänään! https://t.co/UuRByg7zpN</w:t>
      </w:r>
    </w:p>
    <w:p>
      <w:r>
        <w:rPr>
          <w:b/>
          <w:u w:val="single"/>
        </w:rPr>
        <w:t xml:space="preserve">272796</w:t>
      </w:r>
    </w:p>
    <w:p>
      <w:r>
        <w:t xml:space="preserve">Pohdintoja "Five Centuries of Fashion and Design in England" -näyttelyn avajaisista @ChatsworthHouse https://t.co/LAzwwgjge6 #chatsworth https://t.co/dmcpVDgK0A</w:t>
      </w:r>
    </w:p>
    <w:p>
      <w:r>
        <w:rPr>
          <w:b/>
          <w:u w:val="single"/>
        </w:rPr>
        <w:t xml:space="preserve">272797</w:t>
      </w:r>
    </w:p>
    <w:p>
      <w:r>
        <w:t xml:space="preserve">@ColyerFergusson kunnioitimme Thomas Riversdale Fergussonia viime vuonna https://t.co/bLnfdZyW4K</w:t>
      </w:r>
    </w:p>
    <w:p>
      <w:r>
        <w:rPr>
          <w:b/>
          <w:u w:val="single"/>
        </w:rPr>
        <w:t xml:space="preserve">272798</w:t>
      </w:r>
    </w:p>
    <w:p>
      <w:r>
        <w:t xml:space="preserve">#SocialMedia - Sisällön kuratoinnin parhaat käytännöt - https://t.co/QBtpMP1kYf -</w:t>
        <w:br/>
        <w:br/>
        <w:t xml:space="preserve">Maailmassa, joka on täynnä sisältöä ja jossa on vain vähän... https://t</w:t>
      </w:r>
    </w:p>
    <w:p>
      <w:r>
        <w:rPr>
          <w:b/>
          <w:u w:val="single"/>
        </w:rPr>
        <w:t xml:space="preserve">272799</w:t>
      </w:r>
    </w:p>
    <w:p>
      <w:r>
        <w:t xml:space="preserve">@chrisedmond jep, @AGoutsmedt kertoi minulle, että DGE oli jo 80-luvun lopulla laajassa valuutassa. Mutta olen oikeastaan koko nimen vakiintumisen perässä. Stokastiset asiat</w:t>
      </w:r>
    </w:p>
    <w:p>
      <w:r>
        <w:rPr>
          <w:b/>
          <w:u w:val="single"/>
        </w:rPr>
        <w:t xml:space="preserve">272800</w:t>
      </w:r>
    </w:p>
    <w:p>
      <w:r>
        <w:t xml:space="preserve">FIRST SEMESTER</w:t>
        <w:br/>
        <w:t xml:space="preserve">(Eton Hall Chronicles)</w:t>
        <w:br/>
        <w:t xml:space="preserve">BySarah Fischer</w:t>
        <w:br/>
        <w:t xml:space="preserve">Julkaisupäivä: 4. huhtikuuta</w:t>
        <w:br/>
        <w:t xml:space="preserve">Hosted By: Chance Promotions... https://t.co/7s4aUp0wxf</w:t>
      </w:r>
    </w:p>
    <w:p>
      <w:r>
        <w:rPr>
          <w:b/>
          <w:u w:val="single"/>
        </w:rPr>
        <w:t xml:space="preserve">272801</w:t>
      </w:r>
    </w:p>
    <w:p>
      <w:r>
        <w:t xml:space="preserve">Joten, @PayPorte keskeyttää PoD... Hmm, onko valitettava katalysoinut jotain? @SubDeliveryMan https://t.co/bXh645OPSr https://t.co/bXh645OPSr</w:t>
      </w:r>
    </w:p>
    <w:p>
      <w:r>
        <w:rPr>
          <w:b/>
          <w:u w:val="single"/>
        </w:rPr>
        <w:t xml:space="preserve">272802</w:t>
      </w:r>
    </w:p>
    <w:p>
      <w:r>
        <w:t xml:space="preserve">Kent XI aloittaa: Bell-Drummond, Weatherley, Denly, Northeast, Gidman, Stevens, Rouse, Coles, Tredwell, Harris, Claydon.</w:t>
      </w:r>
    </w:p>
    <w:p>
      <w:r>
        <w:rPr>
          <w:b/>
          <w:u w:val="single"/>
        </w:rPr>
        <w:t xml:space="preserve">272803</w:t>
      </w:r>
    </w:p>
    <w:p>
      <w:r>
        <w:t xml:space="preserve">@StlCardsCards @Ozzie_Land Tunne asia Adams? Miken mielestä hän näyttää ottavan hyviä leikkauksia? Pitää hänen upside kun hän on?</w:t>
      </w:r>
    </w:p>
    <w:p>
      <w:r>
        <w:rPr>
          <w:b/>
          <w:u w:val="single"/>
        </w:rPr>
        <w:t xml:space="preserve">272804</w:t>
      </w:r>
    </w:p>
    <w:p>
      <w:r>
        <w:t xml:space="preserve">Saattaa tuntua siltä, että muut työntävät sinua tänään, mutta sinä... Lisää aiheesta Libra https://t.co/dz5CvgKmh8</w:t>
      </w:r>
    </w:p>
    <w:p>
      <w:r>
        <w:rPr>
          <w:b/>
          <w:u w:val="single"/>
        </w:rPr>
        <w:t xml:space="preserve">272805</w:t>
      </w:r>
    </w:p>
    <w:p>
      <w:r>
        <w:t xml:space="preserve">Voit nähdä tänään jonkun negatiivisuuden taakse ja suoraan... Lisää Jousimiehelle https://t.co/QiorhvXGJb</w:t>
      </w:r>
    </w:p>
    <w:p>
      <w:r>
        <w:rPr>
          <w:b/>
          <w:u w:val="single"/>
        </w:rPr>
        <w:t xml:space="preserve">272806</w:t>
      </w:r>
    </w:p>
    <w:p>
      <w:r>
        <w:t xml:space="preserve">'What It Means When A Man Falls From The Sky' on uhmakkaasti, sähköisesti omaperäinen https://t.co/gbCcflLkWm</w:t>
      </w:r>
    </w:p>
    <w:p>
      <w:r>
        <w:rPr>
          <w:b/>
          <w:u w:val="single"/>
        </w:rPr>
        <w:t xml:space="preserve">272807</w:t>
      </w:r>
    </w:p>
    <w:p>
      <w:r>
        <w:t xml:space="preserve">Olen menettänyt kaiken viileyden viime aikoina. Jos näen typeryyksiä, poistan välittömästi seuraamisen tai mykistän. Varsinkin jos se on toisen YouTuberin tekemä.</w:t>
      </w:r>
    </w:p>
    <w:p>
      <w:r>
        <w:rPr>
          <w:b/>
          <w:u w:val="single"/>
        </w:rPr>
        <w:t xml:space="preserve">272808</w:t>
      </w:r>
    </w:p>
    <w:p>
      <w:r>
        <w:t xml:space="preserve">@antanddec_vines @BothofIlse @DisneyMagicWDW @itvtakeaway Extra matka Oziin pojille ensi vuonna 😆😆😆</w:t>
      </w:r>
    </w:p>
    <w:p>
      <w:r>
        <w:rPr>
          <w:b/>
          <w:u w:val="single"/>
        </w:rPr>
        <w:t xml:space="preserve">272809</w:t>
      </w:r>
    </w:p>
    <w:p>
      <w:r>
        <w:t xml:space="preserve">@servupgaming boooom tervetuloa perheeseen kaikki menevät riehumaan ja toivottamaan tervetulleeksi uusimman perheenjäsenen! #TeamEmmmmsie https://t.co/o0MQ1RxNTo https://t.co/o0MQ1RxNTo</w:t>
      </w:r>
    </w:p>
    <w:p>
      <w:r>
        <w:rPr>
          <w:b/>
          <w:u w:val="single"/>
        </w:rPr>
        <w:t xml:space="preserve">272810</w:t>
      </w:r>
    </w:p>
    <w:p>
      <w:r>
        <w:t xml:space="preserve">Muistan, kun ensimmäinen tyttöystäväni sanoi lähtevänsä, koska minulla oli pakkomielle The Monkeesiin, ja luulin, että hän vitsaili. Sitten näin hänen kasvonsa.</w:t>
      </w:r>
    </w:p>
    <w:p>
      <w:r>
        <w:rPr>
          <w:b/>
          <w:u w:val="single"/>
        </w:rPr>
        <w:t xml:space="preserve">272811</w:t>
      </w:r>
    </w:p>
    <w:p>
      <w:r>
        <w:t xml:space="preserve">#Repost @QWorldStar</w:t>
        <w:br/>
        <w:t xml:space="preserve">・・・</w:t>
        <w:br/>
        <w:t xml:space="preserve">"Calmness Brings Clarity..." 💯 @QWorldstar #JustChillOut #PositiveVibes... https://t.co/OflwgZ6xxs</w:t>
      </w:r>
    </w:p>
    <w:p>
      <w:r>
        <w:rPr>
          <w:b/>
          <w:u w:val="single"/>
        </w:rPr>
        <w:t xml:space="preserve">272812</w:t>
      </w:r>
    </w:p>
    <w:p>
      <w:r>
        <w:t xml:space="preserve">Alderweireld sanoo, että Spurs ei ole luopunut @PremierLeague-tittelin voittamisesta - ja uskoo, että he voivat tehdä "jotain erityistä". (Talksport)</w:t>
      </w:r>
    </w:p>
    <w:p>
      <w:r>
        <w:rPr>
          <w:b/>
          <w:u w:val="single"/>
        </w:rPr>
        <w:t xml:space="preserve">272813</w:t>
      </w:r>
    </w:p>
    <w:p>
      <w:r>
        <w:t xml:space="preserve">@Omarsabbagh19 hei, löysin mukavan kampanjan, saatat saada mukavan palkinnon yksinkertaisesti äänestämällä Pepsiä, katso https://t.co/6RlLjoSD0G</w:t>
      </w:r>
    </w:p>
    <w:p>
      <w:r>
        <w:rPr>
          <w:b/>
          <w:u w:val="single"/>
        </w:rPr>
        <w:t xml:space="preserve">272814</w:t>
      </w:r>
    </w:p>
    <w:p>
      <w:r>
        <w:t xml:space="preserve">I Wonder Why the Wonderfalls (Theme from "Wonderfalls") by Andy Partridge #nowplaying Kuuntele livenä: https://t.co/SiG1CTavY5</w:t>
      </w:r>
    </w:p>
    <w:p>
      <w:r>
        <w:rPr>
          <w:b/>
          <w:u w:val="single"/>
        </w:rPr>
        <w:t xml:space="preserve">272815</w:t>
      </w:r>
    </w:p>
    <w:p>
      <w:r>
        <w:t xml:space="preserve">Klikkaa tästä katsomaan elokuvaa: https://t.co/zlYqA2IrKp</w:t>
        <w:br/>
        <w:t xml:space="preserve">Lisää minut Snapchatiin: imvirgin18 https://t.co/CTAGLs7aAt</w:t>
      </w:r>
    </w:p>
    <w:p>
      <w:r>
        <w:rPr>
          <w:b/>
          <w:u w:val="single"/>
        </w:rPr>
        <w:t xml:space="preserve">272816</w:t>
      </w:r>
    </w:p>
    <w:p>
      <w:r>
        <w:t xml:space="preserve">Trump ei ole tehnyt mitään korjatakseen Amerikan teknisen osaamisen puutetta https://t.co/bir2ExfcB4 #liiketoiminta #donaldtrump</w:t>
      </w:r>
    </w:p>
    <w:p>
      <w:r>
        <w:rPr>
          <w:b/>
          <w:u w:val="single"/>
        </w:rPr>
        <w:t xml:space="preserve">272817</w:t>
      </w:r>
    </w:p>
    <w:p>
      <w:r>
        <w:t xml:space="preserve">SUNEQ Päivitetty: 04-07-2017 $SUNEQ Viimeisin kauppa: 4/7/2017 4:03:00 PM Viimeinen 0.061 -0.003 -4.70% Avattu 0.064 Edellinen https://t.co/FCy3FsAebx</w:t>
      </w:r>
    </w:p>
    <w:p>
      <w:r>
        <w:rPr>
          <w:b/>
          <w:u w:val="single"/>
        </w:rPr>
        <w:t xml:space="preserve">272818</w:t>
      </w:r>
    </w:p>
    <w:p>
      <w:r>
        <w:t xml:space="preserve">Olemme horrostaneet studiossa liian kauan. Joten soitamme pari keikkaa tänä keväänä kokeillaksemme materiaalia teidän hulluihin perseisiinne...</w:t>
      </w:r>
    </w:p>
    <w:p>
      <w:r>
        <w:rPr>
          <w:b/>
          <w:u w:val="single"/>
        </w:rPr>
        <w:t xml:space="preserve">272819</w:t>
      </w:r>
    </w:p>
    <w:p>
      <w:r>
        <w:t xml:space="preserve">5 kovaa naista ja koirakaverit, jotka olivat mukana kaikessa https://t.co/26fZ1OF4X4 https://t.co/3eg9l1DWqF</w:t>
      </w:r>
    </w:p>
    <w:p>
      <w:r>
        <w:rPr>
          <w:b/>
          <w:u w:val="single"/>
        </w:rPr>
        <w:t xml:space="preserve">272820</w:t>
      </w:r>
    </w:p>
    <w:p>
      <w:r>
        <w:t xml:space="preserve">Hyvänen aika. Entinen Cav Mike Dunleavy heittää kaiken tänään. Hänellä on 20 pistettä. #Cavs #Hawks</w:t>
      </w:r>
    </w:p>
    <w:p>
      <w:r>
        <w:rPr>
          <w:b/>
          <w:u w:val="single"/>
        </w:rPr>
        <w:t xml:space="preserve">272821</w:t>
      </w:r>
    </w:p>
    <w:p>
      <w:r>
        <w:t xml:space="preserve">Lisää väriä tilaan vintage-mattojen ja kilimien kokoelmalla https://t.co/3uRpEDU5hp https://t.co/RjTfy3vHql https://t.co/RjTfy3vHql</w:t>
      </w:r>
    </w:p>
    <w:p>
      <w:r>
        <w:rPr>
          <w:b/>
          <w:u w:val="single"/>
        </w:rPr>
        <w:t xml:space="preserve">272822</w:t>
      </w:r>
    </w:p>
    <w:p>
      <w:r>
        <w:t xml:space="preserve">@DJmustard @iTunes @AppleMusic So yall aint heard dat AV LMKR DISS YALL SLEEP https://t.co/thNizyj21Z</w:t>
      </w:r>
    </w:p>
    <w:p>
      <w:r>
        <w:rPr>
          <w:b/>
          <w:u w:val="single"/>
        </w:rPr>
        <w:t xml:space="preserve">272823</w:t>
      </w:r>
    </w:p>
    <w:p>
      <w:r>
        <w:t xml:space="preserve">#NowPlaying Dead Man Walking by BUTCHER BABIES</w:t>
        <w:br/>
        <w:t xml:space="preserve">https://t.co/3UeiVVagDl</w:t>
        <w:br/>
        <w:t xml:space="preserve">https://t.co/dWJLVDVTZM</w:t>
      </w:r>
    </w:p>
    <w:p>
      <w:r>
        <w:rPr>
          <w:b/>
          <w:u w:val="single"/>
        </w:rPr>
        <w:t xml:space="preserve">272824</w:t>
      </w:r>
    </w:p>
    <w:p>
      <w:r>
        <w:t xml:space="preserve">Ruoansulatuskanavan tuki ruoansulatuskanavan &amp;amp; Gastrointestinal Health in Cats amzn_assoc_placement = "adunit0"; amzn_assoc_ https://t.co/IrJh2JNjc2</w:t>
      </w:r>
    </w:p>
    <w:p>
      <w:r>
        <w:rPr>
          <w:b/>
          <w:u w:val="single"/>
        </w:rPr>
        <w:t xml:space="preserve">272825</w:t>
      </w:r>
    </w:p>
    <w:p>
      <w:r>
        <w:t xml:space="preserve">% cask update &amp;amp;&amp;amp; cask</w:t>
        <w:br/>
        <w:t xml:space="preserve">Päivitetyt paketit:</w:t>
        <w:br/>
        <w:t xml:space="preserve">web-mode 20170402.755 -&amp;gt; 20170404.1412</w:t>
        <w:br/>
        <w:t xml:space="preserve">package-lint 20170402.1546 -&amp;gt; 20170404.751</w:t>
      </w:r>
    </w:p>
    <w:p>
      <w:r>
        <w:rPr>
          <w:b/>
          <w:u w:val="single"/>
        </w:rPr>
        <w:t xml:space="preserve">272826</w:t>
      </w:r>
    </w:p>
    <w:p>
      <w:r>
        <w:t xml:space="preserve">Sinulla saattaa olla vaikeuksia ilmaista tunteitasi tänään, mutta ei ... Lisää Taurus https://t.co/vXFMwux5OZ</w:t>
      </w:r>
    </w:p>
    <w:p>
      <w:r>
        <w:rPr>
          <w:b/>
          <w:u w:val="single"/>
        </w:rPr>
        <w:t xml:space="preserve">272827</w:t>
      </w:r>
    </w:p>
    <w:p>
      <w:r>
        <w:t xml:space="preserve">ei ole niin yksinkertaista kuin vain mennä etelään! Juv. Swallows rengastettiin täällä viime syksynä ja pyydystettiin uudelleen samana kautena meidän luoteispuolellamme! https://t.co/OWA6DsZGbJ https://t.co/Aig93JRvjP https://t.co/Aig93JRvjP</w:t>
      </w:r>
    </w:p>
    <w:p>
      <w:r>
        <w:rPr>
          <w:b/>
          <w:u w:val="single"/>
        </w:rPr>
        <w:t xml:space="preserve">272828</w:t>
      </w:r>
    </w:p>
    <w:p>
      <w:r>
        <w:t xml:space="preserve">Sharks vs Oilers: https://t.co/PtaSFsglAn https://t.co/HwivX6Da4y https://t.co/HwivX6Da4y</w:t>
      </w:r>
    </w:p>
    <w:p>
      <w:r>
        <w:rPr>
          <w:b/>
          <w:u w:val="single"/>
        </w:rPr>
        <w:t xml:space="preserve">272829</w:t>
      </w:r>
    </w:p>
    <w:p>
      <w:r>
        <w:t xml:space="preserve">Lapset Pojat Tytöt Vauvan kengätToddler Tassel Nahka Canvas Sneakers Mokkasiini 0-18M https://t.co/C9ry1wjVYn https://t.co/mpttRS1zV1</w:t>
      </w:r>
    </w:p>
    <w:p>
      <w:r>
        <w:rPr>
          <w:b/>
          <w:u w:val="single"/>
        </w:rPr>
        <w:t xml:space="preserve">272830</w:t>
      </w:r>
    </w:p>
    <w:p>
      <w:r>
        <w:t xml:space="preserve">@dmw1776 @RodStryker @19leh59 Itsenäinen ajattelu on siunaus; indoktrinaatio on kirous! nuorille opiskelijoille!</w:t>
      </w:r>
    </w:p>
    <w:p>
      <w:r>
        <w:rPr>
          <w:b/>
          <w:u w:val="single"/>
        </w:rPr>
        <w:t xml:space="preserve">272831</w:t>
      </w:r>
    </w:p>
    <w:p>
      <w:r>
        <w:t xml:space="preserve">Juo itsesi tyhjyyteen...Kaada toinen lasi onnea...Ajelehtiminen todellisuudesta...Paratiisi viskipullossa...</w:t>
      </w:r>
    </w:p>
    <w:p>
      <w:r>
        <w:rPr>
          <w:b/>
          <w:u w:val="single"/>
        </w:rPr>
        <w:t xml:space="preserve">272832</w:t>
      </w:r>
    </w:p>
    <w:p>
      <w:r>
        <w:t xml:space="preserve">Uusi #HistoryPorn: Kaksi sotilasta seisoo Cincinnatin Fountain Square -aukiolla sijaitsevien puupölkkyjen vieressä vuonna 1917. Kyltit... https://t.co/DIsIsfCMmJ https://t.co/wWkvtm2unS...</w:t>
      </w:r>
    </w:p>
    <w:p>
      <w:r>
        <w:rPr>
          <w:b/>
          <w:u w:val="single"/>
        </w:rPr>
        <w:t xml:space="preserve">272833</w:t>
      </w:r>
    </w:p>
    <w:p>
      <w:r>
        <w:t xml:space="preserve">Todd @rainbowmainst puhuu @recordstoredstoreday mukaan lukien top + obscure poimintoja, plus eksklusiivinen psychrock mix #RSD17 https://t.co/feGXkLFjIY https://t.co/CUWd675wjv</w:t>
      </w:r>
    </w:p>
    <w:p>
      <w:r>
        <w:rPr>
          <w:b/>
          <w:u w:val="single"/>
        </w:rPr>
        <w:t xml:space="preserve">272834</w:t>
      </w:r>
    </w:p>
    <w:p>
      <w:r>
        <w:t xml:space="preserve">Saudit halusivat öljyputken Syyrian läpi, Assad sanoi, että ei käy, Saudit antavat 230 miljoonaa dollaria Hillarylle, Assadin on lähdettävä! #simples</w:t>
      </w:r>
    </w:p>
    <w:p>
      <w:r>
        <w:rPr>
          <w:b/>
          <w:u w:val="single"/>
        </w:rPr>
        <w:t xml:space="preserve">272835</w:t>
      </w:r>
    </w:p>
    <w:p>
      <w:r>
        <w:t xml:space="preserve">Wellington saa uuden ilmeen Ghost in the Shellin kuvauksia varten Scarlett Johanssonin kanssa... https://t.co/NzGc0FyxFo #GhostintheShell</w:t>
      </w:r>
    </w:p>
    <w:p>
      <w:r>
        <w:rPr>
          <w:b/>
          <w:u w:val="single"/>
        </w:rPr>
        <w:t xml:space="preserve">272836</w:t>
      </w:r>
    </w:p>
    <w:p>
      <w:r>
        <w:t xml:space="preserve">@RubinReport Ehkä Yhdysvaltojen olisi pitänyt vain pudottaa tonneittain Pepsiä Syyriaan näyttääkseen Assadille, mitä hänellä on vastassaan.</w:t>
        <w:br/>
        <w:t xml:space="preserve"> 🇸🇾💣🇸🇾💣🇸🇾💣🇸🇾💣🇸🇾💣🇸🇾</w:t>
      </w:r>
    </w:p>
    <w:p>
      <w:r>
        <w:rPr>
          <w:b/>
          <w:u w:val="single"/>
        </w:rPr>
        <w:t xml:space="preserve">272837</w:t>
      </w:r>
    </w:p>
    <w:p>
      <w:r>
        <w:t xml:space="preserve">Keskustelemme lukutaidon onnistumisesta peruskoulussa Team Sweenyn ja matematiikka-asiantuntijoidemme kanssa käytävien numerokeskustelujen avulla. @RepublicSchools https://t.co/rWswAbekMI</w:t>
      </w:r>
    </w:p>
    <w:p>
      <w:r>
        <w:rPr>
          <w:b/>
          <w:u w:val="single"/>
        </w:rPr>
        <w:t xml:space="preserve">272838</w:t>
      </w:r>
    </w:p>
    <w:p>
      <w:r>
        <w:t xml:space="preserve">Kehityspsykologia : lapsuus ja nuoruus by David R. Shaffer and Ka.... https://t.co/fQp6KJLBRh https://t.co/4VDyCbl3xs https://t.co/4VDyCbl3xs</w:t>
      </w:r>
    </w:p>
    <w:p>
      <w:r>
        <w:rPr>
          <w:b/>
          <w:u w:val="single"/>
        </w:rPr>
        <w:t xml:space="preserve">272839</w:t>
      </w:r>
    </w:p>
    <w:p>
      <w:r>
        <w:t xml:space="preserve">@jstannymlber61 @Rangers @IndiansPR ALCS-pelissä viime vuonna. Tehdään se uudestaan! https://t.co/WtnWKWHk2t</w:t>
      </w:r>
    </w:p>
    <w:p>
      <w:r>
        <w:rPr>
          <w:b/>
          <w:u w:val="single"/>
        </w:rPr>
        <w:t xml:space="preserve">272840</w:t>
      </w:r>
    </w:p>
    <w:p>
      <w:r>
        <w:t xml:space="preserve">Olen Petek Cafessa İskenderunissa, Hatayssa @emrecankirecci https://t.co/dUIIqrMDVR https://t.co/VaR3ZAZByN kanssa.</w:t>
      </w:r>
    </w:p>
    <w:p>
      <w:r>
        <w:rPr>
          <w:b/>
          <w:u w:val="single"/>
        </w:rPr>
        <w:t xml:space="preserve">272841</w:t>
      </w:r>
    </w:p>
    <w:p>
      <w:r>
        <w:t xml:space="preserve">Bulgaria : Minulla on hyvät suhteet Romaniaan, koska tilanteemme on ollut hyvä siitä lähtien, kun Venäjä liitti Balkanin alueet itseensä.</w:t>
      </w:r>
    </w:p>
    <w:p>
      <w:r>
        <w:rPr>
          <w:b/>
          <w:u w:val="single"/>
        </w:rPr>
        <w:t xml:space="preserve">272842</w:t>
      </w:r>
    </w:p>
    <w:p>
      <w:r>
        <w:t xml:space="preserve">Niggas olla täällä puhumassa alaspäin seuraava neekeri naida hänen nainen 😂 y'all peli ei ole niin vahva vain ottaa nainen</w:t>
      </w:r>
    </w:p>
    <w:p>
      <w:r>
        <w:rPr>
          <w:b/>
          <w:u w:val="single"/>
        </w:rPr>
        <w:t xml:space="preserve">272843</w:t>
      </w:r>
    </w:p>
    <w:p>
      <w:r>
        <w:t xml:space="preserve">Olen mukana voittamassa Springfield 1911 -pistoolia kiitos @GunWinner #GunGiveaway #SpringfieldArmory https://t.co/r3JERqnZCK</w:t>
      </w:r>
    </w:p>
    <w:p>
      <w:r>
        <w:rPr>
          <w:b/>
          <w:u w:val="single"/>
        </w:rPr>
        <w:t xml:space="preserve">272844</w:t>
      </w:r>
    </w:p>
    <w:p>
      <w:r>
        <w:t xml:space="preserve">@snaxgastrobar hei Snax, haluaisin tuoda 12 hengen seurueen lauantai-iltana. Kuka voi auttaa minua tässä? Kiitos!</w:t>
      </w:r>
    </w:p>
    <w:p>
      <w:r>
        <w:rPr>
          <w:b/>
          <w:u w:val="single"/>
        </w:rPr>
        <w:t xml:space="preserve">272845</w:t>
      </w:r>
    </w:p>
    <w:p>
      <w:r>
        <w:t xml:space="preserve">Freelancer Wanted:  Addressing Ageism: ...... https://t.co/JTpqH9wCz0 https://t.co/JTpqH9wCz0</w:t>
      </w:r>
    </w:p>
    <w:p>
      <w:r>
        <w:rPr>
          <w:b/>
          <w:u w:val="single"/>
        </w:rPr>
        <w:t xml:space="preserve">272846</w:t>
      </w:r>
    </w:p>
    <w:p>
      <w:r>
        <w:t xml:space="preserve">Minulla on kaksi melko tärkeää testiä parin seuraavan päivän aikana. mutta mitä teen kello 11 edellisenä iltana???? TYTTÖ TEKI BROWNIEITA</w:t>
      </w:r>
    </w:p>
    <w:p>
      <w:r>
        <w:rPr>
          <w:b/>
          <w:u w:val="single"/>
        </w:rPr>
        <w:t xml:space="preserve">272847</w:t>
      </w:r>
    </w:p>
    <w:p>
      <w:r>
        <w:t xml:space="preserve">Haluatko ryhtyä toimiin #millenniaalien sitouttamiseksi? Tutustu tähän CGK:n puhujan Alicia Rainwaterin uuteen blogiin. https://t.co/AXvCB3eH8D.</w:t>
      </w:r>
    </w:p>
    <w:p>
      <w:r>
        <w:rPr>
          <w:b/>
          <w:u w:val="single"/>
        </w:rPr>
        <w:t xml:space="preserve">272848</w:t>
      </w:r>
    </w:p>
    <w:p>
      <w:r>
        <w:t xml:space="preserve">vCenter 6.5 Performance: mitä 6x tarkoittaa? [https://t.co/OBrGXLnYqM] https://t.co/HXVG85E21r https://t.co/tGAfOhw9KW</w:t>
      </w:r>
    </w:p>
    <w:p>
      <w:r>
        <w:rPr>
          <w:b/>
          <w:u w:val="single"/>
        </w:rPr>
        <w:t xml:space="preserve">272849</w:t>
      </w:r>
    </w:p>
    <w:p>
      <w:r>
        <w:t xml:space="preserve">Blackwaterin perustaja Erik Prince piti salaisen Seychellien kokouksen tammikuussa Trumpin ja Putinin takakanavan perustamiseksi #trumprussia https://t.co/oKM1iHHnkS</w:t>
      </w:r>
    </w:p>
    <w:p>
      <w:r>
        <w:rPr>
          <w:b/>
          <w:u w:val="single"/>
        </w:rPr>
        <w:t xml:space="preserve">272850</w:t>
      </w:r>
    </w:p>
    <w:p>
      <w:r>
        <w:t xml:space="preserve">#Android voi olla kohtalokkaasti #hakattu haitallisilla #WiFi-verkoilla #haavoittuvuus Broadcomin sirut mahdollistavat väärät Wi-Fi-signaalit</w:t>
        <w:br/>
        <w:t xml:space="preserve">https://t.co/7gdoNiMvoV</w:t>
      </w:r>
    </w:p>
    <w:p>
      <w:r>
        <w:rPr>
          <w:b/>
          <w:u w:val="single"/>
        </w:rPr>
        <w:t xml:space="preserve">272851</w:t>
      </w:r>
    </w:p>
    <w:p>
      <w:r>
        <w:t xml:space="preserve">La 15:00: Kevyt lumi; Lämpötila -6.8 C; Windchill -16; tuuli NE 33 M/s puuska 51 M/s; Kosteus 82%; Paine 99.8 kPa / laskee.</w:t>
      </w:r>
    </w:p>
    <w:p>
      <w:r>
        <w:rPr>
          <w:b/>
          <w:u w:val="single"/>
        </w:rPr>
        <w:t xml:space="preserve">272852</w:t>
      </w:r>
    </w:p>
    <w:p>
      <w:r>
        <w:t xml:space="preserve">@CNN Et tiedä milloin lopettaa. Emme halua kumota haluamme parantaa ja parantaa Obaman hoitoa. Jättäkää se ennalleen, mutta parantakaa sitä.</w:t>
      </w:r>
    </w:p>
    <w:p>
      <w:r>
        <w:rPr>
          <w:b/>
          <w:u w:val="single"/>
        </w:rPr>
        <w:t xml:space="preserve">272853</w:t>
      </w:r>
    </w:p>
    <w:p>
      <w:r>
        <w:t xml:space="preserve">Kurkista Blair Babylonin Stiff Drinkiin ja osallistu ja voita 25 dollarin lahjakortti! #XpressoBookTours https://t.co/9PcTh11lhQ</w:t>
      </w:r>
    </w:p>
    <w:p>
      <w:r>
        <w:rPr>
          <w:b/>
          <w:u w:val="single"/>
        </w:rPr>
        <w:t xml:space="preserve">272854</w:t>
      </w:r>
    </w:p>
    <w:p>
      <w:r>
        <w:t xml:space="preserve">Tatuoin nimesi naamaani kyyneleen muodossa, koska murhaan tuon pillun. Tule vittuilemaan kanssani https://t.co/vd1Lz0agtf</w:t>
      </w:r>
    </w:p>
    <w:p>
      <w:r>
        <w:rPr>
          <w:b/>
          <w:u w:val="single"/>
        </w:rPr>
        <w:t xml:space="preserve">272855</w:t>
      </w:r>
    </w:p>
    <w:p>
      <w:r>
        <w:t xml:space="preserve">ill luultavasti katsella videoita minun kani huoneessa yksin, jos joku haluaa liittyä minun huone on avoinna https://t.co/m2ej1dd22x</w:t>
      </w:r>
    </w:p>
    <w:p>
      <w:r>
        <w:rPr>
          <w:b/>
          <w:u w:val="single"/>
        </w:rPr>
        <w:t xml:space="preserve">272856</w:t>
      </w:r>
    </w:p>
    <w:p>
      <w:r>
        <w:t xml:space="preserve">Just favorited "Obsessive Loop ::  Live at The Nest // Skankandba..." by obsessive loop on Mixcloud https://t.co/5xrnJ3PWBi https://t.co/5xrnJ3PWBi</w:t>
      </w:r>
    </w:p>
    <w:p>
      <w:r>
        <w:rPr>
          <w:b/>
          <w:u w:val="single"/>
        </w:rPr>
        <w:t xml:space="preserve">272857</w:t>
      </w:r>
    </w:p>
    <w:p>
      <w:r>
        <w:t xml:space="preserve">Vaikka intuitiosi toimii hyvin korkealla tasolla.... Lisää Taurus https://t.co/XF7czn1m2v</w:t>
      </w:r>
    </w:p>
    <w:p>
      <w:r>
        <w:rPr>
          <w:b/>
          <w:u w:val="single"/>
        </w:rPr>
        <w:t xml:space="preserve">272858</w:t>
      </w:r>
    </w:p>
    <w:p>
      <w:r>
        <w:t xml:space="preserve">5 paljastusta vuoden 2019 Mercedes-Benz GLE:stä: Vakoilukuvia seuraavan sukupolven Mercedes-Benzistä... https://t.co/yseGqooupy #Autot #Autonews #Autonews #NY https://t.co/Ys2TbFEESa</w:t>
      </w:r>
    </w:p>
    <w:p>
      <w:r>
        <w:rPr>
          <w:b/>
          <w:u w:val="single"/>
        </w:rPr>
        <w:t xml:space="preserve">272859</w:t>
      </w:r>
    </w:p>
    <w:p>
      <w:r>
        <w:t xml:space="preserve">Uusi Beta-toiminta... Amazon Petlexa - Amazon Petlexa Nyt koirasi, kissasi tai suosikkieläimesi voi kommunikoida Alexin kanssa... https://t.co/6JDht5Wq8c</w:t>
      </w:r>
    </w:p>
    <w:p>
      <w:r>
        <w:rPr>
          <w:b/>
          <w:u w:val="single"/>
        </w:rPr>
        <w:t xml:space="preserve">272860</w:t>
      </w:r>
    </w:p>
    <w:p>
      <w:r>
        <w:t xml:space="preserve">Todellisia mustia kuningattaria!Ei sitä new age -juttua, jota te kaikki ihannoitte.Ja he onnistuivat kaikessa vaatteissaan, eivätkä koskaan vaarantaneet itseään!Tekee muistiinpanoja👸🏾 https://t.co/Prkb4hrzKJ</w:t>
      </w:r>
    </w:p>
    <w:p>
      <w:r>
        <w:rPr>
          <w:b/>
          <w:u w:val="single"/>
        </w:rPr>
        <w:t xml:space="preserve">272861</w:t>
      </w:r>
    </w:p>
    <w:p>
      <w:r>
        <w:t xml:space="preserve">#Uberin avoimen lähdekoodin datan visualisointityökalu menee nyt karttoja pidemmälle https://t.co/q5LX8zJNhB via @techcrunch #BigData</w:t>
      </w:r>
    </w:p>
    <w:p>
      <w:r>
        <w:rPr>
          <w:b/>
          <w:u w:val="single"/>
        </w:rPr>
        <w:t xml:space="preserve">272862</w:t>
      </w:r>
    </w:p>
    <w:p>
      <w:r>
        <w:t xml:space="preserve">Olemme innostuneita NVGR:n esiintymisestä Wo Fat - Chron Goblinin + vieraiden kanssa 420-festivaalin kolmantena päivänä... https://t.co/qdlSp12JCF</w:t>
      </w:r>
    </w:p>
    <w:p>
      <w:r>
        <w:rPr>
          <w:b/>
          <w:u w:val="single"/>
        </w:rPr>
        <w:t xml:space="preserve">272863</w:t>
      </w:r>
    </w:p>
    <w:p>
      <w:r>
        <w:t xml:space="preserve">Muuten, nykyinen avatarini on kunnianosoitus vanhalle @Buizilla-avatarille, jossa vihjaillaan käynnissä olevasta toiminnasta näin rajallisessa tilassa. https://t.co/wafPWFizCz</w:t>
      </w:r>
    </w:p>
    <w:p>
      <w:r>
        <w:rPr>
          <w:b/>
          <w:u w:val="single"/>
        </w:rPr>
        <w:t xml:space="preserve">272864</w:t>
      </w:r>
    </w:p>
    <w:p>
      <w:r>
        <w:t xml:space="preserve">Yhdysvaltain ilmavoimat vähentävät valaistusta Havaijin asemalla lintujen auttamiseksi https://t.co/Y4WzqRJa19 via @IndianExpress</w:t>
      </w:r>
    </w:p>
    <w:p>
      <w:r>
        <w:rPr>
          <w:b/>
          <w:u w:val="single"/>
        </w:rPr>
        <w:t xml:space="preserve">272865</w:t>
      </w:r>
    </w:p>
    <w:p>
      <w:r>
        <w:t xml:space="preserve">Olemme yrittäjyyden kulta-aikaa - Foundr https://t.co/MjRiLvALMj https://t.co/012EsNjc0Z https://t.co/012EsNjc0Z</w:t>
      </w:r>
    </w:p>
    <w:p>
      <w:r>
        <w:rPr>
          <w:b/>
          <w:u w:val="single"/>
        </w:rPr>
        <w:t xml:space="preserve">272866</w:t>
      </w:r>
    </w:p>
    <w:p>
      <w:r>
        <w:t xml:space="preserve">SUKAT ja SANDAALIT. Ei mikään #AprilFoolsDay-pila, vaan pelkkää tyylitajua. https://t.co/Yre9QQ6XR6 https://t.co/vhX9jakjOG https://t.co/vhX9jakjOG</w:t>
      </w:r>
    </w:p>
    <w:p>
      <w:r>
        <w:rPr>
          <w:b/>
          <w:u w:val="single"/>
        </w:rPr>
        <w:t xml:space="preserve">272867</w:t>
      </w:r>
    </w:p>
    <w:p>
      <w:r>
        <w:t xml:space="preserve">Pienellä tuurilla Trump ja hänen kätyrinsä häiritsevät omia suunnitelmiaan #trumpbudget #russiagate #TrumpcareFail https://t.co/X18oRrK6SQ</w:t>
      </w:r>
    </w:p>
    <w:p>
      <w:r>
        <w:rPr>
          <w:b/>
          <w:u w:val="single"/>
        </w:rPr>
        <w:t xml:space="preserve">272868</w:t>
      </w:r>
    </w:p>
    <w:p>
      <w:r>
        <w:t xml:space="preserve">Tämän takia en voi olla pitkään surullinen tai mitään... Miksi Rem opettaa minulle jotain satunnaista, jota en halunnut tietää? Se oli siinä.</w:t>
      </w:r>
    </w:p>
    <w:p>
      <w:r>
        <w:rPr>
          <w:b/>
          <w:u w:val="single"/>
        </w:rPr>
        <w:t xml:space="preserve">272869</w:t>
      </w:r>
    </w:p>
    <w:p>
      <w:r>
        <w:t xml:space="preserve">@Hidden_Art at Salone Satelite 20 year show in #Milan17 @kirsty_whyte https://t.co/RMSIeDLM8d https://t.co/LK57cS6K1U</w:t>
      </w:r>
    </w:p>
    <w:p>
      <w:r>
        <w:rPr>
          <w:b/>
          <w:u w:val="single"/>
        </w:rPr>
        <w:t xml:space="preserve">272870</w:t>
      </w:r>
    </w:p>
    <w:p>
      <w:r>
        <w:t xml:space="preserve">Kiitos viimeaikaisesta seurannasta @deniizcavdar @sevmebusesi Iloista yhteydenpitoa :) hyvää perjantaita. 🔹Want this 🆓? https://t.co/mH9V6cZBba https://t.co/mH9V6cZBba</w:t>
      </w:r>
    </w:p>
    <w:p>
      <w:r>
        <w:rPr>
          <w:b/>
          <w:u w:val="single"/>
        </w:rPr>
        <w:t xml:space="preserve">272871</w:t>
      </w:r>
    </w:p>
    <w:p>
      <w:r>
        <w:t xml:space="preserve">Näistä derpeistä tulee vielä hurjia tappajia, mutta ne ovat aika suloisia juuri nyt https://t.co/jPBrnqF7SU</w:t>
      </w:r>
    </w:p>
    <w:p>
      <w:r>
        <w:rPr>
          <w:b/>
          <w:u w:val="single"/>
        </w:rPr>
        <w:t xml:space="preserve">272872</w:t>
      </w:r>
    </w:p>
    <w:p>
      <w:r>
        <w:t xml:space="preserve">Se on 4 miljoonaa puntaa hukkaan, jos hyödytön @jeremycorbyn pysyy @UKLabourin johtajana #CorbynMustGo https://t.co/Gc0NEBL5Xb</w:t>
      </w:r>
    </w:p>
    <w:p>
      <w:r>
        <w:rPr>
          <w:b/>
          <w:u w:val="single"/>
        </w:rPr>
        <w:t xml:space="preserve">272873</w:t>
      </w:r>
    </w:p>
    <w:p>
      <w:r>
        <w:t xml:space="preserve">Podestan veljekset... heillä näyttää olevan paljon salaisuuksia. Heidät on tutkittava vakavasti!!! https://t.co/zyw6idiqj8...</w:t>
      </w:r>
    </w:p>
    <w:p>
      <w:r>
        <w:rPr>
          <w:b/>
          <w:u w:val="single"/>
        </w:rPr>
        <w:t xml:space="preserve">272874</w:t>
      </w:r>
    </w:p>
    <w:p>
      <w:r>
        <w:t xml:space="preserve">#10: Panasonic TX-40DS400B 40-tuumainen 1080p Full HD Smart LED-TV Freeview HD:llä (2016 malli) https://t.co/wyT76XtMTH https://t.co/ZXPiUtgFx5</w:t>
      </w:r>
    </w:p>
    <w:p>
      <w:r>
        <w:rPr>
          <w:b/>
          <w:u w:val="single"/>
        </w:rPr>
        <w:t xml:space="preserve">272875</w:t>
      </w:r>
    </w:p>
    <w:p>
      <w:r>
        <w:t xml:space="preserve">JUST IN: Syyrian asevoimien johto kertoo, että kuusi ihmistä kuoli Yhdysvaltain ohjusiskussa Syyrian lentotukikohtaan... https://t.co/e70bd7ZfML</w:t>
      </w:r>
    </w:p>
    <w:p>
      <w:r>
        <w:rPr>
          <w:b/>
          <w:u w:val="single"/>
        </w:rPr>
        <w:t xml:space="preserve">272876</w:t>
      </w:r>
    </w:p>
    <w:p>
      <w:r>
        <w:t xml:space="preserve">@ProjetoooHelp @radiodisney Cento e vinte e dois FAMILY ONED</w:t>
        <w:br/>
        <w:t xml:space="preserve">#OneDirection</w:t>
        <w:br/>
        <w:t xml:space="preserve">#YouKnowYouLoveThem</w:t>
        <w:br/>
        <w:t xml:space="preserve">@radiodisney</w:t>
      </w:r>
    </w:p>
    <w:p>
      <w:r>
        <w:rPr>
          <w:b/>
          <w:u w:val="single"/>
        </w:rPr>
        <w:t xml:space="preserve">272877</w:t>
      </w:r>
    </w:p>
    <w:p>
      <w:r>
        <w:t xml:space="preserve">@merrittk Toivon todella, että joku on jo tuonut tämän tietoosi, mutta varmuuden vuoksi:</w:t>
        <w:br/>
        <w:t xml:space="preserve">⚡sonic hedgehog moment</w:t>
        <w:br/>
        <w:t xml:space="preserve">https://t.co/igWLFzAwiU</w:t>
      </w:r>
    </w:p>
    <w:p>
      <w:r>
        <w:rPr>
          <w:b/>
          <w:u w:val="single"/>
        </w:rPr>
        <w:t xml:space="preserve">272878</w:t>
      </w:r>
    </w:p>
    <w:p>
      <w:r>
        <w:t xml:space="preserve">Jos hän ei voi luottaa siihen, että hänen Vaimonsa voi olla kahden naisen kanssa, hänellä ei ole mitään asiaa tehdä päätöksiä puolestamme! https://t.co/A8Q0IC8kh0</w:t>
      </w:r>
    </w:p>
    <w:p>
      <w:r>
        <w:rPr>
          <w:b/>
          <w:u w:val="single"/>
        </w:rPr>
        <w:t xml:space="preserve">272879</w:t>
      </w:r>
    </w:p>
    <w:p>
      <w:r>
        <w:t xml:space="preserve">Tarjouskilpailut - intian tarjoukset, teho tarjoukset, tavernan tarjoukset, matkustajapoika intiassa, hyvää tietoa: qaIcbfBV https://t.co/0LIlUwrQSk https://t.co/0LIlUwrQSk</w:t>
      </w:r>
    </w:p>
    <w:p>
      <w:r>
        <w:rPr>
          <w:b/>
          <w:u w:val="single"/>
        </w:rPr>
        <w:t xml:space="preserve">272880</w:t>
      </w:r>
    </w:p>
    <w:p>
      <w:r>
        <w:t xml:space="preserve">Viime viikonloppu oli ikimuistoinen - loput Stormyn pennuista tekivät matkansa pohjoiseen ikuiseen kotiinsa... https://t.co/IYt3sRRqL2</w:t>
      </w:r>
    </w:p>
    <w:p>
      <w:r>
        <w:rPr>
          <w:b/>
          <w:u w:val="single"/>
        </w:rPr>
        <w:t xml:space="preserve">272881</w:t>
      </w:r>
    </w:p>
    <w:p>
      <w:r>
        <w:t xml:space="preserve">Ensimmäinen ostamani peli vähään aikaan, josta en ollut innostunut, mutta kuulin siitä niin paljon hyvää, että ajattelin kokeilla sitä. #Persona5 https://t.co/kTgm0z79Zz</w:t>
      </w:r>
    </w:p>
    <w:p>
      <w:r>
        <w:rPr>
          <w:b/>
          <w:u w:val="single"/>
        </w:rPr>
        <w:t xml:space="preserve">272882</w:t>
      </w:r>
    </w:p>
    <w:p>
      <w:r>
        <w:t xml:space="preserve">[DOPE NEWZ] [Dope Report]#MC_Bravado - "Go Westbrook": https://t.co/uZiESpPk6e [https://t.co/dTfHNu1Hx3] THEdopeACADEMY: Produced by Von... https://t.co/uZiESpPk6e [https://t.co/dTfHNu1Hx3] THEdopeACADEMY</w:t>
      </w:r>
    </w:p>
    <w:p>
      <w:r>
        <w:rPr>
          <w:b/>
          <w:u w:val="single"/>
        </w:rPr>
        <w:t xml:space="preserve">272883</w:t>
      </w:r>
    </w:p>
    <w:p>
      <w:r>
        <w:t xml:space="preserve">@OMGitsCMoody probz. Kun Maxine Watersin hiukset &amp;amp; Spicey huutaa toimittajille ovat poliittisia huippujuttuja, tiedät, että paska alkaa tylsistyä.</w:t>
      </w:r>
    </w:p>
    <w:p>
      <w:r>
        <w:rPr>
          <w:b/>
          <w:u w:val="single"/>
        </w:rPr>
        <w:t xml:space="preserve">272884</w:t>
      </w:r>
    </w:p>
    <w:p>
      <w:r>
        <w:t xml:space="preserve">Ensimmäiset 20 varausta, joissa mainitaan "Families Magazine", saavat ilmaisen 55 punnan arvoisen lahjapussin, joka sisältää... https://t.co/dTfkCsrp04</w:t>
      </w:r>
    </w:p>
    <w:p>
      <w:r>
        <w:rPr>
          <w:b/>
          <w:u w:val="single"/>
        </w:rPr>
        <w:t xml:space="preserve">272885</w:t>
      </w:r>
    </w:p>
    <w:p>
      <w:r>
        <w:t xml:space="preserve">@ShrineeMishra C-vitamiinilla huuhteleminen suihkussa saa kloorin pois iholta. Tuntuu terveemmältä. https://t.co/tu83VnK8vS</w:t>
      </w:r>
    </w:p>
    <w:p>
      <w:r>
        <w:rPr>
          <w:b/>
          <w:u w:val="single"/>
        </w:rPr>
        <w:t xml:space="preserve">272886</w:t>
      </w:r>
    </w:p>
    <w:p>
      <w:r>
        <w:t xml:space="preserve">#kirjailijavinkki Löydä oma äänesi. Vaikka saatat rakastaa sitä, miten joku kirjoittaa, se kuulostaa harvoin aidolta, kun sitä jäljittelee.</w:t>
      </w:r>
    </w:p>
    <w:p>
      <w:r>
        <w:rPr>
          <w:b/>
          <w:u w:val="single"/>
        </w:rPr>
        <w:t xml:space="preserve">272887</w:t>
      </w:r>
    </w:p>
    <w:p>
      <w:r>
        <w:t xml:space="preserve">Läheinen ystävämme ja innokas fanimme @smith_10123 teki meistä lyhyen videon. Katso, miten jengi ennustaa Paden kodittomuutta https://t.co/BRCgKrz3Jf.</w:t>
      </w:r>
    </w:p>
    <w:p>
      <w:r>
        <w:rPr>
          <w:b/>
          <w:u w:val="single"/>
        </w:rPr>
        <w:t xml:space="preserve">272888</w:t>
      </w:r>
    </w:p>
    <w:p>
      <w:r>
        <w:t xml:space="preserve">Opetus yhteistyössä tohtori Jacquetta Pagen kanssa. Kurssin nimi: "Musta silmä: Afrikkalaisen maailman tarkastelu luovan tietokirjallisuuden kautta".</w:t>
      </w:r>
    </w:p>
    <w:p>
      <w:r>
        <w:rPr>
          <w:b/>
          <w:u w:val="single"/>
        </w:rPr>
        <w:t xml:space="preserve">272889</w:t>
      </w:r>
    </w:p>
    <w:p>
      <w:r>
        <w:t xml:space="preserve">Älkää tosissanne pelleilkö Disneyn kanssa, Mikki itse tulee henkilökohtaisesti käymään luonanne ja kusettaa teidät, hän omistaa nykyään kaikki ja kaiken.</w:t>
      </w:r>
    </w:p>
    <w:p>
      <w:r>
        <w:rPr>
          <w:b/>
          <w:u w:val="single"/>
        </w:rPr>
        <w:t xml:space="preserve">272890</w:t>
      </w:r>
    </w:p>
    <w:p>
      <w:r>
        <w:t xml:space="preserve">Nopea ja helppo tapa vakauttaa mielialan vaihtelut on relen... Lisää syövälle https://t.co/S74KhIvjL2</w:t>
      </w:r>
    </w:p>
    <w:p>
      <w:r>
        <w:rPr>
          <w:b/>
          <w:u w:val="single"/>
        </w:rPr>
        <w:t xml:space="preserve">272891</w:t>
      </w:r>
    </w:p>
    <w:p>
      <w:r>
        <w:t xml:space="preserve">Tänään on viimeinen päivä, jolloin CoffeeHouse Five lahjoittaa meille. Älä unohda tulla käymään!</w:t>
        <w:br/>
        <w:t xml:space="preserve"> #kahvi #Indy #greenwood #orphans https://t.co/cn1YOyeEbc https://t.co/cn1YOyeEbc</w:t>
      </w:r>
    </w:p>
    <w:p>
      <w:r>
        <w:rPr>
          <w:b/>
          <w:u w:val="single"/>
        </w:rPr>
        <w:t xml:space="preserve">272892</w:t>
      </w:r>
    </w:p>
    <w:p>
      <w:r>
        <w:t xml:space="preserve">Niin helvetin tyhmää</w:t>
        <w:br/>
        <w:t xml:space="preserve">⚡️ "Yhdysvaltain joukot aloittavat ohjusiskun Syyrian sotilaskohteisiin</w:t>
        <w:t xml:space="preserve">"</w:t>
        <w:br/>
        <w:t xml:space="preserve"> https://t.co/dpSNwgF3SE</w:t>
      </w:r>
    </w:p>
    <w:p>
      <w:r>
        <w:rPr>
          <w:b/>
          <w:u w:val="single"/>
        </w:rPr>
        <w:t xml:space="preserve">272893</w:t>
      </w:r>
    </w:p>
    <w:p>
      <w:r>
        <w:t xml:space="preserve">Bluetooth-kuulokkeet Parasom A8 Langattomat urheilukuulokkeet Workout hiki todiste mikrofonin kanssa musta</w:t>
        <w:br/>
        <w:t xml:space="preserve">http:https://t.co/FWp4u3eAmC</w:t>
      </w:r>
    </w:p>
    <w:p>
      <w:r>
        <w:rPr>
          <w:b/>
          <w:u w:val="single"/>
        </w:rPr>
        <w:t xml:space="preserve">272894</w:t>
      </w:r>
    </w:p>
    <w:p>
      <w:r>
        <w:t xml:space="preserve">.@malwrhunterteam @malwareunicorn hyvät naurut mukana</w:t>
        <w:br/>
        <w:t xml:space="preserve">Ei edes kunnollista poikkeuskäsittelyä. https://t.co/6x3k8Szk2f</w:t>
      </w:r>
    </w:p>
    <w:p>
      <w:r>
        <w:rPr>
          <w:b/>
          <w:u w:val="single"/>
        </w:rPr>
        <w:t xml:space="preserve">272895</w:t>
      </w:r>
    </w:p>
    <w:p>
      <w:r>
        <w:t xml:space="preserve">@LungiNaidoo @JayNchoe @billysigudla @billysigudla2 @UyandaM totta, että siitä on kauan kun viimeksi jiivasin tuolla tavalla 🙆🏽🙏🏿🎉Respect @LungiNaidoo kiitos 🔝</w:t>
      </w:r>
    </w:p>
    <w:p>
      <w:r>
        <w:rPr>
          <w:b/>
          <w:u w:val="single"/>
        </w:rPr>
        <w:t xml:space="preserve">272896</w:t>
      </w:r>
    </w:p>
    <w:p>
      <w:r>
        <w:t xml:space="preserve">#Top1 The Wirelessissä on ♫ Culture Club - Do You Really Want to Hurt Me ♫ #bestof #music https://t.co/9PWMlupUp3</w:t>
      </w:r>
    </w:p>
    <w:p>
      <w:r>
        <w:rPr>
          <w:b/>
          <w:u w:val="single"/>
        </w:rPr>
        <w:t xml:space="preserve">272897</w:t>
      </w:r>
    </w:p>
    <w:p>
      <w:r>
        <w:t xml:space="preserve">Kun toistat saman virheen elämässäsi, siitä tulee tapasi...</w:t>
        <w:br/>
        <w:t xml:space="preserve"> Ja huonot tavat eivät koskaan anna sinun voittaa.</w:t>
        <w:br/>
        <w:t xml:space="preserve"> Joten vain suodattaa järjestelmääsi ja sopeutua uusia asioita.</w:t>
      </w:r>
    </w:p>
    <w:p>
      <w:r>
        <w:rPr>
          <w:b/>
          <w:u w:val="single"/>
        </w:rPr>
        <w:t xml:space="preserve">272898</w:t>
      </w:r>
    </w:p>
    <w:p>
      <w:r>
        <w:t xml:space="preserve">@ImRobJones @Mike_P_Williams @realDonaldTrump Ainoa ratkaisu siihen, ettei lapsia kaasuteta kuoliaaksi, on kaataa koko Syyrian hallitus.</w:t>
      </w:r>
    </w:p>
    <w:p>
      <w:r>
        <w:rPr>
          <w:b/>
          <w:u w:val="single"/>
        </w:rPr>
        <w:t xml:space="preserve">272899</w:t>
      </w:r>
    </w:p>
    <w:p>
      <w:r>
        <w:t xml:space="preserve">Ugg naisten Classic Slippers Musta 6: $49.99 (0 tarjousta)End Date: https://t.co/hl92lvNVx9... https://t.co/hl92lvNVx9</w:t>
      </w:r>
    </w:p>
    <w:p>
      <w:r>
        <w:rPr>
          <w:b/>
          <w:u w:val="single"/>
        </w:rPr>
        <w:t xml:space="preserve">272900</w:t>
      </w:r>
    </w:p>
    <w:p>
      <w:r>
        <w:t xml:space="preserve">Lentokentän pizza! Delta Air Lines ostaa pizzaa lentojen peruuntumisten jälkeen pulaan jääneille asiakkaille https://t.co/5cEyM1aH4U</w:t>
      </w:r>
    </w:p>
    <w:p>
      <w:r>
        <w:rPr>
          <w:b/>
          <w:u w:val="single"/>
        </w:rPr>
        <w:t xml:space="preserve">272901</w:t>
      </w:r>
    </w:p>
    <w:p>
      <w:r>
        <w:t xml:space="preserve">Yritystoiminnan verotuksesta käydään kiivasta keskustelua. Tutustu perusasioihin Q&amp;amp;A:n avulla https://t.co/DtimRZjCdT #property #businessrates https://t.co/KvhVCOiDLM</w:t>
      </w:r>
    </w:p>
    <w:p>
      <w:r>
        <w:rPr>
          <w:b/>
          <w:u w:val="single"/>
        </w:rPr>
        <w:t xml:space="preserve">272902</w:t>
      </w:r>
    </w:p>
    <w:p>
      <w:r>
        <w:t xml:space="preserve">@OfCollectivism +"Älä sitten vastaa siihen."" Hän sanoi tytölle hiljaa. "Ei se mitään. Tämä on hyvä." Tämä oli mikä tahansa outo suhde+</w:t>
      </w:r>
    </w:p>
    <w:p>
      <w:r>
        <w:rPr>
          <w:b/>
          <w:u w:val="single"/>
        </w:rPr>
        <w:t xml:space="preserve">272903</w:t>
      </w:r>
    </w:p>
    <w:p>
      <w:r>
        <w:t xml:space="preserve">Kirjoitin tänä aamuna viestin, jossa puolustin Mitch McConnellia, joten taidan lopettaa viikon ja alkaa juoda.</w:t>
        <w:br/>
        <w:t xml:space="preserve">https://t.co/FsYzv0w63y</w:t>
      </w:r>
    </w:p>
    <w:p>
      <w:r>
        <w:rPr>
          <w:b/>
          <w:u w:val="single"/>
        </w:rPr>
        <w:t xml:space="preserve">272904</w:t>
      </w:r>
    </w:p>
    <w:p>
      <w:r>
        <w:t xml:space="preserve">.@MGMAdvertiser BLOGI: Kolmen tähden OL Kameron Stutts (@_BigHomieKam) sitoutuu Auburniin A-Dayssa - https://t.co/uvsGlgQ1LR https://t.co/f16sRhwzbO</w:t>
      </w:r>
    </w:p>
    <w:p>
      <w:r>
        <w:rPr>
          <w:b/>
          <w:u w:val="single"/>
        </w:rPr>
        <w:t xml:space="preserve">272905</w:t>
      </w:r>
    </w:p>
    <w:p>
      <w:r>
        <w:t xml:space="preserve">Käykää katsomassa YouTube-kanavani @ M13M13 Productions uuden/ensimmäisen todellisen videon osalta tänä viikonloppuna. https://t.co/OhSJZwTelM</w:t>
      </w:r>
    </w:p>
    <w:p>
      <w:r>
        <w:rPr>
          <w:b/>
          <w:u w:val="single"/>
        </w:rPr>
        <w:t xml:space="preserve">272906</w:t>
      </w:r>
    </w:p>
    <w:p>
      <w:r>
        <w:t xml:space="preserve">Lennokas Isaiah, valon rakastaja, luopuu upeista ihmisistä, koska hänen päänsä on pasuunassa, ja nyt nauru täyttää käytävät.</w:t>
      </w:r>
    </w:p>
    <w:p>
      <w:r>
        <w:rPr>
          <w:b/>
          <w:u w:val="single"/>
        </w:rPr>
        <w:t xml:space="preserve">272907</w:t>
      </w:r>
    </w:p>
    <w:p>
      <w:r>
        <w:t xml:space="preserve">[Burnaby] Typhlosion (M) (IV: 51%) klo 11:06:14 asti osoitteessa 5091 Dover St https://t.co/IFVBcjmHEZ https://t.co/naoDoP712G https://t.co/naoDoP712G</w:t>
      </w:r>
    </w:p>
    <w:p>
      <w:r>
        <w:rPr>
          <w:b/>
          <w:u w:val="single"/>
        </w:rPr>
        <w:t xml:space="preserve">272908</w:t>
      </w:r>
    </w:p>
    <w:p>
      <w:r>
        <w:t xml:space="preserve">Ensenada: https://t.co/JTBk5KqzU2 https://t.co/kDbbQeuILi https://t.co/kDbbQeuILi.</w:t>
      </w:r>
    </w:p>
    <w:p>
      <w:r>
        <w:rPr>
          <w:b/>
          <w:u w:val="single"/>
        </w:rPr>
        <w:t xml:space="preserve">272909</w:t>
      </w:r>
    </w:p>
    <w:p>
      <w:r>
        <w:t xml:space="preserve">Miksi jaan 13 vuoden arvokkaimmat tuotantosalaisuutemme https://t.co/wXWGzpOqcF https://t.co/yPN2mRcbpX https://t.co/yPN2mRcbpX</w:t>
      </w:r>
    </w:p>
    <w:p>
      <w:r>
        <w:rPr>
          <w:b/>
          <w:u w:val="single"/>
        </w:rPr>
        <w:t xml:space="preserve">272910</w:t>
      </w:r>
    </w:p>
    <w:p>
      <w:r>
        <w:t xml:space="preserve">15 tapaa säästää ruokaostoksissa ilman kuponkeja: https://t.co/1Lfk517tWO https://t.co/V9RNEUVDRY</w:t>
      </w:r>
    </w:p>
    <w:p>
      <w:r>
        <w:rPr>
          <w:b/>
          <w:u w:val="single"/>
        </w:rPr>
        <w:t xml:space="preserve">272911</w:t>
      </w:r>
    </w:p>
    <w:p>
      <w:r>
        <w:t xml:space="preserve">Kuuntele No Viagra Freestyle (prod. BuddhaNFL) by @FendiKadafi #np on #SoundCloud https://t.co/Rct1tad8GC</w:t>
      </w:r>
    </w:p>
    <w:p>
      <w:r>
        <w:rPr>
          <w:b/>
          <w:u w:val="single"/>
        </w:rPr>
        <w:t xml:space="preserve">272912</w:t>
      </w:r>
    </w:p>
    <w:p>
      <w:r>
        <w:t xml:space="preserve">#diet_plan #weight_loss Ultimate Painonpudotus Cheat Sheet - Ravitsemus N Fitness https://t.co/P35pvP4m3q https://t.co/ejqwM9vgzG https://t.co/ejqwM9vgzG</w:t>
      </w:r>
    </w:p>
    <w:p>
      <w:r>
        <w:rPr>
          <w:b/>
          <w:u w:val="single"/>
        </w:rPr>
        <w:t xml:space="preserve">272913</w:t>
      </w:r>
    </w:p>
    <w:p>
      <w:r>
        <w:t xml:space="preserve">Katso lesbo elokuva: https://t.co/oVIfDGy4oY</w:t>
        <w:br/>
        <w:t xml:space="preserve">Kiimainen tyttöystävä käskee nautinnon nousta https://t.co/ENN0UKzoCa</w:t>
      </w:r>
    </w:p>
    <w:p>
      <w:r>
        <w:rPr>
          <w:b/>
          <w:u w:val="single"/>
        </w:rPr>
        <w:t xml:space="preserve">272914</w:t>
      </w:r>
    </w:p>
    <w:p>
      <w:r>
        <w:t xml:space="preserve">Ensimmäistä kertaa 'The Housessa'...?</w:t>
        <w:br/>
        <w:t xml:space="preserve">5 dollaria alennusta ennakkolippujen hinnasta:</w:t>
        <w:br/>
        <w:t xml:space="preserve">Pysäköinti, ruoka ja juomat sisältyvät hintaan</w:t>
        <w:br/>
        <w:t xml:space="preserve">https://t.co/xoy2ksNbd6</w:t>
        <w:br/>
        <w:t xml:space="preserve">#HouseMusicATL #BeU</w:t>
      </w:r>
    </w:p>
    <w:p>
      <w:r>
        <w:rPr>
          <w:b/>
          <w:u w:val="single"/>
        </w:rPr>
        <w:t xml:space="preserve">272915</w:t>
      </w:r>
    </w:p>
    <w:p>
      <w:r>
        <w:t xml:space="preserve">@leanne0532 @Antonio_iz_cool @blukablake @LuciaRoseMarie_ @sarahpresley_ Keitä me olemme? 😤 me olemme parhaita ihmisiä, joita tulet koskaan tapaamaan 💯 ✌🏽</w:t>
      </w:r>
    </w:p>
    <w:p>
      <w:r>
        <w:rPr>
          <w:b/>
          <w:u w:val="single"/>
        </w:rPr>
        <w:t xml:space="preserve">272916</w:t>
      </w:r>
    </w:p>
    <w:p>
      <w:r>
        <w:t xml:space="preserve">Olen niin kiitollinen, että minulla on teidät molemmat elämässäni. Ansaitsette niin paljon enemmän. Seuratkaa minua, @Louis_Tomlinson &amp;amp; @LiamPayne? - 38,002</w:t>
      </w:r>
    </w:p>
    <w:p>
      <w:r>
        <w:rPr>
          <w:b/>
          <w:u w:val="single"/>
        </w:rPr>
        <w:t xml:space="preserve">272917</w:t>
      </w:r>
    </w:p>
    <w:p>
      <w:r>
        <w:t xml:space="preserve">skye-net: Risa Yoshiki Lisää aasialaista kauneutta Skye-Net https://t.co/XHjZkAwyXg https://t.co/0PdwMRJaEL https://t.co/0PdwMRJaEL</w:t>
      </w:r>
    </w:p>
    <w:p>
      <w:r>
        <w:rPr>
          <w:b/>
          <w:u w:val="single"/>
        </w:rPr>
        <w:t xml:space="preserve">272918</w:t>
      </w:r>
    </w:p>
    <w:p>
      <w:r>
        <w:t xml:space="preserve">Ainoa henkilö, joka voi tehdä työn, olet sinä. Ja sinä voit. #crossfit https://t.co/WvEyCApVCR https://t.co/7Oz2kwghGP</w:t>
      </w:r>
    </w:p>
    <w:p>
      <w:r>
        <w:rPr>
          <w:b/>
          <w:u w:val="single"/>
        </w:rPr>
        <w:t xml:space="preserve">272919</w:t>
      </w:r>
    </w:p>
    <w:p>
      <w:r>
        <w:t xml:space="preserve">Retwiittasi Mandy the Mollusc (@69quietgirl):</w:t>
        <w:br/>
        <w:br/>
        <w:t xml:space="preserve"> @Amyperuana @simonjetz @RitaCobix @Papryka5 @PasqualeTotaro... https://t.co/ARDiJKyrlp...</w:t>
      </w:r>
    </w:p>
    <w:p>
      <w:r>
        <w:rPr>
          <w:b/>
          <w:u w:val="single"/>
        </w:rPr>
        <w:t xml:space="preserve">272920</w:t>
      </w:r>
    </w:p>
    <w:p>
      <w:r>
        <w:t xml:space="preserve">#Judge declines to suppress #Evidence in whiskey-theft #Case: https://t.co/IREVtTWYAR, https://t.co/aaHpBQPi3x</w:t>
      </w:r>
    </w:p>
    <w:p>
      <w:r>
        <w:rPr>
          <w:b/>
          <w:u w:val="single"/>
        </w:rPr>
        <w:t xml:space="preserve">272921</w:t>
      </w:r>
    </w:p>
    <w:p>
      <w:r>
        <w:t xml:space="preserve">Tänä pääsiäisenä Gateway Churchissa juhlimme Jumalan voimakasta rakkautta, joka yhdistää meidät kaikki. #loveishere https://t.co/eT4sVR3ULk https://t.co/c5KYa3tao7</w:t>
      </w:r>
    </w:p>
    <w:p>
      <w:r>
        <w:rPr>
          <w:b/>
          <w:u w:val="single"/>
        </w:rPr>
        <w:t xml:space="preserve">272922</w:t>
      </w:r>
    </w:p>
    <w:p>
      <w:r>
        <w:t xml:space="preserve">Etsitkö, mihin sijoittaa rahasi?  Liity iSwitchiin tänään - https://t.co/Ia9VIytKG0 cc @iswitchclub</w:t>
      </w:r>
    </w:p>
    <w:p>
      <w:r>
        <w:rPr>
          <w:b/>
          <w:u w:val="single"/>
        </w:rPr>
        <w:t xml:space="preserve">272923</w:t>
      </w:r>
    </w:p>
    <w:p>
      <w:r>
        <w:t xml:space="preserve">Musiikin kautta pelastuksen löytäneet lapset esiintyvät Pyhän Marian katedraalissa https://t.co/ucyyTEYfmu.</w:t>
      </w:r>
    </w:p>
    <w:p>
      <w:r>
        <w:rPr>
          <w:b/>
          <w:u w:val="single"/>
        </w:rPr>
        <w:t xml:space="preserve">272924</w:t>
      </w:r>
    </w:p>
    <w:p>
      <w:r>
        <w:t xml:space="preserve">Oletko #häämatkalla ja etsit jotain todella romanttista?</w:t>
        <w:t xml:space="preserve">Varaa Borgo Del Cabreo !</w:t>
        <w:br/>
        <w:t xml:space="preserve">https://t.co/HFiQpWOH44 https://t.co/mS9saRDxmk</w:t>
      </w:r>
    </w:p>
    <w:p>
      <w:r>
        <w:rPr>
          <w:b/>
          <w:u w:val="single"/>
        </w:rPr>
        <w:t xml:space="preserve">272925</w:t>
      </w:r>
    </w:p>
    <w:p>
      <w:r>
        <w:t xml:space="preserve">Jotkut Hillary-fanit ovat sanoneet, että @HillaryClintonista pitäisi tulla presidentti, jos Trump syrjäytetään Venäjän takia - kyllä, ei se niin toimi</w:t>
      </w:r>
    </w:p>
    <w:p>
      <w:r>
        <w:rPr>
          <w:b/>
          <w:u w:val="single"/>
        </w:rPr>
        <w:t xml:space="preserve">272926</w:t>
      </w:r>
    </w:p>
    <w:p>
      <w:r>
        <w:t xml:space="preserve">WATCH: Senaatin taistelu korkeimman oikeuden ehdokkaasta Neil Gorsuchista käy ydinkeskusteluksi https://t.co/i0SDqzwP78 https://t.co/8STe4HfkA8 https://t.co/8STe4HfkA8</w:t>
      </w:r>
    </w:p>
    <w:p>
      <w:r>
        <w:rPr>
          <w:b/>
          <w:u w:val="single"/>
        </w:rPr>
        <w:t xml:space="preserve">272927</w:t>
      </w:r>
    </w:p>
    <w:p>
      <w:r>
        <w:t xml:space="preserve">Minulla on pakastimessa kotitekoista kurpitsapiirakan täytettä. Jos lääkiksen opiskelu ei onnistu, minusta tulee pokaalivaimo...</w:t>
      </w:r>
    </w:p>
    <w:p>
      <w:r>
        <w:rPr>
          <w:b/>
          <w:u w:val="single"/>
        </w:rPr>
        <w:t xml:space="preserve">272928</w:t>
      </w:r>
    </w:p>
    <w:p>
      <w:r>
        <w:t xml:space="preserve">Älä missaa uusinta #CaseStudy-tutkimustamme, josta saat tietoa palautteen keräämisestä vaivattomasti #terveydenhuoltoalalla. https://t.co/grN5BE4L4l.</w:t>
      </w:r>
    </w:p>
    <w:p>
      <w:r>
        <w:rPr>
          <w:b/>
          <w:u w:val="single"/>
        </w:rPr>
        <w:t xml:space="preserve">272929</w:t>
      </w:r>
    </w:p>
    <w:p>
      <w:r>
        <w:t xml:space="preserve">@ShivaniGhildyal</w:t>
        <w:br/>
        <w:t xml:space="preserve">Mam modiji matkustaa ulkomaille #PM edustamaan Intiaa.</w:t>
        <w:t xml:space="preserve">While sirji just abuse Fm and want delhi to pay</w:t>
        <w:br/>
        <w:t xml:space="preserve">#height_of_illogic</w:t>
      </w:r>
    </w:p>
    <w:p>
      <w:r>
        <w:rPr>
          <w:b/>
          <w:u w:val="single"/>
        </w:rPr>
        <w:t xml:space="preserve">272930</w:t>
      </w:r>
    </w:p>
    <w:p>
      <w:r>
        <w:t xml:space="preserve">Tervetulokyltti Palawanin lentokentällä | TIP - #Matkailu Palawanissa - https://t.co/nzePkI6Gzw | #Philippiinit #palawan https://t.co/lK5RmZnmsN</w:t>
      </w:r>
    </w:p>
    <w:p>
      <w:r>
        <w:rPr>
          <w:b/>
          <w:u w:val="single"/>
        </w:rPr>
        <w:t xml:space="preserve">272931</w:t>
      </w:r>
    </w:p>
    <w:p>
      <w:r>
        <w:t xml:space="preserve">Odotat innolla taukoa vakavista asioista... Lisää Vesimiehelle https://t.co/qUnWnXt5sy</w:t>
      </w:r>
    </w:p>
    <w:p>
      <w:r>
        <w:rPr>
          <w:b/>
          <w:u w:val="single"/>
        </w:rPr>
        <w:t xml:space="preserve">272932</w:t>
      </w:r>
    </w:p>
    <w:p>
      <w:r>
        <w:t xml:space="preserve">@UltimateFind27 Kiitos, että ilmoittauduit #AmexGift-tarjoukseen. Kuluta yhdistetyllä kortilla &amp;amp; saat hyvitystä. Ehdot: https://t.co/wl2hGhDhuz</w:t>
      </w:r>
    </w:p>
    <w:p>
      <w:r>
        <w:rPr>
          <w:b/>
          <w:u w:val="single"/>
        </w:rPr>
        <w:t xml:space="preserve">272933</w:t>
      </w:r>
    </w:p>
    <w:p>
      <w:r>
        <w:t xml:space="preserve">Löytyi transponderi etana!</w:t>
        <w:br/>
        <w:t xml:space="preserve"> Täytäntöönpano!</w:t>
        <w:t xml:space="preserve">Onko tämä olkihattujen viimeinen hetki?!</w:t>
        <w:br/>
        <w:t xml:space="preserve">https://t.co/JX1k7lhqh6 #TreCru https://t.co/RrCblYtKvW</w:t>
      </w:r>
    </w:p>
    <w:p>
      <w:r>
        <w:rPr>
          <w:b/>
          <w:u w:val="single"/>
        </w:rPr>
        <w:t xml:space="preserve">272934</w:t>
      </w:r>
    </w:p>
    <w:p>
      <w:r>
        <w:t xml:space="preserve">Oma fitbit #Fitstats_en_US 4/04/2017: https://t.co/RY3ymZVxPD. https://t.co/RY3ymZVxPD.</w:t>
      </w:r>
    </w:p>
    <w:p>
      <w:r>
        <w:rPr>
          <w:b/>
          <w:u w:val="single"/>
        </w:rPr>
        <w:t xml:space="preserve">272935</w:t>
      </w:r>
    </w:p>
    <w:p>
      <w:r>
        <w:t xml:space="preserve">@realschepdog @CassideeMoser Vau tämä on outoa. Sinä menetit mustan kissan, @EnterpriseExtra menetti mustan kissansa, ja minä menetin omani, kaikki elokuun jälkeen? Mitä helvettiä? 😢 https://t.co/h7uC5DVtOT</w:t>
      </w:r>
    </w:p>
    <w:p>
      <w:r>
        <w:rPr>
          <w:b/>
          <w:u w:val="single"/>
        </w:rPr>
        <w:t xml:space="preserve">272936</w:t>
      </w:r>
    </w:p>
    <w:p>
      <w:r>
        <w:t xml:space="preserve">Heihin luottaminen. Luottaminen siihen, että tuotesuunnittelijat välittävät aidosti käyttäjistä.</w:t>
      </w:r>
    </w:p>
    <w:p>
      <w:r>
        <w:rPr>
          <w:b/>
          <w:u w:val="single"/>
        </w:rPr>
        <w:t xml:space="preserve">272937</w:t>
      </w:r>
    </w:p>
    <w:p>
      <w:r>
        <w:t xml:space="preserve">@namesbliss on PRICK (toivottavasti ymmärrät painotuksen). Miten voit käskeä minua soittamaan sinulle ja sitten laittaa puhelimesi älä häiritse -tilaan? loool</w:t>
      </w:r>
    </w:p>
    <w:p>
      <w:r>
        <w:rPr>
          <w:b/>
          <w:u w:val="single"/>
        </w:rPr>
        <w:t xml:space="preserve">272938</w:t>
      </w:r>
    </w:p>
    <w:p>
      <w:r>
        <w:t xml:space="preserve">Hyvää 5. syntymäpäivää tälle kaverille!! Paras kuva, jonka sain. minä: tunnetko olevasi 5-vuotias? Nico: En, koska en ole vielä menettänyt yhtään hammasta. https://t.co/vXp1J43TRe.</w:t>
      </w:r>
    </w:p>
    <w:p>
      <w:r>
        <w:rPr>
          <w:b/>
          <w:u w:val="single"/>
        </w:rPr>
        <w:t xml:space="preserve">272939</w:t>
      </w:r>
    </w:p>
    <w:p>
      <w:r>
        <w:t xml:space="preserve">@realJeffreyLord Kukaan 1 sanoi, että mutta u. Mitä on sanottu on, että 🇷🇺 aikana vaalien hakkerit tapahtui &amp;amp; fake news käytettiin 2 hyötyä Trump. Senaatti tutkii</w:t>
      </w:r>
    </w:p>
    <w:p>
      <w:r>
        <w:rPr>
          <w:b/>
          <w:u w:val="single"/>
        </w:rPr>
        <w:t xml:space="preserve">272940</w:t>
      </w:r>
    </w:p>
    <w:p>
      <w:r>
        <w:t xml:space="preserve">Älä missaa tämän vuoden suurinta kesäleffaa #CantHelpFallingInLove! 15. huhtikuuta na! #StarCinemaSurprise https://t.co/u3UnW8oudz</w:t>
      </w:r>
    </w:p>
    <w:p>
      <w:r>
        <w:rPr>
          <w:b/>
          <w:u w:val="single"/>
        </w:rPr>
        <w:t xml:space="preserve">272941</w:t>
      </w:r>
    </w:p>
    <w:p>
      <w:r>
        <w:t xml:space="preserve">Opiskelemme Pyhästä Cuthbertista @durhamcathedral ja olemme käyneet pyhäkössä rukoilemassa @nsprimary, jolla on ollut hieno päivä tähän mennessä! https://t.co/81gc2BLV7v</w:t>
      </w:r>
    </w:p>
    <w:p>
      <w:r>
        <w:rPr>
          <w:b/>
          <w:u w:val="single"/>
        </w:rPr>
        <w:t xml:space="preserve">272942</w:t>
      </w:r>
    </w:p>
    <w:p>
      <w:r>
        <w:t xml:space="preserve">Päivitetty: Westminster Abbeyssa pidetty toivon jumalanpalvelus https://t.co/Un0buAF3Wg https://t.co/0NFpmbRyyM</w:t>
      </w:r>
    </w:p>
    <w:p>
      <w:r>
        <w:rPr>
          <w:b/>
          <w:u w:val="single"/>
        </w:rPr>
        <w:t xml:space="preserve">272943</w:t>
      </w:r>
    </w:p>
    <w:p>
      <w:r>
        <w:t xml:space="preserve">@omranshamsi Hei, ystävällisesti DM lisätietoja sekä tilinumero ja koko nimi tarkistaa ja auttaa. Kiitos. Mohammed</w:t>
      </w:r>
    </w:p>
    <w:p>
      <w:r>
        <w:rPr>
          <w:b/>
          <w:u w:val="single"/>
        </w:rPr>
        <w:t xml:space="preserve">272944</w:t>
      </w:r>
    </w:p>
    <w:p>
      <w:r>
        <w:t xml:space="preserve">Huomioi nämä tienestit ennen Texas Relays -tapahtumaa Austinissa tänä viikonloppuna: https://t.co/JY1PGJpQlH https://t.co/YMWT4OdjcB</w:t>
      </w:r>
    </w:p>
    <w:p>
      <w:r>
        <w:rPr>
          <w:b/>
          <w:u w:val="single"/>
        </w:rPr>
        <w:t xml:space="preserve">272945</w:t>
      </w:r>
    </w:p>
    <w:p>
      <w:r>
        <w:t xml:space="preserve">Fanisivut Manille ja Felinalle Instagramissa...</w:t>
        <w:br/>
        <w:t xml:space="preserve">Paaaaaaaaaaaaaaa....</w:t>
        <w:br/>
        <w:t xml:space="preserve"> Enna Oru love...💖💖💕💕💖💖💖 https://t.co/qxdWPNL8Jo</w:t>
      </w:r>
    </w:p>
    <w:p>
      <w:r>
        <w:rPr>
          <w:b/>
          <w:u w:val="single"/>
        </w:rPr>
        <w:t xml:space="preserve">272946</w:t>
      </w:r>
    </w:p>
    <w:p>
      <w:r>
        <w:t xml:space="preserve">Vahvuus ja joustavuus: Survivors Speak, yksi #SAAM-tapahtumistamme, on alkamassa! #supportsurvivors #ShowUpforSurvivors #healing https://t.co/JPavHSB2ft</w:t>
      </w:r>
    </w:p>
    <w:p>
      <w:r>
        <w:rPr>
          <w:b/>
          <w:u w:val="single"/>
        </w:rPr>
        <w:t xml:space="preserve">272947</w:t>
      </w:r>
    </w:p>
    <w:p>
      <w:r>
        <w:t xml:space="preserve">Tämä on yksi niistä retorisista kysymyksistä, joihin en koskaan halua vastata. Never ever! 😉 #stuckwithme #Keepers #besties 😁🍷🍷🍫🍌 https://t.co/QSOcKzYSss</w:t>
      </w:r>
    </w:p>
    <w:p>
      <w:r>
        <w:rPr>
          <w:b/>
          <w:u w:val="single"/>
        </w:rPr>
        <w:t xml:space="preserve">272948</w:t>
      </w:r>
    </w:p>
    <w:p>
      <w:r>
        <w:t xml:space="preserve">@bateson87 Kiva, että nautit pelistä se ei ole koskaan ollut huonompi minulle olen mennyt viimeistelystä eliitin mestaruuskilpailuissa en voi edes kelpuuttaa enää</w:t>
      </w:r>
    </w:p>
    <w:p>
      <w:r>
        <w:rPr>
          <w:b/>
          <w:u w:val="single"/>
        </w:rPr>
        <w:t xml:space="preserve">272949</w:t>
      </w:r>
    </w:p>
    <w:p>
      <w:r>
        <w:t xml:space="preserve">#chess the musical on tähti #principals from @LimerickMusical jotka ovat uskomattomia #limerick voi olla ylpeä niin ihana lahjakkuus. https://t.co/0mqFPUfBvE</w:t>
      </w:r>
    </w:p>
    <w:p>
      <w:r>
        <w:rPr>
          <w:b/>
          <w:u w:val="single"/>
        </w:rPr>
        <w:t xml:space="preserve">272950</w:t>
      </w:r>
    </w:p>
    <w:p>
      <w:r>
        <w:t xml:space="preserve">.@hcpeterson @HCpeterson Hämmästyttävää on se, kuinka paljon uusia suuria kauppoja ja ostoskeskuksia rakennetaan edelleen joka vuosi.</w:t>
      </w:r>
    </w:p>
    <w:p>
      <w:r>
        <w:rPr>
          <w:b/>
          <w:u w:val="single"/>
        </w:rPr>
        <w:t xml:space="preserve">272951</w:t>
      </w:r>
    </w:p>
    <w:p>
      <w:r>
        <w:t xml:space="preserve">@manojmuntashir Olen samaa mieltä!</w:t>
        <w:br/>
        <w:t xml:space="preserve"> Meidän kaikkien pitäisi puolustaa kansallislaulua, mutta eikö sen pitäisi tapahtua vapaaehtoisesti sydämestä, eikä sitä pitäisi pakottaa.</w:t>
      </w:r>
    </w:p>
    <w:p>
      <w:r>
        <w:rPr>
          <w:b/>
          <w:u w:val="single"/>
        </w:rPr>
        <w:t xml:space="preserve">272952</w:t>
      </w:r>
    </w:p>
    <w:p>
      <w:r>
        <w:t xml:space="preserve">neekerit halusivat naisten oikeuksia, trans-oikeuksia, homojen oikeuksia, aasialaisten oikeuksia, muslimien oikeuksia, meksikolaisten oikeuksia... te kaikki haluatte osallisuutta... siinä se on.</w:t>
      </w:r>
    </w:p>
    <w:p>
      <w:r>
        <w:rPr>
          <w:b/>
          <w:u w:val="single"/>
        </w:rPr>
        <w:t xml:space="preserve">272953</w:t>
      </w:r>
    </w:p>
    <w:p>
      <w:r>
        <w:t xml:space="preserve">@BenSPLATT oheinen kuva selittää periaatteessa tunteeni @DearEvanHansenin näyttelijöitä kohtaan ! 💙💙💙 https://t.co/t36uEvGEIg</w:t>
      </w:r>
    </w:p>
    <w:p>
      <w:r>
        <w:rPr>
          <w:b/>
          <w:u w:val="single"/>
        </w:rPr>
        <w:t xml:space="preserve">272954</w:t>
      </w:r>
    </w:p>
    <w:p>
      <w:r>
        <w:t xml:space="preserve">Käytä muotia! Käytä makua! RayBan aurinkolasit seuraavat sinua läpi jokaisen unohtumattoman hetken ,$23,99 Vain tänään https://t.co/O7mp5rbaHj</w:t>
      </w:r>
    </w:p>
    <w:p>
      <w:r>
        <w:rPr>
          <w:b/>
          <w:u w:val="single"/>
        </w:rPr>
        <w:t xml:space="preserve">272955</w:t>
      </w:r>
    </w:p>
    <w:p>
      <w:r>
        <w:t xml:space="preserve">2 ihmistä seurasi minua ja yksi henkilö poisti seuraamiseni // automaattisesti tarkistettu https://t.co/y84g3hHPtH kautta.</w:t>
      </w:r>
    </w:p>
    <w:p>
      <w:r>
        <w:rPr>
          <w:b/>
          <w:u w:val="single"/>
        </w:rPr>
        <w:t xml:space="preserve">272956</w:t>
      </w:r>
    </w:p>
    <w:p>
      <w:r>
        <w:t xml:space="preserve">Kuinka paljon aikaa tuhlasimme nauraen yhdessä... Mutta, kaveri taivaalla, oi, kuinka me rakastimmekaan sitä hukkaan heitettyä aikaa ja niitä avuttomia hymyjä...</w:t>
      </w:r>
    </w:p>
    <w:p>
      <w:r>
        <w:rPr>
          <w:b/>
          <w:u w:val="single"/>
        </w:rPr>
        <w:t xml:space="preserve">272957</w:t>
      </w:r>
    </w:p>
    <w:p>
      <w:r>
        <w:t xml:space="preserve">En ole koskaan ollut niin kiitollinen mustasta koirasta kuin silloin, kun mies tarttui käsivarteeni pimeässä viime yönä ja Z tarttui kiinni eikä päästänyt irti. 🙏🏼</w:t>
      </w:r>
    </w:p>
    <w:p>
      <w:r>
        <w:rPr>
          <w:b/>
          <w:u w:val="single"/>
        </w:rPr>
        <w:t xml:space="preserve">272958</w:t>
      </w:r>
    </w:p>
    <w:p>
      <w:r>
        <w:t xml:space="preserve">Myyntikoulutus Spotlight: Tehottoman myyjän vaikutus toimitusjohtajaan https://t.co/KPWH9zis94</w:t>
      </w:r>
    </w:p>
    <w:p>
      <w:r>
        <w:rPr>
          <w:b/>
          <w:u w:val="single"/>
        </w:rPr>
        <w:t xml:space="preserve">272959</w:t>
      </w:r>
    </w:p>
    <w:p>
      <w:r>
        <w:t xml:space="preserve">Uusi 5g TP1000 UV LOCA liima iPhone 6 5 4S Samsung S2 S3 S3 HTC korjaus https://t.co/XBa7zlFpCe https://t.co/xsjX6SMq47 https://t.co/xsjX6SMq47</w:t>
      </w:r>
    </w:p>
    <w:p>
      <w:r>
        <w:rPr>
          <w:b/>
          <w:u w:val="single"/>
        </w:rPr>
        <w:t xml:space="preserve">272960</w:t>
      </w:r>
    </w:p>
    <w:p>
      <w:r>
        <w:t xml:space="preserve">@CNN @CillizzaCNN Mitä Trumpin &amp;amp; Bannonin hyväntekijä Rebekah Mercer haluaa, että hänen nukkensa tekevät nyt?</w:t>
      </w:r>
    </w:p>
    <w:p>
      <w:r>
        <w:rPr>
          <w:b/>
          <w:u w:val="single"/>
        </w:rPr>
        <w:t xml:space="preserve">272961</w:t>
      </w:r>
    </w:p>
    <w:p>
      <w:r>
        <w:t xml:space="preserve">@y2daddy Tiedän!!!! Unohdin sen ihan täysin kun kutsuin heidät lämpimään kun sähköt oli poikki! Ugh!!!!!</w:t>
      </w:r>
    </w:p>
    <w:p>
      <w:r>
        <w:rPr>
          <w:b/>
          <w:u w:val="single"/>
        </w:rPr>
        <w:t xml:space="preserve">272962</w:t>
      </w:r>
    </w:p>
    <w:p>
      <w:r>
        <w:t xml:space="preserve">Nukuin vain kaikki nuo ajat. Minulla ei ollut nälkä eikä jano, halusin vain nukkua. Pystyin tuskin puhumaan unen takia.</w:t>
      </w:r>
    </w:p>
    <w:p>
      <w:r>
        <w:rPr>
          <w:b/>
          <w:u w:val="single"/>
        </w:rPr>
        <w:t xml:space="preserve">272963</w:t>
      </w:r>
    </w:p>
    <w:p>
      <w:r>
        <w:t xml:space="preserve">onnellista syntymäpäivää @emmadelacruz_ !!! toivottavasti päiväsi on yhtä mahtava kuin sinä olet 💘 kaipaan sinua niin paljon enkä malta odottaa, että näen sinut pian!!! https://t.co/O80NaeRAoK</w:t>
      </w:r>
    </w:p>
    <w:p>
      <w:r>
        <w:rPr>
          <w:b/>
          <w:u w:val="single"/>
        </w:rPr>
        <w:t xml:space="preserve">272964</w:t>
      </w:r>
    </w:p>
    <w:p>
      <w:r>
        <w:t xml:space="preserve">Viimeisin: Kadonnut helikopteri ja viisi ruumista löydetty Snowdoniasta https://t.co/ICP3HuYdZq https://t.co/7MynBeA1tP https://t.co/7MynBeA1tP</w:t>
      </w:r>
    </w:p>
    <w:p>
      <w:r>
        <w:rPr>
          <w:b/>
          <w:u w:val="single"/>
        </w:rPr>
        <w:t xml:space="preserve">272965</w:t>
      </w:r>
    </w:p>
    <w:p>
      <w:r>
        <w:t xml:space="preserve">Tykkäsin @YouTube-videosta https://t.co/NIA2MWm47v Deadpool-musikaali - Kaunotar ja hirviö "Gaston" -parodia</w:t>
      </w:r>
    </w:p>
    <w:p>
      <w:r>
        <w:rPr>
          <w:b/>
          <w:u w:val="single"/>
        </w:rPr>
        <w:t xml:space="preserve">272966</w:t>
      </w:r>
    </w:p>
    <w:p>
      <w:r>
        <w:t xml:space="preserve">Silkkihuivi "Fantasiakevät" Äitienpäivä 16% ALENNUS https://t.co/70GaJmlUoq vía @Etsy #silk #huivi #äitienpäivä #lahja #kauppa #boheemi #pehmeä https://t.co/3fvD3993tY</w:t>
      </w:r>
    </w:p>
    <w:p>
      <w:r>
        <w:rPr>
          <w:b/>
          <w:u w:val="single"/>
        </w:rPr>
        <w:t xml:space="preserve">272967</w:t>
      </w:r>
    </w:p>
    <w:p>
      <w:r>
        <w:t xml:space="preserve">@CMWAshby Jos haluat loistavan McDonaldsin..kokeile sitä Japanissa. Silti olin yllättynyt Iso-Britannian McDonaldsista 😅.</w:t>
      </w:r>
    </w:p>
    <w:p>
      <w:r>
        <w:rPr>
          <w:b/>
          <w:u w:val="single"/>
        </w:rPr>
        <w:t xml:space="preserve">272968</w:t>
      </w:r>
    </w:p>
    <w:p>
      <w:r>
        <w:t xml:space="preserve">Jee - pesu kylmällä vedellä sai kaiken veren pois pesuliinoistamme! Nyt voimme käyttää niitä uudelleen.</w:t>
        <w:br/>
        <w:br/>
        <w:t xml:space="preserve"> (Pitääksemme huonekalumme puhtaina laajentumisen aikana.)</w:t>
      </w:r>
    </w:p>
    <w:p>
      <w:r>
        <w:rPr>
          <w:b/>
          <w:u w:val="single"/>
        </w:rPr>
        <w:t xml:space="preserve">272969</w:t>
      </w:r>
    </w:p>
    <w:p>
      <w:r>
        <w:t xml:space="preserve">En usko, että voisin rakastaa #BabyGrootia enempää kuin jo rakastan! #GotGVol2Event #GotGVol2 https://t.co/5Jd0QPaTWe https://t.co/5Jd0QPaTWe</w:t>
      </w:r>
    </w:p>
    <w:p>
      <w:r>
        <w:rPr>
          <w:b/>
          <w:u w:val="single"/>
        </w:rPr>
        <w:t xml:space="preserve">272970</w:t>
      </w:r>
    </w:p>
    <w:p>
      <w:r>
        <w:t xml:space="preserve">@CNN @POTUS @FLOTUS @WhiteHouse Eli miten se toimii, kun huijari saa syytteen &amp;amp; Melanie eroaa sika, onko heidän poistettava se 🤔 https://t.co/5ex2kTJRPE</w:t>
      </w:r>
    </w:p>
    <w:p>
      <w:r>
        <w:rPr>
          <w:b/>
          <w:u w:val="single"/>
        </w:rPr>
        <w:t xml:space="preserve">272971</w:t>
      </w:r>
    </w:p>
    <w:p>
      <w:r>
        <w:t xml:space="preserve">Tim Berners-Lee, webin keksijä, suunnittelee luomuksensa radikaalia uudistusta Wiredistä https://t.co/7auJJwqWyS</w:t>
      </w:r>
    </w:p>
    <w:p>
      <w:r>
        <w:rPr>
          <w:b/>
          <w:u w:val="single"/>
        </w:rPr>
        <w:t xml:space="preserve">272972</w:t>
      </w:r>
    </w:p>
    <w:p>
      <w:r>
        <w:t xml:space="preserve">@TheYoungTurks Tämä on minun voimapaneelin fantasiajoukkueeni. #tytlive @cenkuygur @AnaKasparian @johniadarola @jimmy_dore #toostrong</w:t>
      </w:r>
    </w:p>
    <w:p>
      <w:r>
        <w:rPr>
          <w:b/>
          <w:u w:val="single"/>
        </w:rPr>
        <w:t xml:space="preserve">272973</w:t>
      </w:r>
    </w:p>
    <w:p>
      <w:r>
        <w:t xml:space="preserve">Menossa @Melbfoodandwine kurssille tänä iltana nimeltään 'The Flowing Bowl Punch Party'. Se on vastuullinen tapa sanoa "ison erän cocktaileja".</w:t>
      </w:r>
    </w:p>
    <w:p>
      <w:r>
        <w:rPr>
          <w:b/>
          <w:u w:val="single"/>
        </w:rPr>
        <w:t xml:space="preserve">272974</w:t>
      </w:r>
    </w:p>
    <w:p>
      <w:r>
        <w:t xml:space="preserve">Nick Shiambouros on tänään kuumassa paikassa, ja hän on valinnut yhden iltapäivä- ja yhden iltajuoksijan.</w:t>
        <w:br/>
        <w:t xml:space="preserve">https://t.co/KQYMVFqzLu https://t.co/CvxDUJKBgw</w:t>
      </w:r>
    </w:p>
    <w:p>
      <w:r>
        <w:rPr>
          <w:b/>
          <w:u w:val="single"/>
        </w:rPr>
        <w:t xml:space="preserve">272975</w:t>
      </w:r>
    </w:p>
    <w:p>
      <w:r>
        <w:t xml:space="preserve">#junkstatus Zuman täytyy olla naiivi ellei jopa hyväuskoinen luullessaan voivansa haastaa länsimaisen imperialismin, kysykää Putinilta, Rouseffilta, Mugabelta, Gadaffilta ja Assadilta.</w:t>
      </w:r>
    </w:p>
    <w:p>
      <w:r>
        <w:rPr>
          <w:b/>
          <w:u w:val="single"/>
        </w:rPr>
        <w:t xml:space="preserve">272976</w:t>
      </w:r>
    </w:p>
    <w:p>
      <w:r>
        <w:t xml:space="preserve">Varastaminen, vilunkipeli ja ylinopeus: ACM:n painos [Katso] https://t.co/aHLwtiZEXC https://t.co/XwYVeXV5j7 https://t.co/XwYVeXV5j7</w:t>
      </w:r>
    </w:p>
    <w:p>
      <w:r>
        <w:rPr>
          <w:b/>
          <w:u w:val="single"/>
        </w:rPr>
        <w:t xml:space="preserve">272977</w:t>
      </w:r>
    </w:p>
    <w:p>
      <w:r>
        <w:t xml:space="preserve">#Albertassa Öljyntuotanto palasi raiteilleen suurimman pudotuksen jälkeen sitten 1950-luvun . Analysis by @ABeconomist (follow his tweets) #ACRE17 #yegre https://t.co/2jvGC38O2D</w:t>
      </w:r>
    </w:p>
    <w:p>
      <w:r>
        <w:rPr>
          <w:b/>
          <w:u w:val="single"/>
        </w:rPr>
        <w:t xml:space="preserve">272978</w:t>
      </w:r>
    </w:p>
    <w:p>
      <w:r>
        <w:t xml:space="preserve">@farwell_WR @GoodNightGuelph @country1067 Se sattuu veli! Olin siellä! Todellinen kuva ystävyydestämme https://t.co/Gtldnth4wZ</w:t>
      </w:r>
    </w:p>
    <w:p>
      <w:r>
        <w:rPr>
          <w:b/>
          <w:u w:val="single"/>
        </w:rPr>
        <w:t xml:space="preserve">272979</w:t>
      </w:r>
    </w:p>
    <w:p>
      <w:r>
        <w:t xml:space="preserve">en ole varma, pitäisikö viikonloppuni alkaa juuri nyt vai pitäisikö minun panostaa vielä muutama tunti johonkin tuottavaan työhön.</w:t>
      </w:r>
    </w:p>
    <w:p>
      <w:r>
        <w:rPr>
          <w:b/>
          <w:u w:val="single"/>
        </w:rPr>
        <w:t xml:space="preserve">272980</w:t>
      </w:r>
    </w:p>
    <w:p>
      <w:r>
        <w:t xml:space="preserve">https://t.co/kwARvF3aL1 | Kaikki järjestelmät toimivat Save SA -marssilla https://t.co/OVOQrd37Ny https://t.co/Xs4HLhrpLm</w:t>
      </w:r>
    </w:p>
    <w:p>
      <w:r>
        <w:rPr>
          <w:b/>
          <w:u w:val="single"/>
        </w:rPr>
        <w:t xml:space="preserve">272981</w:t>
      </w:r>
    </w:p>
    <w:p>
      <w:r>
        <w:t xml:space="preserve">Meillä on ilmaisia lippuja @NagataShachu's #TorontoTaikoTales -tapahtumaan Aki Studiossa tänä la &amp; su! Ota yhteyttä fjalil@artscape.ca saadaksesi lisätietoja!  #FCFS https://t.co/m9QNv003c3</w:t>
      </w:r>
    </w:p>
    <w:p>
      <w:r>
        <w:rPr>
          <w:b/>
          <w:u w:val="single"/>
        </w:rPr>
        <w:t xml:space="preserve">272982</w:t>
      </w:r>
    </w:p>
    <w:p>
      <w:r>
        <w:t xml:space="preserve">Tämä oli ensimmäinen kurssimme. Sitruunaruoho- ja rapukeitto, jonka päällä oli rapuja, happamia omenakiviä ja savustettua mantelijauhetta. #keitto #kokki #c... https://t.co/mXuMZB23UK...</w:t>
      </w:r>
    </w:p>
    <w:p>
      <w:r>
        <w:rPr>
          <w:b/>
          <w:u w:val="single"/>
        </w:rPr>
        <w:t xml:space="preserve">272983</w:t>
      </w:r>
    </w:p>
    <w:p>
      <w:r>
        <w:t xml:space="preserve">@AnneEmmaa @Leo_Miles @PhantomOpera Vau! 2. kansi Leo kuin Raoul (Minä ja @LukeMcCall20 kuin Phantom! Nämä ovat ainoat kerrat, jolloin toivon, että asuisin lähempänä Lontoota! Suren edelleen sitä, että olen</w:t>
      </w:r>
    </w:p>
    <w:p>
      <w:r>
        <w:rPr>
          <w:b/>
          <w:u w:val="single"/>
        </w:rPr>
        <w:t xml:space="preserve">272984</w:t>
      </w:r>
    </w:p>
    <w:p>
      <w:r>
        <w:t xml:space="preserve">Elektronin julkaisutiedot : electron v1.4.16 https://t.co/COplodPMca</w:t>
        <w:br/>
        <w:br/>
        <w:t xml:space="preserve">Bug Fixes</w:t>
        <w:br/>
        <w:br/>
        <w:t xml:space="preserve">Windows</w:t>
        <w:br/>
        <w:br/>
        <w:t xml:space="preserve">Korjattu ongelma, jossa valittujen sivujen tulostaminen</w:t>
      </w:r>
    </w:p>
    <w:p>
      <w:r>
        <w:rPr>
          <w:b/>
          <w:u w:val="single"/>
        </w:rPr>
        <w:t xml:space="preserve">272985</w:t>
      </w:r>
    </w:p>
    <w:p>
      <w:r>
        <w:t xml:space="preserve">Suojaa Lexingtonin piirikuntaa! Alueellenne on annettu tornadovaroitus. Päivitykset täällä: https://t.co/uNEZnpRdN3 https://t.co/fqUaByNIfu https://t.co/fqUaByNIfu</w:t>
      </w:r>
    </w:p>
    <w:p>
      <w:r>
        <w:rPr>
          <w:b/>
          <w:u w:val="single"/>
        </w:rPr>
        <w:t xml:space="preserve">272986</w:t>
      </w:r>
    </w:p>
    <w:p>
      <w:r>
        <w:t xml:space="preserve">OPUS Mag | @NataliaGFXG kirjoittaa runon kaikille naisille, joita rakkaus on kolhiintunut https://t.co/CjK8K6CXcG</w:t>
      </w:r>
    </w:p>
    <w:p>
      <w:r>
        <w:rPr>
          <w:b/>
          <w:u w:val="single"/>
        </w:rPr>
        <w:t xml:space="preserve">272987</w:t>
      </w:r>
    </w:p>
    <w:p>
      <w:r>
        <w:t xml:space="preserve">Saksa hyväksyy lakiehdotuksen, jolla hillitään verkossa tapahtuvaa viharikollisuutta ja valeuutisia https://t.co/UWqaNDQ8EQ via @pamelageller</w:t>
      </w:r>
    </w:p>
    <w:p>
      <w:r>
        <w:rPr>
          <w:b/>
          <w:u w:val="single"/>
        </w:rPr>
        <w:t xml:space="preserve">272988</w:t>
      </w:r>
    </w:p>
    <w:p>
      <w:r>
        <w:t xml:space="preserve">OMG! Sinun on nähtävä tämä.</w:t>
        <w:t xml:space="preserve">#BIGOLIVE &amp;gt; Sharesss.</w:t>
        <w:br/>
        <w:t xml:space="preserve">https://t.co/Ix4glObsYr https://t.co/122j1CFwv6</w:t>
        <w:t xml:space="preserve">.</w:t>
      </w:r>
    </w:p>
    <w:p>
      <w:r>
        <w:rPr>
          <w:b/>
          <w:u w:val="single"/>
        </w:rPr>
        <w:t xml:space="preserve">272989</w:t>
      </w:r>
    </w:p>
    <w:p>
      <w:r>
        <w:t xml:space="preserve">@nitigoels123 UUSI TEHTÄVÄ AVATTU: Pura OnePlus-slogan ja voita 1 Cr #OneCroreOnePlus https://t.co/fbMKG7Nw51</w:t>
      </w:r>
    </w:p>
    <w:p>
      <w:r>
        <w:rPr>
          <w:b/>
          <w:u w:val="single"/>
        </w:rPr>
        <w:t xml:space="preserve">272990</w:t>
      </w:r>
    </w:p>
    <w:p>
      <w:r>
        <w:t xml:space="preserve">Ansaitsin juuri 'National Beer Day (2017)' -merkin @untappd:ssä! https://t.co/9bnwWlsqXh #NationalBeerDay</w:t>
      </w:r>
    </w:p>
    <w:p>
      <w:r>
        <w:rPr>
          <w:b/>
          <w:u w:val="single"/>
        </w:rPr>
        <w:t xml:space="preserve">272991</w:t>
      </w:r>
    </w:p>
    <w:p>
      <w:r>
        <w:t xml:space="preserve">Sadio Mane joutuu polven leikkaukseen, suljettu pois noin kauden viimeiseen viikkoon asti. Pystyy osallistumaan täysipainoisesti Pre seasoniin.</w:t>
      </w:r>
    </w:p>
    <w:p>
      <w:r>
        <w:rPr>
          <w:b/>
          <w:u w:val="single"/>
        </w:rPr>
        <w:t xml:space="preserve">272992</w:t>
      </w:r>
    </w:p>
    <w:p>
      <w:r>
        <w:t xml:space="preserve">Päivän tarjous: $435 miljoonalla #MnA https://t.co/Bur4Mf2jBP https://t.co/Bur4Mf2jBP</w:t>
      </w:r>
    </w:p>
    <w:p>
      <w:r>
        <w:rPr>
          <w:b/>
          <w:u w:val="single"/>
        </w:rPr>
        <w:t xml:space="preserve">272993</w:t>
      </w:r>
    </w:p>
    <w:p>
      <w:r>
        <w:t xml:space="preserve">@vestachowmein @LindsayRawlinsL @cindynorth1 @hellafoxi @Sarah_racewear tyly. Hän on sinun arvostettu vaimosi, eikä sinun pitäisi viitata hänen kauniiseen olemukseensa noin karkeilla sävyillä</w:t>
      </w:r>
    </w:p>
    <w:p>
      <w:r>
        <w:rPr>
          <w:b/>
          <w:u w:val="single"/>
        </w:rPr>
        <w:t xml:space="preserve">272994</w:t>
      </w:r>
    </w:p>
    <w:p>
      <w:r>
        <w:t xml:space="preserve">@VBischoff Tiedätkö ketään, joka voisi hyötyä #Elderly #Care -kameroistamme? https://t.co/EeuaVcJV4M</w:t>
      </w:r>
    </w:p>
    <w:p>
      <w:r>
        <w:rPr>
          <w:b/>
          <w:u w:val="single"/>
        </w:rPr>
        <w:t xml:space="preserve">272995</w:t>
      </w:r>
    </w:p>
    <w:p>
      <w:r>
        <w:t xml:space="preserve">nämä pienet kerhon rotat, jotka puhuvat täyttä paskaa. Tee meille kaikille palvelus &amp;amp; mene Ex on the Beachiin ja pidä turpasi kiinni.</w:t>
      </w:r>
    </w:p>
    <w:p>
      <w:r>
        <w:rPr>
          <w:b/>
          <w:u w:val="single"/>
        </w:rPr>
        <w:t xml:space="preserve">272996</w:t>
      </w:r>
    </w:p>
    <w:p>
      <w:r>
        <w:t xml:space="preserve">Heidän sulkemisaikataulunsa vuoksi siitä tulee vaikeaa. Heidän on luultavasti voitettava. Chicago on kompuroinut huonoja joukkueita vastaan, joten se auttaa. https://t.co/s2UNdfvKCe.</w:t>
      </w:r>
    </w:p>
    <w:p>
      <w:r>
        <w:rPr>
          <w:b/>
          <w:u w:val="single"/>
        </w:rPr>
        <w:t xml:space="preserve">272997</w:t>
      </w:r>
    </w:p>
    <w:p>
      <w:r>
        <w:t xml:space="preserve">Vaikka saatat ryhtyä toimeen aikaisin päivällä korkealla ... Lisää Jousimiehelle https://t.co/33RZ0hgdrM</w:t>
      </w:r>
    </w:p>
    <w:p>
      <w:r>
        <w:rPr>
          <w:b/>
          <w:u w:val="single"/>
        </w:rPr>
        <w:t xml:space="preserve">272998</w:t>
      </w:r>
    </w:p>
    <w:p>
      <w:r>
        <w:t xml:space="preserve">04-06 #KendallJenner keskivartalon paljastavassa topissa ja legginsseissä, kun taas Kylie peittää itsensä #KendallJenner https://t.co/L8ouIgYLSh</w:t>
      </w:r>
    </w:p>
    <w:p>
      <w:r>
        <w:rPr>
          <w:b/>
          <w:u w:val="single"/>
        </w:rPr>
        <w:t xml:space="preserve">272999</w:t>
      </w:r>
    </w:p>
    <w:p>
      <w:r>
        <w:t xml:space="preserve">https://t.co/8WYc0H5TRi laskeutuu nelosella. 6 kertainen hyvässä kunnossa. Huutakaa se sisään kaverit!!!! 6.47 #voittaja toistaiseksi 👍</w:t>
      </w:r>
    </w:p>
    <w:p>
      <w:r>
        <w:rPr>
          <w:b/>
          <w:u w:val="single"/>
        </w:rPr>
        <w:t xml:space="preserve">273000</w:t>
      </w:r>
    </w:p>
    <w:p>
      <w:r>
        <w:t xml:space="preserve">Kuvan laatu ei ole hyvä, mutta Sevenoaksissa osataan pitää hauskaa - meidän on ehdottomasti elvytettävä tämä vinkki hyväntekeväisyyden hyväksi... https://t.co/5mmgGKGTQ1</w:t>
      </w:r>
    </w:p>
    <w:p>
      <w:r>
        <w:rPr>
          <w:b/>
          <w:u w:val="single"/>
        </w:rPr>
        <w:t xml:space="preserve">273001</w:t>
      </w:r>
    </w:p>
    <w:p>
      <w:r>
        <w:t xml:space="preserve">@carterjwm haluamme auttaa sinua, sinun on mainostettava twiittiäsi. Lähetä minulle viesti, veli, me hoidamme sinut. #NuggsForCarter</w:t>
      </w:r>
    </w:p>
    <w:p>
      <w:r>
        <w:rPr>
          <w:b/>
          <w:u w:val="single"/>
        </w:rPr>
        <w:t xml:space="preserve">273002</w:t>
      </w:r>
    </w:p>
    <w:p>
      <w:r>
        <w:t xml:space="preserve">Älä missaa tätä tilaisuutta... FAST TRACK -työpajoja ja -koulutusta tarjotaan ensimmäistä kertaa... https://t.co/gi8WCJByoW...</w:t>
      </w:r>
    </w:p>
    <w:p>
      <w:r>
        <w:rPr>
          <w:b/>
          <w:u w:val="single"/>
        </w:rPr>
        <w:t xml:space="preserve">273003</w:t>
      </w:r>
    </w:p>
    <w:p>
      <w:r>
        <w:t xml:space="preserve">Tuomari hyväksyy 25 miljoonan dollarin ratkaisun Trump Universityn oikeusjuttuun https://t.co/KvfF3noCo5 https://t.co/Al1Ew1pRdD https://t.co/Al1Ew1pRdD</w:t>
      </w:r>
    </w:p>
    <w:p>
      <w:r>
        <w:rPr>
          <w:b/>
          <w:u w:val="single"/>
        </w:rPr>
        <w:t xml:space="preserve">273004</w:t>
      </w:r>
    </w:p>
    <w:p>
      <w:r>
        <w:t xml:space="preserve">60 ILMAISKIERROSTA - EI TALLETUSTA! #casino #SLOTS #pokies #freespins. Lunasta täältä: https://t.co/PMFAIpNyVL https://t.co/cMnl6AvtBq</w:t>
      </w:r>
    </w:p>
    <w:p>
      <w:r>
        <w:rPr>
          <w:b/>
          <w:u w:val="single"/>
        </w:rPr>
        <w:t xml:space="preserve">273005</w:t>
      </w:r>
    </w:p>
    <w:p>
      <w:r>
        <w:t xml:space="preserve">mitchellvii: YourVoice Radio #Periscope-tilille ei voi kirjautua tänä aamuna.  Onko muilla vaikeuksia... https://t.co/N97tGM2za3...</w:t>
      </w:r>
    </w:p>
    <w:p>
      <w:r>
        <w:rPr>
          <w:b/>
          <w:u w:val="single"/>
        </w:rPr>
        <w:t xml:space="preserve">273006</w:t>
      </w:r>
    </w:p>
    <w:p>
      <w:r>
        <w:t xml:space="preserve">Otin tämän Penge Eastin aseman luona. En ole varma, miltä minusta tuntuu.  Ainakin voin ostaa endiiviä ja viiriäisenmunia vain muutaman askeleen päässä kotioveltani. https://t.co/FkCQ4zWK1m.</w:t>
      </w:r>
    </w:p>
    <w:p>
      <w:r>
        <w:rPr>
          <w:b/>
          <w:u w:val="single"/>
        </w:rPr>
        <w:t xml:space="preserve">273007</w:t>
      </w:r>
    </w:p>
    <w:p>
      <w:r>
        <w:t xml:space="preserve">Muoti Marble Coque Cover puhelin tapauksessa iPhone 7 6 6s Plus 5s SE 3d lämpösiirto pro https://t.co/je4j7AHyQf</w:t>
      </w:r>
    </w:p>
    <w:p>
      <w:r>
        <w:rPr>
          <w:b/>
          <w:u w:val="single"/>
        </w:rPr>
        <w:t xml:space="preserve">273008</w:t>
      </w:r>
    </w:p>
    <w:p>
      <w:r>
        <w:t xml:space="preserve">Lisäsin videon @YouTube-soittolistalle https://t.co/N2vh981C2C Roots &amp;amp; Remedies 4 - Raleigh North Carolina 2015.</w:t>
      </w:r>
    </w:p>
    <w:p>
      <w:r>
        <w:rPr>
          <w:b/>
          <w:u w:val="single"/>
        </w:rPr>
        <w:t xml:space="preserve">273009</w:t>
      </w:r>
    </w:p>
    <w:p>
      <w:r>
        <w:t xml:space="preserve">@neo_real_ist @deepfriedcouch Varmista vain, että RT sitä, jos olen oikeassa. Ihmisillä (ei sinällään sinulla) on tapana jättää tuo osa pois, kun aika koittaa</w:t>
      </w:r>
    </w:p>
    <w:p>
      <w:r>
        <w:rPr>
          <w:b/>
          <w:u w:val="single"/>
        </w:rPr>
        <w:t xml:space="preserve">273010</w:t>
      </w:r>
    </w:p>
    <w:p>
      <w:r>
        <w:t xml:space="preserve">**TAPAHTUMA-ILMOITUS!**</w:t>
        <w:br/>
        <w:br/>
        <w:t xml:space="preserve">Tampan kaupunki - Kaupungin tila 2017</w:t>
        <w:br/>
        <w:br/>
        <w:t xml:space="preserve">Päivämäärä:</w:t>
        <w:br/>
        <w:br/>
        <w:t xml:space="preserve"> Paikka:</w:t>
      </w:r>
      <w:r>
        <w:t xml:space="preserve">,</w:t>
      </w:r>
      <w:r>
        <w:t xml:space="preserve"> Kiley Garden... https://t.co/ayjsvGcwht</w:t>
      </w:r>
    </w:p>
    <w:p>
      <w:r>
        <w:rPr>
          <w:b/>
          <w:u w:val="single"/>
        </w:rPr>
        <w:t xml:space="preserve">273011</w:t>
      </w:r>
    </w:p>
    <w:p>
      <w:r>
        <w:t xml:space="preserve">Jos musiikkiurani ei onnistu, aion ilman muuta muuttaa Välimerelle ja elää elämääni pahana merenneitona 🐬.</w:t>
      </w:r>
    </w:p>
    <w:p>
      <w:r>
        <w:rPr>
          <w:b/>
          <w:u w:val="single"/>
        </w:rPr>
        <w:t xml:space="preserve">273012</w:t>
      </w:r>
    </w:p>
    <w:p>
      <w:r>
        <w:t xml:space="preserve">On torstai! Nyt on torstai! Melkein perjantai, ystävät ... tulkaa mukaan klo 4:30 - 7 ! https://t.co/SxyIGmMvNp ...</w:t>
      </w:r>
    </w:p>
    <w:p>
      <w:r>
        <w:rPr>
          <w:b/>
          <w:u w:val="single"/>
        </w:rPr>
        <w:t xml:space="preserve">273013</w:t>
      </w:r>
    </w:p>
    <w:p>
      <w:r>
        <w:t xml:space="preserve">Vinayan Kate Unsworth lanseeraa Zentan: The World's First Biometric Band For Your Emotional Wellbeing via @forbes https://t.co/rrZbdiUocZ https://t.co/L2zYZ7JuWG https://t.co/L2zYZ7JuWG</w:t>
      </w:r>
    </w:p>
    <w:p>
      <w:r>
        <w:rPr>
          <w:b/>
          <w:u w:val="single"/>
        </w:rPr>
        <w:t xml:space="preserve">273014</w:t>
      </w:r>
    </w:p>
    <w:p>
      <w:r>
        <w:t xml:space="preserve">Heitä noppaa! Ota riski! Vastaa, kun tilaisuus kolkuttaa!! Kaikki nämä sanonnat ovat totta &amp;amp; vaikuttavat suoraan ajatuksiisi menestyksestä...</w:t>
      </w:r>
    </w:p>
    <w:p>
      <w:r>
        <w:rPr>
          <w:b/>
          <w:u w:val="single"/>
        </w:rPr>
        <w:t xml:space="preserve">273015</w:t>
      </w:r>
    </w:p>
    <w:p>
      <w:r>
        <w:t xml:space="preserve">Tillersonin mukaan "uusi strategia" Pohjois-Korean suhteen työn alla Trumpin tavattua Kiinan presidentin: https://t.co/xJycQQQe8k</w:t>
      </w:r>
    </w:p>
    <w:p>
      <w:r>
        <w:rPr>
          <w:b/>
          <w:u w:val="single"/>
        </w:rPr>
        <w:t xml:space="preserve">273016</w:t>
      </w:r>
    </w:p>
    <w:p>
      <w:r>
        <w:t xml:space="preserve">saynomorgann's video https://t.co/A6kL0j5RdD @Hawaiian_Sophee @Leah___Pat Olen menossa teidän kanssanne tai ilman teitä.</w:t>
      </w:r>
    </w:p>
    <w:p>
      <w:r>
        <w:rPr>
          <w:b/>
          <w:u w:val="single"/>
        </w:rPr>
        <w:t xml:space="preserve">273017</w:t>
      </w:r>
    </w:p>
    <w:p>
      <w:r>
        <w:t xml:space="preserve">@OliviaF @BVSportIre @ElaineBucko Onko seuratasolla nyt yhtä paljon omistajuutta #WSportHour @BVSportIre #BVSport</w:t>
      </w:r>
    </w:p>
    <w:p>
      <w:r>
        <w:rPr>
          <w:b/>
          <w:u w:val="single"/>
        </w:rPr>
        <w:t xml:space="preserve">273018</w:t>
      </w:r>
    </w:p>
    <w:p>
      <w:r>
        <w:t xml:space="preserve">On aika laatia koko alueen kattava strategia naisiin ja tyttöihin kohdistuvan väkivallan lopettamiseksi LCR:ssä. Liittyykö @Steve4LCRmayor pyyntöön? #OneOfUs #UsTooSteve</w:t>
      </w:r>
    </w:p>
    <w:p>
      <w:r>
        <w:rPr>
          <w:b/>
          <w:u w:val="single"/>
        </w:rPr>
        <w:t xml:space="preserve">273019</w:t>
      </w:r>
    </w:p>
    <w:p>
      <w:r>
        <w:t xml:space="preserve">Belkin Mini Displayport To Hdtv Cable - Mini Displayport/hdmi For Notebook, https://t.co/UI6Gv8PqIY https://t.co/BSw69DeerN</w:t>
      </w:r>
    </w:p>
    <w:p>
      <w:r>
        <w:rPr>
          <w:b/>
          <w:u w:val="single"/>
        </w:rPr>
        <w:t xml:space="preserve">273020</w:t>
      </w:r>
    </w:p>
    <w:p>
      <w:r>
        <w:t xml:space="preserve">@business Poliittisesti tarkoituksenmukainen laastari. Väärä laastari. Niiden kauppavajeet kasvavat ja yksityiset säästämisasteet laskevat edelleen.</w:t>
      </w:r>
    </w:p>
    <w:p>
      <w:r>
        <w:rPr>
          <w:b/>
          <w:u w:val="single"/>
        </w:rPr>
        <w:t xml:space="preserve">273021</w:t>
      </w:r>
    </w:p>
    <w:p>
      <w:r>
        <w:t xml:space="preserve">Vanhat hyvät #Genge-päivät. Nyt s</w:t>
        <w:t xml:space="preserve">ait meidät matkalle. </w:t>
        <w:t xml:space="preserve">Sigh</w:t>
        <w:br/>
        <w:br/>
        <w:t xml:space="preserve">#EverythingMusic https://t.co/T5h28ZMJF1 #EverythingMusic https://t.co/T5h28ZMJF1</w:t>
      </w:r>
    </w:p>
    <w:p>
      <w:r>
        <w:rPr>
          <w:b/>
          <w:u w:val="single"/>
        </w:rPr>
        <w:t xml:space="preserve">273022</w:t>
      </w:r>
    </w:p>
    <w:p>
      <w:r>
        <w:t xml:space="preserve">Vaikka olet usein erinomainen valitsemaan matkakohteen ja pysymään... Lisää aiheesta Kauris https://t.co/QZjefeoouD</w:t>
      </w:r>
    </w:p>
    <w:p>
      <w:r>
        <w:rPr>
          <w:b/>
          <w:u w:val="single"/>
        </w:rPr>
        <w:t xml:space="preserve">273023</w:t>
      </w:r>
    </w:p>
    <w:p>
      <w:r>
        <w:t xml:space="preserve">@LucyAMarshall Vähän tekemistä minun la-iltana Jo:n kanssa; Sue Ibizalta ja Richard, uusi kaverini. Otetaan kiinalaista ja olutta jos olet vapaa xx</w:t>
      </w:r>
    </w:p>
    <w:p>
      <w:r>
        <w:rPr>
          <w:b/>
          <w:u w:val="single"/>
        </w:rPr>
        <w:t xml:space="preserve">273024</w:t>
      </w:r>
    </w:p>
    <w:p>
      <w:r>
        <w:t xml:space="preserve">@NydiaVelazquez miten @GOP sallii @devinunesin pysyä virassaan? hän sai kivikylmänä kiinni epäeettisestä &amp;amp; epärehellisestä</w:t>
        <w:br/>
        <w:br/>
        <w:t xml:space="preserve">#ethics</w:t>
        <w:br/>
        <w:br/>
        <w:t xml:space="preserve">@TheDemocrats</w:t>
      </w:r>
    </w:p>
    <w:p>
      <w:r>
        <w:rPr>
          <w:b/>
          <w:u w:val="single"/>
        </w:rPr>
        <w:t xml:space="preserve">273025</w:t>
      </w:r>
    </w:p>
    <w:p>
      <w:r>
        <w:t xml:space="preserve">Musta Onyx .925 Sterling Silver Overlay suunnittelija rannekoru D33A https://t.co/yNsdtPNwnv https://t.co/gOnMQBVoOW</w:t>
      </w:r>
    </w:p>
    <w:p>
      <w:r>
        <w:rPr>
          <w:b/>
          <w:u w:val="single"/>
        </w:rPr>
        <w:t xml:space="preserve">273026</w:t>
      </w:r>
    </w:p>
    <w:p>
      <w:r>
        <w:t xml:space="preserve">Terminator 2 palaa teattereihin, tällä kertaa 3D-päivityksenä! https://t.co/HuUVorfeif Sí!!!!👍🏼👍🏼👍🏼👍🏼👍🏼🏼👍👍🏼 Pedazo post3D q hizo en Titanic</w:t>
      </w:r>
    </w:p>
    <w:p>
      <w:r>
        <w:rPr>
          <w:b/>
          <w:u w:val="single"/>
        </w:rPr>
        <w:t xml:space="preserve">273027</w:t>
      </w:r>
    </w:p>
    <w:p>
      <w:r>
        <w:t xml:space="preserve">@AnhHTrieu @elonmusk Yleensä nörtit rakastavat tietokonepelejä klassisten konsolipelien sijaan. Mutta mitkä tahansa pelit kelpaisivat minulle, GTA varastaa auton autossa lol</w:t>
      </w:r>
    </w:p>
    <w:p>
      <w:r>
        <w:rPr>
          <w:b/>
          <w:u w:val="single"/>
        </w:rPr>
        <w:t xml:space="preserve">273028</w:t>
      </w:r>
    </w:p>
    <w:p>
      <w:r>
        <w:t xml:space="preserve">Ajattele, että viini on ruokaa https://t.co/STzGwXrOn0</w:t>
        <w:br/>
        <w:t xml:space="preserve">En ole koskaan ajatellut sitä niin. Kyllä lisätä ainesosia pulloihin. Tulevaisuus</w:t>
      </w:r>
    </w:p>
    <w:p>
      <w:r>
        <w:rPr>
          <w:b/>
          <w:u w:val="single"/>
        </w:rPr>
        <w:t xml:space="preserve">273029</w:t>
      </w:r>
    </w:p>
    <w:p>
      <w:r>
        <w:t xml:space="preserve">Henkilökohtainen käyntikortin haltija, muistilapun haltija,mon https://t.co/nZXZb9d2kE #favehandmade #handcrafted #handmadegifts https://t.co/41gnOQ2Wgm</w:t>
      </w:r>
    </w:p>
    <w:p>
      <w:r>
        <w:rPr>
          <w:b/>
          <w:u w:val="single"/>
        </w:rPr>
        <w:t xml:space="preserve">273030</w:t>
      </w:r>
    </w:p>
    <w:p>
      <w:r>
        <w:t xml:space="preserve">Todellinen järjestys, jossa paranemme, on hyvin tärkeä #soulecting #BodyTalk @growthtools https://t.co/V1Rn7GptBS</w:t>
        <w:br/>
        <w:t xml:space="preserve">#soulecting</w:t>
      </w:r>
    </w:p>
    <w:p>
      <w:r>
        <w:rPr>
          <w:b/>
          <w:u w:val="single"/>
        </w:rPr>
        <w:t xml:space="preserve">273031</w:t>
      </w:r>
    </w:p>
    <w:p>
      <w:r>
        <w:t xml:space="preserve">thenameisaa: https://t.co/CdQyrO3HUP Lisää #Markkinointivaikutustasi #Twitterissä</w:t>
        <w:br/>
        <w:br/>
        <w:t xml:space="preserve">Aloita 14 päivän ilmainen kokeilujakso... https://t.co/xADqq9a7qL</w:t>
      </w:r>
    </w:p>
    <w:p>
      <w:r>
        <w:rPr>
          <w:b/>
          <w:u w:val="single"/>
        </w:rPr>
        <w:t xml:space="preserve">273032</w:t>
      </w:r>
    </w:p>
    <w:p>
      <w:r>
        <w:t xml:space="preserve">Itse asiassa minulla ei ole muuta, enkä usko, että Tony edes käyttää nahkaa, vain mustaa, rakastan hyvää näkökykyäni.</w:t>
      </w:r>
    </w:p>
    <w:p>
      <w:r>
        <w:rPr>
          <w:b/>
          <w:u w:val="single"/>
        </w:rPr>
        <w:t xml:space="preserve">273033</w:t>
      </w:r>
    </w:p>
    <w:p>
      <w:r>
        <w:t xml:space="preserve">Mies se oli kamaa nähdä luokan '72 '76 paraatissa, ensimmäinen kaksi joukkuetta Silsbee tehdä sen valtion, johti Brown bros 🐅🏀💪🏾💨💍</w:t>
      </w:r>
    </w:p>
    <w:p>
      <w:r>
        <w:rPr>
          <w:b/>
          <w:u w:val="single"/>
        </w:rPr>
        <w:t xml:space="preserve">273034</w:t>
      </w:r>
    </w:p>
    <w:p>
      <w:r>
        <w:t xml:space="preserve">Tälle naiselle ja hänen kumppanilleen pitäisi antaa Pulitzer-palkinto. Tapahtuuko se? Epäilen suuresti. https://t.co/B0nqN12gI8</w:t>
      </w:r>
    </w:p>
    <w:p>
      <w:r>
        <w:rPr>
          <w:b/>
          <w:u w:val="single"/>
        </w:rPr>
        <w:t xml:space="preserve">273035</w:t>
      </w:r>
    </w:p>
    <w:p>
      <w:r>
        <w:t xml:space="preserve">@alisonejoseph Kyllä. Mua ärsyttää 😵 kun häiriköt eivät ota ystävällisen puolta, mutta sitten tajuan, että häiriköt eivät yleensä kerro heille, mistä on kyse.</w:t>
      </w:r>
    </w:p>
    <w:p>
      <w:r>
        <w:rPr>
          <w:b/>
          <w:u w:val="single"/>
        </w:rPr>
        <w:t xml:space="preserve">273036</w:t>
      </w:r>
    </w:p>
    <w:p>
      <w:r>
        <w:t xml:space="preserve">#USA #uusi #elokuva Katso uusi kauhutrilleri täällä: https://t.co/Ou49OrR9kN https://t.co/DOgALSO8K7</w:t>
      </w:r>
    </w:p>
    <w:p>
      <w:r>
        <w:rPr>
          <w:b/>
          <w:u w:val="single"/>
        </w:rPr>
        <w:t xml:space="preserve">273037</w:t>
      </w:r>
    </w:p>
    <w:p>
      <w:r>
        <w:t xml:space="preserve">Rakastu tähän 4 BD / 3 BA ACCOKEEKissa. Soita, tekstaa tai suoraa viestiä minulle lisää ... https://t.co/lnreOGOCiN https://t.co/4fdYTElpp0 https://t.co/4fdYTElpp0</w:t>
      </w:r>
    </w:p>
    <w:p>
      <w:r>
        <w:rPr>
          <w:b/>
          <w:u w:val="single"/>
        </w:rPr>
        <w:t xml:space="preserve">273038</w:t>
      </w:r>
    </w:p>
    <w:p>
      <w:r>
        <w:t xml:space="preserve">@LoonuhC Heistä tulee erittäin outoja (kokemuksesta puhuen), mutta hyvällä tavalla. 😂😂 @ doing good or saved</w:t>
      </w:r>
    </w:p>
    <w:p>
      <w:r>
        <w:rPr>
          <w:b/>
          <w:u w:val="single"/>
        </w:rPr>
        <w:t xml:space="preserve">273039</w:t>
      </w:r>
    </w:p>
    <w:p>
      <w:r>
        <w:t xml:space="preserve">Sinulla on täysi oikeus suojella perhettäsi ja kotiasi arvottomilta kukoistajilta</w:t>
        <w:br/>
        <w:t xml:space="preserve">&amp;amp; tyttöystävä, joka puhui heidät siihen b&amp;amp;e 4 drugs&amp;amp;rent häpeä https://t.co/LsOe0PJQWW</w:t>
      </w:r>
    </w:p>
    <w:p>
      <w:r>
        <w:rPr>
          <w:b/>
          <w:u w:val="single"/>
        </w:rPr>
        <w:t xml:space="preserve">273040</w:t>
      </w:r>
    </w:p>
    <w:p>
      <w:r>
        <w:t xml:space="preserve">@sweetoblivion26 Kohdistettujen mainosten pysyvin. En ole koskaan katsonut ylös tai harkinnut pyörivää kattoa ja silti minua ympäröi https://t.co/CN5NIQzSkt</w:t>
      </w:r>
    </w:p>
    <w:p>
      <w:r>
        <w:rPr>
          <w:b/>
          <w:u w:val="single"/>
        </w:rPr>
        <w:t xml:space="preserve">273041</w:t>
      </w:r>
    </w:p>
    <w:p>
      <w:r>
        <w:t xml:space="preserve">Tapaa Charlie Donlea, vuoden 2017 Scéal-palkinnon voittajan SUMMIT LAKE -kirjan kirjoittaja. #ScealAwards #mysteeri #trilleri #palkinnot https://t.co/ZbptXTkptd</w:t>
      </w:r>
    </w:p>
    <w:p>
      <w:r>
        <w:rPr>
          <w:b/>
          <w:u w:val="single"/>
        </w:rPr>
        <w:t xml:space="preserve">273042</w:t>
      </w:r>
    </w:p>
    <w:p>
      <w:r>
        <w:t xml:space="preserve">Viimeisin The Chanel Vintage Daily! https://t.co/lgF04pod5B Kiitos @naiamorim @OliveB5189 @imago_tips #chanel #luxury</w:t>
      </w:r>
    </w:p>
    <w:p>
      <w:r>
        <w:rPr>
          <w:b/>
          <w:u w:val="single"/>
        </w:rPr>
        <w:t xml:space="preserve">273043</w:t>
      </w:r>
    </w:p>
    <w:p>
      <w:r>
        <w:t xml:space="preserve">@Lancecote En malta odottaa, että laajennuksen luonnos on ohi. Yksinkertaistaa asioita hieman enemmän. Joko tulee back-up, tai sitten ei.</w:t>
      </w:r>
    </w:p>
    <w:p>
      <w:r>
        <w:rPr>
          <w:b/>
          <w:u w:val="single"/>
        </w:rPr>
        <w:t xml:space="preserve">273044</w:t>
      </w:r>
    </w:p>
    <w:p>
      <w:r>
        <w:t xml:space="preserve">Opettele navigoimaan elämän käänteitä ja käänteitä itsehyväksynnällä, selvänäköisyydellä &amp;amp; avoimella mielellä. https://t.co/aMA0WGqSZe @SusanDavid_PhD</w:t>
      </w:r>
    </w:p>
    <w:p>
      <w:r>
        <w:rPr>
          <w:b/>
          <w:u w:val="single"/>
        </w:rPr>
        <w:t xml:space="preserve">273045</w:t>
      </w:r>
    </w:p>
    <w:p>
      <w:r>
        <w:t xml:space="preserve">5k juoksu ✅, tuntuu olevan melkein liian lyhyt 😀 ja olen tehnyt vain muutaman LSR:n tähän mennessä! Hyvä pitää jalat liikkeessä 👟 #juoksu ja #rentoutus</w:t>
      </w:r>
    </w:p>
    <w:p>
      <w:r>
        <w:rPr>
          <w:b/>
          <w:u w:val="single"/>
        </w:rPr>
        <w:t xml:space="preserve">273046</w:t>
      </w:r>
    </w:p>
    <w:p>
      <w:r>
        <w:t xml:space="preserve">@Quote_Soup Varsinkin jos olet onnekas ja selviydyt #BreastCancer #Cancer tai hengenvaarallisesta sairaudesta, niin olet todella siunattu 🦋 https://t.co/weJbrP3shM</w:t>
      </w:r>
    </w:p>
    <w:p>
      <w:r>
        <w:rPr>
          <w:b/>
          <w:u w:val="single"/>
        </w:rPr>
        <w:t xml:space="preserve">273047</w:t>
      </w:r>
    </w:p>
    <w:p>
      <w:r>
        <w:t xml:space="preserve">Nälkä #donuts &amp;amp; #ClassicRock? @thenightgoose nightly on @karlradio https://t.co/sKAF470vox https://t.co/zfZH9YRUI7 https://t.co/zfZH9YRUI7</w:t>
      </w:r>
    </w:p>
    <w:p>
      <w:r>
        <w:rPr>
          <w:b/>
          <w:u w:val="single"/>
        </w:rPr>
        <w:t xml:space="preserve">273048</w:t>
      </w:r>
    </w:p>
    <w:p>
      <w:r>
        <w:t xml:space="preserve">@BBCJersey Miksi yksi tai toinen, miksi ei yhdistelmä? Toivotaan, että terve järki voittaa ja että riski jakautuu. Liian suuri päätös PointScoringille! #Options</w:t>
      </w:r>
    </w:p>
    <w:p>
      <w:r>
        <w:rPr>
          <w:b/>
          <w:u w:val="single"/>
        </w:rPr>
        <w:t xml:space="preserve">273049</w:t>
      </w:r>
    </w:p>
    <w:p>
      <w:r>
        <w:t xml:space="preserve">@joanna_caron 📰</w:t>
        <w:br/>
        <w:t xml:space="preserve">Hän puhuu hölynpölyä. "Centre ground" on koodinimi lisää Tory leikkauksia &amp;amp; uusliberalismi.(Lisää voittoa ennen ihmisiä)!</w:t>
      </w:r>
    </w:p>
    <w:p>
      <w:r>
        <w:rPr>
          <w:b/>
          <w:u w:val="single"/>
        </w:rPr>
        <w:t xml:space="preserve">273050</w:t>
      </w:r>
    </w:p>
    <w:p>
      <w:r>
        <w:t xml:space="preserve">@UdiACLU @ACLU Ajattelin, että #GOP #Trump haluaa, että kaikki päätetään paikallisesti tai osavaltioissa. Vaarallisia #hypocrites</w:t>
      </w:r>
    </w:p>
    <w:p>
      <w:r>
        <w:rPr>
          <w:b/>
          <w:u w:val="single"/>
        </w:rPr>
        <w:t xml:space="preserve">273051</w:t>
      </w:r>
    </w:p>
    <w:p>
      <w:r>
        <w:t xml:space="preserve">Löytyi transponderi etana!</w:t>
        <w:br/>
        <w:t xml:space="preserve"> Valaan tapaaminen!</w:t>
        <w:t xml:space="preserve">"Tapaamme täällä taas!"</w:t>
        <w:br/>
        <w:t xml:space="preserve">https://t.co/MYt7qgSLRG #TreCru https://t.co/h1gLeS1y6x</w:t>
      </w:r>
    </w:p>
    <w:p>
      <w:r>
        <w:rPr>
          <w:b/>
          <w:u w:val="single"/>
        </w:rPr>
        <w:t xml:space="preserve">273052</w:t>
      </w:r>
    </w:p>
    <w:p>
      <w:r>
        <w:t xml:space="preserve">Rakastan sitä, miten ei-mustat ottavat aaven käyttöön &amp;amp; valtavirran tiedotusvälineet ajavat sen ylikäyttöön, ja sitten mustat saavat holhousta, koska käyttävät sitä edelleen.</w:t>
      </w:r>
    </w:p>
    <w:p>
      <w:r>
        <w:rPr>
          <w:b/>
          <w:u w:val="single"/>
        </w:rPr>
        <w:t xml:space="preserve">273053</w:t>
      </w:r>
    </w:p>
    <w:p>
      <w:r>
        <w:t xml:space="preserve">.@seanhannity</w:t>
        <w:br/>
        <w:t xml:space="preserve">➖🔹🔴🔹➖</w:t>
        <w:br/>
        <w:br/>
        <w:t xml:space="preserve">🔴 JOS OLISIN SUSAN RICE, PALKKAISIN TEAMIN VARTIJOITA‼</w:t>
        <w:br/>
        <w:br/>
        <w:t xml:space="preserve">🔴 SHE KNOWS TOO MUCH‼</w:t>
        <w:br/>
        <w:br/>
        <w:t xml:space="preserve">🔴 SHE'SHE'S A LIABILITY‼</w:t>
        <w:br/>
        <w:br/>
        <w:t xml:space="preserve">✅ WHAT DO U THINK</w:t>
      </w:r>
    </w:p>
    <w:p>
      <w:r>
        <w:rPr>
          <w:b/>
          <w:u w:val="single"/>
        </w:rPr>
        <w:t xml:space="preserve">273054</w:t>
      </w:r>
    </w:p>
    <w:p>
      <w:r>
        <w:t xml:space="preserve">Täällä äänten enemmistö suosii aina ensisijaisesti eliittiä, koska se valitsee ehdokkaat, joita me äänestämme.</w:t>
      </w:r>
    </w:p>
    <w:p>
      <w:r>
        <w:rPr>
          <w:b/>
          <w:u w:val="single"/>
        </w:rPr>
        <w:t xml:space="preserve">273055</w:t>
      </w:r>
    </w:p>
    <w:p>
      <w:r>
        <w:t xml:space="preserve">Mitä yhteistä on useimmilla shampoilla ja maapähkinävoilla? Julkaisimme juuri hämmästyttävän raportin #TruePrice of pa...https://t.co/5JvreBTmz8</w:t>
      </w:r>
    </w:p>
    <w:p>
      <w:r>
        <w:rPr>
          <w:b/>
          <w:u w:val="single"/>
        </w:rPr>
        <w:t xml:space="preserve">273056</w:t>
      </w:r>
    </w:p>
    <w:p>
      <w:r>
        <w:t xml:space="preserve">Amrutan tekemät kirjanmerkit</w:t>
        <w:br/>
        <w:t xml:space="preserve">#TruptisCraft , #quilling, #paperquilling, #paperquillingbookmarks,... https://t.co/C8NaQynCT7</w:t>
      </w:r>
    </w:p>
    <w:p>
      <w:r>
        <w:rPr>
          <w:b/>
          <w:u w:val="single"/>
        </w:rPr>
        <w:t xml:space="preserve">273057</w:t>
      </w:r>
    </w:p>
    <w:p>
      <w:r>
        <w:t xml:space="preserve">@InGodIDoTrust GOP-senaattori paljastaa, että Hillary Clintonilla voi olla yhä pääsy salaisiin ulkoministeriön tietoihin! Jos näin on, tämä on ongelma!</w:t>
      </w:r>
    </w:p>
    <w:p>
      <w:r>
        <w:rPr>
          <w:b/>
          <w:u w:val="single"/>
        </w:rPr>
        <w:t xml:space="preserve">273058</w:t>
      </w:r>
    </w:p>
    <w:p>
      <w:r>
        <w:t xml:space="preserve">@s_nisha7 @vswati0782 @WesternRly @sureshpprabhu Kansakunta vaatii viattoman Asaram Bapu ji:n välitöntä vapauttamista, lopettakaa raiskauslakien väärinkäyttö #RemoveUnfairPOCSOlaw https://t.co/a9NrqHfvND</w:t>
      </w:r>
    </w:p>
    <w:p>
      <w:r>
        <w:rPr>
          <w:b/>
          <w:u w:val="single"/>
        </w:rPr>
        <w:t xml:space="preserve">273059</w:t>
      </w:r>
    </w:p>
    <w:p>
      <w:r>
        <w:t xml:space="preserve">Tämä on lumipallo, jonka veistin vuosia sitten. Hobitit olivat pallon sisällä ja... https://t.co/6MnyipGHFY...</w:t>
      </w:r>
    </w:p>
    <w:p>
      <w:r>
        <w:rPr>
          <w:b/>
          <w:u w:val="single"/>
        </w:rPr>
        <w:t xml:space="preserve">273060</w:t>
      </w:r>
    </w:p>
    <w:p>
      <w:r>
        <w:t xml:space="preserve">Aina kun annoin vittuakaan, se vittu, vittu, vittu, vittu, vittu, vittu, vittu, tang ina vittu, voi vittu!!! !*(!*^*&amp;amp;^#</w:t>
      </w:r>
    </w:p>
    <w:p>
      <w:r>
        <w:rPr>
          <w:b/>
          <w:u w:val="single"/>
        </w:rPr>
        <w:t xml:space="preserve">273061</w:t>
      </w:r>
    </w:p>
    <w:p>
      <w:r>
        <w:t xml:space="preserve">Tutustu uusimpaan listaukseen #WalnutCreekissä! Kerro meille mielipiteesi!  #realestate https://t.co/gVlD3FcYew https://t.co/uqMADpogai</w:t>
      </w:r>
    </w:p>
    <w:p>
      <w:r>
        <w:rPr>
          <w:b/>
          <w:u w:val="single"/>
        </w:rPr>
        <w:t xml:space="preserve">273062</w:t>
      </w:r>
    </w:p>
    <w:p>
      <w:r>
        <w:t xml:space="preserve">Voit pestä pois "maanantait" #NorthMyrtleBeach, #MyrtleBeach, #Surfside, &amp;amp; #PawleysIsland.  Tutustu https://t.co/uNlRozb42T https://t.co/AzJYz3J7fL</w:t>
      </w:r>
    </w:p>
    <w:p>
      <w:r>
        <w:rPr>
          <w:b/>
          <w:u w:val="single"/>
        </w:rPr>
        <w:t xml:space="preserve">273063</w:t>
      </w:r>
    </w:p>
    <w:p>
      <w:r>
        <w:t xml:space="preserve">"Itsemurhapommitukset ovat vähentyneet huomattavasti" - Buratai https://t.co/UTE6oowyFy https://t.co/sOoohJB2ee https://t.co/sOoohJB2ee</w:t>
      </w:r>
    </w:p>
    <w:p>
      <w:r>
        <w:rPr>
          <w:b/>
          <w:u w:val="single"/>
        </w:rPr>
        <w:t xml:space="preserve">273064</w:t>
      </w:r>
    </w:p>
    <w:p>
      <w:r>
        <w:t xml:space="preserve">Kaikki vaikuttaa yksinkertaiselta, kunnes joku läheisesi päättää.... Lisää aiheesta Kauris https://t.co/e6ZJHuLeqa</w:t>
      </w:r>
    </w:p>
    <w:p>
      <w:r>
        <w:rPr>
          <w:b/>
          <w:u w:val="single"/>
        </w:rPr>
        <w:t xml:space="preserve">273065</w:t>
      </w:r>
    </w:p>
    <w:p>
      <w:r>
        <w:t xml:space="preserve">Mikä loistava idea !!! ohh yess ja he voivat silti viettää aikaa yhdessä vaikka eivät idolina, vaan ARMY:nä olen onnellisin ihminen maailmassa 🙌🏼 https://t.co/WLtnh77E0R</w:t>
      </w:r>
    </w:p>
    <w:p>
      <w:r>
        <w:rPr>
          <w:b/>
          <w:u w:val="single"/>
        </w:rPr>
        <w:t xml:space="preserve">273066</w:t>
      </w:r>
    </w:p>
    <w:p>
      <w:r>
        <w:t xml:space="preserve">Kukaan ei tarvitse ketään kertomaan heille paskaa, varsinkaan kun et toteuta sitä, mitä saarnaat. Lopetetaan se valepaska.</w:t>
      </w:r>
    </w:p>
    <w:p>
      <w:r>
        <w:rPr>
          <w:b/>
          <w:u w:val="single"/>
        </w:rPr>
        <w:t xml:space="preserve">273067</w:t>
      </w:r>
    </w:p>
    <w:p>
      <w:r>
        <w:t xml:space="preserve">@delusionlraptor @BBandspro @PatriotObscure Awesome! Kiitos tuestanne! https://t.co/Wu15MfdNfO</w:t>
      </w:r>
    </w:p>
    <w:p>
      <w:r>
        <w:rPr>
          <w:b/>
          <w:u w:val="single"/>
        </w:rPr>
        <w:t xml:space="preserve">273068</w:t>
      </w:r>
    </w:p>
    <w:p>
      <w:r>
        <w:t xml:space="preserve">@Ludacris &amp;amp; @TyreseGibson oh ja myös @TheRock saa minut suoraan halkeamaan!!!! Olen innoissani!!!</w:t>
      </w:r>
    </w:p>
    <w:p>
      <w:r>
        <w:rPr>
          <w:b/>
          <w:u w:val="single"/>
        </w:rPr>
        <w:t xml:space="preserve">273069</w:t>
      </w:r>
    </w:p>
    <w:p>
      <w:r>
        <w:t xml:space="preserve">Kestävä Car Auto Auto Mini Plastic Roskakori Car Stowing Tidying Carbage Box https://t.co/ZGuSyoKnHp https://t.co/uXb0wieuvq</w:t>
      </w:r>
    </w:p>
    <w:p>
      <w:r>
        <w:rPr>
          <w:b/>
          <w:u w:val="single"/>
        </w:rPr>
        <w:t xml:space="preserve">273070</w:t>
      </w:r>
    </w:p>
    <w:p>
      <w:r>
        <w:t xml:space="preserve">@FlowerBombbb__ @Playa_Honcho @she_so_thick @Dese_Nuts23 Lol kaipaan sinua, siksi kirjoitin teille kaikille hea mutta koska vain sinä olet vastannut... helvetti mitä olet tehnyt</w:t>
      </w:r>
    </w:p>
    <w:p>
      <w:r>
        <w:rPr>
          <w:b/>
          <w:u w:val="single"/>
        </w:rPr>
        <w:t xml:space="preserve">273071</w:t>
      </w:r>
    </w:p>
    <w:p>
      <w:r>
        <w:t xml:space="preserve">@wlockley52 @LordCropes @Mwforhr @TakeThatDarwin Varhaisilla kirkkoisillä oli pätevät kriteerit ja Jumala johti heitä kaanonin löytämisessä.</w:t>
      </w:r>
    </w:p>
    <w:p>
      <w:r>
        <w:rPr>
          <w:b/>
          <w:u w:val="single"/>
        </w:rPr>
        <w:t xml:space="preserve">273072</w:t>
      </w:r>
    </w:p>
    <w:p>
      <w:r>
        <w:t xml:space="preserve">Bella oli todella surullinen, ettei hän saanut ensimmäistä sijaa, mutta 10 minuuttia myöhemmin hän oli päässyt siitä yli!!!! 😎👌🏻 https://t.co/EJdXLkRPiV https://t.co/EJdXLkRPiV</w:t>
      </w:r>
    </w:p>
    <w:p>
      <w:r>
        <w:rPr>
          <w:b/>
          <w:u w:val="single"/>
        </w:rPr>
        <w:t xml:space="preserve">273073</w:t>
      </w:r>
    </w:p>
    <w:p>
      <w:r>
        <w:t xml:space="preserve">@MarcPDumont Olen soittanut kaikkiin pelin jälkeisiin esityksiin, joissa olet ollut</w:t>
        <w:br/>
        <w:t xml:space="preserve">Taidanpa saada puhelimen ladattua, jotta en järkytä jääkiekon jumalia</w:t>
      </w:r>
    </w:p>
    <w:p>
      <w:r>
        <w:rPr>
          <w:b/>
          <w:u w:val="single"/>
        </w:rPr>
        <w:t xml:space="preserve">273074</w:t>
      </w:r>
    </w:p>
    <w:p>
      <w:r>
        <w:t xml:space="preserve">https://t.co/fgVRKDLa0J : NEXT: Final 4 ei ole ainoa kilpailu Phoenixissa! 👀 @Suns taistelee joukkueen go-kartissa... #NBA #Basketball https://t.co/s4E6SKJtcb #NBA #Basketball https://t.co/s4E6SKJtcb</w:t>
      </w:r>
    </w:p>
    <w:p>
      <w:r>
        <w:rPr>
          <w:b/>
          <w:u w:val="single"/>
        </w:rPr>
        <w:t xml:space="preserve">273075</w:t>
      </w:r>
    </w:p>
    <w:p>
      <w:r>
        <w:t xml:space="preserve">@Hakin9 @PenTestMag Viesti tarkistaa uuden kysymyksesi https://t.co/fnqK3JzJXm verkkotunnuksesta ja osoitetaan kohti melko käyttämätöntä sähköpostiani.</w:t>
      </w:r>
    </w:p>
    <w:p>
      <w:r>
        <w:rPr>
          <w:b/>
          <w:u w:val="single"/>
        </w:rPr>
        <w:t xml:space="preserve">273076</w:t>
      </w:r>
    </w:p>
    <w:p>
      <w:r>
        <w:t xml:space="preserve">Islamilaisen taiteen museo - Doha Qatar, näyttää hyvin paljon ladon neliöltä. hieno grafiikka pienelle volyymille. https://t.co/8SfBVQPylZ</w:t>
      </w:r>
    </w:p>
    <w:p>
      <w:r>
        <w:rPr>
          <w:b/>
          <w:u w:val="single"/>
        </w:rPr>
        <w:t xml:space="preserve">273077</w:t>
      </w:r>
    </w:p>
    <w:p>
      <w:r>
        <w:t xml:space="preserve">Juuri tulin kotiin ja mummini kysyi, menenkö nukkumaan. Tarkoitan, että tiedät pirun hyvin, että menen, mutta mikä olettamus!</w:t>
      </w:r>
    </w:p>
    <w:p>
      <w:r>
        <w:rPr>
          <w:b/>
          <w:u w:val="single"/>
        </w:rPr>
        <w:t xml:space="preserve">273078</w:t>
      </w:r>
    </w:p>
    <w:p>
      <w:r>
        <w:t xml:space="preserve">Olemmeko todistamassa #liuskevallankumousta 2.0? Lue lisää vuoden 2017 "optimismin aallosta" https://t.co/Aiw1GxJRet https://t.co/uuxXGDqVws https://t.co/uuxXGDqVws</w:t>
      </w:r>
    </w:p>
    <w:p>
      <w:r>
        <w:rPr>
          <w:b/>
          <w:u w:val="single"/>
        </w:rPr>
        <w:t xml:space="preserve">273079</w:t>
      </w:r>
    </w:p>
    <w:p>
      <w:r>
        <w:t xml:space="preserve">https://t.co/YacYraa1ql leikkasi juuri tämän rintakorun osoitteesta https://t.co/K4WkhM7UFH polyvoreen https://t.co/pXHKfAYXa0 #polyvoreStyle</w:t>
      </w:r>
    </w:p>
    <w:p>
      <w:r>
        <w:rPr>
          <w:b/>
          <w:u w:val="single"/>
        </w:rPr>
        <w:t xml:space="preserve">273080</w:t>
      </w:r>
    </w:p>
    <w:p>
      <w:r>
        <w:t xml:space="preserve">Jännittävä päivä edessä. #OHIT2017 @OhioStatehouse Kuuntelen @David Kissingeriä. #HIT ROCKS https://t.co/kv0hAWzYli</w:t>
      </w:r>
    </w:p>
    <w:p>
      <w:r>
        <w:rPr>
          <w:b/>
          <w:u w:val="single"/>
        </w:rPr>
        <w:t xml:space="preserve">273081</w:t>
      </w:r>
    </w:p>
    <w:p>
      <w:r>
        <w:t xml:space="preserve">Suurin virhe, jonka voit tehdä, on kuunnella ihmisiä, jotka ovat luopuneet unelmistaan ja kehottavat sinua luopumaan omastasi. - Umair Hague</w:t>
      </w:r>
    </w:p>
    <w:p>
      <w:r>
        <w:rPr>
          <w:b/>
          <w:u w:val="single"/>
        </w:rPr>
        <w:t xml:space="preserve">273082</w:t>
      </w:r>
    </w:p>
    <w:p>
      <w:r>
        <w:t xml:space="preserve">@OnePhysicist Venäjä hengaili päiviä rannikon edustalla McCain loukkasi Pohjois-Korean johtajaa. Joka ei pidä meistä. Meidän on vaadittava kongressilta vastuuvelvollisuutta.</w:t>
      </w:r>
    </w:p>
    <w:p>
      <w:r>
        <w:rPr>
          <w:b/>
          <w:u w:val="single"/>
        </w:rPr>
        <w:t xml:space="preserve">273083</w:t>
      </w:r>
    </w:p>
    <w:p>
      <w:r>
        <w:t xml:space="preserve">Rakkaat naiset: Te ette osaa lukea. Hiuksesi näyttävät huonoilta. Ja lopeta pään ravistelu. https://t.co/tQfH94hwlB https://t.co/2YYaWyQ73f https://t.co/2YYaWyQ73f.</w:t>
      </w:r>
    </w:p>
    <w:p>
      <w:r>
        <w:rPr>
          <w:b/>
          <w:u w:val="single"/>
        </w:rPr>
        <w:t xml:space="preserve">273084</w:t>
      </w:r>
    </w:p>
    <w:p>
      <w:r>
        <w:t xml:space="preserve">@NITIAayog @PMOIndia @mygovindia @Dev_Fadnavis @myogiadityanath @RSSorg how do u calc BPL fmly mnrega, pds, ilmainen virta, vesi, maa, lääkkeet</w:t>
      </w:r>
    </w:p>
    <w:p>
      <w:r>
        <w:rPr>
          <w:b/>
          <w:u w:val="single"/>
        </w:rPr>
        <w:t xml:space="preserve">273085</w:t>
      </w:r>
    </w:p>
    <w:p>
      <w:r>
        <w:t xml:space="preserve">Jos nämä naiset eivät voisi enää käyttää sanoja totuus tai omistaa sitä. Nämä tappelut loppuisivat. Voimmeko twiitata. Joitakin uusia comebacks. #rhobh</w:t>
      </w:r>
    </w:p>
    <w:p>
      <w:r>
        <w:rPr>
          <w:b/>
          <w:u w:val="single"/>
        </w:rPr>
        <w:t xml:space="preserve">273086</w:t>
      </w:r>
    </w:p>
    <w:p>
      <w:r>
        <w:t xml:space="preserve">Tiedättehän ne paskat, joita otatte, että ette voi edes olla puhelimessa, koska tarvitsette täyden huomionne siihen, mitä tapahtuu...</w:t>
      </w:r>
    </w:p>
    <w:p>
      <w:r>
        <w:rPr>
          <w:b/>
          <w:u w:val="single"/>
        </w:rPr>
        <w:t xml:space="preserve">273087</w:t>
      </w:r>
    </w:p>
    <w:p>
      <w:r>
        <w:t xml:space="preserve">cnnbrk: https://t.co/7iS7nDbSUX https://t.co/7iS7nDbSUX</w:t>
      </w:r>
    </w:p>
    <w:p>
      <w:r>
        <w:rPr>
          <w:b/>
          <w:u w:val="single"/>
        </w:rPr>
        <w:t xml:space="preserve">273088</w:t>
      </w:r>
    </w:p>
    <w:p>
      <w:r>
        <w:t xml:space="preserve">@AgeUKLondon_BD Minulla on perintöprojekti, josta haluaisin keskustella #agemattersin kanssa - voisiko joku ystävällisesti DM minulle sähköpostia? Kiitos.</w:t>
      </w:r>
    </w:p>
    <w:p>
      <w:r>
        <w:rPr>
          <w:b/>
          <w:u w:val="single"/>
        </w:rPr>
        <w:t xml:space="preserve">273089</w:t>
      </w:r>
    </w:p>
    <w:p>
      <w:r>
        <w:t xml:space="preserve">@EricaGrieder En halua tätä presidenttiä, mutta en myöskään halua, että tämä presidentti epäonnistuu. Rukoukset kaikkialla.</w:t>
      </w:r>
    </w:p>
    <w:p>
      <w:r>
        <w:rPr>
          <w:b/>
          <w:u w:val="single"/>
        </w:rPr>
        <w:t xml:space="preserve">273090</w:t>
      </w:r>
    </w:p>
    <w:p>
      <w:r>
        <w:t xml:space="preserve">Harnett Ce 11 Garner 12 [Bottom 6th] [0 Out] [0 palloa] [0 lyöntiä] ... Ei ketään [P: #14 Jenna Comly] [B: #3 Susan Jones] [P: #14 Jenna Comly] [B: #3 Susan Jones]</w:t>
      </w:r>
    </w:p>
    <w:p>
      <w:r>
        <w:rPr>
          <w:b/>
          <w:u w:val="single"/>
        </w:rPr>
        <w:t xml:space="preserve">273091</w:t>
      </w:r>
    </w:p>
    <w:p>
      <w:r>
        <w:t xml:space="preserve">Älä anna unelmiesi jäädä unelmiksi.</w:t>
        <w:br/>
        <w:t xml:space="preserve"> Ansaitset kaiken, minkä eteen olet valmis tekemään työtä. https://t.co/shkuoUP6Rj.</w:t>
      </w:r>
    </w:p>
    <w:p>
      <w:r>
        <w:rPr>
          <w:b/>
          <w:u w:val="single"/>
        </w:rPr>
        <w:t xml:space="preserve">273092</w:t>
      </w:r>
    </w:p>
    <w:p>
      <w:r>
        <w:t xml:space="preserve">Auttoi lähellä olevia kuljettajia ilmoittamalla vaaratilanteesta tiellä I-55 S @waze - Drive Social. https://t.co/UKM8eL5VQ1.</w:t>
      </w:r>
    </w:p>
    <w:p>
      <w:r>
        <w:rPr>
          <w:b/>
          <w:u w:val="single"/>
        </w:rPr>
        <w:t xml:space="preserve">273093</w:t>
      </w:r>
    </w:p>
    <w:p>
      <w:r>
        <w:t xml:space="preserve">Oli ilo tukea Maury County Boys and Girls Clubia tänään Great Futures -lounaalla. #communitybank https://t.co/UBf8NmeESI</w:t>
      </w:r>
    </w:p>
    <w:p>
      <w:r>
        <w:rPr>
          <w:b/>
          <w:u w:val="single"/>
        </w:rPr>
        <w:t xml:space="preserve">273094</w:t>
      </w:r>
    </w:p>
    <w:p>
      <w:r>
        <w:t xml:space="preserve">I Love Lucy: The Complete Series Box Set an... by Lucille Ball, Desi Arnaz, W.... https://t.co/vQ4qJtOeI3 via @amazon</w:t>
      </w:r>
    </w:p>
    <w:p>
      <w:r>
        <w:rPr>
          <w:b/>
          <w:u w:val="single"/>
        </w:rPr>
        <w:t xml:space="preserve">273095</w:t>
      </w:r>
    </w:p>
    <w:p>
      <w:r>
        <w:t xml:space="preserve">@eveewing Kaikki Mo Willems, Tämä ei ole minun hattuni, Kymmenen munaa pesässä, Missä villieläimet ovat, Scaredy Kate, I Am So Brave (Olen niin rohkea)</w:t>
      </w:r>
    </w:p>
    <w:p>
      <w:r>
        <w:rPr>
          <w:b/>
          <w:u w:val="single"/>
        </w:rPr>
        <w:t xml:space="preserve">273096</w:t>
      </w:r>
    </w:p>
    <w:p>
      <w:r>
        <w:t xml:space="preserve">Orlando lähestyy lainasopimusta Queretaron kanssa Luis Gilistä - lähteet https://t.co/st5wSXwNHg https://t.co/vmfxQZN02m https://t.co/vmfxQZN02m</w:t>
      </w:r>
    </w:p>
    <w:p>
      <w:r>
        <w:rPr>
          <w:b/>
          <w:u w:val="single"/>
        </w:rPr>
        <w:t xml:space="preserve">273097</w:t>
      </w:r>
    </w:p>
    <w:p>
      <w:r>
        <w:t xml:space="preserve">kauniisiin kuviin Boulderista ja sen kulttuuritaustasta - mukaan lukien ruoka ja näkymät!</w:t>
        <w:br/>
        <w:t xml:space="preserve">https://t.co/wJtecFuqQl</w:t>
      </w:r>
    </w:p>
    <w:p>
      <w:r>
        <w:rPr>
          <w:b/>
          <w:u w:val="single"/>
        </w:rPr>
        <w:t xml:space="preserve">273098</w:t>
      </w:r>
    </w:p>
    <w:p>
      <w:r>
        <w:t xml:space="preserve">Sivu 110. "Polvet ja kyynärpäät saattavat nyljettyä, mutta se on sen arvoista, jos saat upean... https://t.co/Vc8JDsBFbB...</w:t>
      </w:r>
    </w:p>
    <w:p>
      <w:r>
        <w:rPr>
          <w:b/>
          <w:u w:val="single"/>
        </w:rPr>
        <w:t xml:space="preserve">273099</w:t>
      </w:r>
    </w:p>
    <w:p>
      <w:r>
        <w:t xml:space="preserve">Et ole kiinnostunut tavoittelemaan vanhentuneita tavoitteita, vaan sinun on... Lisää Vesimiehelle https://t.co/b2ZU6eIgS8</w:t>
      </w:r>
    </w:p>
    <w:p>
      <w:r>
        <w:rPr>
          <w:b/>
          <w:u w:val="single"/>
        </w:rPr>
        <w:t xml:space="preserve">273100</w:t>
      </w:r>
    </w:p>
    <w:p>
      <w:r>
        <w:t xml:space="preserve">The latest The Music Education Daily! https://t.co/p3JqI4Pu5p Kiitos @MustDoBrisbane @rhythmchild @PHHSTrailblazer #education</w:t>
      </w:r>
    </w:p>
    <w:p>
      <w:r>
        <w:rPr>
          <w:b/>
          <w:u w:val="single"/>
        </w:rPr>
        <w:t xml:space="preserve">273101</w:t>
      </w:r>
    </w:p>
    <w:p>
      <w:r>
        <w:t xml:space="preserve">https://t.co/nMkeRWcc4L - Coalition Brewing tuo kannabisyhteistyön korkeammalle tasolle CBD-oluella #MNews</w:t>
      </w:r>
    </w:p>
    <w:p>
      <w:r>
        <w:rPr>
          <w:b/>
          <w:u w:val="single"/>
        </w:rPr>
        <w:t xml:space="preserve">273102</w:t>
      </w:r>
    </w:p>
    <w:p>
      <w:r>
        <w:t xml:space="preserve">On #kansainvälinenlastenkirjapäivä ja luemme yhtä suosikkikirjailijoista - Elsa Beskowia! Tuhansien lukijoiden rakastama ympäri maailmaa https://t.co/2enETXcnrG</w:t>
      </w:r>
    </w:p>
    <w:p>
      <w:r>
        <w:rPr>
          <w:b/>
          <w:u w:val="single"/>
        </w:rPr>
        <w:t xml:space="preserve">273103</w:t>
      </w:r>
    </w:p>
    <w:p>
      <w:r>
        <w:t xml:space="preserve">5 keskeistä talousvinkkiä nuorille ja nuorille ammattilaisille artikkeli Motilal Oswal Financial Services -verkkopalvelusta https://g https://t.co/oLP4Fb9PVv https://t.co/oLP4Fb9PVv</w:t>
      </w:r>
    </w:p>
    <w:p>
      <w:r>
        <w:rPr>
          <w:b/>
          <w:u w:val="single"/>
        </w:rPr>
        <w:t xml:space="preserve">273104</w:t>
      </w:r>
    </w:p>
    <w:p>
      <w:r>
        <w:t xml:space="preserve">https://t.co/LA052uVT26 Ciaran Hinds habla de Steppenwolf en Justice League. https://t.co/L8Rg3C5r6m</w:t>
      </w:r>
    </w:p>
    <w:p>
      <w:r>
        <w:rPr>
          <w:b/>
          <w:u w:val="single"/>
        </w:rPr>
        <w:t xml:space="preserve">273105</w:t>
      </w:r>
    </w:p>
    <w:p>
      <w:r>
        <w:t xml:space="preserve">Onko nuoria Kaunotar ja hirviö -faneja, jotka haluaisivat oman hirviön halattavakseen? https://t.co/cNDtVTbpre</w:t>
      </w:r>
    </w:p>
    <w:p>
      <w:r>
        <w:rPr>
          <w:b/>
          <w:u w:val="single"/>
        </w:rPr>
        <w:t xml:space="preserve">273106</w:t>
      </w:r>
    </w:p>
    <w:p>
      <w:r>
        <w:t xml:space="preserve">Näemme kaikki päähenkilöiden näyttelijät tässä kuvassa.</w:t>
        <w:t xml:space="preserve">Mikähän hahmo/näyttelijä on paareilla?</w:t>
        <w:br/>
        <w:t xml:space="preserve">photo de dg251170 https://t.co/RblJmKbVEN photo de dg251170 https://t.co/RblJmKbVEN</w:t>
      </w:r>
    </w:p>
    <w:p>
      <w:r>
        <w:rPr>
          <w:b/>
          <w:u w:val="single"/>
        </w:rPr>
        <w:t xml:space="preserve">273107</w:t>
      </w:r>
    </w:p>
    <w:p>
      <w:r>
        <w:t xml:space="preserve">@jeon4tae @eunmoonie @abeecdefgh @jiminwhyy @MellowthePuff Lisää pakattuja? Voi täällä vähemmän täynnä vain teillä on projekteja n te vietätte paljon vapaa-aikaa niihin</w:t>
      </w:r>
    </w:p>
    <w:p>
      <w:r>
        <w:rPr>
          <w:b/>
          <w:u w:val="single"/>
        </w:rPr>
        <w:t xml:space="preserve">273108</w:t>
      </w:r>
    </w:p>
    <w:p>
      <w:r>
        <w:t xml:space="preserve">Ratsastat yhä positiivisen energian saapuvien aaltojen mukana, ... Lisää syöpään https://t.co/CXeerMlC7j</w:t>
      </w:r>
    </w:p>
    <w:p>
      <w:r>
        <w:rPr>
          <w:b/>
          <w:u w:val="single"/>
        </w:rPr>
        <w:t xml:space="preserve">273109</w:t>
      </w:r>
    </w:p>
    <w:p>
      <w:r>
        <w:t xml:space="preserve">Pro &amp;; Streamer pakkalistat #UnGoron toiselta päivältä täällä: https://t.co/6M5IEjDGmx #Hearthstone https://t.co/Sopp4usuWm</w:t>
      </w:r>
    </w:p>
    <w:p>
      <w:r>
        <w:rPr>
          <w:b/>
          <w:u w:val="single"/>
        </w:rPr>
        <w:t xml:space="preserve">273110</w:t>
      </w:r>
    </w:p>
    <w:p>
      <w:r>
        <w:t xml:space="preserve">@imperialhare @KatieDiek @tremblehorse ehkä, minusta tuntuu, että hän on liian lempeä sielu. Minä puhun armottomasta katu-uskottavasta ilkeästä cobbinista.</w:t>
      </w:r>
    </w:p>
    <w:p>
      <w:r>
        <w:rPr>
          <w:b/>
          <w:u w:val="single"/>
        </w:rPr>
        <w:t xml:space="preserve">273111</w:t>
      </w:r>
    </w:p>
    <w:p>
      <w:r>
        <w:t xml:space="preserve">Uusi https://t.co/Pjm7d5WtjZ on älyttömän nopea. Vertaa hyvin kultaiseen vertailukohteeseen. Hyvin tehty. https://t.co/zVmY7HfjHb https://t.co/TPAspC1hAj</w:t>
      </w:r>
    </w:p>
    <w:p>
      <w:r>
        <w:rPr>
          <w:b/>
          <w:u w:val="single"/>
        </w:rPr>
        <w:t xml:space="preserve">273112</w:t>
      </w:r>
    </w:p>
    <w:p>
      <w:r>
        <w:t xml:space="preserve">@PrachiShirole "Sydämemme on kehomme vasemmalla puolella, ja siksi poliittisen asenteemme on oltava sama."</w:t>
      </w:r>
    </w:p>
    <w:p>
      <w:r>
        <w:rPr>
          <w:b/>
          <w:u w:val="single"/>
        </w:rPr>
        <w:t xml:space="preserve">273113</w:t>
      </w:r>
    </w:p>
    <w:p>
      <w:r>
        <w:t xml:space="preserve">Lisäsin videon @YouTube-soittolistalle https://t.co/TJOZwHkxnI Suit Full Video Song | Guru Randhawa Feat. Arjun | T-Series</w:t>
      </w:r>
    </w:p>
    <w:p>
      <w:r>
        <w:rPr>
          <w:b/>
          <w:u w:val="single"/>
        </w:rPr>
        <w:t xml:space="preserve">273114</w:t>
      </w:r>
    </w:p>
    <w:p>
      <w:r>
        <w:t xml:space="preserve">Lisäsin videon @YouTube-soittolistalle https://t.co/1DqgoXV8tx Jon Bellion - Tulevalle vaimolleni (virallinen ääni).</w:t>
      </w:r>
    </w:p>
    <w:p>
      <w:r>
        <w:rPr>
          <w:b/>
          <w:u w:val="single"/>
        </w:rPr>
        <w:t xml:space="preserve">273115</w:t>
      </w:r>
    </w:p>
    <w:p>
      <w:r>
        <w:t xml:space="preserve">@AynRandPaulRyan @SilverAdie @realDonaldTrump @FoxNews En voi ymmärtää, miten niin monet Yhdysvalloissa eivät näe tämän miehen petosta.On selvää, että koulutuksen leikkaaminen ei ole vastaus. #dreamakerswork https://t.co/daKXWt0HP2</w:t>
      </w:r>
    </w:p>
    <w:p>
      <w:r>
        <w:rPr>
          <w:b/>
          <w:u w:val="single"/>
        </w:rPr>
        <w:t xml:space="preserve">273116</w:t>
      </w:r>
    </w:p>
    <w:p>
      <w:r>
        <w:t xml:space="preserve">@jheeeeves sanot tämän, mutta lapsuudenystäväni 12. syntymäpäivänä saimme hänelle 12 pulloa ketsuppia, koska hän piti siitä niin paljon.</w:t>
      </w:r>
    </w:p>
    <w:p>
      <w:r>
        <w:rPr>
          <w:b/>
          <w:u w:val="single"/>
        </w:rPr>
        <w:t xml:space="preserve">273117</w:t>
      </w:r>
    </w:p>
    <w:p>
      <w:r>
        <w:t xml:space="preserve">@SocietiesBONER_ @queensheley @RichAveMiaa Niin kauan kuin perseet ovat kaikki suoria, olen hyvä 🤞🏾 ikuisesti minun tytöt ❤</w:t>
      </w:r>
    </w:p>
    <w:p>
      <w:r>
        <w:rPr>
          <w:b/>
          <w:u w:val="single"/>
        </w:rPr>
        <w:t xml:space="preserve">273118</w:t>
      </w:r>
    </w:p>
    <w:p>
      <w:r>
        <w:t xml:space="preserve">🙌 YASSS On #liveme's show'n aika 🌹🌸SaHar🌸 🌹 TRR: https://t.co/etn1ItcnU5 https://t.co/uXKADnfLSQ</w:t>
      </w:r>
    </w:p>
    <w:p>
      <w:r>
        <w:rPr>
          <w:b/>
          <w:u w:val="single"/>
        </w:rPr>
        <w:t xml:space="preserve">273119</w:t>
      </w:r>
    </w:p>
    <w:p>
      <w:r>
        <w:t xml:space="preserve">@MarcAndSandro NIIN siistiä olla yhteydessä sinuun! Olisi ihanaa saada sinut mukaan #FullyAlive Movementiin https://t.co/RO1KfrQ6bV https://t.co/RO1KfrQ6bV</w:t>
      </w:r>
    </w:p>
    <w:p>
      <w:r>
        <w:rPr>
          <w:b/>
          <w:u w:val="single"/>
        </w:rPr>
        <w:t xml:space="preserve">273120</w:t>
      </w:r>
    </w:p>
    <w:p>
      <w:r>
        <w:t xml:space="preserve">@danWorthington Katsokaa nyt Eurooppaa. Näin käy pian Yhdysvalloille, jos toimiin ei ryhdytä.</w:t>
      </w:r>
    </w:p>
    <w:p>
      <w:r>
        <w:rPr>
          <w:b/>
          <w:u w:val="single"/>
        </w:rPr>
        <w:t xml:space="preserve">273121</w:t>
      </w:r>
    </w:p>
    <w:p>
      <w:r>
        <w:t xml:space="preserve">Kierrätetyt lasi- ja muovipurkit, joista tehdään keijulyhtyjä.  Hinnat alkavat 8,00 punnasta.</w:t>
        <w:t xml:space="preserve">#keijut #keiju</w:t>
        <w:br/>
        <w:br/>
        <w:t xml:space="preserve">https://t.co/GPtwNNu50F https://t.co/4F96EuO4F5 https://t.co/4F96EuO4F5</w:t>
      </w:r>
    </w:p>
    <w:p>
      <w:r>
        <w:rPr>
          <w:b/>
          <w:u w:val="single"/>
        </w:rPr>
        <w:t xml:space="preserve">273122</w:t>
      </w:r>
    </w:p>
    <w:p>
      <w:r>
        <w:t xml:space="preserve">@Stop007org .@Stop007org te työskentelette pankkikartellin agenttien kanssa.  Miksi? https://t.co/FVmtjwMx4O min. 3:32</w:t>
      </w:r>
    </w:p>
    <w:p>
      <w:r>
        <w:rPr>
          <w:b/>
          <w:u w:val="single"/>
        </w:rPr>
        <w:t xml:space="preserve">273123</w:t>
      </w:r>
    </w:p>
    <w:p>
      <w:r>
        <w:t xml:space="preserve">Nyt kun pahin päivä asunnon ostamiseen on ohi, on turvallista soittaa minulle. https://t.co/VKYTwotLLn https://t.co/46uhFazfyk.</w:t>
      </w:r>
    </w:p>
    <w:p>
      <w:r>
        <w:rPr>
          <w:b/>
          <w:u w:val="single"/>
        </w:rPr>
        <w:t xml:space="preserve">273124</w:t>
      </w:r>
    </w:p>
    <w:p>
      <w:r>
        <w:t xml:space="preserve">Tutustu Windham Pointe #Mens Casual Shirt EXTRA LARGE Blue Polo Style Golf Short Sleeve https://t.co/cADGW1DJ6C via @eBay</w:t>
      </w:r>
    </w:p>
    <w:p>
      <w:r>
        <w:rPr>
          <w:b/>
          <w:u w:val="single"/>
        </w:rPr>
        <w:t xml:space="preserve">273125</w:t>
      </w:r>
    </w:p>
    <w:p>
      <w:r>
        <w:t xml:space="preserve">Suuria uutisia @EducationWeekissä:</w:t>
        <w:br/>
        <w:t xml:space="preserve">"Districts to Have More Choices for Free, Open Math + Reading Curricula"</w:t>
        <w:br/>
        <w:t xml:space="preserve">#nctmannual</w:t>
        <w:br/>
        <w:t xml:space="preserve">https://t.co/MZcc7ZYiT4 https://t.co/x8lMSnCyj4</w:t>
      </w:r>
    </w:p>
    <w:p>
      <w:r>
        <w:rPr>
          <w:b/>
          <w:u w:val="single"/>
        </w:rPr>
        <w:t xml:space="preserve">273126</w:t>
      </w:r>
    </w:p>
    <w:p>
      <w:r>
        <w:t xml:space="preserve">Joku kaveri, joka ei ole kertaakaan antanut palautetta tai työstänyt kenenkään työtä, on lähettänyt 20 sivua työtään meille muokattavaksi, voitko uskoa tätä röyhkeyttä?</w:t>
      </w:r>
    </w:p>
    <w:p>
      <w:r>
        <w:rPr>
          <w:b/>
          <w:u w:val="single"/>
        </w:rPr>
        <w:t xml:space="preserve">273127</w:t>
      </w:r>
    </w:p>
    <w:p>
      <w:r>
        <w:t xml:space="preserve">Uusi @NOAASatellites aerosolitietoresurssi auttaa meteorologeja seuraamaan maastopaloja https://t.co/oZHCnkAi9E</w:t>
      </w:r>
    </w:p>
    <w:p>
      <w:r>
        <w:rPr>
          <w:b/>
          <w:u w:val="single"/>
        </w:rPr>
        <w:t xml:space="preserve">273128</w:t>
      </w:r>
    </w:p>
    <w:p>
      <w:r>
        <w:t xml:space="preserve">kaverit kuunnelkaa varpaankynsi kuu on tehnyt ulkonäkö tänä iltana varmista leikkaat varpaankynnet niin u ei ole 300 vuotta huonoa onnea Jumala siunatkoon</w:t>
      </w:r>
    </w:p>
    <w:p>
      <w:r>
        <w:rPr>
          <w:b/>
          <w:u w:val="single"/>
        </w:rPr>
        <w:t xml:space="preserve">273129</w:t>
      </w:r>
    </w:p>
    <w:p>
      <w:r>
        <w:t xml:space="preserve">*LUOKAN MUUTOKSET*</w:t>
        <w:br/>
        <w:t xml:space="preserve">Lataa sovelluksemme: https://t.co/t2Joeo4V4t... https://t.co/t2Joeo4V4t</w:t>
      </w:r>
    </w:p>
    <w:p>
      <w:r>
        <w:rPr>
          <w:b/>
          <w:u w:val="single"/>
        </w:rPr>
        <w:t xml:space="preserve">273130</w:t>
      </w:r>
    </w:p>
    <w:p>
      <w:r>
        <w:t xml:space="preserve">Osallistuin Armani Eye Palette comp https://t.co/j3OXAI4S0c @thelavenderbarn https://t.co/5Dl3khJEp2</w:t>
      </w:r>
    </w:p>
    <w:p>
      <w:r>
        <w:rPr>
          <w:b/>
          <w:u w:val="single"/>
        </w:rPr>
        <w:t xml:space="preserve">273131</w:t>
      </w:r>
    </w:p>
    <w:p>
      <w:r>
        <w:t xml:space="preserve">Onko outoa, että tunnen itse asiassa puolet niistä tytöistä, jotka poseeraavat puolialastomina näillä kuuluisilla Twitter-tileillä? 🤔</w:t>
      </w:r>
    </w:p>
    <w:p>
      <w:r>
        <w:rPr>
          <w:b/>
          <w:u w:val="single"/>
        </w:rPr>
        <w:t xml:space="preserve">273132</w:t>
      </w:r>
    </w:p>
    <w:p>
      <w:r>
        <w:t xml:space="preserve">Me täällä @cityofmilwaukee ECO olemme siunattuja ja kunnioitettuja saadessamme työskennellä yhdelle Amerikan vihreimmistä pormestareista, @MayorOfMKE pormestari Tom Barrettille. https://t.co/7OTxMCcdIy.</w:t>
      </w:r>
    </w:p>
    <w:p>
      <w:r>
        <w:rPr>
          <w:b/>
          <w:u w:val="single"/>
        </w:rPr>
        <w:t xml:space="preserve">273133</w:t>
      </w:r>
    </w:p>
    <w:p>
      <w:r>
        <w:t xml:space="preserve">@ChrisWesseling Kerron sinulle mies olen ollut elinikäinen Falcons fani olemme alttiita näille romahtaa se on suurempi asia kuin luulet.</w:t>
      </w:r>
    </w:p>
    <w:p>
      <w:r>
        <w:rPr>
          <w:b/>
          <w:u w:val="single"/>
        </w:rPr>
        <w:t xml:space="preserve">273134</w:t>
      </w:r>
    </w:p>
    <w:p>
      <w:r>
        <w:t xml:space="preserve">[Nacres WeatherBot-huhtikuu 07, 2017 klo 04:00PM]: Lämpötila:64℉, Hum:26%, Tuuli:4MPH kaakosta. Aurinkoinen.</w:t>
      </w:r>
    </w:p>
    <w:p>
      <w:r>
        <w:rPr>
          <w:b/>
          <w:u w:val="single"/>
        </w:rPr>
        <w:t xml:space="preserve">273135</w:t>
      </w:r>
    </w:p>
    <w:p>
      <w:r>
        <w:t xml:space="preserve">Syntymäpäivälahja ystävälle. Kiusoitteleva lempinimi, jonka annoin hänen hahmolleen, kun pelasimme Dark Heresy -peliä. #RPG #DarkHeresy #Warhammer40k https://t.co/blIkYHampk https://t.co/blIkYHampk</w:t>
      </w:r>
    </w:p>
    <w:p>
      <w:r>
        <w:rPr>
          <w:b/>
          <w:u w:val="single"/>
        </w:rPr>
        <w:t xml:space="preserve">273136</w:t>
      </w:r>
    </w:p>
    <w:p>
      <w:r>
        <w:t xml:space="preserve">Vakaumattoman päättäväisyytesi avulla voit ehkä saada asiat kuntoon... Lisää Taurus https://t.co/ZM1WZIIqj2</w:t>
      </w:r>
    </w:p>
    <w:p>
      <w:r>
        <w:rPr>
          <w:b/>
          <w:u w:val="single"/>
        </w:rPr>
        <w:t xml:space="preserve">273137</w:t>
      </w:r>
    </w:p>
    <w:p>
      <w:r>
        <w:t xml:space="preserve">Koodareiden potkiminen ulos ei ole hyvä tapa uudistaa maahanmuuttoa | Jeffrey A. Tucker https://t.co/uJRFXl3Ft6 via @feeonline</w:t>
      </w:r>
    </w:p>
    <w:p>
      <w:r>
        <w:rPr>
          <w:b/>
          <w:u w:val="single"/>
        </w:rPr>
        <w:t xml:space="preserve">273138</w:t>
      </w:r>
    </w:p>
    <w:p>
      <w:r>
        <w:t xml:space="preserve">Hakuaikaa pidennetty 14. huhtikuuta asti: palkkaamme viestintäpäällikön - levitä sanaa! https://t.co/ZBARDReIsK</w:t>
      </w:r>
    </w:p>
    <w:p>
      <w:r>
        <w:rPr>
          <w:b/>
          <w:u w:val="single"/>
        </w:rPr>
        <w:t xml:space="preserve">273139</w:t>
      </w:r>
    </w:p>
    <w:p>
      <w:r>
        <w:t xml:space="preserve">Korjaa kirjoitusvirheet ennen julkaisemista. Palkkaa ammattitaitoinen oikolukija edulliseen hintaan. https://t.co/m8UPF16q6l.</w:t>
      </w:r>
    </w:p>
    <w:p>
      <w:r>
        <w:rPr>
          <w:b/>
          <w:u w:val="single"/>
        </w:rPr>
        <w:t xml:space="preserve">273140</w:t>
      </w:r>
    </w:p>
    <w:p>
      <w:r>
        <w:t xml:space="preserve">MSU, Mankaton syöttäjä heittää shutoutin päivä äidin syöpäkuoleman jälkeen https://t.co/xd8Yf3pxRE "Tämä poika heitti juuri ... https://t.co/GpmvGL3kJW</w:t>
      </w:r>
    </w:p>
    <w:p>
      <w:r>
        <w:rPr>
          <w:b/>
          <w:u w:val="single"/>
        </w:rPr>
        <w:t xml:space="preserve">273141</w:t>
      </w:r>
    </w:p>
    <w:p>
      <w:r>
        <w:t xml:space="preserve">@Sargon_of_Akkad @WoolyBumblebee @AkkadianTimes @vadimnewquist @spinosauruskin joo @bear_ing hoiti tämän kusipään jo. Get rekt bitch.</w:t>
      </w:r>
    </w:p>
    <w:p>
      <w:r>
        <w:rPr>
          <w:b/>
          <w:u w:val="single"/>
        </w:rPr>
        <w:t xml:space="preserve">273142</w:t>
      </w:r>
    </w:p>
    <w:p>
      <w:r>
        <w:t xml:space="preserve">"Siitä on aikaa, kun olen viimeksi päässyt kiipeämään... Kolme kuukautta taukoa tekee kipeää." [https://t.co/uVkZiBJ7bS] Lower Leda, Chatt, TN https://t.co/xlkFJJFrxg https://t.co/xlkFJJFrxg</w:t>
      </w:r>
    </w:p>
    <w:p>
      <w:r>
        <w:rPr>
          <w:b/>
          <w:u w:val="single"/>
        </w:rPr>
        <w:t xml:space="preserve">273143</w:t>
      </w:r>
    </w:p>
    <w:p>
      <w:r>
        <w:t xml:space="preserve">@OliverPyatt: Me uskomme sinuun, täysin... ehdottomasti ja täysin ♥ https://t.co/coM91Ois6T #SendLove</w:t>
      </w:r>
    </w:p>
    <w:p>
      <w:r>
        <w:rPr>
          <w:b/>
          <w:u w:val="single"/>
        </w:rPr>
        <w:t xml:space="preserve">273144</w:t>
      </w:r>
    </w:p>
    <w:p>
      <w:r>
        <w:t xml:space="preserve">Ammattiryhmä: IRS tuhlaa 22 % budjetistaan (2,76 miljardia dollaria) tietotekniikkaan https://t.co/y0mEFtSiO4</w:t>
      </w:r>
    </w:p>
    <w:p>
      <w:r>
        <w:rPr>
          <w:b/>
          <w:u w:val="single"/>
        </w:rPr>
        <w:t xml:space="preserve">273145</w:t>
      </w:r>
    </w:p>
    <w:p>
      <w:r>
        <w:t xml:space="preserve">WipEout Omega Collection ya tiene fecha de lanzamiento https://t.co/9XlWwzLYST https://t.co/2ZFZdjzvxK https://t.co/2ZFZdjzvxK</w:t>
      </w:r>
    </w:p>
    <w:p>
      <w:r>
        <w:rPr>
          <w:b/>
          <w:u w:val="single"/>
        </w:rPr>
        <w:t xml:space="preserve">273146</w:t>
      </w:r>
    </w:p>
    <w:p>
      <w:r>
        <w:t xml:space="preserve">Tykkäsin @MahoganyLOXin ja @Nashgrier-Nash Grier Bean Boozlead Challenge| Music Monday with LOX-https://t.co/9yh1g63lKJ @YouTube-videosta.</w:t>
      </w:r>
    </w:p>
    <w:p>
      <w:r>
        <w:rPr>
          <w:b/>
          <w:u w:val="single"/>
        </w:rPr>
        <w:t xml:space="preserve">273147</w:t>
      </w:r>
    </w:p>
    <w:p>
      <w:r>
        <w:t xml:space="preserve">@GlomarResponder Guy sanoi, että 46 prosenttia työntekijöistä Yhdysvalloissa tienaa alle 15 dollaria tunnissa, joten en usko, että hän on saanut paskaansa kasaan.</w:t>
      </w:r>
    </w:p>
    <w:p>
      <w:r>
        <w:rPr>
          <w:b/>
          <w:u w:val="single"/>
        </w:rPr>
        <w:t xml:space="preserve">273148</w:t>
      </w:r>
    </w:p>
    <w:p>
      <w:r>
        <w:t xml:space="preserve">Ensimmäinen auto, jonka näin tänä aamuna Kiinan paddockissa, ei ollut Williams FW40 vaan tämä Onnea karsintoihin Lance Stroll @MassaFelipe19 https://t.co/zclNThbP1I</w:t>
      </w:r>
    </w:p>
    <w:p>
      <w:r>
        <w:rPr>
          <w:b/>
          <w:u w:val="single"/>
        </w:rPr>
        <w:t xml:space="preserve">273149</w:t>
      </w:r>
    </w:p>
    <w:p>
      <w:r>
        <w:t xml:space="preserve">@Smallwood__ @AleOTorres Maapähkinävoi on liian kallista.. anteeksi, meillä ei ole rahaa maapähkinävoihin 😂 jk bro lol</w:t>
      </w:r>
    </w:p>
    <w:p>
      <w:r>
        <w:rPr>
          <w:b/>
          <w:u w:val="single"/>
        </w:rPr>
        <w:t xml:space="preserve">273150</w:t>
      </w:r>
    </w:p>
    <w:p>
      <w:r>
        <w:t xml:space="preserve">Smoky Topaz tukku erä 4 kpl Sterling Silver Overlay korvakorut D33A https://t.co/mh7BlItcoS https://t.co/E7JoLLbThP https://t.co/E7JoLLbThP</w:t>
      </w:r>
    </w:p>
    <w:p>
      <w:r>
        <w:rPr>
          <w:b/>
          <w:u w:val="single"/>
        </w:rPr>
        <w:t xml:space="preserve">273151</w:t>
      </w:r>
    </w:p>
    <w:p>
      <w:r>
        <w:t xml:space="preserve">Tiesitkö, että @AtownLibrtyBell tarjoaa ILMAISEN sisäänpääsyn joka kuukauden toinen sunnuntai ja kolmas torstai?! https://t.co/mmLS6cdRmk</w:t>
      </w:r>
    </w:p>
    <w:p>
      <w:r>
        <w:rPr>
          <w:b/>
          <w:u w:val="single"/>
        </w:rPr>
        <w:t xml:space="preserve">273152</w:t>
      </w:r>
    </w:p>
    <w:p>
      <w:r>
        <w:t xml:space="preserve">Ensimmäinen vuoropuhelu Drakessa osoitti, miten puolueen jäsenet käsittelevät asioitaan ja miten opiskelijat voivat osallistua. https://t.co/9gu1BvJtL3 https://t.co/WWPkv7WLYH</w:t>
      </w:r>
    </w:p>
    <w:p>
      <w:r>
        <w:rPr>
          <w:b/>
          <w:u w:val="single"/>
        </w:rPr>
        <w:t xml:space="preserve">273153</w:t>
      </w:r>
    </w:p>
    <w:p>
      <w:r>
        <w:t xml:space="preserve">@clarine_en Älä kokeile jotain, mihin et ole tottunut. Olet hyvä huutamaan, joten mikset tee sitä?</w:t>
      </w:r>
    </w:p>
    <w:p>
      <w:r>
        <w:rPr>
          <w:b/>
          <w:u w:val="single"/>
        </w:rPr>
        <w:t xml:space="preserve">273154</w:t>
      </w:r>
    </w:p>
    <w:p>
      <w:r>
        <w:t xml:space="preserve">En ole koskaan nähnyt paremmin ilmaistuna Cassiuksen alkuvaiheen varovaisuutta... tai hänen kasvavaa ärtymystään..."</w:t>
        <w:br/>
        <w:t xml:space="preserve">https://t.co/AYLWb2XLHq</w:t>
      </w:r>
    </w:p>
    <w:p>
      <w:r>
        <w:rPr>
          <w:b/>
          <w:u w:val="single"/>
        </w:rPr>
        <w:t xml:space="preserve">273155</w:t>
      </w:r>
    </w:p>
    <w:p>
      <w:r>
        <w:t xml:space="preserve">#throwback kun olin sinkku ja valmis seurustelemaan syömällä pringlesiä viidakossa HAHAHAHAH myös minä en treenaa enää https://t.co/3afRWnpHVF</w:t>
      </w:r>
    </w:p>
    <w:p>
      <w:r>
        <w:rPr>
          <w:b/>
          <w:u w:val="single"/>
        </w:rPr>
        <w:t xml:space="preserve">273156</w:t>
      </w:r>
    </w:p>
    <w:p>
      <w:r>
        <w:t xml:space="preserve">@2KSupport Mies luuli, että se oli vain xbox one ja booooom 2k eli virhekoodien kuningas iskee jälleen. Ainoa peli joka on koskaan vikaillut 24/7</w:t>
      </w:r>
    </w:p>
    <w:p>
      <w:r>
        <w:rPr>
          <w:b/>
          <w:u w:val="single"/>
        </w:rPr>
        <w:t xml:space="preserve">273157</w:t>
      </w:r>
    </w:p>
    <w:p>
      <w:r>
        <w:t xml:space="preserve">@iljamiskov @Damian_Kidd @rogie Hyvin harvoin suuret yritykset etsivät lahjakkuuksia Dribbblessä. Sana suusta saa mielestäni työpaikan. Kunnioitus vertaisilta.</w:t>
      </w:r>
    </w:p>
    <w:p>
      <w:r>
        <w:rPr>
          <w:b/>
          <w:u w:val="single"/>
        </w:rPr>
        <w:t xml:space="preserve">273158</w:t>
      </w:r>
    </w:p>
    <w:p>
      <w:r>
        <w:t xml:space="preserve">Duke Energyn vain verkossa pidettävää osakkeenomistajien vuosikokousta vastustavat protestit https://t.co/3Z6xEwH9nF via @TB_Times</w:t>
      </w:r>
    </w:p>
    <w:p>
      <w:r>
        <w:rPr>
          <w:b/>
          <w:u w:val="single"/>
        </w:rPr>
        <w:t xml:space="preserve">273159</w:t>
      </w:r>
    </w:p>
    <w:p>
      <w:r>
        <w:t xml:space="preserve">Eikö olisi hienoa, jos PriceWaterhouseCooper antaisi väärän tuloksen myös vuoden 2016 vaaleista ja Hillary todella voittaisi presidenttikunnan.</w:t>
      </w:r>
    </w:p>
    <w:p>
      <w:r>
        <w:rPr>
          <w:b/>
          <w:u w:val="single"/>
        </w:rPr>
        <w:t xml:space="preserve">273160</w:t>
      </w:r>
    </w:p>
    <w:p>
      <w:r>
        <w:t xml:space="preserve">Kehittyy paremman tuen tarjoamiseksi: #CX https://t.co/Huqzco7CFH https://t.co/Huqzco7CFH</w:t>
      </w:r>
    </w:p>
    <w:p>
      <w:r>
        <w:rPr>
          <w:b/>
          <w:u w:val="single"/>
        </w:rPr>
        <w:t xml:space="preserve">273161</w:t>
      </w:r>
    </w:p>
    <w:p>
      <w:r>
        <w:t xml:space="preserve">Kyse ei ole siitä, että olet sellainen kuin muut haluavat sinun olevan. Kyse on siitä, että olet oma itsesi ja löydät jonkun, joka rakastaa sitä.</w:t>
      </w:r>
    </w:p>
    <w:p>
      <w:r>
        <w:rPr>
          <w:b/>
          <w:u w:val="single"/>
        </w:rPr>
        <w:t xml:space="preserve">273162</w:t>
      </w:r>
    </w:p>
    <w:p>
      <w:r>
        <w:t xml:space="preserve">Insignia 32" television pääkortti NS-LTDYD 32-09 DTVS205FL201A 0128 https://t.co/DT6j1oiZbi https://t.co/M7owUZi4dy https://t.co/M7owUZi4dy</w:t>
      </w:r>
    </w:p>
    <w:p>
      <w:r>
        <w:rPr>
          <w:b/>
          <w:u w:val="single"/>
        </w:rPr>
        <w:t xml:space="preserve">273163</w:t>
      </w:r>
    </w:p>
    <w:p>
      <w:r>
        <w:t xml:space="preserve">Älkää unohtako, että tänään on piirakka- ja vanukasilta! Osta mikä tahansa herkullisista piirakoista ja nauti ilmainen vanukas! #midweektreat https://t.co/JJH9ier8w9</w:t>
      </w:r>
    </w:p>
    <w:p>
      <w:r>
        <w:rPr>
          <w:b/>
          <w:u w:val="single"/>
        </w:rPr>
        <w:t xml:space="preserve">273164</w:t>
      </w:r>
    </w:p>
    <w:p>
      <w:r>
        <w:t xml:space="preserve">@ThomasEvansGB paikallinen espanjalainen on potkia ylös haisemaan kuormia työtä gib, ja monet gibs ja turisti mennä yli viettää</w:t>
      </w:r>
    </w:p>
    <w:p>
      <w:r>
        <w:rPr>
          <w:b/>
          <w:u w:val="single"/>
        </w:rPr>
        <w:t xml:space="preserve">273165</w:t>
      </w:r>
    </w:p>
    <w:p>
      <w:r>
        <w:t xml:space="preserve">wth, mitä lahjakkuutta sinulla on? kaikki mitä teet on käyttäytyä ghetto &amp;amp; epäkunnioittavaa ihmisiä https://t.co/Cei1lGNEbJ</w:t>
      </w:r>
    </w:p>
    <w:p>
      <w:r>
        <w:rPr>
          <w:b/>
          <w:u w:val="single"/>
        </w:rPr>
        <w:t xml:space="preserve">273166</w:t>
      </w:r>
    </w:p>
    <w:p>
      <w:r>
        <w:t xml:space="preserve">#TBT: AAF:n #Advention2016-tapahtumassa Lubbockissa viime huhtikuussa pidetyn esitelmän jälkeen. Lähden Fort Worthiin #Advention2017 -tapahtumaan myöhemmin tänään! #WestOfWild https://t.co/VTMgpcr7gi</w:t>
      </w:r>
    </w:p>
    <w:p>
      <w:r>
        <w:rPr>
          <w:b/>
          <w:u w:val="single"/>
        </w:rPr>
        <w:t xml:space="preserve">273167</w:t>
      </w:r>
    </w:p>
    <w:p>
      <w:r>
        <w:t xml:space="preserve">DMX , Kendrick ,biggie smalls, Joey badass,Hopsin,Goldlink,Beanie Siegel , Big Pun.Lauryn Hill,Lupe fiasco,King Los,Schoolboy Q jne https://t.co/wyUIQjM3zB https://t.co/wyUIQjM3zB</w:t>
      </w:r>
    </w:p>
    <w:p>
      <w:r>
        <w:rPr>
          <w:b/>
          <w:u w:val="single"/>
        </w:rPr>
        <w:t xml:space="preserve">273168</w:t>
      </w:r>
    </w:p>
    <w:p>
      <w:r>
        <w:t xml:space="preserve">@NickKristof Tästä kärsivät eniten todella vammaiset. Emme saa leimata heitä järjestelmän väärinkäytön vuoksi.</w:t>
      </w:r>
    </w:p>
    <w:p>
      <w:r>
        <w:rPr>
          <w:b/>
          <w:u w:val="single"/>
        </w:rPr>
        <w:t xml:space="preserve">273169</w:t>
      </w:r>
    </w:p>
    <w:p>
      <w:r>
        <w:t xml:space="preserve">"13 Reasons Why" Create-A-Sim 🦋🌪️Katso! #13reasonswhy https://t.co/0rSAgkqfKN https://t.co/FNfakLHpZR https://t.co/FNfakLHpZR</w:t>
      </w:r>
    </w:p>
    <w:p>
      <w:r>
        <w:rPr>
          <w:b/>
          <w:u w:val="single"/>
        </w:rPr>
        <w:t xml:space="preserve">273170</w:t>
      </w:r>
    </w:p>
    <w:p>
      <w:r>
        <w:t xml:space="preserve">6 näkökohtaa virtuaalitodellisuuden sovittamiseksi koulutukseen - https://t.co/OgTybqxOWX #virtualyreality #edtech #BigData #Cloud https://t.co/pSCSMDZP0k</w:t>
      </w:r>
    </w:p>
    <w:p>
      <w:r>
        <w:rPr>
          <w:b/>
          <w:u w:val="single"/>
        </w:rPr>
        <w:t xml:space="preserve">273171</w:t>
      </w:r>
    </w:p>
    <w:p>
      <w:r>
        <w:t xml:space="preserve">Twitter-kirja: Kaikki Twitter: Tee Morris (PB - 16. heinäkuuta 2009) https://t.co/3tId54yB5B #twitter #twitter</w:t>
      </w:r>
    </w:p>
    <w:p>
      <w:r>
        <w:rPr>
          <w:b/>
          <w:u w:val="single"/>
        </w:rPr>
        <w:t xml:space="preserve">273172</w:t>
      </w:r>
    </w:p>
    <w:p>
      <w:r>
        <w:t xml:space="preserve">@frankwilheel @CurtisAtkinson @powellnyt @tedward23 @NYTSports @spaydl Valtava https://t.co/w3kHv2iC75 uskottava argumentti.Jos laitat pelaajan, joka ei ole oikeutettu kentällä/kentällä &amp;amp;voittaa olet huijari.Oikeutettavuus on NCAA kysymys.</w:t>
      </w:r>
    </w:p>
    <w:p>
      <w:r>
        <w:rPr>
          <w:b/>
          <w:u w:val="single"/>
        </w:rPr>
        <w:t xml:space="preserve">273173</w:t>
      </w:r>
    </w:p>
    <w:p>
      <w:r>
        <w:t xml:space="preserve">Kun poliisi pidätti 12 ppl re osallistuminen #WestminsterAttack he sanoivat 2 pidätyksistä olivat tärkeitä &amp;amp; ne raportoitiin laajalti</w:t>
      </w:r>
    </w:p>
    <w:p>
      <w:r>
        <w:rPr>
          <w:b/>
          <w:u w:val="single"/>
        </w:rPr>
        <w:t xml:space="preserve">273174</w:t>
      </w:r>
    </w:p>
    <w:p>
      <w:r>
        <w:t xml:space="preserve">Hienoa! Olen pelannut Paradise Island 2:ta 8 päivää peräkkäin! #GameInsight #ParadiseIsland2 https://t.co/Ik4sPskGWG https://t.co/Ik4sPskGWG</w:t>
      </w:r>
    </w:p>
    <w:p>
      <w:r>
        <w:rPr>
          <w:b/>
          <w:u w:val="single"/>
        </w:rPr>
        <w:t xml:space="preserve">273175</w:t>
      </w:r>
    </w:p>
    <w:p>
      <w:r>
        <w:t xml:space="preserve">Seuraajani ovat Yhdysvalloissa(28%), Etelä-Koreassa(16%).... Hanki myös oma karttasi: https://t.co/WXZdoS21oW https://t.co/OOgG0WsviO</w:t>
      </w:r>
    </w:p>
    <w:p>
      <w:r>
        <w:rPr>
          <w:b/>
          <w:u w:val="single"/>
        </w:rPr>
        <w:t xml:space="preserve">273176</w:t>
      </w:r>
    </w:p>
    <w:p>
      <w:r>
        <w:t xml:space="preserve">Tule hengailla kanssani &amp;gt; hyvää huomenta ystävät # on #BIGOLIVE https://t.co/yzYt3VJJ45 https://t.co/ACFuWjfe4o https://t.co/ACFuWjfe4o</w:t>
      </w:r>
    </w:p>
    <w:p>
      <w:r>
        <w:rPr>
          <w:b/>
          <w:u w:val="single"/>
        </w:rPr>
        <w:t xml:space="preserve">273177</w:t>
      </w:r>
    </w:p>
    <w:p>
      <w:r>
        <w:t xml:space="preserve">Onnenpillerini.</w:t>
        <w:br/>
        <w:t xml:space="preserve">#OTWOLFeels</w:t>
        <w:br/>
        <w:t xml:space="preserve">#GoldenGateBridge</w:t>
        <w:br/>
        <w:t xml:space="preserve">#SanFrancisco @ Golden Gate Bridge https://t.co/sdwqIVAwTj</w:t>
      </w:r>
    </w:p>
    <w:p>
      <w:r>
        <w:rPr>
          <w:b/>
          <w:u w:val="single"/>
        </w:rPr>
        <w:t xml:space="preserve">273178</w:t>
      </w:r>
    </w:p>
    <w:p>
      <w:r>
        <w:t xml:space="preserve">Sinulla on muoti-idea, mutta et tiedä mistä aloittaa, saati sitten löytää tehdas....Join... https://t.co/aIRFi7vPnZ #muoti #tehdas #lontoo https://t.co/Wzs684BX2D</w:t>
      </w:r>
    </w:p>
    <w:p>
      <w:r>
        <w:rPr>
          <w:b/>
          <w:u w:val="single"/>
        </w:rPr>
        <w:t xml:space="preserve">273179</w:t>
      </w:r>
    </w:p>
    <w:p>
      <w:r>
        <w:t xml:space="preserve">Flipkart aikoo käyttää tekoälyä ja tehdä verkko-ostoksesta offline-ostoksen kaltaisen... https://t.co/oJhubUZZHZ https://t.co/LUsqO4yxqe</w:t>
      </w:r>
    </w:p>
    <w:p>
      <w:r>
        <w:rPr>
          <w:b/>
          <w:u w:val="single"/>
        </w:rPr>
        <w:t xml:space="preserve">273180</w:t>
      </w:r>
    </w:p>
    <w:p>
      <w:r>
        <w:t xml:space="preserve">@TakerDraconis @Dracofireblood "Se on siistiä... Taidan alkaa kutsua sinua tästä lähtien 'mestariksi'. Jos se sopii..."</w:t>
      </w:r>
    </w:p>
    <w:p>
      <w:r>
        <w:rPr>
          <w:b/>
          <w:u w:val="single"/>
        </w:rPr>
        <w:t xml:space="preserve">273181</w:t>
      </w:r>
    </w:p>
    <w:p>
      <w:r>
        <w:t xml:space="preserve">En halua muuta kuin rakkautta, onnea ja kaikkea hymyä... - i love you so much izzy https://t.co/0zA7lJG6qa</w:t>
      </w:r>
    </w:p>
    <w:p>
      <w:r>
        <w:rPr>
          <w:b/>
          <w:u w:val="single"/>
        </w:rPr>
        <w:t xml:space="preserve">273182</w:t>
      </w:r>
    </w:p>
    <w:p>
      <w:r>
        <w:t xml:space="preserve">Miksi et hyväksy kiinalaisen joukkueen osallistumista, tämä on kiinalaisten syrjintää?</w:t>
      </w:r>
    </w:p>
    <w:p>
      <w:r>
        <w:rPr>
          <w:b/>
          <w:u w:val="single"/>
        </w:rPr>
        <w:t xml:space="preserve">273183</w:t>
      </w:r>
    </w:p>
    <w:p>
      <w:r>
        <w:t xml:space="preserve">@colesprouse niin monia kauniita kuvia sinusta ja kansikuvasi on värikynäpiirustus, jonka kolmevuotias voisi tehdä.</w:t>
      </w:r>
    </w:p>
    <w:p>
      <w:r>
        <w:rPr>
          <w:b/>
          <w:u w:val="single"/>
        </w:rPr>
        <w:t xml:space="preserve">273184</w:t>
      </w:r>
    </w:p>
    <w:p>
      <w:r>
        <w:t xml:space="preserve">Irtotavaraa!</w:t>
        <w:t xml:space="preserve">5 kpl DOLPHIN OCEAN Pearl Cage riipus kaulakoru akoya osteri helmiä</w:t>
        <w:br/>
        <w:t xml:space="preserve">https://t.co/sB94TQKdUd #silver #akoya #korut #rakkaus #love</w:t>
      </w:r>
    </w:p>
    <w:p>
      <w:r>
        <w:rPr>
          <w:b/>
          <w:u w:val="single"/>
        </w:rPr>
        <w:t xml:space="preserve">273185</w:t>
      </w:r>
    </w:p>
    <w:p>
      <w:r>
        <w:t xml:space="preserve">Michael on HYVÄ AF....Minä vain tarvitsen hänet Saran ja MJ:n ja Lincolnin...ja Sucren...ja C-Noten kanssa!!!! Periaatteessa tarvitsen TEAMini!!! #PrisonBreak</w:t>
      </w:r>
    </w:p>
    <w:p>
      <w:r>
        <w:rPr>
          <w:b/>
          <w:u w:val="single"/>
        </w:rPr>
        <w:t xml:space="preserve">273186</w:t>
      </w:r>
    </w:p>
    <w:p>
      <w:r>
        <w:t xml:space="preserve">#wearables Herndon wearables yritys on ulos toisen kierroksen - tässä kuinka paljon se on nostanut tähän mennessä - Washington Business Journal http://</w:t>
      </w:r>
    </w:p>
    <w:p>
      <w:r>
        <w:rPr>
          <w:b/>
          <w:u w:val="single"/>
        </w:rPr>
        <w:t xml:space="preserve">273187</w:t>
      </w:r>
    </w:p>
    <w:p>
      <w:r>
        <w:t xml:space="preserve">Lafiagi on tuottanut puhemiehiä, kuvernööri. Asas &amp;amp; Morojen aiemmat johtajat ovat paenneet Iloriniin, kuten Oniyangit ja Idiarot. #Kwara50</w:t>
      </w:r>
    </w:p>
    <w:p>
      <w:r>
        <w:rPr>
          <w:b/>
          <w:u w:val="single"/>
        </w:rPr>
        <w:t xml:space="preserve">273188</w:t>
      </w:r>
    </w:p>
    <w:p>
      <w:r>
        <w:t xml:space="preserve">Yksi sisäinen ääni käskee sinua tekemään sen, kun taas toinen ääni huutaa.... Lisää Oinas https://t.co/NmXLXKeaBQ</w:t>
      </w:r>
    </w:p>
    <w:p>
      <w:r>
        <w:rPr>
          <w:b/>
          <w:u w:val="single"/>
        </w:rPr>
        <w:t xml:space="preserve">273189</w:t>
      </w:r>
    </w:p>
    <w:p>
      <w:r>
        <w:t xml:space="preserve">@dtgoulet @GregSankey Emme tiedä sitä. Carolina valitsi tiensä, ja tässä vaiheessa näyttää siltä, että se oli riskialtis liike.</w:t>
      </w:r>
    </w:p>
    <w:p>
      <w:r>
        <w:rPr>
          <w:b/>
          <w:u w:val="single"/>
        </w:rPr>
        <w:t xml:space="preserve">273190</w:t>
      </w:r>
    </w:p>
    <w:p>
      <w:r>
        <w:t xml:space="preserve">@politico ei näe paskaakaan tästä tietämättömästä, osaamattomasta aivoporon hölmöstä! Ällöttävää katsella tätä lukutaidotonta roskaa niin sanotussa tiedotustilaisuudessa!</w:t>
      </w:r>
    </w:p>
    <w:p>
      <w:r>
        <w:rPr>
          <w:b/>
          <w:u w:val="single"/>
        </w:rPr>
        <w:t xml:space="preserve">273191</w:t>
      </w:r>
    </w:p>
    <w:p>
      <w:r>
        <w:t xml:space="preserve">Ramosin signeeraama Real Madridin paita bnwt ja Coa https://t.co/vStP1p6iAC #halamadrid #RealMadrid https://t.co/MTpoxlDey5</w:t>
      </w:r>
    </w:p>
    <w:p>
      <w:r>
        <w:rPr>
          <w:b/>
          <w:u w:val="single"/>
        </w:rPr>
        <w:t xml:space="preserve">273192</w:t>
      </w:r>
    </w:p>
    <w:p>
      <w:r>
        <w:t xml:space="preserve">Me ollaan korporaatio, me ollaan korporaatio, me ollaan korporaatio tuolla..⚽️ mene vain kutsuttuna laatikkoon lauantaipeliin!  Coyrs</w:t>
      </w:r>
    </w:p>
    <w:p>
      <w:r>
        <w:rPr>
          <w:b/>
          <w:u w:val="single"/>
        </w:rPr>
        <w:t xml:space="preserve">273193</w:t>
      </w:r>
    </w:p>
    <w:p>
      <w:r>
        <w:t xml:space="preserve">Teillä kaikilla on se juttu, että joku jota seuraatte, on raivokas ilmastonmuutoksen vastustaja, joten katsotte jopa heidän tavallisia sääviestejään kuin... https://t.co/5GQ6mJDYgh</w:t>
      </w:r>
    </w:p>
    <w:p>
      <w:r>
        <w:rPr>
          <w:b/>
          <w:u w:val="single"/>
        </w:rPr>
        <w:t xml:space="preserve">273194</w:t>
      </w:r>
    </w:p>
    <w:p>
      <w:r>
        <w:t xml:space="preserve">@ericgarland @NaomiSeu @Twitter Uusia tilejä, jotka ovat käsikirjoitettuja/väärennettyjä, on paljon.  Kutsu ne esiin vastauksella ja blokkaa, jotta muutkin tekevät niin. @support thx</w:t>
      </w:r>
    </w:p>
    <w:p>
      <w:r>
        <w:rPr>
          <w:b/>
          <w:u w:val="single"/>
        </w:rPr>
        <w:t xml:space="preserve">273195</w:t>
      </w:r>
    </w:p>
    <w:p>
      <w:r>
        <w:t xml:space="preserve">Viimeisin Turf Job: Kentucky Dam Village State Resort Park https://t.co/Qxg9ry6l7o https://t.co/Qxg9ry6l7o</w:t>
      </w:r>
    </w:p>
    <w:p>
      <w:r>
        <w:rPr>
          <w:b/>
          <w:u w:val="single"/>
        </w:rPr>
        <w:t xml:space="preserve">273196</w:t>
      </w:r>
    </w:p>
    <w:p>
      <w:r>
        <w:t xml:space="preserve">Trumpin ja edustajainhuoneen verosuunnitelmilla on yksi yhteinen piirre: ne todennäköisesti vaikuttavat voimakkaasti voittoa tavoittelemattomiin https://t.co/2ePh4YSnSV</w:t>
      </w:r>
    </w:p>
    <w:p>
      <w:r>
        <w:rPr>
          <w:b/>
          <w:u w:val="single"/>
        </w:rPr>
        <w:t xml:space="preserve">273197</w:t>
      </w:r>
    </w:p>
    <w:p>
      <w:r>
        <w:t xml:space="preserve">Helppo ja säästäväinen illallinen, joka sopii suurellekin perheelle: maissileipää, pintopapuja (teen kaksinkertaisen määrän... https://t.co/3uWgEiNmIy</w:t>
      </w:r>
    </w:p>
    <w:p>
      <w:r>
        <w:rPr>
          <w:b/>
          <w:u w:val="single"/>
        </w:rPr>
        <w:t xml:space="preserve">273198</w:t>
      </w:r>
    </w:p>
    <w:p>
      <w:r>
        <w:t xml:space="preserve">@edomalo Ahn ahhn, Pää, että olemme aina unelmoimme hankaus?! Dun do dat o!!! Pieni äänestys, että me sanotaan, että sun pitäs tehdä...😑😑😑😑</w:t>
      </w:r>
    </w:p>
    <w:p>
      <w:r>
        <w:rPr>
          <w:b/>
          <w:u w:val="single"/>
        </w:rPr>
        <w:t xml:space="preserve">273199</w:t>
      </w:r>
    </w:p>
    <w:p>
      <w:r>
        <w:t xml:space="preserve">Lisäsin videon @YouTube-soittolistalle https://t.co/OKIU1jQqrC STOP EATING ME! (Let's Play Insatia Gameplay)</w:t>
      </w:r>
    </w:p>
    <w:p>
      <w:r>
        <w:rPr>
          <w:b/>
          <w:u w:val="single"/>
        </w:rPr>
        <w:t xml:space="preserve">273200</w:t>
      </w:r>
    </w:p>
    <w:p>
      <w:r>
        <w:t xml:space="preserve">Auta minua voittamaan Home Goods Winner's Choice, kun osallistut! #koti #arvonnat https://t.co/WAh7Bjp3lj via @SYWSweeps</w:t>
      </w:r>
    </w:p>
    <w:p>
      <w:r>
        <w:rPr>
          <w:b/>
          <w:u w:val="single"/>
        </w:rPr>
        <w:t xml:space="preserve">273201</w:t>
      </w:r>
    </w:p>
    <w:p>
      <w:r>
        <w:t xml:space="preserve">Ensin pelasin SIF:ää. Sitten katsoin 2 kauden animen, elokuvan ja live-konsertit. Minulla oli μ:n kanssa yhteys, jota en ollut koskaan ennen tuntenut.</w:t>
      </w:r>
    </w:p>
    <w:p>
      <w:r>
        <w:rPr>
          <w:b/>
          <w:u w:val="single"/>
        </w:rPr>
        <w:t xml:space="preserve">273202</w:t>
      </w:r>
    </w:p>
    <w:p>
      <w:r>
        <w:t xml:space="preserve">Top 5 GOP-keskustelu 3 urapoliitikkoa hyräilee Tom Pettyn "Free Falling" 1 menestyksekäs</w:t>
        <w:br/>
        <w:t xml:space="preserve">#ProBiz #ProLife #TermLimits</w:t>
        <w:br/>
        <w:t xml:space="preserve">Choice #Vote4BobGray #6A https://t.co/Yi7JwXYhZ8</w:t>
      </w:r>
    </w:p>
    <w:p>
      <w:r>
        <w:rPr>
          <w:b/>
          <w:u w:val="single"/>
        </w:rPr>
        <w:t xml:space="preserve">273203</w:t>
      </w:r>
    </w:p>
    <w:p>
      <w:r>
        <w:t xml:space="preserve">Costae Verae - Long Silver Plated Rib häkki kaulakoru. by ThePeculiarCurio https://t.co/qyA6VXLBZv kautta @Etsy uusia kohteita lisätään =D</w:t>
      </w:r>
    </w:p>
    <w:p>
      <w:r>
        <w:rPr>
          <w:b/>
          <w:u w:val="single"/>
        </w:rPr>
        <w:t xml:space="preserve">273204</w:t>
      </w:r>
    </w:p>
    <w:p>
      <w:r>
        <w:t xml:space="preserve">Juuri puhui mahtava @cultzeros toivomme alussa nxt wk on verkkosivuilla linkki ennakkotilauksia, kerätä stadionilla sekä joitakin paikan päällä myynti https://t.co/wzMGPADePX</w:t>
      </w:r>
    </w:p>
    <w:p>
      <w:r>
        <w:rPr>
          <w:b/>
          <w:u w:val="single"/>
        </w:rPr>
        <w:t xml:space="preserve">273205</w:t>
      </w:r>
    </w:p>
    <w:p>
      <w:r>
        <w:t xml:space="preserve">Lue, miten saat uutiskirjeistäsi vähemmän roskapostia ja miten #CiviCRM voi auttaa sinua. Löydät tämän ja muita vinkkejä blogistamme https://t.co/vzZK1C3CMs.</w:t>
      </w:r>
    </w:p>
    <w:p>
      <w:r>
        <w:rPr>
          <w:b/>
          <w:u w:val="single"/>
        </w:rPr>
        <w:t xml:space="preserve">273206</w:t>
      </w:r>
    </w:p>
    <w:p>
      <w:r>
        <w:t xml:space="preserve">Tykkäsin @YouTube-videosta https://t.co/ImylQVugaT Michael Prins - Close to you - De Beste Singer-Songwriter aflevering 2</w:t>
      </w:r>
    </w:p>
    <w:p>
      <w:r>
        <w:rPr>
          <w:b/>
          <w:u w:val="single"/>
        </w:rPr>
        <w:t xml:space="preserve">273207</w:t>
      </w:r>
    </w:p>
    <w:p>
      <w:r>
        <w:t xml:space="preserve">Qantas aloittaa kaupallisen lennon sisäisen Wi-Fi-yhteyden, jonka nopeus on noin 7 Mbps https://t.co/Uk3l5fz0Q1 https://t.co/iFhQO1fQtF https://t.co/iFhQO1fQtF</w:t>
      </w:r>
    </w:p>
    <w:p>
      <w:r>
        <w:rPr>
          <w:b/>
          <w:u w:val="single"/>
        </w:rPr>
        <w:t xml:space="preserve">273208</w:t>
      </w:r>
    </w:p>
    <w:p>
      <w:r>
        <w:t xml:space="preserve">TFW katsot juustoista .gov-videota ja kuulet @ExtraHotPodcastin pikkuruisen triumfimusiikin. https://t.co/Mcpm2zzjBV</w:t>
      </w:r>
    </w:p>
    <w:p>
      <w:r>
        <w:rPr>
          <w:b/>
          <w:u w:val="single"/>
        </w:rPr>
        <w:t xml:space="preserve">273209</w:t>
      </w:r>
    </w:p>
    <w:p>
      <w:r>
        <w:t xml:space="preserve">Paras tapa tienata rahaa verkossa osoitteessa:</w:t>
        <w:br/>
        <w:br/>
        <w:t xml:space="preserve">https://t.co/MYxxWSrQ1w</w:t>
        <w:br/>
        <w:br/>
        <w:t xml:space="preserve">#onlinejobs #fastmoney</w:t>
        <w:br/>
        <w:br/>
        <w:t xml:space="preserve">#USA #UK https://t.co/IulBZT4qvp</w:t>
      </w:r>
    </w:p>
    <w:p>
      <w:r>
        <w:rPr>
          <w:b/>
          <w:u w:val="single"/>
        </w:rPr>
        <w:t xml:space="preserve">273210</w:t>
      </w:r>
    </w:p>
    <w:p>
      <w:r>
        <w:t xml:space="preserve">@safetymom En malta odottaa, että pääsen puhumaan lempipuuhistani kotona! SIIVOAMISESTA!!! #Kevätpuhdistusvapaa</w:t>
      </w:r>
    </w:p>
    <w:p>
      <w:r>
        <w:rPr>
          <w:b/>
          <w:u w:val="single"/>
        </w:rPr>
        <w:t xml:space="preserve">273211</w:t>
      </w:r>
    </w:p>
    <w:p>
      <w:r>
        <w:t xml:space="preserve">@HoyasLalala @timkmak Toivottavasti he laittavat itselleen myös Mortal Komatsu FATALITYn. #TrumpVenäjä #Vastustaa</w:t>
      </w:r>
    </w:p>
    <w:p>
      <w:r>
        <w:rPr>
          <w:b/>
          <w:u w:val="single"/>
        </w:rPr>
        <w:t xml:space="preserve">273212</w:t>
      </w:r>
    </w:p>
    <w:p>
      <w:r>
        <w:t xml:space="preserve">"Pidä elämässäsi ihmisiä, jotka ruokkivat unelmiasi ja vaalivat todellisuutta." - Tony Curl #quote #brisbane #life https://t.co/XGfbtD2jv1</w:t>
      </w:r>
    </w:p>
    <w:p>
      <w:r>
        <w:rPr>
          <w:b/>
          <w:u w:val="single"/>
        </w:rPr>
        <w:t xml:space="preserve">273213</w:t>
      </w:r>
    </w:p>
    <w:p>
      <w:r>
        <w:t xml:space="preserve">Suunnittele #vierailu iltarikastus Icon Workshopiin!!! Torstai 18:30- 21:30. https://t.co/UF7GiYQXnB St. Joseph's Studio https://t.co/uGXB1mtAku.</w:t>
      </w:r>
    </w:p>
    <w:p>
      <w:r>
        <w:rPr>
          <w:b/>
          <w:u w:val="single"/>
        </w:rPr>
        <w:t xml:space="preserve">273214</w:t>
      </w:r>
    </w:p>
    <w:p>
      <w:r>
        <w:t xml:space="preserve">LIVE LARGE FESRIVAL SOUTH BANK, BRISBANE.</w:t>
        <w:t xml:space="preserve">PÄÄSIÄISEN PITKÄ VIIKONLOPPU 15.-16.4</w:t>
        <w:br/>
        <w:t xml:space="preserve">"TRULY ACCESSIBLE EVENT"</w:t>
        <w:br/>
        <w:t xml:space="preserve">https://t.co/7vYaDcGLZh</w:t>
      </w:r>
    </w:p>
    <w:p>
      <w:r>
        <w:rPr>
          <w:b/>
          <w:u w:val="single"/>
        </w:rPr>
        <w:t xml:space="preserve">273215</w:t>
      </w:r>
    </w:p>
    <w:p>
      <w:r>
        <w:t xml:space="preserve">@IsabelLowther Ovi sulkeutuu Leannen selän takana ja Damon ääni kuuluu... "Ole kiltti! Sano, ettei se ole sinun p..." 😨!!! 😂😂😂 #ShortlandStreet</w:t>
      </w:r>
    </w:p>
    <w:p>
      <w:r>
        <w:rPr>
          <w:b/>
          <w:u w:val="single"/>
        </w:rPr>
        <w:t xml:space="preserve">273216</w:t>
      </w:r>
    </w:p>
    <w:p>
      <w:r>
        <w:t xml:space="preserve">Hämmästyttävät keskustelut motivoivat minua edelleen tulevaa vuotta varten. Kiitos @IAmTheBobAdams @DDiMarino #MimecastSKO18 https://t.co/saoFKsTRez https://t.co/saoFKsTRez</w:t>
      </w:r>
    </w:p>
    <w:p>
      <w:r>
        <w:rPr>
          <w:b/>
          <w:u w:val="single"/>
        </w:rPr>
        <w:t xml:space="preserve">273217</w:t>
      </w:r>
    </w:p>
    <w:p>
      <w:r>
        <w:t xml:space="preserve">Muistakaa, että niille, joiden mielestä joukkojen toiminta ei tee mitään, McDonalds harkitsee vakavasti Szechuan-kastikkeen palauttamista.</w:t>
      </w:r>
    </w:p>
    <w:p>
      <w:r>
        <w:rPr>
          <w:b/>
          <w:u w:val="single"/>
        </w:rPr>
        <w:t xml:space="preserve">273218</w:t>
      </w:r>
    </w:p>
    <w:p>
      <w:r>
        <w:t xml:space="preserve">Konferenssia edeltävät hankkeet ovat käynnissä! Haluamme kiittää teitä pyyhkeiden, veden ja sukkien tuomisesta. #menssummit17 https://t.co/344E8bux5J</w:t>
      </w:r>
    </w:p>
    <w:p>
      <w:r>
        <w:rPr>
          <w:b/>
          <w:u w:val="single"/>
        </w:rPr>
        <w:t xml:space="preserve">273219</w:t>
      </w:r>
    </w:p>
    <w:p>
      <w:r>
        <w:t xml:space="preserve">Tällainen hän todella on ja mitä hän todella ajattelee? Hän on myös oikeassa! Nyt nostetaan syytteet tätä hölmöä vastaan! https://t.co/rpN76Wib5K ...</w:t>
      </w:r>
    </w:p>
    <w:p>
      <w:r>
        <w:rPr>
          <w:b/>
          <w:u w:val="single"/>
        </w:rPr>
        <w:t xml:space="preserve">273220</w:t>
      </w:r>
    </w:p>
    <w:p>
      <w:r>
        <w:t xml:space="preserve">Nykyään on vaikea istua paikoillaan ja tehdä mitään, mikä tekee siitä äärimmäisen... Lisätietoja Gemini https://t.co/hgM8IH6Bzf</w:t>
      </w:r>
    </w:p>
    <w:p>
      <w:r>
        <w:rPr>
          <w:b/>
          <w:u w:val="single"/>
        </w:rPr>
        <w:t xml:space="preserve">273221</w:t>
      </w:r>
    </w:p>
    <w:p>
      <w:r>
        <w:t xml:space="preserve">Mitä yhteistä on #UXDesignerina olemisella ja vauvan saamisella? - via @theuxblog https://t.co/Wt6efFSGyk #uxdesign https://t.co/AcTcwhU7r4</w:t>
      </w:r>
    </w:p>
    <w:p>
      <w:r>
        <w:rPr>
          <w:b/>
          <w:u w:val="single"/>
        </w:rPr>
        <w:t xml:space="preserve">273222</w:t>
      </w:r>
    </w:p>
    <w:p>
      <w:r>
        <w:t xml:space="preserve">Osallistu, jotta sinulla on mahdollisuus päästä Vailiin GoPro Mountain Games -kisoihin tänä kesänä. #gopromtngames #EverBank #Sweepstakes https://t.co/SOOZO3IwJk</w:t>
      </w:r>
    </w:p>
    <w:p>
      <w:r>
        <w:rPr>
          <w:b/>
          <w:u w:val="single"/>
        </w:rPr>
        <w:t xml:space="preserve">273223</w:t>
      </w:r>
    </w:p>
    <w:p>
      <w:r>
        <w:t xml:space="preserve">@GrannySnuffer Tämä on loistava artikkeli! @DavidLenigas @TomWinnifrithin radiohiljaisuus kertoo kaiken! Saanko panostaa saippuaan @TopTradersADVFN?</w:t>
      </w:r>
    </w:p>
    <w:p>
      <w:r>
        <w:rPr>
          <w:b/>
          <w:u w:val="single"/>
        </w:rPr>
        <w:t xml:space="preserve">273224</w:t>
      </w:r>
    </w:p>
    <w:p>
      <w:r>
        <w:t xml:space="preserve">Parasta puiden polttamisessa on se, että voit polttaa koko päivän, ja kun heräät, olet valmis tekemään sen uudestaan.</w:t>
      </w:r>
    </w:p>
    <w:p>
      <w:r>
        <w:rPr>
          <w:b/>
          <w:u w:val="single"/>
        </w:rPr>
        <w:t xml:space="preserve">273225</w:t>
      </w:r>
    </w:p>
    <w:p>
      <w:r>
        <w:t xml:space="preserve">@zaynmalik Hei zayn, Kiitos, että inspiroit minua joka päivä ja opetat minua olemaan ylpeä siitä, kuka olen, Mieli seurata minua?</w:t>
        <w:t xml:space="preserve">I love you</w:t>
        <w:br/>
        <w:t xml:space="preserve">*SorryForSpam😞</w:t>
        <w:br/>
        <w:t xml:space="preserve">5,658</w:t>
      </w:r>
    </w:p>
    <w:p>
      <w:r>
        <w:rPr>
          <w:b/>
          <w:u w:val="single"/>
        </w:rPr>
        <w:t xml:space="preserve">273226</w:t>
      </w:r>
    </w:p>
    <w:p>
      <w:r>
        <w:t xml:space="preserve">Thaimaasta voi ostaa eliittiresidenssin 60000 dollarilla - ja hallitus tarjoaa jopa "concierge"-palvelun -... https://t.co/EXw4GLFokl...</w:t>
      </w:r>
    </w:p>
    <w:p>
      <w:r>
        <w:rPr>
          <w:b/>
          <w:u w:val="single"/>
        </w:rPr>
        <w:t xml:space="preserve">273227</w:t>
      </w:r>
    </w:p>
    <w:p>
      <w:r>
        <w:t xml:space="preserve">Arvovaltaiset henkilöt palkitsivat todellisia sankareita, jotka taistelivat autismin kanssa ja joista tuli roolimalleja #NationalConferenceOnAutismissa https://t.co/Jo0PTQMXGU</w:t>
      </w:r>
    </w:p>
    <w:p>
      <w:r>
        <w:rPr>
          <w:b/>
          <w:u w:val="single"/>
        </w:rPr>
        <w:t xml:space="preserve">273228</w:t>
      </w:r>
    </w:p>
    <w:p>
      <w:r>
        <w:t xml:space="preserve">Kansallispankin toimitusjohtaja Kawara esittelee käytännesääntöjä @GANMalawi -tapahtumassa #malawi #apprenticeships https://t.co/sxvgZobY6P</w:t>
      </w:r>
    </w:p>
    <w:p>
      <w:r>
        <w:rPr>
          <w:b/>
          <w:u w:val="single"/>
        </w:rPr>
        <w:t xml:space="preserve">273229</w:t>
      </w:r>
    </w:p>
    <w:p>
      <w:r>
        <w:t xml:space="preserve">12 ihmistä seurasi minua ja 6 ihmistä jätti minut seuraamatta // automaattisesti tarkistanut https://t.co/OGKJ8Bl56Q</w:t>
      </w:r>
    </w:p>
    <w:p>
      <w:r>
        <w:rPr>
          <w:b/>
          <w:u w:val="single"/>
        </w:rPr>
        <w:t xml:space="preserve">273230</w:t>
      </w:r>
    </w:p>
    <w:p>
      <w:r>
        <w:t xml:space="preserve">Nämä kaksoisvoitot ovat valmentaja Ben Loebin uran 999. ja 1000. voitto!!!! Onnittelut valmentaja!!! Hämmästyttävää!!!</w:t>
      </w:r>
    </w:p>
    <w:p>
      <w:r>
        <w:rPr>
          <w:b/>
          <w:u w:val="single"/>
        </w:rPr>
        <w:t xml:space="preserve">273231</w:t>
      </w:r>
    </w:p>
    <w:p>
      <w:r>
        <w:t xml:space="preserve">@stavvers tuo mieleeni sen Monty Python -sketsin kauheista suklaista. Kevätyllätys. Larks' Vomit Delight.</w:t>
      </w:r>
    </w:p>
    <w:p>
      <w:r>
        <w:rPr>
          <w:b/>
          <w:u w:val="single"/>
        </w:rPr>
        <w:t xml:space="preserve">273232</w:t>
      </w:r>
    </w:p>
    <w:p>
      <w:r>
        <w:t xml:space="preserve">Innostuksen yliannostus on erityisen hankalaa sinulle ... Lisää Taurus https://t.co/RzmmX9mDRd</w:t>
      </w:r>
    </w:p>
    <w:p>
      <w:r>
        <w:rPr>
          <w:b/>
          <w:u w:val="single"/>
        </w:rPr>
        <w:t xml:space="preserve">273233</w:t>
      </w:r>
    </w:p>
    <w:p>
      <w:r>
        <w:t xml:space="preserve">Edustajat ovat tyytyväisiä Buharin toimiin toimeenpanovallan ja lainsäädäntövallan riitojen ratkaisemiseksi: House of... https://t.co/HWMUffq9FU</w:t>
      </w:r>
    </w:p>
    <w:p>
      <w:r>
        <w:rPr>
          <w:b/>
          <w:u w:val="single"/>
        </w:rPr>
        <w:t xml:space="preserve">273234</w:t>
      </w:r>
    </w:p>
    <w:p>
      <w:r>
        <w:t xml:space="preserve">"Heillä on kova särmä, mutta niin on meilläkin" - Fitzmaurice iskee takaisin "tasapainon puutteeseen" Dublinin ja Kerryn välisessä tarinassa - Th... https://t.co/XZldXZt4a3 https://t.co/XZldXZt4a3</w:t>
      </w:r>
    </w:p>
    <w:p>
      <w:r>
        <w:rPr>
          <w:b/>
          <w:u w:val="single"/>
        </w:rPr>
        <w:t xml:space="preserve">273235</w:t>
      </w:r>
    </w:p>
    <w:p>
      <w:r>
        <w:t xml:space="preserve">#DidYouKnow #VogueGEN2-mallistomme sisältää ensimmäisen täysvärisen LCD-näytön, joka näyttää lämpötilan ja virtausnopeuden kuvaajat!</w:t>
      </w:r>
    </w:p>
    <w:p>
      <w:r>
        <w:rPr>
          <w:b/>
          <w:u w:val="single"/>
        </w:rPr>
        <w:t xml:space="preserve">273236</w:t>
      </w:r>
    </w:p>
    <w:p>
      <w:r>
        <w:t xml:space="preserve">@FibroJedi @SWForce4EU @GulJarol 6PM - keskiyö on yleensä TOR-aikaa minulle, mutta se on itäistä kesäaikaa &amp;amp; siis 11PM-5AM TRE-aika, luulisin? Odotan sen olevan tyhjä lol</w:t>
      </w:r>
    </w:p>
    <w:p>
      <w:r>
        <w:rPr>
          <w:b/>
          <w:u w:val="single"/>
        </w:rPr>
        <w:t xml:space="preserve">273237</w:t>
      </w:r>
    </w:p>
    <w:p>
      <w:r>
        <w:t xml:space="preserve">Geelong johtaa 3pts HT:l</w:t>
        <w:br/>
        <w:br/>
        <w:t xml:space="preserve">Johtavat häviöt</w:t>
        <w:br/>
        <w:t xml:space="preserve">GEE - P.Dangerfield 15</w:t>
        <w:br/>
        <w:t xml:space="preserve">MEL - N.Jones 16</w:t>
        <w:br/>
        <w:br/>
        <w:t xml:space="preserve">#AFL #AFLCatsDees</w:t>
      </w:r>
    </w:p>
    <w:p>
      <w:r>
        <w:rPr>
          <w:b/>
          <w:u w:val="single"/>
        </w:rPr>
        <w:t xml:space="preserve">273238</w:t>
      </w:r>
    </w:p>
    <w:p>
      <w:r>
        <w:t xml:space="preserve">Emme anna hallituksen tappaa valtion koulutusta. Liity taisteluun #FairFundSGlos @FairFundSGlos https://t.co/cY4Qaps2nY https://t.co/cY4Qaps2nY</w:t>
      </w:r>
    </w:p>
    <w:p>
      <w:r>
        <w:rPr>
          <w:b/>
          <w:u w:val="single"/>
        </w:rPr>
        <w:t xml:space="preserve">273239</w:t>
      </w:r>
    </w:p>
    <w:p>
      <w:r>
        <w:t xml:space="preserve">Lisäsin videon @YouTube-soittolistaan https://t.co/HkPW9NsNfQ 2017 Honda Accord Hybrid Interior Exterior Driving - Great Sedan - Suuri Sedan</w:t>
      </w:r>
    </w:p>
    <w:p>
      <w:r>
        <w:rPr>
          <w:b/>
          <w:u w:val="single"/>
        </w:rPr>
        <w:t xml:space="preserve">273240</w:t>
      </w:r>
    </w:p>
    <w:p>
      <w:r>
        <w:t xml:space="preserve">OMG! Sinun on nähtävä tämä.</w:t>
        <w:t xml:space="preserve">#BIGOLIVE &amp;gt; Jaa 0/100.</w:t>
        <w:br/>
        <w:t xml:space="preserve">https://t.co/o12DjgXfib https://t.co/AlzbATv763</w:t>
        <w:t xml:space="preserve">.</w:t>
      </w:r>
    </w:p>
    <w:p>
      <w:r>
        <w:rPr>
          <w:b/>
          <w:u w:val="single"/>
        </w:rPr>
        <w:t xml:space="preserve">273241</w:t>
      </w:r>
    </w:p>
    <w:p>
      <w:r>
        <w:t xml:space="preserve">Wengerin mukaan sopimusilmoitus tulee "seuralta" - TEAMtalk https://t.co/8xSztxcZL8 https://t.co/x0iIqCZlqN https://t.co/x0iIqCZlqN</w:t>
      </w:r>
    </w:p>
    <w:p>
      <w:r>
        <w:rPr>
          <w:b/>
          <w:u w:val="single"/>
        </w:rPr>
        <w:t xml:space="preserve">273242</w:t>
      </w:r>
    </w:p>
    <w:p>
      <w:r>
        <w:t xml:space="preserve">Hyvän show'n järjestäminen vaatii nykyään niin vähän vaivaa, että ihmiset... Lisää Leo https://t.co/PmiNkjQWRr</w:t>
      </w:r>
    </w:p>
    <w:p>
      <w:r>
        <w:rPr>
          <w:b/>
          <w:u w:val="single"/>
        </w:rPr>
        <w:t xml:space="preserve">273243</w:t>
      </w:r>
    </w:p>
    <w:p>
      <w:r>
        <w:t xml:space="preserve">Intiassa on nyt historiansa korkein sinkkunaisten osuus. Miten se vaikuttaa heihin, kysyy @namitabhandare. https://t.co/7o7jAuwPtJ. https://t.co/7o7jAuwPtJ</w:t>
      </w:r>
    </w:p>
    <w:p>
      <w:r>
        <w:rPr>
          <w:b/>
          <w:u w:val="single"/>
        </w:rPr>
        <w:t xml:space="preserve">273244</w:t>
      </w:r>
    </w:p>
    <w:p>
      <w:r>
        <w:t xml:space="preserve">@DebrasATeam @frostnhstaterep mielipide on kieltämättä kaunis, mutta hän ei voittanut :-( tämä on hyvä näkemys. https://t.co/zScAjHitUl</w:t>
      </w:r>
    </w:p>
    <w:p>
      <w:r>
        <w:rPr>
          <w:b/>
          <w:u w:val="single"/>
        </w:rPr>
        <w:t xml:space="preserve">273245</w:t>
      </w:r>
    </w:p>
    <w:p>
      <w:r>
        <w:t xml:space="preserve">Never Have I Ever - WAGS | Tosi-tv |1037213717| #Tosi-tv... https://t.co/y0bjoUaS8M #realitytv</w:t>
      </w:r>
    </w:p>
    <w:p>
      <w:r>
        <w:rPr>
          <w:b/>
          <w:u w:val="single"/>
        </w:rPr>
        <w:t xml:space="preserve">273246</w:t>
      </w:r>
    </w:p>
    <w:p>
      <w:r>
        <w:t xml:space="preserve">Tykkäsin @bitsandclipsin @YouTube-videosta https://t.co/Xg6QrnTHS7 Last Weeks Before Baby pt. 2! | #TheWeeklyBit | bitsandclips | bitsandclips</w:t>
      </w:r>
    </w:p>
    <w:p>
      <w:r>
        <w:rPr>
          <w:b/>
          <w:u w:val="single"/>
        </w:rPr>
        <w:t xml:space="preserve">273247</w:t>
      </w:r>
    </w:p>
    <w:p>
      <w:r>
        <w:t xml:space="preserve">Minä tiedän. Odotetaan, kunnes Claire on vapaalla töistä, ja suunnitellaan kylpyhuoneen sisustamista, jotta hän ei voi käydä suihkussa.</w:t>
      </w:r>
    </w:p>
    <w:p>
      <w:r>
        <w:rPr>
          <w:b/>
          <w:u w:val="single"/>
        </w:rPr>
        <w:t xml:space="preserve">273248</w:t>
      </w:r>
    </w:p>
    <w:p>
      <w:r>
        <w:t xml:space="preserve">@SKZCartoons @A48percenter @RichardElwes @StevePeers @MikeH_PR @eurosluggard @KimSJ @13sarahmurphy kunnioittamaan sinua niin paljon, että he työskentelevät 40 hengen tiiminä &amp;amp; kantavat työtaakan. Kuka tahansa tarvitsisi sen tehdä tätä. Kenelläkään heistä ei ole sitä.</w:t>
      </w:r>
    </w:p>
    <w:p>
      <w:r>
        <w:rPr>
          <w:b/>
          <w:u w:val="single"/>
        </w:rPr>
        <w:t xml:space="preserve">273249</w:t>
      </w:r>
    </w:p>
    <w:p>
      <w:r>
        <w:t xml:space="preserve">Kuinka kasvattaa itsevarmoja monirotuisia lapsia https://t.co/2eiVL9NAk6 #YouTubeFamilia #MulticulturalBloggers</w:t>
      </w:r>
    </w:p>
    <w:p>
      <w:r>
        <w:rPr>
          <w:b/>
          <w:u w:val="single"/>
        </w:rPr>
        <w:t xml:space="preserve">273250</w:t>
      </w:r>
    </w:p>
    <w:p>
      <w:r>
        <w:t xml:space="preserve">@theapparatusin keikkajulisteet saavat nämä bändit näyttämään yhtä hyvältä kuin miltä ne kuulostavat: https://t.co/txpx5cpQj4</w:t>
      </w:r>
    </w:p>
    <w:p>
      <w:r>
        <w:rPr>
          <w:b/>
          <w:u w:val="single"/>
        </w:rPr>
        <w:t xml:space="preserve">273251</w:t>
      </w:r>
    </w:p>
    <w:p>
      <w:r>
        <w:t xml:space="preserve">TN:n paras MS-yhtye @SCMFalcons esiintyy TMEA-konferenssissa.  Kiitos herra Lynn ja rouva Jordan. Hienoa työtä! #BeAwesomeToday https://t.co/Ws8RMnruVU</w:t>
      </w:r>
    </w:p>
    <w:p>
      <w:r>
        <w:rPr>
          <w:b/>
          <w:u w:val="single"/>
        </w:rPr>
        <w:t xml:space="preserve">273252</w:t>
      </w:r>
    </w:p>
    <w:p>
      <w:r>
        <w:t xml:space="preserve">@Krunchies_ @thekleptocracy @CNN Ja tämä tekee siitä oikean sivuuttaa suuret naiset &amp;amp; lapset tarkalleen MITEN? Ole hyvä ja selitä tuo kanta, jos pystyt.</w:t>
      </w:r>
    </w:p>
    <w:p>
      <w:r>
        <w:rPr>
          <w:b/>
          <w:u w:val="single"/>
        </w:rPr>
        <w:t xml:space="preserve">273253</w:t>
      </w:r>
    </w:p>
    <w:p>
      <w:r>
        <w:t xml:space="preserve">@aaronthomas31 Dont ymmärtää minua väärin olen slated häntä ennen mutta katsottuaan meitä ilman häntä lauantaina hän tekee valtavan eron jopa tänä iltana hän teki</w:t>
      </w:r>
    </w:p>
    <w:p>
      <w:r>
        <w:rPr>
          <w:b/>
          <w:u w:val="single"/>
        </w:rPr>
        <w:t xml:space="preserve">273254</w:t>
      </w:r>
    </w:p>
    <w:p>
      <w:r>
        <w:t xml:space="preserve">Uusin MomsToWork Job Board! https://t.co/m2Kbn4mrRC Kiitos @TalentMarks @chooseworkSSA @KellyHaston #jobsearch</w:t>
      </w:r>
    </w:p>
    <w:p>
      <w:r>
        <w:rPr>
          <w:b/>
          <w:u w:val="single"/>
        </w:rPr>
        <w:t xml:space="preserve">273255</w:t>
      </w:r>
    </w:p>
    <w:p>
      <w:r>
        <w:t xml:space="preserve">Star Trek Into Darkness Tähtilaivasto Kirk Spock Sininen pukupaita Univormupuku https://t.co/fB9c8mILw3 #StarTrek #Spock #Enterprise https://t.co/EK2jnphgCC</w:t>
      </w:r>
    </w:p>
    <w:p>
      <w:r>
        <w:rPr>
          <w:b/>
          <w:u w:val="single"/>
        </w:rPr>
        <w:t xml:space="preserve">273256</w:t>
      </w:r>
    </w:p>
    <w:p>
      <w:r>
        <w:t xml:space="preserve">Celtic FC -säätiön CashBack Gateway to Employment -juhlatapahtuma on alkamassa... https://t.co/72A9Vohu0g</w:t>
      </w:r>
    </w:p>
    <w:p>
      <w:r>
        <w:rPr>
          <w:b/>
          <w:u w:val="single"/>
        </w:rPr>
        <w:t xml:space="preserve">273257</w:t>
      </w:r>
    </w:p>
    <w:p>
      <w:r>
        <w:t xml:space="preserve">MovieSpirit - Professional Movie Maker by Jacky Wu nyt ILMAISEKSI App Storessa. Lataa osoitteesta https://t.co/fYWidAnHHu</w:t>
      </w:r>
    </w:p>
    <w:p>
      <w:r>
        <w:rPr>
          <w:b/>
          <w:u w:val="single"/>
        </w:rPr>
        <w:t xml:space="preserve">273258</w:t>
      </w:r>
    </w:p>
    <w:p>
      <w:r>
        <w:t xml:space="preserve">Tämä on työ, jonka teimme CNH Industrialille, he halusivat, että heidän hinausmoottorinsa polut päällystetään kestävällä... https://t.co/MENJGpacQL</w:t>
      </w:r>
    </w:p>
    <w:p>
      <w:r>
        <w:rPr>
          <w:b/>
          <w:u w:val="single"/>
        </w:rPr>
        <w:t xml:space="preserve">273259</w:t>
      </w:r>
    </w:p>
    <w:p>
      <w:r>
        <w:t xml:space="preserve">Paljon keskustelua tästä viheralueesta, josta tulee parkkipaikka. https://t.co/zMrJrroVDt https://t.co/Kzs14uScPp</w:t>
      </w:r>
    </w:p>
    <w:p>
      <w:r>
        <w:rPr>
          <w:b/>
          <w:u w:val="single"/>
        </w:rPr>
        <w:t xml:space="preserve">273260</w:t>
      </w:r>
    </w:p>
    <w:p>
      <w:r>
        <w:t xml:space="preserve">Eilen olin BBC1:n Money for Nothing -ohjelmassa ja sitten BBC2:n The Repair Shop -ohjelmassa. Olen niin onnekas, mitä mieltä olit tästä tuolista? #moneyfornothing https://t.co/NIm1r6QeXw</w:t>
      </w:r>
    </w:p>
    <w:p>
      <w:r>
        <w:rPr>
          <w:b/>
          <w:u w:val="single"/>
        </w:rPr>
        <w:t xml:space="preserve">273261</w:t>
      </w:r>
    </w:p>
    <w:p>
      <w:r>
        <w:t xml:space="preserve">Espanjan ulkoministerin Alfonso Dastisin viesti: "Keep Calm, Britain, it's only #Gibraltar". Vaikuttaa lailliselta #Brexit https://t.co/3ENtCWmC68</w:t>
      </w:r>
    </w:p>
    <w:p>
      <w:r>
        <w:rPr>
          <w:b/>
          <w:u w:val="single"/>
        </w:rPr>
        <w:t xml:space="preserve">273262</w:t>
      </w:r>
    </w:p>
    <w:p>
      <w:r>
        <w:t xml:space="preserve">Väri Strips vinyyli tarra tarra 120 mm Computer Case Fan Custom PC tapauksessa mod https://t.co/z32pgtTuPR https://t.co/KLNxhcbEqa</w:t>
      </w:r>
    </w:p>
    <w:p>
      <w:r>
        <w:rPr>
          <w:b/>
          <w:u w:val="single"/>
        </w:rPr>
        <w:t xml:space="preserve">273263</w:t>
      </w:r>
    </w:p>
    <w:p>
      <w:r>
        <w:t xml:space="preserve">@flyme2them00n hämmästyttävää, kuinka moni pyysi RT:tä, joka ei tehnyt yhtään mitään.  Uskomatonta!!! #CharliesArmy #charliesfight #meancelebs #nameandshame</w:t>
      </w:r>
    </w:p>
    <w:p>
      <w:r>
        <w:rPr>
          <w:b/>
          <w:u w:val="single"/>
        </w:rPr>
        <w:t xml:space="preserve">273264</w:t>
      </w:r>
    </w:p>
    <w:p>
      <w:r>
        <w:t xml:space="preserve">se vain vetoaa toiminnan tarpeeseeni ja "TÄNÄÄN ON MINUN LIIKEENI JA HUOKSEN AMAZING ANIME LIIKEENI KAIKILLA MINUN VOIMILLANI ENNEN KUIN KÄYTÄN SITÄ".</w:t>
      </w:r>
    </w:p>
    <w:p>
      <w:r>
        <w:rPr>
          <w:b/>
          <w:u w:val="single"/>
        </w:rPr>
        <w:t xml:space="preserve">273265</w:t>
      </w:r>
    </w:p>
    <w:p>
      <w:r>
        <w:t xml:space="preserve">Maan luonto on paljon kauniimpi kuin kotiplaneettani. En tule koskaan katumaan päätöstäni tulla tänne.</w:t>
      </w:r>
    </w:p>
    <w:p>
      <w:r>
        <w:rPr>
          <w:b/>
          <w:u w:val="single"/>
        </w:rPr>
        <w:t xml:space="preserve">273266</w:t>
      </w:r>
    </w:p>
    <w:p>
      <w:r>
        <w:t xml:space="preserve">Candace Cameron Bure: https://t.co/malAZLK66n Via #enews24ghanta https://t.co/1eA1wJS4iK https://t.co/malAZLK66n Via #enews24ghanta https://t.co/1eA1wJS4iK</w:t>
      </w:r>
    </w:p>
    <w:p>
      <w:r>
        <w:rPr>
          <w:b/>
          <w:u w:val="single"/>
        </w:rPr>
        <w:t xml:space="preserve">273267</w:t>
      </w:r>
    </w:p>
    <w:p>
      <w:r>
        <w:t xml:space="preserve">929:648 Ja koska aamu on nyt kulunut,</w:t>
        <w:br/>
        <w:t xml:space="preserve">Tarkoituksenmukainen metsästyksemme jää sivuun.--</w:t>
        <w:br/>
        <w:t xml:space="preserve">#AMNDBots</w:t>
      </w:r>
    </w:p>
    <w:p>
      <w:r>
        <w:rPr>
          <w:b/>
          <w:u w:val="single"/>
        </w:rPr>
        <w:t xml:space="preserve">273268</w:t>
      </w:r>
    </w:p>
    <w:p>
      <w:r>
        <w:t xml:space="preserve">@tjbourne @SaveNFAllotment Näin tuon tänä aamuna pyöräillessäni pitkin Northfields Avenueta. #ShedofTheYear</w:t>
      </w:r>
    </w:p>
    <w:p>
      <w:r>
        <w:rPr>
          <w:b/>
          <w:u w:val="single"/>
        </w:rPr>
        <w:t xml:space="preserve">273269</w:t>
      </w:r>
    </w:p>
    <w:p>
      <w:r>
        <w:t xml:space="preserve">@SifisoSbsshange #MadridDerby korostaa valtavaa viikonloppua LIVE SuperSportissa.</w:t>
        <w:br/>
        <w:t xml:space="preserve"> TV Guide -&amp;gt; https://t.co/gzHm96Xp0f https://t.co/4cAywVVML2 https://t.co/4cAywVVML2</w:t>
      </w:r>
    </w:p>
    <w:p>
      <w:r>
        <w:rPr>
          <w:b/>
          <w:u w:val="single"/>
        </w:rPr>
        <w:t xml:space="preserve">273270</w:t>
      </w:r>
    </w:p>
    <w:p>
      <w:r>
        <w:t xml:space="preserve">Huhtikuu Special - Riisilusikat $19.99 - Klikkaa tästä ja osta NYT https://t.co/yquMXiVTf4 https://t.co/9aTzutaPBJ</w:t>
      </w:r>
    </w:p>
    <w:p>
      <w:r>
        <w:rPr>
          <w:b/>
          <w:u w:val="single"/>
        </w:rPr>
        <w:t xml:space="preserve">273271</w:t>
      </w:r>
    </w:p>
    <w:p>
      <w:r>
        <w:t xml:space="preserve">Lataa iOS-sovelluksemme, jotta saat viimeisimmät uutiset ja sään Las Vegasissa. Local Now toivottaa hyvää tiistai-iltaa! https://t.co/22QhbYdHBU</w:t>
      </w:r>
    </w:p>
    <w:p>
      <w:r>
        <w:rPr>
          <w:b/>
          <w:u w:val="single"/>
        </w:rPr>
        <w:t xml:space="preserve">273272</w:t>
      </w:r>
    </w:p>
    <w:p>
      <w:r>
        <w:t xml:space="preserve">Löytyi transponderi etana!</w:t>
        <w:br/>
        <w:t xml:space="preserve"> Mitä sisällä on?</w:t>
        <w:t xml:space="preserve">Mysteeritynnyrin järkyttävä salaisuus!!!</w:t>
        <w:br/>
        <w:t xml:space="preserve">https://t.co/CzZWb0MBZ9 #TreCru https://t.co/SZPCMco2D5 #TreCru https://t.co/SZPCMco2D5</w:t>
      </w:r>
    </w:p>
    <w:p>
      <w:r>
        <w:rPr>
          <w:b/>
          <w:u w:val="single"/>
        </w:rPr>
        <w:t xml:space="preserve">273273</w:t>
      </w:r>
    </w:p>
    <w:p>
      <w:r>
        <w:t xml:space="preserve">@hardevoir2 hyvä anime, vaikka se on lyhyt toistaiseksi... en tiedä milloin se päivitetään. on sensuroitu ja sensuroimaton versio. https://t.co/rW8PvohHtC</w:t>
      </w:r>
    </w:p>
    <w:p>
      <w:r>
        <w:rPr>
          <w:b/>
          <w:u w:val="single"/>
        </w:rPr>
        <w:t xml:space="preserve">273274</w:t>
      </w:r>
    </w:p>
    <w:p>
      <w:r>
        <w:t xml:space="preserve">Lisäsin videon @YouTube-soittolistaan https://t.co/LDgsbF5WS1 Parhaat onnentoivotukset BCR AWARD 2017 -kilpailuun, jonka on kirjoittanut Aashish Rai BCR NEWS -sivustolla.</w:t>
      </w:r>
    </w:p>
    <w:p>
      <w:r>
        <w:rPr>
          <w:b/>
          <w:u w:val="single"/>
        </w:rPr>
        <w:t xml:space="preserve">273275</w:t>
      </w:r>
    </w:p>
    <w:p>
      <w:r>
        <w:t xml:space="preserve">Mikään ei sano "#loma" niin hyvin kuin hauskanpito vesillä. Pidä kunnioittava etäisyys merieläimiin loukkaantumisten välttämiseksi. https://t.co/0uBXbEwrss https://t.co/SvR2PtBvgo https://t.co/SvR2PtBvgo</w:t>
      </w:r>
    </w:p>
    <w:p>
      <w:r>
        <w:rPr>
          <w:b/>
          <w:u w:val="single"/>
        </w:rPr>
        <w:t xml:space="preserve">273276</w:t>
      </w:r>
    </w:p>
    <w:p>
      <w:r>
        <w:t xml:space="preserve">Kay Hull kertomassa tarinoita isoäidistään Guyrassa. Naisten juhlistaminen on niin tärkeää... hiljainen kumppani, verkostoituja... äiti, niin monia rooleja https://t.co/S2ZuzzUw5Q</w:t>
      </w:r>
    </w:p>
    <w:p>
      <w:r>
        <w:rPr>
          <w:b/>
          <w:u w:val="single"/>
        </w:rPr>
        <w:t xml:space="preserve">273277</w:t>
      </w:r>
    </w:p>
    <w:p>
      <w:r>
        <w:t xml:space="preserve">Tykkään siitä, miten hän ottaa aikansa napsahtaa takaisin, koska shes yrittää näyttää hyvältä 😂 vaikka hän aina tekee niin 🙄</w:t>
      </w:r>
    </w:p>
    <w:p>
      <w:r>
        <w:rPr>
          <w:b/>
          <w:u w:val="single"/>
        </w:rPr>
        <w:t xml:space="preserve">273278</w:t>
      </w:r>
    </w:p>
    <w:p>
      <w:r>
        <w:t xml:space="preserve">@ProjetoooHelp @radiodisney tudo pela oned</w:t>
        <w:br/>
        <w:t xml:space="preserve">ONED EXPLOSION</w:t>
        <w:br/>
        <w:t xml:space="preserve">#OneDirection #YouKnowYouLoveThem @radiodisney</w:t>
      </w:r>
    </w:p>
    <w:p>
      <w:r>
        <w:rPr>
          <w:b/>
          <w:u w:val="single"/>
        </w:rPr>
        <w:t xml:space="preserve">273279</w:t>
      </w:r>
    </w:p>
    <w:p>
      <w:r>
        <w:t xml:space="preserve">#uutisia #insights BlackBerry: Ohjelmiston käänne on pitkälti valmis; Näin se kasvaa tulevaisuudessa https://t.co/vuHul89RgQ</w:t>
      </w:r>
    </w:p>
    <w:p>
      <w:r>
        <w:rPr>
          <w:b/>
          <w:u w:val="single"/>
        </w:rPr>
        <w:t xml:space="preserve">273280</w:t>
      </w:r>
    </w:p>
    <w:p>
      <w:r>
        <w:t xml:space="preserve">Rakastatko #xxx? Tai jotain #kuumaa? Tämä #video on paljon parempi: https://t.co/HxDpJduemO https://t.co/A8gvTwXOat https://t.co/A8gvTwXOat</w:t>
      </w:r>
    </w:p>
    <w:p>
      <w:r>
        <w:rPr>
          <w:b/>
          <w:u w:val="single"/>
        </w:rPr>
        <w:t xml:space="preserve">273281</w:t>
      </w:r>
    </w:p>
    <w:p>
      <w:r>
        <w:t xml:space="preserve">Hei, senkin tunkki! Kohdennettu isku tiettyä tukikohtaa vastaan, joka on vastuussa Chem-hyökkäyksestä. Haluaisitko mieluummin pizzaa ja hattaraa... #Pinhead https://t.co/vIulKZFDDp</w:t>
      </w:r>
    </w:p>
    <w:p>
      <w:r>
        <w:rPr>
          <w:b/>
          <w:u w:val="single"/>
        </w:rPr>
        <w:t xml:space="preserve">273282</w:t>
      </w:r>
    </w:p>
    <w:p>
      <w:r>
        <w:t xml:space="preserve">@OmegaRa Pahoittelemme mahdollisia ongelmia. Voitko seurata linkkiä https://t.co/6IpiqU5Qon saadaksesi lisäapua. Kiitos!</w:t>
      </w:r>
    </w:p>
    <w:p>
      <w:r>
        <w:rPr>
          <w:b/>
          <w:u w:val="single"/>
        </w:rPr>
        <w:t xml:space="preserve">273283</w:t>
      </w:r>
    </w:p>
    <w:p>
      <w:r>
        <w:t xml:space="preserve">Google ottaa aprillipäivän vastaan jo varhain Google Gnomen, Ms PAC-Mapsin ja Google Windin avulla https://t.co/YcQetrlIP5</w:t>
      </w:r>
    </w:p>
    <w:p>
      <w:r>
        <w:rPr>
          <w:b/>
          <w:u w:val="single"/>
        </w:rPr>
        <w:t xml:space="preserve">273284</w:t>
      </w:r>
    </w:p>
    <w:p>
      <w:r>
        <w:t xml:space="preserve">Tänä keväänä Bevel tuo raikkautta!</w:t>
        <w:br/>
        <w:br/>
        <w:t xml:space="preserve"> Tutustu uuteen partakoneiden, partavoiteiden ja harjojen sarjaan, joka pitää sinut... https://t.co/PemMx74kmm...</w:t>
      </w:r>
    </w:p>
    <w:p>
      <w:r>
        <w:rPr>
          <w:b/>
          <w:u w:val="single"/>
        </w:rPr>
        <w:t xml:space="preserve">273285</w:t>
      </w:r>
    </w:p>
    <w:p>
      <w:r>
        <w:t xml:space="preserve">Onnea Sarah O Malleylle ja Sarah Walshille, jotka osallistuvat She's Ace -kilpailuun huomenna Connassa... https://t.co/nLBdr5Zg0m</w:t>
      </w:r>
    </w:p>
    <w:p>
      <w:r>
        <w:rPr>
          <w:b/>
          <w:u w:val="single"/>
        </w:rPr>
        <w:t xml:space="preserve">273286</w:t>
      </w:r>
    </w:p>
    <w:p>
      <w:r>
        <w:t xml:space="preserve">Don Goodman 'Tiedän, että Chris Woodia rikottiin, mutta mielestäni hän silti antoi liian hyvän syötön'</w:t>
        <w:br/>
        <w:t xml:space="preserve">Painu helvettiin Don Goodman #lufc</w:t>
      </w:r>
    </w:p>
    <w:p>
      <w:r>
        <w:rPr>
          <w:b/>
          <w:u w:val="single"/>
        </w:rPr>
        <w:t xml:space="preserve">273287</w:t>
      </w:r>
    </w:p>
    <w:p>
      <w:r>
        <w:t xml:space="preserve">New Yorkin metro on ylivoimaisesti vähiten pyörätuoliystävällinen julkisista liikennevälineistä yhdysvaltalaisissa suurkaupungeissa. https://t.co/enT72Gq0ia.</w:t>
      </w:r>
    </w:p>
    <w:p>
      <w:r>
        <w:rPr>
          <w:b/>
          <w:u w:val="single"/>
        </w:rPr>
        <w:t xml:space="preserve">273288</w:t>
      </w:r>
    </w:p>
    <w:p>
      <w:r>
        <w:t xml:space="preserve">Jos haluat lisätietoja urheilukentälläsi järjestettävistä aktiviteeteista ja peleistä, ota yhteyttä suoraan omaan yhdistykseesi tai klubiisi (2/2).</w:t>
      </w:r>
    </w:p>
    <w:p>
      <w:r>
        <w:rPr>
          <w:b/>
          <w:u w:val="single"/>
        </w:rPr>
        <w:t xml:space="preserve">273289</w:t>
      </w:r>
    </w:p>
    <w:p>
      <w:r>
        <w:t xml:space="preserve">@lxrryxmofo @33sylvia FAKTAT VAIN OK. "Anna minun vain huolehtia sinusta, beibi", Zayn kuiskaa Liamin korvaan avatessaan farkkujensa nappeja.</w:t>
      </w:r>
    </w:p>
    <w:p>
      <w:r>
        <w:rPr>
          <w:b/>
          <w:u w:val="single"/>
        </w:rPr>
        <w:t xml:space="preserve">273290</w:t>
      </w:r>
    </w:p>
    <w:p>
      <w:r>
        <w:t xml:space="preserve">@Albertspanner @TobySprocker @Whiskey_weim @ChampionWebb @PercyProctor @springer_fun @Bestgundog Nanight Al xxx</w:t>
      </w:r>
    </w:p>
    <w:p>
      <w:r>
        <w:rPr>
          <w:b/>
          <w:u w:val="single"/>
        </w:rPr>
        <w:t xml:space="preserve">273291</w:t>
      </w:r>
    </w:p>
    <w:p>
      <w:r>
        <w:t xml:space="preserve">Ajatuksia ohjelmoinnista, numero 20: Rannalla oleva laiva muodostaa ihanteellisen kohteen natsien pommeille, mutta miehillä ja naisilla, jotka ovat aluksella, ei ole</w:t>
      </w:r>
    </w:p>
    <w:p>
      <w:r>
        <w:rPr>
          <w:b/>
          <w:u w:val="single"/>
        </w:rPr>
        <w:t xml:space="preserve">273292</w:t>
      </w:r>
    </w:p>
    <w:p>
      <w:r>
        <w:t xml:space="preserve">@kaylin_fain Hei älä välitä niin paljon kuin haluat, vaikka viime yönä hän on edelleen saada iso palkka tarkistaa niin vihaa niin paljon kuin haluatte</w:t>
      </w:r>
    </w:p>
    <w:p>
      <w:r>
        <w:rPr>
          <w:b/>
          <w:u w:val="single"/>
        </w:rPr>
        <w:t xml:space="preserve">273293</w:t>
      </w:r>
    </w:p>
    <w:p>
      <w:r>
        <w:t xml:space="preserve">@stillgray Odota, missä sanotaan, että hän on vammainen? Srsly ihmettelen, koska haluan toisen pwnage hetki haha</w:t>
      </w:r>
    </w:p>
    <w:p>
      <w:r>
        <w:rPr>
          <w:b/>
          <w:u w:val="single"/>
        </w:rPr>
        <w:t xml:space="preserve">273294</w:t>
      </w:r>
    </w:p>
    <w:p>
      <w:r>
        <w:t xml:space="preserve">Hieno päivä yhteisöllistä oppimista @StEdwardCS:ssä @LauraDeevesin kanssa, joka kertoi @OneNoteEDU:n monista käyttömahdollisuuksista #MicrosoftEDU https://t.co/JvmJcaRoMi</w:t>
      </w:r>
    </w:p>
    <w:p>
      <w:r>
        <w:rPr>
          <w:b/>
          <w:u w:val="single"/>
        </w:rPr>
        <w:t xml:space="preserve">273295</w:t>
      </w:r>
    </w:p>
    <w:p>
      <w:r>
        <w:t xml:space="preserve">GOP: GOP: Voiko vävyni liittyä puolueeseen?</w:t>
        <w:br/>
        <w:t xml:space="preserve">GM: Mutta hän on tehnyt sopimuksia punaisten salamurhaajien kanssa</w:t>
        <w:br/>
        <w:t xml:space="preserve">GOP: Entä sitten?</w:t>
        <w:br/>
        <w:t xml:space="preserve"> GM: Onko hän siis paha?</w:t>
        <w:br/>
        <w:t xml:space="preserve"> GOP: Häh?</w:t>
        <w:br/>
        <w:t xml:space="preserve"> #GOPDnD</w:t>
      </w:r>
    </w:p>
    <w:p>
      <w:r>
        <w:rPr>
          <w:b/>
          <w:u w:val="single"/>
        </w:rPr>
        <w:t xml:space="preserve">273296</w:t>
      </w:r>
    </w:p>
    <w:p>
      <w:r>
        <w:t xml:space="preserve">Sonyn autolaturi malli DCC-E25CP Tulo DC 12/24 Volt. Lähtö DC 4,5/6/9 volttia, 800 mA. Sulake 1A 125 volttia. - https://t.co/fJsLFheowW</w:t>
      </w:r>
    </w:p>
    <w:p>
      <w:r>
        <w:rPr>
          <w:b/>
          <w:u w:val="single"/>
        </w:rPr>
        <w:t xml:space="preserve">273297</w:t>
      </w:r>
    </w:p>
    <w:p>
      <w:r>
        <w:t xml:space="preserve">Tämän artikkelin meille jakoi eräs tukijamme!</w:t>
        <w:t xml:space="preserve">Mitä kokemuksia sinulla on?</w:t>
        <w:br/>
        <w:t xml:space="preserve">https://t.co/lhnTAqusvz</w:t>
      </w:r>
    </w:p>
    <w:p>
      <w:r>
        <w:rPr>
          <w:b/>
          <w:u w:val="single"/>
        </w:rPr>
        <w:t xml:space="preserve">273298</w:t>
      </w:r>
    </w:p>
    <w:p>
      <w:r>
        <w:t xml:space="preserve">Vapautta on se, että tekee mitä haluaa. Tykkääminen siitä, mitä tekee, on onnellisuutta.</w:t>
        <w:br/>
        <w:t xml:space="preserve">--Frank Tyger</w:t>
        <w:br/>
        <w:br/>
        <w:t xml:space="preserve">#MAYWARDFlyHigh</w:t>
      </w:r>
    </w:p>
    <w:p>
      <w:r>
        <w:rPr>
          <w:b/>
          <w:u w:val="single"/>
        </w:rPr>
        <w:t xml:space="preserve">273299</w:t>
      </w:r>
    </w:p>
    <w:p>
      <w:r>
        <w:t xml:space="preserve">Calvert-Lewin näyttää tällä hetkellä vain eksyneeltä. Yllättävää ettei Lookman tai Mirallas aloittanut, mutta ei voi olla kauan.</w:t>
      </w:r>
    </w:p>
    <w:p>
      <w:r>
        <w:rPr>
          <w:b/>
          <w:u w:val="single"/>
        </w:rPr>
        <w:t xml:space="preserve">273300</w:t>
      </w:r>
    </w:p>
    <w:p>
      <w:r>
        <w:t xml:space="preserve">Silikoni Holder Cover Case Pouch Sleeve For Eleaf iStick Pico Mega 80W https://t.co/RlwZQJoTuo https://t.co/v7vONSoayJ https://t.co/v7vONSoayJ</w:t>
      </w:r>
    </w:p>
    <w:p>
      <w:r>
        <w:rPr>
          <w:b/>
          <w:u w:val="single"/>
        </w:rPr>
        <w:t xml:space="preserve">273301</w:t>
      </w:r>
    </w:p>
    <w:p>
      <w:r>
        <w:t xml:space="preserve">@omnologos @BBCr4today Olen varma, että näillä saarilla on CGP Grey vid, mutta tämä on paras, jonka löysin https://t.co/SjdGDAXmtf</w:t>
      </w:r>
    </w:p>
    <w:p>
      <w:r>
        <w:rPr>
          <w:b/>
          <w:u w:val="single"/>
        </w:rPr>
        <w:t xml:space="preserve">273302</w:t>
      </w:r>
    </w:p>
    <w:p>
      <w:r>
        <w:t xml:space="preserve">@TiffyTrus @Kota_Kai Upea lounas, rouva! Loistavaa seuraa, ja kiitos loistavasta kakusta ... mestariteos! https://t.co/1PSmBid0fE</w:t>
      </w:r>
    </w:p>
    <w:p>
      <w:r>
        <w:rPr>
          <w:b/>
          <w:u w:val="single"/>
        </w:rPr>
        <w:t xml:space="preserve">273303</w:t>
      </w:r>
    </w:p>
    <w:p>
      <w:r>
        <w:t xml:space="preserve">Kylmät pois, uudet sisään. Osallistu ja voita 3000 dollarin arvosta Spring Essentials -tuotteita. https://t.co/BC8PlPfwUL.</w:t>
      </w:r>
    </w:p>
    <w:p>
      <w:r>
        <w:rPr>
          <w:b/>
          <w:u w:val="single"/>
        </w:rPr>
        <w:t xml:space="preserve">273304</w:t>
      </w:r>
    </w:p>
    <w:p>
      <w:r>
        <w:t xml:space="preserve">Unelmieni koira! 😍😍😍😍 No toinen unelmakoirani - mopsit on ensimmäinen - mutta jos nyt hankkisin yhden, se olisi ehdottomasti saksanpaimenkoira 😆😆😆😆😆 https://t.co/0ekyUL2g2I</w:t>
      </w:r>
    </w:p>
    <w:p>
      <w:r>
        <w:rPr>
          <w:b/>
          <w:u w:val="single"/>
        </w:rPr>
        <w:t xml:space="preserve">273305</w:t>
      </w:r>
    </w:p>
    <w:p>
      <w:r>
        <w:t xml:space="preserve">Chris Patten sanoo Theresa Mayn luoneen "Millwall"-Britannian: "Kukaan ei pidä meistä, me emme välitä" https://t.co/WpiEVsWYBQ</w:t>
      </w:r>
    </w:p>
    <w:p>
      <w:r>
        <w:rPr>
          <w:b/>
          <w:u w:val="single"/>
        </w:rPr>
        <w:t xml:space="preserve">273306</w:t>
      </w:r>
    </w:p>
    <w:p>
      <w:r>
        <w:t xml:space="preserve">eloquentlyerotic:</w:t>
        <w:br/>
        <w:br/>
        <w:t xml:space="preserve">Nyt ei ole enää Pyhän Patrikin päivä, mutta voit silti nipistää minua... https://t.co/KGaugRtuFI</w:t>
      </w:r>
    </w:p>
    <w:p>
      <w:r>
        <w:rPr>
          <w:b/>
          <w:u w:val="single"/>
        </w:rPr>
        <w:t xml:space="preserve">273307</w:t>
      </w:r>
    </w:p>
    <w:p>
      <w:r>
        <w:t xml:space="preserve">Osallistuin arvontaan, jossa voit voittaa UNIMEIXin "UNIMEIX Professional 12 Pcs Makeup Brushes Cosme..." https://t.co/IZDZvoUnQG #giveaway #giveaway</w:t>
      </w:r>
    </w:p>
    <w:p>
      <w:r>
        <w:rPr>
          <w:b/>
          <w:u w:val="single"/>
        </w:rPr>
        <w:t xml:space="preserve">273308</w:t>
      </w:r>
    </w:p>
    <w:p>
      <w:r>
        <w:t xml:space="preserve">LocusBotit voivat nyt "puhua" keskenään ja tehdä yhteistyötä varastoissa https://t.co/tRg9kzf1S1 #sitesetup #tech #news</w:t>
      </w:r>
    </w:p>
    <w:p>
      <w:r>
        <w:rPr>
          <w:b/>
          <w:u w:val="single"/>
        </w:rPr>
        <w:t xml:space="preserve">273309</w:t>
      </w:r>
    </w:p>
    <w:p>
      <w:r>
        <w:t xml:space="preserve">Paniikin tunne roikkuu aivan tietoisuutesi rajalla. Sinä... Lisää Oinas https://t.co/QBnVEGOwwX</w:t>
      </w:r>
    </w:p>
    <w:p>
      <w:r>
        <w:rPr>
          <w:b/>
          <w:u w:val="single"/>
        </w:rPr>
        <w:t xml:space="preserve">273310</w:t>
      </w:r>
    </w:p>
    <w:p>
      <w:r>
        <w:t xml:space="preserve">✿¸.-*¨`*-..¸✿✿¸.-*¨`*-..¸✿✿¸.-*¨`*-..¸✿✿¸.-*¨`*-..¸✿✿¸.-*¨`*-..¸✿✿¸.-*¨`*-..¸✿✿¸.-*¨`*-..¸✿</w:t>
        <w:br/>
        <w:t xml:space="preserve">Sunnuntain sanapeli:</w:t>
        <w:br/>
        <w:br/>
        <w:t xml:space="preserve"> Mikä on... https://t.co/mJsDVrGClp</w:t>
      </w:r>
    </w:p>
    <w:p>
      <w:r>
        <w:rPr>
          <w:b/>
          <w:u w:val="single"/>
        </w:rPr>
        <w:t xml:space="preserve">273311</w:t>
      </w:r>
    </w:p>
    <w:p>
      <w:r>
        <w:t xml:space="preserve">Kun #kylvät tai #korjuu tiettyjä kasveja, valitse kuun kiertokululle ominainen päivä https://t.co/EOyDyNHR8e #kosmopuutarhanhoito https://t.co/T86RDCcuG7</w:t>
      </w:r>
    </w:p>
    <w:p>
      <w:r>
        <w:rPr>
          <w:b/>
          <w:u w:val="single"/>
        </w:rPr>
        <w:t xml:space="preserve">273312</w:t>
      </w:r>
    </w:p>
    <w:p>
      <w:r>
        <w:t xml:space="preserve">Psykologia väittää, että jos kaksi menneisyyden rakastavaista voi pysyä vain ystävinä, he joko ovat yhä rakastuneita tai eivät ole koskaan olleetkaan.</w:t>
      </w:r>
    </w:p>
    <w:p>
      <w:r>
        <w:rPr>
          <w:b/>
          <w:u w:val="single"/>
        </w:rPr>
        <w:t xml:space="preserve">273313</w:t>
      </w:r>
    </w:p>
    <w:p>
      <w:r>
        <w:t xml:space="preserve">Kun näen, kuinka moni kurssilaiseni on jättänyt tutkielmansa tänään, ahdistaa minua kovasti saada omani valmiiksi.</w:t>
      </w:r>
    </w:p>
    <w:p>
      <w:r>
        <w:rPr>
          <w:b/>
          <w:u w:val="single"/>
        </w:rPr>
        <w:t xml:space="preserve">273314</w:t>
      </w:r>
    </w:p>
    <w:p>
      <w:r>
        <w:t xml:space="preserve">@TheLifesWay @BeatriceLacy @NYEntertain @Alphaomega24 @servivigiledeus Olet antelias &amp;amp; olet tervetullut 🙏 @TheLifesWay</w:t>
        <w:br/>
        <w:t xml:space="preserve">👋 @BeatriceLacy @NYEntertain @Alphaomega24 @servivigiledeus #TheLifesWay #Photoyatra</w:t>
      </w:r>
    </w:p>
    <w:p>
      <w:r>
        <w:rPr>
          <w:b/>
          <w:u w:val="single"/>
        </w:rPr>
        <w:t xml:space="preserve">273315</w:t>
      </w:r>
    </w:p>
    <w:p>
      <w:r>
        <w:t xml:space="preserve">@ananavarro Jos tuolla mielistelijällä olisi aavistustakaan siitä, kuinka paljon häntä syytetään, jopa Donnyn kaltaiselta pukinkontista, hän ei suostuisi näihin tehtäviin.</w:t>
      </w:r>
    </w:p>
    <w:p>
      <w:r>
        <w:rPr>
          <w:b/>
          <w:u w:val="single"/>
        </w:rPr>
        <w:t xml:space="preserve">273316</w:t>
      </w:r>
    </w:p>
    <w:p>
      <w:r>
        <w:t xml:space="preserve">@RevClown @serogers72 @SFyimby @hanlonbt @Scott_Wiener @yimbyaction @Tech_Yimby @MarkFarrellSF Oi, olin siinä käsityksessä, että puu oli halvempaa kuin mitä tahansa, jolla rakennetaan yli 4-kerroksisia rakennuksia... mutta katson asiaa myöhemmin... ;)</w:t>
      </w:r>
    </w:p>
    <w:p>
      <w:r>
        <w:rPr>
          <w:b/>
          <w:u w:val="single"/>
        </w:rPr>
        <w:t xml:space="preserve">273317</w:t>
      </w:r>
    </w:p>
    <w:p>
      <w:r>
        <w:t xml:space="preserve">Hyvin tehty, Tina Fey. Hienoa, jos nämä äänestäjät ovat valinneet itselleen tämän iljettävän, inhottavan ja tietämättömän miehen. Mutta aiheutettu vahinko on maailmanlaajuinen. https://t.co/5sRql0dXZG</w:t>
      </w:r>
    </w:p>
    <w:p>
      <w:r>
        <w:rPr>
          <w:b/>
          <w:u w:val="single"/>
        </w:rPr>
        <w:t xml:space="preserve">273318</w:t>
      </w:r>
    </w:p>
    <w:p>
      <w:r>
        <w:t xml:space="preserve">@reidworld @Lexalomaniac @bjreid93 RAKKAUSMÖKKI ON PIENI VANHA PAIKKA, JOSSA VOIMME TAPAHTUA YHDESSÄ https://t.co/Aj09nPwPWV</w:t>
      </w:r>
    </w:p>
    <w:p>
      <w:r>
        <w:rPr>
          <w:b/>
          <w:u w:val="single"/>
        </w:rPr>
        <w:t xml:space="preserve">273319</w:t>
      </w:r>
    </w:p>
    <w:p>
      <w:r>
        <w:t xml:space="preserve">Farmington Hillsin poliisi varoittaa kuljettajia välttämään Halstead Rd btwn 13 /14 Mile tien tulvimisen vuoksi. Lisää: https://t.co/8QisEtZ1fO @WWJTraffic @WWJTraffic</w:t>
      </w:r>
    </w:p>
    <w:p>
      <w:r>
        <w:rPr>
          <w:b/>
          <w:u w:val="single"/>
        </w:rPr>
        <w:t xml:space="preserve">273320</w:t>
      </w:r>
    </w:p>
    <w:p>
      <w:r>
        <w:t xml:space="preserve">InsideSales laajentaa Microsoft-suhdettaan uudella Dynamics-integraatiolla https://t.co/B9hshxCO9R https://t.co/1sSQiiM4k1 https://t.co/1sSQiiM4k1</w:t>
      </w:r>
    </w:p>
    <w:p>
      <w:r>
        <w:rPr>
          <w:b/>
          <w:u w:val="single"/>
        </w:rPr>
        <w:t xml:space="preserve">273321</w:t>
      </w:r>
    </w:p>
    <w:p>
      <w:r>
        <w:t xml:space="preserve">@JeniferStevens Lupaa minulle vain tämä. Kun Trump eroaa ennen kuin neljä vuotta on ohi, pyydä anteeksi. Ei tekosyitä. JOS Trump vapautetaan, pyydän anteeksi.</w:t>
      </w:r>
    </w:p>
    <w:p>
      <w:r>
        <w:rPr>
          <w:b/>
          <w:u w:val="single"/>
        </w:rPr>
        <w:t xml:space="preserve">273322</w:t>
      </w:r>
    </w:p>
    <w:p>
      <w:r>
        <w:t xml:space="preserve">Kansas Cityssä me rakastamme grilliruokaa! Yksi Big Slick -tähdistämme vei sitä Stephen Colbertille. Katso tätä! https://t.co/HHlMaWk6ih https://t.co/JX5ARmk9AE</w:t>
      </w:r>
    </w:p>
    <w:p>
      <w:r>
        <w:rPr>
          <w:b/>
          <w:u w:val="single"/>
        </w:rPr>
        <w:t xml:space="preserve">273323</w:t>
      </w:r>
    </w:p>
    <w:p>
      <w:r>
        <w:t xml:space="preserve">Chelsean siirtouutiset: https://t.co/va8vnubSuM #chelsea #facup https://t.co/9sNhiLAoHz #chelsea #facup https://t.co/9sNhiLAoHz</w:t>
      </w:r>
    </w:p>
    <w:p>
      <w:r>
        <w:rPr>
          <w:b/>
          <w:u w:val="single"/>
        </w:rPr>
        <w:t xml:space="preserve">273324</w:t>
      </w:r>
    </w:p>
    <w:p>
      <w:r>
        <w:t xml:space="preserve">@EndCringe kysyy "voisitko lopettaa mainintojeni spämmäämisen plz :&amp;amp;gt;" #OuijaMovie Own it Now https://t.co/1cbemaJyYN https://t.co/1cbemaJyYN</w:t>
      </w:r>
    </w:p>
    <w:p>
      <w:r>
        <w:rPr>
          <w:b/>
          <w:u w:val="single"/>
        </w:rPr>
        <w:t xml:space="preserve">273325</w:t>
      </w:r>
    </w:p>
    <w:p>
      <w:r>
        <w:t xml:space="preserve">@UKDazarus se olisi sairas peli, mutta se pitäisi jättää. Scroller peli ei mitään open world paskaa 😂</w:t>
      </w:r>
    </w:p>
    <w:p>
      <w:r>
        <w:rPr>
          <w:b/>
          <w:u w:val="single"/>
        </w:rPr>
        <w:t xml:space="preserve">273326</w:t>
      </w:r>
    </w:p>
    <w:p>
      <w:r>
        <w:t xml:space="preserve">@MonicoBlonde soittaa @RiverfrontArtsin kellarilavalla tämän vuoden @recordstoredayssä #Newportissa 22/4! Liput £5 https://t.co/G9XuMGIspv https://t.co/eW9LSn0jWM</w:t>
      </w:r>
    </w:p>
    <w:p>
      <w:r>
        <w:rPr>
          <w:b/>
          <w:u w:val="single"/>
        </w:rPr>
        <w:t xml:space="preserve">273327</w:t>
      </w:r>
    </w:p>
    <w:p>
      <w:r>
        <w:t xml:space="preserve">Sillä suostuttelenko minä nyt ihmisiä vai Jumalaa? Vai pyrinkö miellyttämään ihmisiä? Sillä jos minä vielä miellyttäisin ihmisiä, en olisi Jumalan palvelija.</w:t>
        <w:br/>
        <w:t xml:space="preserve"> Gal.1.10.KJV</w:t>
      </w:r>
    </w:p>
    <w:p>
      <w:r>
        <w:rPr>
          <w:b/>
          <w:u w:val="single"/>
        </w:rPr>
        <w:t xml:space="preserve">273328</w:t>
      </w:r>
    </w:p>
    <w:p>
      <w:r>
        <w:t xml:space="preserve">"@TheReadClub: Onko yrittäjyys mielestäsi paras tapa menestyä?</w:t>
        <w:br/>
        <w:t xml:space="preserve"> #TheReadClub" Ei, en usko.</w:t>
      </w:r>
    </w:p>
    <w:p>
      <w:r>
        <w:rPr>
          <w:b/>
          <w:u w:val="single"/>
        </w:rPr>
        <w:t xml:space="preserve">273329</w:t>
      </w:r>
    </w:p>
    <w:p>
      <w:r>
        <w:t xml:space="preserve">Akkulaturi CANON ZR200 ZR950 PC1018 PowerShot S40 G7 S45 IXY DVM3 https://t.co/I9Xnyndid3 https://t.co/39SbYaDX3B https://t.co/39SbYaDX3B</w:t>
      </w:r>
    </w:p>
    <w:p>
      <w:r>
        <w:rPr>
          <w:b/>
          <w:u w:val="single"/>
        </w:rPr>
        <w:t xml:space="preserve">273330</w:t>
      </w:r>
    </w:p>
    <w:p>
      <w:r>
        <w:t xml:space="preserve">Älkää käsittäkö väärin, lihallinen elämä ei miellytä Jumalaa;</w:t>
        <w:br/>
        <w:t xml:space="preserve">Kiinnittäkää mielenne ja sydämenne Sanaan elääksenne Isä Jumalalle mieluisaa elämää! 😇</w:t>
      </w:r>
    </w:p>
    <w:p>
      <w:r>
        <w:rPr>
          <w:b/>
          <w:u w:val="single"/>
        </w:rPr>
        <w:t xml:space="preserve">273331</w:t>
      </w:r>
    </w:p>
    <w:p>
      <w:r>
        <w:t xml:space="preserve">@67sound UFA Voisin lämmetä Alznerille. Mielenkiintoisin varmasti olisi Thornton. Hänen heittämisensä C:hen olisi...fantastista.</w:t>
      </w:r>
    </w:p>
    <w:p>
      <w:r>
        <w:rPr>
          <w:b/>
          <w:u w:val="single"/>
        </w:rPr>
        <w:t xml:space="preserve">273332</w:t>
      </w:r>
    </w:p>
    <w:p>
      <w:r>
        <w:t xml:space="preserve">Lue ja jaa yhteinen raporttimme järjestelmällisestä kidutuksesta #Bahrainissa</w:t>
        <w:br/>
        <w:br/>
        <w:t xml:space="preserve">https://t.co/dxxVEpfeVu</w:t>
        <w:br/>
        <w:t xml:space="preserve">https://t.co/p3ALjxLvIc</w:t>
      </w:r>
    </w:p>
    <w:p>
      <w:r>
        <w:rPr>
          <w:b/>
          <w:u w:val="single"/>
        </w:rPr>
        <w:t xml:space="preserve">273333</w:t>
      </w:r>
    </w:p>
    <w:p>
      <w:r>
        <w:t xml:space="preserve">Katso juoksuaktiviteettini Garmin Connectista.</w:t>
        <w:t xml:space="preserve">#beatyesterday</w:t>
        <w:br/>
        <w:t xml:space="preserve">Dis:10.km Aika 1:06:59</w:t>
        <w:br/>
        <w:t xml:space="preserve">Pace: 6:47. Cal: 958 https://t.co/ow0qjn72wk</w:t>
      </w:r>
    </w:p>
    <w:p>
      <w:r>
        <w:rPr>
          <w:b/>
          <w:u w:val="single"/>
        </w:rPr>
        <w:t xml:space="preserve">273334</w:t>
      </w:r>
    </w:p>
    <w:p>
      <w:r>
        <w:t xml:space="preserve">Derryn poliisi kiittää yleisöä avusta 31-vuotiaan miehen löytämisessä, joka on ollut kateissa lauantaista lähtien https://t.co/BJoFtmlLga.</w:t>
      </w:r>
    </w:p>
    <w:p>
      <w:r>
        <w:rPr>
          <w:b/>
          <w:u w:val="single"/>
        </w:rPr>
        <w:t xml:space="preserve">273335</w:t>
      </w:r>
    </w:p>
    <w:p>
      <w:r>
        <w:t xml:space="preserve">Just favorited "Dr. Sam - Kontor Pre-Party Mix Vol.1" by Dr.Sam (Moscow Art. Group) on Mixcloud https://t.co/iLiIYK2Zy8</w:t>
      </w:r>
    </w:p>
    <w:p>
      <w:r>
        <w:rPr>
          <w:b/>
          <w:u w:val="single"/>
        </w:rPr>
        <w:t xml:space="preserve">273336</w:t>
      </w:r>
    </w:p>
    <w:p>
      <w:r>
        <w:t xml:space="preserve">🔥 T-Mobilella on ollut ongelmia huhtikuun 02. päivästä lähtien klo 12:30 EST. 👉 https://t.co/3gcrSFXTv8 RT jos sinulla on myös ongelmia #TMobileDown https://t.co/eoFZ8vn1JL</w:t>
      </w:r>
    </w:p>
    <w:p>
      <w:r>
        <w:rPr>
          <w:b/>
          <w:u w:val="single"/>
        </w:rPr>
        <w:t xml:space="preserve">273337</w:t>
      </w:r>
    </w:p>
    <w:p>
      <w:r>
        <w:t xml:space="preserve">@hughhewitt @stavridisj Vuonna 2013 Obama pyysi kongressia antamaan hänelle luvan samanlaisiin sotilaallisiin toimiin, joita kuvailet. https://t.co/8ieGjh06e2.</w:t>
      </w:r>
    </w:p>
    <w:p>
      <w:r>
        <w:rPr>
          <w:b/>
          <w:u w:val="single"/>
        </w:rPr>
        <w:t xml:space="preserve">273338</w:t>
      </w:r>
    </w:p>
    <w:p>
      <w:r>
        <w:t xml:space="preserve">@phog6189 Xcellent yrittää minulle. Hieman sivuttaista liikettä eteenpäin syötössä, mutta ei tarpeeksi, jotta sitä voisi mitätöidä.</w:t>
      </w:r>
    </w:p>
    <w:p>
      <w:r>
        <w:rPr>
          <w:b/>
          <w:u w:val="single"/>
        </w:rPr>
        <w:t xml:space="preserve">273339</w:t>
      </w:r>
    </w:p>
    <w:p>
      <w:r>
        <w:t xml:space="preserve">Valmistaudu siihen, että mainokset valtaavat HTC Vive -virtuaalitodellisuuskokemuksesi - https://t.co/BeVI7bB5wI https://t.co/YVOmPEYlfR</w:t>
      </w:r>
    </w:p>
    <w:p>
      <w:r>
        <w:rPr>
          <w:b/>
          <w:u w:val="single"/>
        </w:rPr>
        <w:t xml:space="preserve">273340</w:t>
      </w:r>
    </w:p>
    <w:p>
      <w:r>
        <w:t xml:space="preserve">Choon, sinulla on paljon faneja Paraguayssa!!!</w:t>
        <w:br/>
        <w:t xml:space="preserve"> @ShawnMendes @AndrewGertler @G5pro @ShawnMParaguay #IlluminateWorldTourParaguay</w:t>
      </w:r>
    </w:p>
    <w:p>
      <w:r>
        <w:rPr>
          <w:b/>
          <w:u w:val="single"/>
        </w:rPr>
        <w:t xml:space="preserve">273341</w:t>
      </w:r>
    </w:p>
    <w:p>
      <w:r>
        <w:t xml:space="preserve">Omgg, katsokaa, miten hänellä on hauskaa tanssia Artificial Lovea hehe. Ja hän osoitti fania ja hymyili omg dead 😵😵 #lastRT</w:t>
      </w:r>
    </w:p>
    <w:p>
      <w:r>
        <w:rPr>
          <w:b/>
          <w:u w:val="single"/>
        </w:rPr>
        <w:t xml:space="preserve">273342</w:t>
      </w:r>
    </w:p>
    <w:p>
      <w:r>
        <w:t xml:space="preserve">Z-Shade Prestige Instant Canopy 10 x 10 $34.59 Toimitettu kautta SwagGrabber - Sears on Z-Shade ... https://t.co/cktuKRGH1H</w:t>
      </w:r>
    </w:p>
    <w:p>
      <w:r>
        <w:rPr>
          <w:b/>
          <w:u w:val="single"/>
        </w:rPr>
        <w:t xml:space="preserve">273343</w:t>
      </w:r>
    </w:p>
    <w:p>
      <w:r>
        <w:t xml:space="preserve">Mielestäni WordPressin wp_localize_script() voi olla hämmentävä (eikä nimi auta), joten kirjoitin siitä https://t.co/ixBfDXbxQm.</w:t>
      </w:r>
    </w:p>
    <w:p>
      <w:r>
        <w:rPr>
          <w:b/>
          <w:u w:val="single"/>
        </w:rPr>
        <w:t xml:space="preserve">273344</w:t>
      </w:r>
    </w:p>
    <w:p>
      <w:r>
        <w:t xml:space="preserve">@JOHNP_HAYES En ymmärrä, miten Mc voisi ajatella tuoda toisen QB &amp;amp; se olisi hyvä 4 joukkueen moraali tällä hetkellä.Vain voittaa vauva.</w:t>
      </w:r>
    </w:p>
    <w:p>
      <w:r>
        <w:rPr>
          <w:b/>
          <w:u w:val="single"/>
        </w:rPr>
        <w:t xml:space="preserve">273345</w:t>
      </w:r>
    </w:p>
    <w:p>
      <w:r>
        <w:t xml:space="preserve">Avaa silmäsi. Mutta älä vain näe taidetta, vaan tunne se. Nauti kaikista tunteista, se on myös todellista. #Open #Your #Eyes #PAAInspires https://t.co/HG6XGJBXdQ #Open #Your #Eyes #PAAInspires https://t.co/HG6XGJBXdQ</w:t>
      </w:r>
    </w:p>
    <w:p>
      <w:r>
        <w:rPr>
          <w:b/>
          <w:u w:val="single"/>
        </w:rPr>
        <w:t xml:space="preserve">273346</w:t>
      </w:r>
    </w:p>
    <w:p>
      <w:r>
        <w:t xml:space="preserve">Etsivätkö kaikki räätälöityjä otsakkeita? Dm minulle!</w:t>
        <w:br/>
        <w:t xml:space="preserve">@GridcoreRTs</w:t>
        <w:br/>
        <w:t xml:space="preserve">@Relay_RTs</w:t>
        <w:br/>
        <w:t xml:space="preserve">@HyperRTs</w:t>
        <w:br/>
        <w:t xml:space="preserve">@ShoutGamers</w:t>
        <w:br/>
        <w:t xml:space="preserve">@DNR_CREW</w:t>
        <w:br/>
        <w:t xml:space="preserve">@NightRTs</w:t>
        <w:br/>
        <w:t xml:space="preserve">@YTRetweets</w:t>
        <w:br/>
        <w:t xml:space="preserve">@FameRTs</w:t>
      </w:r>
    </w:p>
    <w:p>
      <w:r>
        <w:rPr>
          <w:b/>
          <w:u w:val="single"/>
        </w:rPr>
        <w:t xml:space="preserve">273347</w:t>
      </w:r>
    </w:p>
    <w:p>
      <w:r>
        <w:t xml:space="preserve">@PopSockets Nämä ovat mahtavia. Ehdottomasti suosittelen sitä vammaisyhteisölle. Tekee asioista paljon helpompia. #PopSockets #Vammaisuus https://t.co/p2sUUXAIXK</w:t>
      </w:r>
    </w:p>
    <w:p>
      <w:r>
        <w:rPr>
          <w:b/>
          <w:u w:val="single"/>
        </w:rPr>
        <w:t xml:space="preserve">273348</w:t>
      </w:r>
    </w:p>
    <w:p>
      <w:r>
        <w:t xml:space="preserve">Tapinator: https://t.co/dD41cS4OFr #Yrittäjyys: The Mobile Gaming Startup Behind Your Favorite Franchises https://t.co/dD41cS4OFr #Entrepreneurship</w:t>
      </w:r>
    </w:p>
    <w:p>
      <w:r>
        <w:rPr>
          <w:b/>
          <w:u w:val="single"/>
        </w:rPr>
        <w:t xml:space="preserve">273349</w:t>
      </w:r>
    </w:p>
    <w:p>
      <w:r>
        <w:t xml:space="preserve">@nfry_10 Kiitos kaikesta tuestanne matkalla takaisin #FinalFouriin, Tar Heel Nation! #GoHeels https://t.co/sOyZnLl7OE</w:t>
      </w:r>
    </w:p>
    <w:p>
      <w:r>
        <w:rPr>
          <w:b/>
          <w:u w:val="single"/>
        </w:rPr>
        <w:t xml:space="preserve">273350</w:t>
      </w:r>
    </w:p>
    <w:p>
      <w:r>
        <w:t xml:space="preserve">WWE:n WrestleMania-liiketoiminnan vertaaminen muuhun urheiluuniversumiin https://t.co/JY6sOnO38H https://t.co/vY3hBSN2g9</w:t>
      </w:r>
    </w:p>
    <w:p>
      <w:r>
        <w:rPr>
          <w:b/>
          <w:u w:val="single"/>
        </w:rPr>
        <w:t xml:space="preserve">273351</w:t>
      </w:r>
    </w:p>
    <w:p>
      <w:r>
        <w:t xml:space="preserve">Parhaiden pelaajien osallistuminen olympialaisiin on investointi jääkiekkopeliin.  Se on hyvä asia kaikille, myös NHL:lle.  #NHL #ForTheFans</w:t>
      </w:r>
    </w:p>
    <w:p>
      <w:r>
        <w:rPr>
          <w:b/>
          <w:u w:val="single"/>
        </w:rPr>
        <w:t xml:space="preserve">273352</w:t>
      </w:r>
    </w:p>
    <w:p>
      <w:r>
        <w:t xml:space="preserve">perkele vittu auto tilaa neekeri anime homo hän haluaa musta vaarallinen Robo narttu ruoho tappaa imeä munaa vaarallinen vittu perseeseen</w:t>
      </w:r>
    </w:p>
    <w:p>
      <w:r>
        <w:rPr>
          <w:b/>
          <w:u w:val="single"/>
        </w:rPr>
        <w:t xml:space="preserve">273353</w:t>
      </w:r>
    </w:p>
    <w:p>
      <w:r>
        <w:t xml:space="preserve">Hienoa nähdä kaikki Open Studio Plus -tapahtumassa eilen nauttimassa @culture4mykids-esityksestä! #vmfa https://t.co/b4RUtLJONv</w:t>
      </w:r>
    </w:p>
    <w:p>
      <w:r>
        <w:rPr>
          <w:b/>
          <w:u w:val="single"/>
        </w:rPr>
        <w:t xml:space="preserve">273354</w:t>
      </w:r>
    </w:p>
    <w:p>
      <w:r>
        <w:t xml:space="preserve">"GOLD CHRISTMAS ORNAMENTS" LAME' FABRIC APPLIQUE KIT NEW &amp;AMP; UNOPENED https://t.co/rPFkpA905M https://t.co/3wKVnVVYCG https://t.co/3wKVnVVYCG</w:t>
      </w:r>
    </w:p>
    <w:p>
      <w:r>
        <w:rPr>
          <w:b/>
          <w:u w:val="single"/>
        </w:rPr>
        <w:t xml:space="preserve">273355</w:t>
      </w:r>
    </w:p>
    <w:p>
      <w:r>
        <w:t xml:space="preserve">@cartoonnetwork SPOILER ALERT!!! :</w:t>
        <w:br/>
        <w:t xml:space="preserve">Se on jo ensi-illassa siellä missä asun</w:t>
        <w:br/>
        <w:t xml:space="preserve">Uusi Ben 10 on syvältä. NIIN TYLSÄ!!! Ja pahinta on se, että Gwenillä ei ole enää taikuutta.</w:t>
      </w:r>
    </w:p>
    <w:p>
      <w:r>
        <w:rPr>
          <w:b/>
          <w:u w:val="single"/>
        </w:rPr>
        <w:t xml:space="preserve">273356</w:t>
      </w:r>
    </w:p>
    <w:p>
      <w:r>
        <w:t xml:space="preserve">@DeborahMeaden Haluan vain tietää, oletko edelleen mukana @ServicingStopissa, koska työn pettämiseen liittyy vakavia ongelmia.</w:t>
      </w:r>
    </w:p>
    <w:p>
      <w:r>
        <w:rPr>
          <w:b/>
          <w:u w:val="single"/>
        </w:rPr>
        <w:t xml:space="preserve">273357</w:t>
      </w:r>
    </w:p>
    <w:p>
      <w:r>
        <w:t xml:space="preserve">Dirty Schoolgirrl Shoves What She Can In To Get Off https://t.co/GLIZXfQlqr #teen #porn #sex #hardcore https://t.co/1vQI7xBszv</w:t>
      </w:r>
    </w:p>
    <w:p>
      <w:r>
        <w:rPr>
          <w:b/>
          <w:u w:val="single"/>
        </w:rPr>
        <w:t xml:space="preserve">273358</w:t>
      </w:r>
    </w:p>
    <w:p>
      <w:r>
        <w:t xml:space="preserve">Poltat vähemmän ja voitat enemmän suorituskykyä näillä V6-moottoreilla, Yamaha Outboards https://t.co/cuZvGX3lAE RT @AuroraCityNews</w:t>
      </w:r>
    </w:p>
    <w:p>
      <w:r>
        <w:rPr>
          <w:b/>
          <w:u w:val="single"/>
        </w:rPr>
        <w:t xml:space="preserve">273359</w:t>
      </w:r>
    </w:p>
    <w:p>
      <w:r>
        <w:t xml:space="preserve">Tule mukaan 18.-22. kesäkuuta viidenteen vuosittaiseen CURE U -symposiumiin! Yksi viikko aikaa ilmoittautua: https://t.co/jP0xtqBrHV https://t.co/6OQHy3kWAh</w:t>
      </w:r>
    </w:p>
    <w:p>
      <w:r>
        <w:rPr>
          <w:b/>
          <w:u w:val="single"/>
        </w:rPr>
        <w:t xml:space="preserve">273360</w:t>
      </w:r>
    </w:p>
    <w:p>
      <w:r>
        <w:t xml:space="preserve">Lähetetty uusi kappale: "COCK THE SHELLS....LL COOL J " https://t.co/YOzNUZ53iX #music https://t.co/t7Jk47axdn</w:t>
      </w:r>
    </w:p>
    <w:p>
      <w:r>
        <w:rPr>
          <w:b/>
          <w:u w:val="single"/>
        </w:rPr>
        <w:t xml:space="preserve">273361</w:t>
      </w:r>
    </w:p>
    <w:p>
      <w:r>
        <w:t xml:space="preserve">@UBNEOFICIAL @wess_drew @MAEJOR UBNE SUPPORT @MAEJOR see foi again ❤ #MaejorAskJustinToSendAKissForUBNE</w:t>
      </w:r>
    </w:p>
    <w:p>
      <w:r>
        <w:rPr>
          <w:b/>
          <w:u w:val="single"/>
        </w:rPr>
        <w:t xml:space="preserve">273362</w:t>
      </w:r>
    </w:p>
    <w:p>
      <w:r>
        <w:t xml:space="preserve">Hyvää huomenta, perhe!  Tyttöni valmistuu kesäkuussa.  Jumala on mahtava! #LadyMotivation #motivatecelebrate #gudlife #FridayMotivation https://t.co/10QXwCbZWz https://t.co/10QXwCbZWz</w:t>
      </w:r>
    </w:p>
    <w:p>
      <w:r>
        <w:rPr>
          <w:b/>
          <w:u w:val="single"/>
        </w:rPr>
        <w:t xml:space="preserve">273363</w:t>
      </w:r>
    </w:p>
    <w:p>
      <w:r>
        <w:t xml:space="preserve">UGG Australia Musta Bailey Button Short Boot Naisten koko US 9M NWD: C $119.99End Date: https://t.co/mg5M3BQONc... https://t.co/mg5M3BQONc</w:t>
      </w:r>
    </w:p>
    <w:p>
      <w:r>
        <w:rPr>
          <w:b/>
          <w:u w:val="single"/>
        </w:rPr>
        <w:t xml:space="preserve">273364</w:t>
      </w:r>
    </w:p>
    <w:p>
      <w:r>
        <w:t xml:space="preserve">@Linda_Hermoxita @CastAmerico @kleinslag @Mechis_M @betto_elcapi26 @mjetisky @MichelPascual2 @fitoazul1 Anteeksiantamattomuus on myrkkyä, jota juot joka päivä</w:t>
        <w:br/>
        <w:t xml:space="preserve">toivoen, että toinen ihminen kuolee.~ Debbie Ford ~</w:t>
      </w:r>
    </w:p>
    <w:p>
      <w:r>
        <w:rPr>
          <w:b/>
          <w:u w:val="single"/>
        </w:rPr>
        <w:t xml:space="preserve">273365</w:t>
      </w:r>
    </w:p>
    <w:p>
      <w:r>
        <w:t xml:space="preserve">Kuka haluaa Follow/Dm:n?</w:t>
        <w:br/>
        <w:t xml:space="preserve">RT ja tykkää mun kiinnitetystä twiitistä mun Symphony Coverista 🙌😜</w:t>
        <w:br/>
        <w:t xml:space="preserve">Gonna be sliding into your DMs all day ❤️❤️</w:t>
        <w:br/>
        <w:t xml:space="preserve">GO GO GO GO 😆</w:t>
      </w:r>
    </w:p>
    <w:p>
      <w:r>
        <w:rPr>
          <w:b/>
          <w:u w:val="single"/>
        </w:rPr>
        <w:t xml:space="preserve">273366</w:t>
      </w:r>
    </w:p>
    <w:p>
      <w:r>
        <w:t xml:space="preserve">@LiveKelly @scottwolf Thankyou for throwingyour prilvage lapset meidän alle prilvage childrenface noin commonchores niin yourshow on b katsomaan richonly</w:t>
      </w:r>
    </w:p>
    <w:p>
      <w:r>
        <w:rPr>
          <w:b/>
          <w:u w:val="single"/>
        </w:rPr>
        <w:t xml:space="preserve">273367</w:t>
      </w:r>
    </w:p>
    <w:p>
      <w:r>
        <w:t xml:space="preserve">Sheffield Wednesday 2 Newcastle United 1: Gaylen loukkaantuminen yhdistää Championship-tappion https://t.co/kYZYRmVYa9 #swfc #swfc</w:t>
      </w:r>
    </w:p>
    <w:p>
      <w:r>
        <w:rPr>
          <w:b/>
          <w:u w:val="single"/>
        </w:rPr>
        <w:t xml:space="preserve">273368</w:t>
      </w:r>
    </w:p>
    <w:p>
      <w:r>
        <w:t xml:space="preserve">Kaikki ovat täällä. Ihmisiä läheltä ja kaukaa, joten vaikka olet yksin, et ole ainoa Watanuki._Mokona Modoki_</w:t>
      </w:r>
    </w:p>
    <w:p>
      <w:r>
        <w:rPr>
          <w:b/>
          <w:u w:val="single"/>
        </w:rPr>
        <w:t xml:space="preserve">273369</w:t>
      </w:r>
    </w:p>
    <w:p>
      <w:r>
        <w:t xml:space="preserve">@BourbonGator84 Aloitti tämän twiitin maanantaina, ei keksinyt, miten siirtää kuva kameroidensa SIM-kortilta.</w:t>
      </w:r>
    </w:p>
    <w:p>
      <w:r>
        <w:rPr>
          <w:b/>
          <w:u w:val="single"/>
        </w:rPr>
        <w:t xml:space="preserve">273370</w:t>
      </w:r>
    </w:p>
    <w:p>
      <w:r>
        <w:t xml:space="preserve">Jälleen yksi 7-Eleven on ryöstetty. Viimeisin ryöstö tapahtui Newingtonissa tänä aamuna, kertoo poliisi: https://t.co/9oZ50nRUUN.</w:t>
      </w:r>
    </w:p>
    <w:p>
      <w:r>
        <w:rPr>
          <w:b/>
          <w:u w:val="single"/>
        </w:rPr>
        <w:t xml:space="preserve">273371</w:t>
      </w:r>
    </w:p>
    <w:p>
      <w:r>
        <w:t xml:space="preserve">Mikä on 3 brexiteerin &amp;amp; May on virassa 2 vuoden kuluttua? Voisin lyödä vetoa siitä, että he kaikki eivät ole vähintäänkin.</w:t>
      </w:r>
    </w:p>
    <w:p>
      <w:r>
        <w:rPr>
          <w:b/>
          <w:u w:val="single"/>
        </w:rPr>
        <w:t xml:space="preserve">273372</w:t>
      </w:r>
    </w:p>
    <w:p>
      <w:r>
        <w:t xml:space="preserve">Huomautus muille lentomatkustajille: mielestäni ei ole suurempaa karmaa kuin vaihtaa paikkaa perheen vuoksi, joka haluaa istua yhdessä.</w:t>
      </w:r>
    </w:p>
    <w:p>
      <w:r>
        <w:rPr>
          <w:b/>
          <w:u w:val="single"/>
        </w:rPr>
        <w:t xml:space="preserve">273373</w:t>
      </w:r>
    </w:p>
    <w:p>
      <w:r>
        <w:t xml:space="preserve">#Nissan kiusoittelee täysin uutta Kicks #SUV:ia, todennäköisesti lanseerataan #Intiassa vuoden 2017 loppuun mennessä</w:t>
        <w:br/>
        <w:t xml:space="preserve">https://t.co/mP3BXHQhDP https://t.co/aGGBN00OOF</w:t>
      </w:r>
    </w:p>
    <w:p>
      <w:r>
        <w:rPr>
          <w:b/>
          <w:u w:val="single"/>
        </w:rPr>
        <w:t xml:space="preserve">273374</w:t>
      </w:r>
    </w:p>
    <w:p>
      <w:r>
        <w:t xml:space="preserve">Litecoin - LTC</w:t>
        <w:br/>
        <w:t xml:space="preserve">Hinta: $6.29249</w:t>
        <w:br/>
        <w:t xml:space="preserve">Muutos 1h</w:t>
        <w:t xml:space="preserve">+-</w:t>
        <w:br/>
        <w:t xml:space="preserve"> Markkinakorko: $317224918.0</w:t>
        <w:br/>
        <w:t xml:space="preserve">Ranking: 5</w:t>
        <w:br/>
        <w:t xml:space="preserve">#Litecoin #LTC</w:t>
      </w:r>
    </w:p>
    <w:p>
      <w:r>
        <w:rPr>
          <w:b/>
          <w:u w:val="single"/>
        </w:rPr>
        <w:t xml:space="preserve">273375</w:t>
      </w:r>
    </w:p>
    <w:p>
      <w:r>
        <w:t xml:space="preserve">@junkie2003 sis tiedät että olen oikeassa...lahjakkuutta ei todisteta nykyään....se on syy miksi autotune saa #1 levyjä.... https://t.co/pACY2jPYD6</w:t>
      </w:r>
    </w:p>
    <w:p>
      <w:r>
        <w:rPr>
          <w:b/>
          <w:u w:val="single"/>
        </w:rPr>
        <w:t xml:space="preserve">273376</w:t>
      </w:r>
    </w:p>
    <w:p>
      <w:r>
        <w:t xml:space="preserve">Yksi parhaista selityksistä sille, miksi sokeri voi tappaa sinut ja miten sokerin välttäminen on vaikeaa, koska se on häpeällistä... https://t.co/iBZ46Wwdlx ...</w:t>
      </w:r>
    </w:p>
    <w:p>
      <w:r>
        <w:rPr>
          <w:b/>
          <w:u w:val="single"/>
        </w:rPr>
        <w:t xml:space="preserve">273377</w:t>
      </w:r>
    </w:p>
    <w:p>
      <w:r>
        <w:t xml:space="preserve">En ole käynyt pommitaidegalleriassa tai museossa hetkeen. Täytyy ehdottomasti löytää uusia Chicagosta ja muista kaupungeista.</w:t>
      </w:r>
    </w:p>
    <w:p>
      <w:r>
        <w:rPr>
          <w:b/>
          <w:u w:val="single"/>
        </w:rPr>
        <w:t xml:space="preserve">273378</w:t>
      </w:r>
    </w:p>
    <w:p>
      <w:r>
        <w:t xml:space="preserve">@mitchellvii @SylviaHandwerg4 Riippuu heidän otannastaan - ketä he kysyivät?</w:t>
        <w:br/>
        <w:t xml:space="preserve"> Ihmiset ovat ailahtelevaisia - päivä päivältä tunteet muuttuvat?</w:t>
        <w:br/>
        <w:t xml:space="preserve"> Ihmiset piilottelevat yhä Trumpin tukea - se on vaarallista.</w:t>
      </w:r>
    </w:p>
    <w:p>
      <w:r>
        <w:rPr>
          <w:b/>
          <w:u w:val="single"/>
        </w:rPr>
        <w:t xml:space="preserve">273379</w:t>
      </w:r>
    </w:p>
    <w:p>
      <w:r>
        <w:t xml:space="preserve">@nikstep @peakonteam En ole varma ymmärränkö täysin mitä tarkoitat, pls email to Gustav at Peakon dot com jos voit :)</w:t>
      </w:r>
    </w:p>
    <w:p>
      <w:r>
        <w:rPr>
          <w:b/>
          <w:u w:val="single"/>
        </w:rPr>
        <w:t xml:space="preserve">273380</w:t>
      </w:r>
    </w:p>
    <w:p>
      <w:r>
        <w:t xml:space="preserve">Tässä on tämän viikon Sand Shark Bites, jossa on Carlo Perruzzan artikkeli @KalDavis42:sta: https://t.co/iWMhnFjlPc.</w:t>
      </w:r>
    </w:p>
    <w:p>
      <w:r>
        <w:rPr>
          <w:b/>
          <w:u w:val="single"/>
        </w:rPr>
        <w:t xml:space="preserve">273381</w:t>
      </w:r>
    </w:p>
    <w:p>
      <w:r>
        <w:t xml:space="preserve">Six Sigma -sertifikaatit: Divisioonan ja aliosaston nimi #sixsigmacertifications #FreeDownload #Free #Giveaway https://t.co/XTR5Y80ZBx https://t.co/XDDDgvjOqA https://t.co/XDDDgvjOqA</w:t>
      </w:r>
    </w:p>
    <w:p>
      <w:r>
        <w:rPr>
          <w:b/>
          <w:u w:val="single"/>
        </w:rPr>
        <w:t xml:space="preserve">273382</w:t>
      </w:r>
    </w:p>
    <w:p>
      <w:r>
        <w:t xml:space="preserve">Olet kyllästynyt olemaan vastuullinen, varsinkin jos olet... Lisää Skorpionille https://t.co/mjBVE6rnHO</w:t>
      </w:r>
    </w:p>
    <w:p>
      <w:r>
        <w:rPr>
          <w:b/>
          <w:u w:val="single"/>
        </w:rPr>
        <w:t xml:space="preserve">273383</w:t>
      </w:r>
    </w:p>
    <w:p>
      <w:r>
        <w:t xml:space="preserve">#bitcoin CBlock Object Info: Korkeus 459689 Hash: 000000000000000000000025a2ed6315325288c23be31f578b8ce6197ee0633637c3 TXVol: 2352 827.52 GBP</w:t>
      </w:r>
    </w:p>
    <w:p>
      <w:r>
        <w:rPr>
          <w:b/>
          <w:u w:val="single"/>
        </w:rPr>
        <w:t xml:space="preserve">273384</w:t>
      </w:r>
    </w:p>
    <w:p>
      <w:r>
        <w:t xml:space="preserve">Helppo asia elämässäni on aina ollut se, että ennen kuin teen jotain, kysyn itseltäni.... tekisikö Herman näin? Jos ei, en tee sitä asiaa.</w:t>
      </w:r>
    </w:p>
    <w:p>
      <w:r>
        <w:rPr>
          <w:b/>
          <w:u w:val="single"/>
        </w:rPr>
        <w:t xml:space="preserve">273385</w:t>
      </w:r>
    </w:p>
    <w:p>
      <w:r>
        <w:t xml:space="preserve">Ulkotaidetta #Norwichissa!</w:t>
        <w:t xml:space="preserve">@VirginMoney @HatchBrenner @pymmandco @SainsburyCentre @museumofnorwich @NorwichCastle</w:t>
        <w:br/>
        <w:t xml:space="preserve">https://t.co/2kAQ6VRRV6 https://t.co/6bSpELNnIv</w:t>
      </w:r>
    </w:p>
    <w:p>
      <w:r>
        <w:rPr>
          <w:b/>
          <w:u w:val="single"/>
        </w:rPr>
        <w:t xml:space="preserve">273386</w:t>
      </w:r>
    </w:p>
    <w:p>
      <w:r>
        <w:t xml:space="preserve">Kullan hinta :5-4-17</w:t>
        <w:br/>
        <w:t xml:space="preserve">2)20550/20450(1256.0/34.55)</w:t>
        <w:br/>
        <w:t xml:space="preserve">1)20500/20400(1255.0/34.52)</w:t>
        <w:br/>
        <w:t xml:space="preserve">https://t.co/UbihB3ZyRC</w:t>
        <w:br/>
        <w:t xml:space="preserve">Twitter.... https://t.co/7WgSviAOyX</w:t>
      </w:r>
    </w:p>
    <w:p>
      <w:r>
        <w:rPr>
          <w:b/>
          <w:u w:val="single"/>
        </w:rPr>
        <w:t xml:space="preserve">273387</w:t>
      </w:r>
    </w:p>
    <w:p>
      <w:r>
        <w:t xml:space="preserve">Näin Twitter reagoi One for Arthurin voittoon Grand Nationalissa https://t.co/CGSM5VFAUC https://t.co/2TmLIktDO2 https://t.co/2TmLIktDO2</w:t>
      </w:r>
    </w:p>
    <w:p>
      <w:r>
        <w:rPr>
          <w:b/>
          <w:u w:val="single"/>
        </w:rPr>
        <w:t xml:space="preserve">273388</w:t>
      </w:r>
    </w:p>
    <w:p>
      <w:r>
        <w:t xml:space="preserve">Tälläkin kertaa laboratoriotyyppi sanoo pitävänsä enemmän perinteisestä taiteesta</w:t>
        <w:br/>
        <w:t xml:space="preserve">Scanner, aika ansaita elantosi</w:t>
      </w:r>
    </w:p>
    <w:p>
      <w:r>
        <w:rPr>
          <w:b/>
          <w:u w:val="single"/>
        </w:rPr>
        <w:t xml:space="preserve">273389</w:t>
      </w:r>
    </w:p>
    <w:p>
      <w:r>
        <w:t xml:space="preserve">@Gidimeister "I want a mulato life" on todellinen sanonta Angolassa. @DoubleEph tietää, miksi hänet on merkitty.</w:t>
        <w:br/>
        <w:br/>
        <w:t xml:space="preserve"> Hän odottaa vasaraa tuohon laiskeen.</w:t>
      </w:r>
    </w:p>
    <w:p>
      <w:r>
        <w:rPr>
          <w:b/>
          <w:u w:val="single"/>
        </w:rPr>
        <w:t xml:space="preserve">273390</w:t>
      </w:r>
    </w:p>
    <w:p>
      <w:r>
        <w:t xml:space="preserve">Kellot kääntyvät takaisin kesäajan päättyessä #WhenDoesDaylightSavingEnd https://t.co/avcTkmEo7I https://t.co/dOIY6YxPu1</w:t>
      </w:r>
    </w:p>
    <w:p>
      <w:r>
        <w:rPr>
          <w:b/>
          <w:u w:val="single"/>
        </w:rPr>
        <w:t xml:space="preserve">273391</w:t>
      </w:r>
    </w:p>
    <w:p>
      <w:r>
        <w:t xml:space="preserve">Uusi tuote</w:t>
        <w:br/>
        <w:br/>
        <w:t xml:space="preserve">1986 Donruss Highlights Hank Aaron Atlanta #Braves #BaseBall #cards Mini Puzzle</w:t>
        <w:t xml:space="preserve">via @eBay https://t.co/kRjBKR8xI8</w:t>
      </w:r>
    </w:p>
    <w:p>
      <w:r>
        <w:rPr>
          <w:b/>
          <w:u w:val="single"/>
        </w:rPr>
        <w:t xml:space="preserve">273392</w:t>
      </w:r>
    </w:p>
    <w:p>
      <w:r>
        <w:t xml:space="preserve">Lopulta päädyin siihen pisteeseen, että en enää tarvitse kahta peittoa, mutta jos nukun vain yhdellä, on liian kylmä.</w:t>
      </w:r>
    </w:p>
    <w:p>
      <w:r>
        <w:rPr>
          <w:b/>
          <w:u w:val="single"/>
        </w:rPr>
        <w:t xml:space="preserve">273393</w:t>
      </w:r>
    </w:p>
    <w:p>
      <w:r>
        <w:t xml:space="preserve">#NewEnglandin #War for #Casino Patrons lämmittää uusien #Gambling Expansion -lainsäädäntöpyrkimysten myötä https://t.co/60FdMulNIN</w:t>
      </w:r>
    </w:p>
    <w:p>
      <w:r>
        <w:rPr>
          <w:b/>
          <w:u w:val="single"/>
        </w:rPr>
        <w:t xml:space="preserve">273394</w:t>
      </w:r>
    </w:p>
    <w:p>
      <w:r>
        <w:t xml:space="preserve">KAIKKI ARVOKKAAT YHDESSÄ WOODSIDESSA PELATTAVAAN SUUREEN PELIIN. AIKA RAKENTAA TIISTAIN TULOKSEN PÄÄLLE. THE... https://t.co/sBOUF6wZuq</w:t>
      </w:r>
    </w:p>
    <w:p>
      <w:r>
        <w:rPr>
          <w:b/>
          <w:u w:val="single"/>
        </w:rPr>
        <w:t xml:space="preserve">273395</w:t>
      </w:r>
    </w:p>
    <w:p>
      <w:r>
        <w:t xml:space="preserve">Hyvää syntymäpäivää, isä.</w:t>
        <w:t xml:space="preserve">@kaywabeatz Pitkää elämää</w:t>
        <w:br/>
        <w:t xml:space="preserve">Ja vaurautta ...siunattu olkoon Pap the King of the.... https://t.co/d22783b3xA</w:t>
      </w:r>
    </w:p>
    <w:p>
      <w:r>
        <w:rPr>
          <w:b/>
          <w:u w:val="single"/>
        </w:rPr>
        <w:t xml:space="preserve">273396</w:t>
      </w:r>
    </w:p>
    <w:p>
      <w:r>
        <w:t xml:space="preserve">On tärkeää pystyä viestimään tieteestä eri yhteisöissä menestyäkseen teollisuudessa - Skylar Place @CogitoCorp #SBM2017</w:t>
      </w:r>
    </w:p>
    <w:p>
      <w:r>
        <w:rPr>
          <w:b/>
          <w:u w:val="single"/>
        </w:rPr>
        <w:t xml:space="preserve">273397</w:t>
      </w:r>
    </w:p>
    <w:p>
      <w:r>
        <w:t xml:space="preserve">Kehitysmailla on huonot valmiudet hallita kroonisten sairauksien aiheuttamaa kasvavaa taakkaa. https://t.co/HxvAs3cpJn</w:t>
      </w:r>
    </w:p>
    <w:p>
      <w:r>
        <w:rPr>
          <w:b/>
          <w:u w:val="single"/>
        </w:rPr>
        <w:t xml:space="preserve">273398</w:t>
      </w:r>
    </w:p>
    <w:p>
      <w:r>
        <w:t xml:space="preserve">@pattonoswalt RADIANT RACHEL BEATING BOW TIE BOY IN RATINGS. KATSOJIEN TROLLAAMINEN KANNATTAA, JOS SEN TEKEE OIKEIN. #RESIST https://t.co/6qM1wpMSg4</w:t>
      </w:r>
    </w:p>
    <w:p>
      <w:r>
        <w:rPr>
          <w:b/>
          <w:u w:val="single"/>
        </w:rPr>
        <w:t xml:space="preserve">273399</w:t>
      </w:r>
    </w:p>
    <w:p>
      <w:r>
        <w:t xml:space="preserve">MAISEMA JASPIS VINTAGE TYYLI 925 HOPEAA RIIPUS 2.03 "https://t.co/AtDfwZFCRQ https://t.co/foDbwX8H0B https://t.co/foDbwX8H0B</w:t>
      </w:r>
    </w:p>
    <w:p>
      <w:r>
        <w:rPr>
          <w:b/>
          <w:u w:val="single"/>
        </w:rPr>
        <w:t xml:space="preserve">273400</w:t>
      </w:r>
    </w:p>
    <w:p>
      <w:r>
        <w:t xml:space="preserve">Myöhästyneelle lennolle juuttuneet matkustajat saavat "hämmästyttävän" yllätyksen https://t.co/cIcaPAjhlV https://t.co/bV147EAZrc https://t.co/bV147EAZrc</w:t>
      </w:r>
    </w:p>
    <w:p>
      <w:r>
        <w:rPr>
          <w:b/>
          <w:u w:val="single"/>
        </w:rPr>
        <w:t xml:space="preserve">273401</w:t>
      </w:r>
    </w:p>
    <w:p>
      <w:r>
        <w:t xml:space="preserve">Löytyi transponderi etana!</w:t>
        <w:br/>
        <w:t xml:space="preserve">Katsaus kulissien taakse Galley-La Shipyardilla!</w:t>
        <w:br/>
        <w:t xml:space="preserve">https://t.co/ratwFGAEKw #TreCru https://t.co/PYcbg9xOJY</w:t>
      </w:r>
    </w:p>
    <w:p>
      <w:r>
        <w:rPr>
          <w:b/>
          <w:u w:val="single"/>
        </w:rPr>
        <w:t xml:space="preserve">273402</w:t>
      </w:r>
    </w:p>
    <w:p>
      <w:r>
        <w:t xml:space="preserve">Johnny Bravo on studiossa mitä varten? Suojellakseen JW:tä, Blaze &amp;amp; Mylesia vai itse Queenflipiä? 😂 Luulen, että olemme noin kuulla lähetyksessä. #DramaWednesdays</w:t>
      </w:r>
    </w:p>
    <w:p>
      <w:r>
        <w:rPr>
          <w:b/>
          <w:u w:val="single"/>
        </w:rPr>
        <w:t xml:space="preserve">273403</w:t>
      </w:r>
    </w:p>
    <w:p>
      <w:r>
        <w:t xml:space="preserve">Hän on presidenttimme kansan pyynnöstä, 2,9 miljoonan äänellä. Vaikka hän ei voittanut vaalipiiriä, voimme lohduttautua sillä, että se vei Trumpin! https://t.co/tAVN1YGS9s ...</w:t>
      </w:r>
    </w:p>
    <w:p>
      <w:r>
        <w:rPr>
          <w:b/>
          <w:u w:val="single"/>
        </w:rPr>
        <w:t xml:space="preserve">273404</w:t>
      </w:r>
    </w:p>
    <w:p>
      <w:r>
        <w:t xml:space="preserve">Aion ladata vids huomenna lol missus tuli aiemmin kuin odotettiin niin theres vielä muokkaus tehdä lol</w:t>
      </w:r>
    </w:p>
    <w:p>
      <w:r>
        <w:rPr>
          <w:b/>
          <w:u w:val="single"/>
        </w:rPr>
        <w:t xml:space="preserve">273405</w:t>
      </w:r>
    </w:p>
    <w:p>
      <w:r>
        <w:t xml:space="preserve">Sininen 10W 120 * 10mm DIY COB LED-paneelin valonauhapalkki lämmin valkoinen lamppu suorakulmio https://t.co/3pUS4lMaQj https://t.co/8ybTwECWRu</w:t>
      </w:r>
    </w:p>
    <w:p>
      <w:r>
        <w:rPr>
          <w:b/>
          <w:u w:val="single"/>
        </w:rPr>
        <w:t xml:space="preserve">273406</w:t>
      </w:r>
    </w:p>
    <w:p>
      <w:r>
        <w:t xml:space="preserve">♣♯ JM COLLECTION PLUS #3X UUSI SININEN/VIHREÄ KUVIOITU OMBRE #CREW HI-LO HEM TUN... Going Quick! https://t.co/WbwSfCLNE4 https://t.co/mfRGBavqwc</w:t>
      </w:r>
    </w:p>
    <w:p>
      <w:r>
        <w:rPr>
          <w:b/>
          <w:u w:val="single"/>
        </w:rPr>
        <w:t xml:space="preserve">273407</w:t>
      </w:r>
    </w:p>
    <w:p>
      <w:r>
        <w:t xml:space="preserve">Upea Bermuda Blue Sea Lovers Charm rannekoru--Great GIft--FREE Gift Wrap on Jewelr by altcollect https://t.co/ZDWMvYaIhp #offer</w:t>
      </w:r>
    </w:p>
    <w:p>
      <w:r>
        <w:rPr>
          <w:b/>
          <w:u w:val="single"/>
        </w:rPr>
        <w:t xml:space="preserve">273408</w:t>
      </w:r>
    </w:p>
    <w:p>
      <w:r>
        <w:t xml:space="preserve">Oman paikan miettiminen ulkomaailmassa on enemmänkin ment... Lisää aiheesta Libra https://t.co/yUzfhU9kvs</w:t>
      </w:r>
    </w:p>
    <w:p>
      <w:r>
        <w:rPr>
          <w:b/>
          <w:u w:val="single"/>
        </w:rPr>
        <w:t xml:space="preserve">273409</w:t>
      </w:r>
    </w:p>
    <w:p>
      <w:r>
        <w:t xml:space="preserve">@Johnnyorescue Hän ansaitsee saman rangaistuksen, johon hän syyllistyi tuon puolustuskykyisen olennon suhteen. Vankila on liian lievä rangaistus.</w:t>
      </w:r>
    </w:p>
    <w:p>
      <w:r>
        <w:rPr>
          <w:b/>
          <w:u w:val="single"/>
        </w:rPr>
        <w:t xml:space="preserve">273410</w:t>
      </w:r>
    </w:p>
    <w:p>
      <w:r>
        <w:t xml:space="preserve">Hyviä uutisia:</w:t>
        <w:t xml:space="preserve">Huonoja uutisia:</w:t>
        <w:t xml:space="preserve">Trump on epäsuosittu</w:t>
        <w:br/>
        <w:t xml:space="preserve">:</w:t>
        <w:t xml:space="preserve">Demokraatit ovat yhtä suosittuja kuin Trump</w:t>
        <w:br/>
        <w:br/>
        <w:t xml:space="preserve">🤔 https://t.co/I01lkOP5Gn</w:t>
      </w:r>
    </w:p>
    <w:p>
      <w:r>
        <w:rPr>
          <w:b/>
          <w:u w:val="single"/>
        </w:rPr>
        <w:t xml:space="preserve">273411</w:t>
      </w:r>
    </w:p>
    <w:p>
      <w:r>
        <w:t xml:space="preserve">Hän oli kaikkein Savage koira olen koskaan tuntenut, hän todella ainoa koira en ole allerginen liian lol .. se satuttaa koira ei täällä .. rip blackjack</w:t>
      </w:r>
    </w:p>
    <w:p>
      <w:r>
        <w:rPr>
          <w:b/>
          <w:u w:val="single"/>
        </w:rPr>
        <w:t xml:space="preserve">273412</w:t>
      </w:r>
    </w:p>
    <w:p>
      <w:r>
        <w:t xml:space="preserve">Katso tämänpäiväinen tiedote veroilmoitusten julkaisemisesta tulevien presidenttien osalta: https://t.co/uzeKCwoqW2 https://t.co/gH8epjebhL.</w:t>
      </w:r>
    </w:p>
    <w:p>
      <w:r>
        <w:rPr>
          <w:b/>
          <w:u w:val="single"/>
        </w:rPr>
        <w:t xml:space="preserve">273413</w:t>
      </w:r>
    </w:p>
    <w:p>
      <w:r>
        <w:t xml:space="preserve">Rustic Cabin Farmhouse Decor Woven Green Cotton Dish Towel, Frenc... https://t.co/39EoT33of0 #handmade #MomGourmetGift https://t.co/dy293dHwzv</w:t>
      </w:r>
    </w:p>
    <w:p>
      <w:r>
        <w:rPr>
          <w:b/>
          <w:u w:val="single"/>
        </w:rPr>
        <w:t xml:space="preserve">273414</w:t>
      </w:r>
    </w:p>
    <w:p>
      <w:r>
        <w:t xml:space="preserve">Viime kerrallakin he aloittivat vaatimalla henkilön papereita. @SenBennetCO #NeverAgain https://t.co/dwwIm4QMkB https://t.co/dwwIm4QMkB</w:t>
      </w:r>
    </w:p>
    <w:p>
      <w:r>
        <w:rPr>
          <w:b/>
          <w:u w:val="single"/>
        </w:rPr>
        <w:t xml:space="preserve">273415</w:t>
      </w:r>
    </w:p>
    <w:p>
      <w:r>
        <w:t xml:space="preserve">Samanaikainen katselu miesten NCAA-mestaruuskilpailuista. Tuo Gonzagan sentteri....WOW! Hän on yhtä aikaa kuuma ja pelottava. 😟😍</w:t>
      </w:r>
    </w:p>
    <w:p>
      <w:r>
        <w:rPr>
          <w:b/>
          <w:u w:val="single"/>
        </w:rPr>
        <w:t xml:space="preserve">273416</w:t>
      </w:r>
    </w:p>
    <w:p>
      <w:r>
        <w:t xml:space="preserve">Mikä on sinun #MondayMotivation tällä viikolla?</w:t>
        <w:t xml:space="preserve">Haluaisimme nähdä projektikuvasi - jaa ne tällä viikolla #TiledWithBAL</w:t>
        <w:br/>
        <w:br/>
        <w:t xml:space="preserve">#laatoitus #projekti https://t.co/InAYLYAhkD</w:t>
      </w:r>
    </w:p>
    <w:p>
      <w:r>
        <w:rPr>
          <w:b/>
          <w:u w:val="single"/>
        </w:rPr>
        <w:t xml:space="preserve">273417</w:t>
      </w:r>
    </w:p>
    <w:p>
      <w:r>
        <w:t xml:space="preserve">IdahoHoneyPot: Suojat ylös!!! #Telnet saapuva Telnet-hyökkäys osoitteesta 217.147.48.52 https://t.co/4q6bjCVFlr</w:t>
      </w:r>
    </w:p>
    <w:p>
      <w:r>
        <w:rPr>
          <w:b/>
          <w:u w:val="single"/>
        </w:rPr>
        <w:t xml:space="preserve">273418</w:t>
      </w:r>
    </w:p>
    <w:p>
      <w:r>
        <w:t xml:space="preserve">tulit yksin &amp;amp; lähdet yksin. matkan varrella löydät tukea. se sattuu, mutta ole onnellinen vauvasi kanssa. muista huolimatta pärjäät hyvin ❤️ https://t.co/nyMNSHZ8mw</w:t>
      </w:r>
    </w:p>
    <w:p>
      <w:r>
        <w:rPr>
          <w:b/>
          <w:u w:val="single"/>
        </w:rPr>
        <w:t xml:space="preserve">273419</w:t>
      </w:r>
    </w:p>
    <w:p>
      <w:r>
        <w:t xml:space="preserve">#kellot</w:t>
        <w:br/>
        <w:t xml:space="preserve">Seiko Prospex Kinetic Pro Divers ruostumattomasta teräksestä valmistetulla rannekkeella SKA369P1</w:t>
        <w:br/>
        <w:br/>
        <w:t xml:space="preserve">#yorkshire https://t.co/FhJgXkLlfD</w:t>
      </w:r>
    </w:p>
    <w:p>
      <w:r>
        <w:rPr>
          <w:b/>
          <w:u w:val="single"/>
        </w:rPr>
        <w:t xml:space="preserve">273420</w:t>
      </w:r>
    </w:p>
    <w:p>
      <w:r>
        <w:t xml:space="preserve">dj khaled, dj nucleus - Various Artists - Trials &amp; Campulations &amp;; Tribulations By 13 https://t.co/3psaYT93KS https://t.co/XTiii3b7y9</w:t>
      </w:r>
    </w:p>
    <w:p>
      <w:r>
        <w:rPr>
          <w:b/>
          <w:u w:val="single"/>
        </w:rPr>
        <w:t xml:space="preserve">273421</w:t>
      </w:r>
    </w:p>
    <w:p>
      <w:r>
        <w:t xml:space="preserve">Se oli tuskallinen maali @Simmonds17 mutta hän ottaa sen hänen 30. jos kauden. #Flyers https://t.co/aSURzppMS3</w:t>
      </w:r>
    </w:p>
    <w:p>
      <w:r>
        <w:rPr>
          <w:b/>
          <w:u w:val="single"/>
        </w:rPr>
        <w:t xml:space="preserve">273422</w:t>
      </w:r>
    </w:p>
    <w:p>
      <w:r>
        <w:t xml:space="preserve">@halsey Ratsastaa läpi ja kuunnella tätä pommi perse kappale. Iloveyousomuch. ♡♡♡♡ #nowornever https://t.co/POWG5KJurc</w:t>
      </w:r>
    </w:p>
    <w:p>
      <w:r>
        <w:rPr>
          <w:b/>
          <w:u w:val="single"/>
        </w:rPr>
        <w:t xml:space="preserve">273423</w:t>
      </w:r>
    </w:p>
    <w:p>
      <w:r>
        <w:t xml:space="preserve">MITÄ?! Kirjassa on hääkuvia, minä itken, ja jos se ei ole vielä kaikki, puhutaan ensimmäisestä suudelmasta hänen kanssaan, joka oli...</w:t>
      </w:r>
    </w:p>
    <w:p>
      <w:r>
        <w:rPr>
          <w:b/>
          <w:u w:val="single"/>
        </w:rPr>
        <w:t xml:space="preserve">273424</w:t>
      </w:r>
    </w:p>
    <w:p>
      <w:r>
        <w:t xml:space="preserve">Vaikka olet luonnonlahjakkuus, kun on kyse kiireen pitämisestä, joskus.... Lisätietoja Gemini https://t.co/3Fd8rNjb7T</w:t>
      </w:r>
    </w:p>
    <w:p>
      <w:r>
        <w:rPr>
          <w:b/>
          <w:u w:val="single"/>
        </w:rPr>
        <w:t xml:space="preserve">273425</w:t>
      </w:r>
    </w:p>
    <w:p>
      <w:r>
        <w:t xml:space="preserve">"Ongelma ei ole kolmannen puolueen äänestäminen.</w:t>
        <w:t xml:space="preserve">Ongelma on äänestää kolmatta puoluetta, jolla ei ole halua johtaa."</w:t>
        <w:br/>
        <w:t xml:space="preserve">https://t.co/Lb9KvcKFm9</w:t>
      </w:r>
    </w:p>
    <w:p>
      <w:r>
        <w:rPr>
          <w:b/>
          <w:u w:val="single"/>
        </w:rPr>
        <w:t xml:space="preserve">273426</w:t>
      </w:r>
    </w:p>
    <w:p>
      <w:r>
        <w:t xml:space="preserve">Etsitkö #julkisivut #suojakaihtimet tai #verhot Tarkista World of Blinds osoitteessa 60 Seafield Road, #Inverness Pohjoisen luotetuin nimi tuulikaappien...</w:t>
      </w:r>
    </w:p>
    <w:p>
      <w:r>
        <w:rPr>
          <w:b/>
          <w:u w:val="single"/>
        </w:rPr>
        <w:t xml:space="preserve">273427</w:t>
      </w:r>
    </w:p>
    <w:p>
      <w:r>
        <w:t xml:space="preserve">Tunnetko #Joinupin, #ISA2-yhteistyöalustan? Tämä @vdbhansin lyhyt esitys tarjoaa hyvän yhteenvedon https://t.co/2p3IhlGAk0 https://t.co/0loykju6eB https://t.co/0loykju6eB</w:t>
      </w:r>
    </w:p>
    <w:p>
      <w:r>
        <w:rPr>
          <w:b/>
          <w:u w:val="single"/>
        </w:rPr>
        <w:t xml:space="preserve">273428</w:t>
      </w:r>
    </w:p>
    <w:p>
      <w:r>
        <w:t xml:space="preserve">Taistelu Gibraltarista: https://t.co/815sSS2Wvh #freenews #freenews...</w:t>
      </w:r>
    </w:p>
    <w:p>
      <w:r>
        <w:rPr>
          <w:b/>
          <w:u w:val="single"/>
        </w:rPr>
        <w:t xml:space="preserve">273429</w:t>
      </w:r>
    </w:p>
    <w:p>
      <w:r>
        <w:t xml:space="preserve">LISÄÄ IPHONE 7 &amp;amp; 7PLUS-VOITTAJIA!!!! (MUST WATCH IT COULD BE YOU!!!!) https://t.co/i9axckt13Z via @YouTube</w:t>
      </w:r>
    </w:p>
    <w:p>
      <w:r>
        <w:rPr>
          <w:b/>
          <w:u w:val="single"/>
        </w:rPr>
        <w:t xml:space="preserve">273430</w:t>
      </w:r>
    </w:p>
    <w:p>
      <w:r>
        <w:t xml:space="preserve">U16:n isäntä @MountMerrionFC SFAI Cupin semifinaalissa @ Fahyn kenttä huomenna iltapäivällä kick-off 14.00 kaikki tuki tervetullutta @SFAIreland https://t.co/H9dnXhlrP6</w:t>
      </w:r>
    </w:p>
    <w:p>
      <w:r>
        <w:rPr>
          <w:b/>
          <w:u w:val="single"/>
        </w:rPr>
        <w:t xml:space="preserve">273431</w:t>
      </w:r>
    </w:p>
    <w:p>
      <w:r>
        <w:t xml:space="preserve">Tämä on täysin VÄÄRIN, hän sumensi tytön kasvot ja unohti sumentaa koiran kasvot...?? Siis miten hän voi kasvot... https://t.co/NM26n6wcBK...</w:t>
      </w:r>
    </w:p>
    <w:p>
      <w:r>
        <w:rPr>
          <w:b/>
          <w:u w:val="single"/>
        </w:rPr>
        <w:t xml:space="preserve">273432</w:t>
      </w:r>
    </w:p>
    <w:p>
      <w:r>
        <w:t xml:space="preserve">Uusi Zelda vid, jossa otetaan joukko endgame-mobeja ilman dmg:tä ja ilman siunauksia tai vahvistuksia.</w:t>
        <w:br/>
        <w:t xml:space="preserve">https://t.co/zzfzEU07jQ</w:t>
      </w:r>
    </w:p>
    <w:p>
      <w:r>
        <w:rPr>
          <w:b/>
          <w:u w:val="single"/>
        </w:rPr>
        <w:t xml:space="preserve">273433</w:t>
      </w:r>
    </w:p>
    <w:p>
      <w:r>
        <w:t xml:space="preserve">@AddlCPTraffic Tervehdin kaikkia virkailijoita, jotka varmistavat kaistan kurinalaisuuden Bangaloressa. Tämä kaikki tarvittiin bangalore kaaos</w:t>
      </w:r>
    </w:p>
    <w:p>
      <w:r>
        <w:rPr>
          <w:b/>
          <w:u w:val="single"/>
        </w:rPr>
        <w:t xml:space="preserve">273434</w:t>
      </w:r>
    </w:p>
    <w:p>
      <w:r>
        <w:t xml:space="preserve">nickytd/k8s-vbox: yksinkertainen Vagrant-asetus, joka asentaa kubernetes 1.6.1 -klusterin https://t.co/mUzgzZlXDx</w:t>
      </w:r>
    </w:p>
    <w:p>
      <w:r>
        <w:rPr>
          <w:b/>
          <w:u w:val="single"/>
        </w:rPr>
        <w:t xml:space="preserve">273435</w:t>
      </w:r>
    </w:p>
    <w:p>
      <w:r>
        <w:t xml:space="preserve">New Yorkin ex-kokousedustaja ja lääkäri "pumppasi opioideja kaduille" https://t.co/0fd7x63LFz via @MailOnline</w:t>
      </w:r>
    </w:p>
    <w:p>
      <w:r>
        <w:rPr>
          <w:b/>
          <w:u w:val="single"/>
        </w:rPr>
        <w:t xml:space="preserve">273436</w:t>
      </w:r>
    </w:p>
    <w:p>
      <w:r>
        <w:t xml:space="preserve">#Passion on itselääke hämmennyksen parantamiseen. Auttaa sinua valitsemaan paremman tien menestykseen ja tuo #sitoutumista turhautumisen välttämiseksi.</w:t>
      </w:r>
    </w:p>
    <w:p>
      <w:r>
        <w:rPr>
          <w:b/>
          <w:u w:val="single"/>
        </w:rPr>
        <w:t xml:space="preserve">273437</w:t>
      </w:r>
    </w:p>
    <w:p>
      <w:r>
        <w:t xml:space="preserve">{Laulaja, Davido on tällä hetkellä sairaalahoidossa julkistamattoman sairauden vuoksi (Katso kuvat) https://t.co/6a3Cf1Etvh</w:t>
      </w:r>
    </w:p>
    <w:p>
      <w:r>
        <w:rPr>
          <w:b/>
          <w:u w:val="single"/>
        </w:rPr>
        <w:t xml:space="preserve">273438</w:t>
      </w:r>
    </w:p>
    <w:p>
      <w:r>
        <w:t xml:space="preserve">🎶Hyviä viboja, kun tulen paikalle, niin me teemme... Sä stressasit mun puolesta, no #ThatsOnYou..🎶 #WhitneyPeyton #FireCracker #FireCracker</w:t>
      </w:r>
    </w:p>
    <w:p>
      <w:r>
        <w:rPr>
          <w:b/>
          <w:u w:val="single"/>
        </w:rPr>
        <w:t xml:space="preserve">273439</w:t>
      </w:r>
    </w:p>
    <w:p>
      <w:r>
        <w:t xml:space="preserve">@PriceIsRight Rakastan tätä hienoa showta Sain rakkaan äitini liput ja hänet kutsuttiin tarjoamaan ja Bob Barker oli hieno hänen kanssaan🇺She was 91 young.</w:t>
      </w:r>
    </w:p>
    <w:p>
      <w:r>
        <w:rPr>
          <w:b/>
          <w:u w:val="single"/>
        </w:rPr>
        <w:t xml:space="preserve">273440</w:t>
      </w:r>
    </w:p>
    <w:p>
      <w:r>
        <w:t xml:space="preserve">Olemme Meta Payment Systems/TCI:ssä tänään klo 11a - 130p.  Olemme pysäköitynä kahden rakennuksen välissä aivan Broadband Ln:n varrella.</w:t>
      </w:r>
    </w:p>
    <w:p>
      <w:r>
        <w:rPr>
          <w:b/>
          <w:u w:val="single"/>
        </w:rPr>
        <w:t xml:space="preserve">273441</w:t>
      </w:r>
    </w:p>
    <w:p>
      <w:r>
        <w:t xml:space="preserve">Surigao del Surin PDRRM-virkamies Abel de Guzman paljasti, että yhteensä 7021 osallistujaa eri LGU:ista,... https://t.co/7dpObalZXr...</w:t>
      </w:r>
    </w:p>
    <w:p>
      <w:r>
        <w:rPr>
          <w:b/>
          <w:u w:val="single"/>
        </w:rPr>
        <w:t xml:space="preserve">273442</w:t>
      </w:r>
    </w:p>
    <w:p>
      <w:r>
        <w:t xml:space="preserve">Olemme menossa livenä joitakin #minecraft Jurassic world 2 klo 15:30 EST tänään nähdään siellä! https://t.co/eaj36ZCENK 😀</w:t>
      </w:r>
    </w:p>
    <w:p>
      <w:r>
        <w:rPr>
          <w:b/>
          <w:u w:val="single"/>
        </w:rPr>
        <w:t xml:space="preserve">273443</w:t>
      </w:r>
    </w:p>
    <w:p>
      <w:r>
        <w:t xml:space="preserve">@wiptopping @muskeln4fun @heathferguson1 @Hippie_Crap @90samuel91 @SportsMan901 @CowboyJayD @CowboyJ77 @rodeoroughstock sataa täällä Yuck</w:t>
      </w:r>
    </w:p>
    <w:p>
      <w:r>
        <w:rPr>
          <w:b/>
          <w:u w:val="single"/>
        </w:rPr>
        <w:t xml:space="preserve">273444</w:t>
      </w:r>
    </w:p>
    <w:p>
      <w:r>
        <w:t xml:space="preserve">The Telegraph - Haluatko ikääntyä kuin Hollywood-näyttelijä? Mene nukkumaan kello 20.00, sanoo Anna Friel https://t.co/EYbPC1eISp https://t.co/EYbPC1eISp</w:t>
      </w:r>
    </w:p>
    <w:p>
      <w:r>
        <w:rPr>
          <w:b/>
          <w:u w:val="single"/>
        </w:rPr>
        <w:t xml:space="preserve">273445</w:t>
      </w:r>
    </w:p>
    <w:p>
      <w:r>
        <w:t xml:space="preserve">OMG SHI!!! Tämä on soo söpö!! @HarryShumJr ja @MatthewDaddario oletteko nähneet tämän???? Plsplspls katso tämä! Se on liian siisti!!! https://t.co/NDyuCpykqb</w:t>
      </w:r>
    </w:p>
    <w:p>
      <w:r>
        <w:rPr>
          <w:b/>
          <w:u w:val="single"/>
        </w:rPr>
        <w:t xml:space="preserve">273446</w:t>
      </w:r>
    </w:p>
    <w:p>
      <w:r>
        <w:t xml:space="preserve">Hei ihmiset #NYC, #LosAngeles, #London &amp;amp; muualla, katsokaa Maleficent (2014) täällä: https://t.co/8o75lrdZhu https://t.co/OSgE7PWTpq</w:t>
      </w:r>
    </w:p>
    <w:p>
      <w:r>
        <w:rPr>
          <w:b/>
          <w:u w:val="single"/>
        </w:rPr>
        <w:t xml:space="preserve">273447</w:t>
      </w:r>
    </w:p>
    <w:p>
      <w:r>
        <w:t xml:space="preserve">NFL Free Agency: Rams allekirjoittaa C John Sullivan, joka vietti viime kauden varamiehenä Redskinsin joukkueessa; 93 uran aloitusta (ESPN).</w:t>
      </w:r>
    </w:p>
    <w:p>
      <w:r>
        <w:rPr>
          <w:b/>
          <w:u w:val="single"/>
        </w:rPr>
        <w:t xml:space="preserve">273448</w:t>
      </w:r>
    </w:p>
    <w:p>
      <w:r>
        <w:t xml:space="preserve">Ehkä jos menisit joskus pubiin ilman toimittajia, tajuaisit, että kaikki juovat ihmiset eivät ole "humalassa" 😜 https://t.co/jhdEUG3lYX</w:t>
      </w:r>
    </w:p>
    <w:p>
      <w:r>
        <w:rPr>
          <w:b/>
          <w:u w:val="single"/>
        </w:rPr>
        <w:t xml:space="preserve">273449</w:t>
      </w:r>
    </w:p>
    <w:p>
      <w:r>
        <w:t xml:space="preserve">@MartySmithESPN @mtpatterson_ @MelindaCamp @byJenAMiller @zioasb @Lacey23 @wadeNYC Kiitos RT:stä.</w:t>
      </w:r>
    </w:p>
    <w:p>
      <w:r>
        <w:rPr>
          <w:b/>
          <w:u w:val="single"/>
        </w:rPr>
        <w:t xml:space="preserve">273450</w:t>
      </w:r>
    </w:p>
    <w:p>
      <w:r>
        <w:t xml:space="preserve">@Wendys @McDonalds ostaisi paikallista, laitumella kasvatettua lihaa. Suurempi ravintoainetiheys kuin mikään, mitä saat tuoreena ruokarekasta.</w:t>
      </w:r>
    </w:p>
    <w:p>
      <w:r>
        <w:rPr>
          <w:b/>
          <w:u w:val="single"/>
        </w:rPr>
        <w:t xml:space="preserve">273451</w:t>
      </w:r>
    </w:p>
    <w:p>
      <w:r>
        <w:t xml:space="preserve">Jos haluat pitää seuraajasi sitoutuneina ja samalla säästää aikaa päivän aikana, RoundTeam on loistava ratkaisu. https://t.co/tUYqz9fetX</w:t>
      </w:r>
    </w:p>
    <w:p>
      <w:r>
        <w:rPr>
          <w:b/>
          <w:u w:val="single"/>
        </w:rPr>
        <w:t xml:space="preserve">273452</w:t>
      </w:r>
    </w:p>
    <w:p>
      <w:r>
        <w:t xml:space="preserve">Erittäin vaikuttunut Averyn Lapeerissa he tulivat ja noutivat autoni talostani eilen ja vaikka he... https://t.co/cgkzeYbLQH</w:t>
      </w:r>
    </w:p>
    <w:p>
      <w:r>
        <w:rPr>
          <w:b/>
          <w:u w:val="single"/>
        </w:rPr>
        <w:t xml:space="preserve">273453</w:t>
      </w:r>
    </w:p>
    <w:p>
      <w:r>
        <w:t xml:space="preserve">@Gemstone_RP *nyökkäys* Tiedän... se on monien mielessä. Mutta luulen, että sinun mielessäsi on enemmänkin vain yksi huoli. Olenko oikeassa?</w:t>
      </w:r>
    </w:p>
    <w:p>
      <w:r>
        <w:rPr>
          <w:b/>
          <w:u w:val="single"/>
        </w:rPr>
        <w:t xml:space="preserve">273454</w:t>
      </w:r>
    </w:p>
    <w:p>
      <w:r>
        <w:t xml:space="preserve">Voi paska. Yksi harvoista jälleenmyyjistä, joiden vaatteita ei tarvitse muuttaa oston jälkeen .... https://t.co/lZtwtkhlTW https://t.co/lZtwtkhlTW</w:t>
      </w:r>
    </w:p>
    <w:p>
      <w:r>
        <w:rPr>
          <w:b/>
          <w:u w:val="single"/>
        </w:rPr>
        <w:t xml:space="preserve">273455</w:t>
      </w:r>
    </w:p>
    <w:p>
      <w:r>
        <w:t xml:space="preserve">Oikein onnellisia 2 vuotta parhaalle ja kauneimmalle tytölle! Rakastan sinua ja en malta odottaa lisää! @sylena_harris https://t.co/YNHr6TSGaO</w:t>
      </w:r>
    </w:p>
    <w:p>
      <w:r>
        <w:rPr>
          <w:b/>
          <w:u w:val="single"/>
        </w:rPr>
        <w:t xml:space="preserve">273456</w:t>
      </w:r>
    </w:p>
    <w:p>
      <w:r>
        <w:t xml:space="preserve">@B0bduh Myös tämä anime-kausi näyttää hyvältä. Jopa shounonsense-juttuja lukuunottamatta nautin paljon vaikka lohturuokaa :D</w:t>
      </w:r>
    </w:p>
    <w:p>
      <w:r>
        <w:rPr>
          <w:b/>
          <w:u w:val="single"/>
        </w:rPr>
        <w:t xml:space="preserve">273457</w:t>
      </w:r>
    </w:p>
    <w:p>
      <w:r>
        <w:t xml:space="preserve">#Snapchat #Reddit #Spectacles #Livebroadcasting 21 [F4M] tuhlaa aikaa kotona tänään. Wanting some good company U.... https://t.co/13y0DPGR5S https://t.co/13y0DPGR5S</w:t>
      </w:r>
    </w:p>
    <w:p>
      <w:r>
        <w:rPr>
          <w:b/>
          <w:u w:val="single"/>
        </w:rPr>
        <w:t xml:space="preserve">273458</w:t>
      </w:r>
    </w:p>
    <w:p>
      <w:r>
        <w:t xml:space="preserve">#FridayFeeling:</w:t>
        <w:br/>
        <w:t xml:space="preserve"> Rohkeutta unelmiesi kanssa tänään!</w:t>
        <w:br/>
        <w:br/>
        <w:t xml:space="preserve"> Katso #LiveLifeFWD joka tiistai klo 7:30 aamulla. @lifetimetv https://t.co/XeM8VwFMJ6</w:t>
      </w:r>
    </w:p>
    <w:p>
      <w:r>
        <w:rPr>
          <w:b/>
          <w:u w:val="single"/>
        </w:rPr>
        <w:t xml:space="preserve">273459</w:t>
      </w:r>
    </w:p>
    <w:p>
      <w:r>
        <w:t xml:space="preserve">@NickOsbaldiston Annie Sut. Toistuvia viestejä, joita laitoin kuolleista lapsista aikajanallani. En hyväksy sitä Nick. Minusta se on liian ahdistavaa.</w:t>
      </w:r>
    </w:p>
    <w:p>
      <w:r>
        <w:rPr>
          <w:b/>
          <w:u w:val="single"/>
        </w:rPr>
        <w:t xml:space="preserve">273460</w:t>
      </w:r>
    </w:p>
    <w:p>
      <w:r>
        <w:t xml:space="preserve">@realDonaldTrump Naurettavaa @realDonaldTrump u protestoida 2much ottaen huomioon, että SINUT todettiin syylliseksi $ $ pesuun b4 voittanut ehdokkuuden &amp;amp; u hv tunnettu Assoc w/ R-mafia🙄</w:t>
      </w:r>
    </w:p>
    <w:p>
      <w:r>
        <w:rPr>
          <w:b/>
          <w:u w:val="single"/>
        </w:rPr>
        <w:t xml:space="preserve">273461</w:t>
      </w:r>
    </w:p>
    <w:p>
      <w:r>
        <w:t xml:space="preserve">Todellisuuden tarkistus: May ja muut käyttävät tilannetta hyväkseen...</w:t>
      </w:r>
    </w:p>
    <w:p>
      <w:r>
        <w:rPr>
          <w:b/>
          <w:u w:val="single"/>
        </w:rPr>
        <w:t xml:space="preserve">273462</w:t>
      </w:r>
    </w:p>
    <w:p>
      <w:r>
        <w:t xml:space="preserve">Hyvää huomenta kaikille! Olemme BC Interior Sportsman Show'ssa Kelownassa, BC:ssä.</w:t>
        <w:br/>
        <w:br/>
        <w:t xml:space="preserve"> Tony ja Vic siemailevat... https://t.co/5aLwUeF6PE...</w:t>
      </w:r>
    </w:p>
    <w:p>
      <w:r>
        <w:rPr>
          <w:b/>
          <w:u w:val="single"/>
        </w:rPr>
        <w:t xml:space="preserve">273463</w:t>
      </w:r>
    </w:p>
    <w:p>
      <w:r>
        <w:t xml:space="preserve">Hoodrich Pablo Juan x Drugrixh Peso &amp;amp; Drugrixh Hect - Money World Ft Jose Guapo https://t.co/6IEVhlPej5</w:t>
      </w:r>
    </w:p>
    <w:p>
      <w:r>
        <w:rPr>
          <w:b/>
          <w:u w:val="single"/>
        </w:rPr>
        <w:t xml:space="preserve">273464</w:t>
      </w:r>
    </w:p>
    <w:p>
      <w:r>
        <w:t xml:space="preserve">Vuonna 2016 meillä oli upea My Ebony Girl.... esittelykokeilu, ja nyt on melkein aika päästää... https://t.co/7CE0hoSjkl ...</w:t>
      </w:r>
    </w:p>
    <w:p>
      <w:r>
        <w:rPr>
          <w:b/>
          <w:u w:val="single"/>
        </w:rPr>
        <w:t xml:space="preserve">273465</w:t>
      </w:r>
    </w:p>
    <w:p>
      <w:r>
        <w:t xml:space="preserve">https://t.co/UF6zZMWneN Tuhkakuppi Washington DC (keräily , vuosikerta , antiikki) UUSI #sale https://t.co/3tnVOYsAAi</w:t>
      </w:r>
    </w:p>
    <w:p>
      <w:r>
        <w:rPr>
          <w:b/>
          <w:u w:val="single"/>
        </w:rPr>
        <w:t xml:space="preserve">273466</w:t>
      </w:r>
    </w:p>
    <w:p>
      <w:r>
        <w:t xml:space="preserve">Kun Disney oli kerran VR:n edelläkävijä teemapuistoissa, se pyrkii tällä kertaa AR:hen - Road to VR https://t.co/Fwx3E4iqkw</w:t>
      </w:r>
    </w:p>
    <w:p>
      <w:r>
        <w:rPr>
          <w:b/>
          <w:u w:val="single"/>
        </w:rPr>
        <w:t xml:space="preserve">273467</w:t>
      </w:r>
    </w:p>
    <w:p>
      <w:r>
        <w:t xml:space="preserve">Todellakin....push up the Rand, kunnes olet valmis hyötymään pudotuksesta...ajoitus on kaikki kaikessa....shakki on samanlainen https://t.co/cSsToSV6Ww</w:t>
      </w:r>
    </w:p>
    <w:p>
      <w:r>
        <w:rPr>
          <w:b/>
          <w:u w:val="single"/>
        </w:rPr>
        <w:t xml:space="preserve">273468</w:t>
      </w:r>
    </w:p>
    <w:p>
      <w:r>
        <w:t xml:space="preserve">AIKUISTEN SIBLINGIN VÄKIVALTAISUUDESTA SELVIYTYNEISTÄ juorutaan usein, että he ovat perheen idiootteja, sopeutumattomia tai hulluja sukulaisia. https://t.co/F6SvXWrTFm</w:t>
      </w:r>
    </w:p>
    <w:p>
      <w:r>
        <w:rPr>
          <w:b/>
          <w:u w:val="single"/>
        </w:rPr>
        <w:t xml:space="preserve">273469</w:t>
      </w:r>
    </w:p>
    <w:p>
      <w:r>
        <w:t xml:space="preserve">Om jooga kaulakoru - jooga riipus - kupoli lasikabokoni - mustalaiskorut - boho kaulakoru... https://t.co/qo7fN39TqE #gypsychic #tibetan https://t.co/ZvDGMkPN3y</w:t>
      </w:r>
    </w:p>
    <w:p>
      <w:r>
        <w:rPr>
          <w:b/>
          <w:u w:val="single"/>
        </w:rPr>
        <w:t xml:space="preserve">273470</w:t>
      </w:r>
    </w:p>
    <w:p>
      <w:r>
        <w:t xml:space="preserve">#AYTOSecondChances vaikka hän on kuin psykopaatti tunnen huonoa omaatuntoa gio :/ hän teki oikein, toivon, että hän saa apua ja palaa takaisin parempi</w:t>
      </w:r>
    </w:p>
    <w:p>
      <w:r>
        <w:rPr>
          <w:b/>
          <w:u w:val="single"/>
        </w:rPr>
        <w:t xml:space="preserve">273471</w:t>
      </w:r>
    </w:p>
    <w:p>
      <w:r>
        <w:t xml:space="preserve">@RepChrisCollins Onnea uudelleenvalintaan!</w:t>
        <w:t xml:space="preserve">Tuen henkilökohtaisesti ketä tahansa, joka asettuu teitä vastaan!</w:t>
        <w:br/>
        <w:t xml:space="preserve">https://t.co/7S866UJtgU https://t.co/7S866UJtgU</w:t>
      </w:r>
    </w:p>
    <w:p>
      <w:r>
        <w:rPr>
          <w:b/>
          <w:u w:val="single"/>
        </w:rPr>
        <w:t xml:space="preserve">273472</w:t>
      </w:r>
    </w:p>
    <w:p>
      <w:r>
        <w:t xml:space="preserve">@RyanPaevey Näin juuri viimeisimmän IG-merkintänne. Tuntuu aina hienolta tehdä vaikutus riippumatta siitä, kuinka suuri/pieni! Just keep doin what ur doin! 😉😉😉.</w:t>
      </w:r>
    </w:p>
    <w:p>
      <w:r>
        <w:rPr>
          <w:b/>
          <w:u w:val="single"/>
        </w:rPr>
        <w:t xml:space="preserve">273473</w:t>
      </w:r>
    </w:p>
    <w:p>
      <w:r>
        <w:t xml:space="preserve">@SenFranken Joten sillä, että "palkkaero" on suoraan verrannollinen "työtuntien eroon", ei ole merkitystä?</w:t>
      </w:r>
    </w:p>
    <w:p>
      <w:r>
        <w:rPr>
          <w:b/>
          <w:u w:val="single"/>
        </w:rPr>
        <w:t xml:space="preserve">273474</w:t>
      </w:r>
    </w:p>
    <w:p>
      <w:r>
        <w:t xml:space="preserve">@InariTheFox Crosby on täysi douche pelaaja, whiner, ja flopper ...mikä on surullista, koska hän on pirun taitava ja ei tarvitse olla tällainen</w:t>
      </w:r>
    </w:p>
    <w:p>
      <w:r>
        <w:rPr>
          <w:b/>
          <w:u w:val="single"/>
        </w:rPr>
        <w:t xml:space="preserve">273475</w:t>
      </w:r>
    </w:p>
    <w:p>
      <w:r>
        <w:t xml:space="preserve">Prinny Can I Really Be the Hero PSP Tehdassuljettu uusi PlayStation Portable -laatikko https://t.co/2wojrbGZdq https://t.co/9xXuVCAIFg</w:t>
      </w:r>
    </w:p>
    <w:p>
      <w:r>
        <w:rPr>
          <w:b/>
          <w:u w:val="single"/>
        </w:rPr>
        <w:t xml:space="preserve">273476</w:t>
      </w:r>
    </w:p>
    <w:p>
      <w:r>
        <w:t xml:space="preserve">Alexis ja Ava mclure. Alexis on ekstrovertti ja pitää huomiosta, kun taas Ava on rauhallisempi mutta äänekäs.</w:t>
      </w:r>
    </w:p>
    <w:p>
      <w:r>
        <w:rPr>
          <w:b/>
          <w:u w:val="single"/>
        </w:rPr>
        <w:t xml:space="preserve">273477</w:t>
      </w:r>
    </w:p>
    <w:p>
      <w:r>
        <w:t xml:space="preserve">Ketä tahansa, jopa ulkomaalaisia, jotka ovat vahvasti mukana Venäjän energia-alan korkeammilla tasoilla (Gazprom, Rosneft ja tytäryhtiöt), on pidettävä vakoojina. https://t.co/KhAvvLDfaI</w:t>
      </w:r>
    </w:p>
    <w:p>
      <w:r>
        <w:rPr>
          <w:b/>
          <w:u w:val="single"/>
        </w:rPr>
        <w:t xml:space="preserve">273478</w:t>
      </w:r>
    </w:p>
    <w:p>
      <w:r>
        <w:t xml:space="preserve">Tutustu snap-on #vene #matto https://t.co/mGKNyfhMEF Pyydä tarjous jo tänään #vene matto ota #retweet https://t.co/ZD5ogOiO3b</w:t>
      </w:r>
    </w:p>
    <w:p>
      <w:r>
        <w:rPr>
          <w:b/>
          <w:u w:val="single"/>
        </w:rPr>
        <w:t xml:space="preserve">273479</w:t>
      </w:r>
    </w:p>
    <w:p>
      <w:r>
        <w:t xml:space="preserve">Ei uutta videota tänä iltana, koska YouTube ei näytä toimivan kovin hyvin. Lähetän sen teille huomenna! 👊</w:t>
      </w:r>
    </w:p>
    <w:p>
      <w:r>
        <w:rPr>
          <w:b/>
          <w:u w:val="single"/>
        </w:rPr>
        <w:t xml:space="preserve">273480</w:t>
      </w:r>
    </w:p>
    <w:p>
      <w:r>
        <w:t xml:space="preserve">@skikru olen täynnä ilmoituksia xD Anteeksi, mutta minun on puhuttava, tämä sarja on ehdottomasti vuoden 10 parhaan sarjani joukossa.</w:t>
      </w:r>
    </w:p>
    <w:p>
      <w:r>
        <w:rPr>
          <w:b/>
          <w:u w:val="single"/>
        </w:rPr>
        <w:t xml:space="preserve">273481</w:t>
      </w:r>
    </w:p>
    <w:p>
      <w:r>
        <w:t xml:space="preserve">"Eilinen on vain tämän päivän muisto, huominen on tämän päivän unelma."</w:t>
        <w:br/>
        <w:t xml:space="preserve">Kahlil Gibran</w:t>
        <w:br/>
        <w:br/>
        <w:t xml:space="preserve">TOMIHO ForLondonBarrioFiesta varten</w:t>
      </w:r>
    </w:p>
    <w:p>
      <w:r>
        <w:rPr>
          <w:b/>
          <w:u w:val="single"/>
        </w:rPr>
        <w:t xml:space="preserve">273482</w:t>
      </w:r>
    </w:p>
    <w:p>
      <w:r>
        <w:t xml:space="preserve">#gold #price GoldMarketNews.EU Kuinka hopea veti alas kulta-hopea-suhdetta https://t.co/A2ndJ9Qefd</w:t>
      </w:r>
    </w:p>
    <w:p>
      <w:r>
        <w:rPr>
          <w:b/>
          <w:u w:val="single"/>
        </w:rPr>
        <w:t xml:space="preserve">273483</w:t>
      </w:r>
    </w:p>
    <w:p>
      <w:r>
        <w:t xml:space="preserve">Parhaat aprillipilat ovat niitä, joissa minulle sanotaan, että hyvää päivänjatkoa https://t.co/3ND2ZjzWF3 ...</w:t>
      </w:r>
    </w:p>
    <w:p>
      <w:r>
        <w:rPr>
          <w:b/>
          <w:u w:val="single"/>
        </w:rPr>
        <w:t xml:space="preserve">273484</w:t>
      </w:r>
    </w:p>
    <w:p>
      <w:r>
        <w:t xml:space="preserve">Pidä kaikki vakuutustietosi yhdessä paikassa @manageyrblockin avulla https://t.co/mcbV6LrEgj https://t.co/1DUEcTs6gy https://t.co/1DUEcTs6gy</w:t>
      </w:r>
    </w:p>
    <w:p>
      <w:r>
        <w:rPr>
          <w:b/>
          <w:u w:val="single"/>
        </w:rPr>
        <w:t xml:space="preserve">273485</w:t>
      </w:r>
    </w:p>
    <w:p>
      <w:r>
        <w:t xml:space="preserve">ENSI VIIKONLOPPUNA!</w:t>
        <w:br/>
        <w:t xml:space="preserve">Perheystävällinen katuruokailu tulee Kings Heathiin - lanseeraustapahtuma järjestetään 8.4. LISÄÄ &amp;gt; https://t.co/n6wFlkvGp7 https://t.co/tfBecSPZPQ</w:t>
      </w:r>
    </w:p>
    <w:p>
      <w:r>
        <w:rPr>
          <w:b/>
          <w:u w:val="single"/>
        </w:rPr>
        <w:t xml:space="preserve">273486</w:t>
      </w:r>
    </w:p>
    <w:p>
      <w:r>
        <w:t xml:space="preserve">En voi uskoa, että kun Lea palasi tekemään btcc:tä, Chilton teki sen ja hänellä oli siilitukka ja hän oli niin kiltti ja joka kokouksessa puhui ja</w:t>
      </w:r>
    </w:p>
    <w:p>
      <w:r>
        <w:rPr>
          <w:b/>
          <w:u w:val="single"/>
        </w:rPr>
        <w:t xml:space="preserve">273487</w:t>
      </w:r>
    </w:p>
    <w:p>
      <w:r>
        <w:t xml:space="preserve">Näitkö filmin, jossa JR Olsen asetti hänelle aseita SINULTA &amp; Campilta; Coleman ajoi hänet sitten FBI:n väijytykseen? https://t.co/fDKqDKoorl</w:t>
      </w:r>
    </w:p>
    <w:p>
      <w:r>
        <w:rPr>
          <w:b/>
          <w:u w:val="single"/>
        </w:rPr>
        <w:t xml:space="preserve">273488</w:t>
      </w:r>
    </w:p>
    <w:p>
      <w:r>
        <w:t xml:space="preserve">#Careers #Entrepreneurship #Finance The Coffee Profit Lab) https://t.co/7yK2xql8nh https://t.co/sxpTlh97Jc https://t.co/sxpTlh97Jc</w:t>
      </w:r>
    </w:p>
    <w:p>
      <w:r>
        <w:rPr>
          <w:b/>
          <w:u w:val="single"/>
        </w:rPr>
        <w:t xml:space="preserve">273489</w:t>
      </w:r>
    </w:p>
    <w:p>
      <w:r>
        <w:t xml:space="preserve">Murrah Circle B Hardwood Hero Eric Thornton! https://t.co/ShtZy9rD6U #AwesomeScholar #MurrahMustangs</w:t>
      </w:r>
    </w:p>
    <w:p>
      <w:r>
        <w:rPr>
          <w:b/>
          <w:u w:val="single"/>
        </w:rPr>
        <w:t xml:space="preserve">273490</w:t>
      </w:r>
    </w:p>
    <w:p>
      <w:r>
        <w:t xml:space="preserve">Tykkäsin @wweonyoutuben @YouTube-videosta https://t.co/1ZziIrHTKZ Ember Moonin sisääntulo: NXT TakeOver: Orlando (WWE Network)</w:t>
      </w:r>
    </w:p>
    <w:p>
      <w:r>
        <w:rPr>
          <w:b/>
          <w:u w:val="single"/>
        </w:rPr>
        <w:t xml:space="preserve">273491</w:t>
      </w:r>
    </w:p>
    <w:p>
      <w:r>
        <w:t xml:space="preserve">@CahnEmily @seanspicer @DevinNunes "kaksi henkilöä, jotka on asianmukaisesti selvitetty". Mistä tiedät, ettei siihen sisältynyt Nunes itse?</w:t>
      </w:r>
    </w:p>
    <w:p>
      <w:r>
        <w:rPr>
          <w:b/>
          <w:u w:val="single"/>
        </w:rPr>
        <w:t xml:space="preserve">273492</w:t>
      </w:r>
    </w:p>
    <w:p>
      <w:r>
        <w:t xml:space="preserve">PREET, aioin saada hänet ....45, et voisi olla ilmeisempi.... olet huijari &amp; huijari....OH YEAH,</w:t>
        <w:br/>
        <w:t xml:space="preserve">ILLEGITAMATE TOO!!!🌞price on syyllinen! https://t.co/wnIbYhvV3r</w:t>
      </w:r>
    </w:p>
    <w:p>
      <w:r>
        <w:rPr>
          <w:b/>
          <w:u w:val="single"/>
        </w:rPr>
        <w:t xml:space="preserve">273493</w:t>
      </w:r>
    </w:p>
    <w:p>
      <w:r>
        <w:t xml:space="preserve">https://t.co/yeITZVhS4n Kissa vai nainen? Siniset ja vihreät silmät Pinback-nappi https://t.co/B4DxGjzlcK https://t.co/sQnVtUzKU8 https://t.co/sQnVtUzKU8</w:t>
      </w:r>
    </w:p>
    <w:p>
      <w:r>
        <w:rPr>
          <w:b/>
          <w:u w:val="single"/>
        </w:rPr>
        <w:t xml:space="preserve">273494</w:t>
      </w:r>
    </w:p>
    <w:p>
      <w:r>
        <w:t xml:space="preserve">@Salon Gorsuch on "accommodationist" re erottaminen kirkon &amp;amp; valtio. Sellaisena hän ei kuulu SCOTUS-oikeuteen. Pitäkää kirkko poissa Yhdysvaltain hallituksesta.</w:t>
      </w:r>
    </w:p>
    <w:p>
      <w:r>
        <w:rPr>
          <w:b/>
          <w:u w:val="single"/>
        </w:rPr>
        <w:t xml:space="preserve">273495</w:t>
      </w:r>
    </w:p>
    <w:p>
      <w:r>
        <w:t xml:space="preserve">Välinpitämätön asenteeni saa minut näyttämään siltä, etten välitä tärkeistä asioista. https://t.co/53VAoD98Zz.</w:t>
      </w:r>
    </w:p>
    <w:p>
      <w:r>
        <w:rPr>
          <w:b/>
          <w:u w:val="single"/>
        </w:rPr>
        <w:t xml:space="preserve">273496</w:t>
      </w:r>
    </w:p>
    <w:p>
      <w:r>
        <w:t xml:space="preserve">Neiti Steeles kuin paljon monia, monia ilmaisuja kaikkien rakkaan äitini, ja holhouksen näkökulmasta veti mitään</w:t>
      </w:r>
    </w:p>
    <w:p>
      <w:r>
        <w:rPr>
          <w:b/>
          <w:u w:val="single"/>
        </w:rPr>
        <w:t xml:space="preserve">273497</w:t>
      </w:r>
    </w:p>
    <w:p>
      <w:r>
        <w:t xml:space="preserve">Hieno keskustelu Aasian tuottavuusjärjestön kanssa alueen @techUK:n kanssa käytävästä kauppamahdollisuuksista @TheAPONews @ronyoungin kanssa https://t.co/2xWdG8oTvU</w:t>
      </w:r>
    </w:p>
    <w:p>
      <w:r>
        <w:rPr>
          <w:b/>
          <w:u w:val="single"/>
        </w:rPr>
        <w:t xml:space="preserve">273498</w:t>
      </w:r>
    </w:p>
    <w:p>
      <w:r>
        <w:t xml:space="preserve">Moonraker 007 (DVD,)Roger Moore James Bond Uusi sinetöity! 50-vuotisjuhlapainos https://t.co/THdn2f3a9q https://t.co/8pOASzbHEo</w:t>
      </w:r>
    </w:p>
    <w:p>
      <w:r>
        <w:rPr>
          <w:b/>
          <w:u w:val="single"/>
        </w:rPr>
        <w:t xml:space="preserve">273499</w:t>
      </w:r>
    </w:p>
    <w:p>
      <w:r>
        <w:t xml:space="preserve">Kun Trump kamppailee, rikkaat tukijat antavat 1,3 miljoonaa dollaria TV- ja digitaalisia mainoksia varten tukeakseen häntä https://t.co/o65OFUwIR1 https://t.co/5LB4rPabyG</w:t>
      </w:r>
    </w:p>
    <w:p>
      <w:r>
        <w:rPr>
          <w:b/>
          <w:u w:val="single"/>
        </w:rPr>
        <w:t xml:space="preserve">273500</w:t>
      </w:r>
    </w:p>
    <w:p>
      <w:r>
        <w:t xml:space="preserve">Jumalan sana on tylyä, mikä on joskus vaikea pureskella, mutta sitä tarvitaan kovasti #ThursdayThoughts 🙇🏾 https://t.co/q8nftBEF7b https://t.co/q8nftBEF7b</w:t>
      </w:r>
    </w:p>
    <w:p>
      <w:r>
        <w:rPr>
          <w:b/>
          <w:u w:val="single"/>
        </w:rPr>
        <w:t xml:space="preserve">273501</w:t>
      </w:r>
    </w:p>
    <w:p>
      <w:r>
        <w:t xml:space="preserve">@BCMediaGOLF Tour on tulossa @dooksgolfclubiin lokakuussa Pro-Am &amp;amp; Pro Event! 15k€ taattu palkintorahasto, DM minulle lisätietoja. https://t.co/2bx7liYxBw.</w:t>
      </w:r>
    </w:p>
    <w:p>
      <w:r>
        <w:rPr>
          <w:b/>
          <w:u w:val="single"/>
        </w:rPr>
        <w:t xml:space="preserve">273502</w:t>
      </w:r>
    </w:p>
    <w:p>
      <w:r>
        <w:t xml:space="preserve">Eilen olin fiksu, joten halusin muuttaa maailmaa. Tänään olen viisas, joten muutan itseäni. - Rumi</w:t>
      </w:r>
    </w:p>
    <w:p>
      <w:r>
        <w:rPr>
          <w:b/>
          <w:u w:val="single"/>
        </w:rPr>
        <w:t xml:space="preserve">273503</w:t>
      </w:r>
    </w:p>
    <w:p>
      <w:r>
        <w:t xml:space="preserve">Saaste-ennuste huomenna keskiviikkona 5. huhtikuuta: 2 (alhainen) - 4 (kohtalainen), keskimäärin 3 (alhainen) https://t.co/bsE93bgja1</w:t>
      </w:r>
    </w:p>
    <w:p>
      <w:r>
        <w:rPr>
          <w:b/>
          <w:u w:val="single"/>
        </w:rPr>
        <w:t xml:space="preserve">273504</w:t>
      </w:r>
    </w:p>
    <w:p>
      <w:r>
        <w:t xml:space="preserve">@BulletTimeBaby julkinen ja. Ahhhh-! Puristaen kättä puristaen olkapäitä suudellen hiuksia ja poskea ja hänen kättään myös.. Niin mukavaa. Ehdottomasti rokkaa.*</w:t>
      </w:r>
    </w:p>
    <w:p>
      <w:r>
        <w:rPr>
          <w:b/>
          <w:u w:val="single"/>
        </w:rPr>
        <w:t xml:space="preserve">273505</w:t>
      </w:r>
    </w:p>
    <w:p>
      <w:r>
        <w:t xml:space="preserve">eBay: 2016 Jeep Grand Cherokee 3.0 CRD Overland 5dr (Start St Automatic... https://t.co/9LHP422ayt #jeep #jeeplife https://t.co/2qEo5giadS https://t.co/fDXeu89o8w</w:t>
      </w:r>
    </w:p>
    <w:p>
      <w:r>
        <w:rPr>
          <w:b/>
          <w:u w:val="single"/>
        </w:rPr>
        <w:t xml:space="preserve">273506</w:t>
      </w:r>
    </w:p>
    <w:p>
      <w:r>
        <w:t xml:space="preserve">Disco-keksejä, espanjalainen kärpänen: Cosbyn asianajajat väittelevät todisteistahttp://www.mynews13.com/content/news/cfnews13/news/article.html/content/news/ar... https://t.co/ND3IycrqVa...</w:t>
      </w:r>
    </w:p>
    <w:p>
      <w:r>
        <w:rPr>
          <w:b/>
          <w:u w:val="single"/>
        </w:rPr>
        <w:t xml:space="preserve">273507</w:t>
      </w:r>
    </w:p>
    <w:p>
      <w:r>
        <w:t xml:space="preserve">#PeacebuildinginCOL 2017 on ratkaisevan tärkeää täytäntöönpanon kannalta. Miten tasapainottaa lyhyen aikavälin toimet edistyksen ja pitkän aikavälin rakennemuutoksen aikaansaamiseksi?</w:t>
      </w:r>
    </w:p>
    <w:p>
      <w:r>
        <w:rPr>
          <w:b/>
          <w:u w:val="single"/>
        </w:rPr>
        <w:t xml:space="preserve">273508</w:t>
      </w:r>
    </w:p>
    <w:p>
      <w:r>
        <w:t xml:space="preserve">Ensi perjantaina #C_LO LIVE AT THE ZOO TUNEIN 8pm!!! https://t.co/WhK7o4rylf</w:t>
        <w:br/>
        <w:t xml:space="preserve">Soita TEXT TEXT EMAIL OR DM VARAA... https://t.co/kQYDXlPpOb</w:t>
      </w:r>
    </w:p>
    <w:p>
      <w:r>
        <w:rPr>
          <w:b/>
          <w:u w:val="single"/>
        </w:rPr>
        <w:t xml:space="preserve">273509</w:t>
      </w:r>
    </w:p>
    <w:p>
      <w:r>
        <w:t xml:space="preserve">*** ON LOOSE *** North End, Aikins &amp;amp; Charles - Jaa!</w:t>
        <w:br/>
        <w:br/>
        <w:t xml:space="preserve"> Nähtiin klo 12:30 Golden Retriever... https://t.co/D1o2Ba75WU...</w:t>
      </w:r>
    </w:p>
    <w:p>
      <w:r>
        <w:rPr>
          <w:b/>
          <w:u w:val="single"/>
        </w:rPr>
        <w:t xml:space="preserve">273510</w:t>
      </w:r>
    </w:p>
    <w:p>
      <w:r>
        <w:t xml:space="preserve">3D Galaxy vuodevaatteet tyynyliina peitto pussilakanasetti yhden hengen kaksinkertainen koko A3 https://t.co/evOc0qkoGP https://t.co/RcOYSe5z4W</w:t>
      </w:r>
    </w:p>
    <w:p>
      <w:r>
        <w:rPr>
          <w:b/>
          <w:u w:val="single"/>
        </w:rPr>
        <w:t xml:space="preserve">273511</w:t>
      </w:r>
    </w:p>
    <w:p>
      <w:r>
        <w:t xml:space="preserve">#Cubs - Jason Heyward aloittaa keskikentällä avauspäivänä #FANation https://t.co/48mXkalZqu #FantasyAlarm https://t.co/xzbrDoz8Xj</w:t>
      </w:r>
    </w:p>
    <w:p>
      <w:r>
        <w:rPr>
          <w:b/>
          <w:u w:val="single"/>
        </w:rPr>
        <w:t xml:space="preserve">273512</w:t>
      </w:r>
    </w:p>
    <w:p>
      <w:r>
        <w:t xml:space="preserve">#MuktiBhawan on upea elokuva, jonka tarina liikuttaa sinua.</w:t>
        <w:br/>
        <w:t xml:space="preserve">@muktibhawan @_adilhussain</w:t>
        <w:br/>
        <w:t xml:space="preserve">@RajatSharmaLive</w:t>
        <w:br/>
        <w:t xml:space="preserve">@chetan_bhagat</w:t>
        <w:br/>
        <w:t xml:space="preserve">@ZoomTV</w:t>
      </w:r>
    </w:p>
    <w:p>
      <w:r>
        <w:rPr>
          <w:b/>
          <w:u w:val="single"/>
        </w:rPr>
        <w:t xml:space="preserve">273513</w:t>
      </w:r>
    </w:p>
    <w:p>
      <w:r>
        <w:t xml:space="preserve">Surullisia uutisia mahtavasta lehdestä - mutta hyviä uutisia podcasteista, joista on tullut minun valitsemani häiriötekijä matkoilla ✈️ https://t.co/yu0gAoaS6p</w:t>
      </w:r>
    </w:p>
    <w:p>
      <w:r>
        <w:rPr>
          <w:b/>
          <w:u w:val="single"/>
        </w:rPr>
        <w:t xml:space="preserve">273514</w:t>
      </w:r>
    </w:p>
    <w:p>
      <w:r>
        <w:t xml:space="preserve">yksi henkilö seurasi minua ja yksi henkilö jätti minut seuraamatta // automaattisesti tarkistettu https://t.co/RuLLPwmaty</w:t>
      </w:r>
    </w:p>
    <w:p>
      <w:r>
        <w:rPr>
          <w:b/>
          <w:u w:val="single"/>
        </w:rPr>
        <w:t xml:space="preserve">273515</w:t>
      </w:r>
    </w:p>
    <w:p>
      <w:r>
        <w:t xml:space="preserve">@CleftofShadow Täydellinen! Aloitin grindin viime yönä Area-52:lla (Horde tietysti!) Keneltä saisin kutsun?</w:t>
      </w:r>
    </w:p>
    <w:p>
      <w:r>
        <w:rPr>
          <w:b/>
          <w:u w:val="single"/>
        </w:rPr>
        <w:t xml:space="preserve">273516</w:t>
      </w:r>
    </w:p>
    <w:p>
      <w:r>
        <w:t xml:space="preserve">Jos et syö oikein, et näe parannuksia, joita kova työsi ansaitsee! Varmista, että syöt hyvin ja #terveellisesti #EatSmart #Gains https://t.co/i4K5AXb2mE</w:t>
      </w:r>
    </w:p>
    <w:p>
      <w:r>
        <w:rPr>
          <w:b/>
          <w:u w:val="single"/>
        </w:rPr>
        <w:t xml:space="preserve">273517</w:t>
      </w:r>
    </w:p>
    <w:p>
      <w:r>
        <w:t xml:space="preserve">Seiso jonkin puolesta.</w:t>
        <w:br/>
        <w:br/>
        <w:t xml:space="preserve"> Custom box built by:</w:t>
        <w:t xml:space="preserve">High-tech (John V.)</w:t>
        <w:br/>
        <w:br/>
        <w:t xml:space="preserve">#timetodesign #customsoapbox... https://t.co/TZM5Y4ofOU</w:t>
      </w:r>
    </w:p>
    <w:p>
      <w:r>
        <w:rPr>
          <w:b/>
          <w:u w:val="single"/>
        </w:rPr>
        <w:t xml:space="preserve">273518</w:t>
      </w:r>
    </w:p>
    <w:p>
      <w:r>
        <w:t xml:space="preserve">Ellie ei kestä sitä, että Trump tekee järkeviä asioita. Ei Ellie, maailman pitäisi hoitaa Syyria kuntoon, asettaa Merkel Syyrian presidentiksi #skypapers</w:t>
      </w:r>
    </w:p>
    <w:p>
      <w:r>
        <w:rPr>
          <w:b/>
          <w:u w:val="single"/>
        </w:rPr>
        <w:t xml:space="preserve">273519</w:t>
      </w:r>
    </w:p>
    <w:p>
      <w:r>
        <w:t xml:space="preserve">#Hash News Grams hyväksytty ! - Twitter Newsfeed iPhone App - Telecom Reseller (lehdistötiedote) https://t.co/84ts20wNqY https://t.co/84ts20wNqY</w:t>
      </w:r>
    </w:p>
    <w:p>
      <w:r>
        <w:rPr>
          <w:b/>
          <w:u w:val="single"/>
        </w:rPr>
        <w:t xml:space="preserve">273520</w:t>
      </w:r>
    </w:p>
    <w:p>
      <w:r>
        <w:t xml:space="preserve">Asiakasrakkaus!</w:t>
        <w:br/>
        <w:t xml:space="preserve"> Kuka on sinun #AprilFools #kahvitreffisi tänä viikonloppuna?</w:t>
        <w:br/>
        <w:t xml:space="preserve"> @apodkolinska @andrewdilts @StandoutBoutiqu @sitricitieswcr @CoShelf https://t.co/Vf8dfX9Eys https://t.co/Vf8dfX9Eys</w:t>
      </w:r>
    </w:p>
    <w:p>
      <w:r>
        <w:rPr>
          <w:b/>
          <w:u w:val="single"/>
        </w:rPr>
        <w:t xml:space="preserve">273521</w:t>
      </w:r>
    </w:p>
    <w:p>
      <w:r>
        <w:t xml:space="preserve">Eräs nainen kertoi minulle, että hän oli melkein repinyt jalkansa irti moottorisahalla, ja hän puhui rauhallisesti... selvästi... johdonmukaisesti.</w:t>
      </w:r>
    </w:p>
    <w:p>
      <w:r>
        <w:rPr>
          <w:b/>
          <w:u w:val="single"/>
        </w:rPr>
        <w:t xml:space="preserve">273522</w:t>
      </w:r>
    </w:p>
    <w:p>
      <w:r>
        <w:t xml:space="preserve">Paljon ei ole muuttunut, paitsi että olemme lähempänä kuilua. https://t.co/qshvw9yviX via @youtube @ourrevolution @nypanetwork @nypanetwork.</w:t>
      </w:r>
    </w:p>
    <w:p>
      <w:r>
        <w:rPr>
          <w:b/>
          <w:u w:val="single"/>
        </w:rPr>
        <w:t xml:space="preserve">273523</w:t>
      </w:r>
    </w:p>
    <w:p>
      <w:r>
        <w:t xml:space="preserve">Kiitos, että sinulla on niin mukavat kasvot, @MisElizaJane! Sinulle @PolarisCONEU #the100fanart #clarkegriffin #clexa #bellarke #elizataylor https://t.co/9VJNnPWkXf https://t.co/9VJNnPWkXf</w:t>
      </w:r>
    </w:p>
    <w:p>
      <w:r>
        <w:rPr>
          <w:b/>
          <w:u w:val="single"/>
        </w:rPr>
        <w:t xml:space="preserve">273524</w:t>
      </w:r>
    </w:p>
    <w:p>
      <w:r>
        <w:t xml:space="preserve">Hyvin tehty @telegram Toivottavasti olette valmiita siihen käyttäjämäärään, joka tulee kohta osumaan tuotteeseen 👏👏👏👏 😬 https://t.co/lLWkTzMPw7</w:t>
      </w:r>
    </w:p>
    <w:p>
      <w:r>
        <w:rPr>
          <w:b/>
          <w:u w:val="single"/>
        </w:rPr>
        <w:t xml:space="preserve">273525</w:t>
      </w:r>
    </w:p>
    <w:p>
      <w:r>
        <w:t xml:space="preserve">Tykkäsin @YouTube-videosta @awesomemergency https://t.co/84tp5VoRz0 Rick and Morty Kausi 3 Jakso 1 - Rickin alkuperä</w:t>
      </w:r>
    </w:p>
    <w:p>
      <w:r>
        <w:rPr>
          <w:b/>
          <w:u w:val="single"/>
        </w:rPr>
        <w:t xml:space="preserve">273526</w:t>
      </w:r>
    </w:p>
    <w:p>
      <w:r>
        <w:t xml:space="preserve">Saints on vaihtanut CB:t Markus Arnaud ja Dante Toone @HKRaidersiin CB David Amersoniin. #Madden17</w:t>
      </w:r>
    </w:p>
    <w:p>
      <w:r>
        <w:rPr>
          <w:b/>
          <w:u w:val="single"/>
        </w:rPr>
        <w:t xml:space="preserve">273527</w:t>
      </w:r>
    </w:p>
    <w:p>
      <w:r>
        <w:t xml:space="preserve">@williambr0wn Ne kaikki lukevat "Se, jossa syrjäinen mutta rakastettava hahmo kuolee epäitsekkään teon jälkeen....."</w:t>
      </w:r>
    </w:p>
    <w:p>
      <w:r>
        <w:rPr>
          <w:b/>
          <w:u w:val="single"/>
        </w:rPr>
        <w:t xml:space="preserve">273528</w:t>
      </w:r>
    </w:p>
    <w:p>
      <w:r>
        <w:t xml:space="preserve">Aikataulu tällä viikolla (4/2-4/8)</w:t>
        <w:br/>
        <w:t xml:space="preserve">4/2 @ St. Louis klo 15.00</w:t>
        <w:br/>
        <w:t xml:space="preserve">4/4 vs. NY Islanders klo 19.00</w:t>
        <w:br/>
        <w:t xml:space="preserve">4/6 @ Dallas klo 19:30</w:t>
        <w:br/>
        <w:t xml:space="preserve">4/8 @ Winnipeg klo 18.00 https://t.co/d4bN2Q2dCU</w:t>
      </w:r>
    </w:p>
    <w:p>
      <w:r>
        <w:rPr>
          <w:b/>
          <w:u w:val="single"/>
        </w:rPr>
        <w:t xml:space="preserve">273529</w:t>
      </w:r>
    </w:p>
    <w:p>
      <w:r>
        <w:t xml:space="preserve">Ensin luomme tottumuksemme, sitten tottumuksemme tekevät meidät - Charles C. Noble #Lauseita ~https://t.co/Za1bBNwuFM</w:t>
      </w:r>
    </w:p>
    <w:p>
      <w:r>
        <w:rPr>
          <w:b/>
          <w:u w:val="single"/>
        </w:rPr>
        <w:t xml:space="preserve">273530</w:t>
      </w:r>
    </w:p>
    <w:p>
      <w:r>
        <w:t xml:space="preserve">LAST STREAM.....</w:t>
        <w:t xml:space="preserve">OF THE WEEK 🔴 LIVE on #Twitch</w:t>
        <w:br/>
        <w:t xml:space="preserve">Playing:</w:t>
        <w:t xml:space="preserve">#detention</w:t>
        <w:br/>
        <w:t xml:space="preserve">Klikkaa: https://t.co/pvEM3ILxBp</w:t>
        <w:br/>
        <w:br/>
        <w:t xml:space="preserve">@DeadlyNoRespect @DNR_CREW @TwitchSharer https://t.co/AwQpbOCpbW</w:t>
      </w:r>
    </w:p>
    <w:p>
      <w:r>
        <w:rPr>
          <w:b/>
          <w:u w:val="single"/>
        </w:rPr>
        <w:t xml:space="preserve">273531</w:t>
      </w:r>
    </w:p>
    <w:p>
      <w:r>
        <w:t xml:space="preserve">Et tule koskaan elämään onnellista elämää, jos välität aina siitä, mitä muut ajattelevat sinusta. https://t.co/BOBM1yUrJb.</w:t>
      </w:r>
    </w:p>
    <w:p>
      <w:r>
        <w:rPr>
          <w:b/>
          <w:u w:val="single"/>
        </w:rPr>
        <w:t xml:space="preserve">273532</w:t>
      </w:r>
    </w:p>
    <w:p>
      <w:r>
        <w:t xml:space="preserve">PÄIVITETTY: Warrant: I-85 siltapalon epäilty poltti crackia ennen tulipalon syttymistä https://t.co/OXYpoi1KB8 https://t.co/3IjfeXLdZM</w:t>
      </w:r>
    </w:p>
    <w:p>
      <w:r>
        <w:rPr>
          <w:b/>
          <w:u w:val="single"/>
        </w:rPr>
        <w:t xml:space="preserve">273533</w:t>
      </w:r>
    </w:p>
    <w:p>
      <w:r>
        <w:t xml:space="preserve">Osallistuin juuri voittamaan Samsung Galaxy S8:n tai S8+:n Android Centralilta! Tsekkaa se!!! https://t.co/hqYCDTun73</w:t>
      </w:r>
    </w:p>
    <w:p>
      <w:r>
        <w:rPr>
          <w:b/>
          <w:u w:val="single"/>
        </w:rPr>
        <w:t xml:space="preserve">273534</w:t>
      </w:r>
    </w:p>
    <w:p>
      <w:r>
        <w:t xml:space="preserve">Laglag ang pusooooo ko sa mouthed thank you!!!!</w:t>
        <w:br/>
        <w:br/>
        <w:t xml:space="preserve">WELCOME BACK JOCHARD</w:t>
        <w:br/>
        <w:t xml:space="preserve">#JodiStaMaria</w:t>
        <w:br/>
        <w:t xml:space="preserve">#RichardYap https://t.co/fPnaUJtqOy</w:t>
      </w:r>
    </w:p>
    <w:p>
      <w:r>
        <w:rPr>
          <w:b/>
          <w:u w:val="single"/>
        </w:rPr>
        <w:t xml:space="preserve">273535</w:t>
      </w:r>
    </w:p>
    <w:p>
      <w:r>
        <w:t xml:space="preserve">Suunnitelmat Rutherglenin hylättyjen autotallien muuttamiseksi pysähtyvät -</w:t>
        <w:br/>
        <w:t xml:space="preserve">https://t.co/QhC4SwtMnw https://t.co/Me6YfwM1bR</w:t>
      </w:r>
    </w:p>
    <w:p>
      <w:r>
        <w:rPr>
          <w:b/>
          <w:u w:val="single"/>
        </w:rPr>
        <w:t xml:space="preserve">273536</w:t>
      </w:r>
    </w:p>
    <w:p>
      <w:r>
        <w:t xml:space="preserve">@stealnbread Olin niin innoissani tästä pelistä, etten itse asiassa poistunut kaupasta, josta ostin sen, ennen kuin olin saanut sen valmiiksi.</w:t>
      </w:r>
    </w:p>
    <w:p>
      <w:r>
        <w:rPr>
          <w:b/>
          <w:u w:val="single"/>
        </w:rPr>
        <w:t xml:space="preserve">273537</w:t>
      </w:r>
    </w:p>
    <w:p>
      <w:r>
        <w:t xml:space="preserve">@Roblox</w:t>
        <w:br/>
        <w:t xml:space="preserve">Haluan, että annat minulle ilmaiseksi robux mu käyttäjätunnus on :</w:t>
        <w:t xml:space="preserve">Leena_2004</w:t>
        <w:br/>
        <w:t xml:space="preserve">Pls send me robux plz plz plz plz plz 👍</w:t>
      </w:r>
    </w:p>
    <w:p>
      <w:r>
        <w:rPr>
          <w:b/>
          <w:u w:val="single"/>
        </w:rPr>
        <w:t xml:space="preserve">273538</w:t>
      </w:r>
    </w:p>
    <w:p>
      <w:r>
        <w:t xml:space="preserve">En ole varma, mikä Bucksin argumentti oli tuossa puhelussa....sinun PITÄÄ heittää tukikohtaan, jos et astu pois kumista... se on perus balk-päätös...</w:t>
      </w:r>
    </w:p>
    <w:p>
      <w:r>
        <w:rPr>
          <w:b/>
          <w:u w:val="single"/>
        </w:rPr>
        <w:t xml:space="preserve">273539</w:t>
      </w:r>
    </w:p>
    <w:p>
      <w:r>
        <w:t xml:space="preserve">.@BethGrossman4DA toivoo, että äänestäjät katsovat hänen saavutuksiaan ja ohjelmaansa, kun he menevät äänestämään, eivät pelkästään puoluetta #DAforPHL</w:t>
        <w:br/>
        <w:t xml:space="preserve">https://t.co/uqyu8022Vg</w:t>
      </w:r>
    </w:p>
    <w:p>
      <w:r>
        <w:rPr>
          <w:b/>
          <w:u w:val="single"/>
        </w:rPr>
        <w:t xml:space="preserve">273540</w:t>
      </w:r>
    </w:p>
    <w:p>
      <w:r>
        <w:t xml:space="preserve">KAIKKI aktiviteetit ovat käynnissä TÄNÄÄN Green Hillin kirkossa! #greenhillchurch #greenhillstudents @... https://t.co/RSsLAIBiDH https://t.co/RSsLAIBiDH</w:t>
      </w:r>
    </w:p>
    <w:p>
      <w:r>
        <w:rPr>
          <w:b/>
          <w:u w:val="single"/>
        </w:rPr>
        <w:t xml:space="preserve">273541</w:t>
      </w:r>
    </w:p>
    <w:p>
      <w:r>
        <w:t xml:space="preserve">Video: Uusia havaintoja siitä, miten pahamaineinen #Lazarus Group https://t.co/8FmkMLHc4m https://t.co/DoDvJz2xfl</w:t>
      </w:r>
    </w:p>
    <w:p>
      <w:r>
        <w:rPr>
          <w:b/>
          <w:u w:val="single"/>
        </w:rPr>
        <w:t xml:space="preserve">273542</w:t>
      </w:r>
    </w:p>
    <w:p>
      <w:r>
        <w:t xml:space="preserve">@edythe9 Kyse on vain hänestä, hän haluaa koko maan pyörivän hänen ympärillään. Sillä ei ole väliä mitä muut ajattelevat/tuntevat. Pahanlaatuinen narsisti.</w:t>
      </w:r>
    </w:p>
    <w:p>
      <w:r>
        <w:rPr>
          <w:b/>
          <w:u w:val="single"/>
        </w:rPr>
        <w:t xml:space="preserve">273543</w:t>
      </w:r>
    </w:p>
    <w:p>
      <w:r>
        <w:t xml:space="preserve">@nowhere_nh @alexthechick Ajan edelleen keppipyörällä. Pian niitä ei enää valmisteta. Se tekee minut onnettomaksi.</w:t>
      </w:r>
    </w:p>
    <w:p>
      <w:r>
        <w:rPr>
          <w:b/>
          <w:u w:val="single"/>
        </w:rPr>
        <w:t xml:space="preserve">273544</w:t>
      </w:r>
    </w:p>
    <w:p>
      <w:r>
        <w:t xml:space="preserve">Meidän on kuunneltava Dave Obrienia noin 487,5 tuntia lokakuuhun mennessä. Anna sen painua mieleen.....   #scalded #Erod #fuckoff</w:t>
      </w:r>
    </w:p>
    <w:p>
      <w:r>
        <w:rPr>
          <w:b/>
          <w:u w:val="single"/>
        </w:rPr>
        <w:t xml:space="preserve">273545</w:t>
      </w:r>
    </w:p>
    <w:p>
      <w:r>
        <w:t xml:space="preserve">@RepBarbaraLee @MeckpommSF @SpeakerRyan @POTUS pitäisi olla @WhiteHouse eikä Mar-a-Lago, kun hän tekee sotasuunnitelmia...!</w:t>
      </w:r>
    </w:p>
    <w:p>
      <w:r>
        <w:rPr>
          <w:b/>
          <w:u w:val="single"/>
        </w:rPr>
        <w:t xml:space="preserve">273546</w:t>
      </w:r>
    </w:p>
    <w:p>
      <w:r>
        <w:t xml:space="preserve">$AUDNZD &amp;gt; Korkea lähestyy 0,20% merkkiä ylöspäin TWAPista 1,0868 / TWAP: 1,0847 / Aika: 0744 (CET) #AUDNZD #fx #spot #TWAP @tradingbotx</w:t>
      </w:r>
    </w:p>
    <w:p>
      <w:r>
        <w:rPr>
          <w:b/>
          <w:u w:val="single"/>
        </w:rPr>
        <w:t xml:space="preserve">273547</w:t>
      </w:r>
    </w:p>
    <w:p>
      <w:r>
        <w:t xml:space="preserve">@URAFRAUD1 @ScottPresler @HitmanStan @HillaryClinton @billclinton @ChelseaClinton Sinun inhottava ja niin on myös kuvan lutka, pidät naisten halventamisesta, ehkä haluaisit tulla halventetuksi, idiootti.</w:t>
      </w:r>
    </w:p>
    <w:p>
      <w:r>
        <w:rPr>
          <w:b/>
          <w:u w:val="single"/>
        </w:rPr>
        <w:t xml:space="preserve">273548</w:t>
      </w:r>
    </w:p>
    <w:p>
      <w:r>
        <w:t xml:space="preserve">@Keagi_M 4 kulmat, inumber numero, miten varastaa 2 miljoonaa jne.... Taitaa olla useimmille, myös itselleni, lajityyppikysymys.</w:t>
      </w:r>
    </w:p>
    <w:p>
      <w:r>
        <w:rPr>
          <w:b/>
          <w:u w:val="single"/>
        </w:rPr>
        <w:t xml:space="preserve">273549</w:t>
      </w:r>
    </w:p>
    <w:p>
      <w:r>
        <w:t xml:space="preserve">Lihakielto, Ram mandirin vaatimus, moraalipoliisi, hidas ja vaisu oikeuslaitos, korruptoitunut poliisi - ilmapiiri on pilaantunut. #BJP2019 https://t.co/bPXGNDydVk</w:t>
      </w:r>
    </w:p>
    <w:p>
      <w:r>
        <w:rPr>
          <w:b/>
          <w:u w:val="single"/>
        </w:rPr>
        <w:t xml:space="preserve">273550</w:t>
      </w:r>
    </w:p>
    <w:p>
      <w:r>
        <w:t xml:space="preserve">@rvissenaekens vei minut eilen illalla @radio.joe konserttiin James Bluntin kanssa ja James Blunt... https://t.co/BZBqPz677f</w:t>
      </w:r>
    </w:p>
    <w:p>
      <w:r>
        <w:rPr>
          <w:b/>
          <w:u w:val="single"/>
        </w:rPr>
        <w:t xml:space="preserve">273551</w:t>
      </w:r>
    </w:p>
    <w:p>
      <w:r>
        <w:t xml:space="preserve">#YourMoneyMindReSet #RepeatAfterMe</w:t>
        <w:br/>
        <w:t xml:space="preserve">Otan aikaa olla parannus joka päivä.</w:t>
        <w:br/>
        <w:t xml:space="preserve">kaikille ihmisille ja... https://t.co/fQOE4UVMAS</w:t>
      </w:r>
    </w:p>
    <w:p>
      <w:r>
        <w:rPr>
          <w:b/>
          <w:u w:val="single"/>
        </w:rPr>
        <w:t xml:space="preserve">273552</w:t>
      </w:r>
    </w:p>
    <w:p>
      <w:r>
        <w:t xml:space="preserve">Apple iPhone 7 Plus - 32GB - Rose Gold (lukitsematon) älypuhelin https://t.co/4rJuNtL4b5 https://t.co/S0WXhsOjPg https://t.co/S0WXhsOjPg</w:t>
      </w:r>
    </w:p>
    <w:p>
      <w:r>
        <w:rPr>
          <w:b/>
          <w:u w:val="single"/>
        </w:rPr>
        <w:t xml:space="preserve">273553</w:t>
      </w:r>
    </w:p>
    <w:p>
      <w:r>
        <w:t xml:space="preserve">@BrowningMachine 1. Mooseksen kirja 9:3 ei ole tarkoitus tyrmätä tätä kenellekään, mutta ehkä tästä saamme ajatuksen eläinten syömisestä.</w:t>
        <w:br/>
        <w:t xml:space="preserve"> #EatMeat https://t.co/Ymc5D2AGk2</w:t>
      </w:r>
    </w:p>
    <w:p>
      <w:r>
        <w:rPr>
          <w:b/>
          <w:u w:val="single"/>
        </w:rPr>
        <w:t xml:space="preserve">273554</w:t>
      </w:r>
    </w:p>
    <w:p>
      <w:r>
        <w:t xml:space="preserve">Ja voisitko myös kuvailla editointityyliäsi enintään 10 sanalla? @victoria_grif7 #revpit #AskEditor</w:t>
      </w:r>
    </w:p>
    <w:p>
      <w:r>
        <w:rPr>
          <w:b/>
          <w:u w:val="single"/>
        </w:rPr>
        <w:t xml:space="preserve">273555</w:t>
      </w:r>
    </w:p>
    <w:p>
      <w:r>
        <w:t xml:space="preserve">Isä sanoi: "Komean miehen kuvaus on se, että hän ei koskaan jätä rukoustaan väliin ja rukoilee aina ajoissa, ei koskaan myöhässä."</w:t>
      </w:r>
    </w:p>
    <w:p>
      <w:r>
        <w:rPr>
          <w:b/>
          <w:u w:val="single"/>
        </w:rPr>
        <w:t xml:space="preserve">273556</w:t>
      </w:r>
    </w:p>
    <w:p>
      <w:r>
        <w:t xml:space="preserve">Nautin kauniista iltapäivästä New Orleansissa, biergartenissa 🇩🇪😁 @asEqualasYou @htracy084 https://t.co/FB1WweeC5I</w:t>
      </w:r>
    </w:p>
    <w:p>
      <w:r>
        <w:rPr>
          <w:b/>
          <w:u w:val="single"/>
        </w:rPr>
        <w:t xml:space="preserve">273557</w:t>
      </w:r>
    </w:p>
    <w:p>
      <w:r>
        <w:t xml:space="preserve">Saatat ihmetellä, miksi teot, jotka aikoinaan toivat sinulle tunnustusta,... Lisää Leo https://t.co/bylxGzF2lw</w:t>
      </w:r>
    </w:p>
    <w:p>
      <w:r>
        <w:rPr>
          <w:b/>
          <w:u w:val="single"/>
        </w:rPr>
        <w:t xml:space="preserve">273558</w:t>
      </w:r>
    </w:p>
    <w:p>
      <w:r>
        <w:t xml:space="preserve">Älä jää paitsi - tutustu eGazineen! Posts from @KateNasser @esthermmyers @Wendy_Kerr @LizODTweets @DorothyDalton https://t.co/ln7ly3suCs https://t.co/ln7ly3suCs</w:t>
      </w:r>
    </w:p>
    <w:p>
      <w:r>
        <w:rPr>
          <w:b/>
          <w:u w:val="single"/>
        </w:rPr>
        <w:t xml:space="preserve">273559</w:t>
      </w:r>
    </w:p>
    <w:p>
      <w:r>
        <w:t xml:space="preserve">Tässä palvelussa mustat koodarit saavat todennäköisemmin palkkaa, mutta maksavat vähemmän @sal19 https://t.co/c5SvSXY5F4 via @Inc</w:t>
      </w:r>
    </w:p>
    <w:p>
      <w:r>
        <w:rPr>
          <w:b/>
          <w:u w:val="single"/>
        </w:rPr>
        <w:t xml:space="preserve">273560</w:t>
      </w:r>
    </w:p>
    <w:p>
      <w:r>
        <w:t xml:space="preserve">miksi sinua pidetään automaattisesti satanistina, kun vastustat kristinuskoa ja sen jälkeisiä lahkoja?</w:t>
      </w:r>
    </w:p>
    <w:p>
      <w:r>
        <w:rPr>
          <w:b/>
          <w:u w:val="single"/>
        </w:rPr>
        <w:t xml:space="preserve">273561</w:t>
      </w:r>
    </w:p>
    <w:p>
      <w:r>
        <w:t xml:space="preserve">Joten jos Dash sanoi, että voit leikkiä hänen kakkujensa kanssa yhtä paljon... - Minä jättäisin väliin, rehellisesti sanottuna, en pidä nyrkkeilystä. https://t.co/gcAeir0Hsm https://t.co/gcAeir0Hsm</w:t>
      </w:r>
    </w:p>
    <w:p>
      <w:r>
        <w:rPr>
          <w:b/>
          <w:u w:val="single"/>
        </w:rPr>
        <w:t xml:space="preserve">273562</w:t>
      </w:r>
    </w:p>
    <w:p>
      <w:r>
        <w:t xml:space="preserve">@KathKMB @Heart80s @Absolute80s Jos menet kohti Porthmadogia, kerro minulle, niin voimme ottaa walesilaisen oluen!</w:t>
      </w:r>
    </w:p>
    <w:p>
      <w:r>
        <w:rPr>
          <w:b/>
          <w:u w:val="single"/>
        </w:rPr>
        <w:t xml:space="preserve">273563</w:t>
      </w:r>
    </w:p>
    <w:p>
      <w:r>
        <w:t xml:space="preserve">New York juhlii kansainvälistä tyynysotapäivää | The Economic Times Video | ET Tv https://t.co/PGAvAvgzzo via @economictimes</w:t>
      </w:r>
    </w:p>
    <w:p>
      <w:r>
        <w:rPr>
          <w:b/>
          <w:u w:val="single"/>
        </w:rPr>
        <w:t xml:space="preserve">273564</w:t>
      </w:r>
    </w:p>
    <w:p>
      <w:r>
        <w:t xml:space="preserve">Löytyi transponderi etana!</w:t>
        <w:br/>
        <w:t xml:space="preserve">Luffy kamppailee selvitäkseen veljensä kuolemasta.</w:t>
        <w:br/>
        <w:t xml:space="preserve">https://t.co/HKYoNAopxa https://t.co/iBIysWigiC</w:t>
      </w:r>
    </w:p>
    <w:p>
      <w:r>
        <w:rPr>
          <w:b/>
          <w:u w:val="single"/>
        </w:rPr>
        <w:t xml:space="preserve">273565</w:t>
      </w:r>
    </w:p>
    <w:p>
      <w:r>
        <w:t xml:space="preserve">Liam Delaney neuvoo nuoria naudanlihantuottajia #AgriCareers #AgriCareers: "Hanki mahdollisimman hyvät perusasiat ja paranna jalostusta".</w:t>
      </w:r>
    </w:p>
    <w:p>
      <w:r>
        <w:rPr>
          <w:b/>
          <w:u w:val="single"/>
        </w:rPr>
        <w:t xml:space="preserve">273566</w:t>
      </w:r>
    </w:p>
    <w:p>
      <w:r>
        <w:t xml:space="preserve">TÄNÄÄN #DolanTwinsNewVideo ON UP!!!</w:t>
        <w:br/>
        <w:t xml:space="preserve">oo koskaan nauranut näin paljon😂</w:t>
        <w:br/>
        <w:t xml:space="preserve">🎥: https://t.co/yB2IfZAzWy</w:t>
        <w:br/>
        <w:t xml:space="preserve">@GraysonDolan @EthanDolan</w:t>
        <w:br/>
        <w:t xml:space="preserve">Follow? ily💗</w:t>
        <w:br/>
        <w:t xml:space="preserve">x42</w:t>
      </w:r>
    </w:p>
    <w:p>
      <w:r>
        <w:rPr>
          <w:b/>
          <w:u w:val="single"/>
        </w:rPr>
        <w:t xml:space="preserve">273567</w:t>
      </w:r>
    </w:p>
    <w:p>
      <w:r>
        <w:t xml:space="preserve">Dgotti aka Monroe on keikka 04/06/2017 klo 09:00 PM @ Blue Steel Lounge in Houston, TX... https://t.co/EESKMV0K8R</w:t>
      </w:r>
    </w:p>
    <w:p>
      <w:r>
        <w:rPr>
          <w:b/>
          <w:u w:val="single"/>
        </w:rPr>
        <w:t xml:space="preserve">273568</w:t>
      </w:r>
    </w:p>
    <w:p>
      <w:r>
        <w:t xml:space="preserve">tuntematon: Larvitar ♀ 15.6% (0/4/3 - Bite/Crunch - s:small) til 02:07:46(28m 39s). https://t.co/OxLG2Da9P4 ...</w:t>
      </w:r>
    </w:p>
    <w:p>
      <w:r>
        <w:rPr>
          <w:b/>
          <w:u w:val="single"/>
        </w:rPr>
        <w:t xml:space="preserve">273569</w:t>
      </w:r>
    </w:p>
    <w:p>
      <w:r>
        <w:t xml:space="preserve">@Iromg @mikeparry8 anna hänelle mahdollisuus MG ffs... Tee tietokilpailu tossuista... PS, tehkää ohjelma, jossa hän on koukussa valheenpaljastimeen... Se olisi kultaa.</w:t>
      </w:r>
    </w:p>
    <w:p>
      <w:r>
        <w:rPr>
          <w:b/>
          <w:u w:val="single"/>
        </w:rPr>
        <w:t xml:space="preserve">273570</w:t>
      </w:r>
    </w:p>
    <w:p>
      <w:r>
        <w:t xml:space="preserve">Sprintin 50 dollarin rajoittamaton Freedom-paketti on saatavilla vuoden 2018 puoliväliin asti https://t.co/Xsz86sOKfF https://t.co/Z8RhbSasz1 https://t.co/Z8RhbSasz1</w:t>
      </w:r>
    </w:p>
    <w:p>
      <w:r>
        <w:rPr>
          <w:b/>
          <w:u w:val="single"/>
        </w:rPr>
        <w:t xml:space="preserve">273571</w:t>
      </w:r>
    </w:p>
    <w:p>
      <w:r>
        <w:t xml:space="preserve">Itgroup tarjoaa laajan valikoiman liiketoiminnan tukipalveluja, kuten veroneuvontaa,... - Hong Kong Picture https://t.co/9l581htcpl</w:t>
      </w:r>
    </w:p>
    <w:p>
      <w:r>
        <w:rPr>
          <w:b/>
          <w:u w:val="single"/>
        </w:rPr>
        <w:t xml:space="preserve">273572</w:t>
      </w:r>
    </w:p>
    <w:p>
      <w:r>
        <w:t xml:space="preserve">Osallistu ja voita $200 Amazonin lahjakortti #Retweet &amp;amp; Osallistu ja voita $200 Amazonin lahjakortti! https://t.co/l1yqxwyvBG</w:t>
      </w:r>
    </w:p>
    <w:p>
      <w:r>
        <w:rPr>
          <w:b/>
          <w:u w:val="single"/>
        </w:rPr>
        <w:t xml:space="preserve">273573</w:t>
      </w:r>
    </w:p>
    <w:p>
      <w:r>
        <w:t xml:space="preserve">@POTUS 99,5 % hänen positiivisista vastauksistaan on venäläisiä botteja... loput 0,5 % ovat kehitysviivästyneitä...</w:t>
      </w:r>
    </w:p>
    <w:p>
      <w:r>
        <w:rPr>
          <w:b/>
          <w:u w:val="single"/>
        </w:rPr>
        <w:t xml:space="preserve">273574</w:t>
      </w:r>
    </w:p>
    <w:p>
      <w:r>
        <w:t xml:space="preserve">#unpresidented #unfit #footinmouth ei tiedä mitään työstään, saati pakolaisten käsittelystämme, mitä pakolainen on tai välitä heistä #Sad https://t.co/q0KvlfSXHf</w:t>
      </w:r>
    </w:p>
    <w:p>
      <w:r>
        <w:rPr>
          <w:b/>
          <w:u w:val="single"/>
        </w:rPr>
        <w:t xml:space="preserve">273575</w:t>
      </w:r>
    </w:p>
    <w:p>
      <w:r>
        <w:t xml:space="preserve">TV-ARVOSTELUT - Yön yli 5 kaupungin tulokset sunnuntaina 2. huhtikuuta 2017 - https://t.co/sYwaFUSCeY https://t.co/WVI48oa5jD https://t.co/WVI48oa5jD</w:t>
      </w:r>
    </w:p>
    <w:p>
      <w:r>
        <w:rPr>
          <w:b/>
          <w:u w:val="single"/>
        </w:rPr>
        <w:t xml:space="preserve">273576</w:t>
      </w:r>
    </w:p>
    <w:p>
      <w:r>
        <w:t xml:space="preserve">Kun olet juuri saanut olosi mukavaksi ja joku kutsuu nimeäsi ja pyytää sinua tekemään jotain. by #Kxng_Jase https://t.co/h2LOExLOyh</w:t>
      </w:r>
    </w:p>
    <w:p>
      <w:r>
        <w:rPr>
          <w:b/>
          <w:u w:val="single"/>
        </w:rPr>
        <w:t xml:space="preserve">273577</w:t>
      </w:r>
    </w:p>
    <w:p>
      <w:r>
        <w:t xml:space="preserve">Samini - Xposed ft. Bastero, D-Sherif, Rudebwoy Ranking &amp;amp; Hus Eugene (Virallinen video) https://t.co/XJw5uVS1X7 https://t.co/XJw5uVS1X7</w:t>
      </w:r>
    </w:p>
    <w:p>
      <w:r>
        <w:rPr>
          <w:b/>
          <w:u w:val="single"/>
        </w:rPr>
        <w:t xml:space="preserve">273578</w:t>
      </w:r>
    </w:p>
    <w:p>
      <w:r>
        <w:t xml:space="preserve">Miksi tuoda Layne, kun heillä on kaksi pitkää relieveriä Warren ja Mitchell?  #Yankees #OpeningDay2017 #BabyBombers #blowout #blowout</w:t>
      </w:r>
    </w:p>
    <w:p>
      <w:r>
        <w:rPr>
          <w:b/>
          <w:u w:val="single"/>
        </w:rPr>
        <w:t xml:space="preserve">273579</w:t>
      </w:r>
    </w:p>
    <w:p>
      <w:r>
        <w:t xml:space="preserve">@realDonaldTrump et voittanut, sinä laitoit sinne, nukke, USA TODELLA ei voittanut. ei egorallia tänään? Ivanka huolehtii "egosi" silittämisestä?</w:t>
      </w:r>
    </w:p>
    <w:p>
      <w:r>
        <w:rPr>
          <w:b/>
          <w:u w:val="single"/>
        </w:rPr>
        <w:t xml:space="preserve">273580</w:t>
      </w:r>
    </w:p>
    <w:p>
      <w:r>
        <w:t xml:space="preserve">@JJ_McCullough Quebeciä ei tarvitse voittaa kokonaan.  Marginaaliset voitot siellä, sekä Ontario ja Länsi riittäisivät.  Bernier voisi tehdä sen.  O'Leary ei pysty.</w:t>
      </w:r>
    </w:p>
    <w:p>
      <w:r>
        <w:rPr>
          <w:b/>
          <w:u w:val="single"/>
        </w:rPr>
        <w:t xml:space="preserve">273581</w:t>
      </w:r>
    </w:p>
    <w:p>
      <w:r>
        <w:t xml:space="preserve">@KagroX @AAAClothes Xin housut - rypytetty, mitoitettu.  Trumpin housut - rypytetyt, pellemäisen pitkät. https://t.co/HplrwALWtB https://t.co/HplrwALWtB</w:t>
      </w:r>
    </w:p>
    <w:p>
      <w:r>
        <w:rPr>
          <w:b/>
          <w:u w:val="single"/>
        </w:rPr>
        <w:t xml:space="preserve">273582</w:t>
      </w:r>
    </w:p>
    <w:p>
      <w:r>
        <w:t xml:space="preserve">@canalstylinson @radiodisney Mikä tekee sinusta kauniin</w:t>
        <w:br/>
        <w:br/>
        <w:t xml:space="preserve">LOUIS FOR RDMA</w:t>
        <w:br/>
        <w:t xml:space="preserve">#SteveAoki &amp;amp; #LouisTomlinson "Just Hold On" #Mashup @radiodisney</w:t>
      </w:r>
    </w:p>
    <w:p>
      <w:r>
        <w:rPr>
          <w:b/>
          <w:u w:val="single"/>
        </w:rPr>
        <w:t xml:space="preserve">273583</w:t>
      </w:r>
    </w:p>
    <w:p>
      <w:r>
        <w:t xml:space="preserve">Spinal</w:t>
        <w:br/>
        <w:t xml:space="preserve">#ALDUBxDTBYMovingOn</w:t>
        <w:br/>
        <w:t xml:space="preserve">@lynieg88</w:t>
        <w:br/>
        <w:t xml:space="preserve">@Darwaine88</w:t>
        <w:br/>
        <w:t xml:space="preserve">@VSupangan</w:t>
        <w:br/>
        <w:t xml:space="preserve">@BojatinReyes</w:t>
        <w:br/>
        <w:t xml:space="preserve">@gemgem31mariz</w:t>
        <w:br/>
        <w:t xml:space="preserve">@royjison</w:t>
        <w:br/>
        <w:t xml:space="preserve">@bourne_angel</w:t>
        <w:br/>
        <w:t xml:space="preserve">@Mikoletz21</w:t>
        <w:br/>
        <w:t xml:space="preserve">@graze28 https://t.co/JLg0caAdAn</w:t>
      </w:r>
    </w:p>
    <w:p>
      <w:r>
        <w:rPr>
          <w:b/>
          <w:u w:val="single"/>
        </w:rPr>
        <w:t xml:space="preserve">273584</w:t>
      </w:r>
    </w:p>
    <w:p>
      <w:r>
        <w:t xml:space="preserve">Saatat joutua kiivaaseen keskusteluun jonkun läheisesi kanssa.... Lisää Skorpionille https://t.co/svLSF1Qmvb</w:t>
      </w:r>
    </w:p>
    <w:p>
      <w:r>
        <w:rPr>
          <w:b/>
          <w:u w:val="single"/>
        </w:rPr>
        <w:t xml:space="preserve">273585</w:t>
      </w:r>
    </w:p>
    <w:p>
      <w:r>
        <w:t xml:space="preserve">"But first, coffee" https://t.co/VTmlMZxrCh Löydät paljon lisää hienoja lainauksia osoitteesta https://t.co/hfxJYX35tM #FeelGoodQuot... https://t.co/BHvwgq9FJo</w:t>
      </w:r>
    </w:p>
    <w:p>
      <w:r>
        <w:rPr>
          <w:b/>
          <w:u w:val="single"/>
        </w:rPr>
        <w:t xml:space="preserve">273586</w:t>
      </w:r>
    </w:p>
    <w:p>
      <w:r>
        <w:t xml:space="preserve">@Mizuiscool kysyy: "Varastiko Tsubaki pokkareita vai oliko se joku muu? 🤔" #OuijaMovie Own it Now https://t.co/xVTpdRCOI1 https://t.co/xVTpdRCOI1</w:t>
      </w:r>
    </w:p>
    <w:p>
      <w:r>
        <w:rPr>
          <w:b/>
          <w:u w:val="single"/>
        </w:rPr>
        <w:t xml:space="preserve">273587</w:t>
      </w:r>
    </w:p>
    <w:p>
      <w:r>
        <w:t xml:space="preserve">Viime viikon numerot - 12 uutta seuraajaa ja 15 seuraajan poistumista. Tilastot https://t.co/LsSIhvWO6d kautta</w:t>
      </w:r>
    </w:p>
    <w:p>
      <w:r>
        <w:rPr>
          <w:b/>
          <w:u w:val="single"/>
        </w:rPr>
        <w:t xml:space="preserve">273588</w:t>
      </w:r>
    </w:p>
    <w:p>
      <w:r>
        <w:t xml:space="preserve">@FredGarvinMPro @BoobPunchTina @stella_mudd @farfromabeach @DeadheadCaddy @RedTeamGo2 hahaha. Mun suurimman eron biisi https://t.co/Fr3MDTJ4tH</w:t>
      </w:r>
    </w:p>
    <w:p>
      <w:r>
        <w:rPr>
          <w:b/>
          <w:u w:val="single"/>
        </w:rPr>
        <w:t xml:space="preserve">273589</w:t>
      </w:r>
    </w:p>
    <w:p>
      <w:r>
        <w:t xml:space="preserve">Löytyi transponderi etana!</w:t>
        <w:br/>
        <w:t xml:space="preserve">Jättiläisiä, merihirviöitä ja muita uskomattomia kohtaamisia!</w:t>
        <w:br/>
        <w:t xml:space="preserve">https://t.co/MJUfzj8HVQ #TreCru https://t.co/suDAIZ9mCh</w:t>
      </w:r>
    </w:p>
    <w:p>
      <w:r>
        <w:rPr>
          <w:b/>
          <w:u w:val="single"/>
        </w:rPr>
        <w:t xml:space="preserve">273590</w:t>
      </w:r>
    </w:p>
    <w:p>
      <w:r>
        <w:t xml:space="preserve">Pienillä kirjaimilla kirjoitetulla kodinkonekaupalla hhgreggillä on perjantaihin asti aikaa löytää ostaja tai se joutuu selvitystilaan. https://t.co/yvEPBYlZph</w:t>
      </w:r>
    </w:p>
    <w:p>
      <w:r>
        <w:rPr>
          <w:b/>
          <w:u w:val="single"/>
        </w:rPr>
        <w:t xml:space="preserve">273591</w:t>
      </w:r>
    </w:p>
    <w:p>
      <w:r>
        <w:t xml:space="preserve">@ClintEastwoodLA Näen, että aiot kieltää minut etkä auttaa minua. Olet hyvä näyttelijä uskoin, että rakastit minua kerran. Minulla on lapsia nyt välitätkö sinä?</w:t>
      </w:r>
    </w:p>
    <w:p>
      <w:r>
        <w:rPr>
          <w:b/>
          <w:u w:val="single"/>
        </w:rPr>
        <w:t xml:space="preserve">273592</w:t>
      </w:r>
    </w:p>
    <w:p>
      <w:r>
        <w:t xml:space="preserve">Jos joku luulee, että häntä ei petetä, vaikka häntä itseään käytettiin huijaamiseen... hän on harhainen. lol.</w:t>
      </w:r>
    </w:p>
    <w:p>
      <w:r>
        <w:rPr>
          <w:b/>
          <w:u w:val="single"/>
        </w:rPr>
        <w:t xml:space="preserve">273593</w:t>
      </w:r>
    </w:p>
    <w:p>
      <w:r>
        <w:t xml:space="preserve">@BigWos Ei tarpeeksi polarisoiva. Pelasi RWB:n "varjossa", eikä koskaan *todella* haastanut Kobea tai Lebronia.</w:t>
      </w:r>
    </w:p>
    <w:p>
      <w:r>
        <w:rPr>
          <w:b/>
          <w:u w:val="single"/>
        </w:rPr>
        <w:t xml:space="preserve">273594</w:t>
      </w:r>
    </w:p>
    <w:p>
      <w:r>
        <w:t xml:space="preserve">Senaattori Chuck Grassley: Gorsuchille | For The Record | MSNBC https://t.co/Ljh1OBi6MZ #NewInVids https://t.co/DOVZibUsS6 https://t.co/DOVZibUsS6</w:t>
      </w:r>
    </w:p>
    <w:p>
      <w:r>
        <w:rPr>
          <w:b/>
          <w:u w:val="single"/>
        </w:rPr>
        <w:t xml:space="preserve">273595</w:t>
      </w:r>
    </w:p>
    <w:p>
      <w:r>
        <w:t xml:space="preserve">Senaatilta loppuvat kompromissit "ydinvaihtoehdon" välttämiseksi Gorsuch-äänestyksessä... https://t.co/q0rZNWCBR0</w:t>
      </w:r>
    </w:p>
    <w:p>
      <w:r>
        <w:rPr>
          <w:b/>
          <w:u w:val="single"/>
        </w:rPr>
        <w:t xml:space="preserve">273596</w:t>
      </w:r>
    </w:p>
    <w:p>
      <w:r>
        <w:t xml:space="preserve">Haluan epätoivoisesti elää #LoveHasNoLabels-maailmassa. Vain yksi viikko, jolloin jokaista rakastetaan juuri sellaisena kuin hän on tässä maailmassa. https://t.co/KGNI05JpYj. https://t.co/KGNI05JpYj</w:t>
      </w:r>
    </w:p>
    <w:p>
      <w:r>
        <w:rPr>
          <w:b/>
          <w:u w:val="single"/>
        </w:rPr>
        <w:t xml:space="preserve">273597</w:t>
      </w:r>
    </w:p>
    <w:p>
      <w:r>
        <w:t xml:space="preserve">lestin teille ystävät he tietävät paremmin ja paremmin minä.... - jongkey &amp;gt; kaikki muu. Ja kibum oli ... https://t.co/amqop4pSJq ...</w:t>
      </w:r>
    </w:p>
    <w:p>
      <w:r>
        <w:rPr>
          <w:b/>
          <w:u w:val="single"/>
        </w:rPr>
        <w:t xml:space="preserve">273598</w:t>
      </w:r>
    </w:p>
    <w:p>
      <w:r>
        <w:t xml:space="preserve">@MeganInNoDak En välitä siitä, jos joku on floppivoittaja isommassa kuvassa, mutta jos hän on päässyt sinne kauheilla käänteillä, minulla on ongelma.</w:t>
      </w:r>
    </w:p>
    <w:p>
      <w:r>
        <w:rPr>
          <w:b/>
          <w:u w:val="single"/>
        </w:rPr>
        <w:t xml:space="preserve">273599</w:t>
      </w:r>
    </w:p>
    <w:p>
      <w:r>
        <w:t xml:space="preserve">Seuraa näitä huippupunaisia, @MUFC_ReTweet @bigall7 @AnnetteH0526 @MouTactical @northwelshbale @UnitedSheStands @cridheone @DianeAl51504055 #GGMU</w:t>
      </w:r>
    </w:p>
    <w:p>
      <w:r>
        <w:rPr>
          <w:b/>
          <w:u w:val="single"/>
        </w:rPr>
        <w:t xml:space="preserve">273600</w:t>
      </w:r>
    </w:p>
    <w:p>
      <w:r>
        <w:t xml:space="preserve">Voi ei... kesän pisamat ovat tulossa. Lähetä apua - Kasvoni näyttävät pysyvästi puoliksi likaisilta talveen asti.</w:t>
      </w:r>
    </w:p>
    <w:p>
      <w:r>
        <w:rPr>
          <w:b/>
          <w:u w:val="single"/>
        </w:rPr>
        <w:t xml:space="preserve">273601</w:t>
      </w:r>
    </w:p>
    <w:p>
      <w:r>
        <w:t xml:space="preserve">@WWE @WWEUniverse Hei, voinko saada tilinpäätösanalyysisi kirjanpitoluokkani esseeseen?</w:t>
      </w:r>
    </w:p>
    <w:p>
      <w:r>
        <w:rPr>
          <w:b/>
          <w:u w:val="single"/>
        </w:rPr>
        <w:t xml:space="preserve">273602</w:t>
      </w:r>
    </w:p>
    <w:p>
      <w:r>
        <w:t xml:space="preserve">#followfridayn aika! Olette niin mahtavia!!! Kiitos tuesta 😊 #GamersUnite @dayylin @Nintendork9</w:t>
      </w:r>
    </w:p>
    <w:p>
      <w:r>
        <w:rPr>
          <w:b/>
          <w:u w:val="single"/>
        </w:rPr>
        <w:t xml:space="preserve">273603</w:t>
      </w:r>
    </w:p>
    <w:p>
      <w:r>
        <w:t xml:space="preserve">Elämän vaikein vaihe ei ole se, kun kukaan ei ymmärrä sinua, vaan se, kun et ymmärrä itseäsi.</w:t>
      </w:r>
    </w:p>
    <w:p>
      <w:r>
        <w:rPr>
          <w:b/>
          <w:u w:val="single"/>
        </w:rPr>
        <w:t xml:space="preserve">273604</w:t>
      </w:r>
    </w:p>
    <w:p>
      <w:r>
        <w:t xml:space="preserve">This May Just Be The Break You've Been Looking For... https://t.co/njRdiPkL9y RT plz #job #jobsearch https://t.co/byztxKGhOy</w:t>
      </w:r>
    </w:p>
    <w:p>
      <w:r>
        <w:rPr>
          <w:b/>
          <w:u w:val="single"/>
        </w:rPr>
        <w:t xml:space="preserve">273605</w:t>
      </w:r>
    </w:p>
    <w:p>
      <w:r>
        <w:t xml:space="preserve">#Osteporoosia hoidetaan #PEMF:llä - rakentaa luumassaa uudelleen!</w:t>
        <w:br/>
        <w:t xml:space="preserve">https://t.co/UNMURsyr4h #pemftech https://t.co/sIlek07XPd</w:t>
      </w:r>
    </w:p>
    <w:p>
      <w:r>
        <w:rPr>
          <w:b/>
          <w:u w:val="single"/>
        </w:rPr>
        <w:t xml:space="preserve">273606</w:t>
      </w:r>
    </w:p>
    <w:p>
      <w:r>
        <w:t xml:space="preserve">Dak ja Zeke 3 kortin RC erä! Heitä minulle tarjous, olen wheelin n dealin tänään! Katso tätä eBayssa https://t.co/fWjq2EQLoy</w:t>
      </w:r>
    </w:p>
    <w:p>
      <w:r>
        <w:rPr>
          <w:b/>
          <w:u w:val="single"/>
        </w:rPr>
        <w:t xml:space="preserve">273607</w:t>
      </w:r>
    </w:p>
    <w:p>
      <w:r>
        <w:t xml:space="preserve">[MYYNTI] Nature's Museum Collection miesten silkkisolmio The Round Up Co. https://t.co/QyjlShZZdE käy ebay-kaupassamme https://t.co/DzZtouzg1o</w:t>
      </w:r>
    </w:p>
    <w:p>
      <w:r>
        <w:rPr>
          <w:b/>
          <w:u w:val="single"/>
        </w:rPr>
        <w:t xml:space="preserve">273608</w:t>
      </w:r>
    </w:p>
    <w:p>
      <w:r>
        <w:t xml:space="preserve">Kahdeksan vuoden jälkeen on kansainvälisten osakkeiden vuoro menestyä paremmin kuin Yhdysvaltojen osakkeet. Katso GIC Weekly https://t.co/z5MuWDKCLF</w:t>
      </w:r>
    </w:p>
    <w:p>
      <w:r>
        <w:rPr>
          <w:b/>
          <w:u w:val="single"/>
        </w:rPr>
        <w:t xml:space="preserve">273609</w:t>
      </w:r>
    </w:p>
    <w:p>
      <w:r>
        <w:t xml:space="preserve">@hamsterwatch Se on täysin mitä olen juuri viettänyt viimeisen kuten, 20 minuuttia tehdä, kun tajusin en ollut edes yrittänyt kytkeä syötteet päälle torstain jälkeen &amp;lt;3</w:t>
      </w:r>
    </w:p>
    <w:p>
      <w:r>
        <w:rPr>
          <w:b/>
          <w:u w:val="single"/>
        </w:rPr>
        <w:t xml:space="preserve">273610</w:t>
      </w:r>
    </w:p>
    <w:p>
      <w:r>
        <w:t xml:space="preserve">@ProgPanda Paahdettua teebobaa, ei liian makeaa, ja popcorn-kanaa, joka on yksi lempivälipaloistani ikinä. ;w;</w:t>
      </w:r>
    </w:p>
    <w:p>
      <w:r>
        <w:rPr>
          <w:b/>
          <w:u w:val="single"/>
        </w:rPr>
        <w:t xml:space="preserve">273611</w:t>
      </w:r>
    </w:p>
    <w:p>
      <w:r>
        <w:t xml:space="preserve">Normaali korkeus tänään: 59 F, normaali alhainen: 37 F. Ennätykset: F (1991), alin 10 F (1982). Auringonlasku: 19:37.</w:t>
      </w:r>
    </w:p>
    <w:p>
      <w:r>
        <w:rPr>
          <w:b/>
          <w:u w:val="single"/>
        </w:rPr>
        <w:t xml:space="preserve">273612</w:t>
      </w:r>
    </w:p>
    <w:p>
      <w:r>
        <w:t xml:space="preserve">2014 Mazda Mazda Mazda3 Hatchback i Sacramento Roseville Elk Grove Folsom Woodland: https://t.co/PihTNSfMjV via @YouTube</w:t>
      </w:r>
    </w:p>
    <w:p>
      <w:r>
        <w:rPr>
          <w:b/>
          <w:u w:val="single"/>
        </w:rPr>
        <w:t xml:space="preserve">273613</w:t>
      </w:r>
    </w:p>
    <w:p>
      <w:r>
        <w:t xml:space="preserve">Tainnuta vihollisesi LEGO Counter-Strike Zeus X27 https://t.co/WivTGCAEul https://t.co/rrOt3FnyMl https://t.co/rrOt3FnyMl</w:t>
      </w:r>
    </w:p>
    <w:p>
      <w:r>
        <w:rPr>
          <w:b/>
          <w:u w:val="single"/>
        </w:rPr>
        <w:t xml:space="preserve">273614</w:t>
      </w:r>
    </w:p>
    <w:p>
      <w:r>
        <w:t xml:space="preserve">Uusi postaus blogissani: 365 Connect: 365 Connect Tops List of High-Growth Companies With Induction Into Into NOLA 100 https://t.co/BGHtlQrDWZ</w:t>
      </w:r>
    </w:p>
    <w:p>
      <w:r>
        <w:rPr>
          <w:b/>
          <w:u w:val="single"/>
        </w:rPr>
        <w:t xml:space="preserve">273615</w:t>
      </w:r>
    </w:p>
    <w:p>
      <w:r>
        <w:t xml:space="preserve">2004-05 UD Lebron James Sp Game Used Jersey Auto 4/100 Nimmari Cavs https://t.co/RrAlXH2AEO https://t.co/LXI51Jed1n</w:t>
      </w:r>
    </w:p>
    <w:p>
      <w:r>
        <w:rPr>
          <w:b/>
          <w:u w:val="single"/>
        </w:rPr>
        <w:t xml:space="preserve">273616</w:t>
      </w:r>
    </w:p>
    <w:p>
      <w:r>
        <w:t xml:space="preserve">@Hbomberguy Aivan. Totta kai. Koska Kropotkinin haluama yhteiskunta on identtinen Tony Blairin politiikan kanssa. Ovatko nämä ihmiset tosissaan? Smh.</w:t>
      </w:r>
    </w:p>
    <w:p>
      <w:r>
        <w:rPr>
          <w:b/>
          <w:u w:val="single"/>
        </w:rPr>
        <w:t xml:space="preserve">273617</w:t>
      </w:r>
    </w:p>
    <w:p>
      <w:r>
        <w:t xml:space="preserve">Ja se, että Cubs ei käytä parasta vaihtopelaajaansa, on tyhmää. Piste. Baset täynnä, oikealla on syöttäjä, haluan K getterin, en vasenta syöttäjää. https://t.co/8DJ2SQ5spC.</w:t>
      </w:r>
    </w:p>
    <w:p>
      <w:r>
        <w:rPr>
          <w:b/>
          <w:u w:val="single"/>
        </w:rPr>
        <w:t xml:space="preserve">273618</w:t>
      </w:r>
    </w:p>
    <w:p>
      <w:r>
        <w:t xml:space="preserve">En tarvitse ketään, joka on täydellinen . Tarvitsen jonkun joka rakastaa minua , kunnioittaa minua , välittää minusta ja ymmärtää minua 😊💞🙈 .</w:t>
      </w:r>
    </w:p>
    <w:p>
      <w:r>
        <w:rPr>
          <w:b/>
          <w:u w:val="single"/>
        </w:rPr>
        <w:t xml:space="preserve">273619</w:t>
      </w:r>
    </w:p>
    <w:p>
      <w:r>
        <w:t xml:space="preserve">Banksy paljastuu? Salamyhkäinen graffititaiteilija on saatettu kuvata Israelissa - Mirror Online https://t.co/E7X9zySP2d https://t.co/E7X9zySP2d</w:t>
      </w:r>
    </w:p>
    <w:p>
      <w:r>
        <w:rPr>
          <w:b/>
          <w:u w:val="single"/>
        </w:rPr>
        <w:t xml:space="preserve">273620</w:t>
      </w:r>
    </w:p>
    <w:p>
      <w:r>
        <w:t xml:space="preserve">@bbear1223 @GailSimone Se voi olla totta, mutta naisilla pitäisi olla mahdollisuus valita, minne mennä. Lisäksi PP:ssä kustannukset ovat yleensä alhaisemmat kuin sairaalassa.</w:t>
      </w:r>
    </w:p>
    <w:p>
      <w:r>
        <w:rPr>
          <w:b/>
          <w:u w:val="single"/>
        </w:rPr>
        <w:t xml:space="preserve">273621</w:t>
      </w:r>
    </w:p>
    <w:p>
      <w:r>
        <w:t xml:space="preserve">The latest The Geospatial Health Daily! https://t.co/udiLRjC82p Kiitos @Esri_Health #opioidepidemia #healthgis</w:t>
      </w:r>
    </w:p>
    <w:p>
      <w:r>
        <w:rPr>
          <w:b/>
          <w:u w:val="single"/>
        </w:rPr>
        <w:t xml:space="preserve">273622</w:t>
      </w:r>
    </w:p>
    <w:p>
      <w:r>
        <w:t xml:space="preserve">#NowPlaying - Everything - House Of Black Lanterns - Kuuntele osoitteessa https://t.co/hkba72IG6D #house #music #housemusic 02:19</w:t>
      </w:r>
    </w:p>
    <w:p>
      <w:r>
        <w:rPr>
          <w:b/>
          <w:u w:val="single"/>
        </w:rPr>
        <w:t xml:space="preserve">273623</w:t>
      </w:r>
    </w:p>
    <w:p>
      <w:r>
        <w:t xml:space="preserve">Hieno päivä olla palloiluhallissa! IHS isännöi Iolaa. Lady 'Dogs johtaa 4-1 3. erän lopussa. Bulldogs tasan 0-0 3. erän alussa.</w:t>
      </w:r>
    </w:p>
    <w:p>
      <w:r>
        <w:rPr>
          <w:b/>
          <w:u w:val="single"/>
        </w:rPr>
        <w:t xml:space="preserve">273624</w:t>
      </w:r>
    </w:p>
    <w:p>
      <w:r>
        <w:t xml:space="preserve">Älä missaa sitä tänään klo 11.  Kaunotar ja hirviö -tapahtuma!  Paljon hauskoja aktiviteetteja ja... https://t.co/oiGYfZoMTL...</w:t>
      </w:r>
    </w:p>
    <w:p>
      <w:r>
        <w:rPr>
          <w:b/>
          <w:u w:val="single"/>
        </w:rPr>
        <w:t xml:space="preserve">273625</w:t>
      </w:r>
    </w:p>
    <w:p>
      <w:r>
        <w:t xml:space="preserve">Poliittisesti tarkoituksenmukaisesta muistinmenetyksestä on tulossa epidemia. Soita CDC:lle! Hetkinen... leikattiinko heidänkin rahoitustaan? https://t.co/ILb2XSlUhq...</w:t>
      </w:r>
    </w:p>
    <w:p>
      <w:r>
        <w:rPr>
          <w:b/>
          <w:u w:val="single"/>
        </w:rPr>
        <w:t xml:space="preserve">273626</w:t>
      </w:r>
    </w:p>
    <w:p>
      <w:r>
        <w:t xml:space="preserve">Uskon, että monet meistä, jotka teemme #audiodraamaa tai #dnd #podcastia, voivat hyödyntää tätä. https://t.co/vGglo912WZ Ilmaista ääntä, jota voitte käyttää ohjelmissanne!</w:t>
      </w:r>
    </w:p>
    <w:p>
      <w:r>
        <w:rPr>
          <w:b/>
          <w:u w:val="single"/>
        </w:rPr>
        <w:t xml:space="preserve">273627</w:t>
      </w:r>
    </w:p>
    <w:p>
      <w:r>
        <w:t xml:space="preserve"/>
      </w:r>
    </w:p>
    <w:p>
      <w:r>
        <w:rPr>
          <w:b/>
          <w:u w:val="single"/>
        </w:rPr>
        <w:t xml:space="preserve">273628</w:t>
      </w:r>
    </w:p>
    <w:p>
      <w:r>
        <w:t xml:space="preserve">Huomioikaa #autismawarenessmonthin aikana, että #autismspeaks on viharyhmä, joka haluaa pyyhkiä autistit pois. #dontlightitupblue</w:t>
      </w:r>
    </w:p>
    <w:p>
      <w:r>
        <w:rPr>
          <w:b/>
          <w:u w:val="single"/>
        </w:rPr>
        <w:t xml:space="preserve">273629</w:t>
      </w:r>
    </w:p>
    <w:p>
      <w:r>
        <w:t xml:space="preserve">Oletko nyt studiossa @nas kanssa? En voi kiittää sinua tarpeeksi @StatikSelekt . Me todella tarvitsemme tätä. #hiphop #nyc #fortheculture #beats</w:t>
      </w:r>
    </w:p>
    <w:p>
      <w:r>
        <w:rPr>
          <w:b/>
          <w:u w:val="single"/>
        </w:rPr>
        <w:t xml:space="preserve">273630</w:t>
      </w:r>
    </w:p>
    <w:p>
      <w:r>
        <w:t xml:space="preserve">@MarkMavin sinun pitäisi voittaa minun ensin, ja ryöstösaaliissa on minun nimeni kaikkialla!!! #mondaysinthemoney</w:t>
      </w:r>
    </w:p>
    <w:p>
      <w:r>
        <w:rPr>
          <w:b/>
          <w:u w:val="single"/>
        </w:rPr>
        <w:t xml:space="preserve">273631</w:t>
      </w:r>
    </w:p>
    <w:p>
      <w:r>
        <w:t xml:space="preserve">74-vuotias mies tunnusti "yllättäen" vuonna 1993 tapahtuneen murhan https://t.co/gPYRLd8Twn https://t.co/xBcUvNIiMX https://t.co/xBcUvNIiMX</w:t>
      </w:r>
    </w:p>
    <w:p>
      <w:r>
        <w:rPr>
          <w:b/>
          <w:u w:val="single"/>
        </w:rPr>
        <w:t xml:space="preserve">273632</w:t>
      </w:r>
    </w:p>
    <w:p>
      <w:r>
        <w:t xml:space="preserve">Liity NeighborWorks Montanan ja NeighborWorks Great Fallsin henkilökuntaan Buffalo Wild Wingsissä Great Fallsissa... https://t.co/yHtxDlPY5E...</w:t>
      </w:r>
    </w:p>
    <w:p>
      <w:r>
        <w:rPr>
          <w:b/>
          <w:u w:val="single"/>
        </w:rPr>
        <w:t xml:space="preserve">273633</w:t>
      </w:r>
    </w:p>
    <w:p>
      <w:r>
        <w:t xml:space="preserve">Lasikupoli suojaa nykyaikaista kauppakeskusta. Tiedät omakohtaisesti suosikkimateriaalistamme: lasi https://t.co/WKdMsyxmjZ</w:t>
      </w:r>
    </w:p>
    <w:p>
      <w:r>
        <w:rPr>
          <w:b/>
          <w:u w:val="single"/>
        </w:rPr>
        <w:t xml:space="preserve">273634</w:t>
      </w:r>
    </w:p>
    <w:p>
      <w:r>
        <w:t xml:space="preserve">@eli_t Ajattelin sinua eräänä päivänä, kun kävelin jonkun työpöydän ohi - kopiokone oli aivan sen vieressä ja iso näyttö kaverin edessä.</w:t>
      </w:r>
    </w:p>
    <w:p>
      <w:r>
        <w:rPr>
          <w:b/>
          <w:u w:val="single"/>
        </w:rPr>
        <w:t xml:space="preserve">273635</w:t>
      </w:r>
    </w:p>
    <w:p>
      <w:r>
        <w:t xml:space="preserve">@RT_com @Chap_O_Matic Barack Obama tarkkaili Yhdysvaltain ohjusiskua #Syyriassa Twinkie Island -retriitistään. https://t.co/Jn53y2q3IE</w:t>
      </w:r>
    </w:p>
    <w:p>
      <w:r>
        <w:rPr>
          <w:b/>
          <w:u w:val="single"/>
        </w:rPr>
        <w:t xml:space="preserve">273636</w:t>
      </w:r>
    </w:p>
    <w:p>
      <w:r>
        <w:t xml:space="preserve">Facebookin tekoäly "M" tarjoaa nyt ehdotuksia kuuntelemalla keskustelusi https://t.co/wCy0cE2ffO #Apps https://t.co/VeiOVUznzL</w:t>
      </w:r>
    </w:p>
    <w:p>
      <w:r>
        <w:rPr>
          <w:b/>
          <w:u w:val="single"/>
        </w:rPr>
        <w:t xml:space="preserve">273637</w:t>
      </w:r>
    </w:p>
    <w:p>
      <w:r>
        <w:t xml:space="preserve">Sydänsuru on Jumalan siunaus. Se on hänen tapansa kertoa, että hän pelasti sinut väärältä.</w:t>
        <w:br/>
        <w:br/>
        <w:t xml:space="preserve"> TANNER StarStudioMag TMI</w:t>
      </w:r>
    </w:p>
    <w:p>
      <w:r>
        <w:rPr>
          <w:b/>
          <w:u w:val="single"/>
        </w:rPr>
        <w:t xml:space="preserve">273638</w:t>
      </w:r>
    </w:p>
    <w:p>
      <w:r>
        <w:t xml:space="preserve">#LetsGoSharks #GoSharks #SJSharks Quick Bite: Sharks putoavat Oilersin mahdollisessa playoff-ennakossa https://t.co/md0cJbjPBZ</w:t>
      </w:r>
    </w:p>
    <w:p>
      <w:r>
        <w:rPr>
          <w:b/>
          <w:u w:val="single"/>
        </w:rPr>
        <w:t xml:space="preserve">273639</w:t>
      </w:r>
    </w:p>
    <w:p>
      <w:r>
        <w:t xml:space="preserve">24" Vanity Sink Top Cabinet Wood Bowl Vessel Faucet Mirror Bath Accessory Set https://t.co/3GQVuNJ5Zl https://t.co/UWzDfdRWmv</w:t>
      </w:r>
    </w:p>
    <w:p>
      <w:r>
        <w:rPr>
          <w:b/>
          <w:u w:val="single"/>
        </w:rPr>
        <w:t xml:space="preserve">273640</w:t>
      </w:r>
    </w:p>
    <w:p>
      <w:r>
        <w:t xml:space="preserve">Tiedät intuitiivisesti, mitä on tehtävä tehokkuutesi lisäämiseksi.... Lisää aiheesta Libra https://t.co/pZUoClXPPW</w:t>
      </w:r>
    </w:p>
    <w:p>
      <w:r>
        <w:rPr>
          <w:b/>
          <w:u w:val="single"/>
        </w:rPr>
        <w:t xml:space="preserve">273641</w:t>
      </w:r>
    </w:p>
    <w:p>
      <w:r>
        <w:t xml:space="preserve">#GUESS #Kellot Guess Collection Naisten Sport Chic Watch MOP Dial X74001L1S https://t.co/RN1srGH4YU https://t.co/5y7s4Cfh7L</w:t>
      </w:r>
    </w:p>
    <w:p>
      <w:r>
        <w:rPr>
          <w:b/>
          <w:u w:val="single"/>
        </w:rPr>
        <w:t xml:space="preserve">273642</w:t>
      </w:r>
    </w:p>
    <w:p>
      <w:r>
        <w:t xml:space="preserve">Luulen, että katan jokaisen musiikkigenren yhdessä automatkassa. se menee "pull up wit some shootas at ya house" ja "She will be loooooved" 😂 välillä.</w:t>
      </w:r>
    </w:p>
    <w:p>
      <w:r>
        <w:rPr>
          <w:b/>
          <w:u w:val="single"/>
        </w:rPr>
        <w:t xml:space="preserve">273643</w:t>
      </w:r>
    </w:p>
    <w:p>
      <w:r>
        <w:t xml:space="preserve">Tervehdin rohkeita sotilaitamme heidän epäitsekkäästä palveluksestaan. Lähettäkää salmiakkinne nyt! @RPSupergiants https://t.co/Dyxiff5j0N #DeSalami via @ketto</w:t>
      </w:r>
    </w:p>
    <w:p>
      <w:r>
        <w:rPr>
          <w:b/>
          <w:u w:val="single"/>
        </w:rPr>
        <w:t xml:space="preserve">273644</w:t>
      </w:r>
    </w:p>
    <w:p>
      <w:r>
        <w:t xml:space="preserve">OAU Student Kuvattu ruoanlaitto polttopuilla sisällä koulun hostellissa kuin sähkökatkos... https://t.co/O94xawk4L9 https://t.co/7lYmKcUTbe</w:t>
      </w:r>
    </w:p>
    <w:p>
      <w:r>
        <w:rPr>
          <w:b/>
          <w:u w:val="single"/>
        </w:rPr>
        <w:t xml:space="preserve">273645</w:t>
      </w:r>
    </w:p>
    <w:p>
      <w:r>
        <w:t xml:space="preserve">Autolaturi 5V 3.1A pikalataus Dual USB Port Savukkeensytyttimen sovitin Jännite https://t.co/4OzjRxNi2E https://t.co/l5njJFcDOx https://t.co/l5njJFcDOx</w:t>
      </w:r>
    </w:p>
    <w:p>
      <w:r>
        <w:rPr>
          <w:b/>
          <w:u w:val="single"/>
        </w:rPr>
        <w:t xml:space="preserve">273646</w:t>
      </w:r>
    </w:p>
    <w:p>
      <w:r>
        <w:t xml:space="preserve">RPG KÄYNNISTÄÄ HÄIRIÖ! (Modern Warfare Remastered Funny Moments): https://t.co/O2S6PgZULi via @YouTube</w:t>
      </w:r>
    </w:p>
    <w:p>
      <w:r>
        <w:rPr>
          <w:b/>
          <w:u w:val="single"/>
        </w:rPr>
        <w:t xml:space="preserve">273647</w:t>
      </w:r>
    </w:p>
    <w:p>
      <w:r>
        <w:t xml:space="preserve">GIPHY:n uusi trendikäs GIF! https://t.co/zBxtxrWiPx https://t.co/0YQ41ltOHR https://t.co/yACYV1zDIh ...... ...... ...... ...... ... https://t.co/MRLH1tb6KU https://t.co/HxU4FTPkub https://t.co/2113Qf9WVS</w:t>
      </w:r>
    </w:p>
    <w:p>
      <w:r>
        <w:rPr>
          <w:b/>
          <w:u w:val="single"/>
        </w:rPr>
        <w:t xml:space="preserve">273648</w:t>
      </w:r>
    </w:p>
    <w:p>
      <w:r>
        <w:t xml:space="preserve">@Streaksfriend @Abigail18888035 @Franklin_Graham Kukaan ei vastusta ihmisten ruokkimista vain sitä, kuka sen tekee ja onko se vastuullista vai ei.</w:t>
      </w:r>
    </w:p>
    <w:p>
      <w:r>
        <w:rPr>
          <w:b/>
          <w:u w:val="single"/>
        </w:rPr>
        <w:t xml:space="preserve">273649</w:t>
      </w:r>
    </w:p>
    <w:p>
      <w:r>
        <w:t xml:space="preserve">Katsoin juuri Friendsin jakson S08E03! #Friends https://t.co/VlpEGFkwM7 https://t.co/1nqZ52y8lF</w:t>
      </w:r>
    </w:p>
    <w:p>
      <w:r>
        <w:rPr>
          <w:b/>
          <w:u w:val="single"/>
        </w:rPr>
        <w:t xml:space="preserve">273650</w:t>
      </w:r>
    </w:p>
    <w:p>
      <w:r>
        <w:t xml:space="preserve">Yksi suosikkilainauksistani on kaiverrettu kiveen kampuksen kellotornin alle. #dixiestateuniversity #studentlife https://t.co/DxfNlhwnsq</w:t>
      </w:r>
    </w:p>
    <w:p>
      <w:r>
        <w:rPr>
          <w:b/>
          <w:u w:val="single"/>
        </w:rPr>
        <w:t xml:space="preserve">273651</w:t>
      </w:r>
    </w:p>
    <w:p>
      <w:r>
        <w:t xml:space="preserve">Mikä rikas ihminen!</w:t>
        <w:br/>
        <w:t xml:space="preserve"> On olemassa "rikkaita" ihmisiä, jotka eivät ole koskaan tyytyväisiä - en ole varma, onko se "rikas elämä", mutta tämä on varmasti https://t.co/zeR3obfsjF</w:t>
      </w:r>
    </w:p>
    <w:p>
      <w:r>
        <w:rPr>
          <w:b/>
          <w:u w:val="single"/>
        </w:rPr>
        <w:t xml:space="preserve">273652</w:t>
      </w:r>
    </w:p>
    <w:p>
      <w:r>
        <w:t xml:space="preserve">.@WavesCarWashLtd @Tesco ...ja katsomalla @WavesCarWashLtd twitter-feediä ja arvosteluja, vahingoittuneet autot ja loukkaava henkilökunta näyttävät olevan yleinen ongelma @Tesco 👎🏽</w:t>
      </w:r>
    </w:p>
    <w:p>
      <w:r>
        <w:rPr>
          <w:b/>
          <w:u w:val="single"/>
        </w:rPr>
        <w:t xml:space="preserve">273653</w:t>
      </w:r>
    </w:p>
    <w:p>
      <w:r>
        <w:t xml:space="preserve">.</w:t>
        <w:br/>
        <w:t xml:space="preserve">Kolme Boko Haramin itsemurhapommittajaa kuoli iskuyrityksissä</w:t>
        <w:br/>
        <w:br/>
        <w:t xml:space="preserve">Short Details: Thr ...</w:t>
        <w:br/>
        <w:br/>
        <w:t xml:space="preserve"> Katso täydelliset tiedot (https://t.co/4CDOPhIXaW) https://t.co/1huY1M6tVA</w:t>
      </w:r>
    </w:p>
    <w:p>
      <w:r>
        <w:rPr>
          <w:b/>
          <w:u w:val="single"/>
        </w:rPr>
        <w:t xml:space="preserve">273654</w:t>
      </w:r>
    </w:p>
    <w:p>
      <w:r>
        <w:t xml:space="preserve">.@Google sitoutuu $50 mil grand tukea #edtech nonprofits parantaa &amp;amp; edistämällä oppimisympäristö @changer_the https://t.co/Y01iQRlChP</w:t>
      </w:r>
    </w:p>
    <w:p>
      <w:r>
        <w:rPr>
          <w:b/>
          <w:u w:val="single"/>
        </w:rPr>
        <w:t xml:space="preserve">273655</w:t>
      </w:r>
    </w:p>
    <w:p>
      <w:r>
        <w:t xml:space="preserve">kassie: onko Tennessee oma osavaltio?</w:t>
        <w:br/>
        <w:t xml:space="preserve">minä: kyllä? wdym?</w:t>
        <w:br/>
        <w:t xml:space="preserve">kassie: olen aina luullut, että se on kuin Tennessee, KY</w:t>
      </w:r>
    </w:p>
    <w:p>
      <w:r>
        <w:rPr>
          <w:b/>
          <w:u w:val="single"/>
        </w:rPr>
        <w:t xml:space="preserve">273656</w:t>
      </w:r>
    </w:p>
    <w:p>
      <w:r>
        <w:t xml:space="preserve">@MiamiUniversity journalismin opiskelijat @FOX19 green room w ankkuri Charisse Gibson https://t.co/z7YA3TuNAU</w:t>
      </w:r>
    </w:p>
    <w:p>
      <w:r>
        <w:rPr>
          <w:b/>
          <w:u w:val="single"/>
        </w:rPr>
        <w:t xml:space="preserve">273657</w:t>
      </w:r>
    </w:p>
    <w:p>
      <w:r>
        <w:t xml:space="preserve">Krox oli suuri leipuri, ja tämä laulu kertoo heidän seikkailustaan. Krox kuorrutti kakun, sitten he kuorruttivat kakun, sitten he menivät kotiin rakastamaan elämää...</w:t>
      </w:r>
    </w:p>
    <w:p>
      <w:r>
        <w:rPr>
          <w:b/>
          <w:u w:val="single"/>
        </w:rPr>
        <w:t xml:space="preserve">273658</w:t>
      </w:r>
    </w:p>
    <w:p>
      <w:r>
        <w:t xml:space="preserve">Myynnissä on tämä ihastuttava Vintage Dawn Joy musta/vaaleanpunainen/violetti pusero koko M</w:t>
        <w:br/>
        <w:br/>
        <w:t xml:space="preserve">Viat: ei... https://t.co/s1VI1xzh4m</w:t>
      </w:r>
    </w:p>
    <w:p>
      <w:r>
        <w:rPr>
          <w:b/>
          <w:u w:val="single"/>
        </w:rPr>
        <w:t xml:space="preserve">273659</w:t>
      </w:r>
    </w:p>
    <w:p>
      <w:r>
        <w:t xml:space="preserve">Löytyi transponderi etana!</w:t>
        <w:br/>
        <w:t xml:space="preserve">Eksklusiivisia otoksia Skypian "Kami" Enerusta!</w:t>
        <w:br/>
        <w:t xml:space="preserve">https://t.co/rYBpr4IJcH #TreCru https://t.co/cKIF8P5RYk #TreCru https://t.co/cKIF8P5RYk</w:t>
      </w:r>
    </w:p>
    <w:p>
      <w:r>
        <w:rPr>
          <w:b/>
          <w:u w:val="single"/>
        </w:rPr>
        <w:t xml:space="preserve">273660</w:t>
      </w:r>
    </w:p>
    <w:p>
      <w:r>
        <w:t xml:space="preserve">Huuto @NicksMenswearille siitä, että koukutitte minut ja poikani yhteen monista erityisistä öistä elämässämme #nicksmenswear #prom2k17</w:t>
      </w:r>
    </w:p>
    <w:p>
      <w:r>
        <w:rPr>
          <w:b/>
          <w:u w:val="single"/>
        </w:rPr>
        <w:t xml:space="preserve">273661</w:t>
      </w:r>
    </w:p>
    <w:p>
      <w:r>
        <w:t xml:space="preserve">Sääli, että @benjaminzand dokumentit Dictatorland on haudattu verkkoon, koska ne ovat erinomaisia https://t.co/BXr6X154bd</w:t>
      </w:r>
    </w:p>
    <w:p>
      <w:r>
        <w:rPr>
          <w:b/>
          <w:u w:val="single"/>
        </w:rPr>
        <w:t xml:space="preserve">273662</w:t>
      </w:r>
    </w:p>
    <w:p>
      <w:r>
        <w:t xml:space="preserve">Oma fitbit #Fitstats_en_US 4/04/2017: https://t.co/WnamQHMfmn. https://t.co/WnamQHMfmn.</w:t>
      </w:r>
    </w:p>
    <w:p>
      <w:r>
        <w:rPr>
          <w:b/>
          <w:u w:val="single"/>
        </w:rPr>
        <w:t xml:space="preserve">273663</w:t>
      </w:r>
    </w:p>
    <w:p>
      <w:r>
        <w:t xml:space="preserve">Thomas Kinkade: #Disney Dreams Collection 2017 -kalenteri w / FREE Collectible MYYNTIIN NYT: https://t.co/plOMRoFn9Y kautta @eBay: n kautta</w:t>
      </w:r>
    </w:p>
    <w:p>
      <w:r>
        <w:rPr>
          <w:b/>
          <w:u w:val="single"/>
        </w:rPr>
        <w:t xml:space="preserve">273664</w:t>
      </w:r>
    </w:p>
    <w:p>
      <w:r>
        <w:t xml:space="preserve">Legendaarinen päättäväisyytesi motivoi sinua laskemaan loogisesti... Lisää aiheesta Kauris https://t.co/dII3Eeybpf</w:t>
      </w:r>
    </w:p>
    <w:p>
      <w:r>
        <w:rPr>
          <w:b/>
          <w:u w:val="single"/>
        </w:rPr>
        <w:t xml:space="preserve">273665</w:t>
      </w:r>
    </w:p>
    <w:p>
      <w:r>
        <w:t xml:space="preserve">@realDonaldTrump, koska he eivät tue sinun maanpetosohjelmaasi?  #TrumpRussiaCollusion #trumpbudgetfail #TheResistance</w:t>
      </w:r>
    </w:p>
    <w:p>
      <w:r>
        <w:rPr>
          <w:b/>
          <w:u w:val="single"/>
        </w:rPr>
        <w:t xml:space="preserve">273666</w:t>
      </w:r>
    </w:p>
    <w:p>
      <w:r>
        <w:t xml:space="preserve">en voi rehellisesti sanottuna kehua tätä albumia tarpeeksi, alusta loppuun se on niin rehellinen, syvä, erilainen mutta silti niin @FIROfficial @RonnieRadke 🖤</w:t>
      </w:r>
    </w:p>
    <w:p>
      <w:r>
        <w:rPr>
          <w:b/>
          <w:u w:val="single"/>
        </w:rPr>
        <w:t xml:space="preserve">273667</w:t>
      </w:r>
    </w:p>
    <w:p>
      <w:r>
        <w:t xml:space="preserve">Brian Jeanin mukaan vanhemmille ei pitäisi ilmoittaa, jos lapset liittyvät homo-straight-allianssiin https://t.co/WGLS1n993X #yeg #yyc #ableg https://t.co/xAfKfJ7QHa</w:t>
      </w:r>
    </w:p>
    <w:p>
      <w:r>
        <w:rPr>
          <w:b/>
          <w:u w:val="single"/>
        </w:rPr>
        <w:t xml:space="preserve">273668</w:t>
      </w:r>
    </w:p>
    <w:p>
      <w:r>
        <w:t xml:space="preserve">Väestölaskenta 2020: LGBT-kysymyksiä koskeva kiista koskee oikeastaan liittovaltion menoja - Fox News https://t.co/UP8cZmPWDd https://t.co/UP8cZmPWDd</w:t>
      </w:r>
    </w:p>
    <w:p>
      <w:r>
        <w:rPr>
          <w:b/>
          <w:u w:val="single"/>
        </w:rPr>
        <w:t xml:space="preserve">273669</w:t>
      </w:r>
    </w:p>
    <w:p>
      <w:r>
        <w:t xml:space="preserve">Kyse ei ole aina koirista!!! 😳 Erikoispyyntö kylpytakki. #custom #kirjonta #kylpytakki... https://t.co/q33BGTuPDo...</w:t>
      </w:r>
    </w:p>
    <w:p>
      <w:r>
        <w:rPr>
          <w:b/>
          <w:u w:val="single"/>
        </w:rPr>
        <w:t xml:space="preserve">273670</w:t>
      </w:r>
    </w:p>
    <w:p>
      <w:r>
        <w:t xml:space="preserve">✰Δ LANE BRYANT 14/16 KORALLI / VALKOINEN KUKKA KUKKA RÖYHELÖ KERROKSET VUORATTU LÄPIKUULTAVA LYHYT S... Be Inspired! https://t.co/2PGALVZitN https://t.co/WJ9tdWZkNX</w:t>
      </w:r>
    </w:p>
    <w:p>
      <w:r>
        <w:rPr>
          <w:b/>
          <w:u w:val="single"/>
        </w:rPr>
        <w:t xml:space="preserve">273671</w:t>
      </w:r>
    </w:p>
    <w:p>
      <w:r>
        <w:t xml:space="preserve">@GatorsEite23 älä tunne huonoa omaatuntoa *verenpaine* Mä purskahdin tiistaina itkuun, kun luin, että HC on taas ehdolla😱</w:t>
        <w:br/>
        <w:t xml:space="preserve">@PollyTickal @DWStweets @FlaDems</w:t>
      </w:r>
    </w:p>
    <w:p>
      <w:r>
        <w:rPr>
          <w:b/>
          <w:u w:val="single"/>
        </w:rPr>
        <w:t xml:space="preserve">273672</w:t>
      </w:r>
    </w:p>
    <w:p>
      <w:r>
        <w:t xml:space="preserve">@jeredsanders @Damo_Seayn3D @Iamjeremaya he eivät silti ole huonompia joukkueita! Sitähän me sanomme. Ne ovat laillisia joukkueita.</w:t>
      </w:r>
    </w:p>
    <w:p>
      <w:r>
        <w:rPr>
          <w:b/>
          <w:u w:val="single"/>
        </w:rPr>
        <w:t xml:space="preserve">273673</w:t>
      </w:r>
    </w:p>
    <w:p>
      <w:r>
        <w:t xml:space="preserve">@CrookedIntriago Koska joku, joka laskee rahaa käytät kasinolla kiitos holhouksestasi 😂😂😂😂😂</w:t>
      </w:r>
    </w:p>
    <w:p>
      <w:r>
        <w:rPr>
          <w:b/>
          <w:u w:val="single"/>
        </w:rPr>
        <w:t xml:space="preserve">273674</w:t>
      </w:r>
    </w:p>
    <w:p>
      <w:r>
        <w:t xml:space="preserve">Michael Pineda, senkin vitun pummi... on 2. sisävuoro ja puskuri on jo aktiivinen #Unbelievable #Yankees</w:t>
      </w:r>
    </w:p>
    <w:p>
      <w:r>
        <w:rPr>
          <w:b/>
          <w:u w:val="single"/>
        </w:rPr>
        <w:t xml:space="preserve">273675</w:t>
      </w:r>
    </w:p>
    <w:p>
      <w:r>
        <w:t xml:space="preserve">kiva nähdä ZA:n YouTube-kanavien kasvavan | South African Server| Xbox One LiveStream https://t.co/NDQMpPXlnb via @YouTube hyvin tehty!</w:t>
      </w:r>
    </w:p>
    <w:p>
      <w:r>
        <w:rPr>
          <w:b/>
          <w:u w:val="single"/>
        </w:rPr>
        <w:t xml:space="preserve">273676</w:t>
      </w:r>
    </w:p>
    <w:p>
      <w:r>
        <w:t xml:space="preserve">@ChicagolandCmbr on aina kaupungin edistämisen puolella. Hieno tiimi, jolla on mahtava johtaja. https://t.co/CI3XI6P581.</w:t>
      </w:r>
    </w:p>
    <w:p>
      <w:r>
        <w:rPr>
          <w:b/>
          <w:u w:val="single"/>
        </w:rPr>
        <w:t xml:space="preserve">273677</w:t>
      </w:r>
    </w:p>
    <w:p>
      <w:r>
        <w:t xml:space="preserve">@billbrownmusic Täytyy rakastaa videopelejä. Pelaan tätä peliä tällä hetkellä ja kuten tavallista, se tekee pääni sekaisin😂😂😂😂 https://t.co/avklTAuscR</w:t>
      </w:r>
    </w:p>
    <w:p>
      <w:r>
        <w:rPr>
          <w:b/>
          <w:u w:val="single"/>
        </w:rPr>
        <w:t xml:space="preserve">273678</w:t>
      </w:r>
    </w:p>
    <w:p>
      <w:r>
        <w:t xml:space="preserve">+ muut hänen sisaruksistaan olivat täällä. Hän murisi hiljaa, mutta ei niin kovaa, että he todella kuulisivat. Ehkä minun täytyy kävellä ympäriinsä ja saada +</w:t>
      </w:r>
    </w:p>
    <w:p>
      <w:r>
        <w:rPr>
          <w:b/>
          <w:u w:val="single"/>
        </w:rPr>
        <w:t xml:space="preserve">273679</w:t>
      </w:r>
    </w:p>
    <w:p>
      <w:r>
        <w:t xml:space="preserve">Venäjän Jamalin #LNG-laitoksen odotetaan käynnistyvän lokakuussa - Total https://t.co/gUz6ac7dIa via @Reuters</w:t>
      </w:r>
    </w:p>
    <w:p>
      <w:r>
        <w:rPr>
          <w:b/>
          <w:u w:val="single"/>
        </w:rPr>
        <w:t xml:space="preserve">273680</w:t>
      </w:r>
    </w:p>
    <w:p>
      <w:r>
        <w:t xml:space="preserve">Uusi listaus lyömällä markkinoille huomenna 4/7 👍🏻😎 Anna on soittaa, jos tiedät joku etsii... https://t.co/D6k1CTyEbP</w:t>
      </w:r>
    </w:p>
    <w:p>
      <w:r>
        <w:rPr>
          <w:b/>
          <w:u w:val="single"/>
        </w:rPr>
        <w:t xml:space="preserve">273681</w:t>
      </w:r>
    </w:p>
    <w:p>
      <w:r>
        <w:t xml:space="preserve">Retail Strategy Today: https://t.co/6h3WrI8bEf #markkinointi #marketing</w:t>
      </w:r>
    </w:p>
    <w:p>
      <w:r>
        <w:rPr>
          <w:b/>
          <w:u w:val="single"/>
        </w:rPr>
        <w:t xml:space="preserve">273682</w:t>
      </w:r>
    </w:p>
    <w:p>
      <w:r>
        <w:t xml:space="preserve">Tullimiehet estävät salakuljettajien hyökkäyksen ja takavarikoivat salakuljetettuja tavaroita 291 miljoonan N:n arvosta https://t.co/gIvuSjILa7 https://t.co/sHh58jhE1T</w:t>
      </w:r>
    </w:p>
    <w:p>
      <w:r>
        <w:rPr>
          <w:b/>
          <w:u w:val="single"/>
        </w:rPr>
        <w:t xml:space="preserve">273683</w:t>
      </w:r>
    </w:p>
    <w:p>
      <w:r>
        <w:t xml:space="preserve">@Franklin_Graham @VP @mike_pence @POTUS @realDonaldTrump SUUNNITELTU PARENTOITUS on paljon enemmän kuin abortti. Se on turvasatama.</w:t>
      </w:r>
    </w:p>
    <w:p>
      <w:r>
        <w:rPr>
          <w:b/>
          <w:u w:val="single"/>
        </w:rPr>
        <w:t xml:space="preserve">273684</w:t>
      </w:r>
    </w:p>
    <w:p>
      <w:r>
        <w:t xml:space="preserve">Ainoa syy, miksi halusin UNC:n voittavan, oli nähdä Roy Williamsin pelin jälkeinen juhlinta 🍾🍾 https://t.co/Waxuzsuq1U</w:t>
      </w:r>
    </w:p>
    <w:p>
      <w:r>
        <w:rPr>
          <w:b/>
          <w:u w:val="single"/>
        </w:rPr>
        <w:t xml:space="preserve">273685</w:t>
      </w:r>
    </w:p>
    <w:p>
      <w:r>
        <w:t xml:space="preserve">Olet päättänyt tehdä kaikkesi saavuttaaksesi... Lisää syöpään https://t.co/DVZ2302QmN</w:t>
      </w:r>
    </w:p>
    <w:p>
      <w:r>
        <w:rPr>
          <w:b/>
          <w:u w:val="single"/>
        </w:rPr>
        <w:t xml:space="preserve">273686</w:t>
      </w:r>
    </w:p>
    <w:p>
      <w:r>
        <w:t xml:space="preserve">#ClimaIP #CorrientesCiudad ☀️☁️ Act: 28C | Hoy: 19C - C | H: 54% | V: 8 km/h, kaakko | UV: 0 https://t.co/ftnv9AiKOx https://t.co/ftnv9AiKOx</w:t>
      </w:r>
    </w:p>
    <w:p>
      <w:r>
        <w:rPr>
          <w:b/>
          <w:u w:val="single"/>
        </w:rPr>
        <w:t xml:space="preserve">273687</w:t>
      </w:r>
    </w:p>
    <w:p>
      <w:r>
        <w:t xml:space="preserve">Aioin työstää verojani, mutta sen sijaan keksin, miten craigslistille voi laittaa "kissanpuu"-hälytyksen.</w:t>
      </w:r>
    </w:p>
    <w:p>
      <w:r>
        <w:rPr>
          <w:b/>
          <w:u w:val="single"/>
        </w:rPr>
        <w:t xml:space="preserve">273688</w:t>
      </w:r>
    </w:p>
    <w:p>
      <w:r>
        <w:t xml:space="preserve">Voisit työskennellä tänään niin intohimoisesti, että... Lisää Pisces https://t.co/F5yI0AqXpD</w:t>
      </w:r>
    </w:p>
    <w:p>
      <w:r>
        <w:rPr>
          <w:b/>
          <w:u w:val="single"/>
        </w:rPr>
        <w:t xml:space="preserve">273689</w:t>
      </w:r>
    </w:p>
    <w:p>
      <w:r>
        <w:t xml:space="preserve">The latest The @ormiga #Oil #GreatGame++ Daily! https://t.co/hyHNMGZBN9 Kiitos @eumetsat @CommoditiesAcad #qatar #climatechange</w:t>
      </w:r>
    </w:p>
    <w:p>
      <w:r>
        <w:rPr>
          <w:b/>
          <w:u w:val="single"/>
        </w:rPr>
        <w:t xml:space="preserve">273690</w:t>
      </w:r>
    </w:p>
    <w:p>
      <w:r>
        <w:t xml:space="preserve">Katso: "Seventeen Gallery #RhysCoren 15. huhtikuuta asti. https://t.co/oQnsiFwVuC. https://t.co/oQnsiFwVuC</w:t>
      </w:r>
    </w:p>
    <w:p>
      <w:r>
        <w:rPr>
          <w:b/>
          <w:u w:val="single"/>
        </w:rPr>
        <w:t xml:space="preserve">273691</w:t>
      </w:r>
    </w:p>
    <w:p>
      <w:r>
        <w:t xml:space="preserve">@Packer_Pundit DIRECTV NOW on ok, 100 kanavaa 35/mo. Tarvitsee dvr:n, pitäisi vain parantua, kun suoratoistomarkkinat muuttuvat kilpailukykyisemmiksi.</w:t>
      </w:r>
    </w:p>
    <w:p>
      <w:r>
        <w:rPr>
          <w:b/>
          <w:u w:val="single"/>
        </w:rPr>
        <w:t xml:space="preserve">273692</w:t>
      </w:r>
    </w:p>
    <w:p>
      <w:r>
        <w:t xml:space="preserve">Miten mitata vaikuttajamarkkinoinnin ROI #InfluencerMarketing https://t.co/bI8nr2Hl3X https://t.co/KkhiW7FZFG</w:t>
      </w:r>
    </w:p>
    <w:p>
      <w:r>
        <w:rPr>
          <w:b/>
          <w:u w:val="single"/>
        </w:rPr>
        <w:t xml:space="preserve">273693</w:t>
      </w:r>
    </w:p>
    <w:p>
      <w:r>
        <w:t xml:space="preserve">Roadpro 7 litran 12V jäähdytin ja lämmitin mukitelineillä https://t.co/JHnmwMnX2y https://t.co/6qlWK61gYY https://t.co/6qlWK61gYY</w:t>
      </w:r>
    </w:p>
    <w:p>
      <w:r>
        <w:rPr>
          <w:b/>
          <w:u w:val="single"/>
        </w:rPr>
        <w:t xml:space="preserve">273694</w:t>
      </w:r>
    </w:p>
    <w:p>
      <w:r>
        <w:t xml:space="preserve">vuoden 2015 Jade Curtiss -draaman jälkeen minusta tuntuu, että olen vain. neurodivergent headcanon -jätkä. se olen minä nyt.</w:t>
      </w:r>
    </w:p>
    <w:p>
      <w:r>
        <w:rPr>
          <w:b/>
          <w:u w:val="single"/>
        </w:rPr>
        <w:t xml:space="preserve">273695</w:t>
      </w:r>
    </w:p>
    <w:p>
      <w:r>
        <w:t xml:space="preserve">Helmikorvakorut, Halloween, Day of the Dead, Sugar Skull, Skeleton Musicians, Dia de los... https://t.co/Yk0hzBtEr0 #etsymntt #pottiteam</w:t>
      </w:r>
    </w:p>
    <w:p>
      <w:r>
        <w:rPr>
          <w:b/>
          <w:u w:val="single"/>
        </w:rPr>
        <w:t xml:space="preserve">273696</w:t>
      </w:r>
    </w:p>
    <w:p>
      <w:r>
        <w:t xml:space="preserve">Vaikka minua ei hyväksytty sinne, olen silti erittäin onnellinen #UNC on kansallinen mestari #marchmadness #11-1</w:t>
      </w:r>
    </w:p>
    <w:p>
      <w:r>
        <w:rPr>
          <w:b/>
          <w:u w:val="single"/>
        </w:rPr>
        <w:t xml:space="preserve">273697</w:t>
      </w:r>
    </w:p>
    <w:p>
      <w:r>
        <w:t xml:space="preserve">Miten navigoida #työttömyyshakemuksen läpi. https://t.co/S3DLeHVrrf #HRTips #SMB #työttömyys https://t.co/j8Mn1X9meu</w:t>
      </w:r>
    </w:p>
    <w:p>
      <w:r>
        <w:rPr>
          <w:b/>
          <w:u w:val="single"/>
        </w:rPr>
        <w:t xml:space="preserve">273698</w:t>
      </w:r>
    </w:p>
    <w:p>
      <w:r>
        <w:t xml:space="preserve">Et ole vielä valmis keräämään ihmisiä auttamaan sinua... Lisää Neitsyt https://t.co/kLkgHXF3D9</w:t>
      </w:r>
    </w:p>
    <w:p>
      <w:r>
        <w:rPr>
          <w:b/>
          <w:u w:val="single"/>
        </w:rPr>
        <w:t xml:space="preserve">273699</w:t>
      </w:r>
    </w:p>
    <w:p>
      <w:r>
        <w:t xml:space="preserve">KUVAT: Tutustu hämmästyttäviin ihmisiin &amp;amp; tapahtumat @Northeastern maaliskuussa dokumentoituna valokuvaajien linssien kautta https://t.co/8a0l0X8wpI https://t.co/9FiUorvrkc</w:t>
      </w:r>
    </w:p>
    <w:p>
      <w:r>
        <w:rPr>
          <w:b/>
          <w:u w:val="single"/>
        </w:rPr>
        <w:t xml:space="preserve">273700</w:t>
      </w:r>
    </w:p>
    <w:p>
      <w:r>
        <w:t xml:space="preserve">FABIO ZARDI COUTURE:n upea kattaus</w:t>
        <w:br/>
        <w:t xml:space="preserve">@petroffpalacehotel, Moskova</w:t>
        <w:br/>
        <w:br/>
        <w:t xml:space="preserve">Kiitos Petroff Palace... https://t</w:t>
      </w:r>
    </w:p>
    <w:p>
      <w:r>
        <w:rPr>
          <w:b/>
          <w:u w:val="single"/>
        </w:rPr>
        <w:t xml:space="preserve">273701</w:t>
      </w:r>
    </w:p>
    <w:p>
      <w:r>
        <w:t xml:space="preserve">Speedway promoottorit on selviytyä, miten he tekevät, sitoutuminen urheiluun .Archerfield Speedway tulvii kohteliaasti Debbie https://t.co/LLsOnVPk91</w:t>
      </w:r>
    </w:p>
    <w:p>
      <w:r>
        <w:rPr>
          <w:b/>
          <w:u w:val="single"/>
        </w:rPr>
        <w:t xml:space="preserve">273702</w:t>
      </w:r>
    </w:p>
    <w:p>
      <w:r>
        <w:t xml:space="preserve">Shuckle</w:t>
        <w:br/>
        <w:t xml:space="preserve">IV:?%(?/?/?/?)</w:t>
        <w:br/>
        <w:t xml:space="preserve">Move Set: tuntematon/tuntematon</w:t>
        <w:br/>
        <w:t xml:space="preserve">Saatavilla 23:52:11 asti (30m 5s).</w:t>
        <w:br/>
        <w:t xml:space="preserve">https://t.co/bjIl4PE165</w:t>
      </w:r>
    </w:p>
    <w:p>
      <w:r>
        <w:rPr>
          <w:b/>
          <w:u w:val="single"/>
        </w:rPr>
        <w:t xml:space="preserve">273703</w:t>
      </w:r>
    </w:p>
    <w:p>
      <w:r>
        <w:t xml:space="preserve">Kevät on täällä ja alennukset ovat täällä... Varaa nyt kesälomasi Dominikaaniselle saarelle... https://t.co/JGBG27x84k https://t.co/JGBG27x84k</w:t>
      </w:r>
    </w:p>
    <w:p>
      <w:r>
        <w:rPr>
          <w:b/>
          <w:u w:val="single"/>
        </w:rPr>
        <w:t xml:space="preserve">273704</w:t>
      </w:r>
    </w:p>
    <w:p>
      <w:r>
        <w:t xml:space="preserve">BNSF Railway: Muutetaan Bis-Manin rautatiesilta yhteisön viheralueeksi. - Allekirjoita vetoomus! https://t.co/4zc4E1kaOc via @Change</w:t>
      </w:r>
    </w:p>
    <w:p>
      <w:r>
        <w:rPr>
          <w:b/>
          <w:u w:val="single"/>
        </w:rPr>
        <w:t xml:space="preserve">273705</w:t>
      </w:r>
    </w:p>
    <w:p>
      <w:r>
        <w:t xml:space="preserve">Et halua uskoa kenenkään sanaa mistään tänään. Sinä m... Lisää Oinas https://t.co/lkgu0tjJ4i</w:t>
      </w:r>
    </w:p>
    <w:p>
      <w:r>
        <w:rPr>
          <w:b/>
          <w:u w:val="single"/>
        </w:rPr>
        <w:t xml:space="preserve">273706</w:t>
      </w:r>
    </w:p>
    <w:p>
      <w:r>
        <w:t xml:space="preserve">Olen osallistunut #arvontaan, jossa voit voittaa Bob the Builderin DVD:n @_TheMumDiaries kanssa https://t.co/v5075Re6aW https://t.co/v5075Re6aW</w:t>
      </w:r>
    </w:p>
    <w:p>
      <w:r>
        <w:rPr>
          <w:b/>
          <w:u w:val="single"/>
        </w:rPr>
        <w:t xml:space="preserve">273707</w:t>
      </w:r>
    </w:p>
    <w:p>
      <w:r>
        <w:t xml:space="preserve">@johnjhargrove @jeffrey_ventre @British_Airways British Airways seisotteko yhä SeaWorldin rinnalla, kun se uppoaa? Ihmiset eivät enää pidä vankeudessa elävistä eläimistä. #notmyvacay</w:t>
      </w:r>
    </w:p>
    <w:p>
      <w:r>
        <w:rPr>
          <w:b/>
          <w:u w:val="single"/>
        </w:rPr>
        <w:t xml:space="preserve">273708</w:t>
      </w:r>
    </w:p>
    <w:p>
      <w:r>
        <w:t xml:space="preserve">Maaperän kosteus on suotuisa useimmilla alueilla, vaikka lyhytaikainen kuivuus jatkuu Keskilännen yläosissa - USDA</w:t>
      </w:r>
    </w:p>
    <w:p>
      <w:r>
        <w:rPr>
          <w:b/>
          <w:u w:val="single"/>
        </w:rPr>
        <w:t xml:space="preserve">273709</w:t>
      </w:r>
    </w:p>
    <w:p>
      <w:r>
        <w:t xml:space="preserve">11:41 - Junia ohjataan Seven Sistersin kautta koko päivän. https://t.co/OkIqHHdhR5 Muuten palvelu toimii hyvin. RS</w:t>
      </w:r>
    </w:p>
    <w:p>
      <w:r>
        <w:rPr>
          <w:b/>
          <w:u w:val="single"/>
        </w:rPr>
        <w:t xml:space="preserve">273710</w:t>
      </w:r>
    </w:p>
    <w:p>
      <w:r>
        <w:t xml:space="preserve">HAE NYT! OATS Bus Driver- Camdenton / Camden Co. CAMDENTON, MO https://t.co/B865c2I8Ze #MidMoJobs #MOjobs</w:t>
      </w:r>
    </w:p>
    <w:p>
      <w:r>
        <w:rPr>
          <w:b/>
          <w:u w:val="single"/>
        </w:rPr>
        <w:t xml:space="preserve">273711</w:t>
      </w:r>
    </w:p>
    <w:p>
      <w:r>
        <w:t xml:space="preserve">@SenatorLeahy Sen. Chris Coons (D-Delaware) sanoo äänestävänsä Gorsuchin filibusterin puolesta Pyytää yksimielisyyttä Obaman ehdokkaan estämiseksi!#AllForOne https://t.co/3A9eA6Mszh</w:t>
      </w:r>
    </w:p>
    <w:p>
      <w:r>
        <w:rPr>
          <w:b/>
          <w:u w:val="single"/>
        </w:rPr>
        <w:t xml:space="preserve">273712</w:t>
      </w:r>
    </w:p>
    <w:p>
      <w:r>
        <w:t xml:space="preserve">@zachsanderson Älä unohda hänen "anteliaisuuttaan" ohjelmalle, jonka hän raateli miljoonia enemmän kuin tämä summa.</w:t>
      </w:r>
    </w:p>
    <w:p>
      <w:r>
        <w:rPr>
          <w:b/>
          <w:u w:val="single"/>
        </w:rPr>
        <w:t xml:space="preserve">273713</w:t>
      </w:r>
    </w:p>
    <w:p>
      <w:r>
        <w:t xml:space="preserve">Pelaa ja voit voittaa 500 dollarin bensakortin! #instantwingame #freegas #ineedacar https://t.co/hmCdqzPuv4 via @SYWSweeps</w:t>
      </w:r>
    </w:p>
    <w:p>
      <w:r>
        <w:rPr>
          <w:b/>
          <w:u w:val="single"/>
        </w:rPr>
        <w:t xml:space="preserve">273714</w:t>
      </w:r>
    </w:p>
    <w:p>
      <w:r>
        <w:t xml:space="preserve">Keskimääräinen #kaistanleveys #Watfordissa viimeisen tunnin aikana oli 149Mbps alaspäin ja 11Mbps ylöspäin. https://t.co/UBBPdgyR2N</w:t>
      </w:r>
    </w:p>
    <w:p>
      <w:r>
        <w:rPr>
          <w:b/>
          <w:u w:val="single"/>
        </w:rPr>
        <w:t xml:space="preserve">273715</w:t>
      </w:r>
    </w:p>
    <w:p>
      <w:r>
        <w:t xml:space="preserve">Keskustelemme upeiden @CarFreeNYC-kumppaneidemme kanssa siitä, mitä meillä on luvassa, ja viimeistelemme viimeiset silaukset ennen 22. huhtikuuta! https://t.co/jJalWuI4OQ</w:t>
      </w:r>
    </w:p>
    <w:p>
      <w:r>
        <w:rPr>
          <w:b/>
          <w:u w:val="single"/>
        </w:rPr>
        <w:t xml:space="preserve">273716</w:t>
      </w:r>
    </w:p>
    <w:p>
      <w:r>
        <w:t xml:space="preserve">Mitä uutta on maahanmuuttoa koskevissa täytäntöönpanomääräyksissä, joista kirjoitimme? ICE julkaisi ensimmäisen "hylätyn pidätyspyynnön tulosraportin" https://t.co/GVBJDKhjDE https://t.co/GVBJDKhjDE</w:t>
      </w:r>
    </w:p>
    <w:p>
      <w:r>
        <w:rPr>
          <w:b/>
          <w:u w:val="single"/>
        </w:rPr>
        <w:t xml:space="preserve">273717</w:t>
      </w:r>
    </w:p>
    <w:p>
      <w:r>
        <w:t xml:space="preserve">En ole lukenut hänen fiktioitaankaan. Minulla ei ole tapana lukea ihmisiä, jotka ovat ylpeitä siitä, että ovat "anti-cc". Menkää pois luotani.</w:t>
      </w:r>
    </w:p>
    <w:p>
      <w:r>
        <w:rPr>
          <w:b/>
          <w:u w:val="single"/>
        </w:rPr>
        <w:t xml:space="preserve">273718</w:t>
      </w:r>
    </w:p>
    <w:p>
      <w:r>
        <w:t xml:space="preserve">Olen maailmanennätyksen haltija joogassa, monitaitoinen IT-ammattilainen NRI, halukas palvelemaan kyliä, mutta kukaan ei ole tarjonnut minulle apua @narendramodi @mani1972ias</w:t>
      </w:r>
    </w:p>
    <w:p>
      <w:r>
        <w:rPr>
          <w:b/>
          <w:u w:val="single"/>
        </w:rPr>
        <w:t xml:space="preserve">273719</w:t>
      </w:r>
    </w:p>
    <w:p>
      <w:r>
        <w:t xml:space="preserve">@BizyFreelancer #Freelancing on erikoisalamme, Bizy! Tutustu Iso-Britannian No.1 freelancer-yhteisöön 👉 https://t.co/Z2yVCfFFPQ!</w:t>
      </w:r>
    </w:p>
    <w:p>
      <w:r>
        <w:rPr>
          <w:b/>
          <w:u w:val="single"/>
        </w:rPr>
        <w:t xml:space="preserve">273720</w:t>
      </w:r>
    </w:p>
    <w:p>
      <w:r>
        <w:t xml:space="preserve">Ensimmäinen viikko ennakkoäänestystä lupaa hyvää demokraattien Jon Ossoffille https://t.co/7pJx2dBRkZ by #HuffingtonPost via @c0nvey https://t.co/Wgi2vLeiX6</w:t>
      </w:r>
    </w:p>
    <w:p>
      <w:r>
        <w:rPr>
          <w:b/>
          <w:u w:val="single"/>
        </w:rPr>
        <w:t xml:space="preserve">273721</w:t>
      </w:r>
    </w:p>
    <w:p>
      <w:r>
        <w:t xml:space="preserve">Kaivosteollisuus ylistää pääministeri Narendra Modia siitä, että hän on muuttanut byrokratian punaiseksi matoksi</w:t>
        <w:br/>
        <w:t xml:space="preserve">https://t.co/FukkdW2oa5</w:t>
        <w:br/>
        <w:br/>
        <w:t xml:space="preserve">via NMApp https://t.co/u5GClUti3w</w:t>
      </w:r>
    </w:p>
    <w:p>
      <w:r>
        <w:rPr>
          <w:b/>
          <w:u w:val="single"/>
        </w:rPr>
        <w:t xml:space="preserve">273722</w:t>
      </w:r>
    </w:p>
    <w:p>
      <w:r>
        <w:t xml:space="preserve">ISC Gunners G98B pelasi vuoden viimeisen ottelunsa lauantaina. G98B:llä on 5 valmistuvaa senioria: Darah Chabal, Bobbi... https://t.co/nftU5gXxTL...</w:t>
      </w:r>
    </w:p>
    <w:p>
      <w:r>
        <w:rPr>
          <w:b/>
          <w:u w:val="single"/>
        </w:rPr>
        <w:t xml:space="preserve">273723</w:t>
      </w:r>
    </w:p>
    <w:p>
      <w:r>
        <w:t xml:space="preserve">Kommenttini frackingista istuntosalissa tänään iltapäivällä Skotlannin parlamentissa: Offi https://t.co/j9GnwJaTcR via @sharethis: Offi https://t.co/j9GnwJaTcR via @sharethis</w:t>
      </w:r>
    </w:p>
    <w:p>
      <w:r>
        <w:rPr>
          <w:b/>
          <w:u w:val="single"/>
        </w:rPr>
        <w:t xml:space="preserve">273724</w:t>
      </w:r>
    </w:p>
    <w:p>
      <w:r>
        <w:t xml:space="preserve">DRONE VIDEO: #QuadCopter4 näyttää uuden San Francisco Golden State @warriors areenan Chase Center. https://t.co/7Pp3IGSbPm https://t.co/bZp7Rv6nkg</w:t>
      </w:r>
    </w:p>
    <w:p>
      <w:r>
        <w:rPr>
          <w:b/>
          <w:u w:val="single"/>
        </w:rPr>
        <w:t xml:space="preserve">273725</w:t>
      </w:r>
    </w:p>
    <w:p>
      <w:r>
        <w:t xml:space="preserve">Et ole kiinnostunut tavoittelemaan vanhentuneita tavoitteita, vaan sinun on... Lisää Vesimiehelle https://t.co/OLWH8aTvYN</w:t>
      </w:r>
    </w:p>
    <w:p>
      <w:r>
        <w:rPr>
          <w:b/>
          <w:u w:val="single"/>
        </w:rPr>
        <w:t xml:space="preserve">273726</w:t>
      </w:r>
    </w:p>
    <w:p>
      <w:r>
        <w:t xml:space="preserve">Advertisement of Pak Army Jobs 2017 PO Box 758 Rawalpindi for Junior Executive, Security Solider, Technician,.... https://t.co/WxGVZOsm8d https://t.co/WxGVZOsm8d</w:t>
      </w:r>
    </w:p>
    <w:p>
      <w:r>
        <w:rPr>
          <w:b/>
          <w:u w:val="single"/>
        </w:rPr>
        <w:t xml:space="preserve">273727</w:t>
      </w:r>
    </w:p>
    <w:p>
      <w:r>
        <w:t xml:space="preserve">Tykkäsin @godlikezephin @YouTube-videosta https://t.co/LfRWJ68kXZ eRa Zephyr - Liittyi @eRa_Eternityyn</w:t>
      </w:r>
    </w:p>
    <w:p>
      <w:r>
        <w:rPr>
          <w:b/>
          <w:u w:val="single"/>
        </w:rPr>
        <w:t xml:space="preserve">273728</w:t>
      </w:r>
    </w:p>
    <w:p>
      <w:r>
        <w:t xml:space="preserve">Tämän 67-vuotiaan naisen on mentävä hakemaan johtajansa, joka on mennyt sanomaan, että hän on uusi, eikä hänellä ole pääsyä johtoihin 10 minuutin yrittämisen jälkeen.</w:t>
      </w:r>
    </w:p>
    <w:p>
      <w:r>
        <w:rPr>
          <w:b/>
          <w:u w:val="single"/>
        </w:rPr>
        <w:t xml:space="preserve">273729</w:t>
      </w:r>
    </w:p>
    <w:p>
      <w:r>
        <w:t xml:space="preserve">Brittiläiset tutkijat ovat kehittäneet grafeenipohjaisen seulan, joka voi suodattaa suolan pois... https://t.co/9xmYiGvmo2 by #CNN via @c0nvey https://t.co/oC4ImcGc4S</w:t>
      </w:r>
    </w:p>
    <w:p>
      <w:r>
        <w:rPr>
          <w:b/>
          <w:u w:val="single"/>
        </w:rPr>
        <w:t xml:space="preserve">273730</w:t>
      </w:r>
    </w:p>
    <w:p>
      <w:r>
        <w:t xml:space="preserve">Rakastan tätä ohjelmaa.  Olen kiitollinen, että sain tilaisuuden työskennellä siellä opiskeluaikanani #GoCougs https://t.co/jF2Wk8dEfD https://t.co/jF2Wk8dEfD</w:t>
      </w:r>
    </w:p>
    <w:p>
      <w:r>
        <w:rPr>
          <w:b/>
          <w:u w:val="single"/>
        </w:rPr>
        <w:t xml:space="preserve">273731</w:t>
      </w:r>
    </w:p>
    <w:p>
      <w:r>
        <w:t xml:space="preserve">COASTAL Photography - WYCHMERE HARBOR, Cape Cod Photo, Massachusetts... https://t.co/6f0h3uLwlI #Photo #WychmereHarbor https://t.co/KPEjz865A5</w:t>
      </w:r>
    </w:p>
    <w:p>
      <w:r>
        <w:rPr>
          <w:b/>
          <w:u w:val="single"/>
        </w:rPr>
        <w:t xml:space="preserve">273732</w:t>
      </w:r>
    </w:p>
    <w:p>
      <w:r>
        <w:t xml:space="preserve">!#BBNaija: 5 TBossia lähellä ollutta asukasta, jotka lopulta häädettiin (Kuvat) https://t.co/fHvWlDxgTJ</w:t>
      </w:r>
    </w:p>
    <w:p>
      <w:r>
        <w:rPr>
          <w:b/>
          <w:u w:val="single"/>
        </w:rPr>
        <w:t xml:space="preserve">273733</w:t>
      </w:r>
    </w:p>
    <w:p>
      <w:r>
        <w:t xml:space="preserve">Löytyi transponderi etana!</w:t>
        <w:br/>
        <w:t xml:space="preserve"> Eksklusiivinen profiili:</w:t>
        <w:t xml:space="preserve">Ne, jotka seuraavat unelmiaan!</w:t>
        <w:br/>
        <w:t xml:space="preserve">https://t.co/JfOWYAhKjm #TreCru https://t.co/RiknIo4oax</w:t>
      </w:r>
    </w:p>
    <w:p>
      <w:r>
        <w:rPr>
          <w:b/>
          <w:u w:val="single"/>
        </w:rPr>
        <w:t xml:space="preserve">273734</w:t>
      </w:r>
    </w:p>
    <w:p>
      <w:r>
        <w:t xml:space="preserve">Hassua, koska vihaan Bernie Sandersia. Halusin julkaista artikkelin, ja kun tein niin, minut saatiin näyttämään kannattajalta.</w:t>
      </w:r>
    </w:p>
    <w:p>
      <w:r>
        <w:rPr>
          <w:b/>
          <w:u w:val="single"/>
        </w:rPr>
        <w:t xml:space="preserve">273735</w:t>
      </w:r>
    </w:p>
    <w:p>
      <w:r>
        <w:t xml:space="preserve">***Pääsiäiskilpailun aika*** Minulla on ilo ilmoittaa, että olemme liittyneet yhteen Molly's Cotton Tailsin kanssa... https://t.co/LdxV9GJxsb ...</w:t>
      </w:r>
    </w:p>
    <w:p>
      <w:r>
        <w:rPr>
          <w:b/>
          <w:u w:val="single"/>
        </w:rPr>
        <w:t xml:space="preserve">273736</w:t>
      </w:r>
    </w:p>
    <w:p>
      <w:r>
        <w:t xml:space="preserve">Lähiympäristössäsi olevat ihmiset voivat olla tunteiden aiheuttajia.... Lisää aiheesta Kauris https://t.co/1HLzt3dTWr</w:t>
      </w:r>
    </w:p>
    <w:p>
      <w:r>
        <w:rPr>
          <w:b/>
          <w:u w:val="single"/>
        </w:rPr>
        <w:t xml:space="preserve">273737</w:t>
      </w:r>
    </w:p>
    <w:p>
      <w:r>
        <w:t xml:space="preserve">Idlibin sairaalat ylikuormitetaan epäillyn kaasuiskun jälkeen https://t.co/JHKU909cK5 https://t.co/ngjL3j0rAB https://t.co/ngjL3j0rAB</w:t>
      </w:r>
    </w:p>
    <w:p>
      <w:r>
        <w:rPr>
          <w:b/>
          <w:u w:val="single"/>
        </w:rPr>
        <w:t xml:space="preserve">273738</w:t>
      </w:r>
    </w:p>
    <w:p>
      <w:r>
        <w:t xml:space="preserve">Aion roikkua South Sidessa päivisin jo toisen kerran kuukauden sisällä. En enää tiedä, kuka olen.</w:t>
      </w:r>
    </w:p>
    <w:p>
      <w:r>
        <w:rPr>
          <w:b/>
          <w:u w:val="single"/>
        </w:rPr>
        <w:t xml:space="preserve">273739</w:t>
      </w:r>
    </w:p>
    <w:p>
      <w:r>
        <w:t xml:space="preserve">Nauti vapaudesta olla poissa Twitteristä ja jaa silti kiinnostavaa sisältöä yleisöllesi. Kokeile https://t.co/ip8EBPfwjG</w:t>
      </w:r>
    </w:p>
    <w:p>
      <w:r>
        <w:rPr>
          <w:b/>
          <w:u w:val="single"/>
        </w:rPr>
        <w:t xml:space="preserve">273740</w:t>
      </w:r>
    </w:p>
    <w:p>
      <w:r>
        <w:t xml:space="preserve">@AfroPig23 @NBA2K_MyTEAM Luulen, että oli syy siihen, miksi monet ihmiset saivat d waden myös tällä viikolla lol.</w:t>
      </w:r>
    </w:p>
    <w:p>
      <w:r>
        <w:rPr>
          <w:b/>
          <w:u w:val="single"/>
        </w:rPr>
        <w:t xml:space="preserve">273741</w:t>
      </w:r>
    </w:p>
    <w:p>
      <w:r>
        <w:t xml:space="preserve">Riskialtista liiketoimintaa: https://t.co/nkO8PbNkve https://t.co/3eq4mezycw https://t.co/3eq4mezycw How To Win At PR Against A Giant Competitor</w:t>
      </w:r>
    </w:p>
    <w:p>
      <w:r>
        <w:rPr>
          <w:b/>
          <w:u w:val="single"/>
        </w:rPr>
        <w:t xml:space="preserve">273742</w:t>
      </w:r>
    </w:p>
    <w:p>
      <w:r>
        <w:t xml:space="preserve">Westinghousen konkurssi - globaalin #ydinteollisuuden taloudellinen sulaminen EI #toriumia https://t.co/9bfp8X6QLv via @wordpressdotcom</w:t>
      </w:r>
    </w:p>
    <w:p>
      <w:r>
        <w:rPr>
          <w:b/>
          <w:u w:val="single"/>
        </w:rPr>
        <w:t xml:space="preserve">273743</w:t>
      </w:r>
    </w:p>
    <w:p>
      <w:r>
        <w:t xml:space="preserve">Trumpin tiimi punnitsee sotilaallista vastausta Syyriassa ja keinoja Assadin poistamiseksi https://t.co/nDgjeDq6Cx via @USATODAY</w:t>
      </w:r>
    </w:p>
    <w:p>
      <w:r>
        <w:rPr>
          <w:b/>
          <w:u w:val="single"/>
        </w:rPr>
        <w:t xml:space="preserve">273744</w:t>
      </w:r>
    </w:p>
    <w:p>
      <w:r>
        <w:t xml:space="preserve">Kontekstualisoitu sisältömarkkinointi pähkinänkuoressa (Infograafi) https://t.co/mfhxXKTDUS via @JomerGregorio by #NealSchaffer via @c0nvey</w:t>
      </w:r>
    </w:p>
    <w:p>
      <w:r>
        <w:rPr>
          <w:b/>
          <w:u w:val="single"/>
        </w:rPr>
        <w:t xml:space="preserve">273745</w:t>
      </w:r>
    </w:p>
    <w:p>
      <w:r>
        <w:t xml:space="preserve">@David_Yost Se saa sinut kuitenkin ihmettelemään, oliko tämä tekniikka jo jonkin aikaa vai onko se vasta nyt julkaistu? Mutta mielestäni se on kaunis meille.</w:t>
      </w:r>
    </w:p>
    <w:p>
      <w:r>
        <w:rPr>
          <w:b/>
          <w:u w:val="single"/>
        </w:rPr>
        <w:t xml:space="preserve">273746</w:t>
      </w:r>
    </w:p>
    <w:p>
      <w:r>
        <w:t xml:space="preserve">@AndyRichter ymmärtää sen, mutta mahtavan @BernieSandersin mielestä minun ja muiden kaltaisteni pitäisi olla hiljaa https://t.co/cmA7i3n3E3</w:t>
      </w:r>
    </w:p>
    <w:p>
      <w:r>
        <w:rPr>
          <w:b/>
          <w:u w:val="single"/>
        </w:rPr>
        <w:t xml:space="preserve">273747</w:t>
      </w:r>
    </w:p>
    <w:p>
      <w:r>
        <w:t xml:space="preserve">@milroyigglesfan @Jds33Justin @sky707090 @ESPNStatsInfo @Martial_Anthony @RagingBostonFan https://t.co/34AOFvZXJ7</w:t>
        <w:br/>
        <w:t xml:space="preserve">Miksi Cs on pian dynastia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docId:E15B8A9E8712FE285C8554F92F3A3769</keywords>
  <dc:description>generated by python-docx</dc:description>
  <lastModifiedBy/>
  <revision>1</revision>
  <dcterms:created xsi:type="dcterms:W3CDTF">2013-12-23T23:15:00.0000000Z</dcterms:created>
  <dcterms:modified xsi:type="dcterms:W3CDTF">2013-12-23T23:15:00.0000000Z</dcterms:modified>
  <category/>
</coreProperties>
</file>